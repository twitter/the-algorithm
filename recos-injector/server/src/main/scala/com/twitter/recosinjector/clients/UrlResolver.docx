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com.twitter.recosinjector.clients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com.twitter.frigate.common.util.{SnowflakeUtils, UrlInfo}</w:t>
      </w:r>
    </w:p>
    <w:p>
      <w:pPr>
        <w:jc w:val="both"/>
      </w:pPr>
      <w:r>
        <w:t>import com.twitter.storehaus.{FutureOps, ReadableStore}</w:t>
      </w:r>
    </w:p>
    <w:p>
      <w:pPr>
        <w:jc w:val="both"/>
      </w:pPr>
      <w:r>
        <w:t>import com.twitter.util.{Duration, Future, Timer}</w:t>
      </w:r>
    </w:p>
    <w:p>
      <w:pPr>
        <w:jc w:val="both"/>
      </w:pPr>
      <w:r/>
    </w:p>
    <w:p>
      <w:pPr>
        <w:jc w:val="both"/>
      </w:pPr>
      <w:r>
        <w:t>class UrlResolver(</w:t>
      </w:r>
    </w:p>
    <w:p>
      <w:pPr>
        <w:jc w:val="both"/>
      </w:pPr>
      <w:r>
        <w:t xml:space="preserve">  urlInfoStore: ReadableStore[String, UrlInfo]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>
        <w:t xml:space="preserve">  private val EmptyFutureMap = Future.value(Map.empty[String, String])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twitterResolvedUrlCounter = stats.counter("twitterResolvedUrl")</w:t>
      </w:r>
    </w:p>
    <w:p>
      <w:pPr>
        <w:jc w:val="both"/>
      </w:pPr>
      <w:r>
        <w:t xml:space="preserve">  private val resolvedUrlCounter = stats.counter("resolvedUrl")</w:t>
      </w:r>
    </w:p>
    <w:p>
      <w:pPr>
        <w:jc w:val="both"/>
      </w:pPr>
      <w:r>
        <w:t xml:space="preserve">  private val noResolvedUrlCounter = stats.counter("noResolvedUrl")</w:t>
      </w:r>
    </w:p>
    <w:p>
      <w:pPr>
        <w:jc w:val="both"/>
      </w:pPr>
      <w:r/>
    </w:p>
    <w:p>
      <w:pPr>
        <w:jc w:val="both"/>
      </w:pPr>
      <w:r>
        <w:t xml:space="preserve">  private val numNoDelayCounter = stats.counter("urlResolver_no_delay")</w:t>
      </w:r>
    </w:p>
    <w:p>
      <w:pPr>
        <w:jc w:val="both"/>
      </w:pPr>
      <w:r>
        <w:t xml:space="preserve">  private val numDelayCounter = stats.counter("urlResolver_delay")</w:t>
      </w:r>
    </w:p>
    <w:p>
      <w:pPr>
        <w:jc w:val="both"/>
      </w:pPr>
      <w:r/>
    </w:p>
    <w:p>
      <w:pPr>
        <w:jc w:val="both"/>
      </w:pPr>
      <w:r>
        <w:t xml:space="preserve">  implicit val timer: Timer = DefaultTimer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resolved URL map of the input raw URLs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rawUrls list of raw URLs to query</w:t>
      </w:r>
    </w:p>
    <w:p>
      <w:pPr>
        <w:jc w:val="both"/>
      </w:pPr>
      <w:r>
        <w:t xml:space="preserve">   * @return map of raw URL to resolved URL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getResolvedUrls(rawUrls: Set[String]): Future[Map[String, String]] = {</w:t>
      </w:r>
    </w:p>
    <w:p>
      <w:pPr>
        <w:jc w:val="both"/>
      </w:pPr>
      <w:r>
        <w:t xml:space="preserve">    FutureOps</w:t>
      </w:r>
    </w:p>
    <w:p>
      <w:pPr>
        <w:jc w:val="both"/>
      </w:pPr>
      <w:r>
        <w:t xml:space="preserve">      .mapCollect(urlInfoStore.multiGet[String](rawUrls))</w:t>
      </w:r>
    </w:p>
    <w:p>
      <w:pPr>
        <w:jc w:val="both"/>
      </w:pPr>
      <w:r>
        <w:t xml:space="preserve">      .map { resolvedUrlsMap =&gt;</w:t>
      </w:r>
    </w:p>
    <w:p>
      <w:pPr>
        <w:jc w:val="both"/>
      </w:pPr>
      <w:r>
        <w:t xml:space="preserve">        resolvedUrlsMap.flatMap {</w:t>
      </w:r>
    </w:p>
    <w:p>
      <w:pPr>
        <w:jc w:val="both"/>
      </w:pPr>
      <w:r>
        <w:t xml:space="preserve">          case (</w:t>
      </w:r>
    </w:p>
    <w:p>
      <w:pPr>
        <w:jc w:val="both"/>
      </w:pPr>
      <w:r>
        <w:t xml:space="preserve">                url,</w:t>
      </w:r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UrlInfo(</w:t>
      </w:r>
    </w:p>
    <w:p>
      <w:pPr>
        <w:jc w:val="both"/>
      </w:pPr>
      <w:r>
        <w:t xml:space="preserve">                    Some(resolvedUrl),</w:t>
      </w:r>
    </w:p>
    <w:p>
      <w:pPr>
        <w:jc w:val="both"/>
      </w:pPr>
      <w:r>
        <w:t xml:space="preserve">                    Some(_),</w:t>
      </w:r>
    </w:p>
    <w:p>
      <w:pPr>
        <w:jc w:val="both"/>
      </w:pPr>
      <w:r>
        <w:t xml:space="preserve">                    Some(domain),</w:t>
      </w:r>
    </w:p>
    <w:p>
      <w:pPr>
        <w:jc w:val="both"/>
      </w:pPr>
      <w:r>
        <w:t xml:space="preserve">                    _,</w:t>
      </w:r>
    </w:p>
    <w:p>
      <w:pPr>
        <w:jc w:val="both"/>
      </w:pPr>
      <w:r>
        <w:t xml:space="preserve">                    _,</w:t>
      </w:r>
    </w:p>
    <w:p>
      <w:pPr>
        <w:jc w:val="both"/>
      </w:pPr>
      <w:r>
        <w:t xml:space="preserve">                    _,</w:t>
      </w:r>
    </w:p>
    <w:p>
      <w:pPr>
        <w:jc w:val="both"/>
      </w:pPr>
      <w:r>
        <w:t xml:space="preserve">                    _,</w:t>
      </w:r>
    </w:p>
    <w:p>
      <w:pPr>
        <w:jc w:val="both"/>
      </w:pPr>
      <w:r>
        <w:t xml:space="preserve">                    Some(_),</w:t>
      </w:r>
    </w:p>
    <w:p>
      <w:pPr>
        <w:jc w:val="both"/>
      </w:pPr>
      <w:r>
        <w:t xml:space="preserve">                    _,</w:t>
      </w:r>
    </w:p>
    <w:p>
      <w:pPr>
        <w:jc w:val="both"/>
      </w:pPr>
      <w:r>
        <w:t xml:space="preserve">                    _,</w:t>
      </w:r>
    </w:p>
    <w:p>
      <w:pPr>
        <w:jc w:val="both"/>
      </w:pPr>
      <w:r>
        <w:t xml:space="preserve">                    _,</w:t>
      </w:r>
    </w:p>
    <w:p>
      <w:pPr>
        <w:jc w:val="both"/>
      </w:pPr>
      <w:r>
        <w:t xml:space="preserve">                    _))) =&gt;</w:t>
      </w:r>
    </w:p>
    <w:p>
      <w:pPr>
        <w:jc w:val="both"/>
      </w:pPr>
      <w:r>
        <w:t xml:space="preserve">            if (domain == "Twitter") { // Filter out Twitter based URLs</w:t>
      </w:r>
    </w:p>
    <w:p>
      <w:pPr>
        <w:jc w:val="both"/>
      </w:pPr>
      <w:r>
        <w:t xml:space="preserve">              twitterResolvedUrlCounter.incr()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resolvedUrlCounter.incr()</w:t>
      </w:r>
    </w:p>
    <w:p>
      <w:pPr>
        <w:jc w:val="both"/>
      </w:pPr>
      <w:r>
        <w:t xml:space="preserve">              Some(url -&gt; resolvedUrl)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noResolvedUrlCounter.incr()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Get resolved url maps given a list of urls, grouping urls that point to the same webpage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getResolvedUrls(urls: Seq[String], tweetId: Long): Future[Map[String, String]] = {</w:t>
      </w:r>
    </w:p>
    <w:p>
      <w:pPr>
        <w:jc w:val="both"/>
      </w:pPr>
      <w:r>
        <w:t xml:space="preserve">    if (urls.isEmpty) {</w:t>
      </w:r>
    </w:p>
    <w:p>
      <w:pPr>
        <w:jc w:val="both"/>
      </w:pPr>
      <w:r>
        <w:t xml:space="preserve">      EmptyFutureMap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.sleep(getUrlResolverDelayDuration(tweetId))</w:t>
      </w:r>
    </w:p>
    <w:p>
      <w:pPr>
        <w:jc w:val="both"/>
      </w:pPr>
      <w:r>
        <w:t xml:space="preserve">        .before(getResolvedUrls(urls.toSet))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tweet, return the amount of delay needed before attempting to resolve the Urls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getUrlResolverDelayDuration(</w:t>
      </w:r>
    </w:p>
    <w:p>
      <w:pPr>
        <w:jc w:val="both"/>
      </w:pPr>
      <w:r>
        <w:t xml:space="preserve">    tweetId: Long</w:t>
      </w:r>
    </w:p>
    <w:p>
      <w:pPr>
        <w:jc w:val="both"/>
      </w:pPr>
      <w:r>
        <w:t xml:space="preserve">  ): Duration = {</w:t>
      </w:r>
    </w:p>
    <w:p>
      <w:pPr>
        <w:jc w:val="both"/>
      </w:pPr>
      <w:r>
        <w:t xml:space="preserve">    val urlResolverDelaySinceCreation = 12.seconds</w:t>
      </w:r>
    </w:p>
    <w:p>
      <w:pPr>
        <w:jc w:val="both"/>
      </w:pPr>
      <w:r>
        <w:t xml:space="preserve">    val urlResolverDelayDuration = 4.seconds</w:t>
      </w:r>
    </w:p>
    <w:p>
      <w:pPr>
        <w:jc w:val="both"/>
      </w:pPr>
      <w:r>
        <w:t xml:space="preserve">    val noDelay = 0.seconds</w:t>
      </w:r>
    </w:p>
    <w:p>
      <w:pPr>
        <w:jc w:val="both"/>
      </w:pPr>
      <w:r/>
    </w:p>
    <w:p>
      <w:pPr>
        <w:jc w:val="both"/>
      </w:pPr>
      <w:r>
        <w:t xml:space="preserve">    // Check whether the tweet was created more than the specified delay duration before now.</w:t>
      </w:r>
    </w:p>
    <w:p>
      <w:pPr>
        <w:jc w:val="both"/>
      </w:pPr>
      <w:r>
        <w:t xml:space="preserve">    // If the tweet ID is not based on Snowflake, this is false, and the delay is applied.</w:t>
      </w:r>
    </w:p>
    <w:p>
      <w:pPr>
        <w:jc w:val="both"/>
      </w:pPr>
      <w:r>
        <w:t xml:space="preserve">    val isCreatedBeforeDelayThreshold = SnowflakeUtils</w:t>
      </w:r>
    </w:p>
    <w:p>
      <w:pPr>
        <w:jc w:val="both"/>
      </w:pPr>
      <w:r>
        <w:t xml:space="preserve">      .tweetCreationTime(tweetId)</w:t>
      </w:r>
    </w:p>
    <w:p>
      <w:pPr>
        <w:jc w:val="both"/>
      </w:pPr>
      <w:r>
        <w:t xml:space="preserve">      .map(_.untilNow)</w:t>
      </w:r>
    </w:p>
    <w:p>
      <w:pPr>
        <w:jc w:val="both"/>
      </w:pPr>
      <w:r>
        <w:t xml:space="preserve">      .exists(_ &gt; urlResolverDelaySinceCreation)</w:t>
      </w:r>
    </w:p>
    <w:p>
      <w:pPr>
        <w:jc w:val="both"/>
      </w:pPr>
      <w:r/>
    </w:p>
    <w:p>
      <w:pPr>
        <w:jc w:val="both"/>
      </w:pPr>
      <w:r>
        <w:t xml:space="preserve">    if (isCreatedBeforeDelayThreshold) {</w:t>
      </w:r>
    </w:p>
    <w:p>
      <w:pPr>
        <w:jc w:val="both"/>
      </w:pPr>
      <w:r>
        <w:t xml:space="preserve">      numNoDelayCounter.incr()</w:t>
      </w:r>
    </w:p>
    <w:p>
      <w:pPr>
        <w:jc w:val="both"/>
      </w:pPr>
      <w:r>
        <w:t xml:space="preserve">      noDelay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numDelayCounter.incr()</w:t>
      </w:r>
    </w:p>
    <w:p>
      <w:pPr>
        <w:jc w:val="both"/>
      </w:pPr>
      <w:r>
        <w:t xml:space="preserve">      urlResolverDelayDuration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