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com.twitter.recosinjector.uua_processors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com.twitter.finatra.kafka.domain.KafkaGroupId</w:t>
      </w:r>
    </w:p>
    <w:p>
      <w:pPr>
        <w:jc w:val="both"/>
      </w:pPr>
      <w:r>
        <w:t>import com.twitter.finatra.kafka.domain.SeekStrategy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org.apache.kafka.clients.CommonClientConfigs</w:t>
      </w:r>
    </w:p>
    <w:p>
      <w:pPr>
        <w:jc w:val="both"/>
      </w:pPr>
      <w:r>
        <w:t>import org.apache.kafka.common.config.SaslConfigs</w:t>
      </w:r>
    </w:p>
    <w:p>
      <w:pPr>
        <w:jc w:val="both"/>
      </w:pPr>
      <w:r>
        <w:t>import org.apache.kafka.common.config.SslConfigs</w:t>
      </w:r>
    </w:p>
    <w:p>
      <w:pPr>
        <w:jc w:val="both"/>
      </w:pPr>
      <w:r>
        <w:t>import org.apache.kafka.common.security.auth.SecurityProtocol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com.twitter.kafka.client.processor.ThreadSafeKafkaConsumerClient</w:t>
      </w:r>
    </w:p>
    <w:p>
      <w:pPr>
        <w:jc w:val="both"/>
      </w:pPr>
      <w:r>
        <w:t>import com.twitter.conversions.StorageUnitOps._</w:t>
      </w:r>
    </w:p>
    <w:p>
      <w:pPr>
        <w:jc w:val="both"/>
      </w:pPr>
      <w:r/>
    </w:p>
    <w:p>
      <w:pPr>
        <w:jc w:val="both"/>
      </w:pPr>
      <w:r>
        <w:t>class UnifiedUserActionsConsumer(</w:t>
      </w:r>
    </w:p>
    <w:p>
      <w:pPr>
        <w:jc w:val="both"/>
      </w:pPr>
      <w:r>
        <w:t xml:space="preserve">  processor: UnifiedUserActionProcessor,</w:t>
      </w:r>
    </w:p>
    <w:p>
      <w:pPr>
        <w:jc w:val="both"/>
      </w:pPr>
      <w:r>
        <w:t xml:space="preserve">  truststoreLocation: String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>
        <w:t xml:space="preserve">  import UnifiedUserActionsConsumer._</w:t>
      </w:r>
    </w:p>
    <w:p>
      <w:pPr>
        <w:jc w:val="both"/>
      </w:pPr>
      <w:r/>
    </w:p>
    <w:p>
      <w:pPr>
        <w:jc w:val="both"/>
      </w:pPr>
      <w:r>
        <w:t xml:space="preserve">  private val kafkaClient = new ThreadSafeKafkaConsumerClient[UnKeyed, UnifiedUserAction](</w:t>
      </w:r>
    </w:p>
    <w:p>
      <w:pPr>
        <w:jc w:val="both"/>
      </w:pPr>
      <w:r>
        <w:t xml:space="preserve">    FinagleKafkaConsumerBuilder[UnKeyed, UnifiedUserAction]()</w:t>
      </w:r>
    </w:p>
    <w:p>
      <w:pPr>
        <w:jc w:val="both"/>
      </w:pPr>
      <w:r>
        <w:t xml:space="preserve">      .groupId(KafkaGroupId(uuaRecosInjectorGroupId))</w:t>
      </w:r>
    </w:p>
    <w:p>
      <w:pPr>
        <w:jc w:val="both"/>
      </w:pPr>
      <w:r>
        <w:t xml:space="preserve">      .keyDeserializer(UnKeyedSerde.deserializer)</w:t>
      </w:r>
    </w:p>
    <w:p>
      <w:pPr>
        <w:jc w:val="both"/>
      </w:pPr>
      <w:r>
        <w:t xml:space="preserve">      .valueDeserializer(ScalaSerdes.Thrift[UnifiedUserAction].deserializer)</w:t>
      </w:r>
    </w:p>
    <w:p>
      <w:pPr>
        <w:jc w:val="both"/>
      </w:pPr>
      <w:r>
        <w:t xml:space="preserve">      .dest(uuaDest)</w:t>
      </w:r>
    </w:p>
    <w:p>
      <w:pPr>
        <w:jc w:val="both"/>
      </w:pPr>
      <w:r>
        <w:t xml:space="preserve">      .maxPollRecords(maxPollRecords)</w:t>
      </w:r>
    </w:p>
    <w:p>
      <w:pPr>
        <w:jc w:val="both"/>
      </w:pPr>
      <w:r>
        <w:t xml:space="preserve">      .maxPollInterval(maxPollInterval)</w:t>
      </w:r>
    </w:p>
    <w:p>
      <w:pPr>
        <w:jc w:val="both"/>
      </w:pPr>
      <w:r>
        <w:t xml:space="preserve">      .fetchMax(fetchMax)</w:t>
      </w:r>
    </w:p>
    <w:p>
      <w:pPr>
        <w:jc w:val="both"/>
      </w:pPr>
      <w:r>
        <w:t xml:space="preserve">      .seekStrategy(SeekStrategy.END)</w:t>
      </w:r>
    </w:p>
    <w:p>
      <w:pPr>
        <w:jc w:val="both"/>
      </w:pPr>
      <w:r>
        <w:t xml:space="preserve">      .enableAutoCommit(false) // AtLeastOnceProcessor performs commits manually</w:t>
      </w:r>
    </w:p>
    <w:p>
      <w:pPr>
        <w:jc w:val="both"/>
      </w:pPr>
      <w:r>
        <w:t xml:space="preserve">      .withConfig(CommonClientConfigs.SECURITY_PROTOCOL_CONFIG, SecurityProtocol.SASL_SSL.toString)</w:t>
      </w:r>
    </w:p>
    <w:p>
      <w:pPr>
        <w:jc w:val="both"/>
      </w:pPr>
      <w:r>
        <w:t xml:space="preserve">      .withConfig(SslConfigs.SSL_TRUSTSTORE_LOCATION_CONFIG, truststoreLocation)</w:t>
      </w:r>
    </w:p>
    <w:p>
      <w:pPr>
        <w:jc w:val="both"/>
      </w:pPr>
      <w:r>
        <w:t xml:space="preserve">      .withConfig(SaslConfigs.SASL_MECHANISM, SaslConfigs.GSSAPI_MECHANISM)</w:t>
      </w:r>
    </w:p>
    <w:p>
      <w:pPr>
        <w:jc w:val="both"/>
      </w:pPr>
      <w:r>
        <w:t xml:space="preserve">      .withConfig(SaslConfigs.SASL_KERBEROS_SERVICE_NAME, "kafka")</w:t>
      </w:r>
    </w:p>
    <w:p>
      <w:pPr>
        <w:jc w:val="both"/>
      </w:pPr>
      <w:r>
        <w:t xml:space="preserve">      .withConfig(SaslConfigs.SASL_KERBEROS_SERVER_NAME, "kafka")</w:t>
      </w:r>
    </w:p>
    <w:p>
      <w:pPr>
        <w:jc w:val="both"/>
      </w:pPr>
      <w:r>
        <w:t xml:space="preserve">      .config)</w:t>
      </w:r>
    </w:p>
    <w:p>
      <w:pPr>
        <w:jc w:val="both"/>
      </w:pPr>
      <w:r/>
    </w:p>
    <w:p>
      <w:pPr>
        <w:jc w:val="both"/>
      </w:pPr>
      <w:r>
        <w:t xml:space="preserve">  val atLeastOnceProcessor: AtLeastOnceProcessor[UnKeyed, UnifiedUserAction] = {</w:t>
      </w:r>
    </w:p>
    <w:p>
      <w:pPr>
        <w:jc w:val="both"/>
      </w:pPr>
      <w:r>
        <w:t xml:space="preserve">    AtLeastOnceProcessor[UnKeyed, UnifiedUserAction](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topic = uuaTopic,</w:t>
      </w:r>
    </w:p>
    <w:p>
      <w:pPr>
        <w:jc w:val="both"/>
      </w:pPr>
      <w:r>
        <w:t xml:space="preserve">      consumer = kafkaClient,</w:t>
      </w:r>
    </w:p>
    <w:p>
      <w:pPr>
        <w:jc w:val="both"/>
      </w:pPr>
      <w:r>
        <w:t xml:space="preserve">      processor = processor.apply,</w:t>
      </w:r>
    </w:p>
    <w:p>
      <w:pPr>
        <w:jc w:val="both"/>
      </w:pPr>
      <w:r>
        <w:t xml:space="preserve">      maxPendingRequests = maxPendingRequests,</w:t>
      </w:r>
    </w:p>
    <w:p>
      <w:pPr>
        <w:jc w:val="both"/>
      </w:pPr>
      <w:r>
        <w:t xml:space="preserve">      workerThreads = workerThreads,</w:t>
      </w:r>
    </w:p>
    <w:p>
      <w:pPr>
        <w:jc w:val="both"/>
      </w:pPr>
      <w:r>
        <w:t xml:space="preserve">      commitIntervalMs = commitIntervalMs,</w:t>
      </w:r>
    </w:p>
    <w:p>
      <w:pPr>
        <w:jc w:val="both"/>
      </w:pPr>
      <w:r>
        <w:t xml:space="preserve">      statsReceiver = statsReceiver.scope(processorName)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UnifiedUserActionsConsumer {</w:t>
      </w:r>
    </w:p>
    <w:p>
      <w:pPr>
        <w:jc w:val="both"/>
      </w:pPr>
      <w:r>
        <w:t xml:space="preserve">  val maxPollRecords = 1000</w:t>
      </w:r>
    </w:p>
    <w:p>
      <w:pPr>
        <w:jc w:val="both"/>
      </w:pPr>
      <w:r>
        <w:t xml:space="preserve">  val maxPollInterval = 5.minutes</w:t>
      </w:r>
    </w:p>
    <w:p>
      <w:pPr>
        <w:jc w:val="both"/>
      </w:pPr>
      <w:r>
        <w:t xml:space="preserve">  val fetchMax = 1.megabytes</w:t>
      </w:r>
    </w:p>
    <w:p>
      <w:pPr>
        <w:jc w:val="both"/>
      </w:pPr>
      <w:r>
        <w:t xml:space="preserve">  val maxPendingRequests = 1000</w:t>
      </w:r>
    </w:p>
    <w:p>
      <w:pPr>
        <w:jc w:val="both"/>
      </w:pPr>
      <w:r>
        <w:t xml:space="preserve">  val workerThreads = 16</w:t>
      </w:r>
    </w:p>
    <w:p>
      <w:pPr>
        <w:jc w:val="both"/>
      </w:pPr>
      <w:r>
        <w:t xml:space="preserve">  val commitIntervalMs = 10.seconds.inMilliseconds</w:t>
      </w:r>
    </w:p>
    <w:p>
      <w:pPr>
        <w:jc w:val="both"/>
      </w:pPr>
      <w:r>
        <w:t xml:space="preserve">  val processorName = "unified_user_actions_processor"</w:t>
      </w:r>
    </w:p>
    <w:p>
      <w:pPr>
        <w:jc w:val="both"/>
      </w:pPr>
      <w:r>
        <w:t xml:space="preserve">  val uuaTopic = "unified_user_actions_engagements"</w:t>
      </w:r>
    </w:p>
    <w:p>
      <w:pPr>
        <w:jc w:val="both"/>
      </w:pPr>
      <w:r>
        <w:t xml:space="preserve">  val uuaDest = "/s/kafka/bluebird-1:kafka-tls"</w:t>
      </w:r>
    </w:p>
    <w:p>
      <w:pPr>
        <w:jc w:val="both"/>
      </w:pPr>
      <w:r>
        <w:t xml:space="preserve">  val uuaRecosInjectorGroupId = "recos-injector"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