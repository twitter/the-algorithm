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com.twitter.recosinjector.filters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com.twitter.gizmoduck.thriftscala.{LabelValue, User}</w:t>
      </w:r>
    </w:p>
    <w:p>
      <w:pPr>
        <w:jc w:val="both"/>
      </w:pPr>
      <w:r>
        <w:t>import com.twitter.recosinjector.clients.Gizmoduck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UserFilter(</w:t>
      </w:r>
    </w:p>
    <w:p>
      <w:pPr>
        <w:jc w:val="both"/>
      </w:pPr>
      <w:r>
        <w:t xml:space="preserve">  gizmoduck: Gizmoduck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requests = stats.counter("requests")</w:t>
      </w:r>
    </w:p>
    <w:p>
      <w:pPr>
        <w:jc w:val="both"/>
      </w:pPr>
      <w:r>
        <w:t xml:space="preserve">  private val filtered = stats.counter("filtered")</w:t>
      </w:r>
    </w:p>
    <w:p>
      <w:pPr>
        <w:jc w:val="both"/>
      </w:pPr>
      <w:r/>
    </w:p>
    <w:p>
      <w:pPr>
        <w:jc w:val="both"/>
      </w:pPr>
      <w:r>
        <w:t xml:space="preserve">  private def isUnsafe(user: User): Boolean =</w:t>
      </w:r>
    </w:p>
    <w:p>
      <w:pPr>
        <w:jc w:val="both"/>
      </w:pPr>
      <w:r>
        <w:t xml:space="preserve">    user.safety.exists { s =&gt;</w:t>
      </w:r>
    </w:p>
    <w:p>
      <w:pPr>
        <w:jc w:val="both"/>
      </w:pPr>
      <w:r>
        <w:t xml:space="preserve">      s.deactivated || s.suspended || s.restricted || s.nsfwUser || s.nsfwAdmin || s.isProtected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hasNsfwHighPrecisionLabel(user: User): Boolean =</w:t>
      </w:r>
    </w:p>
    <w:p>
      <w:pPr>
        <w:jc w:val="both"/>
      </w:pPr>
      <w:r>
        <w:t xml:space="preserve">    user.labels.exists {</w:t>
      </w:r>
    </w:p>
    <w:p>
      <w:pPr>
        <w:jc w:val="both"/>
      </w:pPr>
      <w:r>
        <w:t xml:space="preserve">      _.labels.exists(_.labelValue == LabelValue.NsfwHighPrecision)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NOTE: This will by-pass Gizmoduck's safety level, and might allow invalid users to pass filter.</w:t>
      </w:r>
    </w:p>
    <w:p>
      <w:pPr>
        <w:jc w:val="both"/>
      </w:pPr>
      <w:r>
        <w:t xml:space="preserve">   * Consider using filterByUserId instead.</w:t>
      </w:r>
    </w:p>
    <w:p>
      <w:pPr>
        <w:jc w:val="both"/>
      </w:pPr>
      <w:r>
        <w:t xml:space="preserve">   * Return true if the user is valid, otherwise return false.</w:t>
      </w:r>
    </w:p>
    <w:p>
      <w:pPr>
        <w:jc w:val="both"/>
      </w:pPr>
      <w:r>
        <w:t xml:space="preserve">   * It will first attempt to use the user object provided by the caller, and will call Gizmoduck</w:t>
      </w:r>
    </w:p>
    <w:p>
      <w:pPr>
        <w:jc w:val="both"/>
      </w:pPr>
      <w:r>
        <w:t xml:space="preserve">   * to back fill if the caller does not provide it. This helps reduce Gizmoduck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filterByUser(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userOpt: Option[User] = None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val userFut = userOpt match {</w:t>
      </w:r>
    </w:p>
    <w:p>
      <w:pPr>
        <w:jc w:val="both"/>
      </w:pPr>
      <w:r>
        <w:t xml:space="preserve">      case Some(user) =&gt; Future(Some(user))</w:t>
      </w:r>
    </w:p>
    <w:p>
      <w:pPr>
        <w:jc w:val="both"/>
      </w:pPr>
      <w:r>
        <w:t xml:space="preserve">      case _ =&gt; gizmoduck.getUser(userId)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userFut.map(_.exists { user =&gt;</w:t>
      </w:r>
    </w:p>
    <w:p>
      <w:pPr>
        <w:jc w:val="both"/>
      </w:pPr>
      <w:r>
        <w:t xml:space="preserve">      val isValidUser = !isUnsafe(user) &amp;&amp; !hasNsfwHighPrecisionLabel(user)</w:t>
      </w:r>
    </w:p>
    <w:p>
      <w:pPr>
        <w:jc w:val="both"/>
      </w:pPr>
      <w:r>
        <w:t xml:space="preserve">      if (!isValidUser) filtered.incr()</w:t>
      </w:r>
    </w:p>
    <w:p>
      <w:pPr>
        <w:jc w:val="both"/>
      </w:pPr>
      <w:r>
        <w:t xml:space="preserve">      isValidUser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userId, return true if the user is valid. This id done in 2 steps:</w:t>
      </w:r>
    </w:p>
    <w:p>
      <w:pPr>
        <w:jc w:val="both"/>
      </w:pPr>
      <w:r>
        <w:t xml:space="preserve">   * 1. Applying Gizmoduck's safety level while querying for the user from Gizmoduck</w:t>
      </w:r>
    </w:p>
    <w:p>
      <w:pPr>
        <w:jc w:val="both"/>
      </w:pPr>
      <w:r>
        <w:t xml:space="preserve">   * 2. If a user passes Gizmoduck's safety level, check its specific user status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filterByUserId(userId: Long): Future[Boolean]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gizmoduck</w:t>
      </w:r>
    </w:p>
    <w:p>
      <w:pPr>
        <w:jc w:val="both"/>
      </w:pPr>
      <w:r>
        <w:t xml:space="preserve">      .getUser(userId)</w:t>
      </w:r>
    </w:p>
    <w:p>
      <w:pPr>
        <w:jc w:val="both"/>
      </w:pPr>
      <w:r>
        <w:t xml:space="preserve">      .map { userOpt =&gt;</w:t>
      </w:r>
    </w:p>
    <w:p>
      <w:pPr>
        <w:jc w:val="both"/>
      </w:pPr>
      <w:r>
        <w:t xml:space="preserve">        val isValidUser = userOpt.exists { user =&gt;</w:t>
      </w:r>
    </w:p>
    <w:p>
      <w:pPr>
        <w:jc w:val="both"/>
      </w:pPr>
      <w:r>
        <w:t xml:space="preserve">          !(isUnsafe(user) || hasNsfwHighPrecisionLabel(user))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(!isValidUser) {</w:t>
      </w:r>
    </w:p>
    <w:p>
      <w:pPr>
        <w:jc w:val="both"/>
      </w:pPr>
      <w:r>
        <w:t xml:space="preserve">          filtered.incr()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isValidUser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