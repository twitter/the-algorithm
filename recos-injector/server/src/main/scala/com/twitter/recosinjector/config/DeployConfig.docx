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com.twitter.recosinjector.config</w:t>
      </w:r>
    </w:p>
    <w:p>
      <w:pPr>
        <w:jc w:val="both"/>
      </w:pPr>
      <w:r/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com.twitter.finagle.client.ClientRegistry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com.twitter.frigate.common.store.TweetCreationTimeMHStore</w:t>
      </w:r>
    </w:p>
    <w:p>
      <w:pPr>
        <w:jc w:val="both"/>
      </w:pPr>
      <w:r>
        <w:t>import com.twitter.frigate.common.util.Finagle._</w:t>
      </w:r>
    </w:p>
    <w:p>
      <w:pPr>
        <w:jc w:val="both"/>
      </w:pPr>
      <w:r>
        <w:t>import com.twitter.frigate.common.util.{UrlInfo, UrlInfoInjection, UrlResolver}</w:t>
      </w:r>
    </w:p>
    <w:p>
      <w:pPr>
        <w:jc w:val="both"/>
      </w:pPr>
      <w:r>
        <w:t>import com.twitter.gizmoduck.thriftscala.{LookupContext, QueryFields, User, UserService}</w:t>
      </w:r>
    </w:p>
    <w:p>
      <w:pPr>
        <w:jc w:val="both"/>
      </w:pPr>
      <w:r>
        <w:t>import com.twitter.hermit.store.common.{ObservedCachedReadableStore, ObservedMemcachedReadableStore}</w:t>
      </w:r>
    </w:p>
    <w:p>
      <w:pPr>
        <w:jc w:val="both"/>
      </w:pPr>
      <w:r>
        <w:t>import com.twitter.hermit.store.gizmoduck.GizmoduckUserStore</w:t>
      </w:r>
    </w:p>
    <w:p>
      <w:pPr>
        <w:jc w:val="both"/>
      </w:pPr>
      <w:r>
        <w:t>import com.twitter.hermit.store.tweetypie.TweetyPieStore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com.twitter.pink_floyd.thriftscala.{ClientIdentifier, Storer}</w:t>
      </w:r>
    </w:p>
    <w:p>
      <w:pPr>
        <w:jc w:val="both"/>
      </w:pPr>
      <w:r>
        <w:t>import com.twitter.socialgraph.thriftscala.{IdsRequest, SocialGraphService}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com.twitter.stitch.socialgraph.SocialGraph</w:t>
      </w:r>
    </w:p>
    <w:p>
      <w:pPr>
        <w:jc w:val="both"/>
      </w:pPr>
      <w:r>
        <w:t>import com.twitter.stitch.storehaus.ReadableStoreOfStitch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com.twitter.storage.client.manhattan.kv.{</w:t>
      </w:r>
    </w:p>
    <w:p>
      <w:pPr>
        <w:jc w:val="both"/>
      </w:pPr>
      <w:r>
        <w:t xml:space="preserve">  ManhattanKVClient,</w:t>
      </w:r>
    </w:p>
    <w:p>
      <w:pPr>
        <w:jc w:val="both"/>
      </w:pPr>
      <w:r>
        <w:t xml:space="preserve">  ManhattanKVClientMtlsParams,</w:t>
      </w:r>
    </w:p>
    <w:p>
      <w:pPr>
        <w:jc w:val="both"/>
      </w:pPr>
      <w:r>
        <w:t xml:space="preserve">  ManhattanKVEndpointBuilder</w:t>
      </w:r>
    </w:p>
    <w:p>
      <w:pPr>
        <w:jc w:val="both"/>
      </w:pPr>
      <w:r>
        <w:t>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com.twitter.tweetypie.thriftscala.{GetTweetOptions, TweetService}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Any finagle clients should not be defined as lazy. If defined lazy,</w:t>
      </w:r>
    </w:p>
    <w:p>
      <w:pPr>
        <w:jc w:val="both"/>
      </w:pPr>
      <w:r>
        <w:t xml:space="preserve"> * ClientRegistry.expAllRegisteredClientsResolved() call in init will not ensure that the clients</w:t>
      </w:r>
    </w:p>
    <w:p>
      <w:pPr>
        <w:jc w:val="both"/>
      </w:pPr>
      <w:r>
        <w:t xml:space="preserve"> * are active before thrift endpoint is active. We want the clients to be active, because zookeeper</w:t>
      </w:r>
    </w:p>
    <w:p>
      <w:pPr>
        <w:jc w:val="both"/>
      </w:pPr>
      <w:r>
        <w:t xml:space="preserve"> * resolution triggered by first request(s) might result in the request(s) failing.</w:t>
      </w:r>
    </w:p>
    <w:p>
      <w:pPr>
        <w:jc w:val="both"/>
      </w:pPr>
      <w:r>
        <w:t xml:space="preserve"> */</w:t>
      </w:r>
    </w:p>
    <w:p>
      <w:pPr>
        <w:jc w:val="both"/>
      </w:pPr>
      <w:r>
        <w:t>trait DeployConfig extends Config with CacheConfig {</w:t>
      </w:r>
    </w:p>
    <w:p>
      <w:pPr>
        <w:jc w:val="both"/>
      </w:pPr>
      <w:r>
        <w:t xml:space="preserve">  implicit def statsReceiver: StatsReceiver</w:t>
      </w:r>
    </w:p>
    <w:p>
      <w:pPr>
        <w:jc w:val="both"/>
      </w:pPr>
      <w:r/>
    </w:p>
    <w:p>
      <w:pPr>
        <w:jc w:val="both"/>
      </w:pPr>
      <w:r>
        <w:t xml:space="preserve">  def log: Logger</w:t>
      </w:r>
    </w:p>
    <w:p>
      <w:pPr>
        <w:jc w:val="both"/>
      </w:pPr>
      <w:r/>
    </w:p>
    <w:p>
      <w:pPr>
        <w:jc w:val="both"/>
      </w:pPr>
      <w:r>
        <w:t xml:space="preserve">  // Clients</w:t>
      </w:r>
    </w:p>
    <w:p>
      <w:pPr>
        <w:jc w:val="both"/>
      </w:pPr>
      <w:r>
        <w:t xml:space="preserve">  val gizmoduckClient = new UserService.FinagledClient(</w:t>
      </w:r>
    </w:p>
    <w:p>
      <w:pPr>
        <w:jc w:val="both"/>
      </w:pPr>
      <w:r>
        <w:t xml:space="preserve">    readOnlyThriftService(</w:t>
      </w:r>
    </w:p>
    <w:p>
      <w:pPr>
        <w:jc w:val="both"/>
      </w:pPr>
      <w:r>
        <w:t xml:space="preserve">      "gizmoduck",</w:t>
      </w:r>
    </w:p>
    <w:p>
      <w:pPr>
        <w:jc w:val="both"/>
      </w:pPr>
      <w:r>
        <w:t xml:space="preserve">      "/s/gizmoduck/gizmoduck",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recosInjectorThriftClientId,</w:t>
      </w:r>
    </w:p>
    <w:p>
      <w:pPr>
        <w:jc w:val="both"/>
      </w:pPr>
      <w:r>
        <w:t xml:space="preserve">      requestTimeout = 450.milliseconds,</w:t>
      </w:r>
    </w:p>
    <w:p>
      <w:pPr>
        <w:jc w:val="both"/>
      </w:pPr>
      <w:r>
        <w:t xml:space="preserve">      mTLSServiceIdentifier = Some(serviceIdentifier)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tweetyPieClient = new TweetService.FinagledClient(</w:t>
      </w:r>
    </w:p>
    <w:p>
      <w:pPr>
        <w:jc w:val="both"/>
      </w:pPr>
      <w:r>
        <w:t xml:space="preserve">    readOnlyThriftService(</w:t>
      </w:r>
    </w:p>
    <w:p>
      <w:pPr>
        <w:jc w:val="both"/>
      </w:pPr>
      <w:r>
        <w:t xml:space="preserve">      "tweetypie",</w:t>
      </w:r>
    </w:p>
    <w:p>
      <w:pPr>
        <w:jc w:val="both"/>
      </w:pPr>
      <w:r>
        <w:t xml:space="preserve">      "/s/tweetypie/tweetypie",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recosInjectorThriftClientId,</w:t>
      </w:r>
    </w:p>
    <w:p>
      <w:pPr>
        <w:jc w:val="both"/>
      </w:pPr>
      <w:r>
        <w:t xml:space="preserve">      requestTimeout = 450.milliseconds,</w:t>
      </w:r>
    </w:p>
    <w:p>
      <w:pPr>
        <w:jc w:val="both"/>
      </w:pPr>
      <w:r>
        <w:t xml:space="preserve">      mTLSServiceIdentifier = Some(serviceIdentifier)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sgsClient = new SocialGraphService.FinagledClient(</w:t>
      </w:r>
    </w:p>
    <w:p>
      <w:pPr>
        <w:jc w:val="both"/>
      </w:pPr>
      <w:r>
        <w:t xml:space="preserve">    readOnlyThriftService(</w:t>
      </w:r>
    </w:p>
    <w:p>
      <w:pPr>
        <w:jc w:val="both"/>
      </w:pPr>
      <w:r>
        <w:t xml:space="preserve">      "socialgraph",</w:t>
      </w:r>
    </w:p>
    <w:p>
      <w:pPr>
        <w:jc w:val="both"/>
      </w:pPr>
      <w:r>
        <w:t xml:space="preserve">      "/s/socialgraph/socialgraph",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recosInjectorThriftClientId,</w:t>
      </w:r>
    </w:p>
    <w:p>
      <w:pPr>
        <w:jc w:val="both"/>
      </w:pPr>
      <w:r>
        <w:t xml:space="preserve">      requestTimeout = 450.milliseconds,</w:t>
      </w:r>
    </w:p>
    <w:p>
      <w:pPr>
        <w:jc w:val="both"/>
      </w:pPr>
      <w:r>
        <w:t xml:space="preserve">      mTLSServiceIdentifier = Some(serviceIdentifier)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pinkStoreClient = new Storer.FinagledClient(</w:t>
      </w:r>
    </w:p>
    <w:p>
      <w:pPr>
        <w:jc w:val="both"/>
      </w:pPr>
      <w:r>
        <w:t xml:space="preserve">    readOnlyThriftService(</w:t>
      </w:r>
    </w:p>
    <w:p>
      <w:pPr>
        <w:jc w:val="both"/>
      </w:pPr>
      <w:r>
        <w:t xml:space="preserve">      "pink_store",</w:t>
      </w:r>
    </w:p>
    <w:p>
      <w:pPr>
        <w:jc w:val="both"/>
      </w:pPr>
      <w:r>
        <w:t xml:space="preserve">      "/s/spiderduck/pink-store",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recosInjectorThriftClientId,</w:t>
      </w:r>
    </w:p>
    <w:p>
      <w:pPr>
        <w:jc w:val="both"/>
      </w:pPr>
      <w:r>
        <w:t xml:space="preserve">      requestTimeout = 450.milliseconds,</w:t>
      </w:r>
    </w:p>
    <w:p>
      <w:pPr>
        <w:jc w:val="both"/>
      </w:pPr>
      <w:r>
        <w:t xml:space="preserve">      mTLSServiceIdentifier = Some(serviceIdentifier)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Stores</w:t>
      </w:r>
    </w:p>
    <w:p>
      <w:pPr>
        <w:jc w:val="both"/>
      </w:pPr>
      <w:r>
        <w:t xml:space="preserve">  private val _gizmoduckStore = {</w:t>
      </w:r>
    </w:p>
    <w:p>
      <w:pPr>
        <w:jc w:val="both"/>
      </w:pPr>
      <w:r>
        <w:t xml:space="preserve">    val queryFields: Set[QueryFields] = Set(</w:t>
      </w:r>
    </w:p>
    <w:p>
      <w:pPr>
        <w:jc w:val="both"/>
      </w:pPr>
      <w:r>
        <w:t xml:space="preserve">      QueryFields.Discoverability,</w:t>
      </w:r>
    </w:p>
    <w:p>
      <w:pPr>
        <w:jc w:val="both"/>
      </w:pPr>
      <w:r>
        <w:t xml:space="preserve">      QueryFields.Labels,</w:t>
      </w:r>
    </w:p>
    <w:p>
      <w:pPr>
        <w:jc w:val="both"/>
      </w:pPr>
      <w:r>
        <w:t xml:space="preserve">      QueryFields.Safety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context: LookupContext = LookupContext(</w:t>
      </w:r>
    </w:p>
    <w:p>
      <w:pPr>
        <w:jc w:val="both"/>
      </w:pPr>
      <w:r>
        <w:t xml:space="preserve">      includeDeactivated = true,</w:t>
      </w:r>
    </w:p>
    <w:p>
      <w:pPr>
        <w:jc w:val="both"/>
      </w:pPr>
      <w:r>
        <w:t xml:space="preserve">      safetyLevel = Some(SafetyLevel.Recommendations)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GizmoduckUserStore(</w:t>
      </w:r>
    </w:p>
    <w:p>
      <w:pPr>
        <w:jc w:val="both"/>
      </w:pPr>
      <w:r>
        <w:t xml:space="preserve">      client = gizmoduckClient,</w:t>
      </w:r>
    </w:p>
    <w:p>
      <w:pPr>
        <w:jc w:val="both"/>
      </w:pPr>
      <w:r>
        <w:t xml:space="preserve">      queryFields = queryFields,</w:t>
      </w:r>
    </w:p>
    <w:p>
      <w:pPr>
        <w:jc w:val="both"/>
      </w:pPr>
      <w:r>
        <w:t xml:space="preserve">      context = context,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userStore: ReadableStore[Long, User] = {</w:t>
      </w:r>
    </w:p>
    <w:p>
      <w:pPr>
        <w:jc w:val="both"/>
      </w:pPr>
      <w:r>
        <w:t xml:space="preserve">    // memcache based cache</w:t>
      </w:r>
    </w:p>
    <w:p>
      <w:pPr>
        <w:jc w:val="both"/>
      </w:pPr>
      <w:r>
        <w:t xml:space="preserve">    ObservedMemcachedReadableStore.fromCacheClient(</w:t>
      </w:r>
    </w:p>
    <w:p>
      <w:pPr>
        <w:jc w:val="both"/>
      </w:pPr>
      <w:r>
        <w:t xml:space="preserve">      backingStore = _gizmoduckStore,</w:t>
      </w:r>
    </w:p>
    <w:p>
      <w:pPr>
        <w:jc w:val="both"/>
      </w:pPr>
      <w:r>
        <w:t xml:space="preserve">      cacheClient = recosInjectorCoreSvcsCacheClient,</w:t>
      </w:r>
    </w:p>
    <w:p>
      <w:pPr>
        <w:jc w:val="both"/>
      </w:pPr>
      <w:r>
        <w:t xml:space="preserve">      ttl = 2.hours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BinaryScalaCodec(User),</w:t>
      </w:r>
    </w:p>
    <w:p>
      <w:pPr>
        <w:jc w:val="both"/>
      </w:pPr>
      <w:r>
        <w:t xml:space="preserve">      statsReceiver = statsReceiver.scope("UserStore"),</w:t>
      </w:r>
    </w:p>
    <w:p>
      <w:pPr>
        <w:jc w:val="both"/>
      </w:pPr>
      <w:r>
        <w:t xml:space="preserve">      keyToString = { k: Long =&gt;</w:t>
      </w:r>
    </w:p>
    <w:p>
      <w:pPr>
        <w:jc w:val="both"/>
      </w:pPr>
      <w:r>
        <w:t xml:space="preserve">        s"usri/$k"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TweetyPie store, used to fetch tweet objects when unavailable, and also as a source of</w:t>
      </w:r>
    </w:p>
    <w:p>
      <w:pPr>
        <w:jc w:val="both"/>
      </w:pPr>
      <w:r>
        <w:t xml:space="preserve">   * tweet SafetyLevel filtering.</w:t>
      </w:r>
    </w:p>
    <w:p>
      <w:pPr>
        <w:jc w:val="both"/>
      </w:pPr>
      <w:r>
        <w:t xml:space="preserve">   * Note: we do NOT cache TweetyPie calls, as it makes tweet SafetyLevel filtering less accurate.</w:t>
      </w:r>
    </w:p>
    <w:p>
      <w:pPr>
        <w:jc w:val="both"/>
      </w:pPr>
      <w:r>
        <w:t xml:space="preserve">   * TweetyPie QPS is &lt; 20K/cluster.</w:t>
      </w:r>
    </w:p>
    <w:p>
      <w:pPr>
        <w:jc w:val="both"/>
      </w:pPr>
      <w:r>
        <w:t xml:space="preserve">   * More info is here:</w:t>
      </w:r>
    </w:p>
    <w:p>
      <w:pPr>
        <w:jc w:val="both"/>
      </w:pPr>
      <w:r>
        <w:t xml:space="preserve">   * https://cgit.twitter.biz/source/tree/src/thrift/com/twitter/spam/rtf/safety_level.thrift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tweetyPieStore: ReadableStore[Long, TweetyPieResult] = {</w:t>
      </w:r>
    </w:p>
    <w:p>
      <w:pPr>
        <w:jc w:val="both"/>
      </w:pPr>
      <w:r>
        <w:t xml:space="preserve">    val getTweetOptions = Some(</w:t>
      </w:r>
    </w:p>
    <w:p>
      <w:pPr>
        <w:jc w:val="both"/>
      </w:pPr>
      <w:r>
        <w:t xml:space="preserve">      GetTweetOptions(</w:t>
      </w:r>
    </w:p>
    <w:p>
      <w:pPr>
        <w:jc w:val="both"/>
      </w:pPr>
      <w:r>
        <w:t xml:space="preserve">        includeCards = true,</w:t>
      </w:r>
    </w:p>
    <w:p>
      <w:pPr>
        <w:jc w:val="both"/>
      </w:pPr>
      <w:r>
        <w:t xml:space="preserve">        safetyLevel = Some(SafetyLevel.RecosWritePath)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TweetyPieStore(</w:t>
      </w:r>
    </w:p>
    <w:p>
      <w:pPr>
        <w:jc w:val="both"/>
      </w:pPr>
      <w:r>
        <w:t xml:space="preserve">      tweetyPieClient,</w:t>
      </w:r>
    </w:p>
    <w:p>
      <w:pPr>
        <w:jc w:val="both"/>
      </w:pPr>
      <w:r>
        <w:t xml:space="preserve">      getTweetOptions,</w:t>
      </w:r>
    </w:p>
    <w:p>
      <w:pPr>
        <w:jc w:val="both"/>
      </w:pPr>
      <w:r>
        <w:t xml:space="preserve">      convertExceptionsToNotFound = false // Do not suppress TweetyPie errors. Leave it to caller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_urlInfoStore = {</w:t>
      </w:r>
    </w:p>
    <w:p>
      <w:pPr>
        <w:jc w:val="both"/>
      </w:pPr>
      <w:r>
        <w:t xml:space="preserve">    //Initialize pink store client, for parsing url</w:t>
      </w:r>
    </w:p>
    <w:p>
      <w:pPr>
        <w:jc w:val="both"/>
      </w:pPr>
      <w:r>
        <w:t xml:space="preserve">    UrlResolver(</w:t>
      </w:r>
    </w:p>
    <w:p>
      <w:pPr>
        <w:jc w:val="both"/>
      </w:pPr>
      <w:r>
        <w:t xml:space="preserve">      pinkStoreClient,</w:t>
      </w:r>
    </w:p>
    <w:p>
      <w:pPr>
        <w:jc w:val="both"/>
      </w:pPr>
      <w:r>
        <w:t xml:space="preserve">      statsReceiver.scope("urlFetcher"),</w:t>
      </w:r>
    </w:p>
    <w:p>
      <w:pPr>
        <w:jc w:val="both"/>
      </w:pPr>
      <w:r>
        <w:t xml:space="preserve">      clientId = ClientIdentifier.Recoshose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urlInfoStore: ReadableStore[String, UrlInfo] = {</w:t>
      </w:r>
    </w:p>
    <w:p>
      <w:pPr>
        <w:jc w:val="both"/>
      </w:pPr>
      <w:r>
        <w:t xml:space="preserve">    // memcache based cache</w:t>
      </w:r>
    </w:p>
    <w:p>
      <w:pPr>
        <w:jc w:val="both"/>
      </w:pPr>
      <w:r>
        <w:t xml:space="preserve">    val memcachedStore = ObservedMemcachedReadableStore.fromCacheClient(</w:t>
      </w:r>
    </w:p>
    <w:p>
      <w:pPr>
        <w:jc w:val="both"/>
      </w:pPr>
      <w:r>
        <w:t xml:space="preserve">      backingStore = _urlInfoStore,</w:t>
      </w:r>
    </w:p>
    <w:p>
      <w:pPr>
        <w:jc w:val="both"/>
      </w:pPr>
      <w:r>
        <w:t xml:space="preserve">      cacheClient = recosInjectorCoreSvcsCacheClient,</w:t>
      </w:r>
    </w:p>
    <w:p>
      <w:pPr>
        <w:jc w:val="both"/>
      </w:pPr>
      <w:r>
        <w:t xml:space="preserve">      ttl = 2.hours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UrlInfoInjection,</w:t>
      </w:r>
    </w:p>
    <w:p>
      <w:pPr>
        <w:jc w:val="both"/>
      </w:pPr>
      <w:r>
        <w:t xml:space="preserve">      statsReceiver = statsReceiver.scope("UrlInfoStore"),</w:t>
      </w:r>
    </w:p>
    <w:p>
      <w:pPr>
        <w:jc w:val="both"/>
      </w:pPr>
      <w:r>
        <w:t xml:space="preserve">      keyToString = { k: String =&gt;</w:t>
      </w:r>
    </w:p>
    <w:p>
      <w:pPr>
        <w:jc w:val="both"/>
      </w:pPr>
      <w:r>
        <w:t xml:space="preserve">        s"uisri/$k"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ObservedCachedReadableStore.from(</w:t>
      </w:r>
    </w:p>
    <w:p>
      <w:pPr>
        <w:jc w:val="both"/>
      </w:pPr>
      <w:r>
        <w:t xml:space="preserve">      memcachedStore,</w:t>
      </w:r>
    </w:p>
    <w:p>
      <w:pPr>
        <w:jc w:val="both"/>
      </w:pPr>
      <w:r>
        <w:t xml:space="preserve">      ttl = 1.minutes,</w:t>
      </w:r>
    </w:p>
    <w:p>
      <w:pPr>
        <w:jc w:val="both"/>
      </w:pPr>
      <w:r>
        <w:t xml:space="preserve">      maxKeys = 1e5.toInt,</w:t>
      </w:r>
    </w:p>
    <w:p>
      <w:pPr>
        <w:jc w:val="both"/>
      </w:pPr>
      <w:r>
        <w:t xml:space="preserve">      windowSize = 10000L,</w:t>
      </w:r>
    </w:p>
    <w:p>
      <w:pPr>
        <w:jc w:val="both"/>
      </w:pPr>
      <w:r>
        <w:t xml:space="preserve">      cacheName = "url_store_in_proc_cache"</w:t>
      </w:r>
    </w:p>
    <w:p>
      <w:pPr>
        <w:jc w:val="both"/>
      </w:pPr>
      <w:r>
        <w:t xml:space="preserve">    )(statsReceiver.scope("url_store_in_proc_cache"))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socialGraphIdStore = ReadableStoreOfStitch { idsRequest: IdsRequest =&gt;</w:t>
      </w:r>
    </w:p>
    <w:p>
      <w:pPr>
        <w:jc w:val="both"/>
      </w:pPr>
      <w:r>
        <w:t xml:space="preserve">    SocialGraph(sgsClient).ids(idsRequest)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MH Store for updating the last time user created a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tweetCreationStore: TweetCreationTimeMHStore = {</w:t>
      </w:r>
    </w:p>
    <w:p>
      <w:pPr>
        <w:jc w:val="both"/>
      </w:pPr>
      <w:r>
        <w:t xml:space="preserve">    val client = ManhattanKVClient(</w:t>
      </w:r>
    </w:p>
    <w:p>
      <w:pPr>
        <w:jc w:val="both"/>
      </w:pPr>
      <w:r>
        <w:t xml:space="preserve">      appId = "recos_tweet_creation_info",</w:t>
      </w:r>
    </w:p>
    <w:p>
      <w:pPr>
        <w:jc w:val="both"/>
      </w:pPr>
      <w:r>
        <w:t xml:space="preserve">      dest = "/s/manhattan/omega.native-thrift",</w:t>
      </w:r>
    </w:p>
    <w:p>
      <w:pPr>
        <w:jc w:val="both"/>
      </w:pPr>
      <w:r>
        <w:t xml:space="preserve">      mtlsParams = ManhattanKVClientMtlsParams(serviceIdentifier)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endpoint = ManhattanKVEndpointBuilder(client)</w:t>
      </w:r>
    </w:p>
    <w:p>
      <w:pPr>
        <w:jc w:val="both"/>
      </w:pPr>
      <w:r>
        <w:t xml:space="preserve">      .defaultMaxTimeout(700.milliseconds)</w:t>
      </w:r>
    </w:p>
    <w:p>
      <w:pPr>
        <w:jc w:val="both"/>
      </w:pPr>
      <w:r>
        <w:t xml:space="preserve">      .statsReceiver(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    .scope(serviceIdentifier.zone)</w:t>
      </w:r>
    </w:p>
    <w:p>
      <w:pPr>
        <w:jc w:val="both"/>
      </w:pPr>
      <w:r>
        <w:t xml:space="preserve">          .scope(serviceIdentifier.environment)</w:t>
      </w:r>
    </w:p>
    <w:p>
      <w:pPr>
        <w:jc w:val="both"/>
      </w:pPr>
      <w:r>
        <w:t xml:space="preserve">          .scope("recos_injector_tweet_creation_info_store")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val dataset = if (serviceIdentifier.environment == "prod") {</w:t>
      </w:r>
    </w:p>
    <w:p>
      <w:pPr>
        <w:jc w:val="both"/>
      </w:pPr>
      <w:r>
        <w:t xml:space="preserve">      "recos_injector_tweet_creation_info"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"recos_injector_tweet_creation_info_staging"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TweetCreationTimeMHStore(</w:t>
      </w:r>
    </w:p>
    <w:p>
      <w:pPr>
        <w:jc w:val="both"/>
      </w:pPr>
      <w:r>
        <w:t xml:space="preserve">      cluster = serviceIdentifier.zone,</w:t>
      </w:r>
    </w:p>
    <w:p>
      <w:pPr>
        <w:jc w:val="both"/>
      </w:pPr>
      <w:r>
        <w:t xml:space="preserve">      endpoint = endpoint,</w:t>
      </w:r>
    </w:p>
    <w:p>
      <w:pPr>
        <w:jc w:val="both"/>
      </w:pPr>
      <w:r>
        <w:t xml:space="preserve">      dataset = dataset,</w:t>
      </w:r>
    </w:p>
    <w:p>
      <w:pPr>
        <w:jc w:val="both"/>
      </w:pPr>
      <w:r>
        <w:t xml:space="preserve">      writeTtl = Some(14.days),</w:t>
      </w:r>
    </w:p>
    <w:p>
      <w:pPr>
        <w:jc w:val="both"/>
      </w:pPr>
      <w:r>
        <w:t xml:space="preserve">      statsReceiver.scope("recos_injector_tweet_creation_info_store")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wait for all serversets to populate</w:t>
      </w:r>
    </w:p>
    <w:p>
      <w:pPr>
        <w:jc w:val="both"/>
      </w:pPr>
      <w:r>
        <w:t xml:space="preserve">  override def init(): Future[Unit] = ClientRegistry.expAllRegisteredClientsResolved().unit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