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com.twitter.recosinjector.clients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com.twitter.socialgraph.thriftscala._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SocialGraph(</w:t>
      </w:r>
    </w:p>
    <w:p>
      <w:pPr>
        <w:jc w:val="both"/>
      </w:pPr>
      <w:r>
        <w:t xml:space="preserve">  socialGraphIdStore: ReadableStore[IdsRequest, IdsResult]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import SocialGraph._</w:t>
      </w:r>
    </w:p>
    <w:p>
      <w:pPr>
        <w:jc w:val="both"/>
      </w:pPr>
      <w:r>
        <w:t xml:space="preserve">  private val log = Logger()</w:t>
      </w:r>
    </w:p>
    <w:p>
      <w:pPr>
        <w:jc w:val="both"/>
      </w:pPr>
      <w:r/>
    </w:p>
    <w:p>
      <w:pPr>
        <w:jc w:val="both"/>
      </w:pPr>
      <w:r>
        <w:t xml:space="preserve">  private val followedByNotMutedByStats = statsReceiver.scope("followedByNotMutedBy")</w:t>
      </w:r>
    </w:p>
    <w:p>
      <w:pPr>
        <w:jc w:val="both"/>
      </w:pPr>
      <w:r/>
    </w:p>
    <w:p>
      <w:pPr>
        <w:jc w:val="both"/>
      </w:pPr>
      <w:r>
        <w:t xml:space="preserve">  private def fetchIdsFromSocialGraph(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ids: Seq[Long],</w:t>
      </w:r>
    </w:p>
    <w:p>
      <w:pPr>
        <w:jc w:val="both"/>
      </w:pPr>
      <w:r>
        <w:t xml:space="preserve">    relationshipTypes: Map[RelationshipType, Boolean],</w:t>
      </w:r>
    </w:p>
    <w:p>
      <w:pPr>
        <w:jc w:val="both"/>
      </w:pPr>
      <w:r>
        <w:t xml:space="preserve">    lookupContext: Option[LookupContext] = IncludeInactiveUnionLookupContext,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if (ids.isEmpty) {</w:t>
      </w:r>
    </w:p>
    <w:p>
      <w:pPr>
        <w:jc w:val="both"/>
      </w:pPr>
      <w:r>
        <w:t xml:space="preserve">      stats.counter("fetchIdsEmpty").incr()</w:t>
      </w:r>
    </w:p>
    <w:p>
      <w:pPr>
        <w:jc w:val="both"/>
      </w:pPr>
      <w:r>
        <w:t xml:space="preserve">      Future.Nil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relationships = relationshipTypes.map {</w:t>
      </w:r>
    </w:p>
    <w:p>
      <w:pPr>
        <w:jc w:val="both"/>
      </w:pPr>
      <w:r>
        <w:t xml:space="preserve">        case (relationshipType, hasRelationship) =&gt;</w:t>
      </w:r>
    </w:p>
    <w:p>
      <w:pPr>
        <w:jc w:val="both"/>
      </w:pPr>
      <w:r>
        <w:t xml:space="preserve">          SrcRelationship(</w:t>
      </w:r>
    </w:p>
    <w:p>
      <w:pPr>
        <w:jc w:val="both"/>
      </w:pPr>
      <w:r>
        <w:t xml:space="preserve">            source = userId,</w:t>
      </w:r>
    </w:p>
    <w:p>
      <w:pPr>
        <w:jc w:val="both"/>
      </w:pPr>
      <w:r>
        <w:t xml:space="preserve">            relationshipType = relationshipType,</w:t>
      </w:r>
    </w:p>
    <w:p>
      <w:pPr>
        <w:jc w:val="both"/>
      </w:pPr>
      <w:r>
        <w:t xml:space="preserve">            hasRelationship = hasRelationship,</w:t>
      </w:r>
    </w:p>
    <w:p>
      <w:pPr>
        <w:jc w:val="both"/>
      </w:pPr>
      <w:r>
        <w:t xml:space="preserve">            targets = Some(ids)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  val idsRequest = IdsRequest(</w:t>
      </w:r>
    </w:p>
    <w:p>
      <w:pPr>
        <w:jc w:val="both"/>
      </w:pPr>
      <w:r>
        <w:t xml:space="preserve">        relationships = relationships,</w:t>
      </w:r>
    </w:p>
    <w:p>
      <w:pPr>
        <w:jc w:val="both"/>
      </w:pPr>
      <w:r>
        <w:t xml:space="preserve">        pageRequest = SelectAllPageRequest,</w:t>
      </w:r>
    </w:p>
    <w:p>
      <w:pPr>
        <w:jc w:val="both"/>
      </w:pPr>
      <w:r>
        <w:t xml:space="preserve">        context = lookupContext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socialGraphIdStore</w:t>
      </w:r>
    </w:p>
    <w:p>
      <w:pPr>
        <w:jc w:val="both"/>
      </w:pPr>
      <w:r>
        <w:t xml:space="preserve">        .get(idsRequest)</w:t>
      </w:r>
    </w:p>
    <w:p>
      <w:pPr>
        <w:jc w:val="both"/>
      </w:pPr>
      <w:r>
        <w:t xml:space="preserve">        .map { _.map(_.ids).getOrElse(Nil) }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e =&gt;</w:t>
      </w:r>
    </w:p>
    <w:p>
      <w:pPr>
        <w:jc w:val="both"/>
      </w:pPr>
      <w:r>
        <w:t xml:space="preserve">            stats.scope("fetchIdsFailure").counter(e.getClass.getSimpleName).incr()</w:t>
      </w:r>
    </w:p>
    <w:p>
      <w:pPr>
        <w:jc w:val="both"/>
      </w:pPr>
      <w:r>
        <w:t xml:space="preserve">            log.error(s"Failed with message ${e.toString}")</w:t>
      </w:r>
    </w:p>
    <w:p>
      <w:pPr>
        <w:jc w:val="both"/>
      </w:pPr>
      <w:r>
        <w:t xml:space="preserve">            Future.Nil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which of the users in candidates follow userId and have not muted userId</w:t>
      </w:r>
    </w:p>
    <w:p>
      <w:pPr>
        <w:jc w:val="both"/>
      </w:pPr>
      <w:r>
        <w:t xml:space="preserve">  def followedByNotMutedBy(userId: Long, candidates: Seq[Long]): Future[Seq[Long]] = {</w:t>
      </w:r>
    </w:p>
    <w:p>
      <w:pPr>
        <w:jc w:val="both"/>
      </w:pPr>
      <w:r>
        <w:t xml:space="preserve">    fetchIdsFromSocialGraph(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candidates,</w:t>
      </w:r>
    </w:p>
    <w:p>
      <w:pPr>
        <w:jc w:val="both"/>
      </w:pPr>
      <w:r>
        <w:t xml:space="preserve">      FollowedByNotMutedRelationships,</w:t>
      </w:r>
    </w:p>
    <w:p>
      <w:pPr>
        <w:jc w:val="both"/>
      </w:pPr>
      <w:r>
        <w:t xml:space="preserve">      IncludeInactiveLookupContext,</w:t>
      </w:r>
    </w:p>
    <w:p>
      <w:pPr>
        <w:jc w:val="both"/>
      </w:pPr>
      <w:r>
        <w:t xml:space="preserve">      followedByNotMutedByStats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SocialGraph {</w:t>
      </w:r>
    </w:p>
    <w:p>
      <w:pPr>
        <w:jc w:val="both"/>
      </w:pPr>
      <w:r>
        <w:t xml:space="preserve">  val SelectAllPageRequest = Some(PageRequest(selectAll = Some(true)))</w:t>
      </w:r>
    </w:p>
    <w:p>
      <w:pPr>
        <w:jc w:val="both"/>
      </w:pPr>
      <w:r/>
    </w:p>
    <w:p>
      <w:pPr>
        <w:jc w:val="both"/>
      </w:pPr>
      <w:r>
        <w:t xml:space="preserve">  val IncludeInactiveLookupContext = Some(LookupContext(includeInactive = true))</w:t>
      </w:r>
    </w:p>
    <w:p>
      <w:pPr>
        <w:jc w:val="both"/>
      </w:pPr>
      <w:r>
        <w:t xml:space="preserve">  val IncludeInactiveUnionLookupContext = Some(</w:t>
      </w:r>
    </w:p>
    <w:p>
      <w:pPr>
        <w:jc w:val="both"/>
      </w:pPr>
      <w:r>
        <w:t xml:space="preserve">    LookupContext(includeInactive = true, performUnion = Some(true))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FollowedByNotMutedRelationships: Map[RelationshipType, Boolean] = Map(</w:t>
      </w:r>
    </w:p>
    <w:p>
      <w:pPr>
        <w:jc w:val="both"/>
      </w:pPr>
      <w:r>
        <w:t xml:space="preserve">    RelationshipType.FollowedBy -&gt; true,</w:t>
      </w:r>
    </w:p>
    <w:p>
      <w:pPr>
        <w:jc w:val="both"/>
      </w:pPr>
      <w:r>
        <w:t xml:space="preserve">    RelationshipType.MutedBy -&gt; false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