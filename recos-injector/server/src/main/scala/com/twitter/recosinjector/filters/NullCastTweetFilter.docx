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com.twitter.recosinjector.filters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com.twitter.recosinjector.clients.Tweetypie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Filters tweets that are null cast, i.e. tweet is not delivered to a user's followers,</w:t>
      </w:r>
    </w:p>
    <w:p>
      <w:pPr>
        <w:jc w:val="both"/>
      </w:pPr>
      <w:r>
        <w:t xml:space="preserve"> * not shown in the user's timeline, and does not appear in search results.</w:t>
      </w:r>
    </w:p>
    <w:p>
      <w:pPr>
        <w:jc w:val="both"/>
      </w:pPr>
      <w:r>
        <w:t xml:space="preserve"> * They are mainly ads tweets.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NullCastTweetFilter(</w:t>
      </w:r>
    </w:p>
    <w:p>
      <w:pPr>
        <w:jc w:val="both"/>
      </w:pPr>
      <w:r>
        <w:t xml:space="preserve">  tweetypie: Tweetypie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requests = stats.counter("requests")</w:t>
      </w:r>
    </w:p>
    <w:p>
      <w:pPr>
        <w:jc w:val="both"/>
      </w:pPr>
      <w:r>
        <w:t xml:space="preserve">  private val filtered = stats.counter("filtered")</w:t>
      </w:r>
    </w:p>
    <w:p>
      <w:pPr>
        <w:jc w:val="both"/>
      </w:pPr>
      <w:r/>
    </w:p>
    <w:p>
      <w:pPr>
        <w:jc w:val="both"/>
      </w:pPr>
      <w:r>
        <w:t xml:space="preserve">  // Return Future(True) to keep the Tweet.</w:t>
      </w:r>
    </w:p>
    <w:p>
      <w:pPr>
        <w:jc w:val="both"/>
      </w:pPr>
      <w:r>
        <w:t xml:space="preserve">  def filter(tweetId: Long): Future[Boolean]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tweetypie</w:t>
      </w:r>
    </w:p>
    <w:p>
      <w:pPr>
        <w:jc w:val="both"/>
      </w:pPr>
      <w:r>
        <w:t xml:space="preserve">      .getTweet(tweetId)</w:t>
      </w:r>
    </w:p>
    <w:p>
      <w:pPr>
        <w:jc w:val="both"/>
      </w:pPr>
      <w:r>
        <w:t xml:space="preserve">      .map { tweetOpt =&gt;</w:t>
      </w:r>
    </w:p>
    <w:p>
      <w:pPr>
        <w:jc w:val="both"/>
      </w:pPr>
      <w:r>
        <w:t xml:space="preserve">        // If the null cast bit is Some(true), drop the tweet.</w:t>
      </w:r>
    </w:p>
    <w:p>
      <w:pPr>
        <w:jc w:val="both"/>
      </w:pPr>
      <w:r>
        <w:t xml:space="preserve">        val isNullCastTweet = tweetOpt.flatMap(_.coreData).exists(_.nullcast)</w:t>
      </w:r>
    </w:p>
    <w:p>
      <w:pPr>
        <w:jc w:val="both"/>
      </w:pPr>
      <w:r>
        <w:t xml:space="preserve">        if (isNullCastTweet) {</w:t>
      </w:r>
    </w:p>
    <w:p>
      <w:pPr>
        <w:jc w:val="both"/>
      </w:pPr>
      <w:r>
        <w:t xml:space="preserve">          filtered.incr()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!isNullCastTweet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