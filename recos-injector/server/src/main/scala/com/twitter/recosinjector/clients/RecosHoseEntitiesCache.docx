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com.twitter.recosinjector.clients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com.twitter.recos.internal.thriftscala.{RecosHoseEntities, RecosHoseEntity}</w:t>
      </w:r>
    </w:p>
    <w:p>
      <w:pPr>
        <w:jc w:val="both"/>
      </w:pPr>
      <w:r>
        <w:t>import com.twitter.servo.cache.ThriftSerializer</w:t>
      </w:r>
    </w:p>
    <w:p>
      <w:pPr>
        <w:jc w:val="both"/>
      </w:pPr>
      <w:r>
        <w:t>import com.twitter.util.{Duration, Future, Time}</w:t>
      </w:r>
    </w:p>
    <w:p>
      <w:pPr>
        <w:jc w:val="both"/>
      </w:pPr>
      <w:r>
        <w:t>import org.apache.thrift.protocol.TBinaryProtocol</w:t>
      </w:r>
    </w:p>
    <w:p>
      <w:pPr>
        <w:jc w:val="both"/>
      </w:pPr>
      <w:r/>
    </w:p>
    <w:p>
      <w:pPr>
        <w:jc w:val="both"/>
      </w:pPr>
      <w:r>
        <w:t>case class CacheEntityEntry(</w:t>
      </w:r>
    </w:p>
    <w:p>
      <w:pPr>
        <w:jc w:val="both"/>
      </w:pPr>
      <w:r>
        <w:t xml:space="preserve">  cachePrefix: String,</w:t>
      </w:r>
    </w:p>
    <w:p>
      <w:pPr>
        <w:jc w:val="both"/>
      </w:pPr>
      <w:r>
        <w:t xml:space="preserve">  hashedEntityId: Int,</w:t>
      </w:r>
    </w:p>
    <w:p>
      <w:pPr>
        <w:jc w:val="both"/>
      </w:pPr>
      <w:r>
        <w:t xml:space="preserve">  entity: String) {</w:t>
      </w:r>
    </w:p>
    <w:p>
      <w:pPr>
        <w:jc w:val="both"/>
      </w:pPr>
      <w:r>
        <w:t xml:space="preserve">  val fullKey: String = cachePrefix + hashedEntityId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RecosHoseEntitiesCache {</w:t>
      </w:r>
    </w:p>
    <w:p>
      <w:pPr>
        <w:jc w:val="both"/>
      </w:pPr>
      <w:r>
        <w:t xml:space="preserve">  val EntityTTL: Duration = 30.hours</w:t>
      </w:r>
    </w:p>
    <w:p>
      <w:pPr>
        <w:jc w:val="both"/>
      </w:pPr>
      <w:r>
        <w:t xml:space="preserve">  val EntitiesSerializer =</w:t>
      </w:r>
    </w:p>
    <w:p>
      <w:pPr>
        <w:jc w:val="both"/>
      </w:pPr>
      <w:r>
        <w:t xml:space="preserve">    new ThriftSerializer[RecosHoseEntities](RecosHoseEntities, new TBinaryProtocol.Factory())</w:t>
      </w:r>
    </w:p>
    <w:p>
      <w:pPr>
        <w:jc w:val="both"/>
      </w:pPr>
      <w:r/>
    </w:p>
    <w:p>
      <w:pPr>
        <w:jc w:val="both"/>
      </w:pPr>
      <w:r>
        <w:t xml:space="preserve">  val HashtagPrefix: String = "h"</w:t>
      </w:r>
    </w:p>
    <w:p>
      <w:pPr>
        <w:jc w:val="both"/>
      </w:pPr>
      <w:r>
        <w:t xml:space="preserve">  val UrlPrefix: String = "u"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cache layer to store entities.</w:t>
      </w:r>
    </w:p>
    <w:p>
      <w:pPr>
        <w:jc w:val="both"/>
      </w:pPr>
      <w:r>
        <w:t xml:space="preserve"> * Graph services like user_tweet_entity_graph and user_url_graph store user interactions with</w:t>
      </w:r>
    </w:p>
    <w:p>
      <w:pPr>
        <w:jc w:val="both"/>
      </w:pPr>
      <w:r>
        <w:t xml:space="preserve"> * entities in a tweet, such as HashTags and URLs. These entities are string values that can be</w:t>
      </w:r>
    </w:p>
    <w:p>
      <w:pPr>
        <w:jc w:val="both"/>
      </w:pPr>
      <w:r>
        <w:t xml:space="preserve"> * potentially very big. Therefore, we instead store a hashed id in the graph edge, and keep a</w:t>
      </w:r>
    </w:p>
    <w:p>
      <w:pPr>
        <w:jc w:val="both"/>
      </w:pPr>
      <w:r>
        <w:t xml:space="preserve"> * (hashedId -&gt; entity) mapping in this cache. The actual entity values can be recovered</w:t>
      </w:r>
    </w:p>
    <w:p>
      <w:pPr>
        <w:jc w:val="both"/>
      </w:pPr>
      <w:r>
        <w:t xml:space="preserve"> * by the graph service at serving time using this cache.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RecosHoseEntitiesCache(client: Client) {</w:t>
      </w:r>
    </w:p>
    <w:p>
      <w:pPr>
        <w:jc w:val="both"/>
      </w:pPr>
      <w:r>
        <w:t xml:space="preserve">  import RecosHoseEntitiesCache._</w:t>
      </w:r>
    </w:p>
    <w:p>
      <w:pPr>
        <w:jc w:val="both"/>
      </w:pPr>
      <w:r/>
    </w:p>
    <w:p>
      <w:pPr>
        <w:jc w:val="both"/>
      </w:pPr>
      <w:r>
        <w:t xml:space="preserve">  private def isEntityWithinTTL(entity: RecosHoseEntity, ttlInMillis: Long): Boolean = {</w:t>
      </w:r>
    </w:p>
    <w:p>
      <w:pPr>
        <w:jc w:val="both"/>
      </w:pPr>
      <w:r>
        <w:t xml:space="preserve">    entity.timestamp.exists(timestamp =&gt; Time.now.inMilliseconds - timestamp &lt;= ttlInMillis)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new RecosHoseEntity into RecosHoseEntities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updateRecosHoseEntities(</w:t>
      </w:r>
    </w:p>
    <w:p>
      <w:pPr>
        <w:jc w:val="both"/>
      </w:pPr>
      <w:r>
        <w:t xml:space="preserve">    existingEntitiesOpt: Option[RecosHoseEntities],</w:t>
      </w:r>
    </w:p>
    <w:p>
      <w:pPr>
        <w:jc w:val="both"/>
      </w:pPr>
      <w:r>
        <w:t xml:space="preserve">    newEntityString: String,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RecosHoseEntities = {</w:t>
      </w:r>
    </w:p>
    <w:p>
      <w:pPr>
        <w:jc w:val="both"/>
      </w:pPr>
      <w:r>
        <w:t xml:space="preserve">    val existingEntities = existingEntitiesOpt.map(_.entities).getOrElse(Nil)</w:t>
      </w:r>
    </w:p>
    <w:p>
      <w:pPr>
        <w:jc w:val="both"/>
      </w:pPr>
      <w:r/>
    </w:p>
    <w:p>
      <w:pPr>
        <w:jc w:val="both"/>
      </w:pPr>
      <w:r>
        <w:t xml:space="preserve">    // Discard expired and duplicate existing entities</w:t>
      </w:r>
    </w:p>
    <w:p>
      <w:pPr>
        <w:jc w:val="both"/>
      </w:pPr>
      <w:r>
        <w:t xml:space="preserve">    val validExistingEntities = existingEntities</w:t>
      </w:r>
    </w:p>
    <w:p>
      <w:pPr>
        <w:jc w:val="both"/>
      </w:pPr>
      <w:r>
        <w:t xml:space="preserve">      .filter(entity =&gt; isEntityWithinTTL(entity, EntityTTL.inMillis))</w:t>
      </w:r>
    </w:p>
    <w:p>
      <w:pPr>
        <w:jc w:val="both"/>
      </w:pPr>
      <w:r>
        <w:t xml:space="preserve">      .filter(_.entity != newEntityString)</w:t>
      </w:r>
    </w:p>
    <w:p>
      <w:pPr>
        <w:jc w:val="both"/>
      </w:pPr>
      <w:r/>
    </w:p>
    <w:p>
      <w:pPr>
        <w:jc w:val="both"/>
      </w:pPr>
      <w:r>
        <w:t xml:space="preserve">    val newRecosHoseEntity = RecosHoseEntity(newEntityString, Some(Time.now.inMilliseconds))</w:t>
      </w:r>
    </w:p>
    <w:p>
      <w:pPr>
        <w:jc w:val="both"/>
      </w:pPr>
      <w:r>
        <w:t xml:space="preserve">    RecosHoseEntities(validExistingEntities :+ newRecosHoseEntity)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getRecosHoseEntitiesCache(</w:t>
      </w:r>
    </w:p>
    <w:p>
      <w:pPr>
        <w:jc w:val="both"/>
      </w:pPr>
      <w:r>
        <w:t xml:space="preserve">    cacheEntries: Seq[CacheEntityEntry],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Future[Map[String, Option[RecosHoseEntities]]] = {</w:t>
      </w:r>
    </w:p>
    <w:p>
      <w:pPr>
        <w:jc w:val="both"/>
      </w:pPr>
      <w:r>
        <w:t xml:space="preserve">    client</w:t>
      </w:r>
    </w:p>
    <w:p>
      <w:pPr>
        <w:jc w:val="both"/>
      </w:pPr>
      <w:r>
        <w:t xml:space="preserve">      .get(cacheEntries.map(_.fullKey))</w:t>
      </w:r>
    </w:p>
    <w:p>
      <w:pPr>
        <w:jc w:val="both"/>
      </w:pPr>
      <w:r>
        <w:t xml:space="preserve">      .map(_.map {</w:t>
      </w:r>
    </w:p>
    <w:p>
      <w:pPr>
        <w:jc w:val="both"/>
      </w:pPr>
      <w:r>
        <w:t xml:space="preserve">        case (cacheKey, buf) =&gt;</w:t>
      </w:r>
    </w:p>
    <w:p>
      <w:pPr>
        <w:jc w:val="both"/>
      </w:pPr>
      <w:r>
        <w:t xml:space="preserve">          val recosHoseEntitiesTry = EntitiesSerializer.from(Buf.ByteArray.Owned.extract(buf))</w:t>
      </w:r>
    </w:p>
    <w:p>
      <w:pPr>
        <w:jc w:val="both"/>
      </w:pPr>
      <w:r>
        <w:t xml:space="preserve">          if (recosHoseEntitiesTry.isThrow) {</w:t>
      </w:r>
    </w:p>
    <w:p>
      <w:pPr>
        <w:jc w:val="both"/>
      </w:pPr>
      <w:r>
        <w:t xml:space="preserve">            stats.counter("cache_get_deserialization_failure").incr()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cacheKey -&gt; recosHoseEntitiesTry.toOption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.onSuccess { _ =&gt; stats.counter("get_cache_success").incr() }</w:t>
      </w:r>
    </w:p>
    <w:p>
      <w:pPr>
        <w:jc w:val="both"/>
      </w:pPr>
      <w:r>
        <w:t xml:space="preserve">      .onFailure { ex =&gt;</w:t>
      </w:r>
    </w:p>
    <w:p>
      <w:pPr>
        <w:jc w:val="both"/>
      </w:pPr>
      <w:r>
        <w:t xml:space="preserve">        stats.scope("get_cache_failure").counter(ex.getClass.getSimpleName).incr()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putRecosHoseEntitiesCache(</w:t>
      </w:r>
    </w:p>
    <w:p>
      <w:pPr>
        <w:jc w:val="both"/>
      </w:pPr>
      <w:r>
        <w:t xml:space="preserve">    cacheKey: String,</w:t>
      </w:r>
    </w:p>
    <w:p>
      <w:pPr>
        <w:jc w:val="both"/>
      </w:pPr>
      <w:r>
        <w:t xml:space="preserve">    recosHoseEntities: RecosHoseEntities,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serialized = EntitiesSerializer.to(recosHoseEntities)</w:t>
      </w:r>
    </w:p>
    <w:p>
      <w:pPr>
        <w:jc w:val="both"/>
      </w:pPr>
      <w:r>
        <w:t xml:space="preserve">    if (serialized.isThrow) {</w:t>
      </w:r>
    </w:p>
    <w:p>
      <w:pPr>
        <w:jc w:val="both"/>
      </w:pPr>
      <w:r>
        <w:t xml:space="preserve">      stats.counter("cache_put_serialization_failure").incr()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serialized.toOption.map { bytes =&gt;</w:t>
      </w:r>
    </w:p>
    <w:p>
      <w:pPr>
        <w:jc w:val="both"/>
      </w:pPr>
      <w:r>
        <w:t xml:space="preserve">      client</w:t>
      </w:r>
    </w:p>
    <w:p>
      <w:pPr>
        <w:jc w:val="both"/>
      </w:pPr>
      <w:r>
        <w:t xml:space="preserve">        .set(cacheKey, 0, EntityTTL.fromNow, Buf.ByteArray.Owned(bytes))</w:t>
      </w:r>
    </w:p>
    <w:p>
      <w:pPr>
        <w:jc w:val="both"/>
      </w:pPr>
      <w:r>
        <w:t xml:space="preserve">        .onSuccess { _ =&gt; stats.counter("put_cache_success").incr() }</w:t>
      </w:r>
    </w:p>
    <w:p>
      <w:pPr>
        <w:jc w:val="both"/>
      </w:pPr>
      <w:r>
        <w:t xml:space="preserve">        .onFailure { ex =&gt;</w:t>
      </w:r>
    </w:p>
    <w:p>
      <w:pPr>
        <w:jc w:val="both"/>
      </w:pPr>
      <w:r>
        <w:t xml:space="preserve">          stats.scope("put_cache_failure").counter(ex.getClass.getSimpleName).incr()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Store a list of new entities into the cache by their cacheKeys, and remove expired/invalid</w:t>
      </w:r>
    </w:p>
    <w:p>
      <w:pPr>
        <w:jc w:val="both"/>
      </w:pPr>
      <w:r>
        <w:t xml:space="preserve">   * values in the existing cache entries at the same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updateEntitiesCache(</w:t>
      </w:r>
    </w:p>
    <w:p>
      <w:pPr>
        <w:jc w:val="both"/>
      </w:pPr>
      <w:r>
        <w:t xml:space="preserve">    newCacheEntries: Seq[CacheEntityEntry],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stats.counter("update_cache_request").incr()</w:t>
      </w:r>
    </w:p>
    <w:p>
      <w:pPr>
        <w:jc w:val="both"/>
      </w:pPr>
      <w:r>
        <w:t xml:space="preserve">    getRecosHoseEntitiesCache(newCacheEntries, stats)</w:t>
      </w:r>
    </w:p>
    <w:p>
      <w:pPr>
        <w:jc w:val="both"/>
      </w:pPr>
      <w:r>
        <w:t xml:space="preserve">      .map { existingCacheEntries =&gt;</w:t>
      </w:r>
    </w:p>
    <w:p>
      <w:pPr>
        <w:jc w:val="both"/>
      </w:pPr>
      <w:r>
        <w:t xml:space="preserve">        newCacheEntries.foreach { newCacheEntry =&gt;</w:t>
      </w:r>
    </w:p>
    <w:p>
      <w:pPr>
        <w:jc w:val="both"/>
      </w:pPr>
      <w:r>
        <w:t xml:space="preserve">          val fullKey = newCacheEntry.fullKey</w:t>
      </w:r>
    </w:p>
    <w:p>
      <w:pPr>
        <w:jc w:val="both"/>
      </w:pPr>
      <w:r>
        <w:t xml:space="preserve">          val existingRecosHoseEntities = existingCacheEntries.get(fullKey).flatten</w:t>
      </w:r>
    </w:p>
    <w:p>
      <w:pPr>
        <w:jc w:val="both"/>
      </w:pPr>
      <w:r>
        <w:t xml:space="preserve">          stats.stat("num_existing_entities").add(existingRecosHoseEntities.size)</w:t>
      </w:r>
    </w:p>
    <w:p>
      <w:pPr>
        <w:jc w:val="both"/>
      </w:pPr>
      <w:r>
        <w:t xml:space="preserve">          if (existingRecosHoseEntities.isEmpty) {</w:t>
      </w:r>
    </w:p>
    <w:p>
      <w:pPr>
        <w:jc w:val="both"/>
      </w:pPr>
      <w:r>
        <w:t xml:space="preserve">            stats.counter("existing_entities_empty").incr()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updatedRecosHoseEntities = updateRecosHoseEntities(</w:t>
      </w:r>
    </w:p>
    <w:p>
      <w:pPr>
        <w:jc w:val="both"/>
      </w:pPr>
      <w:r>
        <w:t xml:space="preserve">            existingRecosHoseEntities,</w:t>
      </w:r>
    </w:p>
    <w:p>
      <w:pPr>
        <w:jc w:val="both"/>
      </w:pPr>
      <w:r>
        <w:t xml:space="preserve">            newCacheEntry.entity,</w:t>
      </w:r>
    </w:p>
    <w:p>
      <w:pPr>
        <w:jc w:val="both"/>
      </w:pPr>
      <w:r>
        <w:t xml:space="preserve">            stats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stats.stat("num_updated_entities").add(updatedRecosHoseEntities.entities.size)</w:t>
      </w:r>
    </w:p>
    <w:p>
      <w:pPr>
        <w:jc w:val="both"/>
      </w:pPr>
      <w:r/>
    </w:p>
    <w:p>
      <w:pPr>
        <w:jc w:val="both"/>
      </w:pPr>
      <w:r>
        <w:t xml:space="preserve">          if (updatedRecosHoseEntities.entities.nonEmpty) {</w:t>
      </w:r>
    </w:p>
    <w:p>
      <w:pPr>
        <w:jc w:val="both"/>
      </w:pPr>
      <w:r>
        <w:t xml:space="preserve">            putRecosHoseEntitiesCache(fullKey, updatedRecosHoseEntities, stats)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.onSuccess { _ =&gt; stats.counter("update_cache_success").incr() }</w:t>
      </w:r>
    </w:p>
    <w:p>
      <w:pPr>
        <w:jc w:val="both"/>
      </w:pPr>
      <w:r>
        <w:t xml:space="preserve">      .onFailure { ex =&gt;</w:t>
      </w:r>
    </w:p>
    <w:p>
      <w:pPr>
        <w:jc w:val="both"/>
      </w:pPr>
      <w:r>
        <w:t xml:space="preserve">        stats.scope("update_cache_failure").counter(ex.getClass.getSimpleName).incr()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