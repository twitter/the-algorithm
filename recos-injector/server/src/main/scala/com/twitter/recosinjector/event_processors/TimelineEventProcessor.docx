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com.twitter.recosinjector.event_processors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com.twitter.recosinjector.clients.Gizmoduck</w:t>
      </w:r>
    </w:p>
    <w:p>
      <w:pPr>
        <w:jc w:val="both"/>
      </w:pPr>
      <w:r>
        <w:t>import com.twitter.recosinjector.clients.Tweetypie</w:t>
      </w:r>
    </w:p>
    <w:p>
      <w:pPr>
        <w:jc w:val="both"/>
      </w:pPr>
      <w:r>
        <w:t>import com.twitter.recosinjector.decider.RecosInjectorDecider</w:t>
      </w:r>
    </w:p>
    <w:p>
      <w:pPr>
        <w:jc w:val="both"/>
      </w:pPr>
      <w:r>
        <w:t>import com.twitter.recosinjector.decider.RecosInjectorDeciderConstants</w:t>
      </w:r>
    </w:p>
    <w:p>
      <w:pPr>
        <w:jc w:val="both"/>
      </w:pPr>
      <w:r>
        <w:t>import com.twitter.recosinjector.edges.TimelineEventToUserTweetEntityGraphBuilder</w:t>
      </w:r>
    </w:p>
    <w:p>
      <w:pPr>
        <w:jc w:val="both"/>
      </w:pPr>
      <w:r>
        <w:t>import com.twitter.recosinjector.filters.TweetFilter</w:t>
      </w:r>
    </w:p>
    <w:p>
      <w:pPr>
        <w:jc w:val="both"/>
      </w:pPr>
      <w:r>
        <w:t>import com.twitter.recosinjector.filters.UserFilter</w:t>
      </w:r>
    </w:p>
    <w:p>
      <w:pPr>
        <w:jc w:val="both"/>
      </w:pPr>
      <w:r>
        <w:t>import com.twitter.recosinjector.publishers.KafkaEventPublisher</w:t>
      </w:r>
    </w:p>
    <w:p>
      <w:pPr>
        <w:jc w:val="both"/>
      </w:pPr>
      <w:r>
        <w:t>import com.twitter.recosinjector.util.TweetDetails</w:t>
      </w:r>
    </w:p>
    <w:p>
      <w:pPr>
        <w:jc w:val="both"/>
      </w:pPr>
      <w:r>
        <w:t>import com.twitter.recosinjector.util.TweetFavoriteEventDetails</w:t>
      </w:r>
    </w:p>
    <w:p>
      <w:pPr>
        <w:jc w:val="both"/>
      </w:pPr>
      <w:r>
        <w:t>import com.twitter.recosinjector.util.UserTweetEngagement</w:t>
      </w:r>
    </w:p>
    <w:p>
      <w:pPr>
        <w:jc w:val="both"/>
      </w:pPr>
      <w:r>
        <w:t>import com.twitter.scrooge.ThriftStructCodec</w:t>
      </w:r>
    </w:p>
    <w:p>
      <w:pPr>
        <w:jc w:val="both"/>
      </w:pPr>
      <w:r>
        <w:t>import com.twitter.timelineservice.thriftscala.FavoriteEvent</w:t>
      </w:r>
    </w:p>
    <w:p>
      <w:pPr>
        <w:jc w:val="both"/>
      </w:pPr>
      <w:r>
        <w:t>import com.twitter.timelineservice.thriftscala.UnfavoriteEvent</w:t>
      </w:r>
    </w:p>
    <w:p>
      <w:pPr>
        <w:jc w:val="both"/>
      </w:pPr>
      <w:r>
        <w:t>import com.twitter.timelineservice.thriftscala.{Event =&gt; TimelineEvent}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Processor for Timeline events, such as Favorite (liking) tweets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TimelineEventProcessor(</w:t>
      </w:r>
    </w:p>
    <w:p>
      <w:pPr>
        <w:jc w:val="both"/>
      </w:pPr>
      <w:r>
        <w:t xml:space="preserve">  override val eventBusStreamName: String,</w:t>
      </w:r>
    </w:p>
    <w:p>
      <w:pPr>
        <w:jc w:val="both"/>
      </w:pPr>
      <w:r>
        <w:t xml:space="preserve">  override val thriftStruct: ThriftStructCodec[TimelineEvent],</w:t>
      </w:r>
    </w:p>
    <w:p>
      <w:pPr>
        <w:jc w:val="both"/>
      </w:pPr>
      <w:r>
        <w:t xml:space="preserve">  override val serviceIdentifier: ServiceIdentifier,</w:t>
      </w:r>
    </w:p>
    <w:p>
      <w:pPr>
        <w:jc w:val="both"/>
      </w:pPr>
      <w:r>
        <w:t xml:space="preserve">  kafkaEventPublisher: KafkaEventPublisher,</w:t>
      </w:r>
    </w:p>
    <w:p>
      <w:pPr>
        <w:jc w:val="both"/>
      </w:pPr>
      <w:r>
        <w:t xml:space="preserve">  userTweetEntityGraphTopic: String,</w:t>
      </w:r>
    </w:p>
    <w:p>
      <w:pPr>
        <w:jc w:val="both"/>
      </w:pPr>
      <w:r>
        <w:t xml:space="preserve">  userTweetEntityGraphMessageBuilder: TimelineEventToUserTweetEntityGraphBuilder,</w:t>
      </w:r>
    </w:p>
    <w:p>
      <w:pPr>
        <w:jc w:val="both"/>
      </w:pPr>
      <w:r>
        <w:t xml:space="preserve">  decider: RecosInjectorDecider,</w:t>
      </w:r>
    </w:p>
    <w:p>
      <w:pPr>
        <w:jc w:val="both"/>
      </w:pPr>
      <w:r>
        <w:t xml:space="preserve">  gizmoduck: Gizmoduck,</w:t>
      </w:r>
    </w:p>
    <w:p>
      <w:pPr>
        <w:jc w:val="both"/>
      </w:pPr>
      <w:r>
        <w:t xml:space="preserve">  tweetypie: Tweetypie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EventBusProcessor[TimelineEvent] {</w:t>
      </w:r>
    </w:p>
    <w:p>
      <w:pPr>
        <w:jc w:val="both"/>
      </w:pPr>
      <w:r/>
    </w:p>
    <w:p>
      <w:pPr>
        <w:jc w:val="both"/>
      </w:pPr>
      <w:r>
        <w:t xml:space="preserve">  private val processEventDeciderCounter = statsReceiver.counter("num_process_timeline_event")</w:t>
      </w:r>
    </w:p>
    <w:p>
      <w:pPr>
        <w:jc w:val="both"/>
      </w:pPr>
      <w:r>
        <w:t xml:space="preserve">  private val numFavoriteEventCounter = statsReceiver.counter("num_favorite_event")</w:t>
      </w:r>
    </w:p>
    <w:p>
      <w:pPr>
        <w:jc w:val="both"/>
      </w:pPr>
      <w:r>
        <w:t xml:space="preserve">  private val numUnFavoriteEventCounter = statsReceiver.counter("num_unfavorite_event")</w:t>
      </w:r>
    </w:p>
    <w:p>
      <w:pPr>
        <w:jc w:val="both"/>
      </w:pPr>
      <w:r>
        <w:t xml:space="preserve">  private val numNotFavoriteEventCounter = statsReceiver.counter("num_not_favorite_event")</w:t>
      </w:r>
    </w:p>
    <w:p>
      <w:pPr>
        <w:jc w:val="both"/>
      </w:pPr>
      <w:r/>
    </w:p>
    <w:p>
      <w:pPr>
        <w:jc w:val="both"/>
      </w:pPr>
      <w:r>
        <w:t xml:space="preserve">  private val numSelfFavoriteCounter = statsReceiver.counter("num_self_favorite_event")</w:t>
      </w:r>
    </w:p>
    <w:p>
      <w:pPr>
        <w:jc w:val="both"/>
      </w:pPr>
      <w:r>
        <w:t xml:space="preserve">  private val numNullCastTweetCounter = statsReceiver.counter("num_null_cast_tweet")</w:t>
      </w:r>
    </w:p>
    <w:p>
      <w:pPr>
        <w:jc w:val="both"/>
      </w:pPr>
      <w:r>
        <w:t xml:space="preserve">  private val numTweetFailSafetyLevelCounter = statsReceiver.counter("num_fail_tweetypie_safety")</w:t>
      </w:r>
    </w:p>
    <w:p>
      <w:pPr>
        <w:jc w:val="both"/>
      </w:pPr>
      <w:r>
        <w:t xml:space="preserve">  private val numFavoriteUserUnsafeCounter = statsReceiver.counter("num_favorite_user_unsafe")</w:t>
      </w:r>
    </w:p>
    <w:p>
      <w:pPr>
        <w:jc w:val="both"/>
      </w:pPr>
      <w:r>
        <w:t xml:space="preserve">  private val engageUserFilter = new UserFilter(gizmoduck)(statsReceiver.scope("engage_user"))</w:t>
      </w:r>
    </w:p>
    <w:p>
      <w:pPr>
        <w:jc w:val="both"/>
      </w:pPr>
      <w:r>
        <w:t xml:space="preserve">  private val tweetFilter = new TweetFilter(tweetypie)</w:t>
      </w:r>
    </w:p>
    <w:p>
      <w:pPr>
        <w:jc w:val="both"/>
      </w:pPr>
      <w:r/>
    </w:p>
    <w:p>
      <w:pPr>
        <w:jc w:val="both"/>
      </w:pPr>
      <w:r>
        <w:t xml:space="preserve">  private val numProcessFavorite = statsReceiver.counter("num_process_favorite")</w:t>
      </w:r>
    </w:p>
    <w:p>
      <w:pPr>
        <w:jc w:val="both"/>
      </w:pPr>
      <w:r>
        <w:t xml:space="preserve">  private val numNoProcessFavorite = statsReceiver.counter("num_no_process_favorite")</w:t>
      </w:r>
    </w:p>
    <w:p>
      <w:pPr>
        <w:jc w:val="both"/>
      </w:pPr>
      <w:r/>
    </w:p>
    <w:p>
      <w:pPr>
        <w:jc w:val="both"/>
      </w:pPr>
      <w:r>
        <w:t xml:space="preserve">  private def getFavoriteEventDetails(</w:t>
      </w:r>
    </w:p>
    <w:p>
      <w:pPr>
        <w:jc w:val="both"/>
      </w:pPr>
      <w:r>
        <w:t xml:space="preserve">    favoriteEvent: FavoriteEvent</w:t>
      </w:r>
    </w:p>
    <w:p>
      <w:pPr>
        <w:jc w:val="both"/>
      </w:pPr>
      <w:r>
        <w:t xml:space="preserve">  ): TweetFavoriteEventDetails = {</w:t>
      </w:r>
    </w:p>
    <w:p>
      <w:pPr>
        <w:jc w:val="both"/>
      </w:pPr>
      <w:r/>
    </w:p>
    <w:p>
      <w:pPr>
        <w:jc w:val="both"/>
      </w:pPr>
      <w:r>
        <w:t xml:space="preserve">    val engagement = UserTweetEngagement(</w:t>
      </w:r>
    </w:p>
    <w:p>
      <w:pPr>
        <w:jc w:val="both"/>
      </w:pPr>
      <w:r>
        <w:t xml:space="preserve">      engageUserId = favoriteEvent.userId,</w:t>
      </w:r>
    </w:p>
    <w:p>
      <w:pPr>
        <w:jc w:val="both"/>
      </w:pPr>
      <w:r>
        <w:t xml:space="preserve">      engageUser = favoriteEvent.user,</w:t>
      </w:r>
    </w:p>
    <w:p>
      <w:pPr>
        <w:jc w:val="both"/>
      </w:pPr>
      <w:r>
        <w:t xml:space="preserve">      action = Action.Favorite,</w:t>
      </w:r>
    </w:p>
    <w:p>
      <w:pPr>
        <w:jc w:val="both"/>
      </w:pPr>
      <w:r>
        <w:t xml:space="preserve">      engagementTimeMillis = Some(favoriteEvent.eventTimeMs),</w:t>
      </w:r>
    </w:p>
    <w:p>
      <w:pPr>
        <w:jc w:val="both"/>
      </w:pPr>
      <w:r>
        <w:t xml:space="preserve">      tweetId = favoriteEvent.tweetId, // the tweet, or source tweet if target tweet is a retweet</w:t>
      </w:r>
    </w:p>
    <w:p>
      <w:pPr>
        <w:jc w:val="both"/>
      </w:pPr>
      <w:r>
        <w:t xml:space="preserve">      tweetDetails = favoriteEvent.tweet.map(TweetDetails) // tweet always exists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TweetFavoriteEventDetails(userTweetEngagement = engagement)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getUnfavoriteEventDetails(</w:t>
      </w:r>
    </w:p>
    <w:p>
      <w:pPr>
        <w:jc w:val="both"/>
      </w:pPr>
      <w:r>
        <w:t xml:space="preserve">    unfavoriteEvent: UnfavoriteEvent</w:t>
      </w:r>
    </w:p>
    <w:p>
      <w:pPr>
        <w:jc w:val="both"/>
      </w:pPr>
      <w:r>
        <w:t xml:space="preserve">  ): TweetFavoriteEventDetails = {</w:t>
      </w:r>
    </w:p>
    <w:p>
      <w:pPr>
        <w:jc w:val="both"/>
      </w:pPr>
      <w:r>
        <w:t xml:space="preserve">    val engagement = UserTweetEngagement(</w:t>
      </w:r>
    </w:p>
    <w:p>
      <w:pPr>
        <w:jc w:val="both"/>
      </w:pPr>
      <w:r>
        <w:t xml:space="preserve">      engageUserId = unfavoriteEvent.userId,</w:t>
      </w:r>
    </w:p>
    <w:p>
      <w:pPr>
        <w:jc w:val="both"/>
      </w:pPr>
      <w:r>
        <w:t xml:space="preserve">      engageUser = unfavoriteEvent.user,</w:t>
      </w:r>
    </w:p>
    <w:p>
      <w:pPr>
        <w:jc w:val="both"/>
      </w:pPr>
      <w:r>
        <w:t xml:space="preserve">      action = Action.Unfavorite,</w:t>
      </w:r>
    </w:p>
    <w:p>
      <w:pPr>
        <w:jc w:val="both"/>
      </w:pPr>
      <w:r>
        <w:t xml:space="preserve">      engagementTimeMillis = Some(unfavoriteEvent.eventTimeMs),</w:t>
      </w:r>
    </w:p>
    <w:p>
      <w:pPr>
        <w:jc w:val="both"/>
      </w:pPr>
      <w:r>
        <w:t xml:space="preserve">      tweetId = unfavoriteEvent.tweetId, // the tweet, or source tweet if target tweet is a retweet</w:t>
      </w:r>
    </w:p>
    <w:p>
      <w:pPr>
        <w:jc w:val="both"/>
      </w:pPr>
      <w:r>
        <w:t xml:space="preserve">      tweetDetails = unfavoriteEvent.tweet.map(TweetDetails) // tweet always exists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TweetFavoriteEventDetails(userTweetEngagement = engagement)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shouldProcessFavoriteEvent(event: TweetFavoriteEventDetails): Future[Boolean] = {</w:t>
      </w:r>
    </w:p>
    <w:p>
      <w:pPr>
        <w:jc w:val="both"/>
      </w:pPr>
      <w:r>
        <w:t xml:space="preserve">    val engagement = event.userTweetEngagement</w:t>
      </w:r>
    </w:p>
    <w:p>
      <w:pPr>
        <w:jc w:val="both"/>
      </w:pPr>
      <w:r>
        <w:t xml:space="preserve">    val engageUserId = engagement.engageUserId</w:t>
      </w:r>
    </w:p>
    <w:p>
      <w:pPr>
        <w:jc w:val="both"/>
      </w:pPr>
      <w:r>
        <w:t xml:space="preserve">    val tweetId = engagement.tweetId</w:t>
      </w:r>
    </w:p>
    <w:p>
      <w:pPr>
        <w:jc w:val="both"/>
      </w:pPr>
      <w:r>
        <w:t xml:space="preserve">    val authorIdOpt = engagement.tweetDetails.flatMap(_.authorId)</w:t>
      </w:r>
    </w:p>
    <w:p>
      <w:pPr>
        <w:jc w:val="both"/>
      </w:pPr>
      <w:r/>
    </w:p>
    <w:p>
      <w:pPr>
        <w:jc w:val="both"/>
      </w:pPr>
      <w:r>
        <w:t xml:space="preserve">    val isSelfFavorite = authorIdOpt.contains(engageUserId)</w:t>
      </w:r>
    </w:p>
    <w:p>
      <w:pPr>
        <w:jc w:val="both"/>
      </w:pPr>
      <w:r>
        <w:t xml:space="preserve">    val isNullCastTweet = engagement.tweetDetails.forall(_.isNullCastTweet)</w:t>
      </w:r>
    </w:p>
    <w:p>
      <w:pPr>
        <w:jc w:val="both"/>
      </w:pPr>
      <w:r>
        <w:t xml:space="preserve">    val isEngageUserSafeFut = engageUserFilter.filterByUserId(engageUserId)</w:t>
      </w:r>
    </w:p>
    <w:p>
      <w:pPr>
        <w:jc w:val="both"/>
      </w:pPr>
      <w:r>
        <w:t xml:space="preserve">    val isTweetPassSafetyFut = tweetFilter.filterForTweetypieSafetyLevel(tweetId)</w:t>
      </w:r>
    </w:p>
    <w:p>
      <w:pPr>
        <w:jc w:val="both"/>
      </w:pPr>
      <w:r/>
    </w:p>
    <w:p>
      <w:pPr>
        <w:jc w:val="both"/>
      </w:pPr>
      <w:r>
        <w:t xml:space="preserve">    Future.join(isEngageUserSafeFut, isTweetPassSafetyFut).map {</w:t>
      </w:r>
    </w:p>
    <w:p>
      <w:pPr>
        <w:jc w:val="both"/>
      </w:pPr>
      <w:r>
        <w:t xml:space="preserve">      case (isEngageUserSafe, isTweetPassSafety) =&gt;</w:t>
      </w:r>
    </w:p>
    <w:p>
      <w:pPr>
        <w:jc w:val="both"/>
      </w:pPr>
      <w:r>
        <w:t xml:space="preserve">        if (isSelfFavorite) numSelfFavoriteCounter.incr()</w:t>
      </w:r>
    </w:p>
    <w:p>
      <w:pPr>
        <w:jc w:val="both"/>
      </w:pPr>
      <w:r>
        <w:t xml:space="preserve">        if (isNullCastTweet) numNullCastTweetCounter.incr()</w:t>
      </w:r>
    </w:p>
    <w:p>
      <w:pPr>
        <w:jc w:val="both"/>
      </w:pPr>
      <w:r>
        <w:t xml:space="preserve">        if (!isEngageUserSafe) numFavoriteUserUnsafeCounter.incr()</w:t>
      </w:r>
    </w:p>
    <w:p>
      <w:pPr>
        <w:jc w:val="both"/>
      </w:pPr>
      <w:r>
        <w:t xml:space="preserve">        if (!isTweetPassSafety) numTweetFailSafetyLevelCounter.incr()</w:t>
      </w:r>
    </w:p>
    <w:p>
      <w:pPr>
        <w:jc w:val="both"/>
      </w:pPr>
      <w:r/>
    </w:p>
    <w:p>
      <w:pPr>
        <w:jc w:val="both"/>
      </w:pPr>
      <w:r>
        <w:t xml:space="preserve">        !isSelfFavorite &amp;&amp; !isNullCastTweet &amp;&amp; isEngageUserSafe &amp;&amp; isTweetPassSafety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processFavoriteEvent(favoriteEvent: FavoriteEvent): Future[Unit] = {</w:t>
      </w:r>
    </w:p>
    <w:p>
      <w:pPr>
        <w:jc w:val="both"/>
      </w:pPr>
      <w:r>
        <w:t xml:space="preserve">    val eventDetails = getFavoriteEventDetails(favoriteEvent)</w:t>
      </w:r>
    </w:p>
    <w:p>
      <w:pPr>
        <w:jc w:val="both"/>
      </w:pPr>
      <w:r>
        <w:t xml:space="preserve">    shouldProcessFavoriteEvent(eventDetails).map {</w:t>
      </w:r>
    </w:p>
    <w:p>
      <w:pPr>
        <w:jc w:val="both"/>
      </w:pPr>
      <w:r>
        <w:t xml:space="preserve">      case true =&gt;</w:t>
      </w:r>
    </w:p>
    <w:p>
      <w:pPr>
        <w:jc w:val="both"/>
      </w:pPr>
      <w:r>
        <w:t xml:space="preserve">        numProcessFavorite.incr()</w:t>
      </w:r>
    </w:p>
    <w:p>
      <w:pPr>
        <w:jc w:val="both"/>
      </w:pPr>
      <w:r>
        <w:t xml:space="preserve">        // Convert the event for UserTweetEntityGraph</w:t>
      </w:r>
    </w:p>
    <w:p>
      <w:pPr>
        <w:jc w:val="both"/>
      </w:pPr>
      <w:r>
        <w:t xml:space="preserve">        userTweetEntityGraphMessageBuilder.processEvent(eventDetails).map { edges =&gt;</w:t>
      </w:r>
    </w:p>
    <w:p>
      <w:pPr>
        <w:jc w:val="both"/>
      </w:pPr>
      <w:r>
        <w:t xml:space="preserve">          edges.foreach { edge =&gt;</w:t>
      </w:r>
    </w:p>
    <w:p>
      <w:pPr>
        <w:jc w:val="both"/>
      </w:pPr>
      <w:r>
        <w:t xml:space="preserve">            kafkaEventPublisher.publish(edge.convertToRecosHoseMessage, userTweetEntityGraphTopic)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false =&gt;</w:t>
      </w:r>
    </w:p>
    <w:p>
      <w:pPr>
        <w:jc w:val="both"/>
      </w:pPr>
      <w:r>
        <w:t xml:space="preserve">        numNoProcessFavorite.incr()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processUnFavoriteEvent(unFavoriteEvent: UnfavoriteEvent): Future[Unit] = {</w:t>
      </w:r>
    </w:p>
    <w:p>
      <w:pPr>
        <w:jc w:val="both"/>
      </w:pPr>
      <w:r>
        <w:t xml:space="preserve">    if (decider.isAvailable(RecosInjectorDeciderConstants.EnableUnfavoriteEdge)) {</w:t>
      </w:r>
    </w:p>
    <w:p>
      <w:pPr>
        <w:jc w:val="both"/>
      </w:pPr>
      <w:r>
        <w:t xml:space="preserve">      val eventDetails = getUnfavoriteEventDetails(unFavoriteEvent)</w:t>
      </w:r>
    </w:p>
    <w:p>
      <w:pPr>
        <w:jc w:val="both"/>
      </w:pPr>
      <w:r>
        <w:t xml:space="preserve">      // Convert the event for UserTweetEntityGraph</w:t>
      </w:r>
    </w:p>
    <w:p>
      <w:pPr>
        <w:jc w:val="both"/>
      </w:pPr>
      <w:r>
        <w:t xml:space="preserve">      userTweetEntityGraphMessageBuilder.processEvent(eventDetails).map { edges =&gt;</w:t>
      </w:r>
    </w:p>
    <w:p>
      <w:pPr>
        <w:jc w:val="both"/>
      </w:pPr>
      <w:r>
        <w:t xml:space="preserve">        edges.foreach { edge =&gt;</w:t>
      </w:r>
    </w:p>
    <w:p>
      <w:pPr>
        <w:jc w:val="both"/>
      </w:pPr>
      <w:r>
        <w:t xml:space="preserve">          kafkaEventPublisher.publish(edge.convertToRecosHoseMessage, userTweetEntityGraphTopic)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processEvent(event: TimelineEvent): Future[Unit] = {</w:t>
      </w:r>
    </w:p>
    <w:p>
      <w:pPr>
        <w:jc w:val="both"/>
      </w:pPr>
      <w:r>
        <w:t xml:space="preserve">    processEventDeciderCounter.incr()</w:t>
      </w:r>
    </w:p>
    <w:p>
      <w:pPr>
        <w:jc w:val="both"/>
      </w:pPr>
      <w:r>
        <w:t xml:space="preserve">    event match {</w:t>
      </w:r>
    </w:p>
    <w:p>
      <w:pPr>
        <w:jc w:val="both"/>
      </w:pPr>
      <w:r>
        <w:t xml:space="preserve">      case TimelineEvent.Favorite(favoriteEvent: FavoriteEvent) =&gt;</w:t>
      </w:r>
    </w:p>
    <w:p>
      <w:pPr>
        <w:jc w:val="both"/>
      </w:pPr>
      <w:r>
        <w:t xml:space="preserve">        numFavoriteEventCounter.incr()</w:t>
      </w:r>
    </w:p>
    <w:p>
      <w:pPr>
        <w:jc w:val="both"/>
      </w:pPr>
      <w:r>
        <w:t xml:space="preserve">        processFavoriteEvent(favoriteEvent)</w:t>
      </w:r>
    </w:p>
    <w:p>
      <w:pPr>
        <w:jc w:val="both"/>
      </w:pPr>
      <w:r>
        <w:t xml:space="preserve">      case TimelineEvent.Unfavorite(unFavoriteEvent: UnfavoriteEvent) =&gt;</w:t>
      </w:r>
    </w:p>
    <w:p>
      <w:pPr>
        <w:jc w:val="both"/>
      </w:pPr>
      <w:r>
        <w:t xml:space="preserve">        numUnFavoriteEventCounter.incr()</w:t>
      </w:r>
    </w:p>
    <w:p>
      <w:pPr>
        <w:jc w:val="both"/>
      </w:pPr>
      <w:r>
        <w:t xml:space="preserve">        processUnFavoriteEvent(unFavoriteEvent)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numNotFavoriteEventCounter.incr()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