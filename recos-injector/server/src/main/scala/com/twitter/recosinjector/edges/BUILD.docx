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"hermit/hermit-core/src/main/scala/com/twitter/hermit/predicate/socialgraph",</w:t>
      </w:r>
    </w:p>
    <w:p>
      <w:pPr>
        <w:jc w:val="both"/>
      </w:pPr>
      <w:r>
        <w:t xml:space="preserve">        "recos-injector/server/src/main/scala/com/twitter/recosinjector/clients",</w:t>
      </w:r>
    </w:p>
    <w:p>
      <w:pPr>
        <w:jc w:val="both"/>
      </w:pPr>
      <w:r>
        <w:t xml:space="preserve">        "recos-injector/server/src/main/scala/com/twitter/recosinjector/decider",</w:t>
      </w:r>
    </w:p>
    <w:p>
      <w:pPr>
        <w:jc w:val="both"/>
      </w:pPr>
      <w:r>
        <w:t xml:space="preserve">        "recos-injector/server/src/main/scala/com/twitter/recosinjector/filters",</w:t>
      </w:r>
    </w:p>
    <w:p>
      <w:pPr>
        <w:jc w:val="both"/>
      </w:pPr>
      <w:r>
        <w:t xml:space="preserve">        "recos-injector/server/src/main/scala/com/twitter/recosinjector/publishers",</w:t>
      </w:r>
    </w:p>
    <w:p>
      <w:pPr>
        <w:jc w:val="both"/>
      </w:pPr>
      <w:r>
        <w:t xml:space="preserve">        "recos-injector/server/src/main/scala/com/twitter/recosinjector/util",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"src/thrift/com/twitter/recos:recos-injector-scala",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