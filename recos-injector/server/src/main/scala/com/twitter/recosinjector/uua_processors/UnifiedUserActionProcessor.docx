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com.twitter.recosinjector.uua_processors</w:t>
      </w:r>
    </w:p>
    <w:p>
      <w:pPr>
        <w:jc w:val="both"/>
      </w:pPr>
      <w:r/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com.twitter.recos.util.Action.Action</w:t>
      </w:r>
    </w:p>
    <w:p>
      <w:pPr>
        <w:jc w:val="both"/>
      </w:pPr>
      <w:r>
        <w:t>import com.twitter.recosinjector.clients.Gizmoduck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com.twitter.recosinjector.edges.UnifiedUserActionToUserVideoGraphBuilder</w:t>
      </w:r>
    </w:p>
    <w:p>
      <w:pPr>
        <w:jc w:val="both"/>
      </w:pPr>
      <w:r>
        <w:t>import com.twitter.recosinjector.edges.UnifiedUserActionToUserAdGraphBuilder</w:t>
      </w:r>
    </w:p>
    <w:p>
      <w:pPr>
        <w:jc w:val="both"/>
      </w:pPr>
      <w:r>
        <w:t>import com.twitter.recosinjector.edges.UnifiedUserActionToUserTweetGraphPlusBuilder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com.twitter.recosinjector.filters.UserFilter</w:t>
      </w:r>
    </w:p>
    <w:p>
      <w:pPr>
        <w:jc w:val="both"/>
      </w:pPr>
      <w:r>
        <w:t>import com.twitter.recosinjector.publishers.KafkaEventPublisher</w:t>
      </w:r>
    </w:p>
    <w:p>
      <w:pPr>
        <w:jc w:val="both"/>
      </w:pPr>
      <w:r>
        <w:t>import com.twitter.recosinjector.util.TweetDetails</w:t>
      </w:r>
    </w:p>
    <w:p>
      <w:pPr>
        <w:jc w:val="both"/>
      </w:pPr>
      <w:r>
        <w:t>import com.twitter.recosinjector.util.UserTweetEngagement</w:t>
      </w:r>
    </w:p>
    <w:p>
      <w:pPr>
        <w:jc w:val="both"/>
      </w:pPr>
      <w:r>
        <w:t>import com.twitter.recosinjector.util.UuaEngagementEventDetails</w:t>
      </w:r>
    </w:p>
    <w:p>
      <w:pPr>
        <w:jc w:val="both"/>
      </w:pPr>
      <w:r>
        <w:t>import com.twitter.unified_user_actions.thriftscala.NotificationContent</w:t>
      </w:r>
    </w:p>
    <w:p>
      <w:pPr>
        <w:jc w:val="both"/>
      </w:pPr>
      <w:r>
        <w:t>import com.twitter.unified_user_actions.thriftscala.NotificationInfo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UnifiedUserActionProcessor(</w:t>
      </w:r>
    </w:p>
    <w:p>
      <w:pPr>
        <w:jc w:val="both"/>
      </w:pPr>
      <w:r>
        <w:t xml:space="preserve">  gizmoduck: Gizmoduck,</w:t>
      </w:r>
    </w:p>
    <w:p>
      <w:pPr>
        <w:jc w:val="both"/>
      </w:pPr>
      <w:r>
        <w:t xml:space="preserve">  tweetypie: Tweetypie,</w:t>
      </w:r>
    </w:p>
    <w:p>
      <w:pPr>
        <w:jc w:val="both"/>
      </w:pPr>
      <w:r>
        <w:t xml:space="preserve">  kafkaEventPublisher: KafkaEventPublisher,</w:t>
      </w:r>
    </w:p>
    <w:p>
      <w:pPr>
        <w:jc w:val="both"/>
      </w:pPr>
      <w:r>
        <w:t xml:space="preserve">  userVideoGraphTopic: String,</w:t>
      </w:r>
    </w:p>
    <w:p>
      <w:pPr>
        <w:jc w:val="both"/>
      </w:pPr>
      <w:r>
        <w:t xml:space="preserve">  userVideoGraphBuilder: UnifiedUserActionToUserVideoGraphBuilder,</w:t>
      </w:r>
    </w:p>
    <w:p>
      <w:pPr>
        <w:jc w:val="both"/>
      </w:pPr>
      <w:r>
        <w:t xml:space="preserve">  userAdGraphTopic: String,</w:t>
      </w:r>
    </w:p>
    <w:p>
      <w:pPr>
        <w:jc w:val="both"/>
      </w:pPr>
      <w:r>
        <w:t xml:space="preserve">  userAdGraphBuilder: UnifiedUserActionToUserAdGraphBuilder,</w:t>
      </w:r>
    </w:p>
    <w:p>
      <w:pPr>
        <w:jc w:val="both"/>
      </w:pPr>
      <w:r>
        <w:t xml:space="preserve">  userTweetGraphPlusTopic: String,</w:t>
      </w:r>
    </w:p>
    <w:p>
      <w:pPr>
        <w:jc w:val="both"/>
      </w:pPr>
      <w:r>
        <w:t xml:space="preserve">  userTweetGraphPlusBuilder: UnifiedUserActionToUserTweetGraphPlusBuilder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val messagesProcessedCount = statsReceiver.counter("messages_processed")</w:t>
      </w:r>
    </w:p>
    <w:p>
      <w:pPr>
        <w:jc w:val="both"/>
      </w:pPr>
      <w:r/>
    </w:p>
    <w:p>
      <w:pPr>
        <w:jc w:val="both"/>
      </w:pPr>
      <w:r>
        <w:t xml:space="preserve">  val eventsByTypeCounts = statsReceiver.scope("events_by_type")</w:t>
      </w:r>
    </w:p>
    <w:p>
      <w:pPr>
        <w:jc w:val="both"/>
      </w:pPr>
      <w:r>
        <w:t xml:space="preserve">  private val numSelfEngageCounter = statsReceiver.counter("num_self_engage_event")</w:t>
      </w:r>
    </w:p>
    <w:p>
      <w:pPr>
        <w:jc w:val="both"/>
      </w:pPr>
      <w:r>
        <w:t xml:space="preserve">  private val numTweetFailSafetyLevelCounter = statsReceiver.counter("num_fail_tweetypie_safety")</w:t>
      </w:r>
    </w:p>
    <w:p>
      <w:pPr>
        <w:jc w:val="both"/>
      </w:pPr>
      <w:r>
        <w:t xml:space="preserve">  private val numNullCastTweetCounter = statsReceiver.counter("num_null_cast_tweet")</w:t>
      </w:r>
    </w:p>
    <w:p>
      <w:pPr>
        <w:jc w:val="both"/>
      </w:pPr>
      <w:r>
        <w:t xml:space="preserve">  private val numEngageUserUnsafeCounter = statsReceiver.counter("num_engage_user_unsafe")</w:t>
      </w:r>
    </w:p>
    <w:p>
      <w:pPr>
        <w:jc w:val="both"/>
      </w:pPr>
      <w:r>
        <w:t xml:space="preserve">  private val engageUserFilter = new UserFilter(gizmoduck)(statsReceiver.scope("engage_user"))</w:t>
      </w:r>
    </w:p>
    <w:p>
      <w:pPr>
        <w:jc w:val="both"/>
      </w:pPr>
      <w:r>
        <w:t xml:space="preserve">  private val numNoProcessTweetCounter = statsReceiver.counter("num_no_process_tweet")</w:t>
      </w:r>
    </w:p>
    <w:p>
      <w:pPr>
        <w:jc w:val="both"/>
      </w:pPr>
      <w:r>
        <w:t xml:space="preserve">  private val numProcessTweetCounter = statsReceiver.counter("num_process_tweet")</w:t>
      </w:r>
    </w:p>
    <w:p>
      <w:pPr>
        <w:jc w:val="both"/>
      </w:pPr>
      <w:r/>
    </w:p>
    <w:p>
      <w:pPr>
        <w:jc w:val="both"/>
      </w:pPr>
      <w:r>
        <w:t xml:space="preserve">  private def getUuaEngagementEventDetails(</w:t>
      </w:r>
    </w:p>
    <w:p>
      <w:pPr>
        <w:jc w:val="both"/>
      </w:pPr>
      <w:r>
        <w:t xml:space="preserve">    unifiedUserAction: UnifiedUserAction</w:t>
      </w:r>
    </w:p>
    <w:p>
      <w:pPr>
        <w:jc w:val="both"/>
      </w:pPr>
      <w:r>
        <w:t xml:space="preserve">  ): Option[Future[UuaEngagementEventDetails]] = {</w:t>
      </w:r>
    </w:p>
    <w:p>
      <w:pPr>
        <w:jc w:val="both"/>
      </w:pPr>
      <w:r>
        <w:t xml:space="preserve">    val userIdOpt = unifiedUserAction.userIdentifier.userId</w:t>
      </w:r>
    </w:p>
    <w:p>
      <w:pPr>
        <w:jc w:val="both"/>
      </w:pPr>
      <w:r>
        <w:t xml:space="preserve">    val tweetIdOpt = unifiedUserAction.item match {</w:t>
      </w:r>
    </w:p>
    <w:p>
      <w:pPr>
        <w:jc w:val="both"/>
      </w:pPr>
      <w:r>
        <w:t xml:space="preserve">      case Item.TweetInfo(tweetInfo) =&gt; Some(tweetInfo.actionTweetId)</w:t>
      </w:r>
    </w:p>
    <w:p>
      <w:pPr>
        <w:jc w:val="both"/>
      </w:pPr>
      <w:r>
        <w:t xml:space="preserve">      case Item.NotificationInfo(</w:t>
      </w:r>
    </w:p>
    <w:p>
      <w:pPr>
        <w:jc w:val="both"/>
      </w:pPr>
      <w:r>
        <w:t xml:space="preserve">            NotificationInfo(_, NotificationContent.TweetNotification(notification))) =&gt;</w:t>
      </w:r>
    </w:p>
    <w:p>
      <w:pPr>
        <w:jc w:val="both"/>
      </w:pPr>
      <w:r>
        <w:t xml:space="preserve">        Some(notification.tweetId)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timestamp = unifiedUserAction.eventMetadata.sourceTimestampMs</w:t>
      </w:r>
    </w:p>
    <w:p>
      <w:pPr>
        <w:jc w:val="both"/>
      </w:pPr>
      <w:r>
        <w:t xml:space="preserve">    val action = getTweetAction(unifiedUserAction.actionType)</w:t>
      </w:r>
    </w:p>
    <w:p>
      <w:pPr>
        <w:jc w:val="both"/>
      </w:pPr>
      <w:r/>
    </w:p>
    <w:p>
      <w:pPr>
        <w:jc w:val="both"/>
      </w:pPr>
      <w:r>
        <w:t xml:space="preserve">    tweetIdOpt</w:t>
      </w:r>
    </w:p>
    <w:p>
      <w:pPr>
        <w:jc w:val="both"/>
      </w:pPr>
      <w:r>
        <w:t xml:space="preserve">      .flatMap { tweetId =&gt;</w:t>
      </w:r>
    </w:p>
    <w:p>
      <w:pPr>
        <w:jc w:val="both"/>
      </w:pPr>
      <w:r>
        <w:t xml:space="preserve">        userIdOpt.map { engageUserId =&gt;</w:t>
      </w:r>
    </w:p>
    <w:p>
      <w:pPr>
        <w:jc w:val="both"/>
      </w:pPr>
      <w:r>
        <w:t xml:space="preserve">          val tweetFut = tweetypie.getTweet(tweetId)</w:t>
      </w:r>
    </w:p>
    <w:p>
      <w:pPr>
        <w:jc w:val="both"/>
      </w:pPr>
      <w:r>
        <w:t xml:space="preserve">          tweetFut.map { tweetOpt =&gt;</w:t>
      </w:r>
    </w:p>
    <w:p>
      <w:pPr>
        <w:jc w:val="both"/>
      </w:pPr>
      <w:r>
        <w:t xml:space="preserve">            val tweetDetailsOpt = tweetOpt.map(TweetDetails)</w:t>
      </w:r>
    </w:p>
    <w:p>
      <w:pPr>
        <w:jc w:val="both"/>
      </w:pPr>
      <w:r>
        <w:t xml:space="preserve">            val engagement = UserTweetEngagement(</w:t>
      </w:r>
    </w:p>
    <w:p>
      <w:pPr>
        <w:jc w:val="both"/>
      </w:pPr>
      <w:r>
        <w:t xml:space="preserve">              engageUserId = engageUserId,</w:t>
      </w:r>
    </w:p>
    <w:p>
      <w:pPr>
        <w:jc w:val="both"/>
      </w:pPr>
      <w:r>
        <w:t xml:space="preserve">              action = action,</w:t>
      </w:r>
    </w:p>
    <w:p>
      <w:pPr>
        <w:jc w:val="both"/>
      </w:pPr>
      <w:r>
        <w:t xml:space="preserve">              engagementTimeMillis = Some(timestamp),</w:t>
      </w:r>
    </w:p>
    <w:p>
      <w:pPr>
        <w:jc w:val="both"/>
      </w:pPr>
      <w:r>
        <w:t xml:space="preserve">              tweetId = tweetId,</w:t>
      </w:r>
    </w:p>
    <w:p>
      <w:pPr>
        <w:jc w:val="both"/>
      </w:pPr>
      <w:r>
        <w:t xml:space="preserve">              engageUser = None,</w:t>
      </w:r>
    </w:p>
    <w:p>
      <w:pPr>
        <w:jc w:val="both"/>
      </w:pPr>
      <w:r>
        <w:t xml:space="preserve">              tweetDetails = tweetDetailsOpt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UuaEngagementEventDetails(engagement)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getTweetAction(action: ActionType): Action = {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ActionType.ClientTweetVideoPlayback50 =&gt; Action.VideoPlayback50</w:t>
      </w:r>
    </w:p>
    <w:p>
      <w:pPr>
        <w:jc w:val="both"/>
      </w:pPr>
      <w:r>
        <w:t xml:space="preserve">      case ActionType.ClientTweetClick =&gt; Action.Click</w:t>
      </w:r>
    </w:p>
    <w:p>
      <w:pPr>
        <w:jc w:val="both"/>
      </w:pPr>
      <w:r>
        <w:t xml:space="preserve">      case ActionType.ClientTweetVideoPlayback75 =&gt; Action.VideoPlayback75</w:t>
      </w:r>
    </w:p>
    <w:p>
      <w:pPr>
        <w:jc w:val="both"/>
      </w:pPr>
      <w:r>
        <w:t xml:space="preserve">      case ActionType.ClientTweetVideoQualityView =&gt; Action.VideoQualityView</w:t>
      </w:r>
    </w:p>
    <w:p>
      <w:pPr>
        <w:jc w:val="both"/>
      </w:pPr>
      <w:r>
        <w:t xml:space="preserve">      case ActionType.ServerTweetFav =&gt; Action.Favorite</w:t>
      </w:r>
    </w:p>
    <w:p>
      <w:pPr>
        <w:jc w:val="both"/>
      </w:pPr>
      <w:r>
        <w:t xml:space="preserve">      case ActionType.ServerTweetReply =&gt; Action.Reply</w:t>
      </w:r>
    </w:p>
    <w:p>
      <w:pPr>
        <w:jc w:val="both"/>
      </w:pPr>
      <w:r>
        <w:t xml:space="preserve">      case ActionType.ServerTweetRetweet =&gt; Action.Retweet</w:t>
      </w:r>
    </w:p>
    <w:p>
      <w:pPr>
        <w:jc w:val="both"/>
      </w:pPr>
      <w:r>
        <w:t xml:space="preserve">      case ActionType.ClientTweetQuote =&gt; Action.Quote</w:t>
      </w:r>
    </w:p>
    <w:p>
      <w:pPr>
        <w:jc w:val="both"/>
      </w:pPr>
      <w:r>
        <w:t xml:space="preserve">      case ActionType.ClientNotificationOpen =&gt; Action.NotificationOpen</w:t>
      </w:r>
    </w:p>
    <w:p>
      <w:pPr>
        <w:jc w:val="both"/>
      </w:pPr>
      <w:r>
        <w:t xml:space="preserve">      case ActionType.ClientTweetEmailClick =&gt; Action.EmailClick</w:t>
      </w:r>
    </w:p>
    <w:p>
      <w:pPr>
        <w:jc w:val="both"/>
      </w:pPr>
      <w:r>
        <w:t xml:space="preserve">      case ActionType.ClientTweetShareViaBookmark =&gt; Action.Share</w:t>
      </w:r>
    </w:p>
    <w:p>
      <w:pPr>
        <w:jc w:val="both"/>
      </w:pPr>
      <w:r>
        <w:t xml:space="preserve">      case ActionType.ClientTweetShareViaCopyLink =&gt; Action.Share</w:t>
      </w:r>
    </w:p>
    <w:p>
      <w:pPr>
        <w:jc w:val="both"/>
      </w:pPr>
      <w:r>
        <w:t xml:space="preserve">      case ActionType.ClientTweetSeeFewer =&gt; Action.TweetSeeFewer</w:t>
      </w:r>
    </w:p>
    <w:p>
      <w:pPr>
        <w:jc w:val="both"/>
      </w:pPr>
      <w:r>
        <w:t xml:space="preserve">      case ActionType.ClientTweetNotRelevant =&gt; Action.TweetNotRelevant</w:t>
      </w:r>
    </w:p>
    <w:p>
      <w:pPr>
        <w:jc w:val="both"/>
      </w:pPr>
      <w:r>
        <w:t xml:space="preserve">      case ActionType.ClientTweetNotInterestedIn =&gt; Action.TweetNotInterestedIn</w:t>
      </w:r>
    </w:p>
    <w:p>
      <w:pPr>
        <w:jc w:val="both"/>
      </w:pPr>
      <w:r>
        <w:t xml:space="preserve">      case ActionType.ServerTweetReport =&gt; Action.TweetReport</w:t>
      </w:r>
    </w:p>
    <w:p>
      <w:pPr>
        <w:jc w:val="both"/>
      </w:pPr>
      <w:r>
        <w:t xml:space="preserve">      case ActionType.ClientTweetMuteAuthor =&gt; Action.TweetMuteAuthor</w:t>
      </w:r>
    </w:p>
    <w:p>
      <w:pPr>
        <w:jc w:val="both"/>
      </w:pPr>
      <w:r>
        <w:t xml:space="preserve">      case ActionType.ClientTweetBlockAuthor =&gt; Action.TweetBlockAuthor</w:t>
      </w:r>
    </w:p>
    <w:p>
      <w:pPr>
        <w:jc w:val="both"/>
      </w:pPr>
      <w:r>
        <w:t xml:space="preserve">      case _ =&gt; Action.UnDefined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shouldProcessTweetEngagement(</w:t>
      </w:r>
    </w:p>
    <w:p>
      <w:pPr>
        <w:jc w:val="both"/>
      </w:pPr>
      <w:r>
        <w:t xml:space="preserve">    event: UuaEngagementEventDetails,</w:t>
      </w:r>
    </w:p>
    <w:p>
      <w:pPr>
        <w:jc w:val="both"/>
      </w:pPr>
      <w:r>
        <w:t xml:space="preserve">    isAdsUseCase: Boolean = false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engagement = event.userTweetEngagement</w:t>
      </w:r>
    </w:p>
    <w:p>
      <w:pPr>
        <w:jc w:val="both"/>
      </w:pPr>
      <w:r>
        <w:t xml:space="preserve">    val engageUserId = engagement.engageUserId</w:t>
      </w:r>
    </w:p>
    <w:p>
      <w:pPr>
        <w:jc w:val="both"/>
      </w:pPr>
      <w:r>
        <w:t xml:space="preserve">    val authorIdOpt = engagement.tweetDetails.flatMap(_.authorId)</w:t>
      </w:r>
    </w:p>
    <w:p>
      <w:pPr>
        <w:jc w:val="both"/>
      </w:pPr>
      <w:r/>
    </w:p>
    <w:p>
      <w:pPr>
        <w:jc w:val="both"/>
      </w:pPr>
      <w:r>
        <w:t xml:space="preserve">    val isSelfEngage = authorIdOpt.contains(engageUserId)</w:t>
      </w:r>
    </w:p>
    <w:p>
      <w:pPr>
        <w:jc w:val="both"/>
      </w:pPr>
      <w:r>
        <w:t xml:space="preserve">    val isNullCastTweet = engagement.tweetDetails.forall(_.isNullCastTweet)</w:t>
      </w:r>
    </w:p>
    <w:p>
      <w:pPr>
        <w:jc w:val="both"/>
      </w:pPr>
      <w:r>
        <w:t xml:space="preserve">    val isEngageUserSafeFut = engageUserFilter.filterByUserId(engageUserId)</w:t>
      </w:r>
    </w:p>
    <w:p>
      <w:pPr>
        <w:jc w:val="both"/>
      </w:pPr>
      <w:r>
        <w:t xml:space="preserve">    val isTweetPassSafety =</w:t>
      </w:r>
    </w:p>
    <w:p>
      <w:pPr>
        <w:jc w:val="both"/>
      </w:pPr>
      <w:r>
        <w:t xml:space="preserve">      engagement.tweetDetails.isDefined // Tweetypie can fetch a tweet object successfully</w:t>
      </w:r>
    </w:p>
    <w:p>
      <w:pPr>
        <w:jc w:val="both"/>
      </w:pPr>
      <w:r/>
    </w:p>
    <w:p>
      <w:pPr>
        <w:jc w:val="both"/>
      </w:pPr>
      <w:r>
        <w:t xml:space="preserve">    isEngageUserSafeFut.map { isEngageUserSafe =&gt;</w:t>
      </w:r>
    </w:p>
    <w:p>
      <w:pPr>
        <w:jc w:val="both"/>
      </w:pPr>
      <w:r>
        <w:t xml:space="preserve">      if (isSelfEngage) numSelfEngageCounter.incr()</w:t>
      </w:r>
    </w:p>
    <w:p>
      <w:pPr>
        <w:jc w:val="both"/>
      </w:pPr>
      <w:r>
        <w:t xml:space="preserve">      if (isNullCastTweet) numNullCastTweetCounter.incr()</w:t>
      </w:r>
    </w:p>
    <w:p>
      <w:pPr>
        <w:jc w:val="both"/>
      </w:pPr>
      <w:r>
        <w:t xml:space="preserve">      if (!isEngageUserSafe) numEngageUserUnsafeCounter.incr()</w:t>
      </w:r>
    </w:p>
    <w:p>
      <w:pPr>
        <w:jc w:val="both"/>
      </w:pPr>
      <w:r>
        <w:t xml:space="preserve">      if (!isTweetPassSafety) numTweetFailSafetyLevelCounter.incr()</w:t>
      </w:r>
    </w:p>
    <w:p>
      <w:pPr>
        <w:jc w:val="both"/>
      </w:pPr>
      <w:r/>
    </w:p>
    <w:p>
      <w:pPr>
        <w:jc w:val="both"/>
      </w:pPr>
      <w:r>
        <w:t xml:space="preserve">      !isSelfEngage &amp;&amp; (!isNullCastTweet &amp;&amp; !isAdsUseCase || isNullCastTweet &amp;&amp; isAdsUseCase) &amp;&amp; isEngageUserSafe &amp;&amp; isTweetPassSafety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apply(record: ConsumerRecord[UnKeyed, UnifiedUserAction]): Future[Unit] = {</w:t>
      </w:r>
    </w:p>
    <w:p>
      <w:pPr>
        <w:jc w:val="both"/>
      </w:pPr>
      <w:r/>
    </w:p>
    <w:p>
      <w:pPr>
        <w:jc w:val="both"/>
      </w:pPr>
      <w:r>
        <w:t xml:space="preserve">    messagesProcessedCount.incr()</w:t>
      </w:r>
    </w:p>
    <w:p>
      <w:pPr>
        <w:jc w:val="both"/>
      </w:pPr>
      <w:r>
        <w:t xml:space="preserve">    val unifiedUserAction = record.value</w:t>
      </w:r>
    </w:p>
    <w:p>
      <w:pPr>
        <w:jc w:val="both"/>
      </w:pPr>
      <w:r>
        <w:t xml:space="preserve">    eventsByTypeCounts.counter(unifiedUserAction.actionType.toString).incr()</w:t>
      </w:r>
    </w:p>
    <w:p>
      <w:pPr>
        <w:jc w:val="both"/>
      </w:pPr>
      <w:r/>
    </w:p>
    <w:p>
      <w:pPr>
        <w:jc w:val="both"/>
      </w:pPr>
      <w:r>
        <w:t xml:space="preserve">    getTweetAction(unifiedUserAction.actionType) match {</w:t>
      </w:r>
    </w:p>
    <w:p>
      <w:pPr>
        <w:jc w:val="both"/>
      </w:pPr>
      <w:r>
        <w:t xml:space="preserve">      case Action.UnDefined =&gt;</w:t>
      </w:r>
    </w:p>
    <w:p>
      <w:pPr>
        <w:jc w:val="both"/>
      </w:pPr>
      <w:r>
        <w:t xml:space="preserve">        numNoProcessTweetCounter.incr()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case action =&gt;</w:t>
      </w:r>
    </w:p>
    <w:p>
      <w:pPr>
        <w:jc w:val="both"/>
      </w:pPr>
      <w:r>
        <w:t xml:space="preserve">        getUuaEngagementEventDetails(unifiedUserAction)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_.flatMap { detail =&gt;</w:t>
      </w:r>
    </w:p>
    <w:p>
      <w:pPr>
        <w:jc w:val="both"/>
      </w:pPr>
      <w:r>
        <w:t xml:space="preserve">              // The following cases are set up specifically for an ads relevance demo.</w:t>
      </w:r>
    </w:p>
    <w:p>
      <w:pPr>
        <w:jc w:val="both"/>
      </w:pPr>
      <w:r>
        <w:t xml:space="preserve">              val actionForAds = Set(Action.Click, Action.Favorite, Action.VideoPlayback75)</w:t>
      </w:r>
    </w:p>
    <w:p>
      <w:pPr>
        <w:jc w:val="both"/>
      </w:pPr>
      <w:r>
        <w:t xml:space="preserve">              if (actionForAds.contains(action))</w:t>
      </w:r>
    </w:p>
    <w:p>
      <w:pPr>
        <w:jc w:val="both"/>
      </w:pPr>
      <w:r>
        <w:t xml:space="preserve">                shouldProcessTweetEngagement(detail, isAdsUseCase = true).map {</w:t>
      </w:r>
    </w:p>
    <w:p>
      <w:pPr>
        <w:jc w:val="both"/>
      </w:pPr>
      <w:r>
        <w:t xml:space="preserve">                  case true =&gt;</w:t>
      </w:r>
    </w:p>
    <w:p>
      <w:pPr>
        <w:jc w:val="both"/>
      </w:pPr>
      <w:r>
        <w:t xml:space="preserve">                    userAdGraphBuilder.processEvent(detail).map { edges =&gt;</w:t>
      </w:r>
    </w:p>
    <w:p>
      <w:pPr>
        <w:jc w:val="both"/>
      </w:pPr>
      <w:r>
        <w:t xml:space="preserve">                      edges.foreach { edge =&gt;</w:t>
      </w:r>
    </w:p>
    <w:p>
      <w:pPr>
        <w:jc w:val="both"/>
      </w:pPr>
      <w:r>
        <w:t xml:space="preserve">                        kafkaEventPublisher</w:t>
      </w:r>
    </w:p>
    <w:p>
      <w:pPr>
        <w:jc w:val="both"/>
      </w:pPr>
      <w:r>
        <w:t xml:space="preserve">                          .publish(edge.convertToRecosHoseMessage, userAdGraphTopic)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numProcessTweetCounter.incr()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shouldProcessTweetEngagement(detail).map {</w:t>
      </w:r>
    </w:p>
    <w:p>
      <w:pPr>
        <w:jc w:val="both"/>
      </w:pPr>
      <w:r>
        <w:t xml:space="preserve">                case true =&gt;</w:t>
      </w:r>
    </w:p>
    <w:p>
      <w:pPr>
        <w:jc w:val="both"/>
      </w:pPr>
      <w:r>
        <w:t xml:space="preserve">                  userVideoGraphBuilder.processEvent(detail).map { edges =&gt;</w:t>
      </w:r>
    </w:p>
    <w:p>
      <w:pPr>
        <w:jc w:val="both"/>
      </w:pPr>
      <w:r>
        <w:t xml:space="preserve">                    edges.foreach { edge =&gt;</w:t>
      </w:r>
    </w:p>
    <w:p>
      <w:pPr>
        <w:jc w:val="both"/>
      </w:pPr>
      <w:r>
        <w:t xml:space="preserve">                      kafkaEventPublisher</w:t>
      </w:r>
    </w:p>
    <w:p>
      <w:pPr>
        <w:jc w:val="both"/>
      </w:pPr>
      <w:r>
        <w:t xml:space="preserve">                        .publish(edge.convertToRecosHoseMessage, userVideoGraphTopic)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  userTweetGraphPlusBuilder.processEvent(detail).map { edges =&gt;</w:t>
      </w:r>
    </w:p>
    <w:p>
      <w:pPr>
        <w:jc w:val="both"/>
      </w:pPr>
      <w:r>
        <w:t xml:space="preserve">                    edges.foreach { edge =&gt;</w:t>
      </w:r>
    </w:p>
    <w:p>
      <w:pPr>
        <w:jc w:val="both"/>
      </w:pPr>
      <w:r>
        <w:t xml:space="preserve">                      kafkaEventPublisher</w:t>
      </w:r>
    </w:p>
    <w:p>
      <w:pPr>
        <w:jc w:val="both"/>
      </w:pPr>
      <w:r>
        <w:t xml:space="preserve">                        .publish(edge.convertToRecosHoseMessage, userTweetGraphPlusTopic)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numProcessTweetCounter.incr()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}.getOrElse(Future.Unit)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