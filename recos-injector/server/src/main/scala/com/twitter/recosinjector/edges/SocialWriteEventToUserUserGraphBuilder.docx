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com.twitter.recosinjector.edges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com.twitter.socialgraph.thriftscala.{</w:t>
      </w:r>
    </w:p>
    <w:p>
      <w:pPr>
        <w:jc w:val="both"/>
      </w:pPr>
      <w:r>
        <w:t xml:space="preserve">  Action =&gt; SocialGraphAction,</w:t>
      </w:r>
    </w:p>
    <w:p>
      <w:pPr>
        <w:jc w:val="both"/>
      </w:pPr>
      <w:r>
        <w:t xml:space="preserve">  FollowGraphEvent,</w:t>
      </w:r>
    </w:p>
    <w:p>
      <w:pPr>
        <w:jc w:val="both"/>
      </w:pPr>
      <w:r>
        <w:t xml:space="preserve">  FollowType,</w:t>
      </w:r>
    </w:p>
    <w:p>
      <w:pPr>
        <w:jc w:val="both"/>
      </w:pPr>
      <w:r>
        <w:t xml:space="preserve">  WriteEvent</w:t>
      </w:r>
    </w:p>
    <w:p>
      <w:pPr>
        <w:jc w:val="both"/>
      </w:pPr>
      <w:r>
        <w:t>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Converts a WriteEvent to UserUserGraph's messages, including Mention and Mediatag messages</w:t>
      </w:r>
    </w:p>
    <w:p>
      <w:pPr>
        <w:jc w:val="both"/>
      </w:pPr>
      <w:r>
        <w:t xml:space="preserve"> */</w:t>
      </w:r>
    </w:p>
    <w:p>
      <w:pPr>
        <w:jc w:val="both"/>
      </w:pPr>
      <w:r>
        <w:t>class SocialWriteEventToUserUserGraphBuilder()(override implicit val statsReceiver: StatsReceiver)</w:t>
      </w:r>
    </w:p>
    <w:p>
      <w:pPr>
        <w:jc w:val="both"/>
      </w:pPr>
      <w:r>
        <w:t xml:space="preserve">    extends EventToMessageBuilder[WriteEvent, UserUserEdge] {</w:t>
      </w:r>
    </w:p>
    <w:p>
      <w:pPr>
        <w:jc w:val="both"/>
      </w:pPr>
      <w:r>
        <w:t xml:space="preserve">  private val followOrFrictionlessFollowCounter =</w:t>
      </w:r>
    </w:p>
    <w:p>
      <w:pPr>
        <w:jc w:val="both"/>
      </w:pPr>
      <w:r>
        <w:t xml:space="preserve">    statsReceiver.counter("num_follow_or_frictionless")</w:t>
      </w:r>
    </w:p>
    <w:p>
      <w:pPr>
        <w:jc w:val="both"/>
      </w:pPr>
      <w:r>
        <w:t xml:space="preserve">  private val notFollowOrFrictionlessFollowCounter =</w:t>
      </w:r>
    </w:p>
    <w:p>
      <w:pPr>
        <w:jc w:val="both"/>
      </w:pPr>
      <w:r>
        <w:t xml:space="preserve">    statsReceiver.counter("num_not_follow_or_frictionless")</w:t>
      </w:r>
    </w:p>
    <w:p>
      <w:pPr>
        <w:jc w:val="both"/>
      </w:pPr>
      <w:r>
        <w:t xml:space="preserve">  private val followEdgeCounter = statsReceiver.counter("num_follow_edge")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now, we are only interested in Follow events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shouldProcessEvent(event: WriteEvent): Future[Boolean] = {</w:t>
      </w:r>
    </w:p>
    <w:p>
      <w:pPr>
        <w:jc w:val="both"/>
      </w:pPr>
      <w:r>
        <w:t xml:space="preserve">    event.action match {</w:t>
      </w:r>
    </w:p>
    <w:p>
      <w:pPr>
        <w:jc w:val="both"/>
      </w:pPr>
      <w:r>
        <w:t xml:space="preserve">      case SocialGraphAction.Follow | SocialGraphAction.FrictionlessFollow =&gt;</w:t>
      </w:r>
    </w:p>
    <w:p>
      <w:pPr>
        <w:jc w:val="both"/>
      </w:pPr>
      <w:r>
        <w:t xml:space="preserve">        followOrFrictionlessFollowCounter.incr()</w:t>
      </w:r>
    </w:p>
    <w:p>
      <w:pPr>
        <w:jc w:val="both"/>
      </w:pPr>
      <w:r>
        <w:t xml:space="preserve">        Future(true)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notFollowOrFrictionlessFollowCounter.incr()</w:t>
      </w:r>
    </w:p>
    <w:p>
      <w:pPr>
        <w:jc w:val="both"/>
      </w:pPr>
      <w:r>
        <w:t xml:space="preserve">        Future(false)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 whether a Follow event is valid/error free.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isValidFollowEvent(followEvent: FollowGraphEvent): Boolean = {</w:t>
      </w:r>
    </w:p>
    <w:p>
      <w:pPr>
        <w:jc w:val="both"/>
      </w:pPr>
      <w:r>
        <w:t xml:space="preserve">    followEvent.followType match {</w:t>
      </w:r>
    </w:p>
    <w:p>
      <w:pPr>
        <w:jc w:val="both"/>
      </w:pPr>
      <w:r>
        <w:t xml:space="preserve">      case Some(FollowType.NormalFollow) | Some(FollowType.FrictionlessFollow) =&gt;</w:t>
      </w:r>
    </w:p>
    <w:p>
      <w:pPr>
        <w:jc w:val="both"/>
      </w:pPr>
      <w:r>
        <w:t xml:space="preserve">        followEvent.result.validationError.isEmpty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buildEdges(event: WriteEvent): Future[Seq[UserUserEdge]] = {</w:t>
      </w:r>
    </w:p>
    <w:p>
      <w:pPr>
        <w:jc w:val="both"/>
      </w:pPr>
      <w:r>
        <w:t xml:space="preserve">    val userUserEdges = event.follow</w:t>
      </w:r>
    </w:p>
    <w:p>
      <w:pPr>
        <w:jc w:val="both"/>
      </w:pPr>
      <w:r>
        <w:t xml:space="preserve">      .map(_.collect {</w:t>
      </w:r>
    </w:p>
    <w:p>
      <w:pPr>
        <w:jc w:val="both"/>
      </w:pPr>
      <w:r>
        <w:t xml:space="preserve">        case followEvent if isValidFollowEvent(followEvent) =&gt;</w:t>
      </w:r>
    </w:p>
    <w:p>
      <w:pPr>
        <w:jc w:val="both"/>
      </w:pPr>
      <w:r>
        <w:t xml:space="preserve">          val sourceUserId = followEvent.result.request.source</w:t>
      </w:r>
    </w:p>
    <w:p>
      <w:pPr>
        <w:jc w:val="both"/>
      </w:pPr>
      <w:r>
        <w:t xml:space="preserve">          val targetUserId = followEvent.result.request.target</w:t>
      </w:r>
    </w:p>
    <w:p>
      <w:pPr>
        <w:jc w:val="both"/>
      </w:pPr>
      <w:r>
        <w:t xml:space="preserve">          followEdgeCounter.incr()</w:t>
      </w:r>
    </w:p>
    <w:p>
      <w:pPr>
        <w:jc w:val="both"/>
      </w:pPr>
      <w:r>
        <w:t xml:space="preserve">          UserUserEdge(</w:t>
      </w:r>
    </w:p>
    <w:p>
      <w:pPr>
        <w:jc w:val="both"/>
      </w:pPr>
      <w:r>
        <w:t xml:space="preserve">            sourceUserId,</w:t>
      </w:r>
    </w:p>
    <w:p>
      <w:pPr>
        <w:jc w:val="both"/>
      </w:pPr>
      <w:r>
        <w:t xml:space="preserve">            targetUserId,</w:t>
      </w:r>
    </w:p>
    <w:p>
      <w:pPr>
        <w:jc w:val="both"/>
      </w:pPr>
      <w:r>
        <w:t xml:space="preserve">            Action.Follow,</w:t>
      </w:r>
    </w:p>
    <w:p>
      <w:pPr>
        <w:jc w:val="both"/>
      </w:pPr>
      <w:r>
        <w:t xml:space="preserve">            Some(System.currentTimeMillis())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}).getOrElse(Nil)</w:t>
      </w:r>
    </w:p>
    <w:p>
      <w:pPr>
        <w:jc w:val="both"/>
      </w:pPr>
      <w:r>
        <w:t xml:space="preserve">    Future(userUserEdges)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filterEdges(</w:t>
      </w:r>
    </w:p>
    <w:p>
      <w:pPr>
        <w:jc w:val="both"/>
      </w:pPr>
      <w:r>
        <w:t xml:space="preserve">    event: WriteEvent,</w:t>
      </w:r>
    </w:p>
    <w:p>
      <w:pPr>
        <w:jc w:val="both"/>
      </w:pPr>
      <w:r>
        <w:t xml:space="preserve">    edges: Seq[UserUserEdge]</w:t>
      </w:r>
    </w:p>
    <w:p>
      <w:pPr>
        <w:jc w:val="both"/>
      </w:pPr>
      <w:r>
        <w:t xml:space="preserve">  ): Future[Seq[UserUserEdge]] = {</w:t>
      </w:r>
    </w:p>
    <w:p>
      <w:pPr>
        <w:jc w:val="both"/>
      </w:pPr>
      <w:r>
        <w:t xml:space="preserve">    Future(edges)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