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com.twitter.frigate.common.store.TweetCreationTimeMHStore</w:t>
      </w:r>
    </w:p>
    <w:p>
      <w:pPr>
        <w:jc w:val="both"/>
      </w:pPr>
      <w:r>
        <w:t>import com.twitter.frigate.common.util.SnowflakeUtils</w:t>
      </w:r>
    </w:p>
    <w:p>
      <w:pPr>
        <w:jc w:val="both"/>
      </w:pPr>
      <w:r>
        <w:t>import com.twitter.recos.internal.thriftscala.RecosUserTweetInfo</w:t>
      </w:r>
    </w:p>
    <w:p>
      <w:pPr>
        <w:jc w:val="both"/>
      </w:pPr>
      <w:r>
        <w:t>import com.twitter.recos.internal.thriftscala.TweetType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com.twitter.recosinjector.decider.RecosInjectorDecider</w:t>
      </w:r>
    </w:p>
    <w:p>
      <w:pPr>
        <w:jc w:val="both"/>
      </w:pPr>
      <w:r>
        <w:t>import com.twitter.recosinjector.decider.RecosInjectorDeciderConstants</w:t>
      </w:r>
    </w:p>
    <w:p>
      <w:pPr>
        <w:jc w:val="both"/>
      </w:pPr>
      <w:r>
        <w:t>import com.twitter.recosinjector.util.TweetCreateEventDetails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class TweetEventToUserTweetGraphBuilder(</w:t>
      </w:r>
    </w:p>
    <w:p>
      <w:pPr>
        <w:jc w:val="both"/>
      </w:pPr>
      <w:r>
        <w:t xml:space="preserve">  userTweetEntityEdgeBuilder: UserTweetEntityEdgeBuilder,</w:t>
      </w:r>
    </w:p>
    <w:p>
      <w:pPr>
        <w:jc w:val="both"/>
      </w:pPr>
      <w:r>
        <w:t xml:space="preserve">  tweetCreationStore: TweetCreationTimeMHStore,</w:t>
      </w:r>
    </w:p>
    <w:p>
      <w:pPr>
        <w:jc w:val="both"/>
      </w:pPr>
      <w:r>
        <w:t xml:space="preserve">  decider: RecosInjectorDecider</w:t>
      </w:r>
    </w:p>
    <w:p>
      <w:pPr>
        <w:jc w:val="both"/>
      </w:pPr>
      <w:r>
        <w:t>)(</w:t>
      </w:r>
    </w:p>
    <w:p>
      <w:pPr>
        <w:jc w:val="both"/>
      </w:pPr>
      <w:r>
        <w:t xml:space="preserve">  override implicit val statsReceiver: StatsReceiver)</w:t>
      </w:r>
    </w:p>
    <w:p>
      <w:pPr>
        <w:jc w:val="both"/>
      </w:pPr>
      <w:r>
        <w:t xml:space="preserve">    extends EventToMessageBuilder[TweetCreateEventDetails, UserTweetEntityEdge] {</w:t>
      </w:r>
    </w:p>
    <w:p>
      <w:pPr>
        <w:jc w:val="both"/>
      </w:pPr>
      <w:r/>
    </w:p>
    <w:p>
      <w:pPr>
        <w:jc w:val="both"/>
      </w:pPr>
      <w:r>
        <w:t xml:space="preserve">  private val numRetweetEdgesCounter = statsReceiver.counter("num_retweet_edge")</w:t>
      </w:r>
    </w:p>
    <w:p>
      <w:pPr>
        <w:jc w:val="both"/>
      </w:pPr>
      <w:r>
        <w:t xml:space="preserve">  private val numIsDecider = statsReceiver.counter("num_decider_enabled")</w:t>
      </w:r>
    </w:p>
    <w:p>
      <w:pPr>
        <w:jc w:val="both"/>
      </w:pPr>
      <w:r>
        <w:t xml:space="preserve">  private val numIsNotDecider = statsReceiver.counter("num_decider_not_enabled")</w:t>
      </w:r>
    </w:p>
    <w:p>
      <w:pPr>
        <w:jc w:val="both"/>
      </w:pPr>
      <w:r/>
    </w:p>
    <w:p>
      <w:pPr>
        <w:jc w:val="both"/>
      </w:pPr>
      <w:r>
        <w:t xml:space="preserve">  override def shouldProcessEvent(event: TweetCreateEventDetails): Future[Boolean] = {</w:t>
      </w:r>
    </w:p>
    <w:p>
      <w:pPr>
        <w:jc w:val="both"/>
      </w:pPr>
      <w:r>
        <w:t xml:space="preserve">    val isDecider = decider.isAvailable(</w:t>
      </w:r>
    </w:p>
    <w:p>
      <w:pPr>
        <w:jc w:val="both"/>
      </w:pPr>
      <w:r>
        <w:t xml:space="preserve">      RecosInjectorDeciderConstants.TweetEventTransformerUserTweetEntityEdgesDecider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if (isDecider) {</w:t>
      </w:r>
    </w:p>
    <w:p>
      <w:pPr>
        <w:jc w:val="both"/>
      </w:pPr>
      <w:r>
        <w:t xml:space="preserve">      numIsDecider.incr()</w:t>
      </w:r>
    </w:p>
    <w:p>
      <w:pPr>
        <w:jc w:val="both"/>
      </w:pPr>
      <w:r>
        <w:t xml:space="preserve">      Future(true)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numIsNotDecider.incr()</w:t>
      </w:r>
    </w:p>
    <w:p>
      <w:pPr>
        <w:jc w:val="both"/>
      </w:pPr>
      <w:r>
        <w:t xml:space="preserve">      Future(false)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Retweet edge: author -&gt; RT -&gt; SourceTweetId.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buildRetweetEdge(event: TweetCreateEventDetails) = {</w:t>
      </w:r>
    </w:p>
    <w:p>
      <w:pPr>
        <w:jc w:val="both"/>
      </w:pPr>
      <w:r>
        <w:t xml:space="preserve">    val userTweetEngagement = event.userTweetEngagement</w:t>
      </w:r>
    </w:p>
    <w:p>
      <w:pPr>
        <w:jc w:val="both"/>
      </w:pPr>
      <w:r>
        <w:t xml:space="preserve">    val tweetId = userTweetEngagement.tweetId</w:t>
      </w:r>
    </w:p>
    <w:p>
      <w:pPr>
        <w:jc w:val="both"/>
      </w:pPr>
      <w:r/>
    </w:p>
    <w:p>
      <w:pPr>
        <w:jc w:val="both"/>
      </w:pPr>
      <w:r>
        <w:t xml:space="preserve">    event.sourceTweetDetails</w:t>
      </w:r>
    </w:p>
    <w:p>
      <w:pPr>
        <w:jc w:val="both"/>
      </w:pPr>
      <w:r>
        <w:t xml:space="preserve">      .map { sourceTweetDetails =&gt;</w:t>
      </w:r>
    </w:p>
    <w:p>
      <w:pPr>
        <w:jc w:val="both"/>
      </w:pPr>
      <w:r>
        <w:t xml:space="preserve">        val sourceTweetId = sourceTweetDetails.tweet.id // Id of the tweet being Retweeted</w:t>
      </w:r>
    </w:p>
    <w:p>
      <w:pPr>
        <w:jc w:val="both"/>
      </w:pPr>
      <w:r>
        <w:t xml:space="preserve">        val sourceTweetEntitiesMapFut = userTweetEntityEdgeBuilder.getEntitiesMapAndUpdateCache(</w:t>
      </w:r>
    </w:p>
    <w:p>
      <w:pPr>
        <w:jc w:val="both"/>
      </w:pPr>
      <w:r>
        <w:t xml:space="preserve">          tweetId = sourceTweetId,</w:t>
      </w:r>
    </w:p>
    <w:p>
      <w:pPr>
        <w:jc w:val="both"/>
      </w:pPr>
      <w:r>
        <w:t xml:space="preserve">          tweetDetails = Some(sourceTweetDetails)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sourceTweetEntitiesMapFut.map { sourceTweetEntitiesMap =&gt;</w:t>
      </w:r>
    </w:p>
    <w:p>
      <w:pPr>
        <w:jc w:val="both"/>
      </w:pPr>
      <w:r>
        <w:t xml:space="preserve">          val edge = UserTweetEntityEdge(</w:t>
      </w:r>
    </w:p>
    <w:p>
      <w:pPr>
        <w:jc w:val="both"/>
      </w:pPr>
      <w:r>
        <w:t xml:space="preserve">            sourceUser = userTweetEngagement.engageUserId,</w:t>
      </w:r>
    </w:p>
    <w:p>
      <w:pPr>
        <w:jc w:val="both"/>
      </w:pPr>
      <w:r>
        <w:t xml:space="preserve">            targetTweet = sourceTweetId,</w:t>
      </w:r>
    </w:p>
    <w:p>
      <w:pPr>
        <w:jc w:val="both"/>
      </w:pPr>
      <w:r>
        <w:t xml:space="preserve">            action = Action.Retweet,</w:t>
      </w:r>
    </w:p>
    <w:p>
      <w:pPr>
        <w:jc w:val="both"/>
      </w:pPr>
      <w:r>
        <w:t xml:space="preserve">            metadata = Some(tweetId), // metadata is the tweetId</w:t>
      </w:r>
    </w:p>
    <w:p>
      <w:pPr>
        <w:jc w:val="both"/>
      </w:pPr>
      <w:r>
        <w:t xml:space="preserve">            cardInfo = Some(sourceTweetDetails.cardInfo.toByte),</w:t>
      </w:r>
    </w:p>
    <w:p>
      <w:pPr>
        <w:jc w:val="both"/>
      </w:pPr>
      <w:r>
        <w:t xml:space="preserve">            entitiesMap = sourceTweetEntitiesMap,</w:t>
      </w:r>
    </w:p>
    <w:p>
      <w:pPr>
        <w:jc w:val="both"/>
      </w:pPr>
      <w:r>
        <w:t xml:space="preserve">            tweetDetails = Some(sourceTweetDetails)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numRetweetEdgesCounter.incr()</w:t>
      </w:r>
    </w:p>
    <w:p>
      <w:pPr>
        <w:jc w:val="both"/>
      </w:pPr>
      <w:r>
        <w:t xml:space="preserve">          Seq(edge)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}.getOrElse(Future.Nil)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buildEdges(event: TweetCreateEventDetails): Future[Seq[UserTweetEntityEdge]] = {</w:t>
      </w:r>
    </w:p>
    <w:p>
      <w:pPr>
        <w:jc w:val="both"/>
      </w:pPr>
      <w:r>
        <w:t xml:space="preserve">    val userTweetEngagement = event.userTweetEngagement</w:t>
      </w:r>
    </w:p>
    <w:p>
      <w:pPr>
        <w:jc w:val="both"/>
      </w:pPr>
      <w:r>
        <w:t xml:space="preserve">    userTweetEngagement.action match {</w:t>
      </w:r>
    </w:p>
    <w:p>
      <w:pPr>
        <w:jc w:val="both"/>
      </w:pPr>
      <w:r>
        <w:t xml:space="preserve">      case Action.Retweet =&gt;</w:t>
      </w:r>
    </w:p>
    <w:p>
      <w:pPr>
        <w:jc w:val="both"/>
      </w:pPr>
      <w:r>
        <w:t xml:space="preserve">        buildRetweetEdge(event)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Future.Nil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filterEdges(</w:t>
      </w:r>
    </w:p>
    <w:p>
      <w:pPr>
        <w:jc w:val="both"/>
      </w:pPr>
      <w:r>
        <w:t xml:space="preserve">    event: TweetCreateEventDetails,</w:t>
      </w:r>
    </w:p>
    <w:p>
      <w:pPr>
        <w:jc w:val="both"/>
      </w:pPr>
      <w:r>
        <w:t xml:space="preserve">    edges: Seq[UserTweetEntityEdge]</w:t>
      </w:r>
    </w:p>
    <w:p>
      <w:pPr>
        <w:jc w:val="both"/>
      </w:pPr>
      <w:r>
        <w:t xml:space="preserve">  ): Future[Seq[UserTweetEntityEdge]] = {</w:t>
      </w:r>
    </w:p>
    <w:p>
      <w:pPr>
        <w:jc w:val="both"/>
      </w:pPr>
      <w:r>
        <w:t xml:space="preserve">    Future(edges) // No filtering for now. Add more if needed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