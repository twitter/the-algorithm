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com.twitter.recosinjector.event_processors</w:t>
      </w:r>
    </w:p>
    <w:p>
      <w:pPr>
        <w:jc w:val="both"/>
      </w:pPr>
      <w:r/>
    </w:p>
    <w:p>
      <w:pPr>
        <w:jc w:val="both"/>
      </w:pPr>
      <w:r>
        <w:t>import com.twitter.eventbus.client.{EventBusSubscriber, EventBusSubscriberBuilder}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com.twitter.scrooge.{ThriftStruct, ThriftStructCodec}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Main processor class that handles incoming EventBus events, which take forms of a ThriftStruct.</w:t>
      </w:r>
    </w:p>
    <w:p>
      <w:pPr>
        <w:jc w:val="both"/>
      </w:pPr>
      <w:r>
        <w:t xml:space="preserve"> * This class is responsible for setting up the EventBus streams, and provides a processEvent()</w:t>
      </w:r>
    </w:p>
    <w:p>
      <w:pPr>
        <w:jc w:val="both"/>
      </w:pPr>
      <w:r>
        <w:t xml:space="preserve"> * where child classes can decide what to do with incoming events</w:t>
      </w:r>
    </w:p>
    <w:p>
      <w:pPr>
        <w:jc w:val="both"/>
      </w:pPr>
      <w:r>
        <w:t xml:space="preserve"> */</w:t>
      </w:r>
    </w:p>
    <w:p>
      <w:pPr>
        <w:jc w:val="both"/>
      </w:pPr>
      <w:r>
        <w:t>trait EventBusProcessor[Event &lt;: ThriftStruct] {</w:t>
      </w:r>
    </w:p>
    <w:p>
      <w:pPr>
        <w:jc w:val="both"/>
      </w:pPr>
      <w:r>
        <w:t xml:space="preserve">  private val log = Logger()</w:t>
      </w:r>
    </w:p>
    <w:p>
      <w:pPr>
        <w:jc w:val="both"/>
      </w:pPr>
      <w:r/>
    </w:p>
    <w:p>
      <w:pPr>
        <w:jc w:val="both"/>
      </w:pPr>
      <w:r>
        <w:t xml:space="preserve">  implicit def statsReceiver: StatsReceiver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Full name of the EventBus stream this processor listens to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eventBusStreamName: String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thriftStruct definition of the objects passed in from the EventBus streams, such as</w:t>
      </w:r>
    </w:p>
    <w:p>
      <w:pPr>
        <w:jc w:val="both"/>
      </w:pPr>
      <w:r>
        <w:t xml:space="preserve">   * TweetEvent, WriteEvent,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thriftStruct: ThriftStructCodec[Event]</w:t>
      </w:r>
    </w:p>
    <w:p>
      <w:pPr>
        <w:jc w:val="both"/>
      </w:pPr>
      <w:r/>
    </w:p>
    <w:p>
      <w:pPr>
        <w:jc w:val="both"/>
      </w:pPr>
      <w:r>
        <w:t xml:space="preserve">  val serviceIdentifier: ServiceIdentifier</w:t>
      </w:r>
    </w:p>
    <w:p>
      <w:pPr>
        <w:jc w:val="both"/>
      </w:pPr>
      <w:r/>
    </w:p>
    <w:p>
      <w:pPr>
        <w:jc w:val="both"/>
      </w:pPr>
      <w:r>
        <w:t xml:space="preserve">  def processEvent(event: Event): Future[Unit]</w:t>
      </w:r>
    </w:p>
    <w:p>
      <w:pPr>
        <w:jc w:val="both"/>
      </w:pPr>
      <w:r/>
    </w:p>
    <w:p>
      <w:pPr>
        <w:jc w:val="both"/>
      </w:pPr>
      <w:r>
        <w:t xml:space="preserve">  private def getEventBusSubscriberBuilder: EventBusSubscriberBuilder[Event] =</w:t>
      </w:r>
    </w:p>
    <w:p>
      <w:pPr>
        <w:jc w:val="both"/>
      </w:pPr>
      <w:r>
        <w:t xml:space="preserve">    EventBusSubscriberBuilder()</w:t>
      </w:r>
    </w:p>
    <w:p>
      <w:pPr>
        <w:jc w:val="both"/>
      </w:pPr>
      <w:r>
        <w:t xml:space="preserve">      .subscriberId(eventBusStreamName)</w:t>
      </w:r>
    </w:p>
    <w:p>
      <w:pPr>
        <w:jc w:val="both"/>
      </w:pPr>
      <w:r>
        <w:t xml:space="preserve">      .serviceIdentifier(serviceIdentifier)</w:t>
      </w:r>
    </w:p>
    <w:p>
      <w:pPr>
        <w:jc w:val="both"/>
      </w:pPr>
      <w:r>
        <w:t xml:space="preserve">      .thriftStruct(thriftStruct)</w:t>
      </w:r>
    </w:p>
    <w:p>
      <w:pPr>
        <w:jc w:val="both"/>
      </w:pPr>
      <w:r>
        <w:t xml:space="preserve">      .numThreads(8)</w:t>
      </w:r>
    </w:p>
    <w:p>
      <w:pPr>
        <w:jc w:val="both"/>
      </w:pPr>
      <w:r>
        <w:t xml:space="preserve">      .fromAllZones(true) // Receives traffic from all data centers</w:t>
      </w:r>
    </w:p>
    <w:p>
      <w:pPr>
        <w:jc w:val="both"/>
      </w:pPr>
      <w:r>
        <w:t xml:space="preserve">      .skipToLatest(false) // Ensures we don't miss out on events during restart</w:t>
      </w:r>
    </w:p>
    <w:p>
      <w:pPr>
        <w:jc w:val="both"/>
      </w:pPr>
      <w:r>
        <w:t xml:space="preserve">      .statsReceiver(statsReceiver)</w:t>
      </w:r>
    </w:p>
    <w:p>
      <w:pPr>
        <w:jc w:val="both"/>
      </w:pPr>
      <w:r/>
    </w:p>
    <w:p>
      <w:pPr>
        <w:jc w:val="both"/>
      </w:pPr>
      <w:r>
        <w:t xml:space="preserve">  // lazy val ensures the subscriber is only initialized when start() is called</w:t>
      </w:r>
    </w:p>
    <w:p>
      <w:pPr>
        <w:jc w:val="both"/>
      </w:pPr>
      <w:r>
        <w:t xml:space="preserve">  private lazy val eventBusSubscriber = getEventBusSubscriberBuilder.build(processEvent)</w:t>
      </w:r>
    </w:p>
    <w:p>
      <w:pPr>
        <w:jc w:val="both"/>
      </w:pPr>
      <w:r/>
    </w:p>
    <w:p>
      <w:pPr>
        <w:jc w:val="both"/>
      </w:pPr>
      <w:r>
        <w:t xml:space="preserve">  def start(): EventBusSubscriber[Event] = eventBusSubscriber</w:t>
      </w:r>
    </w:p>
    <w:p>
      <w:pPr>
        <w:jc w:val="both"/>
      </w:pPr>
      <w:r/>
    </w:p>
    <w:p>
      <w:pPr>
        <w:jc w:val="both"/>
      </w:pPr>
      <w:r>
        <w:t xml:space="preserve">  def stop(): Unit = {</w:t>
      </w:r>
    </w:p>
    <w:p>
      <w:pPr>
        <w:jc w:val="both"/>
      </w:pPr>
      <w:r>
        <w:t xml:space="preserve">    eventBusSubscriber</w:t>
      </w:r>
    </w:p>
    <w:p>
      <w:pPr>
        <w:jc w:val="both"/>
      </w:pPr>
      <w:r>
        <w:t xml:space="preserve">      .close()</w:t>
      </w:r>
    </w:p>
    <w:p>
      <w:pPr>
        <w:jc w:val="both"/>
      </w:pPr>
      <w:r>
        <w:t xml:space="preserve">      .onSuccess { _ =&gt;</w:t>
      </w:r>
    </w:p>
    <w:p>
      <w:pPr>
        <w:jc w:val="both"/>
      </w:pPr>
      <w:r>
        <w:t xml:space="preserve">        log.info(s"EventBus processor ${this.getClass.getSimpleName} is stopped")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 { ex: Throwable =&gt;</w:t>
      </w:r>
    </w:p>
    <w:p>
      <w:pPr>
        <w:jc w:val="both"/>
      </w:pPr>
      <w:r>
        <w:t xml:space="preserve">        log.error(ex, s"Exception while stopping EventBus processor ${this.getClass.getSimpleName}")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