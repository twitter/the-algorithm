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com.twitter.recosinjector.util</w:t>
      </w:r>
    </w:p>
    <w:p>
      <w:pPr>
        <w:jc w:val="both"/>
      </w:pPr>
      <w:r/>
    </w:p>
    <w:p>
      <w:pPr>
        <w:jc w:val="both"/>
      </w:pPr>
      <w:r>
        <w:t>import com.twitter.frigate.common.base.TweetUtil</w:t>
      </w:r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com.twitter.recos.util.Action.Action</w:t>
      </w:r>
    </w:p>
    <w:p>
      <w:pPr>
        <w:jc w:val="both"/>
      </w:pPr>
      <w:r>
        <w:t>import com.twitter.tweetypie.thriftscala.Tweet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is used to store information about a newly created tweet</w:t>
      </w:r>
    </w:p>
    <w:p>
      <w:pPr>
        <w:jc w:val="both"/>
      </w:pPr>
      <w:r>
        <w:t xml:space="preserve"> * @param validEntityUserIds For users mentioned or mediatagged in the tweet, these follow the</w:t>
      </w:r>
    </w:p>
    <w:p>
      <w:pPr>
        <w:jc w:val="both"/>
      </w:pPr>
      <w:r>
        <w:t xml:space="preserve"> *                           engage user and only they are are considered valid</w:t>
      </w:r>
    </w:p>
    <w:p>
      <w:pPr>
        <w:jc w:val="both"/>
      </w:pPr>
      <w:r>
        <w:t xml:space="preserve"> * @param sourceTweetDetails For Reply, Quote, or RT, source tweet is the tweet being actioned on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TweetCreateEventDetails(</w:t>
      </w:r>
    </w:p>
    <w:p>
      <w:pPr>
        <w:jc w:val="both"/>
      </w:pPr>
      <w:r>
        <w:t xml:space="preserve">  userTweetEngagement: UserTweetEngagement,</w:t>
      </w:r>
    </w:p>
    <w:p>
      <w:pPr>
        <w:jc w:val="both"/>
      </w:pPr>
      <w:r>
        <w:t xml:space="preserve">  validEntityUserIds: Seq[Long],</w:t>
      </w:r>
    </w:p>
    <w:p>
      <w:pPr>
        <w:jc w:val="both"/>
      </w:pPr>
      <w:r>
        <w:t xml:space="preserve">  sourceTweetDetails: Option[TweetDetails]) {</w:t>
      </w:r>
    </w:p>
    <w:p>
      <w:pPr>
        <w:jc w:val="both"/>
      </w:pPr>
      <w:r>
        <w:t xml:space="preserve">  // A mention is only valid if the mentioned user follows the source user</w:t>
      </w:r>
    </w:p>
    <w:p>
      <w:pPr>
        <w:jc w:val="both"/>
      </w:pPr>
      <w:r>
        <w:t xml:space="preserve">  val validMentionUserIds: Option[Seq[Long]] = {</w:t>
      </w:r>
    </w:p>
    <w:p>
      <w:pPr>
        <w:jc w:val="both"/>
      </w:pPr>
      <w:r>
        <w:t xml:space="preserve">    userTweetEngagement.tweetDetails.flatMap(_.mentionUserIds.map(_.intersect(validEntityUserIds)))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A mediatag is only valid if the mediatagged user follows the source user</w:t>
      </w:r>
    </w:p>
    <w:p>
      <w:pPr>
        <w:jc w:val="both"/>
      </w:pPr>
      <w:r>
        <w:t xml:space="preserve">  val validMediatagUserIds: Option[Seq[Long]] = {</w:t>
      </w:r>
    </w:p>
    <w:p>
      <w:pPr>
        <w:jc w:val="both"/>
      </w:pPr>
      <w:r>
        <w:t xml:space="preserve">    userTweetEngagement.tweetDetails.flatMap(_.mediatagUserIds.map(_.intersect(validEntityUserIds)))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Stores information about a favorite/unfav engagement.</w:t>
      </w:r>
    </w:p>
    <w:p>
      <w:pPr>
        <w:jc w:val="both"/>
      </w:pPr>
      <w:r>
        <w:t xml:space="preserve"> * NOTE: This could either be Likes, or UNLIKEs (i.e. when user cancels the Like)</w:t>
      </w:r>
    </w:p>
    <w:p>
      <w:pPr>
        <w:jc w:val="both"/>
      </w:pPr>
      <w:r>
        <w:t xml:space="preserve"> * @param userTweetEngagement the engagement details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TweetFavoriteEventDetails(</w:t>
      </w:r>
    </w:p>
    <w:p>
      <w:pPr>
        <w:jc w:val="both"/>
      </w:pPr>
      <w:r>
        <w:t xml:space="preserve">  userTweetEngagement: UserTweetEngagement)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Stores information about a unified user action engagement.</w:t>
      </w:r>
    </w:p>
    <w:p>
      <w:pPr>
        <w:jc w:val="both"/>
      </w:pPr>
      <w:r>
        <w:t xml:space="preserve"> * @param userTweetEngagement the engagement details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UuaEngagementEventDetails(</w:t>
      </w:r>
    </w:p>
    <w:p>
      <w:pPr>
        <w:jc w:val="both"/>
      </w:pPr>
      <w:r>
        <w:t xml:space="preserve">  userTweetEngagement: UserTweetEngagement)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Details about a user-tweet engagement, like when a user tweeted/liked a tweet</w:t>
      </w:r>
    </w:p>
    <w:p>
      <w:pPr>
        <w:jc w:val="both"/>
      </w:pPr>
      <w:r>
        <w:t xml:space="preserve"> * @param engageUserId User that engaged with the tweet</w:t>
      </w:r>
    </w:p>
    <w:p>
      <w:pPr>
        <w:jc w:val="both"/>
      </w:pPr>
      <w:r>
        <w:t xml:space="preserve"> * @param action The action the user took on the tweet</w:t>
      </w:r>
    </w:p>
    <w:p>
      <w:pPr>
        <w:jc w:val="both"/>
      </w:pPr>
      <w:r>
        <w:t xml:space="preserve"> * @param tweetId The type of engagement the user took on the tweet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UserTweetEngagement(</w:t>
      </w:r>
    </w:p>
    <w:p>
      <w:pPr>
        <w:jc w:val="both"/>
      </w:pPr>
      <w:r>
        <w:t xml:space="preserve">  engageUserId: Long,</w:t>
      </w:r>
    </w:p>
    <w:p>
      <w:pPr>
        <w:jc w:val="both"/>
      </w:pPr>
      <w:r>
        <w:t xml:space="preserve">  engageUser: Option[User],</w:t>
      </w:r>
    </w:p>
    <w:p>
      <w:pPr>
        <w:jc w:val="both"/>
      </w:pPr>
      <w:r>
        <w:t xml:space="preserve">  action: Action,</w:t>
      </w:r>
    </w:p>
    <w:p>
      <w:pPr>
        <w:jc w:val="both"/>
      </w:pPr>
      <w:r>
        <w:t xml:space="preserve">  engagementTimeMillis: Option[Long],</w:t>
      </w:r>
    </w:p>
    <w:p>
      <w:pPr>
        <w:jc w:val="both"/>
      </w:pPr>
      <w:r>
        <w:t xml:space="preserve">  tweetId: Long,</w:t>
      </w:r>
    </w:p>
    <w:p>
      <w:pPr>
        <w:jc w:val="both"/>
      </w:pPr>
      <w:r>
        <w:t xml:space="preserve">  tweetDetails: Option[TweetDetails])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Helper class that decomposes a tweet object and provides related details about this tweet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TweetDetails(tweet: Tweet) {</w:t>
      </w:r>
    </w:p>
    <w:p>
      <w:pPr>
        <w:jc w:val="both"/>
      </w:pPr>
      <w:r>
        <w:t xml:space="preserve">  val authorId: Option[Long] = tweet.coreData.map(_.userId)</w:t>
      </w:r>
    </w:p>
    <w:p>
      <w:pPr>
        <w:jc w:val="both"/>
      </w:pPr>
      <w:r/>
    </w:p>
    <w:p>
      <w:pPr>
        <w:jc w:val="both"/>
      </w:pPr>
      <w:r>
        <w:t xml:space="preserve">  val urls: Option[Seq[String]] = tweet.urls.map(_.map(_.url))</w:t>
      </w:r>
    </w:p>
    <w:p>
      <w:pPr>
        <w:jc w:val="both"/>
      </w:pPr>
      <w:r/>
    </w:p>
    <w:p>
      <w:pPr>
        <w:jc w:val="both"/>
      </w:pPr>
      <w:r>
        <w:t xml:space="preserve">  val mediaUrls: Option[Seq[String]] = tweet.media.map(_.map(_.expandedUrl))</w:t>
      </w:r>
    </w:p>
    <w:p>
      <w:pPr>
        <w:jc w:val="both"/>
      </w:pPr>
      <w:r/>
    </w:p>
    <w:p>
      <w:pPr>
        <w:jc w:val="both"/>
      </w:pPr>
      <w:r>
        <w:t xml:space="preserve">  val hashtags: Option[Seq[String]] = tweet.hashtags.map(_.map(_.text))</w:t>
      </w:r>
    </w:p>
    <w:p>
      <w:pPr>
        <w:jc w:val="both"/>
      </w:pPr>
      <w:r/>
    </w:p>
    <w:p>
      <w:pPr>
        <w:jc w:val="both"/>
      </w:pPr>
      <w:r>
        <w:t xml:space="preserve">  // mentionUserIds include reply user ids at the beginning of a tweet</w:t>
      </w:r>
    </w:p>
    <w:p>
      <w:pPr>
        <w:jc w:val="both"/>
      </w:pPr>
      <w:r>
        <w:t xml:space="preserve">  val mentionUserIds: Option[Seq[Long]] = tweet.mentions.map(_.flatMap(_.userId))</w:t>
      </w:r>
    </w:p>
    <w:p>
      <w:pPr>
        <w:jc w:val="both"/>
      </w:pPr>
      <w:r/>
    </w:p>
    <w:p>
      <w:pPr>
        <w:jc w:val="both"/>
      </w:pPr>
      <w:r>
        <w:t xml:space="preserve">  val mediatagUserIds: Option[Seq[Long]] = tweet.mediaTags.map {</w:t>
      </w:r>
    </w:p>
    <w:p>
      <w:pPr>
        <w:jc w:val="both"/>
      </w:pPr>
      <w:r>
        <w:t xml:space="preserve">    _.tagMap.flatMap {</w:t>
      </w:r>
    </w:p>
    <w:p>
      <w:pPr>
        <w:jc w:val="both"/>
      </w:pPr>
      <w:r>
        <w:t xml:space="preserve">      case (_, mediaTag) =&gt; mediaTag.flatMap(_.userId)</w:t>
      </w:r>
    </w:p>
    <w:p>
      <w:pPr>
        <w:jc w:val="both"/>
      </w:pPr>
      <w:r>
        <w:t xml:space="preserve">    }.toSeq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replySourceId: Option[Long] = tweet.coreData.flatMap(_.reply.flatMap(_.inReplyToStatusId))</w:t>
      </w:r>
    </w:p>
    <w:p>
      <w:pPr>
        <w:jc w:val="both"/>
      </w:pPr>
      <w:r>
        <w:t xml:space="preserve">  val replyUserId: Option[Long] = tweet.coreData.flatMap(_.reply.map(_.inReplyToUserId))</w:t>
      </w:r>
    </w:p>
    <w:p>
      <w:pPr>
        <w:jc w:val="both"/>
      </w:pPr>
      <w:r/>
    </w:p>
    <w:p>
      <w:pPr>
        <w:jc w:val="both"/>
      </w:pPr>
      <w:r>
        <w:t xml:space="preserve">  val retweetSourceId: Option[Long] = tweet.coreData.flatMap(_.share.map(_.sourceStatusId))</w:t>
      </w:r>
    </w:p>
    <w:p>
      <w:pPr>
        <w:jc w:val="both"/>
      </w:pPr>
      <w:r>
        <w:t xml:space="preserve">  val retweetUserId: Option[Long] = tweet.coreData.flatMap(_.share.map(_.sourceUserId))</w:t>
      </w:r>
    </w:p>
    <w:p>
      <w:pPr>
        <w:jc w:val="both"/>
      </w:pPr>
      <w:r/>
    </w:p>
    <w:p>
      <w:pPr>
        <w:jc w:val="both"/>
      </w:pPr>
      <w:r>
        <w:t xml:space="preserve">  val quoteSourceId: Option[Long] = tweet.quotedTweet.map(_.tweetId)</w:t>
      </w:r>
    </w:p>
    <w:p>
      <w:pPr>
        <w:jc w:val="both"/>
      </w:pPr>
      <w:r>
        <w:t xml:space="preserve">  val quoteUserId: Option[Long] = tweet.quotedTweet.map(_.userId)</w:t>
      </w:r>
    </w:p>
    <w:p>
      <w:pPr>
        <w:jc w:val="both"/>
      </w:pPr>
      <w:r>
        <w:t xml:space="preserve">  val quoteTweetUrl: Option[String] = tweet.quotedTweet.flatMap(_.permalink.map(_.shortUrl))</w:t>
      </w:r>
    </w:p>
    <w:p>
      <w:pPr>
        <w:jc w:val="both"/>
      </w:pPr>
      <w:r/>
    </w:p>
    <w:p>
      <w:pPr>
        <w:jc w:val="both"/>
      </w:pPr>
      <w:r>
        <w:t xml:space="preserve">  //If the tweet is retweet/reply/quote, this is the tweet that the new tweet responds to</w:t>
      </w:r>
    </w:p>
    <w:p>
      <w:pPr>
        <w:jc w:val="both"/>
      </w:pPr>
      <w:r>
        <w:t xml:space="preserve">  val (sourceTweetId, sourceTweetUserId) = {</w:t>
      </w:r>
    </w:p>
    <w:p>
      <w:pPr>
        <w:jc w:val="both"/>
      </w:pPr>
      <w:r>
        <w:t xml:space="preserve">    (replySourceId, retweetSourceId, quoteSourceId) match {</w:t>
      </w:r>
    </w:p>
    <w:p>
      <w:pPr>
        <w:jc w:val="both"/>
      </w:pPr>
      <w:r>
        <w:t xml:space="preserve">      case (Some(replyId), _, _) =&gt;</w:t>
      </w:r>
    </w:p>
    <w:p>
      <w:pPr>
        <w:jc w:val="both"/>
      </w:pPr>
      <w:r>
        <w:t xml:space="preserve">        (Some(replyId), replyUserId)</w:t>
      </w:r>
    </w:p>
    <w:p>
      <w:pPr>
        <w:jc w:val="both"/>
      </w:pPr>
      <w:r>
        <w:t xml:space="preserve">      case (_, Some(retweetId), _) =&gt;</w:t>
      </w:r>
    </w:p>
    <w:p>
      <w:pPr>
        <w:jc w:val="both"/>
      </w:pPr>
      <w:r>
        <w:t xml:space="preserve">        (Some(retweetId), retweetUserId)</w:t>
      </w:r>
    </w:p>
    <w:p>
      <w:pPr>
        <w:jc w:val="both"/>
      </w:pPr>
      <w:r>
        <w:t xml:space="preserve">      case (_, _, Some(quoteId)) =&gt;</w:t>
      </w:r>
    </w:p>
    <w:p>
      <w:pPr>
        <w:jc w:val="both"/>
      </w:pPr>
      <w:r>
        <w:t xml:space="preserve">        (Some(quoteId), quoteUserId)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(None, None)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Boolean information</w:t>
      </w:r>
    </w:p>
    <w:p>
      <w:pPr>
        <w:jc w:val="both"/>
      </w:pPr>
      <w:r>
        <w:t xml:space="preserve">  val hasPhoto: Boolean = TweetUtil.containsPhotoTweet(tweet)</w:t>
      </w:r>
    </w:p>
    <w:p>
      <w:pPr>
        <w:jc w:val="both"/>
      </w:pPr>
      <w:r/>
    </w:p>
    <w:p>
      <w:pPr>
        <w:jc w:val="both"/>
      </w:pPr>
      <w:r>
        <w:t xml:space="preserve">  val hasVideo: Boolean = TweetUtil.containsVideoTweet(tweet)</w:t>
      </w:r>
    </w:p>
    <w:p>
      <w:pPr>
        <w:jc w:val="both"/>
      </w:pPr>
      <w:r/>
    </w:p>
    <w:p>
      <w:pPr>
        <w:jc w:val="both"/>
      </w:pPr>
      <w:r>
        <w:t xml:space="preserve">  // TweetyPie does not populate url fields in a quote tweet create event, even though we</w:t>
      </w:r>
    </w:p>
    <w:p>
      <w:pPr>
        <w:jc w:val="both"/>
      </w:pPr>
      <w:r>
        <w:t xml:space="preserve">  // consider quote tweets as url tweets. This boolean helps make up for it.</w:t>
      </w:r>
    </w:p>
    <w:p>
      <w:pPr>
        <w:jc w:val="both"/>
      </w:pPr>
      <w:r>
        <w:t xml:space="preserve">  // Details: https://groups.google.com/a/twitter.com/d/msg/eng/BhK1XAcSSWE/F8Gc4_5uDwAJ</w:t>
      </w:r>
    </w:p>
    <w:p>
      <w:pPr>
        <w:jc w:val="both"/>
      </w:pPr>
      <w:r>
        <w:t xml:space="preserve">  val hasQuoteTweetUrl: Boolean = tweet.quotedTweet.exists(_.permalink.isDefined)</w:t>
      </w:r>
    </w:p>
    <w:p>
      <w:pPr>
        <w:jc w:val="both"/>
      </w:pPr>
      <w:r/>
    </w:p>
    <w:p>
      <w:pPr>
        <w:jc w:val="both"/>
      </w:pPr>
      <w:r>
        <w:t xml:space="preserve">  val hasUrl: Boolean = this.urls.exists(_.nonEmpty) || hasQuoteTweetUrl</w:t>
      </w:r>
    </w:p>
    <w:p>
      <w:pPr>
        <w:jc w:val="both"/>
      </w:pPr>
      <w:r/>
    </w:p>
    <w:p>
      <w:pPr>
        <w:jc w:val="both"/>
      </w:pPr>
      <w:r>
        <w:t xml:space="preserve">  val hasHashtag: Boolean = this.hashtags.exists(_.nonEmpty)</w:t>
      </w:r>
    </w:p>
    <w:p>
      <w:pPr>
        <w:jc w:val="both"/>
      </w:pPr>
      <w:r/>
    </w:p>
    <w:p>
      <w:pPr>
        <w:jc w:val="both"/>
      </w:pPr>
      <w:r>
        <w:t xml:space="preserve">  val isCard: Boolean = hasUrl | hasPhoto | hasVideo</w:t>
      </w:r>
    </w:p>
    <w:p>
      <w:pPr>
        <w:jc w:val="both"/>
      </w:pPr>
      <w:r/>
    </w:p>
    <w:p>
      <w:pPr>
        <w:jc w:val="both"/>
      </w:pPr>
      <w:r>
        <w:t xml:space="preserve">  implicit def bool2Long(b: Boolean): Long = if (b) 1L else 0L</w:t>
      </w:r>
    </w:p>
    <w:p>
      <w:pPr>
        <w:jc w:val="both"/>
      </w:pPr>
      <w:r/>
    </w:p>
    <w:p>
      <w:pPr>
        <w:jc w:val="both"/>
      </w:pPr>
      <w:r>
        <w:t xml:space="preserve">  // Return a hashed long that contains card type information of the tweet</w:t>
      </w:r>
    </w:p>
    <w:p>
      <w:pPr>
        <w:jc w:val="both"/>
      </w:pPr>
      <w:r>
        <w:t xml:space="preserve">  val cardInfo: Long = isCard | (hasUrl &lt;&lt; 1) | (hasPhoto &lt;&lt; 2) | (hasVideo &lt;&lt; 3)</w:t>
      </w:r>
    </w:p>
    <w:p>
      <w:pPr>
        <w:jc w:val="both"/>
      </w:pPr>
      <w:r/>
    </w:p>
    <w:p>
      <w:pPr>
        <w:jc w:val="both"/>
      </w:pPr>
      <w:r>
        <w:t xml:space="preserve">  // nullcast tweet is one that is purposefully not broadcast to followers, ex. an ad tweet.</w:t>
      </w:r>
    </w:p>
    <w:p>
      <w:pPr>
        <w:jc w:val="both"/>
      </w:pPr>
      <w:r>
        <w:t xml:space="preserve">  val isNullCastTweet: Boolean = tweet.coreData.exists(_.nullcast)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