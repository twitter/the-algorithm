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com.twitter.recosinjector.edges</w:t>
      </w:r>
    </w:p>
    <w:p>
      <w:pPr>
        <w:jc w:val="both"/>
      </w:pPr>
      <w:r/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com.twitter.recos.recos_injector.thriftscala.{Features, UserTweetAuthorGraphMessage}</w:t>
      </w:r>
    </w:p>
    <w:p>
      <w:pPr>
        <w:jc w:val="both"/>
      </w:pPr>
      <w:r>
        <w:t>import com.twitter.recos.util.Action.Action</w:t>
      </w:r>
    </w:p>
    <w:p>
      <w:pPr>
        <w:jc w:val="both"/>
      </w:pPr>
      <w:r>
        <w:t>import com.twitter.recosinjector.util.TweetDetails</w:t>
      </w:r>
    </w:p>
    <w:p>
      <w:pPr>
        <w:jc w:val="both"/>
      </w:pPr>
      <w:r>
        <w:t>import scala.collection.Map</w:t>
      </w:r>
    </w:p>
    <w:p>
      <w:pPr>
        <w:jc w:val="both"/>
      </w:pPr>
      <w:r/>
    </w:p>
    <w:p>
      <w:pPr>
        <w:jc w:val="both"/>
      </w:pPr>
      <w:r>
        <w:t>trait Edge {</w:t>
      </w:r>
    </w:p>
    <w:p>
      <w:pPr>
        <w:jc w:val="both"/>
      </w:pPr>
      <w:r>
        <w:t xml:space="preserve">  // RecosHoseMessage is the thrift struct that the graphs consume.</w:t>
      </w:r>
    </w:p>
    <w:p>
      <w:pPr>
        <w:jc w:val="both"/>
      </w:pPr>
      <w:r>
        <w:t xml:space="preserve">  def convertToRecosHoseMessage: RecosHoseMessage</w:t>
      </w:r>
    </w:p>
    <w:p>
      <w:pPr>
        <w:jc w:val="both"/>
      </w:pPr>
      <w:r/>
    </w:p>
    <w:p>
      <w:pPr>
        <w:jc w:val="both"/>
      </w:pPr>
      <w:r>
        <w:t xml:space="preserve">  // UserTweetAuthorGraphMessage is the thrift struct that user_tweet_author_graph consumes.</w:t>
      </w:r>
    </w:p>
    <w:p>
      <w:pPr>
        <w:jc w:val="both"/>
      </w:pPr>
      <w:r>
        <w:t xml:space="preserve">  def convertToUserTweetAuthorGraphMessage: UserTweetAuthorGraphMessage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Edge corresponding to UserTweetEntityEdge.</w:t>
      </w:r>
    </w:p>
    <w:p>
      <w:pPr>
        <w:jc w:val="both"/>
      </w:pPr>
      <w:r>
        <w:t xml:space="preserve"> * It captures user-tweet interactions: Create, Like, Retweet, Reply etc.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UserTweetEntityEdge(</w:t>
      </w:r>
    </w:p>
    <w:p>
      <w:pPr>
        <w:jc w:val="both"/>
      </w:pPr>
      <w:r>
        <w:t xml:space="preserve">  sourceUser: Long,</w:t>
      </w:r>
    </w:p>
    <w:p>
      <w:pPr>
        <w:jc w:val="both"/>
      </w:pPr>
      <w:r>
        <w:t xml:space="preserve">  targetTweet: Long,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cardInfo: Option[Byte],</w:t>
      </w:r>
    </w:p>
    <w:p>
      <w:pPr>
        <w:jc w:val="both"/>
      </w:pPr>
      <w:r>
        <w:t xml:space="preserve">  metadata: Option[Long],</w:t>
      </w:r>
    </w:p>
    <w:p>
      <w:pPr>
        <w:jc w:val="both"/>
      </w:pPr>
      <w:r>
        <w:t xml:space="preserve">  entitiesMap: Option[Map[Byte, Seq[Int]]],</w:t>
      </w:r>
    </w:p>
    <w:p>
      <w:pPr>
        <w:jc w:val="both"/>
      </w:pPr>
      <w:r>
        <w:t xml:space="preserve">  tweetDetails: Option[TweetDetails])</w:t>
      </w:r>
    </w:p>
    <w:p>
      <w:pPr>
        <w:jc w:val="both"/>
      </w:pPr>
      <w:r>
        <w:t xml:space="preserve">    extends Edge {</w:t>
      </w:r>
    </w:p>
    <w:p>
      <w:pPr>
        <w:jc w:val="both"/>
      </w:pPr>
      <w:r/>
    </w:p>
    <w:p>
      <w:pPr>
        <w:jc w:val="both"/>
      </w:pPr>
      <w:r>
        <w:t xml:space="preserve">  override def convertToRecosHoseMessage: RecosHoseMessage = {</w:t>
      </w:r>
    </w:p>
    <w:p>
      <w:pPr>
        <w:jc w:val="both"/>
      </w:pPr>
      <w:r>
        <w:t xml:space="preserve">    RecosHoseMessage(</w:t>
      </w:r>
    </w:p>
    <w:p>
      <w:pPr>
        <w:jc w:val="both"/>
      </w:pPr>
      <w:r>
        <w:t xml:space="preserve">      leftId = sourceUser,</w:t>
      </w:r>
    </w:p>
    <w:p>
      <w:pPr>
        <w:jc w:val="both"/>
      </w:pPr>
      <w:r>
        <w:t xml:space="preserve">      rightId = targetTweet,</w:t>
      </w:r>
    </w:p>
    <w:p>
      <w:pPr>
        <w:jc w:val="both"/>
      </w:pPr>
      <w:r>
        <w:t xml:space="preserve">      action = action.id.toByte,</w:t>
      </w:r>
    </w:p>
    <w:p>
      <w:pPr>
        <w:jc w:val="both"/>
      </w:pPr>
      <w:r>
        <w:t xml:space="preserve">      card = cardInfo,</w:t>
      </w:r>
    </w:p>
    <w:p>
      <w:pPr>
        <w:jc w:val="both"/>
      </w:pPr>
      <w:r>
        <w:t xml:space="preserve">      entities = entitiesMap,</w:t>
      </w:r>
    </w:p>
    <w:p>
      <w:pPr>
        <w:jc w:val="both"/>
      </w:pPr>
      <w:r>
        <w:t xml:space="preserve">      edgeMetadata = metadata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getFeatures(tweetDetails: TweetDetails): Features = {</w:t>
      </w:r>
    </w:p>
    <w:p>
      <w:pPr>
        <w:jc w:val="both"/>
      </w:pPr>
      <w:r>
        <w:t xml:space="preserve">    Features(</w:t>
      </w:r>
    </w:p>
    <w:p>
      <w:pPr>
        <w:jc w:val="both"/>
      </w:pPr>
      <w:r>
        <w:t xml:space="preserve">      hasPhoto = Some(tweetDetails.hasPhoto),</w:t>
      </w:r>
    </w:p>
    <w:p>
      <w:pPr>
        <w:jc w:val="both"/>
      </w:pPr>
      <w:r>
        <w:t xml:space="preserve">      hasVideo = Some(tweetDetails.hasVideo),</w:t>
      </w:r>
    </w:p>
    <w:p>
      <w:pPr>
        <w:jc w:val="both"/>
      </w:pPr>
      <w:r>
        <w:t xml:space="preserve">      hasUrl = Some(tweetDetails.hasUrl),</w:t>
      </w:r>
    </w:p>
    <w:p>
      <w:pPr>
        <w:jc w:val="both"/>
      </w:pPr>
      <w:r>
        <w:t xml:space="preserve">      hasHashtag = Some(tweetDetails.hasHashtag)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convertToUserTweetAuthorGraphMessage: UserTweetAuthorGraphMessage = {</w:t>
      </w:r>
    </w:p>
    <w:p>
      <w:pPr>
        <w:jc w:val="both"/>
      </w:pPr>
      <w:r>
        <w:t xml:space="preserve">    UserTweetAuthorGraphMessage(</w:t>
      </w:r>
    </w:p>
    <w:p>
      <w:pPr>
        <w:jc w:val="both"/>
      </w:pPr>
      <w:r>
        <w:t xml:space="preserve">      leftId = sourceUser,</w:t>
      </w:r>
    </w:p>
    <w:p>
      <w:pPr>
        <w:jc w:val="both"/>
      </w:pPr>
      <w:r>
        <w:t xml:space="preserve">      rightId = targetTweet,</w:t>
      </w:r>
    </w:p>
    <w:p>
      <w:pPr>
        <w:jc w:val="both"/>
      </w:pPr>
      <w:r>
        <w:t xml:space="preserve">      action = action.id.toByte,</w:t>
      </w:r>
    </w:p>
    <w:p>
      <w:pPr>
        <w:jc w:val="both"/>
      </w:pPr>
      <w:r>
        <w:t xml:space="preserve">      card = cardInfo,</w:t>
      </w:r>
    </w:p>
    <w:p>
      <w:pPr>
        <w:jc w:val="both"/>
      </w:pPr>
      <w:r>
        <w:t xml:space="preserve">      authorId = tweetDetails.flatMap(_.authorId),</w:t>
      </w:r>
    </w:p>
    <w:p>
      <w:pPr>
        <w:jc w:val="both"/>
      </w:pPr>
      <w:r>
        <w:t xml:space="preserve">      features = tweetDetails.map(getFeatures)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Edge corresponding to UserUserGraph.</w:t>
      </w:r>
    </w:p>
    <w:p>
      <w:pPr>
        <w:jc w:val="both"/>
      </w:pPr>
      <w:r>
        <w:t xml:space="preserve"> * It captures user-user interactions: Follow, Mention, Mediatag.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UserUserEdge(</w:t>
      </w:r>
    </w:p>
    <w:p>
      <w:pPr>
        <w:jc w:val="both"/>
      </w:pPr>
      <w:r>
        <w:t xml:space="preserve">  sourceUser: Long,</w:t>
      </w:r>
    </w:p>
    <w:p>
      <w:pPr>
        <w:jc w:val="both"/>
      </w:pPr>
      <w:r>
        <w:t xml:space="preserve">  targetUser: Long,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metadata: Option[Long])</w:t>
      </w:r>
    </w:p>
    <w:p>
      <w:pPr>
        <w:jc w:val="both"/>
      </w:pPr>
      <w:r>
        <w:t xml:space="preserve">    extends Edge {</w:t>
      </w:r>
    </w:p>
    <w:p>
      <w:pPr>
        <w:jc w:val="both"/>
      </w:pPr>
      <w:r>
        <w:t xml:space="preserve">  override def convertToRecosHoseMessage: RecosHoseMessage = {</w:t>
      </w:r>
    </w:p>
    <w:p>
      <w:pPr>
        <w:jc w:val="both"/>
      </w:pPr>
      <w:r>
        <w:t xml:space="preserve">    RecosHoseMessage(</w:t>
      </w:r>
    </w:p>
    <w:p>
      <w:pPr>
        <w:jc w:val="both"/>
      </w:pPr>
      <w:r>
        <w:t xml:space="preserve">      leftId = sourceUser,</w:t>
      </w:r>
    </w:p>
    <w:p>
      <w:pPr>
        <w:jc w:val="both"/>
      </w:pPr>
      <w:r>
        <w:t xml:space="preserve">      rightId = targetUser,</w:t>
      </w:r>
    </w:p>
    <w:p>
      <w:pPr>
        <w:jc w:val="both"/>
      </w:pPr>
      <w:r>
        <w:t xml:space="preserve">      action = action.id.toByte,</w:t>
      </w:r>
    </w:p>
    <w:p>
      <w:pPr>
        <w:jc w:val="both"/>
      </w:pPr>
      <w:r>
        <w:t xml:space="preserve">      edgeMetadata = metadata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convertToUserTweetAuthorGraphMessage: UserTweetAuthorGraphMessage = {</w:t>
      </w:r>
    </w:p>
    <w:p>
      <w:pPr>
        <w:jc w:val="both"/>
      </w:pPr>
      <w:r>
        <w:t xml:space="preserve">    throw new RuntimeException(</w:t>
      </w:r>
    </w:p>
    <w:p>
      <w:pPr>
        <w:jc w:val="both"/>
      </w:pPr>
      <w:r>
        <w:t xml:space="preserve">      "convertToUserTweetAuthorGraphMessage not implemented in UserUserEdge.")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