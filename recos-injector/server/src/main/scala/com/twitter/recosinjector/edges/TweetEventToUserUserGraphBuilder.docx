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com.twitter.recosinjector.util.TweetCreateEventDetails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tweet creation event, parse for UserUserGraph edges. Specifically, when a new tweet is</w:t>
      </w:r>
    </w:p>
    <w:p>
      <w:pPr>
        <w:jc w:val="both"/>
      </w:pPr>
      <w:r>
        <w:t xml:space="preserve"> * created, extract the valid mentioned and mediatagged users in the tweet and create edges for them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TweetEventToUserUserGraphBuilder(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EventToMessageBuilder[TweetCreateEventDetails, UserUserEdge] {</w:t>
      </w:r>
    </w:p>
    <w:p>
      <w:pPr>
        <w:jc w:val="both"/>
      </w:pPr>
      <w:r>
        <w:t xml:space="preserve">  private val tweetOrQuoteEventCounter = statsReceiver.counter("num_tweet_or_quote_event")</w:t>
      </w:r>
    </w:p>
    <w:p>
      <w:pPr>
        <w:jc w:val="both"/>
      </w:pPr>
      <w:r>
        <w:t xml:space="preserve">  private val nonTweetOrQuoteEventCounter = statsReceiver.counter("num_non_tweet_or_quote_event")</w:t>
      </w:r>
    </w:p>
    <w:p>
      <w:pPr>
        <w:jc w:val="both"/>
      </w:pPr>
      <w:r>
        <w:t xml:space="preserve">  private val mentionEdgeCounter = statsReceiver.counter("num_mention_edge")</w:t>
      </w:r>
    </w:p>
    <w:p>
      <w:pPr>
        <w:jc w:val="both"/>
      </w:pPr>
      <w:r>
        <w:t xml:space="preserve">  private val mediatagEdgeCounter = statsReceiver.counter("num_mediatag_edge")</w:t>
      </w:r>
    </w:p>
    <w:p>
      <w:pPr>
        <w:jc w:val="both"/>
      </w:pPr>
      <w:r/>
    </w:p>
    <w:p>
      <w:pPr>
        <w:jc w:val="both"/>
      </w:pPr>
      <w:r>
        <w:t xml:space="preserve">  override def shouldProcessEvent(event: TweetCreateEventDetails): Future[Boolean] = {</w:t>
      </w:r>
    </w:p>
    <w:p>
      <w:pPr>
        <w:jc w:val="both"/>
      </w:pPr>
      <w:r>
        <w:t xml:space="preserve">    // For user interactions, only new tweets and quotes are considered (no replies or retweets)</w:t>
      </w:r>
    </w:p>
    <w:p>
      <w:pPr>
        <w:jc w:val="both"/>
      </w:pPr>
      <w:r>
        <w:t xml:space="preserve">    event.userTweetEngagement.action match {</w:t>
      </w:r>
    </w:p>
    <w:p>
      <w:pPr>
        <w:jc w:val="both"/>
      </w:pPr>
      <w:r>
        <w:t xml:space="preserve">      case Action.Tweet | Action.Quote =&gt;</w:t>
      </w:r>
    </w:p>
    <w:p>
      <w:pPr>
        <w:jc w:val="both"/>
      </w:pPr>
      <w:r>
        <w:t xml:space="preserve">        tweetOrQuoteEventCounter.incr()</w:t>
      </w:r>
    </w:p>
    <w:p>
      <w:pPr>
        <w:jc w:val="both"/>
      </w:pPr>
      <w:r>
        <w:t xml:space="preserve">        Future(true)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nonTweetOrQuoteEventCounter.incr()</w:t>
      </w:r>
    </w:p>
    <w:p>
      <w:pPr>
        <w:jc w:val="both"/>
      </w:pPr>
      <w:r>
        <w:t xml:space="preserve">       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buildEdges(event: TweetCreateEventDetails): Future[Seq[UserUserEdge]] = {</w:t>
      </w:r>
    </w:p>
    <w:p>
      <w:pPr>
        <w:jc w:val="both"/>
      </w:pPr>
      <w:r>
        <w:t xml:space="preserve">    val mentionEdges = event.validMentionUserIds</w:t>
      </w:r>
    </w:p>
    <w:p>
      <w:pPr>
        <w:jc w:val="both"/>
      </w:pPr>
      <w:r>
        <w:t xml:space="preserve">      .map(_.map { mentionUserId =&gt;</w:t>
      </w:r>
    </w:p>
    <w:p>
      <w:pPr>
        <w:jc w:val="both"/>
      </w:pPr>
      <w:r>
        <w:t xml:space="preserve">        UserUserEdge(</w:t>
      </w:r>
    </w:p>
    <w:p>
      <w:pPr>
        <w:jc w:val="both"/>
      </w:pPr>
      <w:r>
        <w:t xml:space="preserve">          sourceUser = event.userTweetEngagement.engageUserId,</w:t>
      </w:r>
    </w:p>
    <w:p>
      <w:pPr>
        <w:jc w:val="both"/>
      </w:pPr>
      <w:r>
        <w:t xml:space="preserve">          targetUser = mentionUserId,</w:t>
      </w:r>
    </w:p>
    <w:p>
      <w:pPr>
        <w:jc w:val="both"/>
      </w:pPr>
      <w:r>
        <w:t xml:space="preserve">          action = Action.Mention,</w:t>
      </w:r>
    </w:p>
    <w:p>
      <w:pPr>
        <w:jc w:val="both"/>
      </w:pPr>
      <w:r>
        <w:t xml:space="preserve">          metadata = Some(System.currentTimeMillis())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}).getOrElse(Nil)</w:t>
      </w:r>
    </w:p>
    <w:p>
      <w:pPr>
        <w:jc w:val="both"/>
      </w:pPr>
      <w:r/>
    </w:p>
    <w:p>
      <w:pPr>
        <w:jc w:val="both"/>
      </w:pPr>
      <w:r>
        <w:t xml:space="preserve">    val mediatagEdges = event.validMediatagUserIds</w:t>
      </w:r>
    </w:p>
    <w:p>
      <w:pPr>
        <w:jc w:val="both"/>
      </w:pPr>
      <w:r>
        <w:t xml:space="preserve">      .map(_.map { mediatagUserId =&gt;</w:t>
      </w:r>
    </w:p>
    <w:p>
      <w:pPr>
        <w:jc w:val="both"/>
      </w:pPr>
      <w:r>
        <w:t xml:space="preserve">        UserUserEdge(</w:t>
      </w:r>
    </w:p>
    <w:p>
      <w:pPr>
        <w:jc w:val="both"/>
      </w:pPr>
      <w:r>
        <w:t xml:space="preserve">          sourceUser = event.userTweetEngagement.engageUserId,</w:t>
      </w:r>
    </w:p>
    <w:p>
      <w:pPr>
        <w:jc w:val="both"/>
      </w:pPr>
      <w:r>
        <w:t xml:space="preserve">          targetUser = mediatagUserId,</w:t>
      </w:r>
    </w:p>
    <w:p>
      <w:pPr>
        <w:jc w:val="both"/>
      </w:pPr>
      <w:r>
        <w:t xml:space="preserve">          action = Action.MediaTag,</w:t>
      </w:r>
    </w:p>
    <w:p>
      <w:pPr>
        <w:jc w:val="both"/>
      </w:pPr>
      <w:r>
        <w:t xml:space="preserve">          metadata = Some(System.currentTimeMillis())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}).getOrElse(Nil)</w:t>
      </w:r>
    </w:p>
    <w:p>
      <w:pPr>
        <w:jc w:val="both"/>
      </w:pPr>
      <w:r/>
    </w:p>
    <w:p>
      <w:pPr>
        <w:jc w:val="both"/>
      </w:pPr>
      <w:r>
        <w:t xml:space="preserve">    mentionEdgeCounter.incr(mentionEdges.size)</w:t>
      </w:r>
    </w:p>
    <w:p>
      <w:pPr>
        <w:jc w:val="both"/>
      </w:pPr>
      <w:r>
        <w:t xml:space="preserve">    mediatagEdgeCounter.incr(mediatagEdges.size)</w:t>
      </w:r>
    </w:p>
    <w:p>
      <w:pPr>
        <w:jc w:val="both"/>
      </w:pPr>
      <w:r>
        <w:t xml:space="preserve">    Future(mentionEdges ++ mediatagEdges)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TweetCreateEventDetails,</w:t>
      </w:r>
    </w:p>
    <w:p>
      <w:pPr>
        <w:jc w:val="both"/>
      </w:pPr>
      <w:r>
        <w:t xml:space="preserve">    edges: Seq[UserUserEdge]</w:t>
      </w:r>
    </w:p>
    <w:p>
      <w:pPr>
        <w:jc w:val="both"/>
      </w:pPr>
      <w:r>
        <w:t xml:space="preserve">  ): Future[Seq[UserUserEdge]]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