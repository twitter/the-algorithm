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com.twitter.finagle.http.HttpMuxer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com.twitter.frigate.common.util.ElfOwlFilter</w:t>
      </w:r>
    </w:p>
    <w:p>
      <w:pPr>
        <w:jc w:val="both"/>
      </w:pPr>
      <w:r>
        <w:t>import com.twitter.recosinjector.clients.Gizmoduck</w:t>
      </w:r>
    </w:p>
    <w:p>
      <w:pPr>
        <w:jc w:val="both"/>
      </w:pPr>
      <w:r>
        <w:t>import com.twitter.recosinjector.clients.RecosHoseEntitiesCache</w:t>
      </w:r>
    </w:p>
    <w:p>
      <w:pPr>
        <w:jc w:val="both"/>
      </w:pPr>
      <w:r>
        <w:t>import com.twitter.recosinjector.clients.SocialGraph</w:t>
      </w:r>
    </w:p>
    <w:p>
      <w:pPr>
        <w:jc w:val="both"/>
      </w:pPr>
      <w:r>
        <w:t>import com.twitter.recosinjector.clients.Tweetypie</w:t>
      </w:r>
    </w:p>
    <w:p>
      <w:pPr>
        <w:jc w:val="both"/>
      </w:pPr>
      <w:r>
        <w:t>import com.twitter.recosinjector.clients.UrlResolver</w:t>
      </w:r>
    </w:p>
    <w:p>
      <w:pPr>
        <w:jc w:val="both"/>
      </w:pPr>
      <w:r>
        <w:t>import com.twitter.recosinjector.config._</w:t>
      </w:r>
    </w:p>
    <w:p>
      <w:pPr>
        <w:jc w:val="both"/>
      </w:pPr>
      <w:r>
        <w:t>import com.twitter.recosinjector.edges.SocialWriteEventToUserUserGraphBuilder</w:t>
      </w:r>
    </w:p>
    <w:p>
      <w:pPr>
        <w:jc w:val="both"/>
      </w:pPr>
      <w:r>
        <w:t>import com.twitter.recosinjector.edges.TimelineEventToUserTweetEntityGraphBuilder</w:t>
      </w:r>
    </w:p>
    <w:p>
      <w:pPr>
        <w:jc w:val="both"/>
      </w:pPr>
      <w:r>
        <w:t>import com.twitter.recosinjector.edges.TweetEventToUserTweetEntityGraphBuilder</w:t>
      </w:r>
    </w:p>
    <w:p>
      <w:pPr>
        <w:jc w:val="both"/>
      </w:pPr>
      <w:r>
        <w:t>import com.twitter.recosinjector.edges.TweetEventToUserUserGraphBuilder</w:t>
      </w:r>
    </w:p>
    <w:p>
      <w:pPr>
        <w:jc w:val="both"/>
      </w:pPr>
      <w:r>
        <w:t>import com.twitter.recosinjector.edges.UnifiedUserActionToUserVideoGraphBuilder</w:t>
      </w:r>
    </w:p>
    <w:p>
      <w:pPr>
        <w:jc w:val="both"/>
      </w:pPr>
      <w:r>
        <w:t>import com.twitter.recosinjector.edges.UnifiedUserActionToUserAdGraphBuilder</w:t>
      </w:r>
    </w:p>
    <w:p>
      <w:pPr>
        <w:jc w:val="both"/>
      </w:pPr>
      <w:r>
        <w:t>import com.twitter.recosinjector.edges.UnifiedUserActionToUserTweetGraphPlusBuilder</w:t>
      </w:r>
    </w:p>
    <w:p>
      <w:pPr>
        <w:jc w:val="both"/>
      </w:pPr>
      <w:r>
        <w:t>import com.twitter.recosinjector.edges.UserTweetEntityEdgeBuilder</w:t>
      </w:r>
    </w:p>
    <w:p>
      <w:pPr>
        <w:jc w:val="both"/>
      </w:pPr>
      <w:r>
        <w:t>import com.twitter.recosinjector.event_processors.SocialWriteEventProcessor</w:t>
      </w:r>
    </w:p>
    <w:p>
      <w:pPr>
        <w:jc w:val="both"/>
      </w:pPr>
      <w:r>
        <w:t>import com.twitter.recosinjector.event_processors.TimelineEventProcessor</w:t>
      </w:r>
    </w:p>
    <w:p>
      <w:pPr>
        <w:jc w:val="both"/>
      </w:pPr>
      <w:r>
        <w:t>import com.twitter.recosinjector.event_processors.TweetEventProcessor</w:t>
      </w:r>
    </w:p>
    <w:p>
      <w:pPr>
        <w:jc w:val="both"/>
      </w:pPr>
      <w:r>
        <w:t>import com.twitter.recosinjector.publishers.KafkaEventPublisher</w:t>
      </w:r>
    </w:p>
    <w:p>
      <w:pPr>
        <w:jc w:val="both"/>
      </w:pPr>
      <w:r>
        <w:t>import com.twitter.recosinjector.uua_processors.UnifiedUserActionProcessor</w:t>
      </w:r>
    </w:p>
    <w:p>
      <w:pPr>
        <w:jc w:val="both"/>
      </w:pPr>
      <w:r>
        <w:t>import com.twitter.recosinjector.uua_processors.UnifiedUserActionsConsumer</w:t>
      </w:r>
    </w:p>
    <w:p>
      <w:pPr>
        <w:jc w:val="both"/>
      </w:pPr>
      <w:r>
        <w:t>import com.twitter.server.logging.{Logging =&gt; JDK14Logging}</w:t>
      </w:r>
    </w:p>
    <w:p>
      <w:pPr>
        <w:jc w:val="both"/>
      </w:pPr>
      <w:r>
        <w:t>import com.twitter.server.Deciderable</w:t>
      </w:r>
    </w:p>
    <w:p>
      <w:pPr>
        <w:jc w:val="both"/>
      </w:pPr>
      <w:r>
        <w:t>import com.twitter.server.TwitterServer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com.twitter.timelineservice.thriftscala.{Event =&gt; TimelineEvent}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com.twitter.util.Await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object Main extends TwitterServer with JDK14Logging with Deciderable { self =&gt;</w:t>
      </w:r>
    </w:p>
    <w:p>
      <w:pPr>
        <w:jc w:val="both"/>
      </w:pPr>
      <w:r/>
    </w:p>
    <w:p>
      <w:pPr>
        <w:jc w:val="both"/>
      </w:pPr>
      <w:r>
        <w:t xml:space="preserve">  implicit val stats: StatsReceiver = statsReceiver</w:t>
      </w:r>
    </w:p>
    <w:p>
      <w:pPr>
        <w:jc w:val="both"/>
      </w:pPr>
      <w:r/>
    </w:p>
    <w:p>
      <w:pPr>
        <w:jc w:val="both"/>
      </w:pPr>
      <w:r>
        <w:t xml:space="preserve">  private val dataCenter: Flag[String] = flag("service.cluster", "atla", "Data Center")</w:t>
      </w:r>
    </w:p>
    <w:p>
      <w:pPr>
        <w:jc w:val="both"/>
      </w:pPr>
      <w:r>
        <w:t xml:space="preserve">  private val serviceRole: Flag[String] = flag("service.role", "Service Role")</w:t>
      </w:r>
    </w:p>
    <w:p>
      <w:pPr>
        <w:jc w:val="both"/>
      </w:pPr>
      <w:r>
        <w:t xml:space="preserve">  private val serviceEnv: Flag[String] = flag("service.env", "Service Env")</w:t>
      </w:r>
    </w:p>
    <w:p>
      <w:pPr>
        <w:jc w:val="both"/>
      </w:pPr>
      <w:r>
        <w:t xml:space="preserve">  private val serviceName: Flag[String] = flag("service.name", "Service Name")</w:t>
      </w:r>
    </w:p>
    <w:p>
      <w:pPr>
        <w:jc w:val="both"/>
      </w:pPr>
      <w:r>
        <w:t xml:space="preserve">  private val shardId = flag("shardId", 0, "Shard ID")</w:t>
      </w:r>
    </w:p>
    <w:p>
      <w:pPr>
        <w:jc w:val="both"/>
      </w:pPr>
      <w:r>
        <w:t xml:space="preserve">  private val numShards = flag("numShards", 1, "Number of shards for this service")</w:t>
      </w:r>
    </w:p>
    <w:p>
      <w:pPr>
        <w:jc w:val="both"/>
      </w:pPr>
      <w:r>
        <w:t xml:space="preserve">  private val truststoreLocation =</w:t>
      </w:r>
    </w:p>
    <w:p>
      <w:pPr>
        <w:jc w:val="both"/>
      </w:pPr>
      <w:r>
        <w:t xml:space="preserve">    flag[String]("truststore_location", "", "Truststore file location")</w:t>
      </w:r>
    </w:p>
    <w:p>
      <w:pPr>
        <w:jc w:val="both"/>
      </w:pPr>
      <w:r/>
    </w:p>
    <w:p>
      <w:pPr>
        <w:jc w:val="both"/>
      </w:pPr>
      <w:r>
        <w:t xml:space="preserve">  def main(): Unit = {</w:t>
      </w:r>
    </w:p>
    <w:p>
      <w:pPr>
        <w:jc w:val="both"/>
      </w:pPr>
      <w:r>
        <w:t xml:space="preserve">    val serviceIdentifier = ServiceIdentifier(</w:t>
      </w:r>
    </w:p>
    <w:p>
      <w:pPr>
        <w:jc w:val="both"/>
      </w:pPr>
      <w:r>
        <w:t xml:space="preserve">      role = serviceRole(),</w:t>
      </w:r>
    </w:p>
    <w:p>
      <w:pPr>
        <w:jc w:val="both"/>
      </w:pPr>
      <w:r>
        <w:t xml:space="preserve">      service = serviceName(),</w:t>
      </w:r>
    </w:p>
    <w:p>
      <w:pPr>
        <w:jc w:val="both"/>
      </w:pPr>
      <w:r>
        <w:t xml:space="preserve">      environment = serviceEnv(),</w:t>
      </w:r>
    </w:p>
    <w:p>
      <w:pPr>
        <w:jc w:val="both"/>
      </w:pPr>
      <w:r>
        <w:t xml:space="preserve">      zone = dataCenter()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println("ServiceIdentifier = " + serviceIdentifier.toString)</w:t>
      </w:r>
    </w:p>
    <w:p>
      <w:pPr>
        <w:jc w:val="both"/>
      </w:pPr>
      <w:r>
        <w:t xml:space="preserve">    log.info("ServiceIdentifier = " + serviceIdentifier.toString)</w:t>
      </w:r>
    </w:p>
    <w:p>
      <w:pPr>
        <w:jc w:val="both"/>
      </w:pPr>
      <w:r/>
    </w:p>
    <w:p>
      <w:pPr>
        <w:jc w:val="both"/>
      </w:pPr>
      <w:r>
        <w:t xml:space="preserve">    val shard = shardId()</w:t>
      </w:r>
    </w:p>
    <w:p>
      <w:pPr>
        <w:jc w:val="both"/>
      </w:pPr>
      <w:r>
        <w:t xml:space="preserve">    val numOfShards = numShards()</w:t>
      </w:r>
    </w:p>
    <w:p>
      <w:pPr>
        <w:jc w:val="both"/>
      </w:pPr>
      <w:r>
        <w:t xml:space="preserve">    val environment = serviceEnv()</w:t>
      </w:r>
    </w:p>
    <w:p>
      <w:pPr>
        <w:jc w:val="both"/>
      </w:pPr>
      <w:r/>
    </w:p>
    <w:p>
      <w:pPr>
        <w:jc w:val="both"/>
      </w:pPr>
      <w:r>
        <w:t xml:space="preserve">    implicit val config: DeployConfig = {</w:t>
      </w:r>
    </w:p>
    <w:p>
      <w:pPr>
        <w:jc w:val="both"/>
      </w:pPr>
      <w:r>
        <w:t xml:space="preserve">      environment match {</w:t>
      </w:r>
    </w:p>
    <w:p>
      <w:pPr>
        <w:jc w:val="both"/>
      </w:pPr>
      <w:r>
        <w:t xml:space="preserve">        case "prod" =&gt; ProdConfig(serviceIdentifier)(stats)</w:t>
      </w:r>
    </w:p>
    <w:p>
      <w:pPr>
        <w:jc w:val="both"/>
      </w:pPr>
      <w:r>
        <w:t xml:space="preserve">        case "staging" | "devel" =&gt; StagingConfig(serviceIdentifier)</w:t>
      </w:r>
    </w:p>
    <w:p>
      <w:pPr>
        <w:jc w:val="both"/>
      </w:pPr>
      <w:r>
        <w:t xml:space="preserve">        case env =&gt; throw new Exception(s"Unknown environment $env")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Initialize the config and wait for initialization to finish</w:t>
      </w:r>
    </w:p>
    <w:p>
      <w:pPr>
        <w:jc w:val="both"/>
      </w:pPr>
      <w:r>
        <w:t xml:space="preserve">    Await.ready(config.init())</w:t>
      </w:r>
    </w:p>
    <w:p>
      <w:pPr>
        <w:jc w:val="both"/>
      </w:pPr>
      <w:r/>
    </w:p>
    <w:p>
      <w:pPr>
        <w:jc w:val="both"/>
      </w:pPr>
      <w:r>
        <w:t xml:space="preserve">    log.info(</w:t>
      </w:r>
    </w:p>
    <w:p>
      <w:pPr>
        <w:jc w:val="both"/>
      </w:pPr>
      <w:r>
        <w:t xml:space="preserve">      "Starting Recos Injector: environment %s, clientId %s",</w:t>
      </w:r>
    </w:p>
    <w:p>
      <w:pPr>
        <w:jc w:val="both"/>
      </w:pPr>
      <w:r>
        <w:t xml:space="preserve">      environment,</w:t>
      </w:r>
    </w:p>
    <w:p>
      <w:pPr>
        <w:jc w:val="both"/>
      </w:pPr>
      <w:r>
        <w:t xml:space="preserve">      config.recosInjectorThriftClientId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log.info("Starting shard Id: %d of %d shards...".format(shard, numOfShards))</w:t>
      </w:r>
    </w:p>
    <w:p>
      <w:pPr>
        <w:jc w:val="both"/>
      </w:pPr>
      <w:r/>
    </w:p>
    <w:p>
      <w:pPr>
        <w:jc w:val="both"/>
      </w:pPr>
      <w:r>
        <w:t xml:space="preserve">    // Client wrappers</w:t>
      </w:r>
    </w:p>
    <w:p>
      <w:pPr>
        <w:jc w:val="both"/>
      </w:pPr>
      <w:r>
        <w:t xml:space="preserve">    val cache = new RecosHoseEntitiesCache(config.recosInjectorCoreSvcsCacheClient)</w:t>
      </w:r>
    </w:p>
    <w:p>
      <w:pPr>
        <w:jc w:val="both"/>
      </w:pPr>
      <w:r>
        <w:t xml:space="preserve">    val gizmoduck = new Gizmoduck(config.userStore)</w:t>
      </w:r>
    </w:p>
    <w:p>
      <w:pPr>
        <w:jc w:val="both"/>
      </w:pPr>
      <w:r>
        <w:t xml:space="preserve">    val socialGraph = new SocialGraph(config.socialGraphIdStore)</w:t>
      </w:r>
    </w:p>
    <w:p>
      <w:pPr>
        <w:jc w:val="both"/>
      </w:pPr>
      <w:r>
        <w:t xml:space="preserve">    val tweetypie = new Tweetypie(config.tweetyPieStore)</w:t>
      </w:r>
    </w:p>
    <w:p>
      <w:pPr>
        <w:jc w:val="both"/>
      </w:pPr>
      <w:r>
        <w:t xml:space="preserve">    val urlResolver = new UrlResolver(config.urlInfoStore)</w:t>
      </w:r>
    </w:p>
    <w:p>
      <w:pPr>
        <w:jc w:val="both"/>
      </w:pPr>
      <w:r/>
    </w:p>
    <w:p>
      <w:pPr>
        <w:jc w:val="both"/>
      </w:pPr>
      <w:r>
        <w:t xml:space="preserve">    // Edge builders</w:t>
      </w:r>
    </w:p>
    <w:p>
      <w:pPr>
        <w:jc w:val="both"/>
      </w:pPr>
      <w:r>
        <w:t xml:space="preserve">    val userTweetEntityEdgeBuilder = new UserTweetEntityEdgeBuilder(cache, urlResolver)</w:t>
      </w:r>
    </w:p>
    <w:p>
      <w:pPr>
        <w:jc w:val="both"/>
      </w:pPr>
      <w:r/>
    </w:p>
    <w:p>
      <w:pPr>
        <w:jc w:val="both"/>
      </w:pPr>
      <w:r>
        <w:t xml:space="preserve">    // Publishers</w:t>
      </w:r>
    </w:p>
    <w:p>
      <w:pPr>
        <w:jc w:val="both"/>
      </w:pPr>
      <w:r>
        <w:t xml:space="preserve">    val kafkaEventPublisher = KafkaEventPublisher(</w:t>
      </w:r>
    </w:p>
    <w:p>
      <w:pPr>
        <w:jc w:val="both"/>
      </w:pPr>
      <w:r>
        <w:t xml:space="preserve">      "/s/kafka/recommendations:kafka-tls",</w:t>
      </w:r>
    </w:p>
    <w:p>
      <w:pPr>
        <w:jc w:val="both"/>
      </w:pPr>
      <w:r>
        <w:t xml:space="preserve">      config.outputKafkaTopicPrefix,</w:t>
      </w:r>
    </w:p>
    <w:p>
      <w:pPr>
        <w:jc w:val="both"/>
      </w:pPr>
      <w:r>
        <w:t xml:space="preserve">      config.recosInjectorThriftClientId,</w:t>
      </w:r>
    </w:p>
    <w:p>
      <w:pPr>
        <w:jc w:val="both"/>
      </w:pPr>
      <w:r>
        <w:t xml:space="preserve">      truststoreLocation())</w:t>
      </w:r>
    </w:p>
    <w:p>
      <w:pPr>
        <w:jc w:val="both"/>
      </w:pPr>
      <w:r/>
    </w:p>
    <w:p>
      <w:pPr>
        <w:jc w:val="both"/>
      </w:pPr>
      <w:r>
        <w:t xml:space="preserve">    // Message Builders</w:t>
      </w:r>
    </w:p>
    <w:p>
      <w:pPr>
        <w:jc w:val="both"/>
      </w:pPr>
      <w:r>
        <w:t xml:space="preserve">    val socialWriteToUserUserMessageBuilder =</w:t>
      </w:r>
    </w:p>
    <w:p>
      <w:pPr>
        <w:jc w:val="both"/>
      </w:pPr>
      <w:r>
        <w:t xml:space="preserve">      new SocialWriteEventToUserUserGraphBuilder()(</w:t>
      </w:r>
    </w:p>
    <w:p>
      <w:pPr>
        <w:jc w:val="both"/>
      </w:pPr>
      <w:r>
        <w:t xml:space="preserve">        statsReceiver.scope("SocialWriteEventToUserUserGraphBuilder")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timelineToUserTweetEntityMessageBuilder = new TimelineEventToUserTweetEntityGraphBuilder(</w:t>
      </w:r>
    </w:p>
    <w:p>
      <w:pPr>
        <w:jc w:val="both"/>
      </w:pPr>
      <w:r>
        <w:t xml:space="preserve">      userTweetEntityEdgeBuilder = userTweetEntityEdgeBuilder</w:t>
      </w:r>
    </w:p>
    <w:p>
      <w:pPr>
        <w:jc w:val="both"/>
      </w:pPr>
      <w:r>
        <w:t xml:space="preserve">    )(statsReceiver.scope("TimelineEventToUserTweetEntityGraphBuilder"))</w:t>
      </w:r>
    </w:p>
    <w:p>
      <w:pPr>
        <w:jc w:val="both"/>
      </w:pPr>
      <w:r/>
    </w:p>
    <w:p>
      <w:pPr>
        <w:jc w:val="both"/>
      </w:pPr>
      <w:r>
        <w:t xml:space="preserve">    val tweetEventToUserTweetEntityGraphBuilder = new TweetEventToUserTweetEntityGraphBuilder(</w:t>
      </w:r>
    </w:p>
    <w:p>
      <w:pPr>
        <w:jc w:val="both"/>
      </w:pPr>
      <w:r>
        <w:t xml:space="preserve">      userTweetEntityEdgeBuilder = userTweetEntityEdgeBuilder,</w:t>
      </w:r>
    </w:p>
    <w:p>
      <w:pPr>
        <w:jc w:val="both"/>
      </w:pPr>
      <w:r>
        <w:t xml:space="preserve">      tweetCreationStore = config.tweetCreationStore,</w:t>
      </w:r>
    </w:p>
    <w:p>
      <w:pPr>
        <w:jc w:val="both"/>
      </w:pPr>
      <w:r>
        <w:t xml:space="preserve">      decider = config.recosInjectorDecider</w:t>
      </w:r>
    </w:p>
    <w:p>
      <w:pPr>
        <w:jc w:val="both"/>
      </w:pPr>
      <w:r>
        <w:t xml:space="preserve">    )(statsReceiver.scope("TweetEventToUserTweetEntityGraphBuilder"))</w:t>
      </w:r>
    </w:p>
    <w:p>
      <w:pPr>
        <w:jc w:val="both"/>
      </w:pPr>
      <w:r/>
    </w:p>
    <w:p>
      <w:pPr>
        <w:jc w:val="both"/>
      </w:pPr>
      <w:r>
        <w:t xml:space="preserve">    val socialWriteEventProcessor = new SocialWriteEventProcessor(</w:t>
      </w:r>
    </w:p>
    <w:p>
      <w:pPr>
        <w:jc w:val="both"/>
      </w:pPr>
      <w:r>
        <w:t xml:space="preserve">      eventBusStreamName = s"recos_injector_social_write_event_$environment",</w:t>
      </w:r>
    </w:p>
    <w:p>
      <w:pPr>
        <w:jc w:val="both"/>
      </w:pPr>
      <w:r>
        <w:t xml:space="preserve">      thriftStruct = WriteEvent,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kafkaEventPublisher = kafkaEventPublisher,</w:t>
      </w:r>
    </w:p>
    <w:p>
      <w:pPr>
        <w:jc w:val="both"/>
      </w:pPr>
      <w:r>
        <w:t xml:space="preserve">      userUserGraphTopic = KafkaEventPublisher.UserUserTopic,</w:t>
      </w:r>
    </w:p>
    <w:p>
      <w:pPr>
        <w:jc w:val="both"/>
      </w:pPr>
      <w:r>
        <w:t xml:space="preserve">      userUserGraphMessageBuilder = socialWriteToUserUserMessageBuilder</w:t>
      </w:r>
    </w:p>
    <w:p>
      <w:pPr>
        <w:jc w:val="both"/>
      </w:pPr>
      <w:r>
        <w:t xml:space="preserve">    )(statsReceiver.scope("SocialWriteEventProcessor"))</w:t>
      </w:r>
    </w:p>
    <w:p>
      <w:pPr>
        <w:jc w:val="both"/>
      </w:pPr>
      <w:r/>
    </w:p>
    <w:p>
      <w:pPr>
        <w:jc w:val="both"/>
      </w:pPr>
      <w:r>
        <w:t xml:space="preserve">    val tweetToUserUserMessageBuilder = new TweetEventToUserUserGraphBuilder()(</w:t>
      </w:r>
    </w:p>
    <w:p>
      <w:pPr>
        <w:jc w:val="both"/>
      </w:pPr>
      <w:r>
        <w:t xml:space="preserve">      statsReceiver.scope("TweetEventToUserUserGraphBuilder")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unifiedUserActionToUserVideoGraphBuilder = new UnifiedUserActionToUserVideoGraphBuilder(</w:t>
      </w:r>
    </w:p>
    <w:p>
      <w:pPr>
        <w:jc w:val="both"/>
      </w:pPr>
      <w:r>
        <w:t xml:space="preserve">      userTweetEntityEdgeBuilder = userTweetEntityEdgeBuilder</w:t>
      </w:r>
    </w:p>
    <w:p>
      <w:pPr>
        <w:jc w:val="both"/>
      </w:pPr>
      <w:r>
        <w:t xml:space="preserve">    )(statsReceiver.scope("UnifiedUserActionToUserVideoGraphBuilder"))</w:t>
      </w:r>
    </w:p>
    <w:p>
      <w:pPr>
        <w:jc w:val="both"/>
      </w:pPr>
      <w:r/>
    </w:p>
    <w:p>
      <w:pPr>
        <w:jc w:val="both"/>
      </w:pPr>
      <w:r>
        <w:t xml:space="preserve">    val unifiedUserActionToUserAdGraphBuilder = new UnifiedUserActionToUserAdGraphBuilder(</w:t>
      </w:r>
    </w:p>
    <w:p>
      <w:pPr>
        <w:jc w:val="both"/>
      </w:pPr>
      <w:r>
        <w:t xml:space="preserve">      userTweetEntityEdgeBuilder = userTweetEntityEdgeBuilder</w:t>
      </w:r>
    </w:p>
    <w:p>
      <w:pPr>
        <w:jc w:val="both"/>
      </w:pPr>
      <w:r>
        <w:t xml:space="preserve">    )(statsReceiver.scope("UnifiedUserActionToUserAdGraphBuilder"))</w:t>
      </w:r>
    </w:p>
    <w:p>
      <w:pPr>
        <w:jc w:val="both"/>
      </w:pPr>
      <w:r/>
    </w:p>
    <w:p>
      <w:pPr>
        <w:jc w:val="both"/>
      </w:pPr>
      <w:r>
        <w:t xml:space="preserve">    val unifiedUserActionToUserTweetGraphPlusBuilder =</w:t>
      </w:r>
    </w:p>
    <w:p>
      <w:pPr>
        <w:jc w:val="both"/>
      </w:pPr>
      <w:r>
        <w:t xml:space="preserve">      new UnifiedUserActionToUserTweetGraphPlusBuilder(</w:t>
      </w:r>
    </w:p>
    <w:p>
      <w:pPr>
        <w:jc w:val="both"/>
      </w:pPr>
      <w:r>
        <w:t xml:space="preserve">        userTweetEntityEdgeBuilder = userTweetEntityEdgeBuilder</w:t>
      </w:r>
    </w:p>
    <w:p>
      <w:pPr>
        <w:jc w:val="both"/>
      </w:pPr>
      <w:r>
        <w:t xml:space="preserve">      )(statsReceiver.scope("UnifiedUserActionToUserTweetGraphPlusBuilder"))</w:t>
      </w:r>
    </w:p>
    <w:p>
      <w:pPr>
        <w:jc w:val="both"/>
      </w:pPr>
      <w:r/>
    </w:p>
    <w:p>
      <w:pPr>
        <w:jc w:val="both"/>
      </w:pPr>
      <w:r>
        <w:t xml:space="preserve">    // Processors</w:t>
      </w:r>
    </w:p>
    <w:p>
      <w:pPr>
        <w:jc w:val="both"/>
      </w:pPr>
      <w:r>
        <w:t xml:space="preserve">    val tweetEventProcessor = new TweetEventProcessor(</w:t>
      </w:r>
    </w:p>
    <w:p>
      <w:pPr>
        <w:jc w:val="both"/>
      </w:pPr>
      <w:r>
        <w:t xml:space="preserve">      eventBusStreamName = s"recos_injector_tweet_events_$environment",</w:t>
      </w:r>
    </w:p>
    <w:p>
      <w:pPr>
        <w:jc w:val="both"/>
      </w:pPr>
      <w:r>
        <w:t xml:space="preserve">      thriftStruct = TweetEvent,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userUserGraphMessageBuilder = tweetToUserUserMessageBuilder,</w:t>
      </w:r>
    </w:p>
    <w:p>
      <w:pPr>
        <w:jc w:val="both"/>
      </w:pPr>
      <w:r>
        <w:t xml:space="preserve">      userUserGraphTopic = KafkaEventPublisher.UserUserTopic,</w:t>
      </w:r>
    </w:p>
    <w:p>
      <w:pPr>
        <w:jc w:val="both"/>
      </w:pPr>
      <w:r>
        <w:t xml:space="preserve">      userTweetEntityGraphMessageBuilder = tweetEventToUserTweetEntityGraphBuilder,</w:t>
      </w:r>
    </w:p>
    <w:p>
      <w:pPr>
        <w:jc w:val="both"/>
      </w:pPr>
      <w:r>
        <w:t xml:space="preserve">      userTweetEntityGraphTopic = KafkaEventPublisher.UserTweetEntityTopic,</w:t>
      </w:r>
    </w:p>
    <w:p>
      <w:pPr>
        <w:jc w:val="both"/>
      </w:pPr>
      <w:r>
        <w:t xml:space="preserve">      kafkaEventPublisher = kafkaEventPublisher,</w:t>
      </w:r>
    </w:p>
    <w:p>
      <w:pPr>
        <w:jc w:val="both"/>
      </w:pPr>
      <w:r>
        <w:t xml:space="preserve">      socialGraph = socialGraph,</w:t>
      </w:r>
    </w:p>
    <w:p>
      <w:pPr>
        <w:jc w:val="both"/>
      </w:pPr>
      <w:r>
        <w:t xml:space="preserve">      tweetypie = tweetypie,</w:t>
      </w:r>
    </w:p>
    <w:p>
      <w:pPr>
        <w:jc w:val="both"/>
      </w:pPr>
      <w:r>
        <w:t xml:space="preserve">      gizmoduck = gizmoduck</w:t>
      </w:r>
    </w:p>
    <w:p>
      <w:pPr>
        <w:jc w:val="both"/>
      </w:pPr>
      <w:r>
        <w:t xml:space="preserve">    )(statsReceiver.scope("TweetEventProcessor"))</w:t>
      </w:r>
    </w:p>
    <w:p>
      <w:pPr>
        <w:jc w:val="both"/>
      </w:pPr>
      <w:r/>
    </w:p>
    <w:p>
      <w:pPr>
        <w:jc w:val="both"/>
      </w:pPr>
      <w:r>
        <w:t xml:space="preserve">    val timelineEventProcessor = new TimelineEventProcessor(</w:t>
      </w:r>
    </w:p>
    <w:p>
      <w:pPr>
        <w:jc w:val="both"/>
      </w:pPr>
      <w:r>
        <w:t xml:space="preserve">      eventBusStreamName = s"recos_injector_timeline_events_prototype_$environment",</w:t>
      </w:r>
    </w:p>
    <w:p>
      <w:pPr>
        <w:jc w:val="both"/>
      </w:pPr>
      <w:r>
        <w:t xml:space="preserve">      thriftStruct = TimelineEvent,</w:t>
      </w:r>
    </w:p>
    <w:p>
      <w:pPr>
        <w:jc w:val="both"/>
      </w:pPr>
      <w:r>
        <w:t xml:space="preserve">      serviceIdentifier = serviceIdentifier,</w:t>
      </w:r>
    </w:p>
    <w:p>
      <w:pPr>
        <w:jc w:val="both"/>
      </w:pPr>
      <w:r>
        <w:t xml:space="preserve">      kafkaEventPublisher = kafkaEventPublisher,</w:t>
      </w:r>
    </w:p>
    <w:p>
      <w:pPr>
        <w:jc w:val="both"/>
      </w:pPr>
      <w:r>
        <w:t xml:space="preserve">      userTweetEntityGraphTopic = KafkaEventPublisher.UserTweetEntityTopic,</w:t>
      </w:r>
    </w:p>
    <w:p>
      <w:pPr>
        <w:jc w:val="both"/>
      </w:pPr>
      <w:r>
        <w:t xml:space="preserve">      userTweetEntityGraphMessageBuilder = timelineToUserTweetEntityMessageBuilder,</w:t>
      </w:r>
    </w:p>
    <w:p>
      <w:pPr>
        <w:jc w:val="both"/>
      </w:pPr>
      <w:r>
        <w:t xml:space="preserve">      decider = config.recosInjectorDecider,</w:t>
      </w:r>
    </w:p>
    <w:p>
      <w:pPr>
        <w:jc w:val="both"/>
      </w:pPr>
      <w:r>
        <w:t xml:space="preserve">      gizmoduck = gizmoduck,</w:t>
      </w:r>
    </w:p>
    <w:p>
      <w:pPr>
        <w:jc w:val="both"/>
      </w:pPr>
      <w:r>
        <w:t xml:space="preserve">      tweetypie = tweetypie</w:t>
      </w:r>
    </w:p>
    <w:p>
      <w:pPr>
        <w:jc w:val="both"/>
      </w:pPr>
      <w:r>
        <w:t xml:space="preserve">    )(statsReceiver.scope("TimelineEventProcessor"))</w:t>
      </w:r>
    </w:p>
    <w:p>
      <w:pPr>
        <w:jc w:val="both"/>
      </w:pPr>
      <w:r/>
    </w:p>
    <w:p>
      <w:pPr>
        <w:jc w:val="both"/>
      </w:pPr>
      <w:r>
        <w:t xml:space="preserve">    val eventBusProcessors = Seq(</w:t>
      </w:r>
    </w:p>
    <w:p>
      <w:pPr>
        <w:jc w:val="both"/>
      </w:pPr>
      <w:r>
        <w:t xml:space="preserve">      timelineEventProcessor,</w:t>
      </w:r>
    </w:p>
    <w:p>
      <w:pPr>
        <w:jc w:val="both"/>
      </w:pPr>
      <w:r>
        <w:t xml:space="preserve">      socialWriteEventProcessor,</w:t>
      </w:r>
    </w:p>
    <w:p>
      <w:pPr>
        <w:jc w:val="both"/>
      </w:pPr>
      <w:r>
        <w:t xml:space="preserve">      tweetEventProcessor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uuaProcessor = new UnifiedUserActionProcessor(</w:t>
      </w:r>
    </w:p>
    <w:p>
      <w:pPr>
        <w:jc w:val="both"/>
      </w:pPr>
      <w:r>
        <w:t xml:space="preserve">      gizmoduck = gizmoduck,</w:t>
      </w:r>
    </w:p>
    <w:p>
      <w:pPr>
        <w:jc w:val="both"/>
      </w:pPr>
      <w:r>
        <w:t xml:space="preserve">      tweetypie = tweetypie,</w:t>
      </w:r>
    </w:p>
    <w:p>
      <w:pPr>
        <w:jc w:val="both"/>
      </w:pPr>
      <w:r>
        <w:t xml:space="preserve">      kafkaEventPublisher = kafkaEventPublisher,</w:t>
      </w:r>
    </w:p>
    <w:p>
      <w:pPr>
        <w:jc w:val="both"/>
      </w:pPr>
      <w:r>
        <w:t xml:space="preserve">      userVideoGraphTopic = KafkaEventPublisher.UserVideoTopic,</w:t>
      </w:r>
    </w:p>
    <w:p>
      <w:pPr>
        <w:jc w:val="both"/>
      </w:pPr>
      <w:r>
        <w:t xml:space="preserve">      userVideoGraphBuilder = unifiedUserActionToUserVideoGraphBuilder,</w:t>
      </w:r>
    </w:p>
    <w:p>
      <w:pPr>
        <w:jc w:val="both"/>
      </w:pPr>
      <w:r>
        <w:t xml:space="preserve">      userAdGraphTopic = KafkaEventPublisher.UserAdTopic,</w:t>
      </w:r>
    </w:p>
    <w:p>
      <w:pPr>
        <w:jc w:val="both"/>
      </w:pPr>
      <w:r>
        <w:t xml:space="preserve">      userAdGraphBuilder = unifiedUserActionToUserAdGraphBuilder,</w:t>
      </w:r>
    </w:p>
    <w:p>
      <w:pPr>
        <w:jc w:val="both"/>
      </w:pPr>
      <w:r>
        <w:t xml:space="preserve">      userTweetGraphPlusTopic = KafkaEventPublisher.UserTweetPlusTopic,</w:t>
      </w:r>
    </w:p>
    <w:p>
      <w:pPr>
        <w:jc w:val="both"/>
      </w:pPr>
      <w:r>
        <w:t xml:space="preserve">      userTweetGraphPlusBuilder = unifiedUserActionToUserTweetGraphPlusBuilder)(</w:t>
      </w:r>
    </w:p>
    <w:p>
      <w:pPr>
        <w:jc w:val="both"/>
      </w:pPr>
      <w:r>
        <w:t xml:space="preserve">      statsReceiver.scope("UnifiedUserActionProcessor"))</w:t>
      </w:r>
    </w:p>
    <w:p>
      <w:pPr>
        <w:jc w:val="both"/>
      </w:pPr>
      <w:r/>
    </w:p>
    <w:p>
      <w:pPr>
        <w:jc w:val="both"/>
      </w:pPr>
      <w:r>
        <w:t xml:space="preserve">    val uuaConsumer = new UnifiedUserActionsConsumer(uuaProcessor, truststoreLocation())</w:t>
      </w:r>
    </w:p>
    <w:p>
      <w:pPr>
        <w:jc w:val="both"/>
      </w:pPr>
      <w:r/>
    </w:p>
    <w:p>
      <w:pPr>
        <w:jc w:val="both"/>
      </w:pPr>
      <w:r>
        <w:t xml:space="preserve">    // Start-up init and graceful shutdown setup</w:t>
      </w:r>
    </w:p>
    <w:p>
      <w:pPr>
        <w:jc w:val="both"/>
      </w:pPr>
      <w:r/>
    </w:p>
    <w:p>
      <w:pPr>
        <w:jc w:val="both"/>
      </w:pPr>
      <w:r>
        <w:t xml:space="preserve">    // wait a bit for services to be ready</w:t>
      </w:r>
    </w:p>
    <w:p>
      <w:pPr>
        <w:jc w:val="both"/>
      </w:pPr>
      <w:r>
        <w:t xml:space="preserve">    Thread.sleep(5000L)</w:t>
      </w:r>
    </w:p>
    <w:p>
      <w:pPr>
        <w:jc w:val="both"/>
      </w:pPr>
      <w:r/>
    </w:p>
    <w:p>
      <w:pPr>
        <w:jc w:val="both"/>
      </w:pPr>
      <w:r>
        <w:t xml:space="preserve">    log.info("Starting the event processors")</w:t>
      </w:r>
    </w:p>
    <w:p>
      <w:pPr>
        <w:jc w:val="both"/>
      </w:pPr>
      <w:r>
        <w:t xml:space="preserve">    eventBusProcessors.foreach(_.start())</w:t>
      </w:r>
    </w:p>
    <w:p>
      <w:pPr>
        <w:jc w:val="both"/>
      </w:pPr>
      <w:r/>
    </w:p>
    <w:p>
      <w:pPr>
        <w:jc w:val="both"/>
      </w:pPr>
      <w:r>
        <w:t xml:space="preserve">    log.info("Starting the uua processors")</w:t>
      </w:r>
    </w:p>
    <w:p>
      <w:pPr>
        <w:jc w:val="both"/>
      </w:pPr>
      <w:r>
        <w:t xml:space="preserve">    uuaConsumer.atLeastOnceProcessor.start()</w:t>
      </w:r>
    </w:p>
    <w:p>
      <w:pPr>
        <w:jc w:val="both"/>
      </w:pPr>
      <w:r/>
    </w:p>
    <w:p>
      <w:pPr>
        <w:jc w:val="both"/>
      </w:pPr>
      <w:r>
        <w:t xml:space="preserve">    this.addAdminRoute(ElfOwlFilter.getPostbackRoute())</w:t>
      </w:r>
    </w:p>
    <w:p>
      <w:pPr>
        <w:jc w:val="both"/>
      </w:pPr>
      <w:r/>
    </w:p>
    <w:p>
      <w:pPr>
        <w:jc w:val="both"/>
      </w:pPr>
      <w:r>
        <w:t xml:space="preserve">    onExit {</w:t>
      </w:r>
    </w:p>
    <w:p>
      <w:pPr>
        <w:jc w:val="both"/>
      </w:pPr>
      <w:r>
        <w:t xml:space="preserve">      log.info("Shutting down the event processors")</w:t>
      </w:r>
    </w:p>
    <w:p>
      <w:pPr>
        <w:jc w:val="both"/>
      </w:pPr>
      <w:r>
        <w:t xml:space="preserve">      eventBusProcessors.foreach(_.stop())</w:t>
      </w:r>
    </w:p>
    <w:p>
      <w:pPr>
        <w:jc w:val="both"/>
      </w:pPr>
      <w:r>
        <w:t xml:space="preserve">      log.info("Shutting down the uua processors")</w:t>
      </w:r>
    </w:p>
    <w:p>
      <w:pPr>
        <w:jc w:val="both"/>
      </w:pPr>
      <w:r>
        <w:t xml:space="preserve">      uuaConsumer.atLeastOnceProcessor.close()</w:t>
      </w:r>
    </w:p>
    <w:p>
      <w:pPr>
        <w:jc w:val="both"/>
      </w:pPr>
      <w:r>
        <w:t xml:space="preserve">      log.info("done exit")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Wait on the thriftServer so that shutdownTimeout is respected.</w:t>
      </w:r>
    </w:p>
    <w:p>
      <w:pPr>
        <w:jc w:val="both"/>
      </w:pPr>
      <w:r>
        <w:t xml:space="preserve">    Await.result(adminHttpServer)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