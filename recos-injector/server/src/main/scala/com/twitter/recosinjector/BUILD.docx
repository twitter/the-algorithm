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"java11",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"eventbus/client",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"finagle/finagle-thriftmux",</w:t>
      </w:r>
    </w:p>
    <w:p>
      <w:pPr>
        <w:jc w:val="both"/>
      </w:pPr>
      <w:r>
        <w:t xml:space="preserve">        "recos-injector/server/config",</w:t>
      </w:r>
    </w:p>
    <w:p>
      <w:pPr>
        <w:jc w:val="both"/>
      </w:pPr>
      <w:r>
        <w:t xml:space="preserve">        "recos-injector/server/src/main/scala/com/twitter/recosinjector/clients",</w:t>
      </w:r>
    </w:p>
    <w:p>
      <w:pPr>
        <w:jc w:val="both"/>
      </w:pPr>
      <w:r>
        <w:t xml:space="preserve">        "recos-injector/server/src/main/scala/com/twitter/recosinjector/config",</w:t>
      </w:r>
    </w:p>
    <w:p>
      <w:pPr>
        <w:jc w:val="both"/>
      </w:pPr>
      <w:r>
        <w:t xml:space="preserve">        "recos-injector/server/src/main/scala/com/twitter/recosinjector/decider",</w:t>
      </w:r>
    </w:p>
    <w:p>
      <w:pPr>
        <w:jc w:val="both"/>
      </w:pPr>
      <w:r>
        <w:t xml:space="preserve">        "recos-injector/server/src/main/scala/com/twitter/recosinjector/edges",</w:t>
      </w:r>
    </w:p>
    <w:p>
      <w:pPr>
        <w:jc w:val="both"/>
      </w:pPr>
      <w:r>
        <w:t xml:space="preserve">        "recos-injector/server/src/main/scala/com/twitter/recosinjector/event_processors",</w:t>
      </w:r>
    </w:p>
    <w:p>
      <w:pPr>
        <w:jc w:val="both"/>
      </w:pPr>
      <w:r>
        <w:t xml:space="preserve">        "recos-injector/server/src/main/scala/com/twitter/recosinjector/publishers",</w:t>
      </w:r>
    </w:p>
    <w:p>
      <w:pPr>
        <w:jc w:val="both"/>
      </w:pPr>
      <w:r>
        <w:t xml:space="preserve">        "recos-injector/server/src/main/scala/com/twitter/recosinjector/uua_processors",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"src/thrift/com/twitter/timelineservice/server/internal:thrift-scala",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"thrift-web-forms",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    "util/util-app",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