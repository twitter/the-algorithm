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com.twitter.recosinjector.edges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com.twitter.frigate.common.store.TweetCreationTimeMHStore</w:t>
      </w:r>
    </w:p>
    <w:p>
      <w:pPr>
        <w:jc w:val="both"/>
      </w:pPr>
      <w:r>
        <w:t>import com.twitter.frigate.common.util.SnowflakeUtils</w:t>
      </w:r>
    </w:p>
    <w:p>
      <w:pPr>
        <w:jc w:val="both"/>
      </w:pPr>
      <w:r>
        <w:t>import com.twitter.recos.internal.thriftscala.{RecosUserTweetInfo, TweetType}</w:t>
      </w:r>
    </w:p>
    <w:p>
      <w:pPr>
        <w:jc w:val="both"/>
      </w:pPr>
      <w:r>
        <w:t>import com.twitter.recos.util.Action</w:t>
      </w:r>
    </w:p>
    <w:p>
      <w:pPr>
        <w:jc w:val="both"/>
      </w:pPr>
      <w:r>
        <w:t>import com.twitter.recosinjector.decider.RecosInjectorDecider</w:t>
      </w:r>
    </w:p>
    <w:p>
      <w:pPr>
        <w:jc w:val="both"/>
      </w:pPr>
      <w:r>
        <w:t>import com.twitter.recosinjector.decider.RecosInjectorDeciderConstants</w:t>
      </w:r>
    </w:p>
    <w:p>
      <w:pPr>
        <w:jc w:val="both"/>
      </w:pPr>
      <w:r>
        <w:t>import com.twitter.recosinjector.util.TweetCreateEventDetails</w:t>
      </w:r>
    </w:p>
    <w:p>
      <w:pPr>
        <w:jc w:val="both"/>
      </w:pPr>
      <w:r>
        <w:t>import com.twitter.util.{Future, Time}</w:t>
      </w:r>
    </w:p>
    <w:p>
      <w:pPr>
        <w:jc w:val="both"/>
      </w:pPr>
      <w:r/>
    </w:p>
    <w:p>
      <w:pPr>
        <w:jc w:val="both"/>
      </w:pPr>
      <w:r>
        <w:t>class TweetEventToUserTweetEntityGraphBuilder(</w:t>
      </w:r>
    </w:p>
    <w:p>
      <w:pPr>
        <w:jc w:val="both"/>
      </w:pPr>
      <w:r>
        <w:t xml:space="preserve">  userTweetEntityEdgeBuilder: UserTweetEntityEdgeBuilder,</w:t>
      </w:r>
    </w:p>
    <w:p>
      <w:pPr>
        <w:jc w:val="both"/>
      </w:pPr>
      <w:r>
        <w:t xml:space="preserve">  tweetCreationStore: TweetCreationTimeMHStore,</w:t>
      </w:r>
    </w:p>
    <w:p>
      <w:pPr>
        <w:jc w:val="both"/>
      </w:pPr>
      <w:r>
        <w:t xml:space="preserve">  decider: RecosInjectorDecider</w:t>
      </w:r>
    </w:p>
    <w:p>
      <w:pPr>
        <w:jc w:val="both"/>
      </w:pPr>
      <w:r>
        <w:t>)(</w:t>
      </w:r>
    </w:p>
    <w:p>
      <w:pPr>
        <w:jc w:val="both"/>
      </w:pPr>
      <w:r>
        <w:t xml:space="preserve">  override implicit val statsReceiver: StatsReceiver)</w:t>
      </w:r>
    </w:p>
    <w:p>
      <w:pPr>
        <w:jc w:val="both"/>
      </w:pPr>
      <w:r>
        <w:t xml:space="preserve">    extends EventToMessageBuilder[TweetCreateEventDetails, UserTweetEntityEdge] {</w:t>
      </w:r>
    </w:p>
    <w:p>
      <w:pPr>
        <w:jc w:val="both"/>
      </w:pPr>
      <w:r/>
    </w:p>
    <w:p>
      <w:pPr>
        <w:jc w:val="both"/>
      </w:pPr>
      <w:r>
        <w:t xml:space="preserve">  // TweetCreationStore counters</w:t>
      </w:r>
    </w:p>
    <w:p>
      <w:pPr>
        <w:jc w:val="both"/>
      </w:pPr>
      <w:r>
        <w:t xml:space="preserve">  private val lastTweetTimeNotInMh = statsReceiver.counter("last_tweet_time_not_in_mh")</w:t>
      </w:r>
    </w:p>
    <w:p>
      <w:pPr>
        <w:jc w:val="both"/>
      </w:pPr>
      <w:r>
        <w:t xml:space="preserve">  private val tweetCreationStoreInserts = statsReceiver.counter("tweet_creation_store_inserts")</w:t>
      </w:r>
    </w:p>
    <w:p>
      <w:pPr>
        <w:jc w:val="both"/>
      </w:pPr>
      <w:r/>
    </w:p>
    <w:p>
      <w:pPr>
        <w:jc w:val="both"/>
      </w:pPr>
      <w:r>
        <w:t xml:space="preserve">  private val numInvalidActionCounter = statsReceiver.counter("num_invalid_tweet_action")</w:t>
      </w:r>
    </w:p>
    <w:p>
      <w:pPr>
        <w:jc w:val="both"/>
      </w:pPr>
      <w:r/>
    </w:p>
    <w:p>
      <w:pPr>
        <w:jc w:val="both"/>
      </w:pPr>
      <w:r>
        <w:t xml:space="preserve">  private val numTweetEdgesCounter = statsReceiver.counter("num_tweet_edge")</w:t>
      </w:r>
    </w:p>
    <w:p>
      <w:pPr>
        <w:jc w:val="both"/>
      </w:pPr>
      <w:r>
        <w:t xml:space="preserve">  private val numRetweetEdgesCounter = statsReceiver.counter("num_retweet_edge")</w:t>
      </w:r>
    </w:p>
    <w:p>
      <w:pPr>
        <w:jc w:val="both"/>
      </w:pPr>
      <w:r>
        <w:t xml:space="preserve">  private val numReplyEdgesCounter = statsReceiver.counter("num_reply_edge")</w:t>
      </w:r>
    </w:p>
    <w:p>
      <w:pPr>
        <w:jc w:val="both"/>
      </w:pPr>
      <w:r>
        <w:t xml:space="preserve">  private val numQuoteEdgesCounter = statsReceiver.counter("num_quote_edge")</w:t>
      </w:r>
    </w:p>
    <w:p>
      <w:pPr>
        <w:jc w:val="both"/>
      </w:pPr>
      <w:r>
        <w:t xml:space="preserve">  private val numIsMentionedEdgesCounter = statsReceiver.counter("num_isMentioned_edge")</w:t>
      </w:r>
    </w:p>
    <w:p>
      <w:pPr>
        <w:jc w:val="both"/>
      </w:pPr>
      <w:r>
        <w:t xml:space="preserve">  private val numIsMediataggedEdgesCounter = statsReceiver.counter("num_isMediatagged_edge")</w:t>
      </w:r>
    </w:p>
    <w:p>
      <w:pPr>
        <w:jc w:val="both"/>
      </w:pPr>
      <w:r/>
    </w:p>
    <w:p>
      <w:pPr>
        <w:jc w:val="both"/>
      </w:pPr>
      <w:r>
        <w:t xml:space="preserve">  private val numIsDecider = statsReceiver.counter("num_decider_enabled")</w:t>
      </w:r>
    </w:p>
    <w:p>
      <w:pPr>
        <w:jc w:val="both"/>
      </w:pPr>
      <w:r>
        <w:t xml:space="preserve">  private val numIsNotDecider = statsReceiver.counter("num_decider_not_enabled")</w:t>
      </w:r>
    </w:p>
    <w:p>
      <w:pPr>
        <w:jc w:val="both"/>
      </w:pPr>
      <w:r/>
    </w:p>
    <w:p>
      <w:pPr>
        <w:jc w:val="both"/>
      </w:pPr>
      <w:r>
        <w:t xml:space="preserve">  override def shouldProcessEvent(event: TweetCreateEventDetails): Future[Boolean] = {</w:t>
      </w:r>
    </w:p>
    <w:p>
      <w:pPr>
        <w:jc w:val="both"/>
      </w:pPr>
      <w:r>
        <w:t xml:space="preserve">    val isDecider = decider.isAvailable(</w:t>
      </w:r>
    </w:p>
    <w:p>
      <w:pPr>
        <w:jc w:val="both"/>
      </w:pPr>
      <w:r>
        <w:t xml:space="preserve">      RecosInjectorDeciderConstants.TweetEventTransformerUserTweetEntityEdgesDecider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if (isDecider) {</w:t>
      </w:r>
    </w:p>
    <w:p>
      <w:pPr>
        <w:jc w:val="both"/>
      </w:pPr>
      <w:r>
        <w:t xml:space="preserve">      numIsDecider.incr()</w:t>
      </w:r>
    </w:p>
    <w:p>
      <w:pPr>
        <w:jc w:val="both"/>
      </w:pPr>
      <w:r>
        <w:t xml:space="preserve">      Future(true)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numIsNotDecider.incr()</w:t>
      </w:r>
    </w:p>
    <w:p>
      <w:pPr>
        <w:jc w:val="both"/>
      </w:pPr>
      <w:r>
        <w:t xml:space="preserve">      Future(false)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edges Reply event. Reply event emits 2 edges:</w:t>
      </w:r>
    </w:p>
    <w:p>
      <w:pPr>
        <w:jc w:val="both"/>
      </w:pPr>
      <w:r>
        <w:t xml:space="preserve">   * author -&gt; Reply -&gt; SourceTweetId</w:t>
      </w:r>
    </w:p>
    <w:p>
      <w:pPr>
        <w:jc w:val="both"/>
      </w:pPr>
      <w:r>
        <w:t xml:space="preserve">   * author -&gt; Tweet -&gt; ReplyId</w:t>
      </w:r>
    </w:p>
    <w:p>
      <w:pPr>
        <w:jc w:val="both"/>
      </w:pPr>
      <w:r>
        <w:t xml:space="preserve">   * Do not associate entities in reply tweet to the source 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buildReplyEdge(event: TweetCreateEventDetails) = {</w:t>
      </w:r>
    </w:p>
    <w:p>
      <w:pPr>
        <w:jc w:val="both"/>
      </w:pPr>
      <w:r>
        <w:t xml:space="preserve">    val userTweetEngagement = event.userTweetEngagement</w:t>
      </w:r>
    </w:p>
    <w:p>
      <w:pPr>
        <w:jc w:val="both"/>
      </w:pPr>
      <w:r>
        <w:t xml:space="preserve">    val authorId = userTweetEngagement.engageUserId</w:t>
      </w:r>
    </w:p>
    <w:p>
      <w:pPr>
        <w:jc w:val="both"/>
      </w:pPr>
      <w:r/>
    </w:p>
    <w:p>
      <w:pPr>
        <w:jc w:val="both"/>
      </w:pPr>
      <w:r>
        <w:t xml:space="preserve">    val replyEdgeFut = event.sourceTweetDetails</w:t>
      </w:r>
    </w:p>
    <w:p>
      <w:pPr>
        <w:jc w:val="both"/>
      </w:pPr>
      <w:r>
        <w:t xml:space="preserve">      .map { sourceTweetDetails =&gt;</w:t>
      </w:r>
    </w:p>
    <w:p>
      <w:pPr>
        <w:jc w:val="both"/>
      </w:pPr>
      <w:r>
        <w:t xml:space="preserve">        val sourceTweetId = sourceTweetDetails.tweet.id</w:t>
      </w:r>
    </w:p>
    <w:p>
      <w:pPr>
        <w:jc w:val="both"/>
      </w:pPr>
      <w:r>
        <w:t xml:space="preserve">        val sourceTweetEntitiesMapFut = userTweetEntityEdgeBuilder.getEntitiesMapAndUpdateCache(</w:t>
      </w:r>
    </w:p>
    <w:p>
      <w:pPr>
        <w:jc w:val="both"/>
      </w:pPr>
      <w:r>
        <w:t xml:space="preserve">          tweetId = sourceTweetId,</w:t>
      </w:r>
    </w:p>
    <w:p>
      <w:pPr>
        <w:jc w:val="both"/>
      </w:pPr>
      <w:r>
        <w:t xml:space="preserve">          tweetDetails = Some(sourceTweetDetails)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sourceTweetEntitiesMapFut.map { sourceTweetEntitiesMap =&gt;</w:t>
      </w:r>
    </w:p>
    <w:p>
      <w:pPr>
        <w:jc w:val="both"/>
      </w:pPr>
      <w:r>
        <w:t xml:space="preserve">          val replyEdge = UserTweetEntityEdge(</w:t>
      </w:r>
    </w:p>
    <w:p>
      <w:pPr>
        <w:jc w:val="both"/>
      </w:pPr>
      <w:r>
        <w:t xml:space="preserve">            sourceUser = authorId,</w:t>
      </w:r>
    </w:p>
    <w:p>
      <w:pPr>
        <w:jc w:val="both"/>
      </w:pPr>
      <w:r>
        <w:t xml:space="preserve">            targetTweet = sourceTweetId,</w:t>
      </w:r>
    </w:p>
    <w:p>
      <w:pPr>
        <w:jc w:val="both"/>
      </w:pPr>
      <w:r>
        <w:t xml:space="preserve">            action = Action.Reply,</w:t>
      </w:r>
    </w:p>
    <w:p>
      <w:pPr>
        <w:jc w:val="both"/>
      </w:pPr>
      <w:r>
        <w:t xml:space="preserve">            metadata = Some(userTweetEngagement.tweetId),</w:t>
      </w:r>
    </w:p>
    <w:p>
      <w:pPr>
        <w:jc w:val="both"/>
      </w:pPr>
      <w:r>
        <w:t xml:space="preserve">            cardInfo = Some(sourceTweetDetails.cardInfo.toByte),</w:t>
      </w:r>
    </w:p>
    <w:p>
      <w:pPr>
        <w:jc w:val="both"/>
      </w:pPr>
      <w:r>
        <w:t xml:space="preserve">            entitiesMap = sourceTweetEntitiesMap,</w:t>
      </w:r>
    </w:p>
    <w:p>
      <w:pPr>
        <w:jc w:val="both"/>
      </w:pPr>
      <w:r>
        <w:t xml:space="preserve">            tweetDetails = Some(sourceTweetDetails)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numReplyEdgesCounter.incr()</w:t>
      </w:r>
    </w:p>
    <w:p>
      <w:pPr>
        <w:jc w:val="both"/>
      </w:pPr>
      <w:r>
        <w:t xml:space="preserve">          Some(replyEdge)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}.getOrElse(Future.None)</w:t>
      </w:r>
    </w:p>
    <w:p>
      <w:pPr>
        <w:jc w:val="both"/>
      </w:pPr>
      <w:r/>
    </w:p>
    <w:p>
      <w:pPr>
        <w:jc w:val="both"/>
      </w:pPr>
      <w:r>
        <w:t xml:space="preserve">    val tweetCreationEdgeFut =</w:t>
      </w:r>
    </w:p>
    <w:p>
      <w:pPr>
        <w:jc w:val="both"/>
      </w:pPr>
      <w:r>
        <w:t xml:space="preserve">      if (decider.isAvailable(RecosInjectorDeciderConstants.EnableEmitTweetEdgeFromReply)) {</w:t>
      </w:r>
    </w:p>
    <w:p>
      <w:pPr>
        <w:jc w:val="both"/>
      </w:pPr>
      <w:r>
        <w:t xml:space="preserve">        getAndUpdateLastTweetCreationTime(</w:t>
      </w:r>
    </w:p>
    <w:p>
      <w:pPr>
        <w:jc w:val="both"/>
      </w:pPr>
      <w:r>
        <w:t xml:space="preserve">          authorId = authorId,</w:t>
      </w:r>
    </w:p>
    <w:p>
      <w:pPr>
        <w:jc w:val="both"/>
      </w:pPr>
      <w:r>
        <w:t xml:space="preserve">          tweetId = userTweetEngagement.tweetId,</w:t>
      </w:r>
    </w:p>
    <w:p>
      <w:pPr>
        <w:jc w:val="both"/>
      </w:pPr>
      <w:r>
        <w:t xml:space="preserve">          tweetType = TweetType.Reply</w:t>
      </w:r>
    </w:p>
    <w:p>
      <w:pPr>
        <w:jc w:val="both"/>
      </w:pPr>
      <w:r>
        <w:t xml:space="preserve">        ).map { lastTweetTime =&gt;</w:t>
      </w:r>
    </w:p>
    <w:p>
      <w:pPr>
        <w:jc w:val="both"/>
      </w:pPr>
      <w:r>
        <w:t xml:space="preserve">          val edge = UserTweetEntityEdge(</w:t>
      </w:r>
    </w:p>
    <w:p>
      <w:pPr>
        <w:jc w:val="both"/>
      </w:pPr>
      <w:r>
        <w:t xml:space="preserve">            sourceUser = authorId,</w:t>
      </w:r>
    </w:p>
    <w:p>
      <w:pPr>
        <w:jc w:val="both"/>
      </w:pPr>
      <w:r>
        <w:t xml:space="preserve">            targetTweet = userTweetEngagement.tweetId,</w:t>
      </w:r>
    </w:p>
    <w:p>
      <w:pPr>
        <w:jc w:val="both"/>
      </w:pPr>
      <w:r>
        <w:t xml:space="preserve">            action = Action.Tweet,</w:t>
      </w:r>
    </w:p>
    <w:p>
      <w:pPr>
        <w:jc w:val="both"/>
      </w:pPr>
      <w:r>
        <w:t xml:space="preserve">            metadata = lastTweetTime,</w:t>
      </w:r>
    </w:p>
    <w:p>
      <w:pPr>
        <w:jc w:val="both"/>
      </w:pPr>
      <w:r>
        <w:t xml:space="preserve">            cardInfo = userTweetEngagement.tweetDetails.map(_.cardInfo.toByte),</w:t>
      </w:r>
    </w:p>
    <w:p>
      <w:pPr>
        <w:jc w:val="both"/>
      </w:pPr>
      <w:r>
        <w:t xml:space="preserve">            entitiesMap = None,</w:t>
      </w:r>
    </w:p>
    <w:p>
      <w:pPr>
        <w:jc w:val="both"/>
      </w:pPr>
      <w:r>
        <w:t xml:space="preserve">            tweetDetails = userTweetEngagement.tweetDetails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numTweetEdgesCounter.incr()</w:t>
      </w:r>
    </w:p>
    <w:p>
      <w:pPr>
        <w:jc w:val="both"/>
      </w:pPr>
      <w:r>
        <w:t xml:space="preserve">          Some(edge)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Future.None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Future.join(replyEdgeFut, tweetCreationEdgeFut).map {</w:t>
      </w:r>
    </w:p>
    <w:p>
      <w:pPr>
        <w:jc w:val="both"/>
      </w:pPr>
      <w:r>
        <w:t xml:space="preserve">      case (replyEdgeOpt, tweetCreationEdgeOpt) =&gt;</w:t>
      </w:r>
    </w:p>
    <w:p>
      <w:pPr>
        <w:jc w:val="both"/>
      </w:pPr>
      <w:r>
        <w:t xml:space="preserve">        tweetCreationEdgeOpt.toSeq ++ replyEdgeOpt.toSeq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Retweet UTEG edge: author -&gt; RT -&gt; SourceTweetId.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buildRetweetEdge(event: TweetCreateEventDetails) = {</w:t>
      </w:r>
    </w:p>
    <w:p>
      <w:pPr>
        <w:jc w:val="both"/>
      </w:pPr>
      <w:r>
        <w:t xml:space="preserve">    val userTweetEngagement = event.userTweetEngagement</w:t>
      </w:r>
    </w:p>
    <w:p>
      <w:pPr>
        <w:jc w:val="both"/>
      </w:pPr>
      <w:r>
        <w:t xml:space="preserve">    val tweetId = userTweetEngagement.tweetId</w:t>
      </w:r>
    </w:p>
    <w:p>
      <w:pPr>
        <w:jc w:val="both"/>
      </w:pPr>
      <w:r/>
    </w:p>
    <w:p>
      <w:pPr>
        <w:jc w:val="both"/>
      </w:pPr>
      <w:r>
        <w:t xml:space="preserve">    event.sourceTweetDetails</w:t>
      </w:r>
    </w:p>
    <w:p>
      <w:pPr>
        <w:jc w:val="both"/>
      </w:pPr>
      <w:r>
        <w:t xml:space="preserve">      .map { sourceTweetDetails =&gt;</w:t>
      </w:r>
    </w:p>
    <w:p>
      <w:pPr>
        <w:jc w:val="both"/>
      </w:pPr>
      <w:r>
        <w:t xml:space="preserve">        val sourceTweetId = sourceTweetDetails.tweet.id // Id of the tweet being Retweeted</w:t>
      </w:r>
    </w:p>
    <w:p>
      <w:pPr>
        <w:jc w:val="both"/>
      </w:pPr>
      <w:r>
        <w:t xml:space="preserve">        val sourceTweetEntitiesMapFut = userTweetEntityEdgeBuilder.getEntitiesMapAndUpdateCache(</w:t>
      </w:r>
    </w:p>
    <w:p>
      <w:pPr>
        <w:jc w:val="both"/>
      </w:pPr>
      <w:r>
        <w:t xml:space="preserve">          tweetId = sourceTweetId,</w:t>
      </w:r>
    </w:p>
    <w:p>
      <w:pPr>
        <w:jc w:val="both"/>
      </w:pPr>
      <w:r>
        <w:t xml:space="preserve">          tweetDetails = Some(sourceTweetDetails)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sourceTweetEntitiesMapFut.map { sourceTweetEntitiesMap =&gt;</w:t>
      </w:r>
    </w:p>
    <w:p>
      <w:pPr>
        <w:jc w:val="both"/>
      </w:pPr>
      <w:r>
        <w:t xml:space="preserve">          val edge = UserTweetEntityEdge(</w:t>
      </w:r>
    </w:p>
    <w:p>
      <w:pPr>
        <w:jc w:val="both"/>
      </w:pPr>
      <w:r>
        <w:t xml:space="preserve">            sourceUser = userTweetEngagement.engageUserId,</w:t>
      </w:r>
    </w:p>
    <w:p>
      <w:pPr>
        <w:jc w:val="both"/>
      </w:pPr>
      <w:r>
        <w:t xml:space="preserve">            targetTweet = sourceTweetId,</w:t>
      </w:r>
    </w:p>
    <w:p>
      <w:pPr>
        <w:jc w:val="both"/>
      </w:pPr>
      <w:r>
        <w:t xml:space="preserve">            action = Action.Retweet,</w:t>
      </w:r>
    </w:p>
    <w:p>
      <w:pPr>
        <w:jc w:val="both"/>
      </w:pPr>
      <w:r>
        <w:t xml:space="preserve">            metadata = Some(tweetId), // metadata is the tweetId</w:t>
      </w:r>
    </w:p>
    <w:p>
      <w:pPr>
        <w:jc w:val="both"/>
      </w:pPr>
      <w:r>
        <w:t xml:space="preserve">            cardInfo = Some(sourceTweetDetails.cardInfo.toByte),</w:t>
      </w:r>
    </w:p>
    <w:p>
      <w:pPr>
        <w:jc w:val="both"/>
      </w:pPr>
      <w:r>
        <w:t xml:space="preserve">            entitiesMap = sourceTweetEntitiesMap,</w:t>
      </w:r>
    </w:p>
    <w:p>
      <w:pPr>
        <w:jc w:val="both"/>
      </w:pPr>
      <w:r>
        <w:t xml:space="preserve">            tweetDetails = Some(sourceTweetDetails)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numRetweetEdgesCounter.incr()</w:t>
      </w:r>
    </w:p>
    <w:p>
      <w:pPr>
        <w:jc w:val="both"/>
      </w:pPr>
      <w:r>
        <w:t xml:space="preserve">          Seq(edge)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}.getOrElse(Future.Nil)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edges for a Quote event. Quote tweet emits 2 edges:</w:t>
      </w:r>
    </w:p>
    <w:p>
      <w:pPr>
        <w:jc w:val="both"/>
      </w:pPr>
      <w:r>
        <w:t xml:space="preserve">   * 1. A quote social proof: author -&gt; Quote -&gt; SourceTweetId</w:t>
      </w:r>
    </w:p>
    <w:p>
      <w:pPr>
        <w:jc w:val="both"/>
      </w:pPr>
      <w:r>
        <w:t xml:space="preserve">   * 2. A tweet creation edge: author -&gt; Tweet -&gt; QuoteTweetId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buildQuoteEdges(</w:t>
      </w:r>
    </w:p>
    <w:p>
      <w:pPr>
        <w:jc w:val="both"/>
      </w:pPr>
      <w:r>
        <w:t xml:space="preserve">    event: TweetCreateEventDetails</w:t>
      </w:r>
    </w:p>
    <w:p>
      <w:pPr>
        <w:jc w:val="both"/>
      </w:pPr>
      <w:r>
        <w:t xml:space="preserve">  ): Future[Seq[UserTweetEntityEdge]] = {</w:t>
      </w:r>
    </w:p>
    <w:p>
      <w:pPr>
        <w:jc w:val="both"/>
      </w:pPr>
      <w:r>
        <w:t xml:space="preserve">    val userTweetEngagement = event.userTweetEngagement</w:t>
      </w:r>
    </w:p>
    <w:p>
      <w:pPr>
        <w:jc w:val="both"/>
      </w:pPr>
      <w:r>
        <w:t xml:space="preserve">    val tweetId = userTweetEngagement.tweetId</w:t>
      </w:r>
    </w:p>
    <w:p>
      <w:pPr>
        <w:jc w:val="both"/>
      </w:pPr>
      <w:r>
        <w:t xml:space="preserve">    val authorId = userTweetEngagement.engageUserId</w:t>
      </w:r>
    </w:p>
    <w:p>
      <w:pPr>
        <w:jc w:val="both"/>
      </w:pPr>
      <w:r/>
    </w:p>
    <w:p>
      <w:pPr>
        <w:jc w:val="both"/>
      </w:pPr>
      <w:r>
        <w:t xml:space="preserve">    // do not associate entities in quote tweet to the source tweet,</w:t>
      </w:r>
    </w:p>
    <w:p>
      <w:pPr>
        <w:jc w:val="both"/>
      </w:pPr>
      <w:r>
        <w:t xml:space="preserve">    // but associate entities to quote tweet in tweet creation event</w:t>
      </w:r>
    </w:p>
    <w:p>
      <w:pPr>
        <w:jc w:val="both"/>
      </w:pPr>
      <w:r>
        <w:t xml:space="preserve">    val quoteTweetEdgeFut = event.sourceTweetDetails</w:t>
      </w:r>
    </w:p>
    <w:p>
      <w:pPr>
        <w:jc w:val="both"/>
      </w:pPr>
      <w:r>
        <w:t xml:space="preserve">      .map { sourceTweetDetails =&gt;</w:t>
      </w:r>
    </w:p>
    <w:p>
      <w:pPr>
        <w:jc w:val="both"/>
      </w:pPr>
      <w:r>
        <w:t xml:space="preserve">        val sourceTweetId = sourceTweetDetails.tweet.id // Id of the tweet being quoted</w:t>
      </w:r>
    </w:p>
    <w:p>
      <w:pPr>
        <w:jc w:val="both"/>
      </w:pPr>
      <w:r>
        <w:t xml:space="preserve">        val sourceTweetEntitiesMapFut = userTweetEntityEdgeBuilder.getEntitiesMapAndUpdateCache(</w:t>
      </w:r>
    </w:p>
    <w:p>
      <w:pPr>
        <w:jc w:val="both"/>
      </w:pPr>
      <w:r>
        <w:t xml:space="preserve">          tweetId = sourceTweetId,</w:t>
      </w:r>
    </w:p>
    <w:p>
      <w:pPr>
        <w:jc w:val="both"/>
      </w:pPr>
      <w:r>
        <w:t xml:space="preserve">          tweetDetails = event.sourceTweetDetails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sourceTweetEntitiesMapFut.map { sourceTweetEntitiesMap =&gt;</w:t>
      </w:r>
    </w:p>
    <w:p>
      <w:pPr>
        <w:jc w:val="both"/>
      </w:pPr>
      <w:r>
        <w:t xml:space="preserve">          val edge = UserTweetEntityEdge(</w:t>
      </w:r>
    </w:p>
    <w:p>
      <w:pPr>
        <w:jc w:val="both"/>
      </w:pPr>
      <w:r>
        <w:t xml:space="preserve">            sourceUser = authorId,</w:t>
      </w:r>
    </w:p>
    <w:p>
      <w:pPr>
        <w:jc w:val="both"/>
      </w:pPr>
      <w:r>
        <w:t xml:space="preserve">            targetTweet = sourceTweetId,</w:t>
      </w:r>
    </w:p>
    <w:p>
      <w:pPr>
        <w:jc w:val="both"/>
      </w:pPr>
      <w:r>
        <w:t xml:space="preserve">            action = Action.Quote,</w:t>
      </w:r>
    </w:p>
    <w:p>
      <w:pPr>
        <w:jc w:val="both"/>
      </w:pPr>
      <w:r>
        <w:t xml:space="preserve">            metadata = Some(tweetId), // metadata is tweetId</w:t>
      </w:r>
    </w:p>
    <w:p>
      <w:pPr>
        <w:jc w:val="both"/>
      </w:pPr>
      <w:r>
        <w:t xml:space="preserve">            cardInfo = Some(sourceTweetDetails.cardInfo.toByte), // cardInfo of the source tweet</w:t>
      </w:r>
    </w:p>
    <w:p>
      <w:pPr>
        <w:jc w:val="both"/>
      </w:pPr>
      <w:r>
        <w:t xml:space="preserve">            entitiesMap = sourceTweetEntitiesMap,</w:t>
      </w:r>
    </w:p>
    <w:p>
      <w:pPr>
        <w:jc w:val="both"/>
      </w:pPr>
      <w:r>
        <w:t xml:space="preserve">            tweetDetails = Some(sourceTweetDetails)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numQuoteEdgesCounter.incr()</w:t>
      </w:r>
    </w:p>
    <w:p>
      <w:pPr>
        <w:jc w:val="both"/>
      </w:pPr>
      <w:r>
        <w:t xml:space="preserve">          Seq(edge)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}.getOrElse(Future.Nil)</w:t>
      </w:r>
    </w:p>
    <w:p>
      <w:pPr>
        <w:jc w:val="both"/>
      </w:pPr>
      <w:r/>
    </w:p>
    <w:p>
      <w:pPr>
        <w:jc w:val="both"/>
      </w:pPr>
      <w:r>
        <w:t xml:space="preserve">    val tweetCreationEdgeFut = getAndUpdateLastTweetCreationTime(</w:t>
      </w:r>
    </w:p>
    <w:p>
      <w:pPr>
        <w:jc w:val="both"/>
      </w:pPr>
      <w:r>
        <w:t xml:space="preserve">      authorId = authorId,</w:t>
      </w:r>
    </w:p>
    <w:p>
      <w:pPr>
        <w:jc w:val="both"/>
      </w:pPr>
      <w:r>
        <w:t xml:space="preserve">      tweetId = tweetId,</w:t>
      </w:r>
    </w:p>
    <w:p>
      <w:pPr>
        <w:jc w:val="both"/>
      </w:pPr>
      <w:r>
        <w:t xml:space="preserve">      tweetType = TweetType.Quote</w:t>
      </w:r>
    </w:p>
    <w:p>
      <w:pPr>
        <w:jc w:val="both"/>
      </w:pPr>
      <w:r>
        <w:t xml:space="preserve">    ).map { lastTweetTime =&gt;</w:t>
      </w:r>
    </w:p>
    <w:p>
      <w:pPr>
        <w:jc w:val="both"/>
      </w:pPr>
      <w:r>
        <w:t xml:space="preserve">      val metadata = lastTweetTime</w:t>
      </w:r>
    </w:p>
    <w:p>
      <w:pPr>
        <w:jc w:val="both"/>
      </w:pPr>
      <w:r>
        <w:t xml:space="preserve">      val cardInfo = userTweetEngagement.tweetDetails.map(_.cardInfo.toByte)</w:t>
      </w:r>
    </w:p>
    <w:p>
      <w:pPr>
        <w:jc w:val="both"/>
      </w:pPr>
      <w:r>
        <w:t xml:space="preserve">      val edge = UserTweetEntityEdge(</w:t>
      </w:r>
    </w:p>
    <w:p>
      <w:pPr>
        <w:jc w:val="both"/>
      </w:pPr>
      <w:r>
        <w:t xml:space="preserve">        sourceUser = authorId,</w:t>
      </w:r>
    </w:p>
    <w:p>
      <w:pPr>
        <w:jc w:val="both"/>
      </w:pPr>
      <w:r>
        <w:t xml:space="preserve">        targetTweet = tweetId,</w:t>
      </w:r>
    </w:p>
    <w:p>
      <w:pPr>
        <w:jc w:val="both"/>
      </w:pPr>
      <w:r>
        <w:t xml:space="preserve">        action = Action.Tweet,</w:t>
      </w:r>
    </w:p>
    <w:p>
      <w:pPr>
        <w:jc w:val="both"/>
      </w:pPr>
      <w:r>
        <w:t xml:space="preserve">        metadata = metadata,</w:t>
      </w:r>
    </w:p>
    <w:p>
      <w:pPr>
        <w:jc w:val="both"/>
      </w:pPr>
      <w:r>
        <w:t xml:space="preserve">        cardInfo = cardInfo,</w:t>
      </w:r>
    </w:p>
    <w:p>
      <w:pPr>
        <w:jc w:val="both"/>
      </w:pPr>
      <w:r>
        <w:t xml:space="preserve">        entitiesMap = None,</w:t>
      </w:r>
    </w:p>
    <w:p>
      <w:pPr>
        <w:jc w:val="both"/>
      </w:pPr>
      <w:r>
        <w:t xml:space="preserve">        tweetDetails = userTweetEngagement.tweetDetails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numTweetEdgesCounter.incr()</w:t>
      </w:r>
    </w:p>
    <w:p>
      <w:pPr>
        <w:jc w:val="both"/>
      </w:pPr>
      <w:r>
        <w:t xml:space="preserve">      Seq(edge)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Future.join(quoteTweetEdgeFut, tweetCreationEdgeFut).map {</w:t>
      </w:r>
    </w:p>
    <w:p>
      <w:pPr>
        <w:jc w:val="both"/>
      </w:pPr>
      <w:r>
        <w:t xml:space="preserve">      case (quoteEdge, creationEdge) =&gt;</w:t>
      </w:r>
    </w:p>
    <w:p>
      <w:pPr>
        <w:jc w:val="both"/>
      </w:pPr>
      <w:r>
        <w:t xml:space="preserve">        quoteEdge ++ creationEdge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edges for a Tweet event. A Tweet emits 3 tyes edges:</w:t>
      </w:r>
    </w:p>
    <w:p>
      <w:pPr>
        <w:jc w:val="both"/>
      </w:pPr>
      <w:r>
        <w:t xml:space="preserve">   * 1. A tweet creation edge: author -&gt; Tweet -&gt; TweetId</w:t>
      </w:r>
    </w:p>
    <w:p>
      <w:pPr>
        <w:jc w:val="both"/>
      </w:pPr>
      <w:r>
        <w:t xml:space="preserve">   * 2. IsMentioned edges: mentionedUserId -&gt; IsMentioned -&gt; TweetId</w:t>
      </w:r>
    </w:p>
    <w:p>
      <w:pPr>
        <w:jc w:val="both"/>
      </w:pPr>
      <w:r>
        <w:t xml:space="preserve">   * 3. IsMediatagged edges: mediataggedUserId -&gt; IsMediatagged -&gt; TweetId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buildTweetEdges(event: TweetCreateEventDetails): Future[Seq[UserTweetEntityEdge]] = {</w:t>
      </w:r>
    </w:p>
    <w:p>
      <w:pPr>
        <w:jc w:val="both"/>
      </w:pPr>
      <w:r>
        <w:t xml:space="preserve">    val userTweetEngagement = event.userTweetEngagement</w:t>
      </w:r>
    </w:p>
    <w:p>
      <w:pPr>
        <w:jc w:val="both"/>
      </w:pPr>
      <w:r>
        <w:t xml:space="preserve">    val tweetDetails = userTweetEngagement.tweetDetails</w:t>
      </w:r>
    </w:p>
    <w:p>
      <w:pPr>
        <w:jc w:val="both"/>
      </w:pPr>
      <w:r>
        <w:t xml:space="preserve">    val tweetId = userTweetEngagement.tweetId</w:t>
      </w:r>
    </w:p>
    <w:p>
      <w:pPr>
        <w:jc w:val="both"/>
      </w:pPr>
      <w:r>
        <w:t xml:space="preserve">    val authorId = userTweetEngagement.engageUserId</w:t>
      </w:r>
    </w:p>
    <w:p>
      <w:pPr>
        <w:jc w:val="both"/>
      </w:pPr>
      <w:r/>
    </w:p>
    <w:p>
      <w:pPr>
        <w:jc w:val="both"/>
      </w:pPr>
      <w:r>
        <w:t xml:space="preserve">    val cardInfo = tweetDetails.map(_.cardInfo.toByte)</w:t>
      </w:r>
    </w:p>
    <w:p>
      <w:pPr>
        <w:jc w:val="both"/>
      </w:pPr>
      <w:r/>
    </w:p>
    <w:p>
      <w:pPr>
        <w:jc w:val="both"/>
      </w:pPr>
      <w:r>
        <w:t xml:space="preserve">    val entitiesMapFut = userTweetEntityEdgeBuilder.getEntitiesMapAndUpdateCache(</w:t>
      </w:r>
    </w:p>
    <w:p>
      <w:pPr>
        <w:jc w:val="both"/>
      </w:pPr>
      <w:r>
        <w:t xml:space="preserve">      tweetId = tweetId,</w:t>
      </w:r>
    </w:p>
    <w:p>
      <w:pPr>
        <w:jc w:val="both"/>
      </w:pPr>
      <w:r>
        <w:t xml:space="preserve">      tweetDetails = tweetDetails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lastTweetTimeFut = getAndUpdateLastTweetCreationTime(</w:t>
      </w:r>
    </w:p>
    <w:p>
      <w:pPr>
        <w:jc w:val="both"/>
      </w:pPr>
      <w:r>
        <w:t xml:space="preserve">      authorId = authorId,</w:t>
      </w:r>
    </w:p>
    <w:p>
      <w:pPr>
        <w:jc w:val="both"/>
      </w:pPr>
      <w:r>
        <w:t xml:space="preserve">      tweetId = tweetId,</w:t>
      </w:r>
    </w:p>
    <w:p>
      <w:pPr>
        <w:jc w:val="both"/>
      </w:pPr>
      <w:r>
        <w:t xml:space="preserve">      tweetType = TweetType.Tweet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Future.join(entitiesMapFut, lastTweetTimeFut).map {</w:t>
      </w:r>
    </w:p>
    <w:p>
      <w:pPr>
        <w:jc w:val="both"/>
      </w:pPr>
      <w:r>
        <w:t xml:space="preserve">      case (entitiesMap, lastTweetTime) =&gt;</w:t>
      </w:r>
    </w:p>
    <w:p>
      <w:pPr>
        <w:jc w:val="both"/>
      </w:pPr>
      <w:r>
        <w:t xml:space="preserve">        val tweetCreationEdge = UserTweetEntityEdge(</w:t>
      </w:r>
    </w:p>
    <w:p>
      <w:pPr>
        <w:jc w:val="both"/>
      </w:pPr>
      <w:r>
        <w:t xml:space="preserve">          sourceUser = authorId,</w:t>
      </w:r>
    </w:p>
    <w:p>
      <w:pPr>
        <w:jc w:val="both"/>
      </w:pPr>
      <w:r>
        <w:t xml:space="preserve">          targetTweet = tweetId,</w:t>
      </w:r>
    </w:p>
    <w:p>
      <w:pPr>
        <w:jc w:val="both"/>
      </w:pPr>
      <w:r>
        <w:t xml:space="preserve">          action = Action.Tweet,</w:t>
      </w:r>
    </w:p>
    <w:p>
      <w:pPr>
        <w:jc w:val="both"/>
      </w:pPr>
      <w:r>
        <w:t xml:space="preserve">          metadata = lastTweetTime,</w:t>
      </w:r>
    </w:p>
    <w:p>
      <w:pPr>
        <w:jc w:val="both"/>
      </w:pPr>
      <w:r>
        <w:t xml:space="preserve">          cardInfo = cardInfo,</w:t>
      </w:r>
    </w:p>
    <w:p>
      <w:pPr>
        <w:jc w:val="both"/>
      </w:pPr>
      <w:r>
        <w:t xml:space="preserve">          entitiesMap = entitiesMap,</w:t>
      </w:r>
    </w:p>
    <w:p>
      <w:pPr>
        <w:jc w:val="both"/>
      </w:pPr>
      <w:r>
        <w:t xml:space="preserve">          tweetDetails = userTweetEngagement.tweetDetails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numTweetEdgesCounter.incr()</w:t>
      </w:r>
    </w:p>
    <w:p>
      <w:pPr>
        <w:jc w:val="both"/>
      </w:pPr>
      <w:r/>
    </w:p>
    <w:p>
      <w:pPr>
        <w:jc w:val="both"/>
      </w:pPr>
      <w:r>
        <w:t xml:space="preserve">        val isMentionedEdges = event.validMentionUserIds</w:t>
      </w:r>
    </w:p>
    <w:p>
      <w:pPr>
        <w:jc w:val="both"/>
      </w:pPr>
      <w:r>
        <w:t xml:space="preserve">          .map(_.map { mentionedUserId =&gt;</w:t>
      </w:r>
    </w:p>
    <w:p>
      <w:pPr>
        <w:jc w:val="both"/>
      </w:pPr>
      <w:r>
        <w:t xml:space="preserve">            UserTweetEntityEdge(</w:t>
      </w:r>
    </w:p>
    <w:p>
      <w:pPr>
        <w:jc w:val="both"/>
      </w:pPr>
      <w:r>
        <w:t xml:space="preserve">              sourceUser = mentionedUserId,</w:t>
      </w:r>
    </w:p>
    <w:p>
      <w:pPr>
        <w:jc w:val="both"/>
      </w:pPr>
      <w:r>
        <w:t xml:space="preserve">              targetTweet = tweetId,</w:t>
      </w:r>
    </w:p>
    <w:p>
      <w:pPr>
        <w:jc w:val="both"/>
      </w:pPr>
      <w:r>
        <w:t xml:space="preserve">              action = Action.IsMentioned,</w:t>
      </w:r>
    </w:p>
    <w:p>
      <w:pPr>
        <w:jc w:val="both"/>
      </w:pPr>
      <w:r>
        <w:t xml:space="preserve">              metadata = Some(tweetId),</w:t>
      </w:r>
    </w:p>
    <w:p>
      <w:pPr>
        <w:jc w:val="both"/>
      </w:pPr>
      <w:r>
        <w:t xml:space="preserve">              cardInfo = cardInfo,</w:t>
      </w:r>
    </w:p>
    <w:p>
      <w:pPr>
        <w:jc w:val="both"/>
      </w:pPr>
      <w:r>
        <w:t xml:space="preserve">              entitiesMap = entitiesMap,</w:t>
      </w:r>
    </w:p>
    <w:p>
      <w:pPr>
        <w:jc w:val="both"/>
      </w:pPr>
      <w:r>
        <w:t xml:space="preserve">              tweetDetails = userTweetEngagement.tweetDetails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}).getOrElse(Nil)</w:t>
      </w:r>
    </w:p>
    <w:p>
      <w:pPr>
        <w:jc w:val="both"/>
      </w:pPr>
      <w:r>
        <w:t xml:space="preserve">        numIsMentionedEdgesCounter.incr(isMentionedEdges.size)</w:t>
      </w:r>
    </w:p>
    <w:p>
      <w:pPr>
        <w:jc w:val="both"/>
      </w:pPr>
      <w:r/>
    </w:p>
    <w:p>
      <w:pPr>
        <w:jc w:val="both"/>
      </w:pPr>
      <w:r>
        <w:t xml:space="preserve">        val isMediataggedEdges = event.validMediatagUserIds</w:t>
      </w:r>
    </w:p>
    <w:p>
      <w:pPr>
        <w:jc w:val="both"/>
      </w:pPr>
      <w:r>
        <w:t xml:space="preserve">          .map(_.map { mediataggedUserId =&gt;</w:t>
      </w:r>
    </w:p>
    <w:p>
      <w:pPr>
        <w:jc w:val="both"/>
      </w:pPr>
      <w:r>
        <w:t xml:space="preserve">            UserTweetEntityEdge(</w:t>
      </w:r>
    </w:p>
    <w:p>
      <w:pPr>
        <w:jc w:val="both"/>
      </w:pPr>
      <w:r>
        <w:t xml:space="preserve">              sourceUser = mediataggedUserId,</w:t>
      </w:r>
    </w:p>
    <w:p>
      <w:pPr>
        <w:jc w:val="both"/>
      </w:pPr>
      <w:r>
        <w:t xml:space="preserve">              targetTweet = tweetId,</w:t>
      </w:r>
    </w:p>
    <w:p>
      <w:pPr>
        <w:jc w:val="both"/>
      </w:pPr>
      <w:r>
        <w:t xml:space="preserve">              action = Action.IsMediaTagged,</w:t>
      </w:r>
    </w:p>
    <w:p>
      <w:pPr>
        <w:jc w:val="both"/>
      </w:pPr>
      <w:r>
        <w:t xml:space="preserve">              metadata = Some(tweetId),</w:t>
      </w:r>
    </w:p>
    <w:p>
      <w:pPr>
        <w:jc w:val="both"/>
      </w:pPr>
      <w:r>
        <w:t xml:space="preserve">              cardInfo = cardInfo,</w:t>
      </w:r>
    </w:p>
    <w:p>
      <w:pPr>
        <w:jc w:val="both"/>
      </w:pPr>
      <w:r>
        <w:t xml:space="preserve">              entitiesMap = entitiesMap,</w:t>
      </w:r>
    </w:p>
    <w:p>
      <w:pPr>
        <w:jc w:val="both"/>
      </w:pPr>
      <w:r>
        <w:t xml:space="preserve">              tweetDetails = userTweetEngagement.tweetDetails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}).getOrElse(Nil)</w:t>
      </w:r>
    </w:p>
    <w:p>
      <w:pPr>
        <w:jc w:val="both"/>
      </w:pPr>
      <w:r>
        <w:t xml:space="preserve">        numIsMediataggedEdgesCounter.incr(isMediataggedEdges.size)</w:t>
      </w:r>
    </w:p>
    <w:p>
      <w:pPr>
        <w:jc w:val="both"/>
      </w:pPr>
      <w:r/>
    </w:p>
    <w:p>
      <w:pPr>
        <w:jc w:val="both"/>
      </w:pPr>
      <w:r>
        <w:t xml:space="preserve">        Seq(tweetCreationEdge) ++ isMentionedEdges ++ isMediataggedEdges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a given user, read the user's last time tweeted from the MH store, and</w:t>
      </w:r>
    </w:p>
    <w:p>
      <w:pPr>
        <w:jc w:val="both"/>
      </w:pPr>
      <w:r>
        <w:t xml:space="preserve">   * write the new tweet time into the MH store before returning.</w:t>
      </w:r>
    </w:p>
    <w:p>
      <w:pPr>
        <w:jc w:val="both"/>
      </w:pPr>
      <w:r>
        <w:t xml:space="preserve">   * Note this function is async, so the MH write operations will continue to execute on its own.</w:t>
      </w:r>
    </w:p>
    <w:p>
      <w:pPr>
        <w:jc w:val="both"/>
      </w:pPr>
      <w:r>
        <w:t xml:space="preserve">   * This might create a read/write race condition, but it's expected.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getAndUpdateLastTweetCreationTime(</w:t>
      </w:r>
    </w:p>
    <w:p>
      <w:pPr>
        <w:jc w:val="both"/>
      </w:pPr>
      <w:r>
        <w:t xml:space="preserve">    authorId: Long,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tweetType: TweetType</w:t>
      </w:r>
    </w:p>
    <w:p>
      <w:pPr>
        <w:jc w:val="both"/>
      </w:pPr>
      <w:r>
        <w:t xml:space="preserve">  ): Future[Option[Long]] = {</w:t>
      </w:r>
    </w:p>
    <w:p>
      <w:pPr>
        <w:jc w:val="both"/>
      </w:pPr>
      <w:r>
        <w:t xml:space="preserve">    val newTweetInfo = RecosUserTweetInfo(</w:t>
      </w:r>
    </w:p>
    <w:p>
      <w:pPr>
        <w:jc w:val="both"/>
      </w:pPr>
      <w:r>
        <w:t xml:space="preserve">      authorId,</w:t>
      </w:r>
    </w:p>
    <w:p>
      <w:pPr>
        <w:jc w:val="both"/>
      </w:pPr>
      <w:r>
        <w:t xml:space="preserve">      tweetId,</w:t>
      </w:r>
    </w:p>
    <w:p>
      <w:pPr>
        <w:jc w:val="both"/>
      </w:pPr>
      <w:r>
        <w:t xml:space="preserve">      tweetType,</w:t>
      </w:r>
    </w:p>
    <w:p>
      <w:pPr>
        <w:jc w:val="both"/>
      </w:pPr>
      <w:r>
        <w:t xml:space="preserve">      SnowflakeUtils.tweetCreationTime(tweetId).map(_.inMillis).getOrElse(Time.now.inMillis)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tweetCreationStore</w:t>
      </w:r>
    </w:p>
    <w:p>
      <w:pPr>
        <w:jc w:val="both"/>
      </w:pPr>
      <w:r>
        <w:t xml:space="preserve">      .get(authorId)</w:t>
      </w:r>
    </w:p>
    <w:p>
      <w:pPr>
        <w:jc w:val="both"/>
      </w:pPr>
      <w:r>
        <w:t xml:space="preserve">      .map(_.map { previousTweetInfoSeq =&gt;</w:t>
      </w:r>
    </w:p>
    <w:p>
      <w:pPr>
        <w:jc w:val="both"/>
      </w:pPr>
      <w:r>
        <w:t xml:space="preserve">        val lastTweetTime = previousTweetInfoSeq</w:t>
      </w:r>
    </w:p>
    <w:p>
      <w:pPr>
        <w:jc w:val="both"/>
      </w:pPr>
      <w:r>
        <w:t xml:space="preserve">          .filter(info =&gt; info.tweetType == TweetType.Tweet || info.tweetType == TweetType.Quote)</w:t>
      </w:r>
    </w:p>
    <w:p>
      <w:pPr>
        <w:jc w:val="both"/>
      </w:pPr>
      <w:r>
        <w:t xml:space="preserve">          .map(_.tweetTimestamp)</w:t>
      </w:r>
    </w:p>
    <w:p>
      <w:pPr>
        <w:jc w:val="both"/>
      </w:pPr>
      <w:r>
        <w:t xml:space="preserve">          .sortBy(-_)</w:t>
      </w:r>
    </w:p>
    <w:p>
      <w:pPr>
        <w:jc w:val="both"/>
      </w:pPr>
      <w:r>
        <w:t xml:space="preserve">          .headOption // Fetch the latest time user Tweeted or Quoted</w:t>
      </w:r>
    </w:p>
    <w:p>
      <w:pPr>
        <w:jc w:val="both"/>
      </w:pPr>
      <w:r>
        <w:t xml:space="preserve">          .getOrElse(</w:t>
      </w:r>
    </w:p>
    <w:p>
      <w:pPr>
        <w:jc w:val="both"/>
      </w:pPr>
      <w:r>
        <w:t xml:space="preserve">            Time.Bottom.inMillis</w:t>
      </w:r>
    </w:p>
    <w:p>
      <w:pPr>
        <w:jc w:val="both"/>
      </w:pPr>
      <w:r>
        <w:t xml:space="preserve">          ) // Last tweet time never recorded in MH, default to oldest point in time</w:t>
      </w:r>
    </w:p>
    <w:p>
      <w:pPr>
        <w:jc w:val="both"/>
      </w:pPr>
      <w:r/>
    </w:p>
    <w:p>
      <w:pPr>
        <w:jc w:val="both"/>
      </w:pPr>
      <w:r>
        <w:t xml:space="preserve">        if (lastTweetTime == Time.Bottom.inMillis) lastTweetTimeNotInMh.incr()</w:t>
      </w:r>
    </w:p>
    <w:p>
      <w:pPr>
        <w:jc w:val="both"/>
      </w:pPr>
      <w:r>
        <w:t xml:space="preserve">        lastTweetTime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  .ensure {</w:t>
      </w:r>
    </w:p>
    <w:p>
      <w:pPr>
        <w:jc w:val="both"/>
      </w:pPr>
      <w:r>
        <w:t xml:space="preserve">        tweetCreationStore</w:t>
      </w:r>
    </w:p>
    <w:p>
      <w:pPr>
        <w:jc w:val="both"/>
      </w:pPr>
      <w:r>
        <w:t xml:space="preserve">          .put(authorId, newTweetInfo)</w:t>
      </w:r>
    </w:p>
    <w:p>
      <w:pPr>
        <w:jc w:val="both"/>
      </w:pPr>
      <w:r>
        <w:t xml:space="preserve">          .onSuccess(_ =&gt; tweetCreationStoreInserts.incr())</w:t>
      </w:r>
    </w:p>
    <w:p>
      <w:pPr>
        <w:jc w:val="both"/>
      </w:pPr>
      <w:r>
        <w:t xml:space="preserve">          .onFailure { e =&gt;</w:t>
      </w:r>
    </w:p>
    <w:p>
      <w:pPr>
        <w:jc w:val="both"/>
      </w:pPr>
      <w:r>
        <w:t xml:space="preserve">            statsReceiver.counter("write_failed_with_ex:" + e.getClass.getName).incr()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buildEdges(event: TweetCreateEventDetails): Future[Seq[UserTweetEntityEdge]] = {</w:t>
      </w:r>
    </w:p>
    <w:p>
      <w:pPr>
        <w:jc w:val="both"/>
      </w:pPr>
      <w:r>
        <w:t xml:space="preserve">    val userTweetEngagement = event.userTweetEngagement</w:t>
      </w:r>
    </w:p>
    <w:p>
      <w:pPr>
        <w:jc w:val="both"/>
      </w:pPr>
      <w:r>
        <w:t xml:space="preserve">    userTweetEngagement.action match {</w:t>
      </w:r>
    </w:p>
    <w:p>
      <w:pPr>
        <w:jc w:val="both"/>
      </w:pPr>
      <w:r>
        <w:t xml:space="preserve">      case Action.Reply =&gt;</w:t>
      </w:r>
    </w:p>
    <w:p>
      <w:pPr>
        <w:jc w:val="both"/>
      </w:pPr>
      <w:r>
        <w:t xml:space="preserve">        buildReplyEdge(event)</w:t>
      </w:r>
    </w:p>
    <w:p>
      <w:pPr>
        <w:jc w:val="both"/>
      </w:pPr>
      <w:r>
        <w:t xml:space="preserve">      case Action.Retweet =&gt;</w:t>
      </w:r>
    </w:p>
    <w:p>
      <w:pPr>
        <w:jc w:val="both"/>
      </w:pPr>
      <w:r>
        <w:t xml:space="preserve">        buildRetweetEdge(event)</w:t>
      </w:r>
    </w:p>
    <w:p>
      <w:pPr>
        <w:jc w:val="both"/>
      </w:pPr>
      <w:r>
        <w:t xml:space="preserve">      case Action.Tweet =&gt;</w:t>
      </w:r>
    </w:p>
    <w:p>
      <w:pPr>
        <w:jc w:val="both"/>
      </w:pPr>
      <w:r>
        <w:t xml:space="preserve">        buildTweetEdges(event)</w:t>
      </w:r>
    </w:p>
    <w:p>
      <w:pPr>
        <w:jc w:val="both"/>
      </w:pPr>
      <w:r>
        <w:t xml:space="preserve">      case Action.Quote =&gt;</w:t>
      </w:r>
    </w:p>
    <w:p>
      <w:pPr>
        <w:jc w:val="both"/>
      </w:pPr>
      <w:r>
        <w:t xml:space="preserve">        buildQuoteEdges(event)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numInvalidActionCounter.incr()</w:t>
      </w:r>
    </w:p>
    <w:p>
      <w:pPr>
        <w:jc w:val="both"/>
      </w:pPr>
      <w:r>
        <w:t xml:space="preserve">        Future.Nil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filterEdges(</w:t>
      </w:r>
    </w:p>
    <w:p>
      <w:pPr>
        <w:jc w:val="both"/>
      </w:pPr>
      <w:r>
        <w:t xml:space="preserve">    event: TweetCreateEventDetails,</w:t>
      </w:r>
    </w:p>
    <w:p>
      <w:pPr>
        <w:jc w:val="both"/>
      </w:pPr>
      <w:r>
        <w:t xml:space="preserve">    edges: Seq[UserTweetEntityEdge]</w:t>
      </w:r>
    </w:p>
    <w:p>
      <w:pPr>
        <w:jc w:val="both"/>
      </w:pPr>
      <w:r>
        <w:t xml:space="preserve">  ): Future[Seq[UserTweetEntityEdge]] = {</w:t>
      </w:r>
    </w:p>
    <w:p>
      <w:pPr>
        <w:jc w:val="both"/>
      </w:pPr>
      <w:r>
        <w:t xml:space="preserve">    Future(edges) // No filtering for now. Add more if needed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