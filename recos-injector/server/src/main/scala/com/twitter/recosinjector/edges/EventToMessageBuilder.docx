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the generic interface that converts incoming Events (ex. TweetEvent, FavEvent, etc)</w:t>
      </w:r>
    </w:p>
    <w:p>
      <w:pPr>
        <w:jc w:val="both"/>
      </w:pPr>
      <w:r>
        <w:t xml:space="preserve"> * into Edge for a specific output graph. It applies the following flow: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event -&gt; update event stats -&gt; build edges -&gt; filter edges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Top-level statistics are provided for each step, such as latency and number of events</w:t>
      </w:r>
    </w:p>
    <w:p>
      <w:pPr>
        <w:jc w:val="both"/>
      </w:pPr>
      <w:r>
        <w:t xml:space="preserve"> */</w:t>
      </w:r>
    </w:p>
    <w:p>
      <w:pPr>
        <w:jc w:val="both"/>
      </w:pPr>
      <w:r>
        <w:t>trait EventToMessageBuilder[Event, E &lt;: Edge] {</w:t>
      </w:r>
    </w:p>
    <w:p>
      <w:pPr>
        <w:jc w:val="both"/>
      </w:pPr>
      <w:r>
        <w:t xml:space="preserve">  implicit val statsReceiver: StatsReceiver</w:t>
      </w:r>
    </w:p>
    <w:p>
      <w:pPr>
        <w:jc w:val="both"/>
      </w:pPr>
      <w:r/>
    </w:p>
    <w:p>
      <w:pPr>
        <w:jc w:val="both"/>
      </w:pPr>
      <w:r>
        <w:t xml:space="preserve">  private lazy val processEventStats = statsReceiver.scope("process_event")</w:t>
      </w:r>
    </w:p>
    <w:p>
      <w:pPr>
        <w:jc w:val="both"/>
      </w:pPr>
      <w:r>
        <w:t xml:space="preserve">  private lazy val numEventsStats = statsReceiver.counter("num_process_event")</w:t>
      </w:r>
    </w:p>
    <w:p>
      <w:pPr>
        <w:jc w:val="both"/>
      </w:pPr>
      <w:r>
        <w:t xml:space="preserve">  private lazy val rejectEventStats = statsReceiver.counter("num_reject_event")</w:t>
      </w:r>
    </w:p>
    <w:p>
      <w:pPr>
        <w:jc w:val="both"/>
      </w:pPr>
      <w:r>
        <w:t xml:space="preserve">  private lazy val buildEdgesStats = statsReceiver.scope("build")</w:t>
      </w:r>
    </w:p>
    <w:p>
      <w:pPr>
        <w:jc w:val="both"/>
      </w:pPr>
      <w:r>
        <w:t xml:space="preserve">  private lazy val numAllEdgesStats = buildEdgesStats.counter("num_all_edges")</w:t>
      </w:r>
    </w:p>
    <w:p>
      <w:pPr>
        <w:jc w:val="both"/>
      </w:pPr>
      <w:r>
        <w:t xml:space="preserve">  private lazy val filterEdgesStats = statsReceiver.scope("filter")</w:t>
      </w:r>
    </w:p>
    <w:p>
      <w:pPr>
        <w:jc w:val="both"/>
      </w:pPr>
      <w:r>
        <w:t xml:space="preserve">  private lazy val numValidEdgesStats = statsReceiver.counter("num_valid_edges")</w:t>
      </w:r>
    </w:p>
    <w:p>
      <w:pPr>
        <w:jc w:val="both"/>
      </w:pPr>
      <w:r>
        <w:t xml:space="preserve">  private lazy val numRecosHoseMessageStats = statsReceiver.counter("num_RecosHoseMessage")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an incoming event, process and convert it into a sequence of RecosHoseMessages</w:t>
      </w:r>
    </w:p>
    <w:p>
      <w:pPr>
        <w:jc w:val="both"/>
      </w:pPr>
      <w:r>
        <w:t xml:space="preserve">   * @param event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processEvent(event: Event): Future[Seq[Edge]] = {</w:t>
      </w:r>
    </w:p>
    <w:p>
      <w:pPr>
        <w:jc w:val="both"/>
      </w:pPr>
      <w:r>
        <w:t xml:space="preserve">    track(processEventStats) {</w:t>
      </w:r>
    </w:p>
    <w:p>
      <w:pPr>
        <w:jc w:val="both"/>
      </w:pPr>
      <w:r>
        <w:t xml:space="preserve">      shouldProcessEvent(event).flatMap {</w:t>
      </w:r>
    </w:p>
    <w:p>
      <w:pPr>
        <w:jc w:val="both"/>
      </w:pPr>
      <w:r>
        <w:t xml:space="preserve">        case true =&gt;</w:t>
      </w:r>
    </w:p>
    <w:p>
      <w:pPr>
        <w:jc w:val="both"/>
      </w:pPr>
      <w:r>
        <w:t xml:space="preserve">          numEventsStats.incr()</w:t>
      </w:r>
    </w:p>
    <w:p>
      <w:pPr>
        <w:jc w:val="both"/>
      </w:pPr>
      <w:r>
        <w:t xml:space="preserve">          updateEventStatus(event)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allEdges &lt;- track(buildEdgesStats)(buildEdges(event))</w:t>
      </w:r>
    </w:p>
    <w:p>
      <w:pPr>
        <w:jc w:val="both"/>
      </w:pPr>
      <w:r>
        <w:t xml:space="preserve">            filteredEdges &lt;- track(filterEdgesStats)(filterEdges(event, allEdges))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numAllEdgesStats.incr(allEdges.size)</w:t>
      </w:r>
    </w:p>
    <w:p>
      <w:pPr>
        <w:jc w:val="both"/>
      </w:pPr>
      <w:r>
        <w:t xml:space="preserve">            numValidEdgesStats.incr(filteredEdges.size)</w:t>
      </w:r>
    </w:p>
    <w:p>
      <w:pPr>
        <w:jc w:val="both"/>
      </w:pPr>
      <w:r>
        <w:t xml:space="preserve">            numRecosHoseMessageStats.incr(filteredEdges.size)</w:t>
      </w:r>
    </w:p>
    <w:p>
      <w:pPr>
        <w:jc w:val="both"/>
      </w:pPr>
      <w:r>
        <w:t xml:space="preserve">            filteredEdges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false =&gt;</w:t>
      </w:r>
    </w:p>
    <w:p>
      <w:pPr>
        <w:jc w:val="both"/>
      </w:pPr>
      <w:r>
        <w:t xml:space="preserve">          rejectEventStats.incr()</w:t>
      </w:r>
    </w:p>
    <w:p>
      <w:pPr>
        <w:jc w:val="both"/>
      </w:pPr>
      <w:r>
        <w:t xml:space="preserve">          Future.Nil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Pre-process filter that determines whether the given event should be used to build edges.</w:t>
      </w:r>
    </w:p>
    <w:p>
      <w:pPr>
        <w:jc w:val="both"/>
      </w:pPr>
      <w:r>
        <w:t xml:space="preserve">   * @param event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shouldProcessEvent(event: Event): Future[Boolean]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cache/event logging related to the specific event.</w:t>
      </w:r>
    </w:p>
    <w:p>
      <w:pPr>
        <w:jc w:val="both"/>
      </w:pPr>
      <w:r>
        <w:t xml:space="preserve">   * By default, no action will be taken. Override when necessary</w:t>
      </w:r>
    </w:p>
    <w:p>
      <w:pPr>
        <w:jc w:val="both"/>
      </w:pPr>
      <w:r>
        <w:t xml:space="preserve">   * @param 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updateEventStatus(event: Event): Unit = {}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an event, extract info and build a sequence of edges</w:t>
      </w:r>
    </w:p>
    <w:p>
      <w:pPr>
        <w:jc w:val="both"/>
      </w:pPr>
      <w:r>
        <w:t xml:space="preserve">   * @param event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buildEdges(event: Event): Future[Seq[E]]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sequence of edges, filter and return the valid edges</w:t>
      </w:r>
    </w:p>
    <w:p>
      <w:pPr>
        <w:jc w:val="both"/>
      </w:pPr>
      <w:r>
        <w:t xml:space="preserve">   * @param event</w:t>
      </w:r>
    </w:p>
    <w:p>
      <w:pPr>
        <w:jc w:val="both"/>
      </w:pPr>
      <w:r>
        <w:t xml:space="preserve">   * @param edges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filterEdges(event: Event, edges: Seq[E]): Future[Seq[E]]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