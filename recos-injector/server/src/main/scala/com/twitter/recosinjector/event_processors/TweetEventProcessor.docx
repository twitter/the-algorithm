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com.twitter.recosinjector.event_processors</w:t>
      </w:r>
    </w:p>
    <w:p>
      <w:pPr>
        <w:jc w:val="both"/>
      </w:pPr>
      <w:r/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com.twitter.frigate.common.util.SnowflakeUtils</w:t>
      </w:r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com.twitter.recos.util.Action</w:t>
      </w:r>
    </w:p>
    <w:p>
      <w:pPr>
        <w:jc w:val="both"/>
      </w:pPr>
      <w:r>
        <w:t>import com.twitter.recos.util.Action.Action</w:t>
      </w:r>
    </w:p>
    <w:p>
      <w:pPr>
        <w:jc w:val="both"/>
      </w:pPr>
      <w:r>
        <w:t>import com.twitter.recosinjector.clients.Gizmoduck</w:t>
      </w:r>
    </w:p>
    <w:p>
      <w:pPr>
        <w:jc w:val="both"/>
      </w:pPr>
      <w:r>
        <w:t>import com.twitter.recosinjector.clients.SocialGraph</w:t>
      </w:r>
    </w:p>
    <w:p>
      <w:pPr>
        <w:jc w:val="both"/>
      </w:pPr>
      <w:r>
        <w:t>import com.twitter.recosinjector.clients.Tweetypie</w:t>
      </w:r>
    </w:p>
    <w:p>
      <w:pPr>
        <w:jc w:val="both"/>
      </w:pPr>
      <w:r>
        <w:t>import com.twitter.recosinjector.edges.TweetEventToUserTweetEntityGraphBuilder</w:t>
      </w:r>
    </w:p>
    <w:p>
      <w:pPr>
        <w:jc w:val="both"/>
      </w:pPr>
      <w:r>
        <w:t>import com.twitter.recosinjector.edges.TweetEventToUserUserGraphBuilder</w:t>
      </w:r>
    </w:p>
    <w:p>
      <w:pPr>
        <w:jc w:val="both"/>
      </w:pPr>
      <w:r>
        <w:t>import com.twitter.recosinjector.filters.TweetFilter</w:t>
      </w:r>
    </w:p>
    <w:p>
      <w:pPr>
        <w:jc w:val="both"/>
      </w:pPr>
      <w:r>
        <w:t>import com.twitter.recosinjector.filters.UserFilter</w:t>
      </w:r>
    </w:p>
    <w:p>
      <w:pPr>
        <w:jc w:val="both"/>
      </w:pPr>
      <w:r>
        <w:t>import com.twitter.recosinjector.publishers.KafkaEventPublisher</w:t>
      </w:r>
    </w:p>
    <w:p>
      <w:pPr>
        <w:jc w:val="both"/>
      </w:pPr>
      <w:r>
        <w:t>import com.twitter.recosinjector.util.TweetCreateEventDetails</w:t>
      </w:r>
    </w:p>
    <w:p>
      <w:pPr>
        <w:jc w:val="both"/>
      </w:pPr>
      <w:r>
        <w:t>import com.twitter.recosinjector.util.TweetDetails</w:t>
      </w:r>
    </w:p>
    <w:p>
      <w:pPr>
        <w:jc w:val="both"/>
      </w:pPr>
      <w:r>
        <w:t>import com.twitter.recosinjector.util.UserTweetEngagement</w:t>
      </w:r>
    </w:p>
    <w:p>
      <w:pPr>
        <w:jc w:val="both"/>
      </w:pPr>
      <w:r>
        <w:t>import com.twitter.scrooge.ThriftStructCodec</w:t>
      </w:r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com.twitter.tweetypie.thriftscala.TweetCreateEvent</w:t>
      </w:r>
    </w:p>
    <w:p>
      <w:pPr>
        <w:jc w:val="both"/>
      </w:pPr>
      <w:r>
        <w:t>import com.twitter.tweetypie.thriftscala.TweetEvent</w:t>
      </w:r>
    </w:p>
    <w:p>
      <w:pPr>
        <w:jc w:val="both"/>
      </w:pPr>
      <w:r>
        <w:t>import com.twitter.tweetypie.thriftscala.TweetEventData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Event processor for tweet_events EventBus stream from Tweetypie. This stream provides all the</w:t>
      </w:r>
    </w:p>
    <w:p>
      <w:pPr>
        <w:jc w:val="both"/>
      </w:pPr>
      <w:r>
        <w:t xml:space="preserve"> * key events related to a new tweet, like Creation, Retweet, Quote Tweet, and Replying.</w:t>
      </w:r>
    </w:p>
    <w:p>
      <w:pPr>
        <w:jc w:val="both"/>
      </w:pPr>
      <w:r>
        <w:t xml:space="preserve"> * It also carries the entities/metadata information in a tweet, including</w:t>
      </w:r>
    </w:p>
    <w:p>
      <w:pPr>
        <w:jc w:val="both"/>
      </w:pPr>
      <w:r>
        <w:t xml:space="preserve"> * @ Mention, HashTag, MediaTag, URL, etc.</w:t>
      </w:r>
    </w:p>
    <w:p>
      <w:pPr>
        <w:jc w:val="both"/>
      </w:pPr>
      <w:r>
        <w:t xml:space="preserve"> */</w:t>
      </w:r>
    </w:p>
    <w:p>
      <w:pPr>
        <w:jc w:val="both"/>
      </w:pPr>
      <w:r>
        <w:t>class TweetEventProcessor(</w:t>
      </w:r>
    </w:p>
    <w:p>
      <w:pPr>
        <w:jc w:val="both"/>
      </w:pPr>
      <w:r>
        <w:t xml:space="preserve">  override val eventBusStreamName: String,</w:t>
      </w:r>
    </w:p>
    <w:p>
      <w:pPr>
        <w:jc w:val="both"/>
      </w:pPr>
      <w:r>
        <w:t xml:space="preserve">  override val thriftStruct: ThriftStructCodec[TweetEvent],</w:t>
      </w:r>
    </w:p>
    <w:p>
      <w:pPr>
        <w:jc w:val="both"/>
      </w:pPr>
      <w:r>
        <w:t xml:space="preserve">  override val serviceIdentifier: ServiceIdentifier,</w:t>
      </w:r>
    </w:p>
    <w:p>
      <w:pPr>
        <w:jc w:val="both"/>
      </w:pPr>
      <w:r>
        <w:t xml:space="preserve">  userUserGraphMessageBuilder: TweetEventToUserUserGraphBuilder,</w:t>
      </w:r>
    </w:p>
    <w:p>
      <w:pPr>
        <w:jc w:val="both"/>
      </w:pPr>
      <w:r>
        <w:t xml:space="preserve">  userUserGraphTopic: String,</w:t>
      </w:r>
    </w:p>
    <w:p>
      <w:pPr>
        <w:jc w:val="both"/>
      </w:pPr>
      <w:r>
        <w:t xml:space="preserve">  userTweetEntityGraphMessageBuilder: TweetEventToUserTweetEntityGraphBuilder,</w:t>
      </w:r>
    </w:p>
    <w:p>
      <w:pPr>
        <w:jc w:val="both"/>
      </w:pPr>
      <w:r>
        <w:t xml:space="preserve">  userTweetEntityGraphTopic: String,</w:t>
      </w:r>
    </w:p>
    <w:p>
      <w:pPr>
        <w:jc w:val="both"/>
      </w:pPr>
      <w:r>
        <w:t xml:space="preserve">  kafkaEventPublisher: KafkaEventPublisher,</w:t>
      </w:r>
    </w:p>
    <w:p>
      <w:pPr>
        <w:jc w:val="both"/>
      </w:pPr>
      <w:r>
        <w:t xml:space="preserve">  socialGraph: SocialGraph,</w:t>
      </w:r>
    </w:p>
    <w:p>
      <w:pPr>
        <w:jc w:val="both"/>
      </w:pPr>
      <w:r>
        <w:t xml:space="preserve">  gizmoduck: Gizmoduck,</w:t>
      </w:r>
    </w:p>
    <w:p>
      <w:pPr>
        <w:jc w:val="both"/>
      </w:pPr>
      <w:r>
        <w:t xml:space="preserve">  tweetypie: Tweetypie</w:t>
      </w:r>
    </w:p>
    <w:p>
      <w:pPr>
        <w:jc w:val="both"/>
      </w:pPr>
      <w:r>
        <w:t>)(</w:t>
      </w:r>
    </w:p>
    <w:p>
      <w:pPr>
        <w:jc w:val="both"/>
      </w:pPr>
      <w:r>
        <w:t xml:space="preserve">  override implicit val statsReceiver: StatsReceiver)</w:t>
      </w:r>
    </w:p>
    <w:p>
      <w:pPr>
        <w:jc w:val="both"/>
      </w:pPr>
      <w:r>
        <w:t xml:space="preserve">    extends EventBusProcessor[TweetEvent] {</w:t>
      </w:r>
    </w:p>
    <w:p>
      <w:pPr>
        <w:jc w:val="both"/>
      </w:pPr>
      <w:r/>
    </w:p>
    <w:p>
      <w:pPr>
        <w:jc w:val="both"/>
      </w:pPr>
      <w:r>
        <w:t xml:space="preserve">  private val tweetCreateEventCounter = statsReceiver.counter("num_tweet_create_events")</w:t>
      </w:r>
    </w:p>
    <w:p>
      <w:pPr>
        <w:jc w:val="both"/>
      </w:pPr>
      <w:r>
        <w:t xml:space="preserve">  private val nonTweetCreateEventCounter = statsReceiver.counter("num_non_tweet_create_events")</w:t>
      </w:r>
    </w:p>
    <w:p>
      <w:pPr>
        <w:jc w:val="both"/>
      </w:pPr>
      <w:r/>
    </w:p>
    <w:p>
      <w:pPr>
        <w:jc w:val="both"/>
      </w:pPr>
      <w:r>
        <w:t xml:space="preserve">  private val tweetActionStats = statsReceiver.scope("tweet_action")</w:t>
      </w:r>
    </w:p>
    <w:p>
      <w:pPr>
        <w:jc w:val="both"/>
      </w:pPr>
      <w:r>
        <w:t xml:space="preserve">  private val numUrlCounter = statsReceiver.counter("num_tweet_url")</w:t>
      </w:r>
    </w:p>
    <w:p>
      <w:pPr>
        <w:jc w:val="both"/>
      </w:pPr>
      <w:r>
        <w:t xml:space="preserve">  private val numMediaUrlCounter = statsReceiver.counter("num_tweet_media_url")</w:t>
      </w:r>
    </w:p>
    <w:p>
      <w:pPr>
        <w:jc w:val="both"/>
      </w:pPr>
      <w:r>
        <w:t xml:space="preserve">  private val numHashTagCounter = statsReceiver.counter("num_tweet_hashtag")</w:t>
      </w:r>
    </w:p>
    <w:p>
      <w:pPr>
        <w:jc w:val="both"/>
      </w:pPr>
      <w:r/>
    </w:p>
    <w:p>
      <w:pPr>
        <w:jc w:val="both"/>
      </w:pPr>
      <w:r>
        <w:t xml:space="preserve">  private val numMentionsCounter = statsReceiver.counter("num_tweet_mention")</w:t>
      </w:r>
    </w:p>
    <w:p>
      <w:pPr>
        <w:jc w:val="both"/>
      </w:pPr>
      <w:r>
        <w:t xml:space="preserve">  private val numMediatagCounter = statsReceiver.counter("num_tweet_mediatag")</w:t>
      </w:r>
    </w:p>
    <w:p>
      <w:pPr>
        <w:jc w:val="both"/>
      </w:pPr>
      <w:r>
        <w:t xml:space="preserve">  private val numValidMentionsCounter = statsReceiver.counter("num_tweet_valid_mention")</w:t>
      </w:r>
    </w:p>
    <w:p>
      <w:pPr>
        <w:jc w:val="both"/>
      </w:pPr>
      <w:r>
        <w:t xml:space="preserve">  private val numValidMediatagCounter = statsReceiver.counter("num_tweet_valid_mediatag")</w:t>
      </w:r>
    </w:p>
    <w:p>
      <w:pPr>
        <w:jc w:val="both"/>
      </w:pPr>
      <w:r/>
    </w:p>
    <w:p>
      <w:pPr>
        <w:jc w:val="both"/>
      </w:pPr>
      <w:r>
        <w:t xml:space="preserve">  private val numNullCastTweetCounter = statsReceiver.counter("num_null_cast_tweet")</w:t>
      </w:r>
    </w:p>
    <w:p>
      <w:pPr>
        <w:jc w:val="both"/>
      </w:pPr>
      <w:r>
        <w:t xml:space="preserve">  private val numNullCastSourceTweetCounter = statsReceiver.counter("num_null_cast_source_tweet")</w:t>
      </w:r>
    </w:p>
    <w:p>
      <w:pPr>
        <w:jc w:val="both"/>
      </w:pPr>
      <w:r>
        <w:t xml:space="preserve">  private val numTweetFailSafetyLevelCounter = statsReceiver.counter("num_fail_tweetypie_safety")</w:t>
      </w:r>
    </w:p>
    <w:p>
      <w:pPr>
        <w:jc w:val="both"/>
      </w:pPr>
      <w:r>
        <w:t xml:space="preserve">  private val numAuthorUnsafeCounter = statsReceiver.counter("num_author_unsafe")</w:t>
      </w:r>
    </w:p>
    <w:p>
      <w:pPr>
        <w:jc w:val="both"/>
      </w:pPr>
      <w:r>
        <w:t xml:space="preserve">  private val numProcessTweetCounter = statsReceiver.counter("num_process_tweet")</w:t>
      </w:r>
    </w:p>
    <w:p>
      <w:pPr>
        <w:jc w:val="both"/>
      </w:pPr>
      <w:r>
        <w:t xml:space="preserve">  private val numNoProcessTweetCounter = statsReceiver.counter("num_no_process_tweet")</w:t>
      </w:r>
    </w:p>
    <w:p>
      <w:pPr>
        <w:jc w:val="both"/>
      </w:pPr>
      <w:r/>
    </w:p>
    <w:p>
      <w:pPr>
        <w:jc w:val="both"/>
      </w:pPr>
      <w:r>
        <w:t xml:space="preserve">  private val selfRetweetCounter = statsReceiver.counter("num_retweets_self")</w:t>
      </w:r>
    </w:p>
    <w:p>
      <w:pPr>
        <w:jc w:val="both"/>
      </w:pPr>
      <w:r/>
    </w:p>
    <w:p>
      <w:pPr>
        <w:jc w:val="both"/>
      </w:pPr>
      <w:r>
        <w:t xml:space="preserve">  private val engageUserFilter = new UserFilter(gizmoduck)(statsReceiver.scope("author_user"))</w:t>
      </w:r>
    </w:p>
    <w:p>
      <w:pPr>
        <w:jc w:val="both"/>
      </w:pPr>
      <w:r>
        <w:t xml:space="preserve">  private val tweetFilter = new TweetFilter(tweetypie)</w:t>
      </w:r>
    </w:p>
    <w:p>
      <w:pPr>
        <w:jc w:val="both"/>
      </w:pPr>
      <w:r/>
    </w:p>
    <w:p>
      <w:pPr>
        <w:jc w:val="both"/>
      </w:pPr>
      <w:r>
        <w:t xml:space="preserve">  private def trackTweetCreateEventStats(details: TweetCreateEventDetails): Unit = {</w:t>
      </w:r>
    </w:p>
    <w:p>
      <w:pPr>
        <w:jc w:val="both"/>
      </w:pPr>
      <w:r>
        <w:t xml:space="preserve">    tweetActionStats.counter(details.userTweetEngagement.action.toString).incr()</w:t>
      </w:r>
    </w:p>
    <w:p>
      <w:pPr>
        <w:jc w:val="both"/>
      </w:pPr>
      <w:r/>
    </w:p>
    <w:p>
      <w:pPr>
        <w:jc w:val="both"/>
      </w:pPr>
      <w:r>
        <w:t xml:space="preserve">    details.userTweetEngagement.tweetDetails.foreach { tweetDetails =&gt;</w:t>
      </w:r>
    </w:p>
    <w:p>
      <w:pPr>
        <w:jc w:val="both"/>
      </w:pPr>
      <w:r>
        <w:t xml:space="preserve">      tweetDetails.mentionUserIds.foreach(mention =&gt; numMentionsCounter.incr(mention.size))</w:t>
      </w:r>
    </w:p>
    <w:p>
      <w:pPr>
        <w:jc w:val="both"/>
      </w:pPr>
      <w:r>
        <w:t xml:space="preserve">      tweetDetails.mediatagUserIds.foreach(mediatag =&gt; numMediatagCounter.incr(mediatag.size))</w:t>
      </w:r>
    </w:p>
    <w:p>
      <w:pPr>
        <w:jc w:val="both"/>
      </w:pPr>
      <w:r>
        <w:t xml:space="preserve">      tweetDetails.urls.foreach(urls =&gt; numUrlCounter.incr(urls.size))</w:t>
      </w:r>
    </w:p>
    <w:p>
      <w:pPr>
        <w:jc w:val="both"/>
      </w:pPr>
      <w:r>
        <w:t xml:space="preserve">      tweetDetails.mediaUrls.foreach(mediaUrls =&gt; numMediaUrlCounter.incr(mediaUrls.size))</w:t>
      </w:r>
    </w:p>
    <w:p>
      <w:pPr>
        <w:jc w:val="both"/>
      </w:pPr>
      <w:r>
        <w:t xml:space="preserve">      tweetDetails.hashtags.foreach(hashtags =&gt; numHashTagCounter.incr(hashtags.size))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details.validMentionUserIds.foreach(mentions =&gt; numValidMentionsCounter.incr(mentions.size))</w:t>
      </w:r>
    </w:p>
    <w:p>
      <w:pPr>
        <w:jc w:val="both"/>
      </w:pPr>
      <w:r>
        <w:t xml:space="preserve">    details.validMediatagUserIds.foreach(mediatags =&gt; numValidMediatagCounter.incr(mediatags.size))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created tweet, return what type of tweet it is, i.e. Tweet, Retweet, Quote, or Reply。</w:t>
      </w:r>
    </w:p>
    <w:p>
      <w:pPr>
        <w:jc w:val="both"/>
      </w:pPr>
      <w:r>
        <w:t xml:space="preserve">   * Retweet, Quote, or Reply are responsive actions to a source tweet, so for these tweets,</w:t>
      </w:r>
    </w:p>
    <w:p>
      <w:pPr>
        <w:jc w:val="both"/>
      </w:pPr>
      <w:r>
        <w:t xml:space="preserve">   * we also return the tweet id and author of the source tweet (ex. the tweet being retweeted).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getTweetAction(tweetDetails: TweetDetails): Action = {</w:t>
      </w:r>
    </w:p>
    <w:p>
      <w:pPr>
        <w:jc w:val="both"/>
      </w:pPr>
      <w:r>
        <w:t xml:space="preserve">    (tweetDetails.replySourceId, tweetDetails.retweetSourceId, tweetDetails.quoteSourceId) match {</w:t>
      </w:r>
    </w:p>
    <w:p>
      <w:pPr>
        <w:jc w:val="both"/>
      </w:pPr>
      <w:r>
        <w:t xml:space="preserve">      case (Some(_), _, _) =&gt;</w:t>
      </w:r>
    </w:p>
    <w:p>
      <w:pPr>
        <w:jc w:val="both"/>
      </w:pPr>
      <w:r>
        <w:t xml:space="preserve">        Action.Reply</w:t>
      </w:r>
    </w:p>
    <w:p>
      <w:pPr>
        <w:jc w:val="both"/>
      </w:pPr>
      <w:r>
        <w:t xml:space="preserve">      case (_, Some(_), _) =&gt;</w:t>
      </w:r>
    </w:p>
    <w:p>
      <w:pPr>
        <w:jc w:val="both"/>
      </w:pPr>
      <w:r>
        <w:t xml:space="preserve">        Action.Retweet</w:t>
      </w:r>
    </w:p>
    <w:p>
      <w:pPr>
        <w:jc w:val="both"/>
      </w:pPr>
      <w:r>
        <w:t xml:space="preserve">      case (_, _, Some(_)) =&gt;</w:t>
      </w:r>
    </w:p>
    <w:p>
      <w:pPr>
        <w:jc w:val="both"/>
      </w:pPr>
      <w:r>
        <w:t xml:space="preserve">        Action.Quote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Action.Tweet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list of mentioned users and mediatagged users in the tweet, return the users who</w:t>
      </w:r>
    </w:p>
    <w:p>
      <w:pPr>
        <w:jc w:val="both"/>
      </w:pPr>
      <w:r>
        <w:t xml:space="preserve">   * actually follow the source user.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getFollowedByIds(</w:t>
      </w:r>
    </w:p>
    <w:p>
      <w:pPr>
        <w:jc w:val="both"/>
      </w:pPr>
      <w:r>
        <w:t xml:space="preserve">    sourceUserId: Long,</w:t>
      </w:r>
    </w:p>
    <w:p>
      <w:pPr>
        <w:jc w:val="both"/>
      </w:pPr>
      <w:r>
        <w:t xml:space="preserve">    mentionUserIds: Option[Seq[Long]],</w:t>
      </w:r>
    </w:p>
    <w:p>
      <w:pPr>
        <w:jc w:val="both"/>
      </w:pPr>
      <w:r>
        <w:t xml:space="preserve">    mediatagUserIds: Option[Seq[Long]]</w:t>
      </w:r>
    </w:p>
    <w:p>
      <w:pPr>
        <w:jc w:val="both"/>
      </w:pPr>
      <w:r>
        <w:t xml:space="preserve">  ): Future[Seq[Long]] = {</w:t>
      </w:r>
    </w:p>
    <w:p>
      <w:pPr>
        <w:jc w:val="both"/>
      </w:pPr>
      <w:r>
        <w:t xml:space="preserve">    val uniqueEntityUserIds =</w:t>
      </w:r>
    </w:p>
    <w:p>
      <w:pPr>
        <w:jc w:val="both"/>
      </w:pPr>
      <w:r>
        <w:t xml:space="preserve">      (mentionUserIds.getOrElse(Nil) ++ mediatagUserIds.getOrElse(Nil)).distinct</w:t>
      </w:r>
    </w:p>
    <w:p>
      <w:pPr>
        <w:jc w:val="both"/>
      </w:pPr>
      <w:r>
        <w:t xml:space="preserve">    if (uniqueEntityUserIds.isEmpty) {</w:t>
      </w:r>
    </w:p>
    <w:p>
      <w:pPr>
        <w:jc w:val="both"/>
      </w:pPr>
      <w:r>
        <w:t xml:space="preserve">      Future.Nil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socialGraph.followedByNotMutedBy(sourceUserId, uniqueEntityUserIds)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getSourceTweet(tweetDetails: TweetDetails): Future[Option[Tweet]] = {</w:t>
      </w:r>
    </w:p>
    <w:p>
      <w:pPr>
        <w:jc w:val="both"/>
      </w:pPr>
      <w:r>
        <w:t xml:space="preserve">    tweetDetails.sourceTweetId match {</w:t>
      </w:r>
    </w:p>
    <w:p>
      <w:pPr>
        <w:jc w:val="both"/>
      </w:pPr>
      <w:r>
        <w:t xml:space="preserve">      case Some(sourceTweetId) =&gt;</w:t>
      </w:r>
    </w:p>
    <w:p>
      <w:pPr>
        <w:jc w:val="both"/>
      </w:pPr>
      <w:r>
        <w:t xml:space="preserve">        tweetypie.getTweet(sourceTweetId)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Future.None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Extract and return the details when the source user created a new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getTweetDetails(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engageUser: User</w:t>
      </w:r>
    </w:p>
    <w:p>
      <w:pPr>
        <w:jc w:val="both"/>
      </w:pPr>
      <w:r>
        <w:t xml:space="preserve">  ): Future[TweetCreateEventDetails] = {</w:t>
      </w:r>
    </w:p>
    <w:p>
      <w:pPr>
        <w:jc w:val="both"/>
      </w:pPr>
      <w:r>
        <w:t xml:space="preserve">    val tweetDetails = TweetDetails(tweet)</w:t>
      </w:r>
    </w:p>
    <w:p>
      <w:pPr>
        <w:jc w:val="both"/>
      </w:pPr>
      <w:r/>
    </w:p>
    <w:p>
      <w:pPr>
        <w:jc w:val="both"/>
      </w:pPr>
      <w:r>
        <w:t xml:space="preserve">    val action = getTweetAction(tweetDetails)</w:t>
      </w:r>
    </w:p>
    <w:p>
      <w:pPr>
        <w:jc w:val="both"/>
      </w:pPr>
      <w:r>
        <w:t xml:space="preserve">    val tweetCreationTimeMillis = SnowflakeUtils.tweetCreationTime(tweet.id).map(_.inMilliseconds)</w:t>
      </w:r>
    </w:p>
    <w:p>
      <w:pPr>
        <w:jc w:val="both"/>
      </w:pPr>
      <w:r>
        <w:t xml:space="preserve">    val engageUserId = engageUser.id</w:t>
      </w:r>
    </w:p>
    <w:p>
      <w:pPr>
        <w:jc w:val="both"/>
      </w:pPr>
      <w:r>
        <w:t xml:space="preserve">    val userTweetEngagement = UserTweetEngagement(</w:t>
      </w:r>
    </w:p>
    <w:p>
      <w:pPr>
        <w:jc w:val="both"/>
      </w:pPr>
      <w:r>
        <w:t xml:space="preserve">      engageUserId = engageUserId,</w:t>
      </w:r>
    </w:p>
    <w:p>
      <w:pPr>
        <w:jc w:val="both"/>
      </w:pPr>
      <w:r>
        <w:t xml:space="preserve">      engageUser = Some(engageUser),</w:t>
      </w:r>
    </w:p>
    <w:p>
      <w:pPr>
        <w:jc w:val="both"/>
      </w:pPr>
      <w:r>
        <w:t xml:space="preserve">      action = action,</w:t>
      </w:r>
    </w:p>
    <w:p>
      <w:pPr>
        <w:jc w:val="both"/>
      </w:pPr>
      <w:r>
        <w:t xml:space="preserve">      engagementTimeMillis = tweetCreationTimeMillis,</w:t>
      </w:r>
    </w:p>
    <w:p>
      <w:pPr>
        <w:jc w:val="both"/>
      </w:pPr>
      <w:r>
        <w:t xml:space="preserve">      tweetId = tweet.id,</w:t>
      </w:r>
    </w:p>
    <w:p>
      <w:pPr>
        <w:jc w:val="both"/>
      </w:pPr>
      <w:r>
        <w:t xml:space="preserve">      tweetDetails = Some(tweetDetails)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sourceTweetFut = getSourceTweet(tweetDetails)</w:t>
      </w:r>
    </w:p>
    <w:p>
      <w:pPr>
        <w:jc w:val="both"/>
      </w:pPr>
      <w:r>
        <w:t xml:space="preserve">    val followedByIdsFut = getFollowedByIds(</w:t>
      </w:r>
    </w:p>
    <w:p>
      <w:pPr>
        <w:jc w:val="both"/>
      </w:pPr>
      <w:r>
        <w:t xml:space="preserve">      engageUserId,</w:t>
      </w:r>
    </w:p>
    <w:p>
      <w:pPr>
        <w:jc w:val="both"/>
      </w:pPr>
      <w:r>
        <w:t xml:space="preserve">      tweetDetails.mentionUserIds,</w:t>
      </w:r>
    </w:p>
    <w:p>
      <w:pPr>
        <w:jc w:val="both"/>
      </w:pPr>
      <w:r>
        <w:t xml:space="preserve">      tweetDetails.mediatagUserIds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Future.join(followedByIdsFut, sourceTweetFut).map {</w:t>
      </w:r>
    </w:p>
    <w:p>
      <w:pPr>
        <w:jc w:val="both"/>
      </w:pPr>
      <w:r>
        <w:t xml:space="preserve">      case (followedByIds, sourceTweet) =&gt;</w:t>
      </w:r>
    </w:p>
    <w:p>
      <w:pPr>
        <w:jc w:val="both"/>
      </w:pPr>
      <w:r>
        <w:t xml:space="preserve">        TweetCreateEventDetails(</w:t>
      </w:r>
    </w:p>
    <w:p>
      <w:pPr>
        <w:jc w:val="both"/>
      </w:pPr>
      <w:r>
        <w:t xml:space="preserve">          userTweetEngagement = userTweetEngagement,</w:t>
      </w:r>
    </w:p>
    <w:p>
      <w:pPr>
        <w:jc w:val="both"/>
      </w:pPr>
      <w:r>
        <w:t xml:space="preserve">          validEntityUserIds = followedByIds,</w:t>
      </w:r>
    </w:p>
    <w:p>
      <w:pPr>
        <w:jc w:val="both"/>
      </w:pPr>
      <w:r>
        <w:t xml:space="preserve">          sourceTweetDetails = sourceTweet.map(TweetDetails)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Exclude any Retweets of one's own tweets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isEventSelfRetweet(tweetEvent: TweetCreateEventDetails): Boolean = {</w:t>
      </w:r>
    </w:p>
    <w:p>
      <w:pPr>
        <w:jc w:val="both"/>
      </w:pPr>
      <w:r>
        <w:t xml:space="preserve">    (tweetEvent.userTweetEngagement.action == Action.Retweet) &amp;&amp;</w:t>
      </w:r>
    </w:p>
    <w:p>
      <w:pPr>
        <w:jc w:val="both"/>
      </w:pPr>
      <w:r>
        <w:t xml:space="preserve">    tweetEvent.userTweetEngagement.tweetDetails.exists(</w:t>
      </w:r>
    </w:p>
    <w:p>
      <w:pPr>
        <w:jc w:val="both"/>
      </w:pPr>
      <w:r>
        <w:t xml:space="preserve">      _.sourceTweetUserId.contains(</w:t>
      </w:r>
    </w:p>
    <w:p>
      <w:pPr>
        <w:jc w:val="both"/>
      </w:pPr>
      <w:r>
        <w:t xml:space="preserve">        tweetEvent.userTweetEngagement.engageUserId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isTweetPassSafetyFilter(tweetEvent: TweetCreateEventDetails): Future[Boolean] = {</w:t>
      </w:r>
    </w:p>
    <w:p>
      <w:pPr>
        <w:jc w:val="both"/>
      </w:pPr>
      <w:r>
        <w:t xml:space="preserve">    tweetEvent.userTweetEngagement.action match {</w:t>
      </w:r>
    </w:p>
    <w:p>
      <w:pPr>
        <w:jc w:val="both"/>
      </w:pPr>
      <w:r>
        <w:t xml:space="preserve">      case Action.Reply | Action.Retweet | Action.Quote =&gt;</w:t>
      </w:r>
    </w:p>
    <w:p>
      <w:pPr>
        <w:jc w:val="both"/>
      </w:pPr>
      <w:r>
        <w:t xml:space="preserve">        tweetEvent.userTweetEngagement.tweetDetails</w:t>
      </w:r>
    </w:p>
    <w:p>
      <w:pPr>
        <w:jc w:val="both"/>
      </w:pPr>
      <w:r>
        <w:t xml:space="preserve">          .flatMap(_.sourceTweetId).map { sourceTweetId =&gt;</w:t>
      </w:r>
    </w:p>
    <w:p>
      <w:pPr>
        <w:jc w:val="both"/>
      </w:pPr>
      <w:r>
        <w:t xml:space="preserve">            tweetFilter.filterForTweetypieSafetyLevel(sourceTweetId)</w:t>
      </w:r>
    </w:p>
    <w:p>
      <w:pPr>
        <w:jc w:val="both"/>
      </w:pPr>
      <w:r>
        <w:t xml:space="preserve">          }.getOrElse(Future(false))</w:t>
      </w:r>
    </w:p>
    <w:p>
      <w:pPr>
        <w:jc w:val="both"/>
      </w:pPr>
      <w:r>
        <w:t xml:space="preserve">      case Action.Tweet =&gt;</w:t>
      </w:r>
    </w:p>
    <w:p>
      <w:pPr>
        <w:jc w:val="both"/>
      </w:pPr>
      <w:r>
        <w:t xml:space="preserve">        tweetFilter.filterForTweetypieSafetyLevel(tweetEvent.userTweetEngagement.tweetId)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shouldProcessTweetEvent(event: TweetCreateEventDetails): Future[Boolean] = {</w:t>
      </w:r>
    </w:p>
    <w:p>
      <w:pPr>
        <w:jc w:val="both"/>
      </w:pPr>
      <w:r>
        <w:t xml:space="preserve">    val engagement = event.userTweetEngagement</w:t>
      </w:r>
    </w:p>
    <w:p>
      <w:pPr>
        <w:jc w:val="both"/>
      </w:pPr>
      <w:r>
        <w:t xml:space="preserve">    val engageUserId = engagement.engageUserId</w:t>
      </w:r>
    </w:p>
    <w:p>
      <w:pPr>
        <w:jc w:val="both"/>
      </w:pPr>
      <w:r/>
    </w:p>
    <w:p>
      <w:pPr>
        <w:jc w:val="both"/>
      </w:pPr>
      <w:r>
        <w:t xml:space="preserve">    val isNullCastTweet = engagement.tweetDetails.forall(_.isNullCastTweet)</w:t>
      </w:r>
    </w:p>
    <w:p>
      <w:pPr>
        <w:jc w:val="both"/>
      </w:pPr>
      <w:r>
        <w:t xml:space="preserve">    val isNullCastSourceTweet = event.sourceTweetDetails.exists(_.isNullCastTweet)</w:t>
      </w:r>
    </w:p>
    <w:p>
      <w:pPr>
        <w:jc w:val="both"/>
      </w:pPr>
      <w:r>
        <w:t xml:space="preserve">    val isSelfRetweet = isEventSelfRetweet(event)</w:t>
      </w:r>
    </w:p>
    <w:p>
      <w:pPr>
        <w:jc w:val="both"/>
      </w:pPr>
      <w:r>
        <w:t xml:space="preserve">    val isEngageUserSafeFut = engageUserFilter.filterByUserId(engageUserId)</w:t>
      </w:r>
    </w:p>
    <w:p>
      <w:pPr>
        <w:jc w:val="both"/>
      </w:pPr>
      <w:r>
        <w:t xml:space="preserve">    val isTweetPassSafetyFut = isTweetPassSafetyFilter(event)</w:t>
      </w:r>
    </w:p>
    <w:p>
      <w:pPr>
        <w:jc w:val="both"/>
      </w:pPr>
      <w:r/>
    </w:p>
    <w:p>
      <w:pPr>
        <w:jc w:val="both"/>
      </w:pPr>
      <w:r>
        <w:t xml:space="preserve">    Future.join(isEngageUserSafeFut, isTweetPassSafetyFut).map {</w:t>
      </w:r>
    </w:p>
    <w:p>
      <w:pPr>
        <w:jc w:val="both"/>
      </w:pPr>
      <w:r>
        <w:t xml:space="preserve">      case (isEngageUserSafe, isTweetPassSafety) =&gt;</w:t>
      </w:r>
    </w:p>
    <w:p>
      <w:pPr>
        <w:jc w:val="both"/>
      </w:pPr>
      <w:r>
        <w:t xml:space="preserve">        if (isNullCastTweet) numNullCastTweetCounter.incr()</w:t>
      </w:r>
    </w:p>
    <w:p>
      <w:pPr>
        <w:jc w:val="both"/>
      </w:pPr>
      <w:r>
        <w:t xml:space="preserve">        if (isNullCastSourceTweet) numNullCastSourceTweetCounter.incr()</w:t>
      </w:r>
    </w:p>
    <w:p>
      <w:pPr>
        <w:jc w:val="both"/>
      </w:pPr>
      <w:r>
        <w:t xml:space="preserve">        if (!isEngageUserSafe) numAuthorUnsafeCounter.incr()</w:t>
      </w:r>
    </w:p>
    <w:p>
      <w:pPr>
        <w:jc w:val="both"/>
      </w:pPr>
      <w:r>
        <w:t xml:space="preserve">        if (isSelfRetweet) selfRetweetCounter.incr()</w:t>
      </w:r>
    </w:p>
    <w:p>
      <w:pPr>
        <w:jc w:val="both"/>
      </w:pPr>
      <w:r>
        <w:t xml:space="preserve">        if (!isTweetPassSafety) numTweetFailSafetyLevelCounter.incr()</w:t>
      </w:r>
    </w:p>
    <w:p>
      <w:pPr>
        <w:jc w:val="both"/>
      </w:pPr>
      <w:r/>
    </w:p>
    <w:p>
      <w:pPr>
        <w:jc w:val="both"/>
      </w:pPr>
      <w:r>
        <w:t xml:space="preserve">        !isNullCastTweet &amp;&amp;</w:t>
      </w:r>
    </w:p>
    <w:p>
      <w:pPr>
        <w:jc w:val="both"/>
      </w:pPr>
      <w:r>
        <w:t xml:space="preserve">        !isNullCastSourceTweet &amp;&amp;</w:t>
      </w:r>
    </w:p>
    <w:p>
      <w:pPr>
        <w:jc w:val="both"/>
      </w:pPr>
      <w:r>
        <w:t xml:space="preserve">        !isSelfRetweet &amp;&amp;</w:t>
      </w:r>
    </w:p>
    <w:p>
      <w:pPr>
        <w:jc w:val="both"/>
      </w:pPr>
      <w:r>
        <w:t xml:space="preserve">        isEngageUserSafe &amp;&amp;</w:t>
      </w:r>
    </w:p>
    <w:p>
      <w:pPr>
        <w:jc w:val="both"/>
      </w:pPr>
      <w:r>
        <w:t xml:space="preserve">        isTweetPassSafety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processEvent(event: TweetEvent): Future[Unit] = {</w:t>
      </w:r>
    </w:p>
    <w:p>
      <w:pPr>
        <w:jc w:val="both"/>
      </w:pPr>
      <w:r>
        <w:t xml:space="preserve">    event.data match {</w:t>
      </w:r>
    </w:p>
    <w:p>
      <w:pPr>
        <w:jc w:val="both"/>
      </w:pPr>
      <w:r>
        <w:t xml:space="preserve">      case TweetEventData.TweetCreateEvent(event: TweetCreateEvent) =&gt;</w:t>
      </w:r>
    </w:p>
    <w:p>
      <w:pPr>
        <w:jc w:val="both"/>
      </w:pPr>
      <w:r>
        <w:t xml:space="preserve">        getTweetDetails(</w:t>
      </w:r>
    </w:p>
    <w:p>
      <w:pPr>
        <w:jc w:val="both"/>
      </w:pPr>
      <w:r>
        <w:t xml:space="preserve">          tweet = event.tweet,</w:t>
      </w:r>
    </w:p>
    <w:p>
      <w:pPr>
        <w:jc w:val="both"/>
      </w:pPr>
      <w:r>
        <w:t xml:space="preserve">          engageUser = event.user</w:t>
      </w:r>
    </w:p>
    <w:p>
      <w:pPr>
        <w:jc w:val="both"/>
      </w:pPr>
      <w:r>
        <w:t xml:space="preserve">        ).flatMap { eventWithDetails =&gt;</w:t>
      </w:r>
    </w:p>
    <w:p>
      <w:pPr>
        <w:jc w:val="both"/>
      </w:pPr>
      <w:r>
        <w:t xml:space="preserve">          tweetCreateEventCounter.incr()</w:t>
      </w:r>
    </w:p>
    <w:p>
      <w:pPr>
        <w:jc w:val="both"/>
      </w:pPr>
      <w:r/>
    </w:p>
    <w:p>
      <w:pPr>
        <w:jc w:val="both"/>
      </w:pPr>
      <w:r>
        <w:t xml:space="preserve">          shouldProcessTweetEvent(eventWithDetails).map {</w:t>
      </w:r>
    </w:p>
    <w:p>
      <w:pPr>
        <w:jc w:val="both"/>
      </w:pPr>
      <w:r>
        <w:t xml:space="preserve">            case true =&gt;</w:t>
      </w:r>
    </w:p>
    <w:p>
      <w:pPr>
        <w:jc w:val="both"/>
      </w:pPr>
      <w:r>
        <w:t xml:space="preserve">              numProcessTweetCounter.incr()</w:t>
      </w:r>
    </w:p>
    <w:p>
      <w:pPr>
        <w:jc w:val="both"/>
      </w:pPr>
      <w:r>
        <w:t xml:space="preserve">              trackTweetCreateEventStats(eventWithDetails)</w:t>
      </w:r>
    </w:p>
    <w:p>
      <w:pPr>
        <w:jc w:val="both"/>
      </w:pPr>
      <w:r>
        <w:t xml:space="preserve">              // Convert the event for UserUserGraph</w:t>
      </w:r>
    </w:p>
    <w:p>
      <w:pPr>
        <w:jc w:val="both"/>
      </w:pPr>
      <w:r>
        <w:t xml:space="preserve">              userUserGraphMessageBuilder.processEvent(eventWithDetails).map { edges =&gt;</w:t>
      </w:r>
    </w:p>
    <w:p>
      <w:pPr>
        <w:jc w:val="both"/>
      </w:pPr>
      <w:r>
        <w:t xml:space="preserve">                edges.foreach { edge =&gt;</w:t>
      </w:r>
    </w:p>
    <w:p>
      <w:pPr>
        <w:jc w:val="both"/>
      </w:pPr>
      <w:r>
        <w:t xml:space="preserve">                  kafkaEventPublisher.publish(edge.convertToRecosHoseMessage, userUserGraphTopic)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// Convert the event for UserTweetEntityGraph</w:t>
      </w:r>
    </w:p>
    <w:p>
      <w:pPr>
        <w:jc w:val="both"/>
      </w:pPr>
      <w:r>
        <w:t xml:space="preserve">              userTweetEntityGraphMessageBuilder.processEvent(eventWithDetails).map { edges =&gt;</w:t>
      </w:r>
    </w:p>
    <w:p>
      <w:pPr>
        <w:jc w:val="both"/>
      </w:pPr>
      <w:r>
        <w:t xml:space="preserve">                edges.foreach { edge =&gt;</w:t>
      </w:r>
    </w:p>
    <w:p>
      <w:pPr>
        <w:jc w:val="both"/>
      </w:pPr>
      <w:r>
        <w:t xml:space="preserve">                  kafkaEventPublisher</w:t>
      </w:r>
    </w:p>
    <w:p>
      <w:pPr>
        <w:jc w:val="both"/>
      </w:pPr>
      <w:r>
        <w:t xml:space="preserve">                    .publish(edge.convertToRecosHoseMessage, userTweetEntityGraphTopic)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case false =&gt;</w:t>
      </w:r>
    </w:p>
    <w:p>
      <w:pPr>
        <w:jc w:val="both"/>
      </w:pPr>
      <w:r>
        <w:t xml:space="preserve">              numNoProcessTweetCounter.incr()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nonTweetCreateEventCounter.incr()</w:t>
      </w:r>
    </w:p>
    <w:p>
      <w:pPr>
        <w:jc w:val="both"/>
      </w:pPr>
      <w:r>
        <w:t xml:space="preserve">        Future.Unit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