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com.twitter.recosinjector.util.TweetFavoriteEventDetails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TimelineEventToUserTweetGraphBuilder(</w:t>
      </w:r>
    </w:p>
    <w:p>
      <w:pPr>
        <w:jc w:val="both"/>
      </w:pPr>
      <w:r>
        <w:t xml:space="preserve">  userTweetEntityEdgeBuilder: UserTweetEntityEdgeBuilder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EventToMessageBuilder[TweetFavoriteEventDetails, UserTweetEntityEdge] {</w:t>
      </w:r>
    </w:p>
    <w:p>
      <w:pPr>
        <w:jc w:val="both"/>
      </w:pPr>
      <w:r/>
    </w:p>
    <w:p>
      <w:pPr>
        <w:jc w:val="both"/>
      </w:pPr>
      <w:r>
        <w:t xml:space="preserve">  override def shouldProcessEvent(event: TweetFavoriteEventDetails): Future[Boolean] = {</w:t>
      </w:r>
    </w:p>
    <w:p>
      <w:pPr>
        <w:jc w:val="both"/>
      </w:pPr>
      <w:r>
        <w:t xml:space="preserve">    Future(true)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buildEdges(details: TweetFavoriteEventDetails): Future[Seq[UserTweetEntityEdge]] = {</w:t>
      </w:r>
    </w:p>
    <w:p>
      <w:pPr>
        <w:jc w:val="both"/>
      </w:pPr>
      <w:r>
        <w:t xml:space="preserve">    val engagement = details.userTweetEngagement</w:t>
      </w:r>
    </w:p>
    <w:p>
      <w:pPr>
        <w:jc w:val="both"/>
      </w:pPr>
      <w:r/>
    </w:p>
    <w:p>
      <w:pPr>
        <w:jc w:val="both"/>
      </w:pPr>
      <w:r>
        <w:t xml:space="preserve">    engagement.action match {</w:t>
      </w:r>
    </w:p>
    <w:p>
      <w:pPr>
        <w:jc w:val="both"/>
      </w:pPr>
      <w:r>
        <w:t xml:space="preserve">      case Action.Favorite =&gt;</w:t>
      </w:r>
    </w:p>
    <w:p>
      <w:pPr>
        <w:jc w:val="both"/>
      </w:pPr>
      <w:r>
        <w:t xml:space="preserve">        val tweetDetails = engagement.tweetDetails</w:t>
      </w:r>
    </w:p>
    <w:p>
      <w:pPr>
        <w:jc w:val="both"/>
      </w:pPr>
      <w:r/>
    </w:p>
    <w:p>
      <w:pPr>
        <w:jc w:val="both"/>
      </w:pPr>
      <w:r>
        <w:t xml:space="preserve">        val entitiesMapFut = userTweetEntityEdgeBuilder.getEntitiesMapAndUpdateCache(</w:t>
      </w:r>
    </w:p>
    <w:p>
      <w:pPr>
        <w:jc w:val="both"/>
      </w:pPr>
      <w:r>
        <w:t xml:space="preserve">          tweetId = engagement.tweetId,</w:t>
      </w:r>
    </w:p>
    <w:p>
      <w:pPr>
        <w:jc w:val="both"/>
      </w:pPr>
      <w:r>
        <w:t xml:space="preserve">          tweetDetails = tweetDetails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entitiesMapFut</w:t>
      </w:r>
    </w:p>
    <w:p>
      <w:pPr>
        <w:jc w:val="both"/>
      </w:pPr>
      <w:r>
        <w:t xml:space="preserve">          .map { entitiesMap =&gt;</w:t>
      </w:r>
    </w:p>
    <w:p>
      <w:pPr>
        <w:jc w:val="both"/>
      </w:pPr>
      <w:r>
        <w:t xml:space="preserve">            UserTweetEntityEdge(</w:t>
      </w:r>
    </w:p>
    <w:p>
      <w:pPr>
        <w:jc w:val="both"/>
      </w:pPr>
      <w:r>
        <w:t xml:space="preserve">              sourceUser = engagement.engageUserId,</w:t>
      </w:r>
    </w:p>
    <w:p>
      <w:pPr>
        <w:jc w:val="both"/>
      </w:pPr>
      <w:r>
        <w:t xml:space="preserve">              targetTweet = engagement.tweetId,</w:t>
      </w:r>
    </w:p>
    <w:p>
      <w:pPr>
        <w:jc w:val="both"/>
      </w:pPr>
      <w:r>
        <w:t xml:space="preserve">              action = engagement.action,</w:t>
      </w:r>
    </w:p>
    <w:p>
      <w:pPr>
        <w:jc w:val="both"/>
      </w:pPr>
      <w:r>
        <w:t xml:space="preserve">              metadata = engagement.engagementTimeMillis,</w:t>
      </w:r>
    </w:p>
    <w:p>
      <w:pPr>
        <w:jc w:val="both"/>
      </w:pPr>
      <w:r>
        <w:t xml:space="preserve">              cardInfo = engagement.tweetDetails.map(_.cardInfo.toByte),</w:t>
      </w:r>
    </w:p>
    <w:p>
      <w:pPr>
        <w:jc w:val="both"/>
      </w:pPr>
      <w:r>
        <w:t xml:space="preserve">              entitiesMap = entitiesMap,</w:t>
      </w:r>
    </w:p>
    <w:p>
      <w:pPr>
        <w:jc w:val="both"/>
      </w:pPr>
      <w:r>
        <w:t xml:space="preserve">              tweetDetails = tweetDetails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.map(Seq(_))</w:t>
      </w:r>
    </w:p>
    <w:p>
      <w:pPr>
        <w:jc w:val="both"/>
      </w:pPr>
      <w:r/>
    </w:p>
    <w:p>
      <w:pPr>
        <w:jc w:val="both"/>
      </w:pPr>
      <w:r>
        <w:t xml:space="preserve">      case _ =&gt; Future.Nil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filterEdges(</w:t>
      </w:r>
    </w:p>
    <w:p>
      <w:pPr>
        <w:jc w:val="both"/>
      </w:pPr>
      <w:r>
        <w:t xml:space="preserve">    event: TweetFavoriteEventDetails,</w:t>
      </w:r>
    </w:p>
    <w:p>
      <w:pPr>
        <w:jc w:val="both"/>
      </w:pPr>
      <w:r>
        <w:t xml:space="preserve">    edges: Seq[UserTweetEntityEdge]</w:t>
      </w:r>
    </w:p>
    <w:p>
      <w:pPr>
        <w:jc w:val="both"/>
      </w:pPr>
      <w:r>
        <w:t xml:space="preserve">  ): Future[Seq[UserTweetEntityEdge]] = {</w:t>
      </w:r>
    </w:p>
    <w:p>
      <w:pPr>
        <w:jc w:val="both"/>
      </w:pPr>
      <w:r>
        <w:t xml:space="preserve">    Future(edges)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