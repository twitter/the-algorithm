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Recos-Injector</w:t>
      </w:r>
    </w:p>
    <w:p>
      <w:pPr>
        <w:jc w:val="both"/>
      </w:pPr>
      <w:r/>
    </w:p>
    <w:p>
      <w:pPr>
        <w:jc w:val="both"/>
      </w:pPr>
      <w:r>
        <w:t>Recos-Injector is a streaming event processor used to build input streams for GraphJet-based services. It is a general-purpose tool that consumes arbitrary incoming event streams (e.g., Fav, RT, Follow, client_events, etc.), applies filtering, and combines and publishes cleaned up events to corresponding GraphJet services. Each GraphJet-based service subscribes to a dedicated Kafka topic, and Recos-Injector enables GraphJet-based services to consume any event they want.</w:t>
      </w:r>
    </w:p>
    <w:p>
      <w:pPr>
        <w:jc w:val="both"/>
      </w:pPr>
      <w:r/>
    </w:p>
    <w:p>
      <w:pPr>
        <w:jc w:val="both"/>
      </w:pPr>
      <w:r>
        <w:t>## How to run Recos-Injector server tests</w:t>
      </w:r>
    </w:p>
    <w:p>
      <w:pPr>
        <w:jc w:val="both"/>
      </w:pPr>
      <w:r/>
    </w:p>
    <w:p>
      <w:pPr>
        <w:jc w:val="both"/>
      </w:pPr>
      <w:r>
        <w:t>You can run tests by using the following command from your project's root directory:</w:t>
      </w:r>
    </w:p>
    <w:p>
      <w:pPr>
        <w:jc w:val="both"/>
      </w:pPr>
      <w:r/>
    </w:p>
    <w:p>
      <w:pPr>
        <w:jc w:val="both"/>
      </w:pPr>
      <w:r>
        <w:t xml:space="preserve">    $ bazel build recos-injector/...</w:t>
      </w:r>
    </w:p>
    <w:p>
      <w:pPr>
        <w:jc w:val="both"/>
      </w:pPr>
      <w:r>
        <w:t xml:space="preserve">    $ bazel test recos-injector/...</w:t>
      </w:r>
    </w:p>
    <w:p>
      <w:pPr>
        <w:jc w:val="both"/>
      </w:pPr>
      <w:r/>
    </w:p>
    <w:p>
      <w:pPr>
        <w:jc w:val="both"/>
      </w:pPr>
      <w:r>
        <w:t>## How to run recos-injector-server in development on a local machine</w:t>
      </w:r>
    </w:p>
    <w:p>
      <w:pPr>
        <w:jc w:val="both"/>
      </w:pPr>
      <w:r/>
    </w:p>
    <w:p>
      <w:pPr>
        <w:jc w:val="both"/>
      </w:pPr>
      <w:r>
        <w:t>The simplest way to stand up a service is to run it locally. To run</w:t>
      </w:r>
    </w:p>
    <w:p>
      <w:pPr>
        <w:jc w:val="both"/>
      </w:pPr>
      <w:r>
        <w:t>recos-injector-server in development mode, compile the project and then</w:t>
      </w:r>
    </w:p>
    <w:p>
      <w:pPr>
        <w:jc w:val="both"/>
      </w:pPr>
      <w:r>
        <w:t>execute it with `bazel run`:</w:t>
      </w:r>
    </w:p>
    <w:p>
      <w:pPr>
        <w:jc w:val="both"/>
      </w:pPr>
      <w:r/>
    </w:p>
    <w:p>
      <w:pPr>
        <w:jc w:val="both"/>
      </w:pPr>
      <w:r>
        <w:t xml:space="preserve">    $ bazel build recos-injector/server:bin</w:t>
      </w:r>
    </w:p>
    <w:p>
      <w:pPr>
        <w:jc w:val="both"/>
      </w:pPr>
      <w:r>
        <w:t xml:space="preserve">    $ bazel run recos-injector/server:bin</w:t>
      </w:r>
    </w:p>
    <w:p>
      <w:pPr>
        <w:jc w:val="both"/>
      </w:pPr>
      <w:r/>
    </w:p>
    <w:p>
      <w:pPr>
        <w:jc w:val="both"/>
      </w:pPr>
      <w:r>
        <w:t>A tunnel can be set up in order for downstream queries to work properly.</w:t>
      </w:r>
    </w:p>
    <w:p>
      <w:pPr>
        <w:jc w:val="both"/>
      </w:pPr>
      <w:r>
        <w:t>Upon successful server startup, try to `curl` its admin endpoint in another</w:t>
      </w:r>
    </w:p>
    <w:p>
      <w:pPr>
        <w:jc w:val="both"/>
      </w:pPr>
      <w:r>
        <w:t>terminal:</w:t>
      </w:r>
    </w:p>
    <w:p>
      <w:pPr>
        <w:jc w:val="both"/>
      </w:pPr>
      <w:r/>
    </w:p>
    <w:p>
      <w:pPr>
        <w:jc w:val="both"/>
      </w:pPr>
      <w:r>
        <w:t xml:space="preserve">    $ curl -s localhost:9990/admin/ping</w:t>
      </w:r>
    </w:p>
    <w:p>
      <w:pPr>
        <w:jc w:val="both"/>
      </w:pPr>
      <w:r>
        <w:t xml:space="preserve">    pong</w:t>
      </w:r>
    </w:p>
    <w:p>
      <w:pPr>
        <w:jc w:val="both"/>
      </w:pPr>
      <w:r/>
    </w:p>
    <w:p>
      <w:pPr>
        <w:jc w:val="both"/>
      </w:pPr>
      <w:r>
        <w:t>Run `curl -s localhost:9990/admin` to see a list of all available admin endpoints.</w:t>
      </w:r>
    </w:p>
    <w:p>
      <w:pPr>
        <w:jc w:val="both"/>
      </w:pPr>
      <w:r/>
    </w:p>
    <w:p>
      <w:pPr>
        <w:jc w:val="both"/>
      </w:pPr>
      <w:r>
        <w:t>## Querying Recos-Injector server from a Scala console</w:t>
      </w:r>
    </w:p>
    <w:p>
      <w:pPr>
        <w:jc w:val="both"/>
      </w:pPr>
      <w:r/>
    </w:p>
    <w:p>
      <w:pPr>
        <w:jc w:val="both"/>
      </w:pPr>
      <w:r>
        <w:t>Recos-Injector does not have a Thrift endpoint. Instead, it reads Event Bus and Kafka queues and writes to the Recos-Injector Kafka.</w:t>
      </w:r>
    </w:p>
    <w:p>
      <w:pPr>
        <w:jc w:val="both"/>
      </w:pPr>
      <w:r/>
    </w:p>
    <w:p>
      <w:pPr>
        <w:jc w:val="both"/>
      </w:pPr>
      <w:r>
        <w:t>## Generating a package for deployment</w:t>
      </w:r>
    </w:p>
    <w:p>
      <w:pPr>
        <w:jc w:val="both"/>
      </w:pPr>
      <w:r/>
    </w:p>
    <w:p>
      <w:pPr>
        <w:jc w:val="both"/>
      </w:pPr>
      <w:r>
        <w:t>To package your service into a zip file for deployment, run:</w:t>
      </w:r>
    </w:p>
    <w:p>
      <w:pPr>
        <w:jc w:val="both"/>
      </w:pPr>
      <w:r/>
    </w:p>
    <w:p>
      <w:pPr>
        <w:jc w:val="both"/>
      </w:pPr>
      <w:r>
        <w:t xml:space="preserve">    $ bazel bundle recos-injector/server:bin --bundle-jvm-archive=zip</w:t>
      </w:r>
    </w:p>
    <w:p>
      <w:pPr>
        <w:jc w:val="both"/>
      </w:pPr>
      <w:r/>
    </w:p>
    <w:p>
      <w:pPr>
        <w:jc w:val="both"/>
      </w:pPr>
      <w:r>
        <w:t>If the command is successful, a file named `dist/recos-injector-server.zip` will be created.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