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"timelineranker/client/builder/src/main/scala",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