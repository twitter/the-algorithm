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com.twitter.timelineranker.client</w:t>
      </w:r>
    </w:p>
    <w:p>
      <w:pPr>
        <w:jc w:val="both"/>
      </w:pPr>
      <w:r/>
    </w:p>
    <w:p>
      <w:pPr>
        <w:jc w:val="both"/>
      </w:pPr>
      <w:r>
        <w:t>import com.twitter.finagle.SourcedException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com.twitter.timelines.util.stats.RequestStats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class TimelineRankerException(message: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SourcedException {</w:t>
      </w:r>
    </w:p>
    <w:p>
      <w:pPr>
        <w:jc w:val="both"/>
      </w:pPr>
      <w:r>
        <w:t xml:space="preserve">  serviceName = "timelineranker"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timeline ranker client whose methods accept and produce model object instances</w:t>
      </w:r>
    </w:p>
    <w:p>
      <w:pPr>
        <w:jc w:val="both"/>
      </w:pPr>
      <w:r>
        <w:t xml:space="preserve"> * instead of thrift instances.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TimelineRankerClient(</w:t>
      </w:r>
    </w:p>
    <w:p>
      <w:pPr>
        <w:jc w:val="both"/>
      </w:pPr>
      <w:r>
        <w:t xml:space="preserve">  private val client: thrift.TimelineRanker.MethodPerEndpoint,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RequestStats {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statsReceiver.scope("timelineRankerClient")</w:t>
      </w:r>
    </w:p>
    <w:p>
      <w:pPr>
        <w:jc w:val="both"/>
      </w:pPr>
      <w:r>
        <w:t xml:space="preserve">  private[this] val timelinesRequestStats = RequestStatsReceiver(baseScope.scope("timelines"))</w:t>
      </w:r>
    </w:p>
    <w:p>
      <w:pPr>
        <w:jc w:val="both"/>
      </w:pPr>
      <w:r>
        <w:t xml:space="preserve">  private[this] val recycledTweetRequestStats = RequestStatsReceiver(</w:t>
      </w:r>
    </w:p>
    <w:p>
      <w:pPr>
        <w:jc w:val="both"/>
      </w:pPr>
      <w:r>
        <w:t xml:space="preserve">    baseScope.scope("recycledTweet"))</w:t>
      </w:r>
    </w:p>
    <w:p>
      <w:pPr>
        <w:jc w:val="both"/>
      </w:pPr>
      <w:r>
        <w:t xml:space="preserve">  private[this] val recapHydrationRequestStats = RequestStatsReceiver(</w:t>
      </w:r>
    </w:p>
    <w:p>
      <w:pPr>
        <w:jc w:val="both"/>
      </w:pPr>
      <w:r>
        <w:t xml:space="preserve">    baseScope.scope("recapHydration"))</w:t>
      </w:r>
    </w:p>
    <w:p>
      <w:pPr>
        <w:jc w:val="both"/>
      </w:pPr>
      <w:r>
        <w:t xml:space="preserve">  private[this] val recapAuthorRequestStats = RequestStatsReceiver(baseScope.scope("recapAuthor"))</w:t>
      </w:r>
    </w:p>
    <w:p>
      <w:pPr>
        <w:jc w:val="both"/>
      </w:pPr>
      <w:r>
        <w:t xml:space="preserve">  private[this] val entityTweetsRequestStats = RequestStatsReceiver(baseScope.scope("entityTweets"))</w:t>
      </w:r>
    </w:p>
    <w:p>
      <w:pPr>
        <w:jc w:val="both"/>
      </w:pPr>
      <w:r>
        <w:t xml:space="preserve">  private[this] val utegLikedByTweetsRequestStats = RequestStatsReceiver(</w:t>
      </w:r>
    </w:p>
    <w:p>
      <w:pPr>
        <w:jc w:val="both"/>
      </w:pPr>
      <w:r>
        <w:t xml:space="preserve">    baseScope.scope("utegLikedByTweets"))</w:t>
      </w:r>
    </w:p>
    <w:p>
      <w:pPr>
        <w:jc w:val="both"/>
      </w:pPr>
      <w:r/>
    </w:p>
    <w:p>
      <w:pPr>
        <w:jc w:val="both"/>
      </w:pPr>
      <w:r>
        <w:t xml:space="preserve">  private[this] def fetchRecapQueryResultHead(</w:t>
      </w:r>
    </w:p>
    <w:p>
      <w:pPr>
        <w:jc w:val="both"/>
      </w:pPr>
      <w:r>
        <w:t xml:space="preserve">    results: Seq[Try[CandidateTweetsResult]]</w:t>
      </w:r>
    </w:p>
    <w:p>
      <w:pPr>
        <w:jc w:val="both"/>
      </w:pPr>
      <w:r>
        <w:t xml:space="preserve">  ): CandidateTweetsResult = {</w:t>
      </w:r>
    </w:p>
    <w:p>
      <w:pPr>
        <w:jc w:val="both"/>
      </w:pPr>
      <w:r>
        <w:t xml:space="preserve">    results.head match {</w:t>
      </w:r>
    </w:p>
    <w:p>
      <w:pPr>
        <w:jc w:val="both"/>
      </w:pPr>
      <w:r>
        <w:t xml:space="preserve">      case Return(result) =&gt; result</w:t>
      </w:r>
    </w:p>
    <w:p>
      <w:pPr>
        <w:jc w:val="both"/>
      </w:pPr>
      <w:r>
        <w:t xml:space="preserve">      case Throw(e) =&gt; throw 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tryResults[Req, Rep](</w:t>
      </w:r>
    </w:p>
    <w:p>
      <w:pPr>
        <w:jc w:val="both"/>
      </w:pPr>
      <w:r>
        <w:t xml:space="preserve">    reqs: Seq[Req],</w:t>
      </w:r>
    </w:p>
    <w:p>
      <w:pPr>
        <w:jc w:val="both"/>
      </w:pPr>
      <w:r>
        <w:t xml:space="preserve">    stats: RequestStatsReceiver,</w:t>
      </w:r>
    </w:p>
    <w:p>
      <w:pPr>
        <w:jc w:val="both"/>
      </w:pPr>
      <w:r>
        <w:t xml:space="preserve">    findError: Req =&gt; Option[thrift.TimelineError],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getRep: (Req, RequestStatsReceiver) =&gt; Try[Rep]</w:t>
      </w:r>
    </w:p>
    <w:p>
      <w:pPr>
        <w:jc w:val="both"/>
      </w:pPr>
      <w:r>
        <w:t xml:space="preserve">  ): Seq[Try[Rep]] = {</w:t>
      </w:r>
    </w:p>
    <w:p>
      <w:pPr>
        <w:jc w:val="both"/>
      </w:pPr>
      <w:r>
        <w:t xml:space="preserve">    reqs.map { req =&gt;</w:t>
      </w:r>
    </w:p>
    <w:p>
      <w:pPr>
        <w:jc w:val="both"/>
      </w:pPr>
      <w:r>
        <w:t xml:space="preserve">      findError(req) match {</w:t>
      </w:r>
    </w:p>
    <w:p>
      <w:pPr>
        <w:jc w:val="both"/>
      </w:pPr>
      <w:r>
        <w:t xml:space="preserve">        case Some(error) if error.reason.exists { _ == thrift.ErrorReason.OverCapacity } =&gt;</w:t>
      </w:r>
    </w:p>
    <w:p>
      <w:pPr>
        <w:jc w:val="both"/>
      </w:pPr>
      <w:r>
        <w:t xml:space="preserve">          // bubble up over capacity error, server shall handle it</w:t>
      </w:r>
    </w:p>
    <w:p>
      <w:pPr>
        <w:jc w:val="both"/>
      </w:pPr>
      <w:r>
        <w:t xml:space="preserve">          stats.onFailure(error)</w:t>
      </w:r>
    </w:p>
    <w:p>
      <w:pPr>
        <w:jc w:val="both"/>
      </w:pPr>
      <w:r>
        <w:t xml:space="preserve">          Throw(error)</w:t>
      </w:r>
    </w:p>
    <w:p>
      <w:pPr>
        <w:jc w:val="both"/>
      </w:pPr>
      <w:r>
        <w:t xml:space="preserve">        case Some(error) =&gt;</w:t>
      </w:r>
    </w:p>
    <w:p>
      <w:pPr>
        <w:jc w:val="both"/>
      </w:pPr>
      <w:r>
        <w:t xml:space="preserve">          stats.onFailure(error)</w:t>
      </w:r>
    </w:p>
    <w:p>
      <w:pPr>
        <w:jc w:val="both"/>
      </w:pPr>
      <w:r>
        <w:t xml:space="preserve">          Throw(TimelineRankerException(error.message))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getRep(req,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tryCandidateTweetsResults(</w:t>
      </w:r>
    </w:p>
    <w:p>
      <w:pPr>
        <w:jc w:val="both"/>
      </w:pPr>
      <w:r>
        <w:t xml:space="preserve">    responses: Seq[thrift.GetCandidateTweetsResponse],</w:t>
      </w:r>
    </w:p>
    <w:p>
      <w:pPr>
        <w:jc w:val="both"/>
      </w:pPr>
      <w:r>
        <w:t xml:space="preserve">    requestScopedStats: RequestStatsReceiver</w:t>
      </w:r>
    </w:p>
    <w:p>
      <w:pPr>
        <w:jc w:val="both"/>
      </w:pPr>
      <w:r>
        <w:t xml:space="preserve">  ): Seq[Try[CandidateTweetsResult]] = {</w:t>
      </w:r>
    </w:p>
    <w:p>
      <w:pPr>
        <w:jc w:val="both"/>
      </w:pPr>
      <w:r>
        <w:t xml:space="preserve">    def errorInResponse(</w:t>
      </w:r>
    </w:p>
    <w:p>
      <w:pPr>
        <w:jc w:val="both"/>
      </w:pPr>
      <w:r>
        <w:t xml:space="preserve">      response: thrift.GetCandidateTweetsResponse</w:t>
      </w:r>
    </w:p>
    <w:p>
      <w:pPr>
        <w:jc w:val="both"/>
      </w:pPr>
      <w:r>
        <w:t xml:space="preserve">    ): Option[thrift.TimelineError] = {</w:t>
      </w:r>
    </w:p>
    <w:p>
      <w:pPr>
        <w:jc w:val="both"/>
      </w:pPr>
      <w:r>
        <w:t xml:space="preserve">      response.error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tryResults(</w:t>
      </w:r>
    </w:p>
    <w:p>
      <w:pPr>
        <w:jc w:val="both"/>
      </w:pPr>
      <w:r>
        <w:t xml:space="preserve">      responses,</w:t>
      </w:r>
    </w:p>
    <w:p>
      <w:pPr>
        <w:jc w:val="both"/>
      </w:pPr>
      <w:r>
        <w:t xml:space="preserve">      requestScopedStats,</w:t>
      </w:r>
    </w:p>
    <w:p>
      <w:pPr>
        <w:jc w:val="both"/>
      </w:pPr>
      <w:r>
        <w:t xml:space="preserve">      errorInResponse</w:t>
      </w:r>
    </w:p>
    <w:p>
      <w:pPr>
        <w:jc w:val="both"/>
      </w:pPr>
      <w:r>
        <w:t xml:space="preserve">    ) { (response, stats) =&gt;</w:t>
      </w:r>
    </w:p>
    <w:p>
      <w:pPr>
        <w:jc w:val="both"/>
      </w:pPr>
      <w:r>
        <w:t xml:space="preserve">      stats.onSuccess()</w:t>
      </w:r>
    </w:p>
    <w:p>
      <w:pPr>
        <w:jc w:val="both"/>
      </w:pPr>
      <w:r>
        <w:t xml:space="preserve">      Return(CandidateTweetsResult.fromThrift(response))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getTimeline(query: TimelineQuery): Future[Try[Timeline]] = {</w:t>
      </w:r>
    </w:p>
    <w:p>
      <w:pPr>
        <w:jc w:val="both"/>
      </w:pPr>
      <w:r>
        <w:t xml:space="preserve">    getTimelines(Seq(query)).map(_.head)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getTimelines(queries: Seq[TimelineQuery]): Future[Seq[Try[Timeline]]] = {</w:t>
      </w:r>
    </w:p>
    <w:p>
      <w:pPr>
        <w:jc w:val="both"/>
      </w:pPr>
      <w:r>
        <w:t xml:space="preserve">    def errorInResponse(response: thrift.GetTimelineResponse): Option[thrift.TimelineError] = {</w:t>
      </w:r>
    </w:p>
    <w:p>
      <w:pPr>
        <w:jc w:val="both"/>
      </w:pPr>
      <w:r>
        <w:t xml:space="preserve">      response.error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thriftQueries = queries.map(_.toThrift)</w:t>
      </w:r>
    </w:p>
    <w:p>
      <w:pPr>
        <w:jc w:val="both"/>
      </w:pPr>
      <w:r>
        <w:t xml:space="preserve">    timelinesRequestStats.latency {</w:t>
      </w:r>
    </w:p>
    <w:p>
      <w:pPr>
        <w:jc w:val="both"/>
      </w:pPr>
      <w:r>
        <w:t xml:space="preserve">      client.getTimelines(thriftQueries).map { responses =&gt;</w:t>
      </w:r>
    </w:p>
    <w:p>
      <w:pPr>
        <w:jc w:val="both"/>
      </w:pPr>
      <w:r>
        <w:t xml:space="preserve">        tryResults(</w:t>
      </w:r>
    </w:p>
    <w:p>
      <w:pPr>
        <w:jc w:val="both"/>
      </w:pPr>
      <w:r>
        <w:t xml:space="preserve">          responses,</w:t>
      </w:r>
    </w:p>
    <w:p>
      <w:pPr>
        <w:jc w:val="both"/>
      </w:pPr>
      <w:r>
        <w:t xml:space="preserve">          timelinesRequestStats,</w:t>
      </w:r>
    </w:p>
    <w:p>
      <w:pPr>
        <w:jc w:val="both"/>
      </w:pPr>
      <w:r>
        <w:t xml:space="preserve">          errorInResponse</w:t>
      </w:r>
    </w:p>
    <w:p>
      <w:pPr>
        <w:jc w:val="both"/>
      </w:pPr>
      <w:r>
        <w:t xml:space="preserve">        ) { (response, stats) =&gt;</w:t>
      </w:r>
    </w:p>
    <w:p>
      <w:pPr>
        <w:jc w:val="both"/>
      </w:pPr>
      <w:r>
        <w:t xml:space="preserve">          response.timeline match {</w:t>
      </w:r>
    </w:p>
    <w:p>
      <w:pPr>
        <w:jc w:val="both"/>
      </w:pPr>
      <w:r>
        <w:t xml:space="preserve">            case Some(timeline) =&gt;</w:t>
      </w:r>
    </w:p>
    <w:p>
      <w:pPr>
        <w:jc w:val="both"/>
      </w:pPr>
      <w:r>
        <w:t xml:space="preserve">              stats.onSuccess()</w:t>
      </w:r>
    </w:p>
    <w:p>
      <w:pPr>
        <w:jc w:val="both"/>
      </w:pPr>
      <w:r>
        <w:t xml:space="preserve">              Return(Timeline.fromThrift(timeline))</w:t>
      </w:r>
    </w:p>
    <w:p>
      <w:pPr>
        <w:jc w:val="both"/>
      </w:pPr>
      <w:r>
        <w:t xml:space="preserve">            // Should not really happen.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val tlrException =</w:t>
      </w:r>
    </w:p>
    <w:p>
      <w:pPr>
        <w:jc w:val="both"/>
      </w:pPr>
      <w:r>
        <w:t xml:space="preserve">                TimelineRankerException("No timeline returned even when no error occurred.")</w:t>
      </w:r>
    </w:p>
    <w:p>
      <w:pPr>
        <w:jc w:val="both"/>
      </w:pPr>
      <w:r>
        <w:t xml:space="preserve">              stats.onFailure(tlrException)</w:t>
      </w:r>
    </w:p>
    <w:p>
      <w:pPr>
        <w:jc w:val="both"/>
      </w:pPr>
      <w:r>
        <w:t xml:space="preserve">              Throw(tlrException)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getRecycledTweetCandidates(query: RecapQuery): Future[CandidateTweetsResult] = {</w:t>
      </w:r>
    </w:p>
    <w:p>
      <w:pPr>
        <w:jc w:val="both"/>
      </w:pPr>
      <w:r>
        <w:t xml:space="preserve">    getRecycledTweetCandidates(Seq(query)).map(fetchRecapQueryResultHead)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getRecycledTweetCandidates(</w:t>
      </w:r>
    </w:p>
    <w:p>
      <w:pPr>
        <w:jc w:val="both"/>
      </w:pPr>
      <w:r>
        <w:t xml:space="preserve">    queries: Seq[RecapQuery]</w:t>
      </w:r>
    </w:p>
    <w:p>
      <w:pPr>
        <w:jc w:val="both"/>
      </w:pPr>
      <w:r>
        <w:t xml:space="preserve">  ): Future[Seq[Try[CandidateTweetsResult]]] = {</w:t>
      </w:r>
    </w:p>
    <w:p>
      <w:pPr>
        <w:jc w:val="both"/>
      </w:pPr>
      <w:r>
        <w:t xml:space="preserve">    val thriftQueries = queries.map(_.toThriftRecapQuery)</w:t>
      </w:r>
    </w:p>
    <w:p>
      <w:pPr>
        <w:jc w:val="both"/>
      </w:pPr>
      <w:r>
        <w:t xml:space="preserve">    recycledTweetRequestStats.latency {</w:t>
      </w:r>
    </w:p>
    <w:p>
      <w:pPr>
        <w:jc w:val="both"/>
      </w:pPr>
      <w:r>
        <w:t xml:space="preserve">      client.getRecycledTweetCandidates(thriftQueries).map {</w:t>
      </w:r>
    </w:p>
    <w:p>
      <w:pPr>
        <w:jc w:val="both"/>
      </w:pPr>
      <w:r>
        <w:t xml:space="preserve">        tryCandidateTweetsResults(_, recycledTweetRequestStats)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hydrateTweetCandidates(query: RecapQuery): Future[CandidateTweetsResult] = {</w:t>
      </w:r>
    </w:p>
    <w:p>
      <w:pPr>
        <w:jc w:val="both"/>
      </w:pPr>
      <w:r>
        <w:t xml:space="preserve">    hydrateTweetCandidates(Seq(query)).map(fetchRecapQueryResultHead)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hydrateTweetCandidates(queries: Seq[RecapQuery]): Future[Seq[Try[CandidateTweetsResult]]] = {</w:t>
      </w:r>
    </w:p>
    <w:p>
      <w:pPr>
        <w:jc w:val="both"/>
      </w:pPr>
      <w:r>
        <w:t xml:space="preserve">    val thriftQueries = queries.map(_.toThriftRecapHydrationQuery)</w:t>
      </w:r>
    </w:p>
    <w:p>
      <w:pPr>
        <w:jc w:val="both"/>
      </w:pPr>
      <w:r>
        <w:t xml:space="preserve">    recapHydrationRequestStats.latency {</w:t>
      </w:r>
    </w:p>
    <w:p>
      <w:pPr>
        <w:jc w:val="both"/>
      </w:pPr>
      <w:r>
        <w:t xml:space="preserve">      client.hydrateTweetCandidates(thriftQueries).map {</w:t>
      </w:r>
    </w:p>
    <w:p>
      <w:pPr>
        <w:jc w:val="both"/>
      </w:pPr>
      <w:r>
        <w:t xml:space="preserve">        tryCandidateTweetsResults(_, recapHydrationRequestStats)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getRecapCandidatesFromAuthors(query: RecapQuery): Future[CandidateTweetsResult] = {</w:t>
      </w:r>
    </w:p>
    <w:p>
      <w:pPr>
        <w:jc w:val="both"/>
      </w:pPr>
      <w:r>
        <w:t xml:space="preserve">    getRecapCandidatesFromAuthors(Seq(query)).map(fetchRecapQueryResultHead)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getRecapCandidatesFromAuthors(</w:t>
      </w:r>
    </w:p>
    <w:p>
      <w:pPr>
        <w:jc w:val="both"/>
      </w:pPr>
      <w:r>
        <w:t xml:space="preserve">    queries: Seq[RecapQuery]</w:t>
      </w:r>
    </w:p>
    <w:p>
      <w:pPr>
        <w:jc w:val="both"/>
      </w:pPr>
      <w:r>
        <w:t xml:space="preserve">  ): Future[Seq[Try[CandidateTweetsResult]]] = {</w:t>
      </w:r>
    </w:p>
    <w:p>
      <w:pPr>
        <w:jc w:val="both"/>
      </w:pPr>
      <w:r>
        <w:t xml:space="preserve">    val thriftQueries = queries.map(_.toThriftRecapQuery)</w:t>
      </w:r>
    </w:p>
    <w:p>
      <w:pPr>
        <w:jc w:val="both"/>
      </w:pPr>
      <w:r>
        <w:t xml:space="preserve">    recapAuthorRequestStats.latency {</w:t>
      </w:r>
    </w:p>
    <w:p>
      <w:pPr>
        <w:jc w:val="both"/>
      </w:pPr>
      <w:r>
        <w:t xml:space="preserve">      client.getRecapCandidatesFromAuthors(thriftQueries).map {</w:t>
      </w:r>
    </w:p>
    <w:p>
      <w:pPr>
        <w:jc w:val="both"/>
      </w:pPr>
      <w:r>
        <w:t xml:space="preserve">        tryCandidateTweetsResults(_, recapAuthorRequestStats)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getEntityTweetCandidates(query: RecapQuery): Future[CandidateTweetsResult] = {</w:t>
      </w:r>
    </w:p>
    <w:p>
      <w:pPr>
        <w:jc w:val="both"/>
      </w:pPr>
      <w:r>
        <w:t xml:space="preserve">    getEntityTweetCandidates(Seq(query)).map(fetchRecapQueryResultHead)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getEntityTweetCandidates(</w:t>
      </w:r>
    </w:p>
    <w:p>
      <w:pPr>
        <w:jc w:val="both"/>
      </w:pPr>
      <w:r>
        <w:t xml:space="preserve">    queries: Seq[RecapQuery]</w:t>
      </w:r>
    </w:p>
    <w:p>
      <w:pPr>
        <w:jc w:val="both"/>
      </w:pPr>
      <w:r>
        <w:t xml:space="preserve">  ): Future[Seq[Try[CandidateTweetsResult]]] = {</w:t>
      </w:r>
    </w:p>
    <w:p>
      <w:pPr>
        <w:jc w:val="both"/>
      </w:pPr>
      <w:r>
        <w:t xml:space="preserve">    val thriftQueries = queries.map(_.toThriftEntityTweetsQuery)</w:t>
      </w:r>
    </w:p>
    <w:p>
      <w:pPr>
        <w:jc w:val="both"/>
      </w:pPr>
      <w:r>
        <w:t xml:space="preserve">    entityTweetsRequestStats.latency {</w:t>
      </w:r>
    </w:p>
    <w:p>
      <w:pPr>
        <w:jc w:val="both"/>
      </w:pPr>
      <w:r>
        <w:t xml:space="preserve">      client.getEntityTweetCandidates(thriftQueries).map {</w:t>
      </w:r>
    </w:p>
    <w:p>
      <w:pPr>
        <w:jc w:val="both"/>
      </w:pPr>
      <w:r>
        <w:t xml:space="preserve">        tryCandidateTweetsResults(_, entityTweetsRequestStats)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getUtegLikedByTweetCandidates(query: RecapQuery): Future[CandidateTweetsResult] = {</w:t>
      </w:r>
    </w:p>
    <w:p>
      <w:pPr>
        <w:jc w:val="both"/>
      </w:pPr>
      <w:r>
        <w:t xml:space="preserve">    getUtegLikedByTweetCandidates(Seq(query)).map(fetchRecapQueryResultHead)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getUtegLikedByTweetCandidates(</w:t>
      </w:r>
    </w:p>
    <w:p>
      <w:pPr>
        <w:jc w:val="both"/>
      </w:pPr>
      <w:r>
        <w:t xml:space="preserve">    queries: Seq[RecapQuery]</w:t>
      </w:r>
    </w:p>
    <w:p>
      <w:pPr>
        <w:jc w:val="both"/>
      </w:pPr>
      <w:r>
        <w:t xml:space="preserve">  ): Future[Seq[Try[CandidateTweetsResult]]] = {</w:t>
      </w:r>
    </w:p>
    <w:p>
      <w:pPr>
        <w:jc w:val="both"/>
      </w:pPr>
      <w:r>
        <w:t xml:space="preserve">    val thriftQueries = queries.map(_.toThriftUtegLikedByTweetsQuery)</w:t>
      </w:r>
    </w:p>
    <w:p>
      <w:pPr>
        <w:jc w:val="both"/>
      </w:pPr>
      <w:r>
        <w:t xml:space="preserve">    utegLikedByTweetsRequestStats.latency {</w:t>
      </w:r>
    </w:p>
    <w:p>
      <w:pPr>
        <w:jc w:val="both"/>
      </w:pPr>
      <w:r>
        <w:t xml:space="preserve">      client.getUtegLikedByTweetCandidates(thriftQueries).map {</w:t>
      </w:r>
    </w:p>
    <w:p>
      <w:pPr>
        <w:jc w:val="both"/>
      </w:pPr>
      <w:r>
        <w:t xml:space="preserve">        tryCandidateTweetsResults(_, utegLikedByTweetsRequestStats)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