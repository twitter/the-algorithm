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&lt;shutdownHook class="ch.qos.logback.core.hook.DelayingShutdownHook"/&gt;</w:t>
      </w:r>
    </w:p>
    <w:p>
      <w:pPr>
        <w:jc w:val="both"/>
      </w:pPr>
      <w:r>
        <w:t xml:space="preserve">  &lt;property name="async_queue_size" value="${queue.size:-50000}"/&gt;</w:t>
      </w:r>
    </w:p>
    <w:p>
      <w:pPr>
        <w:jc w:val="both"/>
      </w:pPr>
      <w:r>
        <w:t xml:space="preserve">  &lt;property name="async_max_flush_time" value="${max.flush.time:-0}"/&gt;</w:t>
      </w:r>
    </w:p>
    <w:p>
      <w:pPr>
        <w:jc w:val="both"/>
      </w:pPr>
      <w:r>
        <w:t xml:space="preserve">  &lt;property name="SERVICE_OUTPUT" value="${log.service.output:-server.log}"/&gt;</w:t>
      </w:r>
    </w:p>
    <w:p>
      <w:pPr>
        <w:jc w:val="both"/>
      </w:pPr>
      <w:r>
        <w:t xml:space="preserve">  &lt;property name="DEBUG_TRANSCRIPTS_OUTPUT"</w:t>
      </w:r>
    </w:p>
    <w:p>
      <w:pPr>
        <w:jc w:val="both"/>
      </w:pPr>
      <w:r>
        <w:t xml:space="preserve">            value="${log.debug_transcripts.output:-debug_transcripts.log}"/&gt;</w:t>
      </w:r>
    </w:p>
    <w:p>
      <w:pPr>
        <w:jc w:val="both"/>
      </w:pPr>
      <w:r>
        <w:t xml:space="preserve">  &lt;property name="DEFAULT_SERVICE_PATTERN"</w:t>
      </w:r>
    </w:p>
    <w:p>
      <w:pPr>
        <w:jc w:val="both"/>
      </w:pPr>
      <w:r>
        <w:t xml:space="preserve">            value="%5p [%d{yyyyMMdd-HH:mm:ss.SSS}] %logger{0}: %m%n"/&gt;</w:t>
      </w:r>
    </w:p>
    <w:p>
      <w:pPr>
        <w:jc w:val="both"/>
      </w:pPr>
      <w:r>
        <w:t xml:space="preserve">  &lt;!-- JUL/JDK14 to Logback bridge --&gt;</w:t>
      </w:r>
    </w:p>
    <w:p>
      <w:pPr>
        <w:jc w:val="both"/>
      </w:pPr>
      <w:r>
        <w:t xml:space="preserve">  &lt;contextListener class="ch.qos.logback.classic.jul.LevelChangePropagator"&gt;</w:t>
      </w:r>
    </w:p>
    <w:p>
      <w:pPr>
        <w:jc w:val="both"/>
      </w:pPr>
      <w:r>
        <w:t xml:space="preserve">    &lt;resetJUL&gt;true&lt;/resetJUL&gt;</w:t>
      </w:r>
    </w:p>
    <w:p>
      <w:pPr>
        <w:jc w:val="both"/>
      </w:pPr>
      <w:r>
        <w:t xml:space="preserve">  &lt;/contextListener&gt;</w:t>
      </w:r>
    </w:p>
    <w:p>
      <w:pPr>
        <w:jc w:val="both"/>
      </w:pPr>
      <w:r/>
    </w:p>
    <w:p>
      <w:pPr>
        <w:jc w:val="both"/>
      </w:pPr>
      <w:r>
        <w:t xml:space="preserve">  &lt;!-- Service Log --&gt;</w:t>
      </w:r>
    </w:p>
    <w:p>
      <w:pPr>
        <w:jc w:val="both"/>
      </w:pPr>
      <w:r>
        <w:t xml:space="preserve">  &lt;appender name="SERVICE" class="ch.qos.logback.core.rolling.RollingFileAppender"&gt;</w:t>
      </w:r>
    </w:p>
    <w:p>
      <w:pPr>
        <w:jc w:val="both"/>
      </w:pPr>
      <w:r>
        <w:t xml:space="preserve">    &lt;file&gt;${SERVICE_OUTPUT}&lt;/file&gt;</w:t>
      </w:r>
    </w:p>
    <w:p>
      <w:pPr>
        <w:jc w:val="both"/>
      </w:pPr>
      <w:r>
        <w:t xml:space="preserve">    &lt;rollingPolicy class="ch.qos.logback.core.rolling.SizeAndTimeBasedRollingPolicy"&gt;</w:t>
      </w:r>
    </w:p>
    <w:p>
      <w:pPr>
        <w:jc w:val="both"/>
      </w:pPr>
      <w:r>
        <w:t xml:space="preserve">      &lt;!-- daily rollover --&gt;</w:t>
      </w:r>
    </w:p>
    <w:p>
      <w:pPr>
        <w:jc w:val="both"/>
      </w:pPr>
      <w:r>
        <w:t xml:space="preserve">      &lt;fileNamePattern&gt;${SERVICE_OUTPUT}.%d.%i.gz&lt;/fileNamePattern&gt;</w:t>
      </w:r>
    </w:p>
    <w:p>
      <w:pPr>
        <w:jc w:val="both"/>
      </w:pPr>
      <w:r>
        <w:t xml:space="preserve">      &lt;maxFileSize&gt;500MB&lt;/maxFileSize&gt;</w:t>
      </w:r>
    </w:p>
    <w:p>
      <w:pPr>
        <w:jc w:val="both"/>
      </w:pPr>
      <w:r>
        <w:t xml:space="preserve">      &lt;!-- keep 21 days' worth of history --&gt;</w:t>
      </w:r>
    </w:p>
    <w:p>
      <w:pPr>
        <w:jc w:val="both"/>
      </w:pPr>
      <w:r>
        <w:t xml:space="preserve">      &lt;maxHistory&gt;21&lt;/maxHistory&gt;</w:t>
      </w:r>
    </w:p>
    <w:p>
      <w:pPr>
        <w:jc w:val="both"/>
      </w:pPr>
      <w:r>
        <w:t xml:space="preserve">      &lt;cleanHistoryOnStart&gt;true&lt;/cleanHistoryOnStart&gt;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&lt;pattern&gt;${DEFAULT_SERVICE_PATTERN}&lt;/pattern&gt;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debug transcripts --&gt;</w:t>
      </w:r>
    </w:p>
    <w:p>
      <w:pPr>
        <w:jc w:val="both"/>
      </w:pPr>
      <w:r>
        <w:t xml:space="preserve">  &lt;appender name="DEBUG-TRANSCRIPTS" class="ch.qos.logback.core.rolling.RollingFileAppender"&gt;</w:t>
      </w:r>
    </w:p>
    <w:p>
      <w:pPr>
        <w:jc w:val="both"/>
      </w:pPr>
      <w:r>
        <w:t xml:space="preserve">    &lt;file&gt;${DEBUG_TRANSCRIPTS_OUTPUT}&lt;/file&gt;</w:t>
      </w:r>
    </w:p>
    <w:p>
      <w:pPr>
        <w:jc w:val="both"/>
      </w:pPr>
      <w:r>
        <w:t xml:space="preserve">    &lt;rollingPolicy class="ch.qos.logback.core.rolling.SizeAndTimeBasedRollingPolicy"&gt;</w:t>
      </w:r>
    </w:p>
    <w:p>
      <w:pPr>
        <w:jc w:val="both"/>
      </w:pPr>
      <w:r>
        <w:t xml:space="preserve">      &lt;!-- daily rollover --&gt;</w:t>
      </w:r>
    </w:p>
    <w:p>
      <w:pPr>
        <w:jc w:val="both"/>
      </w:pPr>
      <w:r>
        <w:t xml:space="preserve">      &lt;fileNamePattern&gt;${DEBUG_TRANSCRIPTS_OUTPUT}.%d.%i.gz&lt;/fileNamePattern&gt;</w:t>
      </w:r>
    </w:p>
    <w:p>
      <w:pPr>
        <w:jc w:val="both"/>
      </w:pPr>
      <w:r>
        <w:t xml:space="preserve">      &lt;maxFileSize&gt;500MB&lt;/maxFileSize&gt;</w:t>
      </w:r>
    </w:p>
    <w:p>
      <w:pPr>
        <w:jc w:val="both"/>
      </w:pPr>
      <w:r>
        <w:t xml:space="preserve">      &lt;!-- keep 21 days' worth of history --&gt;</w:t>
      </w:r>
    </w:p>
    <w:p>
      <w:pPr>
        <w:jc w:val="both"/>
      </w:pPr>
      <w:r>
        <w:t xml:space="preserve">      &lt;maxHistory&gt;21&lt;/maxHistory&gt;</w:t>
      </w:r>
    </w:p>
    <w:p>
      <w:pPr>
        <w:jc w:val="both"/>
      </w:pPr>
      <w:r>
        <w:t xml:space="preserve">      &lt;cleanHistoryOnStart&gt;true&lt;/cleanHistoryOnStart&gt;</w:t>
      </w:r>
    </w:p>
    <w:p>
      <w:pPr>
        <w:jc w:val="both"/>
      </w:pPr>
      <w:r>
        <w:t xml:space="preserve">    &lt;/rollingPolicy&gt;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&lt;pattern&gt;${DEFAULT_SERVICE_PATTERN}&lt;/pattern&gt;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LogLens/splunk --&gt;</w:t>
      </w:r>
    </w:p>
    <w:p>
      <w:pPr>
        <w:jc w:val="both"/>
      </w:pPr>
      <w:r>
        <w:t xml:space="preserve">  &lt;appender name="LOGLENS" class="com.twitter.loglens.logback.LoglensAppender"&gt;</w:t>
      </w:r>
    </w:p>
    <w:p>
      <w:pPr>
        <w:jc w:val="both"/>
      </w:pPr>
      <w:r>
        <w:t xml:space="preserve">    &lt;mdcAdditionalContext&gt;true&lt;/mdcAdditionalContext&gt;</w:t>
      </w:r>
    </w:p>
    <w:p>
      <w:pPr>
        <w:jc w:val="both"/>
      </w:pPr>
      <w:r>
        <w:t xml:space="preserve">    &lt;category&gt;loglens&lt;/category&gt;</w:t>
      </w:r>
    </w:p>
    <w:p>
      <w:pPr>
        <w:jc w:val="both"/>
      </w:pPr>
      <w:r>
        <w:t xml:space="preserve">    &lt;index&gt;${log.lens.index:-timelineranker}&lt;/index&gt;</w:t>
      </w:r>
    </w:p>
    <w:p>
      <w:pPr>
        <w:jc w:val="both"/>
      </w:pPr>
      <w:r>
        <w:t xml:space="preserve">    &lt;tag&gt;${log.lens.tag}&lt;/tag&gt;</w:t>
      </w:r>
    </w:p>
    <w:p>
      <w:pPr>
        <w:jc w:val="both"/>
      </w:pPr>
      <w:r>
        <w:t xml:space="preserve">    &lt;encoder&gt;</w:t>
      </w:r>
    </w:p>
    <w:p>
      <w:pPr>
        <w:jc w:val="both"/>
      </w:pPr>
      <w:r>
        <w:t xml:space="preserve">      &lt;pattern&gt;%msg%n&lt;/pattern&gt;</w:t>
      </w:r>
    </w:p>
    <w:p>
      <w:pPr>
        <w:jc w:val="both"/>
      </w:pPr>
      <w:r>
        <w:t xml:space="preserve">    &lt;/encoder&gt;</w:t>
      </w:r>
    </w:p>
    <w:p>
      <w:pPr>
        <w:jc w:val="both"/>
      </w:pPr>
      <w:r>
        <w:t xml:space="preserve">    &lt;filter class="com.twitter.strato.logging.logback.RegexFilter"&gt;</w:t>
      </w:r>
    </w:p>
    <w:p>
      <w:pPr>
        <w:jc w:val="both"/>
      </w:pPr>
      <w:r>
        <w:t xml:space="preserve">      &lt;forLogger&gt;manhattan-client&lt;/forLogger&gt;</w:t>
      </w:r>
    </w:p>
    <w:p>
      <w:pPr>
        <w:jc w:val="both"/>
      </w:pPr>
      <w:r>
        <w:t xml:space="preserve">      &lt;excludeRegex&gt;.*InvalidRequest.*&lt;/excludeRegex&gt;</w:t>
      </w:r>
    </w:p>
    <w:p>
      <w:pPr>
        <w:jc w:val="both"/>
      </w:pPr>
      <w:r>
        <w:t xml:space="preserve">    &lt;/filter&gt;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Primary Async Appenders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&lt;appender name="ASYNC-SERVICE"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ref="SERVICE"/&gt;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name="ASYNC-DEBUG-TRANSCRIPTS"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ref="DEBUG-TRANSCRIPTS"/&gt;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&lt;appender name="ASYNC-LOGLENS" class="ch.qos.logback.classic.AsyncAppender"&gt;</w:t>
      </w:r>
    </w:p>
    <w:p>
      <w:pPr>
        <w:jc w:val="both"/>
      </w:pPr>
      <w:r>
        <w:t xml:space="preserve">    &lt;queueSize&gt;${async_queue_size}&lt;/queueSize&gt;</w:t>
      </w:r>
    </w:p>
    <w:p>
      <w:pPr>
        <w:jc w:val="both"/>
      </w:pPr>
      <w:r>
        <w:t xml:space="preserve">    &lt;maxFlushTime&gt;${async_max_flush_time}&lt;/maxFlushTime&gt;</w:t>
      </w:r>
    </w:p>
    <w:p>
      <w:pPr>
        <w:jc w:val="both"/>
      </w:pPr>
      <w:r>
        <w:t xml:space="preserve">    &lt;appender-ref ref="LOGLENS"/&gt;</w:t>
      </w:r>
    </w:p>
    <w:p>
      <w:pPr>
        <w:jc w:val="both"/>
      </w:pPr>
      <w:r>
        <w:t xml:space="preserve">  &lt;/appender&gt;</w:t>
      </w:r>
    </w:p>
    <w:p>
      <w:pPr>
        <w:jc w:val="both"/>
      </w:pPr>
      <w:r/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>
        <w:t xml:space="preserve">  &lt;!-- Package Config --&gt;</w:t>
      </w:r>
    </w:p>
    <w:p>
      <w:pPr>
        <w:jc w:val="both"/>
      </w:pPr>
      <w:r>
        <w:t xml:space="preserve">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&lt;!-- Per-Package Config --&gt;</w:t>
      </w:r>
    </w:p>
    <w:p>
      <w:pPr>
        <w:jc w:val="both"/>
      </w:pPr>
      <w:r>
        <w:t xml:space="preserve">  &lt;logger name="OptimisticLockingCache" level="off"/&gt;</w:t>
      </w:r>
    </w:p>
    <w:p>
      <w:pPr>
        <w:jc w:val="both"/>
      </w:pPr>
      <w:r>
        <w:t xml:space="preserve">  &lt;logger name="ZkSession" level="info"/&gt;</w:t>
      </w:r>
    </w:p>
    <w:p>
      <w:pPr>
        <w:jc w:val="both"/>
      </w:pPr>
      <w:r>
        <w:t xml:space="preserve">  &lt;logger name="com.twitter" level="info"/&gt;</w:t>
      </w:r>
    </w:p>
    <w:p>
      <w:pPr>
        <w:jc w:val="both"/>
      </w:pPr>
      <w:r>
        <w:t xml:space="preserve">  &lt;logger name="com.twitter.decider.StoreDecider" level="warn"/&gt;</w:t>
      </w:r>
    </w:p>
    <w:p>
      <w:pPr>
        <w:jc w:val="both"/>
      </w:pPr>
      <w:r>
        <w:t xml:space="preserve">  &lt;logger name="com.twitter.distributedlog.client" level="warn"/&gt;</w:t>
      </w:r>
    </w:p>
    <w:p>
      <w:pPr>
        <w:jc w:val="both"/>
      </w:pPr>
      <w:r>
        <w:t xml:space="preserve">  &lt;logger name="com.twitter.finagle.liveness" level="warn"/&gt;</w:t>
      </w:r>
    </w:p>
    <w:p>
      <w:pPr>
        <w:jc w:val="both"/>
      </w:pPr>
      <w:r>
        <w:t xml:space="preserve">  &lt;logger name="com.twitter.finagle.mtls.authorization.config.AccessControlListConfiguration" level="warn"/&gt;</w:t>
      </w:r>
    </w:p>
    <w:p>
      <w:pPr>
        <w:jc w:val="both"/>
      </w:pPr>
      <w:r>
        <w:t xml:space="preserve">  &lt;logger name="com.twitter.finagle.mux" level="warn"/&gt;</w:t>
      </w:r>
    </w:p>
    <w:p>
      <w:pPr>
        <w:jc w:val="both"/>
      </w:pPr>
      <w:r>
        <w:t xml:space="preserve">  &lt;logger name="com.twitter.finagle.serverset2" level="warn"/&gt;</w:t>
      </w:r>
    </w:p>
    <w:p>
      <w:pPr>
        <w:jc w:val="both"/>
      </w:pPr>
      <w:r>
        <w:t xml:space="preserve">  &lt;logger name="com.twitter.finatra.kafka.common.kerberoshelpers" level="warn"/&gt;</w:t>
      </w:r>
    </w:p>
    <w:p>
      <w:pPr>
        <w:jc w:val="both"/>
      </w:pPr>
      <w:r>
        <w:t xml:space="preserve">  &lt;logger name="com.twitter.finatra.kafka.utils.BootstrapServerUtils" level="warn"/&gt;</w:t>
      </w:r>
    </w:p>
    <w:p>
      <w:pPr>
        <w:jc w:val="both"/>
      </w:pPr>
      <w:r>
        <w:t xml:space="preserve">  &lt;logger name="com.twitter.logging.ScribeHandler" level="warn"/&gt;</w:t>
      </w:r>
    </w:p>
    <w:p>
      <w:pPr>
        <w:jc w:val="both"/>
      </w:pPr>
      <w:r>
        <w:t xml:space="preserve">  &lt;logger name="com.twitter.server.coordinate" level="error"/&gt;</w:t>
      </w:r>
    </w:p>
    <w:p>
      <w:pPr>
        <w:jc w:val="both"/>
      </w:pPr>
      <w:r>
        <w:t xml:space="preserve">  &lt;logger name="com.twitter.wilyns" level="warn"/&gt;</w:t>
      </w:r>
    </w:p>
    <w:p>
      <w:pPr>
        <w:jc w:val="both"/>
      </w:pPr>
      <w:r>
        <w:t xml:space="preserve">  &lt;logger name="com.twitter.zookeeper.client" level="info"/&gt;</w:t>
      </w:r>
    </w:p>
    <w:p>
      <w:pPr>
        <w:jc w:val="both"/>
      </w:pPr>
      <w:r>
        <w:t xml:space="preserve">  &lt;logger name="com.twitter.zookeeper.client.internal" level="warn"/&gt;</w:t>
      </w:r>
    </w:p>
    <w:p>
      <w:pPr>
        <w:jc w:val="both"/>
      </w:pPr>
      <w:r>
        <w:t xml:space="preserve">  &lt;logger name="manhattan-client" level="warn"/&gt;</w:t>
      </w:r>
    </w:p>
    <w:p>
      <w:pPr>
        <w:jc w:val="both"/>
      </w:pPr>
      <w:r>
        <w:t xml:space="preserve">  &lt;logger name="org.apache.kafka.clients.NetworkClient" level="error"/&gt;</w:t>
      </w:r>
    </w:p>
    <w:p>
      <w:pPr>
        <w:jc w:val="both"/>
      </w:pPr>
      <w:r>
        <w:t xml:space="preserve">  &lt;logger name="org.apache.kafka.clients.consumer.internals" level="error"/&gt;</w:t>
      </w:r>
    </w:p>
    <w:p>
      <w:pPr>
        <w:jc w:val="both"/>
      </w:pPr>
      <w:r>
        <w:t xml:space="preserve">  &lt;logger name="org.apache.kafka.clients.producer.internals" level="error"/&gt;</w:t>
      </w:r>
    </w:p>
    <w:p>
      <w:pPr>
        <w:jc w:val="both"/>
      </w:pPr>
      <w:r>
        <w:t xml:space="preserve">  &lt;logger name="org.apache.kafka.common.network" level="warn"/&gt;</w:t>
      </w:r>
    </w:p>
    <w:p>
      <w:pPr>
        <w:jc w:val="both"/>
      </w:pPr>
      <w:r>
        <w:t xml:space="preserve">  &lt;logger name="org.apache.zookeeper" level="error"/&gt;</w:t>
      </w:r>
    </w:p>
    <w:p>
      <w:pPr>
        <w:jc w:val="both"/>
      </w:pPr>
      <w:r>
        <w:t xml:space="preserve">  &lt;logger name="org.apache.zookeeper.ClientCnxn" level="warn"/&gt;</w:t>
      </w:r>
    </w:p>
    <w:p>
      <w:pPr>
        <w:jc w:val="both"/>
      </w:pPr>
      <w:r/>
    </w:p>
    <w:p>
      <w:pPr>
        <w:jc w:val="both"/>
      </w:pPr>
      <w:r>
        <w:t xml:space="preserve">  &lt;!-- Root Config --&gt;</w:t>
      </w:r>
    </w:p>
    <w:p>
      <w:pPr>
        <w:jc w:val="both"/>
      </w:pPr>
      <w:r>
        <w:t xml:space="preserve">  &lt;root level="${log_level:-INFO}"&gt;</w:t>
      </w:r>
    </w:p>
    <w:p>
      <w:pPr>
        <w:jc w:val="both"/>
      </w:pPr>
      <w:r>
        <w:t xml:space="preserve">    &lt;appender-ref ref="ASYNC-SERVICE"/&gt;</w:t>
      </w:r>
    </w:p>
    <w:p>
      <w:pPr>
        <w:jc w:val="both"/>
      </w:pPr>
      <w:r>
        <w:t xml:space="preserve">    &lt;appender-ref ref="ASYNC-LOGLENS"/&gt;</w:t>
      </w:r>
    </w:p>
    <w:p>
      <w:pPr>
        <w:jc w:val="both"/>
      </w:pPr>
      <w:r>
        <w:t xml:space="preserve">  &lt;/root&gt;</w:t>
      </w:r>
    </w:p>
    <w:p>
      <w:pPr>
        <w:jc w:val="both"/>
      </w:pPr>
      <w:r/>
    </w:p>
    <w:p>
      <w:pPr>
        <w:jc w:val="both"/>
      </w:pPr>
      <w:r>
        <w:t xml:space="preserve">  &lt;!-- debug transcripts: logger name MUST be c.t.timelines.util.debuglog.DebugLog.DebugTranscriptsLog --&gt;</w:t>
      </w:r>
    </w:p>
    <w:p>
      <w:pPr>
        <w:jc w:val="both"/>
      </w:pPr>
      <w:r>
        <w:t xml:space="preserve">  &lt;logger name="DebugTranscripts" level="info"&gt;</w:t>
      </w:r>
    </w:p>
    <w:p>
      <w:pPr>
        <w:jc w:val="both"/>
      </w:pPr>
      <w:r>
        <w:t xml:space="preserve">    &lt;appender-ref ref="ASYNC-DEBUG-TRANSCRIPTS"/&gt;</w:t>
      </w:r>
    </w:p>
    <w:p>
      <w:pPr>
        <w:jc w:val="both"/>
      </w:pPr>
      <w:r>
        <w:t xml:space="preserve">    &lt;appender-ref ref="ASYNC-LOGLENS"/&gt;</w:t>
      </w:r>
    </w:p>
    <w:p>
      <w:pPr>
        <w:jc w:val="both"/>
      </w:pPr>
      <w:r>
        <w:t xml:space="preserve">  &lt;/logger&gt;</w:t>
      </w:r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