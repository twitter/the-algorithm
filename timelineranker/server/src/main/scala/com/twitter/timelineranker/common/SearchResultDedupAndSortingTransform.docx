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Remove duplicate search results and order them reverse-chron.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SearchResultDedupAndSortingTransform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def apply(envelope: CandidateEnvelope): Future[CandidateEnvelope] = {</w:t>
      </w:r>
    </w:p>
    <w:p>
      <w:pPr>
        <w:jc w:val="both"/>
      </w:pPr>
      <w:r>
        <w:t xml:space="preserve">    val seenTweetIds = mutable.Set.empty[TweetId]</w:t>
      </w:r>
    </w:p>
    <w:p>
      <w:pPr>
        <w:jc w:val="both"/>
      </w:pPr>
      <w:r>
        <w:t xml:space="preserve">    val dedupedResults = envelope.searchResults</w:t>
      </w:r>
    </w:p>
    <w:p>
      <w:pPr>
        <w:jc w:val="both"/>
      </w:pPr>
      <w:r>
        <w:t xml:space="preserve">      .filter(result =&gt; seenTweetIds.add(result.id))</w:t>
      </w:r>
    </w:p>
    <w:p>
      <w:pPr>
        <w:jc w:val="both"/>
      </w:pPr>
      <w:r>
        <w:t xml:space="preserve">      .sortBy(_.id)(Ordering[TweetId].reverse)</w:t>
      </w:r>
    </w:p>
    <w:p>
      <w:pPr>
        <w:jc w:val="both"/>
      </w:pPr>
      <w:r/>
    </w:p>
    <w:p>
      <w:pPr>
        <w:jc w:val="both"/>
      </w:pPr>
      <w:r>
        <w:t xml:space="preserve">    val transformedEnvelope = envelope.copy(searchResults = dedupedResults)</w:t>
      </w:r>
    </w:p>
    <w:p>
      <w:pPr>
        <w:jc w:val="both"/>
      </w:pPr>
      <w:r>
        <w:t xml:space="preserve">    Future.value(transformedEnvelope)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