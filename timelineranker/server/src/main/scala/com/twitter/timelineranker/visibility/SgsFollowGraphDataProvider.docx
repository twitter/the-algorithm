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com.twitter.timelineranker.visibility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com.twitter.timelineranker.core.FollowGraphData</w:t>
      </w:r>
    </w:p>
    <w:p>
      <w:pPr>
        <w:jc w:val="both"/>
      </w:pPr>
      <w:r>
        <w:t>import com.twitter.timelineranker.core.FollowGraphDataFuture</w:t>
      </w:r>
    </w:p>
    <w:p>
      <w:pPr>
        <w:jc w:val="both"/>
      </w:pPr>
      <w:r>
        <w:t>import com.twitter.timelines.clients.socialgraph.ScopedSocialGraphClientFactory</w:t>
      </w:r>
    </w:p>
    <w:p>
      <w:pPr>
        <w:jc w:val="both"/>
      </w:pPr>
      <w:r>
        <w:t>import com.twitter.timelines.model._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com.twitter.timelines.util.stats._</w:t>
      </w:r>
    </w:p>
    <w:p>
      <w:pPr>
        <w:jc w:val="both"/>
      </w:pPr>
      <w:r>
        <w:t>import com.twitter.timelines.visibility._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SgsFollowGraphDataProvider {</w:t>
      </w:r>
    </w:p>
    <w:p>
      <w:pPr>
        <w:jc w:val="both"/>
      </w:pPr>
      <w:r>
        <w:t xml:space="preserve">  val EmptyUserIdsSet: Set[UserId] = Set.empty[UserId]</w:t>
      </w:r>
    </w:p>
    <w:p>
      <w:pPr>
        <w:jc w:val="both"/>
      </w:pPr>
      <w:r>
        <w:t xml:space="preserve">  val EmptyUserIdsSetFuture: Future[Set[UserId]] = Future.value(EmptyUserIdsSet)</w:t>
      </w:r>
    </w:p>
    <w:p>
      <w:pPr>
        <w:jc w:val="both"/>
      </w:pPr>
      <w:r>
        <w:t xml:space="preserve">  val EmptyUserIdsSeq: Seq[UserId] = Seq.empty[UserId]</w:t>
      </w:r>
    </w:p>
    <w:p>
      <w:pPr>
        <w:jc w:val="both"/>
      </w:pPr>
      <w:r>
        <w:t xml:space="preserve">  val EmptyUserIdsSeqFuture: Future[Seq[UserId]] = Future.value(EmptyUserIdsSeq)</w:t>
      </w:r>
    </w:p>
    <w:p>
      <w:pPr>
        <w:jc w:val="both"/>
      </w:pPr>
      <w:r>
        <w:t xml:space="preserve">  val EmptyVisibilityProfiles: Map[UserId, VisibilityProfile] = Map.empty[UserId, VisibilityProfile]</w:t>
      </w:r>
    </w:p>
    <w:p>
      <w:pPr>
        <w:jc w:val="both"/>
      </w:pPr>
      <w:r>
        <w:t xml:space="preserve">  val EmptyVisibilityProfilesFuture: Future[Map[UserId, VisibilityProfile]] =</w:t>
      </w:r>
    </w:p>
    <w:p>
      <w:pPr>
        <w:jc w:val="both"/>
      </w:pPr>
      <w:r>
        <w:t xml:space="preserve">    Future.value(EmptyVisibilityProfiles)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SgsFollowGraphDataFields extends Enumeration {</w:t>
      </w:r>
    </w:p>
    <w:p>
      <w:pPr>
        <w:jc w:val="both"/>
      </w:pPr>
      <w:r>
        <w:t xml:space="preserve">  val FollowedUserIds: Value = Value</w:t>
      </w:r>
    </w:p>
    <w:p>
      <w:pPr>
        <w:jc w:val="both"/>
      </w:pPr>
      <w:r>
        <w:t xml:space="preserve">  val MutuallyFollowingUserIds: Value = Value</w:t>
      </w:r>
    </w:p>
    <w:p>
      <w:pPr>
        <w:jc w:val="both"/>
      </w:pPr>
      <w:r>
        <w:t xml:space="preserve">  val MutedUserIds: Value = Value</w:t>
      </w:r>
    </w:p>
    <w:p>
      <w:pPr>
        <w:jc w:val="both"/>
      </w:pPr>
      <w:r>
        <w:t xml:space="preserve">  val RetweetsMutedUserIds: Value = Value</w:t>
      </w:r>
    </w:p>
    <w:p>
      <w:pPr>
        <w:jc w:val="both"/>
      </w:pPr>
      <w:r/>
    </w:p>
    <w:p>
      <w:pPr>
        <w:jc w:val="both"/>
      </w:pPr>
      <w:r>
        <w:t xml:space="preserve">  val None: ValueSet = SgsFollowGraphDataFields.ValueSet()</w:t>
      </w:r>
    </w:p>
    <w:p>
      <w:pPr>
        <w:jc w:val="both"/>
      </w:pPr>
      <w:r/>
    </w:p>
    <w:p>
      <w:pPr>
        <w:jc w:val="both"/>
      </w:pPr>
      <w:r>
        <w:t xml:space="preserve">  def throwIfInvalid(fields: SgsFollowGraphDataFields.ValueSet): Unit = {</w:t>
      </w:r>
    </w:p>
    <w:p>
      <w:pPr>
        <w:jc w:val="both"/>
      </w:pPr>
      <w:r>
        <w:t xml:space="preserve">    if (fields.contains(MutuallyFollowingUserIds) &amp;&amp; !fields.contains(FollowedUserIds)) {</w:t>
      </w:r>
    </w:p>
    <w:p>
      <w:pPr>
        <w:jc w:val="both"/>
      </w:pPr>
      <w:r>
        <w:t xml:space="preserve">      throw new IllegalArgumentException(</w:t>
      </w:r>
    </w:p>
    <w:p>
      <w:pPr>
        <w:jc w:val="both"/>
      </w:pPr>
      <w:r>
        <w:t xml:space="preserve">        "MutuallyFollowingUserIds field requires FollowedUserIds field to be defined."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Provides information on the follow graph of a given user.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SgsFollowGraphDataProvider(</w:t>
      </w:r>
    </w:p>
    <w:p>
      <w:pPr>
        <w:jc w:val="both"/>
      </w:pPr>
      <w:r>
        <w:t xml:space="preserve">  socialGraphClientFactory: ScopedSocialGraphClientFactory,</w:t>
      </w:r>
    </w:p>
    <w:p>
      <w:pPr>
        <w:jc w:val="both"/>
      </w:pPr>
      <w:r>
        <w:t xml:space="preserve">  visibilityProfileHydratorFactory: VisibilityProfileHydratorFactory,</w:t>
      </w:r>
    </w:p>
    <w:p>
      <w:pPr>
        <w:jc w:val="both"/>
      </w:pPr>
      <w:r>
        <w:t xml:space="preserve">  fieldsToFetch: SgsFollowGraphDataFields.ValueSet,</w:t>
      </w:r>
    </w:p>
    <w:p>
      <w:pPr>
        <w:jc w:val="both"/>
      </w:pPr>
      <w:r>
        <w:t xml:space="preserve">  scope: RequestScope,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FollowGraphDataProvider</w:t>
      </w:r>
    </w:p>
    <w:p>
      <w:pPr>
        <w:jc w:val="both"/>
      </w:pPr>
      <w:r>
        <w:t xml:space="preserve">    with RequestStats {</w:t>
      </w:r>
    </w:p>
    <w:p>
      <w:pPr>
        <w:jc w:val="both"/>
      </w:pPr>
      <w:r/>
    </w:p>
    <w:p>
      <w:pPr>
        <w:jc w:val="both"/>
      </w:pPr>
      <w:r>
        <w:t xml:space="preserve">  SgsFollowGraphDataFields.throwIfInvalid(fieldsToFetch)</w:t>
      </w:r>
    </w:p>
    <w:p>
      <w:pPr>
        <w:jc w:val="both"/>
      </w:pPr>
      <w:r/>
    </w:p>
    <w:p>
      <w:pPr>
        <w:jc w:val="both"/>
      </w:pPr>
      <w:r>
        <w:t xml:space="preserve">  private[this] val stats = scope.stats("followGraphDataProvider", statsReceiver)</w:t>
      </w:r>
    </w:p>
    <w:p>
      <w:pPr>
        <w:jc w:val="both"/>
      </w:pPr>
      <w:r>
        <w:t xml:space="preserve">  private[this] val scopedStatsReceiver = stats.scopedStatsReceiver</w:t>
      </w:r>
    </w:p>
    <w:p>
      <w:pPr>
        <w:jc w:val="both"/>
      </w:pPr>
      <w:r/>
    </w:p>
    <w:p>
      <w:pPr>
        <w:jc w:val="both"/>
      </w:pPr>
      <w:r>
        <w:t xml:space="preserve">  private[this] val followingScope = scopedStatsReceiver.scope("following")</w:t>
      </w:r>
    </w:p>
    <w:p>
      <w:pPr>
        <w:jc w:val="both"/>
      </w:pPr>
      <w:r>
        <w:t xml:space="preserve">  private[this] val followingLatencyStat = followingScope.stat(LatencyMs)</w:t>
      </w:r>
    </w:p>
    <w:p>
      <w:pPr>
        <w:jc w:val="both"/>
      </w:pPr>
      <w:r>
        <w:t xml:space="preserve">  private[this] val followingSizeStat = followingScope.stat(Size)</w:t>
      </w:r>
    </w:p>
    <w:p>
      <w:pPr>
        <w:jc w:val="both"/>
      </w:pPr>
      <w:r>
        <w:t xml:space="preserve">  private[this] val followingTruncatedCounter = followingScope.counter("numTruncated")</w:t>
      </w:r>
    </w:p>
    <w:p>
      <w:pPr>
        <w:jc w:val="both"/>
      </w:pPr>
      <w:r/>
    </w:p>
    <w:p>
      <w:pPr>
        <w:jc w:val="both"/>
      </w:pPr>
      <w:r>
        <w:t xml:space="preserve">  private[this] val mutuallyFollowingScope = scopedStatsReceiver.scope("mutuallyFollowing")</w:t>
      </w:r>
    </w:p>
    <w:p>
      <w:pPr>
        <w:jc w:val="both"/>
      </w:pPr>
      <w:r>
        <w:t xml:space="preserve">  private[this] val mutuallyFollowingLatencyStat = mutuallyFollowingScope.stat(LatencyMs)</w:t>
      </w:r>
    </w:p>
    <w:p>
      <w:pPr>
        <w:jc w:val="both"/>
      </w:pPr>
      <w:r>
        <w:t xml:space="preserve">  private[this] val mutuallyFollowingSizeStat = mutuallyFollowingScope.stat(Size)</w:t>
      </w:r>
    </w:p>
    <w:p>
      <w:pPr>
        <w:jc w:val="both"/>
      </w:pPr>
      <w:r/>
    </w:p>
    <w:p>
      <w:pPr>
        <w:jc w:val="both"/>
      </w:pPr>
      <w:r>
        <w:t xml:space="preserve">  private[this] val visibilityScope = scopedStatsReceiver.scope("visibility")</w:t>
      </w:r>
    </w:p>
    <w:p>
      <w:pPr>
        <w:jc w:val="both"/>
      </w:pPr>
      <w:r>
        <w:t xml:space="preserve">  private[this] val visibilityLatencyStat = visibilityScope.stat(LatencyMs)</w:t>
      </w:r>
    </w:p>
    <w:p>
      <w:pPr>
        <w:jc w:val="both"/>
      </w:pPr>
      <w:r>
        <w:t xml:space="preserve">  private[this] val mutedStat = visibilityScope.stat("muted")</w:t>
      </w:r>
    </w:p>
    <w:p>
      <w:pPr>
        <w:jc w:val="both"/>
      </w:pPr>
      <w:r>
        <w:t xml:space="preserve">  private[this] val retweetsMutedStat = visibilityScope.stat("retweetsMuted")</w:t>
      </w:r>
    </w:p>
    <w:p>
      <w:pPr>
        <w:jc w:val="both"/>
      </w:pPr>
      <w:r/>
    </w:p>
    <w:p>
      <w:pPr>
        <w:jc w:val="both"/>
      </w:pPr>
      <w:r>
        <w:t xml:space="preserve">  private[this] val socialGraphClient = socialGraphClientFactory.scope(scope)</w:t>
      </w:r>
    </w:p>
    <w:p>
      <w:pPr>
        <w:jc w:val="both"/>
      </w:pPr>
      <w:r>
        <w:t xml:space="preserve">  private[this] val visibilityProfileHydrator =</w:t>
      </w:r>
    </w:p>
    <w:p>
      <w:pPr>
        <w:jc w:val="both"/>
      </w:pPr>
      <w:r>
        <w:t xml:space="preserve">    createVisibilityProfileHydrator(visibilityProfileHydratorFactory, scope, fieldsToFetch)</w:t>
      </w:r>
    </w:p>
    <w:p>
      <w:pPr>
        <w:jc w:val="both"/>
      </w:pPr>
      <w:r/>
    </w:p>
    <w:p>
      <w:pPr>
        <w:jc w:val="both"/>
      </w:pPr>
      <w:r>
        <w:t xml:space="preserve">  private[this] val failOpenScope = scopedStatsReceiver.scope("failOpen")</w:t>
      </w:r>
    </w:p>
    <w:p>
      <w:pPr>
        <w:jc w:val="both"/>
      </w:pPr>
      <w:r>
        <w:t xml:space="preserve">  private[this] val mutuallyFollowingHandler =</w:t>
      </w:r>
    </w:p>
    <w:p>
      <w:pPr>
        <w:jc w:val="both"/>
      </w:pPr>
      <w:r>
        <w:t xml:space="preserve">    new FailOpenHandler(failOpenScope, "mutuallyFollowing")</w:t>
      </w:r>
    </w:p>
    <w:p>
      <w:pPr>
        <w:jc w:val="both"/>
      </w:pPr>
      <w:r/>
    </w:p>
    <w:p>
      <w:pPr>
        <w:jc w:val="both"/>
      </w:pPr>
      <w:r>
        <w:t xml:space="preserve">  private[this] val obtainVisibilityProfiles = fieldsToFetch.contains(</w:t>
      </w:r>
    </w:p>
    <w:p>
      <w:pPr>
        <w:jc w:val="both"/>
      </w:pPr>
      <w:r>
        <w:t xml:space="preserve">    SgsFollowGraphDataFields.MutedUserIds</w:t>
      </w:r>
    </w:p>
    <w:p>
      <w:pPr>
        <w:jc w:val="both"/>
      </w:pPr>
      <w:r>
        <w:t xml:space="preserve">  ) || fieldsToFetch.contains(SgsFollowGraphDataFields.RetweetsMutedUserIds)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follow graph data for the given user.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userId user whose follow graph details are to be obtained.</w:t>
      </w:r>
    </w:p>
    <w:p>
      <w:pPr>
        <w:jc w:val="both"/>
      </w:pPr>
      <w:r>
        <w:t xml:space="preserve">   * @param maxFollowingCount Maximum number of followed user IDs to fetch.</w:t>
      </w:r>
    </w:p>
    <w:p>
      <w:pPr>
        <w:jc w:val="both"/>
      </w:pPr>
      <w:r>
        <w:t xml:space="preserve">   *          If the given user follows more than these many users,</w:t>
      </w:r>
    </w:p>
    <w:p>
      <w:pPr>
        <w:jc w:val="both"/>
      </w:pPr>
      <w:r>
        <w:t xml:space="preserve">   *          then the most recent maxFollowingCount users are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maxFollowingCount: Int</w:t>
      </w:r>
    </w:p>
    <w:p>
      <w:pPr>
        <w:jc w:val="both"/>
      </w:pPr>
      <w:r>
        <w:t xml:space="preserve">  ): Future[FollowGraphData] = {</w:t>
      </w:r>
    </w:p>
    <w:p>
      <w:pPr>
        <w:jc w:val="both"/>
      </w:pPr>
      <w:r>
        <w:t xml:space="preserve">    getAsync(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maxFollowingCount</w:t>
      </w:r>
    </w:p>
    <w:p>
      <w:pPr>
        <w:jc w:val="both"/>
      </w:pPr>
      <w:r>
        <w:t xml:space="preserve">    ).get()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getAsync(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maxFollowingCount: Int</w:t>
      </w:r>
    </w:p>
    <w:p>
      <w:pPr>
        <w:jc w:val="both"/>
      </w:pPr>
      <w:r>
        <w:t xml:space="preserve">  ): FollowGraphDataFuture = {</w:t>
      </w:r>
    </w:p>
    <w:p>
      <w:pPr>
        <w:jc w:val="both"/>
      </w:pPr>
      <w:r/>
    </w:p>
    <w:p>
      <w:pPr>
        <w:jc w:val="both"/>
      </w:pPr>
      <w:r>
        <w:t xml:space="preserve">    stats.statRequest()</w:t>
      </w:r>
    </w:p>
    <w:p>
      <w:pPr>
        <w:jc w:val="both"/>
      </w:pPr>
      <w:r>
        <w:t xml:space="preserve">    val followedUserIdsFuture =</w:t>
      </w:r>
    </w:p>
    <w:p>
      <w:pPr>
        <w:jc w:val="both"/>
      </w:pPr>
      <w:r>
        <w:t xml:space="preserve">      if (fieldsToFetch.contains(SgsFollowGraphDataFields.FollowedUserIds)) {</w:t>
      </w:r>
    </w:p>
    <w:p>
      <w:pPr>
        <w:jc w:val="both"/>
      </w:pPr>
      <w:r>
        <w:t xml:space="preserve">        getFollowing(userId, maxFollowingCount)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SgsFollowGraphDataProvider.EmptyUserIdsSeqFuture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mutuallyFollowingUserIdsFuture =</w:t>
      </w:r>
    </w:p>
    <w:p>
      <w:pPr>
        <w:jc w:val="both"/>
      </w:pPr>
      <w:r>
        <w:t xml:space="preserve">      if (fieldsToFetch.contains(SgsFollowGraphDataFields.MutuallyFollowingUserIds)) {</w:t>
      </w:r>
    </w:p>
    <w:p>
      <w:pPr>
        <w:jc w:val="both"/>
      </w:pPr>
      <w:r>
        <w:t xml:space="preserve">        followedUserIdsFuture.flatMap { followedUserIds =&gt;</w:t>
      </w:r>
    </w:p>
    <w:p>
      <w:pPr>
        <w:jc w:val="both"/>
      </w:pPr>
      <w:r>
        <w:t xml:space="preserve">          getMutuallyFollowingUserIds(userId, followedUserIds)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SgsFollowGraphDataProvider.EmptyUserIdsSetFuture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visibilityProfilesFuture = if (obtainVisibilityProfiles) {</w:t>
      </w:r>
    </w:p>
    <w:p>
      <w:pPr>
        <w:jc w:val="both"/>
      </w:pPr>
      <w:r>
        <w:t xml:space="preserve">      followedUserIdsFuture.flatMap { followedUserIds =&gt;</w:t>
      </w:r>
    </w:p>
    <w:p>
      <w:pPr>
        <w:jc w:val="both"/>
      </w:pPr>
      <w:r>
        <w:t xml:space="preserve">        getVisibilityProfiles(userId, followedUserIds)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SgsFollowGraphDataProvider.EmptyVisibilityProfilesFuture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mutedUserIdsFuture = if (fieldsToFetch.contains(SgsFollowGraphDataFields.MutedUserIds)) {</w:t>
      </w:r>
    </w:p>
    <w:p>
      <w:pPr>
        <w:jc w:val="both"/>
      </w:pPr>
      <w:r>
        <w:t xml:space="preserve">      getMutedUsers(visibilityProfilesFuture).map { mutedUserIds =&gt;</w:t>
      </w:r>
    </w:p>
    <w:p>
      <w:pPr>
        <w:jc w:val="both"/>
      </w:pPr>
      <w:r>
        <w:t xml:space="preserve">        mutedStat.add(mutedUserIds.size)</w:t>
      </w:r>
    </w:p>
    <w:p>
      <w:pPr>
        <w:jc w:val="both"/>
      </w:pPr>
      <w:r>
        <w:t xml:space="preserve">        mutedUserIds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SgsFollowGraphDataProvider.EmptyUserIdsSetFuture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retweetsMutedUserIdsFuture =</w:t>
      </w:r>
    </w:p>
    <w:p>
      <w:pPr>
        <w:jc w:val="both"/>
      </w:pPr>
      <w:r>
        <w:t xml:space="preserve">      if (fieldsToFetch.contains(SgsFollowGraphDataFields.RetweetsMutedUserIds)) {</w:t>
      </w:r>
    </w:p>
    <w:p>
      <w:pPr>
        <w:jc w:val="both"/>
      </w:pPr>
      <w:r>
        <w:t xml:space="preserve">        getRetweetsMutedUsers(visibilityProfilesFuture).map { retweetsMutedUserIds =&gt;</w:t>
      </w:r>
    </w:p>
    <w:p>
      <w:pPr>
        <w:jc w:val="both"/>
      </w:pPr>
      <w:r>
        <w:t xml:space="preserve">          retweetsMutedStat.add(retweetsMutedUserIds.size)</w:t>
      </w:r>
    </w:p>
    <w:p>
      <w:pPr>
        <w:jc w:val="both"/>
      </w:pPr>
      <w:r>
        <w:t xml:space="preserve">          retweetsMutedUserIds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SgsFollowGraphDataProvider.EmptyUserIdsSetFuture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FollowGraphDataFuture(</w:t>
      </w:r>
    </w:p>
    <w:p>
      <w:pPr>
        <w:jc w:val="both"/>
      </w:pPr>
      <w:r>
        <w:t xml:space="preserve">      userId,</w:t>
      </w:r>
    </w:p>
    <w:p>
      <w:pPr>
        <w:jc w:val="both"/>
      </w:pPr>
      <w:r>
        <w:t xml:space="preserve">      followedUserIdsFuture,</w:t>
      </w:r>
    </w:p>
    <w:p>
      <w:pPr>
        <w:jc w:val="both"/>
      </w:pPr>
      <w:r>
        <w:t xml:space="preserve">      mutuallyFollowingUserIdsFuture,</w:t>
      </w:r>
    </w:p>
    <w:p>
      <w:pPr>
        <w:jc w:val="both"/>
      </w:pPr>
      <w:r>
        <w:t xml:space="preserve">      mutedUserIdsFuture,</w:t>
      </w:r>
    </w:p>
    <w:p>
      <w:pPr>
        <w:jc w:val="both"/>
      </w:pPr>
      <w:r>
        <w:t xml:space="preserve">      retweetsMutedUserIdsFuture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getVisibilityProfiles(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followingIds: Seq[UserId]</w:t>
      </w:r>
    </w:p>
    <w:p>
      <w:pPr>
        <w:jc w:val="both"/>
      </w:pPr>
      <w:r>
        <w:t xml:space="preserve">  ): Future[Map[UserId, VisibilityProfile]] = {</w:t>
      </w:r>
    </w:p>
    <w:p>
      <w:pPr>
        <w:jc w:val="both"/>
      </w:pPr>
      <w:r>
        <w:t xml:space="preserve">    Stat.timeFuture(visibilityLatencyStat) {</w:t>
      </w:r>
    </w:p>
    <w:p>
      <w:pPr>
        <w:jc w:val="both"/>
      </w:pPr>
      <w:r>
        <w:t xml:space="preserve">      visibilityProfileHydrator(Some(userId), Future.value(followingIds.toSeq))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getFollowing(userId: UserId, maxFollowingCount: Int): Future[Seq[UserId]] = {</w:t>
      </w:r>
    </w:p>
    <w:p>
      <w:pPr>
        <w:jc w:val="both"/>
      </w:pPr>
      <w:r>
        <w:t xml:space="preserve">    Stat.timeFuture(followingLatencyStat) {</w:t>
      </w:r>
    </w:p>
    <w:p>
      <w:pPr>
        <w:jc w:val="both"/>
      </w:pPr>
      <w:r>
        <w:t xml:space="preserve">      // We fetch 1 more than the limit so that we can decide if we ended up</w:t>
      </w:r>
    </w:p>
    <w:p>
      <w:pPr>
        <w:jc w:val="both"/>
      </w:pPr>
      <w:r>
        <w:t xml:space="preserve">      // truncating the followings.</w:t>
      </w:r>
    </w:p>
    <w:p>
      <w:pPr>
        <w:jc w:val="both"/>
      </w:pPr>
      <w:r>
        <w:t xml:space="preserve">      val followingIdsFuture = socialGraphClient.getFollowing(userId, Some(maxFollowingCount + 1))</w:t>
      </w:r>
    </w:p>
    <w:p>
      <w:pPr>
        <w:jc w:val="both"/>
      </w:pPr>
      <w:r>
        <w:t xml:space="preserve">      followingIdsFuture.map { followingIds =&gt;</w:t>
      </w:r>
    </w:p>
    <w:p>
      <w:pPr>
        <w:jc w:val="both"/>
      </w:pPr>
      <w:r>
        <w:t xml:space="preserve">        followingSizeStat.add(followingIds.length)</w:t>
      </w:r>
    </w:p>
    <w:p>
      <w:pPr>
        <w:jc w:val="both"/>
      </w:pPr>
      <w:r>
        <w:t xml:space="preserve">        if (followingIds.length &gt; maxFollowingCount) {</w:t>
      </w:r>
    </w:p>
    <w:p>
      <w:pPr>
        <w:jc w:val="both"/>
      </w:pPr>
      <w:r>
        <w:t xml:space="preserve">          followingTruncatedCounter.incr()</w:t>
      </w:r>
    </w:p>
    <w:p>
      <w:pPr>
        <w:jc w:val="both"/>
      </w:pPr>
      <w:r>
        <w:t xml:space="preserve">          followingIds.take(maxFollowingCount)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followingIds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getMutuallyFollowingUserIds(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followingIds: Seq[UserId]</w:t>
      </w:r>
    </w:p>
    <w:p>
      <w:pPr>
        <w:jc w:val="both"/>
      </w:pPr>
      <w:r>
        <w:t xml:space="preserve">  ): Future[Set[UserId]] = {</w:t>
      </w:r>
    </w:p>
    <w:p>
      <w:pPr>
        <w:jc w:val="both"/>
      </w:pPr>
      <w:r>
        <w:t xml:space="preserve">    Stat.timeFuture(mutuallyFollowingLatencyStat) {</w:t>
      </w:r>
    </w:p>
    <w:p>
      <w:pPr>
        <w:jc w:val="both"/>
      </w:pPr>
      <w:r>
        <w:t xml:space="preserve">      mutuallyFollowingHandler {</w:t>
      </w:r>
    </w:p>
    <w:p>
      <w:pPr>
        <w:jc w:val="both"/>
      </w:pPr>
      <w:r>
        <w:t xml:space="preserve">        val mutuallyFollowingIdsFuture =</w:t>
      </w:r>
    </w:p>
    <w:p>
      <w:pPr>
        <w:jc w:val="both"/>
      </w:pPr>
      <w:r>
        <w:t xml:space="preserve">          socialGraphClient.getFollowOverlap(followingIds.toSeq, userId)</w:t>
      </w:r>
    </w:p>
    <w:p>
      <w:pPr>
        <w:jc w:val="both"/>
      </w:pPr>
      <w:r>
        <w:t xml:space="preserve">        mutuallyFollowingIdsFuture.map { mutuallyFollowingIds =&gt;</w:t>
      </w:r>
    </w:p>
    <w:p>
      <w:pPr>
        <w:jc w:val="both"/>
      </w:pPr>
      <w:r>
        <w:t xml:space="preserve">          mutuallyFollowingSizeStat.add(mutuallyFollowingIds.size)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mutuallyFollowingIdsFuture</w:t>
      </w:r>
    </w:p>
    <w:p>
      <w:pPr>
        <w:jc w:val="both"/>
      </w:pPr>
      <w:r>
        <w:t xml:space="preserve">      } { e: Throwable =&gt; SgsFollowGraphDataProvider.EmptyUserIdsSetFuture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getRetweetsMutedUsers(</w:t>
      </w:r>
    </w:p>
    <w:p>
      <w:pPr>
        <w:jc w:val="both"/>
      </w:pPr>
      <w:r>
        <w:t xml:space="preserve">    visibilityProfilesFuture: Future[Map[UserId, VisibilityProfile]]</w:t>
      </w:r>
    </w:p>
    <w:p>
      <w:pPr>
        <w:jc w:val="both"/>
      </w:pPr>
      <w:r>
        <w:t xml:space="preserve">  ): Future[Set[UserId]] = {</w:t>
      </w:r>
    </w:p>
    <w:p>
      <w:pPr>
        <w:jc w:val="both"/>
      </w:pPr>
      <w:r>
        <w:t xml:space="preserve">    // If the hydrator is not able to fetch retweets-muted status, we default to true.</w:t>
      </w:r>
    </w:p>
    <w:p>
      <w:pPr>
        <w:jc w:val="both"/>
      </w:pPr>
      <w:r>
        <w:t xml:space="preserve">    getUsersMatchingVisibilityPredicate(</w:t>
      </w:r>
    </w:p>
    <w:p>
      <w:pPr>
        <w:jc w:val="both"/>
      </w:pPr>
      <w:r>
        <w:t xml:space="preserve">      visibilityProfilesFuture,</w:t>
      </w:r>
    </w:p>
    <w:p>
      <w:pPr>
        <w:jc w:val="both"/>
      </w:pPr>
      <w:r>
        <w:t xml:space="preserve">      (visibilityProfile: VisibilityProfile) =&gt; visibilityProfile.areRetweetsMuted.getOrElse(true)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getMutedUsers(</w:t>
      </w:r>
    </w:p>
    <w:p>
      <w:pPr>
        <w:jc w:val="both"/>
      </w:pPr>
      <w:r>
        <w:t xml:space="preserve">    visibilityProfilesFuture: Future[Map[UserId, VisibilityProfile]]</w:t>
      </w:r>
    </w:p>
    <w:p>
      <w:pPr>
        <w:jc w:val="both"/>
      </w:pPr>
      <w:r>
        <w:t xml:space="preserve">  ): Future[Set[UserId]] = {</w:t>
      </w:r>
    </w:p>
    <w:p>
      <w:pPr>
        <w:jc w:val="both"/>
      </w:pPr>
      <w:r>
        <w:t xml:space="preserve">    // If the hydrator is not able to fetch muted status, we default to true.</w:t>
      </w:r>
    </w:p>
    <w:p>
      <w:pPr>
        <w:jc w:val="both"/>
      </w:pPr>
      <w:r>
        <w:t xml:space="preserve">    getUsersMatchingVisibilityPredicate(</w:t>
      </w:r>
    </w:p>
    <w:p>
      <w:pPr>
        <w:jc w:val="both"/>
      </w:pPr>
      <w:r>
        <w:t xml:space="preserve">      visibilityProfilesFuture,</w:t>
      </w:r>
    </w:p>
    <w:p>
      <w:pPr>
        <w:jc w:val="both"/>
      </w:pPr>
      <w:r>
        <w:t xml:space="preserve">      (visibilityProfile: VisibilityProfile) =&gt; visibilityProfile.isMuted.getOrElse(true)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getUsersMatchingVisibilityPredicate(</w:t>
      </w:r>
    </w:p>
    <w:p>
      <w:pPr>
        <w:jc w:val="both"/>
      </w:pPr>
      <w:r>
        <w:t xml:space="preserve">    visibilityProfilesFuture: Future[Map[UserId, VisibilityProfile]],</w:t>
      </w:r>
    </w:p>
    <w:p>
      <w:pPr>
        <w:jc w:val="both"/>
      </w:pPr>
      <w:r>
        <w:t xml:space="preserve">    predicate: (VisibilityProfile =&gt; Boolean)</w:t>
      </w:r>
    </w:p>
    <w:p>
      <w:pPr>
        <w:jc w:val="both"/>
      </w:pPr>
      <w:r>
        <w:t xml:space="preserve">  ): Future[Set[UserId]] = {</w:t>
      </w:r>
    </w:p>
    <w:p>
      <w:pPr>
        <w:jc w:val="both"/>
      </w:pPr>
      <w:r>
        <w:t xml:space="preserve">    visibilityProfilesFuture.map { visibilityProfiles =&gt;</w:t>
      </w:r>
    </w:p>
    <w:p>
      <w:pPr>
        <w:jc w:val="both"/>
      </w:pPr>
      <w:r>
        <w:t xml:space="preserve">      visibilityProfiles</w:t>
      </w:r>
    </w:p>
    <w:p>
      <w:pPr>
        <w:jc w:val="both"/>
      </w:pPr>
      <w:r>
        <w:t xml:space="preserve">        .filter {</w:t>
      </w:r>
    </w:p>
    <w:p>
      <w:pPr>
        <w:jc w:val="both"/>
      </w:pPr>
      <w:r>
        <w:t xml:space="preserve">          case (_, visibilityProfile) =&gt;</w:t>
      </w:r>
    </w:p>
    <w:p>
      <w:pPr>
        <w:jc w:val="both"/>
      </w:pPr>
      <w:r>
        <w:t xml:space="preserve">            predicate(visibilityProfile)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.collect { case (userId, _) =&gt; userId }</w:t>
      </w:r>
    </w:p>
    <w:p>
      <w:pPr>
        <w:jc w:val="both"/>
      </w:pPr>
      <w:r>
        <w:t xml:space="preserve">        .toSet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createVisibilityProfileHydrator(</w:t>
      </w:r>
    </w:p>
    <w:p>
      <w:pPr>
        <w:jc w:val="both"/>
      </w:pPr>
      <w:r>
        <w:t xml:space="preserve">    factory: VisibilityProfileHydratorFactory,</w:t>
      </w:r>
    </w:p>
    <w:p>
      <w:pPr>
        <w:jc w:val="both"/>
      </w:pPr>
      <w:r>
        <w:t xml:space="preserve">    scope: RequestScope,</w:t>
      </w:r>
    </w:p>
    <w:p>
      <w:pPr>
        <w:jc w:val="both"/>
      </w:pPr>
      <w:r>
        <w:t xml:space="preserve">    fieldsToFetch: SgsFollowGraphDataFields.ValueSet</w:t>
      </w:r>
    </w:p>
    <w:p>
      <w:pPr>
        <w:jc w:val="both"/>
      </w:pPr>
      <w:r>
        <w:t xml:space="preserve">  ): VisibilityProfileHydrator = {</w:t>
      </w:r>
    </w:p>
    <w:p>
      <w:pPr>
        <w:jc w:val="both"/>
      </w:pPr>
      <w:r>
        <w:t xml:space="preserve">    val hydrationProfileRequest = HydrationProfileRequest(</w:t>
      </w:r>
    </w:p>
    <w:p>
      <w:pPr>
        <w:jc w:val="both"/>
      </w:pPr>
      <w:r>
        <w:t xml:space="preserve">      getMuted = fieldsToFetch.contains(SgsFollowGraphDataFields.MutedUserIds),</w:t>
      </w:r>
    </w:p>
    <w:p>
      <w:pPr>
        <w:jc w:val="both"/>
      </w:pPr>
      <w:r>
        <w:t xml:space="preserve">      getRetweetsMuted = fieldsToFetch.contains(SgsFollowGraphDataFields.RetweetsMutedUserIds)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factory(hydrationProfileRequest, scope)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ScopedSgsFollowGraphDataProviderFactory(</w:t>
      </w:r>
    </w:p>
    <w:p>
      <w:pPr>
        <w:jc w:val="both"/>
      </w:pPr>
      <w:r>
        <w:t xml:space="preserve">  socialGraphClientFactory: ScopedSocialGraphClientFactory,</w:t>
      </w:r>
    </w:p>
    <w:p>
      <w:pPr>
        <w:jc w:val="both"/>
      </w:pPr>
      <w:r>
        <w:t xml:space="preserve">  visibilityProfileHydratorFactory: VisibilityProfileHydratorFactory,</w:t>
      </w:r>
    </w:p>
    <w:p>
      <w:pPr>
        <w:jc w:val="both"/>
      </w:pPr>
      <w:r>
        <w:t xml:space="preserve">  fieldsToFetch: SgsFollowGraphDataFields.ValueSet,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ScopedFactory[SgsFollowGraphDataProvider] {</w:t>
      </w:r>
    </w:p>
    <w:p>
      <w:pPr>
        <w:jc w:val="both"/>
      </w:pPr>
      <w:r/>
    </w:p>
    <w:p>
      <w:pPr>
        <w:jc w:val="both"/>
      </w:pPr>
      <w:r>
        <w:t xml:space="preserve">  override def scope(scope: RequestScope): SgsFollowGraphDataProvider = {</w:t>
      </w:r>
    </w:p>
    <w:p>
      <w:pPr>
        <w:jc w:val="both"/>
      </w:pPr>
      <w:r>
        <w:t xml:space="preserve">    new SgsFollowGraphDataProvider(</w:t>
      </w:r>
    </w:p>
    <w:p>
      <w:pPr>
        <w:jc w:val="both"/>
      </w:pPr>
      <w:r>
        <w:t xml:space="preserve">      socialGraphClientFactory,</w:t>
      </w:r>
    </w:p>
    <w:p>
      <w:pPr>
        <w:jc w:val="both"/>
      </w:pPr>
      <w:r>
        <w:t xml:space="preserve">      visibilityProfileHydratorFactory,</w:t>
      </w:r>
    </w:p>
    <w:p>
      <w:pPr>
        <w:jc w:val="both"/>
      </w:pPr>
      <w:r>
        <w:t xml:space="preserve">      fieldsToFetch,</w:t>
      </w:r>
    </w:p>
    <w:p>
      <w:pPr>
        <w:jc w:val="both"/>
      </w:pPr>
      <w:r>
        <w:t xml:space="preserve">      scope,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