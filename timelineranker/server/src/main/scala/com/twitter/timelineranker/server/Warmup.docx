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com.twitter.timelineranker.server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com.twitter.timelines.warmup.TwitterServerWarmup</w:t>
      </w:r>
    </w:p>
    <w:p>
      <w:pPr>
        <w:jc w:val="both"/>
      </w:pPr>
      <w:r>
        <w:t>import com.twitter.timelineservice.model.TimelineId</w:t>
      </w:r>
    </w:p>
    <w:p>
      <w:pPr>
        <w:jc w:val="both"/>
      </w:pPr>
      <w:r>
        <w:t>import com.twitter.timelineservice.model.core.TimelineKind</w:t>
      </w:r>
    </w:p>
    <w:p>
      <w:pPr>
        <w:jc w:val="both"/>
      </w:pPr>
      <w:r>
        <w:t>import com.twitter.timelineranker.config.TimelineRankerConstants</w:t>
      </w:r>
    </w:p>
    <w:p>
      <w:pPr>
        <w:jc w:val="both"/>
      </w:pPr>
      <w:r>
        <w:t>import com.twitter.timelineranker.thriftscala.{TimelineRanker =&gt; ThriftTimelineRanker}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Warmup {</w:t>
      </w:r>
    </w:p>
    <w:p>
      <w:pPr>
        <w:jc w:val="both"/>
      </w:pPr>
      <w:r>
        <w:t xml:space="preserve">  val WarmupForwardingTime: Duration = 25.seconds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Warmup(</w:t>
      </w:r>
    </w:p>
    <w:p>
      <w:pPr>
        <w:jc w:val="both"/>
      </w:pPr>
      <w:r>
        <w:t xml:space="preserve">  localInstance: TimelineRanker,</w:t>
      </w:r>
    </w:p>
    <w:p>
      <w:pPr>
        <w:jc w:val="both"/>
      </w:pPr>
      <w:r>
        <w:t xml:space="preserve">  forwardingClient: ThriftTimelineRanker.MethodPerEndpoint,</w:t>
      </w:r>
    </w:p>
    <w:p>
      <w:pPr>
        <w:jc w:val="both"/>
      </w:pPr>
      <w:r>
        <w:t xml:space="preserve">  override val logger: Logger)</w:t>
      </w:r>
    </w:p>
    <w:p>
      <w:pPr>
        <w:jc w:val="both"/>
      </w:pPr>
      <w:r>
        <w:t xml:space="preserve">    extends TwitterServerWarmup {</w:t>
      </w:r>
    </w:p>
    <w:p>
      <w:pPr>
        <w:jc w:val="both"/>
      </w:pPr>
      <w:r>
        <w:t xml:space="preserve">  override val WarmupClientId: ClientId = ClientId(TimelineRankerConstants.WarmupClientName)</w:t>
      </w:r>
    </w:p>
    <w:p>
      <w:pPr>
        <w:jc w:val="both"/>
      </w:pPr>
      <w:r>
        <w:t xml:space="preserve">  override val NumWarmupRequests = 20</w:t>
      </w:r>
    </w:p>
    <w:p>
      <w:pPr>
        <w:jc w:val="both"/>
      </w:pPr>
      <w:r>
        <w:t xml:space="preserve">  override val MinSuccessfulRequests = 10</w:t>
      </w:r>
    </w:p>
    <w:p>
      <w:pPr>
        <w:jc w:val="both"/>
      </w:pPr>
      <w:r/>
    </w:p>
    <w:p>
      <w:pPr>
        <w:jc w:val="both"/>
      </w:pPr>
      <w:r>
        <w:t xml:space="preserve">  private[this] val warmupUserId = Math.abs(scala.util.Random.nextLong())</w:t>
      </w:r>
    </w:p>
    <w:p>
      <w:pPr>
        <w:jc w:val="both"/>
      </w:pPr>
      <w:r>
        <w:t xml:space="preserve">  private[server] val reverseChronQuery = ReverseChronTimelineQuery(</w:t>
      </w:r>
    </w:p>
    <w:p>
      <w:pPr>
        <w:jc w:val="both"/>
      </w:pPr>
      <w:r>
        <w:t xml:space="preserve">    id = new TimelineId(warmupUserId, TimelineKind.home),</w:t>
      </w:r>
    </w:p>
    <w:p>
      <w:pPr>
        <w:jc w:val="both"/>
      </w:pPr>
      <w:r>
        <w:t xml:space="preserve">    maxCount = Some(20),</w:t>
      </w:r>
    </w:p>
    <w:p>
      <w:pPr>
        <w:jc w:val="both"/>
      </w:pPr>
      <w:r>
        <w:t xml:space="preserve">    range = Some(TweetIdRange.default)</w:t>
      </w:r>
    </w:p>
    <w:p>
      <w:pPr>
        <w:jc w:val="both"/>
      </w:pPr>
      <w:r>
        <w:t xml:space="preserve">  ).toThrift</w:t>
      </w:r>
    </w:p>
    <w:p>
      <w:pPr>
        <w:jc w:val="both"/>
      </w:pPr>
      <w:r>
        <w:t xml:space="preserve">  private[server] val recapQuery = RecapQuery(</w:t>
      </w:r>
    </w:p>
    <w:p>
      <w:pPr>
        <w:jc w:val="both"/>
      </w:pPr>
      <w:r>
        <w:t xml:space="preserve">    userId = warmupUserId,</w:t>
      </w:r>
    </w:p>
    <w:p>
      <w:pPr>
        <w:jc w:val="both"/>
      </w:pPr>
      <w:r>
        <w:t xml:space="preserve">    maxCount = Some(20),</w:t>
      </w:r>
    </w:p>
    <w:p>
      <w:pPr>
        <w:jc w:val="both"/>
      </w:pPr>
      <w:r>
        <w:t xml:space="preserve">    range = Some(TweetIdRange.default)</w:t>
      </w:r>
    </w:p>
    <w:p>
      <w:pPr>
        <w:jc w:val="both"/>
      </w:pPr>
      <w:r>
        <w:t xml:space="preserve">  ).toThriftRecapQuery</w:t>
      </w:r>
    </w:p>
    <w:p>
      <w:pPr>
        <w:jc w:val="both"/>
      </w:pPr>
      <w:r/>
    </w:p>
    <w:p>
      <w:pPr>
        <w:jc w:val="both"/>
      </w:pPr>
      <w:r>
        <w:t xml:space="preserve">  override def sendSingleWarmupRequest(): Future[Unit] = {</w:t>
      </w:r>
    </w:p>
    <w:p>
      <w:pPr>
        <w:jc w:val="both"/>
      </w:pPr>
      <w:r>
        <w:t xml:space="preserve">    val localWarmups = Seq(</w:t>
      </w:r>
    </w:p>
    <w:p>
      <w:pPr>
        <w:jc w:val="both"/>
      </w:pPr>
      <w:r>
        <w:t xml:space="preserve">      localInstance.getTimelines(Seq(reverseChronQuery)),</w:t>
      </w:r>
    </w:p>
    <w:p>
      <w:pPr>
        <w:jc w:val="both"/>
      </w:pPr>
      <w:r>
        <w:t xml:space="preserve">      localInstance.getRecycledTweetCandidates(Seq(recapQuery))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send forwarding requests but ignore failures</w:t>
      </w:r>
    </w:p>
    <w:p>
      <w:pPr>
        <w:jc w:val="both"/>
      </w:pPr>
      <w:r>
        <w:t xml:space="preserve">    forwardingClient.getTimelines(Seq(reverseChronQuery)).unit.handle {</w:t>
      </w:r>
    </w:p>
    <w:p>
      <w:pPr>
        <w:jc w:val="both"/>
      </w:pPr>
      <w:r>
        <w:t xml:space="preserve">      case e =&gt; logger.warning(e, "fowarding request failed")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Future.join(localWarmups).unit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