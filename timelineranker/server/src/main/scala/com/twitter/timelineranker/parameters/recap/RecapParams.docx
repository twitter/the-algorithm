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com.twitter.timelineranker.parameters.recap</w:t>
      </w:r>
    </w:p>
    <w:p>
      <w:pPr>
        <w:jc w:val="both"/>
      </w:pPr>
      <w:r/>
    </w:p>
    <w:p>
      <w:pPr>
        <w:jc w:val="both"/>
      </w:pPr>
      <w:r>
        <w:t>import com.twitter.timelines.configapi.decider._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com.twitter.timelines.util.bounds.BoundsWithDefault</w:t>
      </w:r>
    </w:p>
    <w:p>
      <w:pPr>
        <w:jc w:val="both"/>
      </w:pPr>
      <w:r/>
    </w:p>
    <w:p>
      <w:pPr>
        <w:jc w:val="both"/>
      </w:pPr>
      <w:r>
        <w:t>object RecapParams {</w:t>
      </w:r>
    </w:p>
    <w:p>
      <w:pPr>
        <w:jc w:val="both"/>
      </w:pPr>
      <w:r>
        <w:t xml:space="preserve">  val MaxFollowedUsers: BoundsWithDefault[Int] = BoundsWithDefault[Int](1, 3000, 1000)</w:t>
      </w:r>
    </w:p>
    <w:p>
      <w:pPr>
        <w:jc w:val="both"/>
      </w:pPr>
      <w:r>
        <w:t xml:space="preserve">  val MaxCountMultiplier: BoundsWithDefault[Double] = BoundsWithDefault[Double](0.1, 2.0, 2.0)</w:t>
      </w:r>
    </w:p>
    <w:p>
      <w:pPr>
        <w:jc w:val="both"/>
      </w:pPr>
      <w:r>
        <w:t xml:space="preserve">  val MaxRealGraphAndFollowedUsers: BoundsWithDefault[Int] = BoundsWithDefault[Int](0, 2000, 1000)</w:t>
      </w:r>
    </w:p>
    <w:p>
      <w:pPr>
        <w:jc w:val="both"/>
      </w:pPr>
      <w:r>
        <w:t xml:space="preserve">  val ProbabilityRandomTweet: BoundsWithDefault[Double] = BoundsWithDefault[Double](0.0, 1.0, 0.0)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Controls limit on the number of followed users fetched from SGS.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specific default value below is for blender-timelines parity.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MaxFollowedUsersParam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"recap_max_followed_users",</w:t>
      </w:r>
    </w:p>
    <w:p>
      <w:pPr>
        <w:jc w:val="both"/>
      </w:pPr>
      <w:r>
        <w:t xml:space="preserve">        default = MaxFollowedUsers.default,</w:t>
      </w:r>
    </w:p>
    <w:p>
      <w:pPr>
        <w:jc w:val="both"/>
      </w:pPr>
      <w:r>
        <w:t xml:space="preserve">        min = MaxFollowedUsers.bounds.minInclusive,</w:t>
      </w:r>
    </w:p>
    <w:p>
      <w:pPr>
        <w:jc w:val="both"/>
      </w:pPr>
      <w:r>
        <w:t xml:space="preserve">        max = MaxFollowedUsers.bounds.maxInclusive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Controls limit on the number of hits for Earlybird.</w:t>
      </w:r>
    </w:p>
    <w:p>
      <w:pPr>
        <w:jc w:val="both"/>
      </w:pPr>
      <w:r>
        <w:t xml:space="preserve">   * We added it solely for backward compatibility, to align with recycled.</w:t>
      </w:r>
    </w:p>
    <w:p>
      <w:pPr>
        <w:jc w:val="both"/>
      </w:pPr>
      <w:r>
        <w:t xml:space="preserve">   * RecapSource is deprecated, but, this param is used by RecapAuthor source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RelevanceOptionsMaxHitsToProcessParam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"recap_relevance_options_max_hits_to_process",</w:t>
      </w:r>
    </w:p>
    <w:p>
      <w:pPr>
        <w:jc w:val="both"/>
      </w:pPr>
      <w:r>
        <w:t xml:space="preserve">        default = 500,</w:t>
      </w:r>
    </w:p>
    <w:p>
      <w:pPr>
        <w:jc w:val="both"/>
      </w:pPr>
      <w:r>
        <w:t xml:space="preserve">        min = 100,</w:t>
      </w:r>
    </w:p>
    <w:p>
      <w:pPr>
        <w:jc w:val="both"/>
      </w:pPr>
      <w:r>
        <w:t xml:space="preserve">        max = 20000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Enables fetching author seedset from real graph users. Only used if user follows &gt;= 1000.</w:t>
      </w:r>
    </w:p>
    <w:p>
      <w:pPr>
        <w:jc w:val="both"/>
      </w:pPr>
      <w:r>
        <w:t xml:space="preserve">   * If true, expands author seedset with real graph users and recent followed users.</w:t>
      </w:r>
    </w:p>
    <w:p>
      <w:pPr>
        <w:jc w:val="both"/>
      </w:pPr>
      <w:r>
        <w:t xml:space="preserve">   * Otherwise, user seedset only includes followed users.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EnableRealGraphUsersParam extends Param(false)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Only used if EnableRealGraphUsersParam is true and OnlyRealGraphUsersParam is false.</w:t>
      </w:r>
    </w:p>
    <w:p>
      <w:pPr>
        <w:jc w:val="both"/>
      </w:pPr>
      <w:r>
        <w:t xml:space="preserve">   * Maximum number of real graph users and recent followed users when mixing recent/real-graph users.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MaxRealGraphAndFollowedUsersParam</w:t>
      </w:r>
    </w:p>
    <w:p>
      <w:pPr>
        <w:jc w:val="both"/>
      </w:pPr>
      <w:r>
        <w:t xml:space="preserve">      extends Param(MaxRealGraphAndFollowedUsers.default)</w:t>
      </w:r>
    </w:p>
    <w:p>
      <w:pPr>
        <w:jc w:val="both"/>
      </w:pPr>
      <w:r>
        <w:t xml:space="preserve">      with DeciderValueConverter[Int] {</w:t>
      </w:r>
    </w:p>
    <w:p>
      <w:pPr>
        <w:jc w:val="both"/>
      </w:pPr>
      <w:r>
        <w:t xml:space="preserve">    override def convert: IntConverter[Int] =</w:t>
      </w:r>
    </w:p>
    <w:p>
      <w:pPr>
        <w:jc w:val="both"/>
      </w:pPr>
      <w:r>
        <w:t xml:space="preserve">      OutputBoundIntConverter(MaxRealGraphAndFollowedUsers.bounds)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FS-controlled param to override the MaxRealGraphAndFollowedUsersParam decider value for experiments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MaxRealGraphAndFollowedUsersFSOverrideParam</w:t>
      </w:r>
    </w:p>
    <w:p>
      <w:pPr>
        <w:jc w:val="both"/>
      </w:pPr>
      <w:r>
        <w:t xml:space="preserve">      extends FSBoundedParam[Option[Int]](</w:t>
      </w:r>
    </w:p>
    <w:p>
      <w:pPr>
        <w:jc w:val="both"/>
      </w:pPr>
      <w:r>
        <w:t xml:space="preserve">        name = "max_real_graph_and_followers_users_fs_override_param",</w:t>
      </w:r>
    </w:p>
    <w:p>
      <w:pPr>
        <w:jc w:val="both"/>
      </w:pPr>
      <w:r>
        <w:t xml:space="preserve">        default = None,</w:t>
      </w:r>
    </w:p>
    <w:p>
      <w:pPr>
        <w:jc w:val="both"/>
      </w:pPr>
      <w:r>
        <w:t xml:space="preserve">        min = Some(100),</w:t>
      </w:r>
    </w:p>
    <w:p>
      <w:pPr>
        <w:jc w:val="both"/>
      </w:pPr>
      <w:r>
        <w:t xml:space="preserve">        max = Some(10000)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Experimental params for leveling the playing field between user folowees received from</w:t>
      </w:r>
    </w:p>
    <w:p>
      <w:pPr>
        <w:jc w:val="both"/>
      </w:pPr>
      <w:r>
        <w:t xml:space="preserve">   * real-graph and follow-graph stores.</w:t>
      </w:r>
    </w:p>
    <w:p>
      <w:pPr>
        <w:jc w:val="both"/>
      </w:pPr>
      <w:r>
        <w:t xml:space="preserve">   * Author relevance scores returned by real-graph are currently being used for light-ranking</w:t>
      </w:r>
    </w:p>
    <w:p>
      <w:pPr>
        <w:jc w:val="both"/>
      </w:pPr>
      <w:r>
        <w:t xml:space="preserve">   * in-network tweet candidates.</w:t>
      </w:r>
    </w:p>
    <w:p>
      <w:pPr>
        <w:jc w:val="both"/>
      </w:pPr>
      <w:r>
        <w:t xml:space="preserve">   * Follow-graph store returns the most recent followees without any relevance scores</w:t>
      </w:r>
    </w:p>
    <w:p>
      <w:pPr>
        <w:jc w:val="both"/>
      </w:pPr>
      <w:r>
        <w:t xml:space="preserve">   * We are trying to impute the missing scores by using aggregated statistics (min, avg, p50, etc.)</w:t>
      </w:r>
    </w:p>
    <w:p>
      <w:pPr>
        <w:jc w:val="both"/>
      </w:pPr>
      <w:r>
        <w:t xml:space="preserve">   * of real-graph scores.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ImputeRealGraphAuthorWeightsParam</w:t>
      </w:r>
    </w:p>
    <w:p>
      <w:pPr>
        <w:jc w:val="both"/>
      </w:pPr>
      <w:r>
        <w:t xml:space="preserve">      extends FSParam(name = "impute_real_graph_author_weights", default = false)</w:t>
      </w:r>
    </w:p>
    <w:p>
      <w:pPr>
        <w:jc w:val="both"/>
      </w:pPr>
      <w:r/>
    </w:p>
    <w:p>
      <w:pPr>
        <w:jc w:val="both"/>
      </w:pPr>
      <w:r>
        <w:t xml:space="preserve">  object ImputeRealGraphAuthorWeightsPercentileParam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"impute_real_graph_author_weights_percentile",</w:t>
      </w:r>
    </w:p>
    <w:p>
      <w:pPr>
        <w:jc w:val="both"/>
      </w:pPr>
      <w:r>
        <w:t xml:space="preserve">        default = 50,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99)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running the new pipeline for recap author source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EnableNewRecapAuthorPipeline extends Param(false)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Fallback value for maximum number of search results, if not specified by query.maxCount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DefaultMaxTweetCount extends Param(200)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multiply maxCount (caller supplied value) by this multiplier and fetch those many</w:t>
      </w:r>
    </w:p>
    <w:p>
      <w:pPr>
        <w:jc w:val="both"/>
      </w:pPr>
      <w:r>
        <w:t xml:space="preserve">   * candidates from search so that we are left with sufficient number of candidates after</w:t>
      </w:r>
    </w:p>
    <w:p>
      <w:pPr>
        <w:jc w:val="both"/>
      </w:pPr>
      <w:r>
        <w:t xml:space="preserve">   * hydration and filtering.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MaxCountMultiplierParam</w:t>
      </w:r>
    </w:p>
    <w:p>
      <w:pPr>
        <w:jc w:val="both"/>
      </w:pPr>
      <w:r>
        <w:t xml:space="preserve">      extends Param(MaxCountMultiplier.default)</w:t>
      </w:r>
    </w:p>
    <w:p>
      <w:pPr>
        <w:jc w:val="both"/>
      </w:pPr>
      <w:r>
        <w:t xml:space="preserve">      with DeciderValueConverter[Double] {</w:t>
      </w:r>
    </w:p>
    <w:p>
      <w:pPr>
        <w:jc w:val="both"/>
      </w:pPr>
      <w:r>
        <w:t xml:space="preserve">    override def convert: IntConverter[Double] =</w:t>
      </w:r>
    </w:p>
    <w:p>
      <w:pPr>
        <w:jc w:val="both"/>
      </w:pPr>
      <w:r>
        <w:t xml:space="preserve">      OutputBoundIntConverter[Double](divideDeciderBy100 _, MaxCountMultiplier.bounds)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Enables return all results from search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EnableReturnAllResultsParam</w:t>
      </w:r>
    </w:p>
    <w:p>
      <w:pPr>
        <w:jc w:val="both"/>
      </w:pPr>
      <w:r>
        <w:t xml:space="preserve">      extends FSParam(name = "recap_enable_return_all_results",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Includes one or multiple random tweets in the response.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IncludeRandomTweetParam</w:t>
      </w:r>
    </w:p>
    <w:p>
      <w:pPr>
        <w:jc w:val="both"/>
      </w:pPr>
      <w:r>
        <w:t xml:space="preserve">      extends FSParam(name = "recap_include_random_tweet",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One single random tweet (true) or tag tweet as random with given probability (false).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IncludeSingleRandomTweetParam</w:t>
      </w:r>
    </w:p>
    <w:p>
      <w:pPr>
        <w:jc w:val="both"/>
      </w:pPr>
      <w:r>
        <w:t xml:space="preserve">      extends FSParam(name = "recap_include_random_tweet_single", default = true)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Probability to tag a tweet as random (will not be ranked).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ProbabilityRandomTweetParam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name = "recap_include_random_tweet_probability",</w:t>
      </w:r>
    </w:p>
    <w:p>
      <w:pPr>
        <w:jc w:val="both"/>
      </w:pPr>
      <w:r>
        <w:t xml:space="preserve">        default = ProbabilityRandomTweet.default,</w:t>
      </w:r>
    </w:p>
    <w:p>
      <w:pPr>
        <w:jc w:val="both"/>
      </w:pPr>
      <w:r>
        <w:t xml:space="preserve">        min = ProbabilityRandomTweet.bounds.minInclusive,</w:t>
      </w:r>
    </w:p>
    <w:p>
      <w:pPr>
        <w:jc w:val="both"/>
      </w:pPr>
      <w:r>
        <w:t xml:space="preserve">        max = ProbabilityRandomTweet.bounds.maxInclusive)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extra sorting by score for search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EnableExtraSortingInSearchResultParam extends Param(true)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Enables semantic core, penguin, and tweetypie content features in recap source.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EnableContentFeaturesHydrationParam extends Param(true)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additionally enables tokens when hydrating content features.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EnableTokensInContentFeaturesHydrationParam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"recap_enable_tokens_in_content_features_hydration",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additionally enables tweet text when hydrating content features.</w:t>
      </w:r>
    </w:p>
    <w:p>
      <w:pPr>
        <w:jc w:val="both"/>
      </w:pPr>
      <w:r>
        <w:t xml:space="preserve">   * This only works if EnableContentFeaturesHydrationParam is set to true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EnableTweetTextInContentFeaturesHydrationParam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"recap_enable_tweet_text_in_content_features_hydration",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Enables hydrating in-network inReplyToTweet features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EnableInNetworkInReplyToTweetFeaturesHydrationParam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"recap_enable_in_network_in_reply_to_tweet_features_hydration",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Enables hydrating root tweet of in-network replies and extended replies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EnableReplyRootTweetHydrationParam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"recap_enable_reply_root_tweet_hydration",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setting tweetTypes in search queries with TweetKindOption in RecapQuery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EnableSettingTweetTypesWithTweetKindOption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"recap_enable_setting_tweet_types_with_tweet_kind_option",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relevance search, otherwise recency search from earlybird.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EnableRelevanceSearchParam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"recap_enable_relevance_search",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EnableExpandedExtendedRepliesFilterParam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"recap_enable_expanded_extended_replies_filter",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additionally enables conversationControl when hydrating content features.</w:t>
      </w:r>
    </w:p>
    <w:p>
      <w:pPr>
        <w:jc w:val="both"/>
      </w:pPr>
      <w:r>
        <w:t xml:space="preserve">   * This only works if EnableContentFeaturesHydrationParam is set to true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EnableConversationControlInContentFeaturesHydrationParam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"conversation_control_in_content_features_hydration_recap_enable",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EnableTweetMediaHydrationParam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"tweet_media_hydration_recap_enable",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EnableExcludeSourceTweetIdsQueryParam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"recap_exclude_source_tweet_ids_query_enable",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