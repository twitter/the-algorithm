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com.twitter.timelineranker.server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com.twitter.finagle.mtls.server.MtlsStackServer._</w:t>
      </w:r>
    </w:p>
    <w:p>
      <w:pPr>
        <w:jc w:val="both"/>
      </w:pPr>
      <w:r>
        <w:t>import com.twitter.finagle.mux</w:t>
      </w:r>
    </w:p>
    <w:p>
      <w:pPr>
        <w:jc w:val="both"/>
      </w:pPr>
      <w:r>
        <w:t>import com.twitter.finagle.param.Reporter</w:t>
      </w:r>
    </w:p>
    <w:p>
      <w:pPr>
        <w:jc w:val="both"/>
      </w:pPr>
      <w:r>
        <w:t>import com.twitter.finagle.stats.DefaultStatsReceiver</w:t>
      </w:r>
    </w:p>
    <w:p>
      <w:pPr>
        <w:jc w:val="both"/>
      </w:pPr>
      <w:r>
        <w:t>import com.twitter.finagle.util.NullReporterFactory</w:t>
      </w:r>
    </w:p>
    <w:p>
      <w:pPr>
        <w:jc w:val="both"/>
      </w:pPr>
      <w:r>
        <w:t>import com.twitter.finagle.ListeningServer</w:t>
      </w:r>
    </w:p>
    <w:p>
      <w:pPr>
        <w:jc w:val="both"/>
      </w:pPr>
      <w:r>
        <w:t>import com.twitter.finagle.ServiceFactory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com.twitter.finagle.mtls.authorization.server.MtlsServerSessionTrackerFilter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com.twitter.finatra.thrift.filters.LoggingMDCFilter</w:t>
      </w:r>
    </w:p>
    <w:p>
      <w:pPr>
        <w:jc w:val="both"/>
      </w:pPr>
      <w:r>
        <w:t>import com.twitter.finatra.thrift.filters.ThriftMDCFilter</w:t>
      </w:r>
    </w:p>
    <w:p>
      <w:pPr>
        <w:jc w:val="both"/>
      </w:pPr>
      <w:r>
        <w:t>import com.twitter.finatra.thrift.filters.TraceIdMDCFilter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com.twitter.server.TwitterServer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com.twitter.thriftwebforms.MethodOptions</w:t>
      </w:r>
    </w:p>
    <w:p>
      <w:pPr>
        <w:jc w:val="both"/>
      </w:pPr>
      <w:r>
        <w:t>import com.twitter.thriftwebforms.TwitterServerThriftWebForms</w:t>
      </w:r>
    </w:p>
    <w:p>
      <w:pPr>
        <w:jc w:val="both"/>
      </w:pPr>
      <w:r>
        <w:t>import com.twitter.timelineranker.config.RuntimeConfigurationImpl</w:t>
      </w:r>
    </w:p>
    <w:p>
      <w:pPr>
        <w:jc w:val="both"/>
      </w:pPr>
      <w:r>
        <w:t>import com.twitter.timelineranker.config.TimelineRankerFlags</w:t>
      </w:r>
    </w:p>
    <w:p>
      <w:pPr>
        <w:jc w:val="both"/>
      </w:pPr>
      <w:r>
        <w:t>import com.twitter.timelineranker.thriftscala</w:t>
      </w:r>
    </w:p>
    <w:p>
      <w:pPr>
        <w:jc w:val="both"/>
      </w:pPr>
      <w:r>
        <w:t>import com.twitter.timelines.config.DefaultDynamicConfigStoreFactory</w:t>
      </w:r>
    </w:p>
    <w:p>
      <w:pPr>
        <w:jc w:val="both"/>
      </w:pPr>
      <w:r>
        <w:t>import com.twitter.timelines.config.EmptyDynamicConfigStoreFactory</w:t>
      </w:r>
    </w:p>
    <w:p>
      <w:pPr>
        <w:jc w:val="both"/>
      </w:pPr>
      <w:r>
        <w:t>import com.twitter.timelines.config.Env</w:t>
      </w:r>
    </w:p>
    <w:p>
      <w:pPr>
        <w:jc w:val="both"/>
      </w:pPr>
      <w:r>
        <w:t>import com.twitter.timelines.features.app.ForcibleFeatureValues</w:t>
      </w:r>
    </w:p>
    <w:p>
      <w:pPr>
        <w:jc w:val="both"/>
      </w:pPr>
      <w:r>
        <w:t>import com.twitter.timelines.server.AdminMutableDeciders</w:t>
      </w:r>
    </w:p>
    <w:p>
      <w:pPr>
        <w:jc w:val="both"/>
      </w:pPr>
      <w:r>
        <w:t>import com.twitter.timelines.warmup.NoWarmup</w:t>
      </w:r>
    </w:p>
    <w:p>
      <w:pPr>
        <w:jc w:val="both"/>
      </w:pPr>
      <w:r>
        <w:t>import com.twitter.timelines.warmup.WarmupFlag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java.net.SocketAddress</w:t>
      </w:r>
    </w:p>
    <w:p>
      <w:pPr>
        <w:jc w:val="both"/>
      </w:pPr>
      <w:r>
        <w:t>import org.apache.thrift.protocol.TBinaryProtocol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>
        <w:t>import org.apache.thrift.protocol.TProtocolFactory</w:t>
      </w:r>
    </w:p>
    <w:p>
      <w:pPr>
        <w:jc w:val="both"/>
      </w:pPr>
      <w:r/>
    </w:p>
    <w:p>
      <w:pPr>
        <w:jc w:val="both"/>
      </w:pPr>
      <w:r>
        <w:t>object Main extends TimelineRankerServer</w:t>
      </w:r>
    </w:p>
    <w:p>
      <w:pPr>
        <w:jc w:val="both"/>
      </w:pPr>
      <w:r/>
    </w:p>
    <w:p>
      <w:pPr>
        <w:jc w:val="both"/>
      </w:pPr>
      <w:r>
        <w:t>class TimelineRankerServer extends {</w:t>
      </w:r>
    </w:p>
    <w:p>
      <w:pPr>
        <w:jc w:val="both"/>
      </w:pPr>
      <w:r>
        <w:t xml:space="preserve">  override val statsReceiver: MemoizingStatsReceiver = new MemoizingStatsReceiver(</w:t>
      </w:r>
    </w:p>
    <w:p>
      <w:pPr>
        <w:jc w:val="both"/>
      </w:pPr>
      <w:r>
        <w:t xml:space="preserve">    DefaultStatsReceiver)</w:t>
      </w:r>
    </w:p>
    <w:p>
      <w:pPr>
        <w:jc w:val="both"/>
      </w:pPr>
      <w:r>
        <w:t>} with TwitterServer with AdminMutableDeciders with ForcibleFeatureValues with WarmupFlag {</w:t>
      </w:r>
    </w:p>
    <w:p>
      <w:pPr>
        <w:jc w:val="both"/>
      </w:pPr>
      <w:r/>
    </w:p>
    <w:p>
      <w:pPr>
        <w:jc w:val="both"/>
      </w:pPr>
      <w:r>
        <w:t xml:space="preserve">  val timelineRankerFlags: TimelineRankerFlags = new TimelineRankerFlags(flag)</w:t>
      </w:r>
    </w:p>
    <w:p>
      <w:pPr>
        <w:jc w:val="both"/>
      </w:pPr>
      <w:r>
        <w:t xml:space="preserve">  lazy val mainLogger: Logger = Logger.get("Main")</w:t>
      </w:r>
    </w:p>
    <w:p>
      <w:pPr>
        <w:jc w:val="both"/>
      </w:pPr>
      <w:r/>
    </w:p>
    <w:p>
      <w:pPr>
        <w:jc w:val="both"/>
      </w:pPr>
      <w:r>
        <w:t xml:space="preserve">  private[this] lazy val thriftWebFormsAccess = if (timelineRankerFlags.getEnv == Env.local) {</w:t>
      </w:r>
    </w:p>
    <w:p>
      <w:pPr>
        <w:jc w:val="both"/>
      </w:pPr>
      <w:r>
        <w:t xml:space="preserve">    MethodOptions.Access.Default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MethodOptions.Access.ByLdapGroup(Seq("timeline-team", "timelineranker-twf-read"))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mkThriftWebFormsRoutes() =</w:t>
      </w:r>
    </w:p>
    <w:p>
      <w:pPr>
        <w:jc w:val="both"/>
      </w:pPr>
      <w:r>
        <w:t xml:space="preserve">    TwitterServerThriftWebForms[thriftscala.TimelineRanker.MethodPerEndpoint](</w:t>
      </w:r>
    </w:p>
    <w:p>
      <w:pPr>
        <w:jc w:val="both"/>
      </w:pPr>
      <w:r>
        <w:t xml:space="preserve">      thriftServicePort = timelineRankerFlags.servicePort().getPort,</w:t>
      </w:r>
    </w:p>
    <w:p>
      <w:pPr>
        <w:jc w:val="both"/>
      </w:pPr>
      <w:r>
        <w:t xml:space="preserve">      defaultMethodAccess = thriftWebFormsAccess,</w:t>
      </w:r>
    </w:p>
    <w:p>
      <w:pPr>
        <w:jc w:val="both"/>
      </w:pPr>
      <w:r>
        <w:t xml:space="preserve">      methodOptions = TimelineRankerThriftWebForms.methodOptions,</w:t>
      </w:r>
    </w:p>
    <w:p>
      <w:pPr>
        <w:jc w:val="both"/>
      </w:pPr>
      <w:r>
        <w:t xml:space="preserve">      serviceIdentifier = timelineRankerFlags.serviceIdentifier(),</w:t>
      </w:r>
    </w:p>
    <w:p>
      <w:pPr>
        <w:jc w:val="both"/>
      </w:pPr>
      <w:r>
        <w:t xml:space="preserve">      opportunisticTlsLevel = OpportunisticTls.Required,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protected def failfastOnFlagsNotParsed = true</w:t>
      </w:r>
    </w:p>
    <w:p>
      <w:pPr>
        <w:jc w:val="both"/>
      </w:pPr>
      <w:r>
        <w:t xml:space="preserve">  override val defaultCloseGracePeriod = 10.seconds</w:t>
      </w:r>
    </w:p>
    <w:p>
      <w:pPr>
        <w:jc w:val="both"/>
      </w:pPr>
      <w:r/>
    </w:p>
    <w:p>
      <w:pPr>
        <w:jc w:val="both"/>
      </w:pPr>
      <w:r>
        <w:t xml:space="preserve">  private[this] def mkServer(</w:t>
      </w:r>
    </w:p>
    <w:p>
      <w:pPr>
        <w:jc w:val="both"/>
      </w:pPr>
      <w:r>
        <w:t xml:space="preserve">    labelSuffix: String,</w:t>
      </w:r>
    </w:p>
    <w:p>
      <w:pPr>
        <w:jc w:val="both"/>
      </w:pPr>
      <w:r>
        <w:t xml:space="preserve">    socketAddress: SocketAddress,</w:t>
      </w:r>
    </w:p>
    <w:p>
      <w:pPr>
        <w:jc w:val="both"/>
      </w:pPr>
      <w:r>
        <w:t xml:space="preserve">    protocolFactory: TProtocolFactory,</w:t>
      </w:r>
    </w:p>
    <w:p>
      <w:pPr>
        <w:jc w:val="both"/>
      </w:pPr>
      <w:r>
        <w:t xml:space="preserve">    serviceFactory: ServiceFactory[Array[Byte], Array[Byte]],</w:t>
      </w:r>
    </w:p>
    <w:p>
      <w:pPr>
        <w:jc w:val="both"/>
      </w:pPr>
      <w:r>
        <w:t xml:space="preserve">    opportunisticTlsLevel: OpportunisticTls.Level,</w:t>
      </w:r>
    </w:p>
    <w:p>
      <w:pPr>
        <w:jc w:val="both"/>
      </w:pPr>
      <w:r>
        <w:t xml:space="preserve">  ): ListeningServer = {</w:t>
      </w:r>
    </w:p>
    <w:p>
      <w:pPr>
        <w:jc w:val="both"/>
      </w:pPr>
      <w:r>
        <w:t xml:space="preserve">    val compressor = Seq(mux.transport.Compression.lz4Compressor(highCompression = false))</w:t>
      </w:r>
    </w:p>
    <w:p>
      <w:pPr>
        <w:jc w:val="both"/>
      </w:pPr>
      <w:r>
        <w:t xml:space="preserve">    val decompressor = Seq(mux.transport.Compression.lz4Decompressor())</w:t>
      </w:r>
    </w:p>
    <w:p>
      <w:pPr>
        <w:jc w:val="both"/>
      </w:pPr>
      <w:r>
        <w:t xml:space="preserve">    val compressionLevel =</w:t>
      </w:r>
    </w:p>
    <w:p>
      <w:pPr>
        <w:jc w:val="both"/>
      </w:pPr>
      <w:r>
        <w:t xml:space="preserve">      if (timelineRankerFlags.enableThriftmuxCompression()) {</w:t>
      </w:r>
    </w:p>
    <w:p>
      <w:pPr>
        <w:jc w:val="both"/>
      </w:pPr>
      <w:r>
        <w:t xml:space="preserve">        mux.transport.CompressionLevel.Desired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mux.transport.CompressionLevel.Off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mtlsSessionTrackerFilter =</w:t>
      </w:r>
    </w:p>
    <w:p>
      <w:pPr>
        <w:jc w:val="both"/>
      </w:pPr>
      <w:r>
        <w:t xml:space="preserve">      new MtlsServerSessionTrackerFilter[mux.Request, mux.Response](statsReceiver)</w:t>
      </w:r>
    </w:p>
    <w:p>
      <w:pPr>
        <w:jc w:val="both"/>
      </w:pPr>
      <w:r>
        <w:t xml:space="preserve">    val loggingMDCFilter = { new LoggingMDCFilter }.toFilter[mux.Request, mux.Response]</w:t>
      </w:r>
    </w:p>
    <w:p>
      <w:pPr>
        <w:jc w:val="both"/>
      </w:pPr>
      <w:r>
        <w:t xml:space="preserve">    val traceIdMDCFilter = { new TraceIdMDCFilter }.toFilter[mux.Request, mux.Response]</w:t>
      </w:r>
    </w:p>
    <w:p>
      <w:pPr>
        <w:jc w:val="both"/>
      </w:pPr>
      <w:r>
        <w:t xml:space="preserve">    val thriftMDCFilter = { new ThriftMDCFilter }.toFilter[mux.Request, mux.Response]</w:t>
      </w:r>
    </w:p>
    <w:p>
      <w:pPr>
        <w:jc w:val="both"/>
      </w:pPr>
      <w:r>
        <w:t xml:space="preserve">    val filters = mtlsSessionTrackerFilter</w:t>
      </w:r>
    </w:p>
    <w:p>
      <w:pPr>
        <w:jc w:val="both"/>
      </w:pPr>
      <w:r>
        <w:t xml:space="preserve">      .andThen(loggingMDCFilter)</w:t>
      </w:r>
    </w:p>
    <w:p>
      <w:pPr>
        <w:jc w:val="both"/>
      </w:pPr>
      <w:r>
        <w:t xml:space="preserve">      .andThen(traceIdMDCFilter)</w:t>
      </w:r>
    </w:p>
    <w:p>
      <w:pPr>
        <w:jc w:val="both"/>
      </w:pPr>
      <w:r>
        <w:t xml:space="preserve">      .andThen(thriftMDCFilter)</w:t>
      </w:r>
    </w:p>
    <w:p>
      <w:pPr>
        <w:jc w:val="both"/>
      </w:pPr>
      <w:r/>
    </w:p>
    <w:p>
      <w:pPr>
        <w:jc w:val="both"/>
      </w:pPr>
      <w:r>
        <w:t xml:space="preserve">    ThriftMux.server</w:t>
      </w:r>
    </w:p>
    <w:p>
      <w:pPr>
        <w:jc w:val="both"/>
      </w:pPr>
      <w:r>
        <w:t xml:space="preserve">    // By default, finagle logs exceptions to chickadee, which is deprecated and</w:t>
      </w:r>
    </w:p>
    <w:p>
      <w:pPr>
        <w:jc w:val="both"/>
      </w:pPr>
      <w:r>
        <w:t xml:space="preserve">    // basically unused. To avoid wasted overhead, we explicitly disable the reporter.</w:t>
      </w:r>
    </w:p>
    <w:p>
      <w:pPr>
        <w:jc w:val="both"/>
      </w:pPr>
      <w:r>
        <w:t xml:space="preserve">      .configured(Reporter(NullReporterFactory))</w:t>
      </w:r>
    </w:p>
    <w:p>
      <w:pPr>
        <w:jc w:val="both"/>
      </w:pPr>
      <w:r>
        <w:t xml:space="preserve">      .withLabel("timelineranker." + labelSuffix)</w:t>
      </w:r>
    </w:p>
    <w:p>
      <w:pPr>
        <w:jc w:val="both"/>
      </w:pPr>
      <w:r>
        <w:t xml:space="preserve">      .withMutualTls(timelineRankerFlags.getServiceIdentifier)</w:t>
      </w:r>
    </w:p>
    <w:p>
      <w:pPr>
        <w:jc w:val="both"/>
      </w:pPr>
      <w:r>
        <w:t xml:space="preserve">      .withOpportunisticTls(opportunisticTlsLevel)</w:t>
      </w:r>
    </w:p>
    <w:p>
      <w:pPr>
        <w:jc w:val="both"/>
      </w:pPr>
      <w:r>
        <w:t xml:space="preserve">      .withProtocolFactory(protocolFactory)</w:t>
      </w:r>
    </w:p>
    <w:p>
      <w:pPr>
        <w:jc w:val="both"/>
      </w:pPr>
      <w:r>
        <w:t xml:space="preserve">      .withCompressionPreferences.compression(compressionLevel, compressor)</w:t>
      </w:r>
    </w:p>
    <w:p>
      <w:pPr>
        <w:jc w:val="both"/>
      </w:pPr>
      <w:r>
        <w:t xml:space="preserve">      .withCompressionPreferences.decompression(compressionLevel, decompressor)</w:t>
      </w:r>
    </w:p>
    <w:p>
      <w:pPr>
        <w:jc w:val="both"/>
      </w:pPr>
      <w:r>
        <w:t xml:space="preserve">      .filtered(filters)</w:t>
      </w:r>
    </w:p>
    <w:p>
      <w:pPr>
        <w:jc w:val="both"/>
      </w:pPr>
      <w:r>
        <w:t xml:space="preserve">      .serve(socketAddress, serviceFactory)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main(): Unit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val parsedOpportunisticTlsLevel = OpportunisticTls.Values</w:t>
      </w:r>
    </w:p>
    <w:p>
      <w:pPr>
        <w:jc w:val="both"/>
      </w:pPr>
      <w:r>
        <w:t xml:space="preserve">        .find(</w:t>
      </w:r>
    </w:p>
    <w:p>
      <w:pPr>
        <w:jc w:val="both"/>
      </w:pPr>
      <w:r>
        <w:t xml:space="preserve">          _.value.toLowerCase == timelineRankerFlags.opportunisticTlsLevel().toLowerCase).getOrElse(</w:t>
      </w:r>
    </w:p>
    <w:p>
      <w:pPr>
        <w:jc w:val="both"/>
      </w:pPr>
      <w:r>
        <w:t xml:space="preserve">          OpportunisticTls.Desired)</w:t>
      </w:r>
    </w:p>
    <w:p>
      <w:pPr>
        <w:jc w:val="both"/>
      </w:pPr>
      <w:r/>
    </w:p>
    <w:p>
      <w:pPr>
        <w:jc w:val="both"/>
      </w:pPr>
      <w:r>
        <w:t xml:space="preserve">      TwitterServerThriftWebForms.addAdminRoutes(this, mkThriftWebFormsRoutes())</w:t>
      </w:r>
    </w:p>
    <w:p>
      <w:pPr>
        <w:jc w:val="both"/>
      </w:pPr>
      <w:r>
        <w:t xml:space="preserve">      addAdminMutableDeciderRoutes(timelineRankerFlags.getEnv)</w:t>
      </w:r>
    </w:p>
    <w:p>
      <w:pPr>
        <w:jc w:val="both"/>
      </w:pPr>
      <w:r/>
    </w:p>
    <w:p>
      <w:pPr>
        <w:jc w:val="both"/>
      </w:pPr>
      <w:r>
        <w:t xml:space="preserve">      val configStoreFactory = if (timelineRankerFlags.getEnv == Env.local) {</w:t>
      </w:r>
    </w:p>
    <w:p>
      <w:pPr>
        <w:jc w:val="both"/>
      </w:pPr>
      <w:r>
        <w:t xml:space="preserve">        EmptyDynamicConfigStoreFactory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new DefaultDynamicConfigStoreFactory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runtimeConfiguration = new RuntimeConfigurationImpl(</w:t>
      </w:r>
    </w:p>
    <w:p>
      <w:pPr>
        <w:jc w:val="both"/>
      </w:pPr>
      <w:r>
        <w:t xml:space="preserve">        timelineRankerFlags,</w:t>
      </w:r>
    </w:p>
    <w:p>
      <w:pPr>
        <w:jc w:val="both"/>
      </w:pPr>
      <w:r>
        <w:t xml:space="preserve">        configStoreFactory,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forcedFeatureValues = getFeatureSwitchOverrides,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timelineRankerBuilder = new TimelineRankerBuilder(runtimeConfiguration)</w:t>
      </w:r>
    </w:p>
    <w:p>
      <w:pPr>
        <w:jc w:val="both"/>
      </w:pPr>
      <w:r/>
    </w:p>
    <w:p>
      <w:pPr>
        <w:jc w:val="both"/>
      </w:pPr>
      <w:r>
        <w:t xml:space="preserve">      val warmup = if (shouldWarmup) {</w:t>
      </w:r>
    </w:p>
    <w:p>
      <w:pPr>
        <w:jc w:val="both"/>
      </w:pPr>
      <w:r>
        <w:t xml:space="preserve">        new Warmup(</w:t>
      </w:r>
    </w:p>
    <w:p>
      <w:pPr>
        <w:jc w:val="both"/>
      </w:pPr>
      <w:r>
        <w:t xml:space="preserve">          timelineRankerBuilder.timelineRanker,</w:t>
      </w:r>
    </w:p>
    <w:p>
      <w:pPr>
        <w:jc w:val="both"/>
      </w:pPr>
      <w:r>
        <w:t xml:space="preserve">          runtimeConfiguration.underlyingClients.timelineRankerForwardingClient,</w:t>
      </w:r>
    </w:p>
    <w:p>
      <w:pPr>
        <w:jc w:val="both"/>
      </w:pPr>
      <w:r>
        <w:t xml:space="preserve">          mainLogger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new NoWarmup()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warmup.prebindWarmup()</w:t>
      </w:r>
    </w:p>
    <w:p>
      <w:pPr>
        <w:jc w:val="both"/>
      </w:pPr>
      <w:r/>
    </w:p>
    <w:p>
      <w:pPr>
        <w:jc w:val="both"/>
      </w:pPr>
      <w:r>
        <w:t xml:space="preserve">      // Create Thrift services that use the binary Thrift protocol, and the compact one.</w:t>
      </w:r>
    </w:p>
    <w:p>
      <w:pPr>
        <w:jc w:val="both"/>
      </w:pPr>
      <w:r>
        <w:t xml:space="preserve">      val server =</w:t>
      </w:r>
    </w:p>
    <w:p>
      <w:pPr>
        <w:jc w:val="both"/>
      </w:pPr>
      <w:r>
        <w:t xml:space="preserve">        mkServer(</w:t>
      </w:r>
    </w:p>
    <w:p>
      <w:pPr>
        <w:jc w:val="both"/>
      </w:pPr>
      <w:r>
        <w:t xml:space="preserve">          "binary",</w:t>
      </w:r>
    </w:p>
    <w:p>
      <w:pPr>
        <w:jc w:val="both"/>
      </w:pPr>
      <w:r>
        <w:t xml:space="preserve">          timelineRankerFlags.servicePort(),</w:t>
      </w:r>
    </w:p>
    <w:p>
      <w:pPr>
        <w:jc w:val="both"/>
      </w:pPr>
      <w:r>
        <w:t xml:space="preserve">          new TBinaryProtocol.Factory(),</w:t>
      </w:r>
    </w:p>
    <w:p>
      <w:pPr>
        <w:jc w:val="both"/>
      </w:pPr>
      <w:r>
        <w:t xml:space="preserve">          timelineRankerBuilder.serviceFactory,</w:t>
      </w:r>
    </w:p>
    <w:p>
      <w:pPr>
        <w:jc w:val="both"/>
      </w:pPr>
      <w:r>
        <w:t xml:space="preserve">          parsedOpportunisticTlsLevel,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compactServer =</w:t>
      </w:r>
    </w:p>
    <w:p>
      <w:pPr>
        <w:jc w:val="both"/>
      </w:pPr>
      <w:r>
        <w:t xml:space="preserve">        mkServer(</w:t>
      </w:r>
    </w:p>
    <w:p>
      <w:pPr>
        <w:jc w:val="both"/>
      </w:pPr>
      <w:r>
        <w:t xml:space="preserve">          "compact",</w:t>
      </w:r>
    </w:p>
    <w:p>
      <w:pPr>
        <w:jc w:val="both"/>
      </w:pPr>
      <w:r>
        <w:t xml:space="preserve">          timelineRankerFlags.serviceCompactPort(),</w:t>
      </w:r>
    </w:p>
    <w:p>
      <w:pPr>
        <w:jc w:val="both"/>
      </w:pPr>
      <w:r>
        <w:t xml:space="preserve">          new TCompactProtocol.Factory(),</w:t>
      </w:r>
    </w:p>
    <w:p>
      <w:pPr>
        <w:jc w:val="both"/>
      </w:pPr>
      <w:r>
        <w:t xml:space="preserve">          timelineRankerBuilder.compactProtocolServiceFactory,</w:t>
      </w:r>
    </w:p>
    <w:p>
      <w:pPr>
        <w:jc w:val="both"/>
      </w:pPr>
      <w:r>
        <w:t xml:space="preserve">          parsedOpportunisticTlsLevel,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mainLogger.info(</w:t>
      </w:r>
    </w:p>
    <w:p>
      <w:pPr>
        <w:jc w:val="both"/>
      </w:pPr>
      <w:r>
        <w:t xml:space="preserve">        s"Thrift binary server bound to service port [${timelineRankerFlags.servicePort()}]")</w:t>
      </w:r>
    </w:p>
    <w:p>
      <w:pPr>
        <w:jc w:val="both"/>
      </w:pPr>
      <w:r>
        <w:t xml:space="preserve">      closeOnExit(server)</w:t>
      </w:r>
    </w:p>
    <w:p>
      <w:pPr>
        <w:jc w:val="both"/>
      </w:pPr>
      <w:r>
        <w:t xml:space="preserve">      mainLogger.info(</w:t>
      </w:r>
    </w:p>
    <w:p>
      <w:pPr>
        <w:jc w:val="both"/>
      </w:pPr>
      <w:r>
        <w:t xml:space="preserve">        s"Thrift compact server bound to service port [${timelineRankerFlags.serviceCompactPort()}]")</w:t>
      </w:r>
    </w:p>
    <w:p>
      <w:pPr>
        <w:jc w:val="both"/>
      </w:pPr>
      <w:r>
        <w:t xml:space="preserve">      closeOnExit(compactServer)</w:t>
      </w:r>
    </w:p>
    <w:p>
      <w:pPr>
        <w:jc w:val="both"/>
      </w:pPr>
      <w:r/>
    </w:p>
    <w:p>
      <w:pPr>
        <w:jc w:val="both"/>
      </w:pPr>
      <w:r>
        <w:t xml:space="preserve">      warmup.warmupComplete()</w:t>
      </w:r>
    </w:p>
    <w:p>
      <w:pPr>
        <w:jc w:val="both"/>
      </w:pPr>
      <w:r/>
    </w:p>
    <w:p>
      <w:pPr>
        <w:jc w:val="both"/>
      </w:pPr>
      <w:r>
        <w:t xml:space="preserve">      mainLogger.info("ready: server")</w:t>
      </w:r>
    </w:p>
    <w:p>
      <w:pPr>
        <w:jc w:val="both"/>
      </w:pPr>
      <w:r>
        <w:t xml:space="preserve">      Await.ready(server)</w:t>
      </w:r>
    </w:p>
    <w:p>
      <w:pPr>
        <w:jc w:val="both"/>
      </w:pPr>
      <w:r>
        <w:t xml:space="preserve">      Await.ready(compactServer)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Throwable =&gt;</w:t>
      </w:r>
    </w:p>
    <w:p>
      <w:pPr>
        <w:jc w:val="both"/>
      </w:pPr>
      <w:r>
        <w:t xml:space="preserve">        e.printStackTrace()</w:t>
      </w:r>
    </w:p>
    <w:p>
      <w:pPr>
        <w:jc w:val="both"/>
      </w:pPr>
      <w:r>
        <w:t xml:space="preserve">        mainLogger.error(e, s"failure in main")</w:t>
      </w:r>
    </w:p>
    <w:p>
      <w:pPr>
        <w:jc w:val="both"/>
      </w:pPr>
      <w:r>
        <w:t xml:space="preserve">        System.exit(1)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