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com.twitter.timelineranker.util.SourceTweetsUtil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SourceTweetsSearchResultsTransform {</w:t>
      </w:r>
    </w:p>
    <w:p>
      <w:pPr>
        <w:jc w:val="both"/>
      </w:pPr>
      <w:r>
        <w:t xml:space="preserve">  val EmptySearchResults: Seq[ThriftSearchResult] = Seq.empty[ThriftSearchResult]</w:t>
      </w:r>
    </w:p>
    <w:p>
      <w:pPr>
        <w:jc w:val="both"/>
      </w:pPr>
      <w:r>
        <w:t xml:space="preserve">  val EmptySearchResultsFuture: Future[Seq[ThriftSearchResult]] = Future.value(EmptySearchResults)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 source tweets for a given set of search results</w:t>
      </w:r>
    </w:p>
    <w:p>
      <w:pPr>
        <w:jc w:val="both"/>
      </w:pPr>
      <w:r>
        <w:t xml:space="preserve"> * Collects ids of source tweets, including extended reply and reply source tweets if needed,</w:t>
      </w:r>
    </w:p>
    <w:p>
      <w:pPr>
        <w:jc w:val="both"/>
      </w:pPr>
      <w:r>
        <w:t xml:space="preserve"> * fetches those tweets from search and populates them into the envelope</w:t>
      </w:r>
    </w:p>
    <w:p>
      <w:pPr>
        <w:jc w:val="both"/>
      </w:pPr>
      <w:r>
        <w:t xml:space="preserve"> */</w:t>
      </w:r>
    </w:p>
    <w:p>
      <w:pPr>
        <w:jc w:val="both"/>
      </w:pPr>
      <w:r>
        <w:t>class SourceTweetsSearchResultsTransform(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failOpenHandler: FailOpenHandler,</w:t>
      </w:r>
    </w:p>
    <w:p>
      <w:pPr>
        <w:jc w:val="both"/>
      </w:pPr>
      <w:r>
        <w:t xml:space="preserve">  hydrateReplyRootTweetProvider: DependencyProvider[Boolean],</w:t>
      </w:r>
    </w:p>
    <w:p>
      <w:pPr>
        <w:jc w:val="both"/>
      </w:pPr>
      <w:r>
        <w:t xml:space="preserve">  perRequestSourceSearchClientIdProvider: DependencyProvider[Option[String]],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import SourceTweetsSearchResultsTransform._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failOpenHandler {</w:t>
      </w:r>
    </w:p>
    <w:p>
      <w:pPr>
        <w:jc w:val="both"/>
      </w:pPr>
      <w:r>
        <w:t xml:space="preserve">      envelope.followGraphData.followedUserIdsFuture.flatMap { followedUserIds =&gt;</w:t>
      </w:r>
    </w:p>
    <w:p>
      <w:pPr>
        <w:jc w:val="both"/>
      </w:pPr>
      <w:r>
        <w:t xml:space="preserve">        // NOTE: tweetIds are pre-computed as a performance optimisation.</w:t>
      </w:r>
    </w:p>
    <w:p>
      <w:pPr>
        <w:jc w:val="both"/>
      </w:pPr>
      <w:r>
        <w:t xml:space="preserve">        val searchResultsTweetIds = envelope.searchResults.map(_.id).toSet</w:t>
      </w:r>
    </w:p>
    <w:p>
      <w:pPr>
        <w:jc w:val="both"/>
      </w:pPr>
      <w:r>
        <w:t xml:space="preserve">        val sourceTweetIds = SourceTweetsUtil.getSourceTweetIds(</w:t>
      </w:r>
    </w:p>
    <w:p>
      <w:pPr>
        <w:jc w:val="both"/>
      </w:pPr>
      <w:r>
        <w:t xml:space="preserve">          searchResults = envelope.searchResults,</w:t>
      </w:r>
    </w:p>
    <w:p>
      <w:pPr>
        <w:jc w:val="both"/>
      </w:pPr>
      <w:r>
        <w:t xml:space="preserve">          searchResultsTweetIds = searchResultsTweetIds,</w:t>
      </w:r>
    </w:p>
    <w:p>
      <w:pPr>
        <w:jc w:val="both"/>
      </w:pPr>
      <w:r>
        <w:t xml:space="preserve">          followedUserIds = followedUserIds,</w:t>
      </w:r>
    </w:p>
    <w:p>
      <w:pPr>
        <w:jc w:val="both"/>
      </w:pPr>
      <w:r>
        <w:t xml:space="preserve">          shouldIncludeReplyRootTweets = hydrateReplyRootTweetProvider(envelope.query),</w:t>
      </w:r>
    </w:p>
    <w:p>
      <w:pPr>
        <w:jc w:val="both"/>
      </w:pPr>
      <w:r>
        <w:t xml:space="preserve">          statsReceiver = scopedStatsReceiver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if (sourceTweetIds.isEmpty) {</w:t>
      </w:r>
    </w:p>
    <w:p>
      <w:pPr>
        <w:jc w:val="both"/>
      </w:pPr>
      <w:r>
        <w:t xml:space="preserve">          EmptySearchResultsFuture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searchClient.getTweetsScoredForRecap(</w:t>
      </w:r>
    </w:p>
    <w:p>
      <w:pPr>
        <w:jc w:val="both"/>
      </w:pPr>
      <w:r>
        <w:t xml:space="preserve">            userId = envelope.query.userId,</w:t>
      </w:r>
    </w:p>
    <w:p>
      <w:pPr>
        <w:jc w:val="both"/>
      </w:pPr>
      <w:r>
        <w:t xml:space="preserve">            tweetIds = sourceTweetIds,</w:t>
      </w:r>
    </w:p>
    <w:p>
      <w:pPr>
        <w:jc w:val="both"/>
      </w:pPr>
      <w:r>
        <w:t xml:space="preserve">            earlybirdOptions = envelope.query.earlybirdOptions,</w:t>
      </w:r>
    </w:p>
    <w:p>
      <w:pPr>
        <w:jc w:val="both"/>
      </w:pPr>
      <w:r>
        <w:t xml:space="preserve">            logSearchDebugInfo = false,</w:t>
      </w:r>
    </w:p>
    <w:p>
      <w:pPr>
        <w:jc w:val="both"/>
      </w:pPr>
      <w:r>
        <w:t xml:space="preserve">            searchClientId = perRequestSourceSearchClientIdProvider(envelope.query)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{ _: Throwable =&gt; EmptySearchResultsFuture }.map { sourceSearchResults =&gt;</w:t>
      </w:r>
    </w:p>
    <w:p>
      <w:pPr>
        <w:jc w:val="both"/>
      </w:pPr>
      <w:r>
        <w:t xml:space="preserve">      envelope.copy(sourceSearchResults = sourceSearchResults)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