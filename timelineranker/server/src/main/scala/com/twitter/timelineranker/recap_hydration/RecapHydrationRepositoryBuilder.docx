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com.twitter.timelineranker.recap_hydration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com.twitter.timelineranker.config.RequestScopes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com.twitter.timelineranker.parameters.ConfigBuilder</w:t>
      </w:r>
    </w:p>
    <w:p>
      <w:pPr>
        <w:jc w:val="both"/>
      </w:pPr>
      <w:r>
        <w:t>import com.twitter.timelineranker.repository.CandidatesRepositoryBuilder</w:t>
      </w:r>
    </w:p>
    <w:p>
      <w:pPr>
        <w:jc w:val="both"/>
      </w:pPr>
      <w:r>
        <w:t>import com.twitter.timelineranker.visibility.SgsFollowGraphDataFields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class RecapHydrationRepositoryBuilder(config: RuntimeConfiguration, configBuilder: ConfigBuilder)</w:t>
      </w:r>
    </w:p>
    <w:p>
      <w:pPr>
        <w:jc w:val="both"/>
      </w:pPr>
      <w:r>
        <w:t xml:space="preserve">    extends CandidatesRepositoryBuilder(config) {</w:t>
      </w:r>
    </w:p>
    <w:p>
      <w:pPr>
        <w:jc w:val="both"/>
      </w:pPr>
      <w:r/>
    </w:p>
    <w:p>
      <w:pPr>
        <w:jc w:val="both"/>
      </w:pPr>
      <w:r>
        <w:t xml:space="preserve">  override val clientSubId = "feature_hydration"</w:t>
      </w:r>
    </w:p>
    <w:p>
      <w:pPr>
        <w:jc w:val="both"/>
      </w:pPr>
      <w:r>
        <w:t xml:space="preserve">  override val requestScope: RequestScope = RequestScopes.RecapHydrationSource</w:t>
      </w:r>
    </w:p>
    <w:p>
      <w:pPr>
        <w:jc w:val="both"/>
      </w:pPr>
      <w:r>
        <w:t xml:space="preserve">  override val followGraphDataFieldsToFetch: SgsFollowGraphDataFields.ValueSet =</w:t>
      </w:r>
    </w:p>
    <w:p>
      <w:pPr>
        <w:jc w:val="both"/>
      </w:pPr>
      <w:r>
        <w:t xml:space="preserve">    SgsFollowGraphDataFields.ValueSet(</w:t>
      </w:r>
    </w:p>
    <w:p>
      <w:pPr>
        <w:jc w:val="both"/>
      </w:pPr>
      <w:r>
        <w:t xml:space="preserve">      SgsFollowGraphDataFields.FollowedUserIds,</w:t>
      </w:r>
    </w:p>
    <w:p>
      <w:pPr>
        <w:jc w:val="both"/>
      </w:pPr>
      <w:r>
        <w:t xml:space="preserve">      SgsFollowGraphDataFields.MutuallyFollowingUserIds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searchProcessingTimeout: Duration = 200.milliseconds //[2]</w:t>
      </w:r>
    </w:p>
    <w:p>
      <w:pPr>
        <w:jc w:val="both"/>
      </w:pPr>
      <w:r/>
    </w:p>
    <w:p>
      <w:pPr>
        <w:jc w:val="both"/>
      </w:pPr>
      <w:r>
        <w:t xml:space="preserve">  override def earlybirdClient(scope: String): EarlybirdService.MethodPerEndpoint =</w:t>
      </w:r>
    </w:p>
    <w:p>
      <w:pPr>
        <w:jc w:val="both"/>
      </w:pPr>
      <w:r>
        <w:t xml:space="preserve">    config.underlyingClients.createEarlybirdClient(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500.milliseconds, // [1]</w:t>
      </w:r>
    </w:p>
    <w:p>
      <w:pPr>
        <w:jc w:val="both"/>
      </w:pPr>
      <w:r>
        <w:t xml:space="preserve">      timeout = 500.milliseconds, // [1]</w:t>
      </w:r>
    </w:p>
    <w:p>
      <w:pPr>
        <w:jc w:val="both"/>
      </w:pPr>
      <w:r>
        <w:t xml:space="preserve">      retryPolicy = RetryPolicy.Never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apply(): RecapHydrationRepository = {</w:t>
      </w:r>
    </w:p>
    <w:p>
      <w:pPr>
        <w:jc w:val="both"/>
      </w:pPr>
      <w:r>
        <w:t xml:space="preserve">    val recapHydrationSource = new RecapHydrationSource(</w:t>
      </w:r>
    </w:p>
    <w:p>
      <w:pPr>
        <w:jc w:val="both"/>
      </w:pPr>
      <w:r>
        <w:t xml:space="preserve">      gizmoduckClient,</w:t>
      </w:r>
    </w:p>
    <w:p>
      <w:pPr>
        <w:jc w:val="both"/>
      </w:pPr>
      <w:r>
        <w:t xml:space="preserve">      searchClient,</w:t>
      </w:r>
    </w:p>
    <w:p>
      <w:pPr>
        <w:jc w:val="both"/>
      </w:pPr>
      <w:r>
        <w:t xml:space="preserve">      tweetyPieLowQoSClient,</w:t>
      </w:r>
    </w:p>
    <w:p>
      <w:pPr>
        <w:jc w:val="both"/>
      </w:pPr>
      <w:r>
        <w:t xml:space="preserve">      userMetadataClient,</w:t>
      </w:r>
    </w:p>
    <w:p>
      <w:pPr>
        <w:jc w:val="both"/>
      </w:pPr>
      <w:r>
        <w:t xml:space="preserve">      followGraphDataProvider,</w:t>
      </w:r>
    </w:p>
    <w:p>
      <w:pPr>
        <w:jc w:val="both"/>
      </w:pPr>
      <w:r>
        <w:t xml:space="preserve">      config.underlyingClients.contentFeaturesCache,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RecapHydrationRepository(recapHydrationSource)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