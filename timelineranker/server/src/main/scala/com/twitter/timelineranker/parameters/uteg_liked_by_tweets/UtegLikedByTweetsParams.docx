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com.twitter.timelineranker.parameters.uteg_liked_by_tweets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com.twitter.timelines.util.bounds.BoundsWithDefault</w:t>
      </w:r>
    </w:p>
    <w:p>
      <w:pPr>
        <w:jc w:val="both"/>
      </w:pPr>
      <w:r/>
    </w:p>
    <w:p>
      <w:pPr>
        <w:jc w:val="both"/>
      </w:pPr>
      <w:r>
        <w:t>object UtegLikedByTweetsParams {</w:t>
      </w:r>
    </w:p>
    <w:p>
      <w:pPr>
        <w:jc w:val="both"/>
      </w:pPr>
      <w:r/>
    </w:p>
    <w:p>
      <w:pPr>
        <w:jc w:val="both"/>
      </w:pPr>
      <w:r>
        <w:t xml:space="preserve">  val ProbabilityRandomTweet: BoundsWithDefault[Double] = BoundsWithDefault[Double](0.0, 1.0, 0.0)</w:t>
      </w:r>
    </w:p>
    <w:p>
      <w:pPr>
        <w:jc w:val="both"/>
      </w:pPr>
      <w:r/>
    </w:p>
    <w:p>
      <w:pPr>
        <w:jc w:val="both"/>
      </w:pPr>
      <w:r>
        <w:t xml:space="preserve">  object DefaultUTEGInNetworkCount extends Param(200)</w:t>
      </w:r>
    </w:p>
    <w:p>
      <w:pPr>
        <w:jc w:val="both"/>
      </w:pPr>
      <w:r/>
    </w:p>
    <w:p>
      <w:pPr>
        <w:jc w:val="both"/>
      </w:pPr>
      <w:r>
        <w:t xml:space="preserve">  object DefaultUTEGOutOfNetworkCount extends Param(800)</w:t>
      </w:r>
    </w:p>
    <w:p>
      <w:pPr>
        <w:jc w:val="both"/>
      </w:pPr>
      <w:r/>
    </w:p>
    <w:p>
      <w:pPr>
        <w:jc w:val="both"/>
      </w:pPr>
      <w:r>
        <w:t xml:space="preserve">  object DefaultMaxTweetCount extends Param(200)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semantic core, penguin, and tweetypie content features in uteg liked by tweets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EnableContentFeaturesHydrationParam extends Param(false)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tokens when hydrating content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EnableTokensInContentFeaturesHydrationParam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"uteg_liked_by_tweets_enable_tokens_in_content_features_hydration",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tweet text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EnableTweetTextInContentFeaturesHydrationParam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"uteg_liked_by_tweets_enable_tweet_text_in_content_features_hydration",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multiplier for earlybird score when combining earlybird score and real graph score for ranking.</w:t>
      </w:r>
    </w:p>
    <w:p>
      <w:pPr>
        <w:jc w:val="both"/>
      </w:pPr>
      <w:r>
        <w:t xml:space="preserve">   * Note multiplier for realgraph score := 1.0, and only change earlybird score multiplier.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EarlybirdScoreMultiplierParam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"uteg_liked_by_tweets_earlybird_score_multiplier_param",</w:t>
      </w:r>
    </w:p>
    <w:p>
      <w:pPr>
        <w:jc w:val="both"/>
      </w:pPr>
      <w:r>
        <w:t xml:space="preserve">        1.0,</w:t>
      </w:r>
    </w:p>
    <w:p>
      <w:pPr>
        <w:jc w:val="both"/>
      </w:pPr>
      <w:r>
        <w:t xml:space="preserve">        0,</w:t>
      </w:r>
    </w:p>
    <w:p>
      <w:pPr>
        <w:jc w:val="both"/>
      </w:pPr>
      <w:r>
        <w:t xml:space="preserve">        20.0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UTEGRecommendationsFilter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enable filtering of UTEG recommendations based on social proof type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EnableParam</w:t>
      </w:r>
    </w:p>
    <w:p>
      <w:pPr>
        <w:jc w:val="both"/>
      </w:pPr>
      <w:r>
        <w:t xml:space="preserve">        extends FSParam(</w:t>
      </w:r>
    </w:p>
    <w:p>
      <w:pPr>
        <w:jc w:val="both"/>
      </w:pPr>
      <w:r>
        <w:t xml:space="preserve">          "uteg_liked_by_tweets_uteg_recommendations_filter_enable",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filters out UTEG recommendations that have been tweeted by someone the user follows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ExcludeTweetParam</w:t>
      </w:r>
    </w:p>
    <w:p>
      <w:pPr>
        <w:jc w:val="both"/>
      </w:pPr>
      <w:r>
        <w:t xml:space="preserve">        extends FSParam(</w:t>
      </w:r>
    </w:p>
    <w:p>
      <w:pPr>
        <w:jc w:val="both"/>
      </w:pPr>
      <w:r>
        <w:t xml:space="preserve">          "uteg_liked_by_tweets_uteg_recommendations_filter_exclude_tweet",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filters out UTEG recommendations that have been retweeted by someone the user follows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ExcludeRetweetParam</w:t>
      </w:r>
    </w:p>
    <w:p>
      <w:pPr>
        <w:jc w:val="both"/>
      </w:pPr>
      <w:r>
        <w:t xml:space="preserve">        extends FSParam(</w:t>
      </w:r>
    </w:p>
    <w:p>
      <w:pPr>
        <w:jc w:val="both"/>
      </w:pPr>
      <w:r>
        <w:t xml:space="preserve">          "uteg_liked_by_tweets_uteg_recommendations_filter_exclude_retweet",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filters out UTEG recommendations that have been replied to by someone the user follows</w:t>
      </w:r>
    </w:p>
    <w:p>
      <w:pPr>
        <w:jc w:val="both"/>
      </w:pPr>
      <w:r>
        <w:t xml:space="preserve">     * not filtering out the replies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ExcludeReplyParam</w:t>
      </w:r>
    </w:p>
    <w:p>
      <w:pPr>
        <w:jc w:val="both"/>
      </w:pPr>
      <w:r>
        <w:t xml:space="preserve">        extends FSParam(</w:t>
      </w:r>
    </w:p>
    <w:p>
      <w:pPr>
        <w:jc w:val="both"/>
      </w:pPr>
      <w:r>
        <w:t xml:space="preserve">          "uteg_liked_by_tweets_uteg_recommendations_filter_exclude_reply",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filters out UTEG recommendations that have been quoted by someone the user follows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ExcludeQuoteTweetParam</w:t>
      </w:r>
    </w:p>
    <w:p>
      <w:pPr>
        <w:jc w:val="both"/>
      </w:pPr>
      <w:r>
        <w:t xml:space="preserve">        extends FSParam(</w:t>
      </w:r>
    </w:p>
    <w:p>
      <w:pPr>
        <w:jc w:val="both"/>
      </w:pPr>
      <w:r>
        <w:t xml:space="preserve">          "uteg_liked_by_tweets_uteg_recommendations_filter_exclude_quote",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filters out recommended replies that have been directed at out of network users.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object ExcludeRecommendedRepliesToNonFollowedUsersParam</w:t>
      </w:r>
    </w:p>
    <w:p>
      <w:pPr>
        <w:jc w:val="both"/>
      </w:pPr>
      <w:r>
        <w:t xml:space="preserve">        extends FSParam(</w:t>
      </w:r>
    </w:p>
    <w:p>
      <w:pPr>
        <w:jc w:val="both"/>
      </w:pPr>
      <w:r>
        <w:t xml:space="preserve">          name =</w:t>
      </w:r>
    </w:p>
    <w:p>
      <w:pPr>
        <w:jc w:val="both"/>
      </w:pPr>
      <w:r>
        <w:t xml:space="preserve">            "uteg_liked_by_tweets_uteg_recommendations_filter_exclude_recommended_replies_to_non_followed_users",</w:t>
      </w:r>
    </w:p>
    <w:p>
      <w:pPr>
        <w:jc w:val="both"/>
      </w:pPr>
      <w:r>
        <w:t xml:space="preserve">          default = false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Minimum number of favorited-by users required for recommended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MinNumFavoritedByUserIdsParam extends Param(1)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Includes one or multiple random tweets in the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IncludeRandomTweetParam</w:t>
      </w:r>
    </w:p>
    <w:p>
      <w:pPr>
        <w:jc w:val="both"/>
      </w:pPr>
      <w:r>
        <w:t xml:space="preserve">      extends FSParam(name = "uteg_liked_by_tweets_include_random_tweet",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One single random tweet (true) or tag tweet as random with given probability (false).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IncludeSingleRandomTweetParam</w:t>
      </w:r>
    </w:p>
    <w:p>
      <w:pPr>
        <w:jc w:val="both"/>
      </w:pPr>
      <w:r>
        <w:t xml:space="preserve">      extends FSParam(name = "uteg_liked_by_tweets_include_random_tweet_single", default =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Probability to tag a tweet as random (will not be ranked).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ProbabilityRandomTweetParam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"uteg_liked_by_tweets_include_random_tweet_probability",</w:t>
      </w:r>
    </w:p>
    <w:p>
      <w:pPr>
        <w:jc w:val="both"/>
      </w:pPr>
      <w:r>
        <w:t xml:space="preserve">        default = ProbabilityRandomTweet.default,</w:t>
      </w:r>
    </w:p>
    <w:p>
      <w:pPr>
        <w:jc w:val="both"/>
      </w:pPr>
      <w:r>
        <w:t xml:space="preserve">        min = ProbabilityRandomTweet.bounds.minInclusive,</w:t>
      </w:r>
    </w:p>
    <w:p>
      <w:pPr>
        <w:jc w:val="both"/>
      </w:pPr>
      <w:r>
        <w:t xml:space="preserve">        max = ProbabilityRandomTweet.bounds.maxInclusive)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conversationControl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object EnableConversationControlInContentFeaturesHydrationParam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"conversation_control_in_content_features_hydration_uteg_liked_by_tweets_enable",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EnableTweetMediaHydrationParam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"tweet_media_hydration_uteg_liked_by_tweets_enable",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NumAdditionalRepliesParam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name = "uteg_liked_by_tweets_num_additional_replies",</w:t>
      </w:r>
    </w:p>
    <w:p>
      <w:pPr>
        <w:jc w:val="both"/>
      </w:pPr>
      <w:r>
        <w:t xml:space="preserve">        default = 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relevance search, otherwise recency search from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EnableRelevanceSearchParam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"uteg_liked_by_tweets_enable_relevance_search",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