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com.twitter.timelines.clients.gizmoduck.GizmoduckClient</w:t>
      </w:r>
    </w:p>
    <w:p>
      <w:pPr>
        <w:jc w:val="both"/>
      </w:pPr>
      <w:r>
        <w:t>import com.twitter.timelines.clients.gizmoduck.UserProfileInfo</w:t>
      </w:r>
    </w:p>
    <w:p>
      <w:pPr>
        <w:jc w:val="both"/>
      </w:pPr>
      <w:r>
        <w:t>import com.twitter.timelines.util.FailOpenHandler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UserProfileInfoTransform {</w:t>
      </w:r>
    </w:p>
    <w:p>
      <w:pPr>
        <w:jc w:val="both"/>
      </w:pPr>
      <w:r>
        <w:t xml:space="preserve">  val EmptyUserProfileInfo: UserProfileInfo = UserProfileInfo(None, None, None, None)</w:t>
      </w:r>
    </w:p>
    <w:p>
      <w:pPr>
        <w:jc w:val="both"/>
      </w:pPr>
      <w:r>
        <w:t xml:space="preserve">  val EmptyUserProfileInfoFuture: Future[UserProfileInfo] = Future.value(EmptyUserProfileInfo)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FutureArrow which fetches user profile info</w:t>
      </w:r>
    </w:p>
    <w:p>
      <w:pPr>
        <w:jc w:val="both"/>
      </w:pPr>
      <w:r>
        <w:t xml:space="preserve"> * It should be run in parallel with the main pipeline which fetches and hydrates CandidateTweets</w:t>
      </w:r>
    </w:p>
    <w:p>
      <w:pPr>
        <w:jc w:val="both"/>
      </w:pPr>
      <w:r>
        <w:t xml:space="preserve"> */</w:t>
      </w:r>
    </w:p>
    <w:p>
      <w:pPr>
        <w:jc w:val="both"/>
      </w:pPr>
      <w:r>
        <w:t>class UserProfileInfoTransform(handler: FailOpenHandler, gizmoduckClient: GizmoduckClient)</w:t>
      </w:r>
    </w:p>
    <w:p>
      <w:pPr>
        <w:jc w:val="both"/>
      </w:pPr>
      <w:r>
        <w:t xml:space="preserve">    extends FutureArrow[RecapQuery, UserProfileInfo] {</w:t>
      </w:r>
    </w:p>
    <w:p>
      <w:pPr>
        <w:jc w:val="both"/>
      </w:pPr>
      <w:r>
        <w:t xml:space="preserve">  import UserProfileInfoTransform._</w:t>
      </w:r>
    </w:p>
    <w:p>
      <w:pPr>
        <w:jc w:val="both"/>
      </w:pPr>
      <w:r>
        <w:t xml:space="preserve">  override def apply(request: RecapQuery): Future[UserProfileInfo] = {</w:t>
      </w:r>
    </w:p>
    <w:p>
      <w:pPr>
        <w:jc w:val="both"/>
      </w:pPr>
      <w:r>
        <w:t xml:space="preserve">    handler {</w:t>
      </w:r>
    </w:p>
    <w:p>
      <w:pPr>
        <w:jc w:val="both"/>
      </w:pPr>
      <w:r>
        <w:t xml:space="preserve">      gizmoduckClient.getProfileInfo(request.userId).map { profileInfoOpt =&gt;</w:t>
      </w:r>
    </w:p>
    <w:p>
      <w:pPr>
        <w:jc w:val="both"/>
      </w:pPr>
      <w:r>
        <w:t xml:space="preserve">        profileInfoOpt.getOrElse(EmptyUserProfileInfo)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{ _: Throwable =&gt; EmptyUserProfileInfoFuture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