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com.twitter.timelineranker.core.HydratedCandidatesAndFeaturesEnvelope</w:t>
      </w:r>
    </w:p>
    <w:p>
      <w:pPr>
        <w:jc w:val="both"/>
      </w:pPr>
      <w:r>
        <w:t>import com.twitter.timelines.earlybird.common.utils.EarlybirdFeaturesHydrator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InNetworkTweetsSearchFeaturesHydrationTransform</w:t>
      </w:r>
    </w:p>
    <w:p>
      <w:pPr>
        <w:jc w:val="both"/>
      </w:pPr>
      <w:r>
        <w:t xml:space="preserve">    extends FutureArrow[</w:t>
      </w:r>
    </w:p>
    <w:p>
      <w:pPr>
        <w:jc w:val="both"/>
      </w:pPr>
      <w:r>
        <w:t xml:space="preserve">      HydratedCandidatesAndFeaturesEnvelope,</w:t>
      </w:r>
    </w:p>
    <w:p>
      <w:pPr>
        <w:jc w:val="both"/>
      </w:pPr>
      <w:r>
        <w:t xml:space="preserve">      HydratedCandidatesAndFeaturesEnvelope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HydratedCandidatesAndFeaturesEnvelope</w:t>
      </w:r>
    </w:p>
    <w:p>
      <w:pPr>
        <w:jc w:val="both"/>
      </w:pPr>
      <w:r>
        <w:t xml:space="preserve">  ): Future[HydratedCandidatesAndFeaturesEnvelope]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request.candidateEnvelope.followGraphData.followedUserIdsFuture,</w:t>
      </w:r>
    </w:p>
    <w:p>
      <w:pPr>
        <w:jc w:val="both"/>
      </w:pPr>
      <w:r>
        <w:t xml:space="preserve">        request.candidateEnvelope.followGraphData.mutuallyFollowingUserIdsFuture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(followedIds, mutuallyFollowingIds) =&gt;</w:t>
      </w:r>
    </w:p>
    <w:p>
      <w:pPr>
        <w:jc w:val="both"/>
      </w:pPr>
      <w:r>
        <w:t xml:space="preserve">          val featuresByTweetId = EarlybirdFeaturesHydrator.hydrate(</w:t>
      </w:r>
    </w:p>
    <w:p>
      <w:pPr>
        <w:jc w:val="both"/>
      </w:pPr>
      <w:r>
        <w:t xml:space="preserve">            searcherUserId = request.candidateEnvelope.query.userId,</w:t>
      </w:r>
    </w:p>
    <w:p>
      <w:pPr>
        <w:jc w:val="both"/>
      </w:pPr>
      <w:r>
        <w:t xml:space="preserve">            searcherProfileInfo = request.userProfileInfo,</w:t>
      </w:r>
    </w:p>
    <w:p>
      <w:pPr>
        <w:jc w:val="both"/>
      </w:pPr>
      <w:r>
        <w:t xml:space="preserve">            followedUserIds = followedIds,</w:t>
      </w:r>
    </w:p>
    <w:p>
      <w:pPr>
        <w:jc w:val="both"/>
      </w:pPr>
      <w:r>
        <w:t xml:space="preserve">            mutuallyFollowingUserIds = mutuallyFollowingIds,</w:t>
      </w:r>
    </w:p>
    <w:p>
      <w:pPr>
        <w:jc w:val="both"/>
      </w:pPr>
      <w:r>
        <w:t xml:space="preserve">            userLanguages = request.userLanguages,</w:t>
      </w:r>
    </w:p>
    <w:p>
      <w:pPr>
        <w:jc w:val="both"/>
      </w:pPr>
      <w:r>
        <w:t xml:space="preserve">            uiLanguageCode = request.candidateEnvelope.query.deviceContext.flatMap(_.languageCode),</w:t>
      </w:r>
    </w:p>
    <w:p>
      <w:pPr>
        <w:jc w:val="both"/>
      </w:pPr>
      <w:r>
        <w:t xml:space="preserve">            searchResults = request.candidateEnvelope.searchResults,</w:t>
      </w:r>
    </w:p>
    <w:p>
      <w:pPr>
        <w:jc w:val="both"/>
      </w:pPr>
      <w:r>
        <w:t xml:space="preserve">            sourceTweetSearchResults = request.candidateEnvelope.sourceSearchResults,</w:t>
      </w:r>
    </w:p>
    <w:p>
      <w:pPr>
        <w:jc w:val="both"/>
      </w:pPr>
      <w:r>
        <w:t xml:space="preserve">            tweets = request.candidateEnvelope.hydratedTweets.outerTweets,</w:t>
      </w:r>
    </w:p>
    <w:p>
      <w:pPr>
        <w:jc w:val="both"/>
      </w:pPr>
      <w:r>
        <w:t xml:space="preserve">            sourceTweets = request.candidateEnvelope.sourceHydratedTweets.outerTweets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request.copy(features = featuresByTweetId)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