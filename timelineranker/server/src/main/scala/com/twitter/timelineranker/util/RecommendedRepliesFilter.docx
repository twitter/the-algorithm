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/>
    </w:p>
    <w:p>
      <w:pPr>
        <w:jc w:val="both"/>
      </w:pPr>
      <w:r>
        <w:t>object RecommendedRepliesFilter {</w:t>
      </w:r>
    </w:p>
    <w:p>
      <w:pPr>
        <w:jc w:val="both"/>
      </w:pPr>
      <w:r>
        <w:t xml:space="preserve">  private[util] def isRecommendedReply(</w:t>
      </w:r>
    </w:p>
    <w:p>
      <w:pPr>
        <w:jc w:val="both"/>
      </w:pPr>
      <w:r>
        <w:t xml:space="preserve">    tweet: HydratedTweet,</w:t>
      </w:r>
    </w:p>
    <w:p>
      <w:pPr>
        <w:jc w:val="both"/>
      </w:pPr>
      <w:r>
        <w:t xml:space="preserve">    followedUserIds: Seq[UserId]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tweet.hasReply &amp;&amp; tweet.inReplyToTweetId.nonEmpty &amp;&amp;</w:t>
      </w:r>
    </w:p>
    <w:p>
      <w:pPr>
        <w:jc w:val="both"/>
      </w:pPr>
      <w:r>
        <w:t xml:space="preserve">    (!followedUserIds.contains(tweet.userId))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private[util] def isRecommendedReplyToNotFollowedUser(</w:t>
      </w:r>
    </w:p>
    <w:p>
      <w:pPr>
        <w:jc w:val="both"/>
      </w:pPr>
      <w:r>
        <w:t xml:space="preserve">    tweet: HydratedTweet,</w:t>
      </w:r>
    </w:p>
    <w:p>
      <w:pPr>
        <w:jc w:val="both"/>
      </w:pPr>
      <w:r>
        <w:t xml:space="preserve">    viewingUserId: UserId,</w:t>
      </w:r>
    </w:p>
    <w:p>
      <w:pPr>
        <w:jc w:val="both"/>
      </w:pPr>
      <w:r>
        <w:t xml:space="preserve">    followedUserIds: Seq[UserId],</w:t>
      </w:r>
    </w:p>
    <w:p>
      <w:pPr>
        <w:jc w:val="both"/>
      </w:pPr>
      <w:r>
        <w:t xml:space="preserve">    mutedUserIds: Set[UserId]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isValidRecommendedReply =</w:t>
      </w:r>
    </w:p>
    <w:p>
      <w:pPr>
        <w:jc w:val="both"/>
      </w:pPr>
      <w:r>
        <w:t xml:space="preserve">      !tweet.isRetweet &amp;&amp;</w:t>
      </w:r>
    </w:p>
    <w:p>
      <w:pPr>
        <w:jc w:val="both"/>
      </w:pPr>
      <w:r>
        <w:t xml:space="preserve">        tweet.inReplyToUserId.exists(followedUserIds.contains(_)) &amp;&amp;</w:t>
      </w:r>
    </w:p>
    <w:p>
      <w:pPr>
        <w:jc w:val="both"/>
      </w:pPr>
      <w:r>
        <w:t xml:space="preserve">        !mutedUserIds.contains(tweet.userId)</w:t>
      </w:r>
    </w:p>
    <w:p>
      <w:pPr>
        <w:jc w:val="both"/>
      </w:pPr>
      <w:r/>
    </w:p>
    <w:p>
      <w:pPr>
        <w:jc w:val="both"/>
      </w:pPr>
      <w:r>
        <w:t xml:space="preserve">    isRecommendedReply(tweet, followedUserIds) &amp;&amp; !isValidRecommendedReply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