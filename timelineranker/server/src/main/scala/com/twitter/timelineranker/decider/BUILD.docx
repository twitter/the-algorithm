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"timelineranker/server/config",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