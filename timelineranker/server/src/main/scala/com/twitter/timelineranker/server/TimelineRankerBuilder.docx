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com.twitter.timelineranker.server</w:t>
      </w:r>
    </w:p>
    <w:p>
      <w:pPr>
        <w:jc w:val="both"/>
      </w:pPr>
      <w:r/>
    </w:p>
    <w:p>
      <w:pPr>
        <w:jc w:val="both"/>
      </w:pPr>
      <w:r>
        <w:t>import com.twitter.concurrent.AsyncSemaphore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com.twitter.finagle.ServiceFactory</w:t>
      </w:r>
    </w:p>
    <w:p>
      <w:pPr>
        <w:jc w:val="both"/>
      </w:pPr>
      <w:r>
        <w:t>import com.twitter.finagle.thrift.filter.ThriftForwardingWarmUpFilter</w:t>
      </w:r>
    </w:p>
    <w:p>
      <w:pPr>
        <w:jc w:val="both"/>
      </w:pPr>
      <w:r>
        <w:t>import com.twitter.finagle.thrift.ClientIdRequiredFilter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com.twitter.timelineranker.config.TimelineRankerConstants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com.twitter.timelineranker.entity_tweets.EntityTweetsRepositoryBuilder</w:t>
      </w:r>
    </w:p>
    <w:p>
      <w:pPr>
        <w:jc w:val="both"/>
      </w:pPr>
      <w:r>
        <w:t>import com.twitter.timelineranker.observe.DebugObserverBuilder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>
        <w:t>import com.twitter.timelineranker.parameters.util.RecapQueryParamInitializer</w:t>
      </w:r>
    </w:p>
    <w:p>
      <w:pPr>
        <w:jc w:val="both"/>
      </w:pPr>
      <w:r>
        <w:t>import com.twitter.timelineranker.recap_author.RecapAuthorRepositoryBuilder</w:t>
      </w:r>
    </w:p>
    <w:p>
      <w:pPr>
        <w:jc w:val="both"/>
      </w:pPr>
      <w:r>
        <w:t>import com.twitter.timelineranker.recap_hydration.RecapHydrationRepositoryBuilder</w:t>
      </w:r>
    </w:p>
    <w:p>
      <w:pPr>
        <w:jc w:val="both"/>
      </w:pPr>
      <w:r>
        <w:t>import com.twitter.timelineranker.in_network_tweets.InNetworkTweetRepositoryBuilder</w:t>
      </w:r>
    </w:p>
    <w:p>
      <w:pPr>
        <w:jc w:val="both"/>
      </w:pPr>
      <w:r>
        <w:t>import com.twitter.timelineranker.repository._</w:t>
      </w:r>
    </w:p>
    <w:p>
      <w:pPr>
        <w:jc w:val="both"/>
      </w:pPr>
      <w:r>
        <w:t>import com.twitter.timelineranker.thriftscala.TimelineRanker$FinagleService</w:t>
      </w:r>
    </w:p>
    <w:p>
      <w:pPr>
        <w:jc w:val="both"/>
      </w:pPr>
      <w:r>
        <w:t>import com.twitter.timelineranker.uteg_liked_by_tweets.UtegLikedByTweetsRepositoryBuilder</w:t>
      </w:r>
    </w:p>
    <w:p>
      <w:pPr>
        <w:jc w:val="both"/>
      </w:pPr>
      <w:r>
        <w:t>import com.twitter.timelines.filter.DarkTrafficFilterBuilder</w:t>
      </w:r>
    </w:p>
    <w:p>
      <w:pPr>
        <w:jc w:val="both"/>
      </w:pPr>
      <w:r>
        <w:t>import com.twitter.timelines.observe.ServiceObserver</w:t>
      </w:r>
    </w:p>
    <w:p>
      <w:pPr>
        <w:jc w:val="both"/>
      </w:pPr>
      <w:r>
        <w:t>import com.twitter.timelines.util.DeciderableRequestSemaphoreFilter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>
        <w:t>import org.apache.thrift.protocol.TProtocolFactory</w:t>
      </w:r>
    </w:p>
    <w:p>
      <w:pPr>
        <w:jc w:val="both"/>
      </w:pPr>
      <w:r/>
    </w:p>
    <w:p>
      <w:pPr>
        <w:jc w:val="both"/>
      </w:pPr>
      <w:r>
        <w:t>class TimelineRankerBuilder(config: RuntimeConfiguration) {</w:t>
      </w:r>
    </w:p>
    <w:p>
      <w:pPr>
        <w:jc w:val="both"/>
      </w:pPr>
      <w:r/>
    </w:p>
    <w:p>
      <w:pPr>
        <w:jc w:val="both"/>
      </w:pPr>
      <w:r>
        <w:t xml:space="preserve">  private[this] val underlyingClients = config.underlyingClients</w:t>
      </w:r>
    </w:p>
    <w:p>
      <w:pPr>
        <w:jc w:val="both"/>
      </w:pPr>
      <w:r/>
    </w:p>
    <w:p>
      <w:pPr>
        <w:jc w:val="both"/>
      </w:pPr>
      <w:r>
        <w:t xml:space="preserve">  private[this] val configBuilder =</w:t>
      </w:r>
    </w:p>
    <w:p>
      <w:pPr>
        <w:jc w:val="both"/>
      </w:pPr>
      <w:r>
        <w:t xml:space="preserve">    new ConfigBuilder(config.deciderGateBuilder, config.statsReceiver)</w:t>
      </w:r>
    </w:p>
    <w:p>
      <w:pPr>
        <w:jc w:val="both"/>
      </w:pPr>
      <w:r>
        <w:t xml:space="preserve">  private[this] val debugObserverBuilder = new DebugObserverBuilder(config.whitelist)</w:t>
      </w:r>
    </w:p>
    <w:p>
      <w:pPr>
        <w:jc w:val="both"/>
      </w:pPr>
      <w:r>
        <w:t xml:space="preserve">  private[this] val serviceObserver = new ServiceObserver(config.statsReceiver)</w:t>
      </w:r>
    </w:p>
    <w:p>
      <w:pPr>
        <w:jc w:val="both"/>
      </w:pPr>
      <w:r>
        <w:t xml:space="preserve">  private[this] val routingRepository = RoutingTimelineRepositoryBuilder(config, configBuilder)</w:t>
      </w:r>
    </w:p>
    <w:p>
      <w:pPr>
        <w:jc w:val="both"/>
      </w:pPr>
      <w:r>
        <w:t xml:space="preserve">  private[this] val inNetworkTweetRepository =</w:t>
      </w:r>
    </w:p>
    <w:p>
      <w:pPr>
        <w:jc w:val="both"/>
      </w:pPr>
      <w:r>
        <w:t xml:space="preserve">    new InNetworkTweetRepositoryBuilder(config, configBuilder).apply()</w:t>
      </w:r>
    </w:p>
    <w:p>
      <w:pPr>
        <w:jc w:val="both"/>
      </w:pPr>
      <w:r>
        <w:t xml:space="preserve">  private[this] val recapHydrationRepository =</w:t>
      </w:r>
    </w:p>
    <w:p>
      <w:pPr>
        <w:jc w:val="both"/>
      </w:pPr>
      <w:r>
        <w:t xml:space="preserve">    new RecapHydrationRepositoryBuilder(config, configBuilder).apply()</w:t>
      </w:r>
    </w:p>
    <w:p>
      <w:pPr>
        <w:jc w:val="both"/>
      </w:pPr>
      <w:r>
        <w:t xml:space="preserve">  private[this] val recapAuthorRepository = new RecapAuthorRepositoryBuilder(config).apply()</w:t>
      </w:r>
    </w:p>
    <w:p>
      <w:pPr>
        <w:jc w:val="both"/>
      </w:pPr>
      <w:r>
        <w:t xml:space="preserve">  private[this] val entityTweetsRepository =</w:t>
      </w:r>
    </w:p>
    <w:p>
      <w:pPr>
        <w:jc w:val="both"/>
      </w:pPr>
      <w:r>
        <w:t xml:space="preserve">    new EntityTweetsRepositoryBuilder(config, configBuilder).apply()</w:t>
      </w:r>
    </w:p>
    <w:p>
      <w:pPr>
        <w:jc w:val="both"/>
      </w:pPr>
      <w:r>
        <w:t xml:space="preserve">  private[this] val utegLikedByTweetsRepository =</w:t>
      </w:r>
    </w:p>
    <w:p>
      <w:pPr>
        <w:jc w:val="both"/>
      </w:pPr>
      <w:r>
        <w:t xml:space="preserve">    new UtegLikedByTweetsRepositoryBuilder(config, configBuilder).apply()</w:t>
      </w:r>
    </w:p>
    <w:p>
      <w:pPr>
        <w:jc w:val="both"/>
      </w:pPr>
      <w:r/>
    </w:p>
    <w:p>
      <w:pPr>
        <w:jc w:val="both"/>
      </w:pPr>
      <w:r>
        <w:t xml:space="preserve">  private[this] val queryParamInitializer = new RecapQueryParamInitializer(</w:t>
      </w:r>
    </w:p>
    <w:p>
      <w:pPr>
        <w:jc w:val="both"/>
      </w:pPr>
      <w:r>
        <w:t xml:space="preserve">    config = configBuilder.rootConfig,</w:t>
      </w:r>
    </w:p>
    <w:p>
      <w:pPr>
        <w:jc w:val="both"/>
      </w:pPr>
      <w:r>
        <w:t xml:space="preserve">    runtimeConfig = 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timelineRanker: TimelineRanker = new TimelineRanker(</w:t>
      </w:r>
    </w:p>
    <w:p>
      <w:pPr>
        <w:jc w:val="both"/>
      </w:pPr>
      <w:r>
        <w:t xml:space="preserve">    routingRepository = routingRepository,</w:t>
      </w:r>
    </w:p>
    <w:p>
      <w:pPr>
        <w:jc w:val="both"/>
      </w:pPr>
      <w:r>
        <w:t xml:space="preserve">    inNetworkTweetRepository = inNetworkTweetRepository,</w:t>
      </w:r>
    </w:p>
    <w:p>
      <w:pPr>
        <w:jc w:val="both"/>
      </w:pPr>
      <w:r>
        <w:t xml:space="preserve">    recapHydrationRepository = recapHydrationRepository,</w:t>
      </w:r>
    </w:p>
    <w:p>
      <w:pPr>
        <w:jc w:val="both"/>
      </w:pPr>
      <w:r>
        <w:t xml:space="preserve">    recapAuthorRepository = recapAuthorRepository,</w:t>
      </w:r>
    </w:p>
    <w:p>
      <w:pPr>
        <w:jc w:val="both"/>
      </w:pPr>
      <w:r>
        <w:t xml:space="preserve">    entityTweetsRepository = entityTweetsRepository,</w:t>
      </w:r>
    </w:p>
    <w:p>
      <w:pPr>
        <w:jc w:val="both"/>
      </w:pPr>
      <w:r>
        <w:t xml:space="preserve">    utegLikedByTweetsRepository = utegLikedByTweetsRepository,</w:t>
      </w:r>
    </w:p>
    <w:p>
      <w:pPr>
        <w:jc w:val="both"/>
      </w:pPr>
      <w:r>
        <w:t xml:space="preserve">    serviceObserver = serviceObserver,</w:t>
      </w:r>
    </w:p>
    <w:p>
      <w:pPr>
        <w:jc w:val="both"/>
      </w:pPr>
      <w:r>
        <w:t xml:space="preserve">    abdecider = Some(config.abdecider),</w:t>
      </w:r>
    </w:p>
    <w:p>
      <w:pPr>
        <w:jc w:val="both"/>
      </w:pPr>
      <w:r>
        <w:t xml:space="preserve">    clientRequestAuthorizer = config.clientRequestAuthorizer,</w:t>
      </w:r>
    </w:p>
    <w:p>
      <w:pPr>
        <w:jc w:val="both"/>
      </w:pPr>
      <w:r>
        <w:t xml:space="preserve">    debugObserver = debugObserverBuilder.observer,</w:t>
      </w:r>
    </w:p>
    <w:p>
      <w:pPr>
        <w:jc w:val="both"/>
      </w:pPr>
      <w:r>
        <w:t xml:space="preserve">    queryParamInitializer = queryParamInitializer,</w:t>
      </w:r>
    </w:p>
    <w:p>
      <w:pPr>
        <w:jc w:val="both"/>
      </w:pPr>
      <w:r>
        <w:t xml:space="preserve">    statsReceiver = config.statsReceiver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def mkServiceFactory(</w:t>
      </w:r>
    </w:p>
    <w:p>
      <w:pPr>
        <w:jc w:val="both"/>
      </w:pPr>
      <w:r>
        <w:t xml:space="preserve">    protocolFactory: TProtocolFactory</w:t>
      </w:r>
    </w:p>
    <w:p>
      <w:pPr>
        <w:jc w:val="both"/>
      </w:pPr>
      <w:r>
        <w:t xml:space="preserve">  ): ServiceFactory[Array[Byte], Array[Byte]] = {</w:t>
      </w:r>
    </w:p>
    <w:p>
      <w:pPr>
        <w:jc w:val="both"/>
      </w:pPr>
      <w:r>
        <w:t xml:space="preserve">    val clientIdFilter = new ClientIdRequiredFilter[Array[Byte], Array[Byte]](</w:t>
      </w:r>
    </w:p>
    <w:p>
      <w:pPr>
        <w:jc w:val="both"/>
      </w:pPr>
      <w:r>
        <w:t xml:space="preserve">      config.statsReceiver.scope("service").scope("filter")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Limits the total number of concurrent requests handled by the TimelineRanker</w:t>
      </w:r>
    </w:p>
    <w:p>
      <w:pPr>
        <w:jc w:val="both"/>
      </w:pPr>
      <w:r>
        <w:t xml:space="preserve">    val maxConcurrencyFilter = {</w:t>
      </w:r>
    </w:p>
    <w:p>
      <w:pPr>
        <w:jc w:val="both"/>
      </w:pPr>
      <w:r>
        <w:t xml:space="preserve">      val asyncSemaphore = new AsyncSemaphore(</w:t>
      </w:r>
    </w:p>
    <w:p>
      <w:pPr>
        <w:jc w:val="both"/>
      </w:pPr>
      <w:r>
        <w:t xml:space="preserve">        initialPermits = config.maxConcurrency,</w:t>
      </w:r>
    </w:p>
    <w:p>
      <w:pPr>
        <w:jc w:val="both"/>
      </w:pPr>
      <w:r>
        <w:t xml:space="preserve">        maxWaiters = 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enableLimiting = config.deciderGateBuilder.linearGate(</w:t>
      </w:r>
    </w:p>
    <w:p>
      <w:pPr>
        <w:jc w:val="both"/>
      </w:pPr>
      <w:r>
        <w:t xml:space="preserve">        DeciderKey.EnableMaxConcurrencyLimiting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new DeciderableRequestSemaphoreFilter(</w:t>
      </w:r>
    </w:p>
    <w:p>
      <w:pPr>
        <w:jc w:val="both"/>
      </w:pPr>
      <w:r>
        <w:t xml:space="preserve">        enableFilter = enableLimiting,</w:t>
      </w:r>
    </w:p>
    <w:p>
      <w:pPr>
        <w:jc w:val="both"/>
      </w:pPr>
      <w:r>
        <w:t xml:space="preserve">        semaphore = asyncSemaphore,</w:t>
      </w:r>
    </w:p>
    <w:p>
      <w:pPr>
        <w:jc w:val="both"/>
      </w:pPr>
      <w:r>
        <w:t xml:space="preserve">        statsReceiver = config.statsReceiver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Forwards a percentage of traffic via the DarkTrafficFilter to the TimelineRanker proxy, which in turn can be</w:t>
      </w:r>
    </w:p>
    <w:p>
      <w:pPr>
        <w:jc w:val="both"/>
      </w:pPr>
      <w:r>
        <w:t xml:space="preserve">    // used to forward dark traffic to staged instances</w:t>
      </w:r>
    </w:p>
    <w:p>
      <w:pPr>
        <w:jc w:val="both"/>
      </w:pPr>
      <w:r>
        <w:t xml:space="preserve">    val darkTrafficFilter = DarkTrafficFilterBuilder(</w:t>
      </w:r>
    </w:p>
    <w:p>
      <w:pPr>
        <w:jc w:val="both"/>
      </w:pPr>
      <w:r>
        <w:t xml:space="preserve">      config.deciderGateBuilder,</w:t>
      </w:r>
    </w:p>
    <w:p>
      <w:pPr>
        <w:jc w:val="both"/>
      </w:pPr>
      <w:r>
        <w:t xml:space="preserve">      DeciderKey.EnableRoutingToRankerDevProxy,</w:t>
      </w:r>
    </w:p>
    <w:p>
      <w:pPr>
        <w:jc w:val="both"/>
      </w:pPr>
      <w:r>
        <w:t xml:space="preserve">      TimelineRankerConstants.ClientPrefix,</w:t>
      </w:r>
    </w:p>
    <w:p>
      <w:pPr>
        <w:jc w:val="both"/>
      </w:pPr>
      <w:r>
        <w:t xml:space="preserve">      underlyingClients.darkTrafficProxy,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warmupForwardingFilter = if (config.isProd) {</w:t>
      </w:r>
    </w:p>
    <w:p>
      <w:pPr>
        <w:jc w:val="both"/>
      </w:pPr>
      <w:r>
        <w:t xml:space="preserve">      new ThriftForwardingWarmUpFilter(</w:t>
      </w:r>
    </w:p>
    <w:p>
      <w:pPr>
        <w:jc w:val="both"/>
      </w:pPr>
      <w:r>
        <w:t xml:space="preserve">        Warmup.WarmupForwardingTime,</w:t>
      </w:r>
    </w:p>
    <w:p>
      <w:pPr>
        <w:jc w:val="both"/>
      </w:pPr>
      <w:r>
        <w:t xml:space="preserve">        underlyingClients.timelineRankerForwardingClient.service,</w:t>
      </w:r>
    </w:p>
    <w:p>
      <w:pPr>
        <w:jc w:val="both"/>
      </w:pPr>
      <w:r>
        <w:t xml:space="preserve">        config.statsReceiver.scope("warmupForwardingFilter"),</w:t>
      </w:r>
    </w:p>
    <w:p>
      <w:pPr>
        <w:jc w:val="both"/>
      </w:pPr>
      <w:r>
        <w:t xml:space="preserve">        isBypassClient = { _.name.startsWith("timelineranker.")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Filter.identity[Array[Byte], Array[Byte]]</w:t>
      </w:r>
    </w:p>
    <w:p>
      <w:pPr>
        <w:jc w:val="both"/>
      </w:pPr>
      <w:r/>
    </w:p>
    <w:p>
      <w:pPr>
        <w:jc w:val="both"/>
      </w:pPr>
      <w:r>
        <w:t xml:space="preserve">    val serviceFilterChain = clientIdFilter</w:t>
      </w:r>
    </w:p>
    <w:p>
      <w:pPr>
        <w:jc w:val="both"/>
      </w:pPr>
      <w:r>
        <w:t xml:space="preserve">      .andThen(maxConcurrencyFilter)</w:t>
      </w:r>
    </w:p>
    <w:p>
      <w:pPr>
        <w:jc w:val="both"/>
      </w:pPr>
      <w:r>
        <w:t xml:space="preserve">      .andThen(warmupForwardingFilter)</w:t>
      </w:r>
    </w:p>
    <w:p>
      <w:pPr>
        <w:jc w:val="both"/>
      </w:pPr>
      <w:r>
        <w:t xml:space="preserve">      .andThen(darkTrafficFilter)</w:t>
      </w:r>
    </w:p>
    <w:p>
      <w:pPr>
        <w:jc w:val="both"/>
      </w:pPr>
      <w:r>
        <w:t xml:space="preserve">      .andThen(serviceObserver.thriftExceptionFilter)</w:t>
      </w:r>
    </w:p>
    <w:p>
      <w:pPr>
        <w:jc w:val="both"/>
      </w:pPr>
      <w:r/>
    </w:p>
    <w:p>
      <w:pPr>
        <w:jc w:val="both"/>
      </w:pPr>
      <w:r>
        <w:t xml:space="preserve">    val finagleService =</w:t>
      </w:r>
    </w:p>
    <w:p>
      <w:pPr>
        <w:jc w:val="both"/>
      </w:pPr>
      <w:r>
        <w:t xml:space="preserve">      new TimelineRanker$FinagleService(timelineRanker, protocolFactory)</w:t>
      </w:r>
    </w:p>
    <w:p>
      <w:pPr>
        <w:jc w:val="both"/>
      </w:pPr>
      <w:r/>
    </w:p>
    <w:p>
      <w:pPr>
        <w:jc w:val="both"/>
      </w:pPr>
      <w:r>
        <w:t xml:space="preserve">    ServiceFactory.const(serviceFilterChain andThen finagleService)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serviceFactory: ServiceFactory[Array[Byte], Array[Byte]] =</w:t>
      </w:r>
    </w:p>
    <w:p>
      <w:pPr>
        <w:jc w:val="both"/>
      </w:pPr>
      <w:r>
        <w:t xml:space="preserve">    mkServiceFactory(new TBinaryProtocol.Factory())</w:t>
      </w:r>
    </w:p>
    <w:p>
      <w:pPr>
        <w:jc w:val="both"/>
      </w:pPr>
      <w:r/>
    </w:p>
    <w:p>
      <w:pPr>
        <w:jc w:val="both"/>
      </w:pPr>
      <w:r>
        <w:t xml:space="preserve">  val compactProtocolServiceFactory: ServiceFactory[Array[Byte], Array[Byte]] =</w:t>
      </w:r>
    </w:p>
    <w:p>
      <w:pPr>
        <w:jc w:val="both"/>
      </w:pPr>
      <w:r>
        <w:t xml:space="preserve">    mkServiceFactory(new TCompactProtocol.Factory())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