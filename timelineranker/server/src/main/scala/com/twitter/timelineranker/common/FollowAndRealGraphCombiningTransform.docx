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com.twitter.timelineranker.parameters.recap.RecapQueryContext</w:t>
      </w:r>
    </w:p>
    <w:p>
      <w:pPr>
        <w:jc w:val="both"/>
      </w:pPr>
      <w:r>
        <w:t>import com.twitter.timelineranker.parameters.in_network_tweets.InNetworkTweetParams.RecycledMaxFollowedUsersEnableAntiDilutionParam</w:t>
      </w:r>
    </w:p>
    <w:p>
      <w:pPr>
        <w:jc w:val="both"/>
      </w:pPr>
      <w:r>
        <w:t>import com.twitter.timelineranker.visibility.FollowGraphDataProvider</w:t>
      </w:r>
    </w:p>
    <w:p>
      <w:pPr>
        <w:jc w:val="both"/>
      </w:pPr>
      <w:r>
        <w:t>import com.twitter.timelines.earlybird.common.options.AuthorScoreAdjustments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Transform which conditionally augments follow graph data using the real graph,</w:t>
      </w:r>
    </w:p>
    <w:p>
      <w:pPr>
        <w:jc w:val="both"/>
      </w:pPr>
      <w:r>
        <w:t xml:space="preserve"> * derived from the earlybirdOptions passed in the query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followGraphDataProvider data provider to be used for fetching updated mutual follow info</w:t>
      </w:r>
    </w:p>
    <w:p>
      <w:pPr>
        <w:jc w:val="both"/>
      </w:pPr>
      <w:r>
        <w:t xml:space="preserve"> * @param maxFollowedUsersProvider max number of users to return</w:t>
      </w:r>
    </w:p>
    <w:p>
      <w:pPr>
        <w:jc w:val="both"/>
      </w:pPr>
      <w:r>
        <w:t xml:space="preserve"> * @param enableRealGraphUsersProvider should we augment using real graph data?</w:t>
      </w:r>
    </w:p>
    <w:p>
      <w:pPr>
        <w:jc w:val="both"/>
      </w:pPr>
      <w:r>
        <w:t xml:space="preserve"> * @param maxRealGraphAndFollowedUsersProvider max combined users to return, overrides maxFollowedUsersProvider above</w:t>
      </w:r>
    </w:p>
    <w:p>
      <w:pPr>
        <w:jc w:val="both"/>
      </w:pPr>
      <w:r>
        <w:t xml:space="preserve"> * @param statsReceiver scoped stats received</w:t>
      </w:r>
    </w:p>
    <w:p>
      <w:pPr>
        <w:jc w:val="both"/>
      </w:pPr>
      <w:r>
        <w:t xml:space="preserve"> */</w:t>
      </w:r>
    </w:p>
    <w:p>
      <w:pPr>
        <w:jc w:val="both"/>
      </w:pPr>
      <w:r>
        <w:t>class FollowAndRealGraphCombiningTransform(</w:t>
      </w:r>
    </w:p>
    <w:p>
      <w:pPr>
        <w:jc w:val="both"/>
      </w:pPr>
      <w:r>
        <w:t xml:space="preserve">  followGraphDataProvider: FollowGraphDataProvider,</w:t>
      </w:r>
    </w:p>
    <w:p>
      <w:pPr>
        <w:jc w:val="both"/>
      </w:pPr>
      <w:r>
        <w:t xml:space="preserve">  maxFollowedUsersProvider: DependencyProvider[Int],</w:t>
      </w:r>
    </w:p>
    <w:p>
      <w:pPr>
        <w:jc w:val="both"/>
      </w:pPr>
      <w:r>
        <w:t xml:space="preserve">  enableRealGraphUsersProvider: DependencyProvider[Boolean],</w:t>
      </w:r>
    </w:p>
    <w:p>
      <w:pPr>
        <w:jc w:val="both"/>
      </w:pPr>
      <w:r>
        <w:t xml:space="preserve">  maxRealGraphAndFollowedUsersProvider: DependencyProvider[Int],</w:t>
      </w:r>
    </w:p>
    <w:p>
      <w:pPr>
        <w:jc w:val="both"/>
      </w:pPr>
      <w:r>
        <w:t xml:space="preserve">  imputeRealGraphAuthorWeightsProvider: DependencyProvider[Boolean],</w:t>
      </w:r>
    </w:p>
    <w:p>
      <w:pPr>
        <w:jc w:val="both"/>
      </w:pPr>
      <w:r>
        <w:t xml:space="preserve">  imputeRealGraphAuthorWeightsPercentileProvider: DependencyProvider[Int],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/>
    </w:p>
    <w:p>
      <w:pPr>
        <w:jc w:val="both"/>
      </w:pPr>
      <w:r>
        <w:t xml:space="preserve">  // Number of authors in the seedset after mixing followed users and real graph users</w:t>
      </w:r>
    </w:p>
    <w:p>
      <w:pPr>
        <w:jc w:val="both"/>
      </w:pPr>
      <w:r>
        <w:t xml:space="preserve">  // Only have this stat if user follows &gt;= maxFollowedUsers and enableRealGraphUsers is true and onlyRealGraphUsers is false</w:t>
      </w:r>
    </w:p>
    <w:p>
      <w:pPr>
        <w:jc w:val="both"/>
      </w:pPr>
      <w:r>
        <w:t xml:space="preserve">  val numFollowAndRealGraphUsersStat: Stat = statsReceiver.stat("numFollowAndRealGraphUsers")</w:t>
      </w:r>
    </w:p>
    <w:p>
      <w:pPr>
        <w:jc w:val="both"/>
      </w:pPr>
      <w:r>
        <w:t xml:space="preserve">  val numFollowAndRealGraphUsersFromFollowGraphStat =</w:t>
      </w:r>
    </w:p>
    <w:p>
      <w:pPr>
        <w:jc w:val="both"/>
      </w:pPr>
      <w:r>
        <w:t xml:space="preserve">    statsReceiver.scope("numFollowAndRealGraphUsers").stat("FollowGraphUsers")</w:t>
      </w:r>
    </w:p>
    <w:p>
      <w:pPr>
        <w:jc w:val="both"/>
      </w:pPr>
      <w:r>
        <w:t xml:space="preserve">  val numFollowAndRealGraphUsersFromRealGraphStat =</w:t>
      </w:r>
    </w:p>
    <w:p>
      <w:pPr>
        <w:jc w:val="both"/>
      </w:pPr>
      <w:r>
        <w:t xml:space="preserve">    statsReceiver.scope("numFollowAndRealGraphUsers").stat("RealGraphUsers")</w:t>
      </w:r>
    </w:p>
    <w:p>
      <w:pPr>
        <w:jc w:val="both"/>
      </w:pPr>
      <w:r>
        <w:t xml:space="preserve">  val numFollowAndRealGraphUsersFromRealGraphCounter =</w:t>
      </w:r>
    </w:p>
    <w:p>
      <w:pPr>
        <w:jc w:val="both"/>
      </w:pPr>
      <w:r>
        <w:t xml:space="preserve">    statsReceiver.scope("numFollowAndRealGraphUsers").counter()</w:t>
      </w:r>
    </w:p>
    <w:p>
      <w:pPr>
        <w:jc w:val="both"/>
      </w:pPr>
      <w:r/>
    </w:p>
    <w:p>
      <w:pPr>
        <w:jc w:val="both"/>
      </w:pPr>
      <w:r>
        <w:t xml:space="preserve">  // Number of authors in the seedset with only followed users</w:t>
      </w:r>
    </w:p>
    <w:p>
      <w:pPr>
        <w:jc w:val="both"/>
      </w:pPr>
      <w:r>
        <w:t xml:space="preserve">  // Only have this stat if user follows &gt;= maxFollowedUsers and enableRealGraphUsers is false</w:t>
      </w:r>
    </w:p>
    <w:p>
      <w:pPr>
        <w:jc w:val="both"/>
      </w:pPr>
      <w:r>
        <w:t xml:space="preserve">  val numFollowedUsersStat: Stat = statsReceiver.stat("numFollowedUsers")</w:t>
      </w:r>
    </w:p>
    <w:p>
      <w:pPr>
        <w:jc w:val="both"/>
      </w:pPr>
      <w:r/>
    </w:p>
    <w:p>
      <w:pPr>
        <w:jc w:val="both"/>
      </w:pPr>
      <w:r>
        <w:t xml:space="preserve">  // Number of authors in the seedset with only followed users</w:t>
      </w:r>
    </w:p>
    <w:p>
      <w:pPr>
        <w:jc w:val="both"/>
      </w:pPr>
      <w:r>
        <w:t xml:space="preserve">  // Only have this stat if user follows &lt; maxFollowedUsers</w:t>
      </w:r>
    </w:p>
    <w:p>
      <w:pPr>
        <w:jc w:val="both"/>
      </w:pPr>
      <w:r>
        <w:t xml:space="preserve">  val numFollowedUsersLessThanMaxStat: Stat = statsReceiver.stat("numFollowedUsersLessThanMax")</w:t>
      </w:r>
    </w:p>
    <w:p>
      <w:pPr>
        <w:jc w:val="both"/>
      </w:pPr>
      <w:r>
        <w:t xml:space="preserve">  val numFollowedUsersLessThanMaxCounter =</w:t>
      </w:r>
    </w:p>
    <w:p>
      <w:pPr>
        <w:jc w:val="both"/>
      </w:pPr>
      <w:r>
        <w:t xml:space="preserve">    statsReceiver.scope("numFollowedUsersLessThanMax").counter()</w:t>
      </w:r>
    </w:p>
    <w:p>
      <w:pPr>
        <w:jc w:val="both"/>
      </w:pPr>
      <w:r>
        <w:t xml:space="preserve">  val numFollowedUsersMoreThanMaxStat: Stat = statsReceiver.stat("numFollowedUsersMoreThanMax")</w:t>
      </w:r>
    </w:p>
    <w:p>
      <w:pPr>
        <w:jc w:val="both"/>
      </w:pPr>
      <w:r>
        <w:t xml:space="preserve">  val numFollowedUsersMoreThanMaxCounter =</w:t>
      </w:r>
    </w:p>
    <w:p>
      <w:pPr>
        <w:jc w:val="both"/>
      </w:pPr>
      <w:r>
        <w:t xml:space="preserve">    statsReceiver.scope("numFollowedUsersMoreThanMax").counter()</w:t>
      </w:r>
    </w:p>
    <w:p>
      <w:pPr>
        <w:jc w:val="both"/>
      </w:pPr>
      <w:r/>
    </w:p>
    <w:p>
      <w:pPr>
        <w:jc w:val="both"/>
      </w:pPr>
      <w:r>
        <w:t xml:space="preserve">  val realGraphAuthorWeightsSumProdStat: Stat = statsReceiver.stat("realGraphAuthorWeightsSumProd")</w:t>
      </w:r>
    </w:p>
    <w:p>
      <w:pPr>
        <w:jc w:val="both"/>
      </w:pPr>
      <w:r>
        <w:t xml:space="preserve">  val realGraphAuthorWeightsSumMinExpStat: Stat =</w:t>
      </w:r>
    </w:p>
    <w:p>
      <w:pPr>
        <w:jc w:val="both"/>
      </w:pPr>
      <w:r>
        <w:t xml:space="preserve">    statsReceiver.stat("realGraphAuthorWeightsSumMinExp")</w:t>
      </w:r>
    </w:p>
    <w:p>
      <w:pPr>
        <w:jc w:val="both"/>
      </w:pPr>
      <w:r>
        <w:t xml:space="preserve">  val realGraphAuthorWeightsSumP50ExpStat: Stat =</w:t>
      </w:r>
    </w:p>
    <w:p>
      <w:pPr>
        <w:jc w:val="both"/>
      </w:pPr>
      <w:r>
        <w:t xml:space="preserve">    statsReceiver.stat("realGraphAuthorWeightsSumP50Exp")</w:t>
      </w:r>
    </w:p>
    <w:p>
      <w:pPr>
        <w:jc w:val="both"/>
      </w:pPr>
      <w:r>
        <w:t xml:space="preserve">  val realGraphAuthorWeightsSumP95ExpStat: Stat =</w:t>
      </w:r>
    </w:p>
    <w:p>
      <w:pPr>
        <w:jc w:val="both"/>
      </w:pPr>
      <w:r>
        <w:t xml:space="preserve">    statsReceiver.stat("realGraphAuthorWeightsSumP95Exp")</w:t>
      </w:r>
    </w:p>
    <w:p>
      <w:pPr>
        <w:jc w:val="both"/>
      </w:pPr>
      <w:r>
        <w:t xml:space="preserve">  val numAuthorsWithoutRealgraphScoreStat: Stat =</w:t>
      </w:r>
    </w:p>
    <w:p>
      <w:pPr>
        <w:jc w:val="both"/>
      </w:pPr>
      <w:r>
        <w:t xml:space="preserve">    statsReceiver.stat("numAuthorsWithoutRealgraphScore")</w:t>
      </w:r>
    </w:p>
    <w:p>
      <w:pPr>
        <w:jc w:val="both"/>
      </w:pPr>
      <w:r/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val realGraphData = envelope.query.earlybirdOptions</w:t>
      </w:r>
    </w:p>
    <w:p>
      <w:pPr>
        <w:jc w:val="both"/>
      </w:pPr>
      <w:r>
        <w:t xml:space="preserve">      .map(_.authorScoreAdjustments.authorScoreMap)</w:t>
      </w:r>
    </w:p>
    <w:p>
      <w:pPr>
        <w:jc w:val="both"/>
      </w:pPr>
      <w:r>
        <w:t xml:space="preserve">      .getOrElse(Map.empty)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envelope.followGraphData.followedUserIdsFuture,</w:t>
      </w:r>
    </w:p>
    <w:p>
      <w:pPr>
        <w:jc w:val="both"/>
      </w:pPr>
      <w:r>
        <w:t xml:space="preserve">        envelope.followGraphData.mutedUserIdsFuture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case (followedUserIds, mutedUserIds) =&gt;</w:t>
      </w:r>
    </w:p>
    <w:p>
      <w:pPr>
        <w:jc w:val="both"/>
      </w:pPr>
      <w:r>
        <w:t xml:space="preserve">          // Anti-dilution param for DDG-16198</w:t>
      </w:r>
    </w:p>
    <w:p>
      <w:pPr>
        <w:jc w:val="both"/>
      </w:pPr>
      <w:r>
        <w:t xml:space="preserve">          val recycledMaxFollowedUsersEnableAntiDilutionParamProvider =</w:t>
      </w:r>
    </w:p>
    <w:p>
      <w:pPr>
        <w:jc w:val="both"/>
      </w:pPr>
      <w:r>
        <w:t xml:space="preserve">            DependencyProvider.from(RecycledMaxFollowedUsersEnableAntiDilutionParam)</w:t>
      </w:r>
    </w:p>
    <w:p>
      <w:pPr>
        <w:jc w:val="both"/>
      </w:pPr>
      <w:r/>
    </w:p>
    <w:p>
      <w:pPr>
        <w:jc w:val="both"/>
      </w:pPr>
      <w:r>
        <w:t xml:space="preserve">          val maxFollowedUsers = {</w:t>
      </w:r>
    </w:p>
    <w:p>
      <w:pPr>
        <w:jc w:val="both"/>
      </w:pPr>
      <w:r>
        <w:t xml:space="preserve">            if (followedUserIds.size &gt; RecapQueryContext.MaxFollowedUsers.default &amp;&amp; recycledMaxFollowedUsersEnableAntiDilutionParamProvider(</w:t>
      </w:r>
    </w:p>
    <w:p>
      <w:pPr>
        <w:jc w:val="both"/>
      </w:pPr>
      <w:r>
        <w:t xml:space="preserve">                envelope.query)) {</w:t>
      </w:r>
    </w:p>
    <w:p>
      <w:pPr>
        <w:jc w:val="both"/>
      </w:pPr>
      <w:r>
        <w:t xml:space="preserve">              // trigger experiment</w:t>
      </w:r>
    </w:p>
    <w:p>
      <w:pPr>
        <w:jc w:val="both"/>
      </w:pPr>
      <w:r>
        <w:t xml:space="preserve">              maxFollowedUsersProvider(envelope.query)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maxFollowedUsersProvider(envelope.query)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filteredRealGraphUserIds = realGraphData.keySet</w:t>
      </w:r>
    </w:p>
    <w:p>
      <w:pPr>
        <w:jc w:val="both"/>
      </w:pPr>
      <w:r>
        <w:t xml:space="preserve">            .filterNot(mutedUserIds)</w:t>
      </w:r>
    </w:p>
    <w:p>
      <w:pPr>
        <w:jc w:val="both"/>
      </w:pPr>
      <w:r>
        <w:t xml:space="preserve">            .take(maxFollowedUsers)</w:t>
      </w:r>
    </w:p>
    <w:p>
      <w:pPr>
        <w:jc w:val="both"/>
      </w:pPr>
      <w:r>
        <w:t xml:space="preserve">            .toSeq</w:t>
      </w:r>
    </w:p>
    <w:p>
      <w:pPr>
        <w:jc w:val="both"/>
      </w:pPr>
      <w:r/>
    </w:p>
    <w:p>
      <w:pPr>
        <w:jc w:val="both"/>
      </w:pPr>
      <w:r>
        <w:t xml:space="preserve">          val filteredFollowedUserIds = followedUserIds.filterNot(mutedUserIds)</w:t>
      </w:r>
    </w:p>
    <w:p>
      <w:pPr>
        <w:jc w:val="both"/>
      </w:pPr>
      <w:r/>
    </w:p>
    <w:p>
      <w:pPr>
        <w:jc w:val="both"/>
      </w:pPr>
      <w:r>
        <w:t xml:space="preserve">          if (followedUserIds.size &lt; maxFollowedUsers) {</w:t>
      </w:r>
    </w:p>
    <w:p>
      <w:pPr>
        <w:jc w:val="both"/>
      </w:pPr>
      <w:r>
        <w:t xml:space="preserve">            numFollowedUsersLessThanMaxStat.add(filteredFollowedUserIds.size)</w:t>
      </w:r>
    </w:p>
    <w:p>
      <w:pPr>
        <w:jc w:val="both"/>
      </w:pPr>
      <w:r>
        <w:t xml:space="preserve">            // stats</w:t>
      </w:r>
    </w:p>
    <w:p>
      <w:pPr>
        <w:jc w:val="both"/>
      </w:pPr>
      <w:r>
        <w:t xml:space="preserve">            numFollowedUsersLessThanMaxCounter.incr()</w:t>
      </w:r>
    </w:p>
    <w:p>
      <w:pPr>
        <w:jc w:val="both"/>
      </w:pPr>
      <w:r>
        <w:t xml:space="preserve">            (filteredFollowedUserIds, false)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numFollowedUsersMoreThanMaxStat.add(filteredFollowedUserIds.size)</w:t>
      </w:r>
    </w:p>
    <w:p>
      <w:pPr>
        <w:jc w:val="both"/>
      </w:pPr>
      <w:r>
        <w:t xml:space="preserve">            numFollowedUsersMoreThanMaxCounter.incr()</w:t>
      </w:r>
    </w:p>
    <w:p>
      <w:pPr>
        <w:jc w:val="both"/>
      </w:pPr>
      <w:r>
        <w:t xml:space="preserve">            if (enableRealGraphUsersProvider(envelope.query)) {</w:t>
      </w:r>
    </w:p>
    <w:p>
      <w:pPr>
        <w:jc w:val="both"/>
      </w:pPr>
      <w:r>
        <w:t xml:space="preserve">              val maxRealGraphAndFollowedUsersNum =</w:t>
      </w:r>
    </w:p>
    <w:p>
      <w:pPr>
        <w:jc w:val="both"/>
      </w:pPr>
      <w:r>
        <w:t xml:space="preserve">                maxRealGraphAndFollowedUsersProvider(envelope.query)</w:t>
      </w:r>
    </w:p>
    <w:p>
      <w:pPr>
        <w:jc w:val="both"/>
      </w:pPr>
      <w:r>
        <w:t xml:space="preserve">              require(</w:t>
      </w:r>
    </w:p>
    <w:p>
      <w:pPr>
        <w:jc w:val="both"/>
      </w:pPr>
      <w:r>
        <w:t xml:space="preserve">                maxRealGraphAndFollowedUsersNum &gt;= maxFollowedUsers,</w:t>
      </w:r>
    </w:p>
    <w:p>
      <w:pPr>
        <w:jc w:val="both"/>
      </w:pPr>
      <w:r>
        <w:t xml:space="preserve">                "maxRealGraphAndFollowedUsers must be greater than or equal to maxFollowedUsers."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val recentFollowedUsersNum = RecapQueryContext.MaxFollowedUsers.bounds</w:t>
      </w:r>
    </w:p>
    <w:p>
      <w:pPr>
        <w:jc w:val="both"/>
      </w:pPr>
      <w:r>
        <w:t xml:space="preserve">                .apply(maxRealGraphAndFollowedUsersNum - filteredRealGraphUserIds.size)</w:t>
      </w:r>
    </w:p>
    <w:p>
      <w:pPr>
        <w:jc w:val="both"/>
      </w:pPr>
      <w:r/>
    </w:p>
    <w:p>
      <w:pPr>
        <w:jc w:val="both"/>
      </w:pPr>
      <w:r>
        <w:t xml:space="preserve">              val recentFollowedUsers =</w:t>
      </w:r>
    </w:p>
    <w:p>
      <w:pPr>
        <w:jc w:val="both"/>
      </w:pPr>
      <w:r>
        <w:t xml:space="preserve">                filteredFollowedUserIds</w:t>
      </w:r>
    </w:p>
    <w:p>
      <w:pPr>
        <w:jc w:val="both"/>
      </w:pPr>
      <w:r>
        <w:t xml:space="preserve">                  .filterNot(filteredRealGraphUserIds.contains)</w:t>
      </w:r>
    </w:p>
    <w:p>
      <w:pPr>
        <w:jc w:val="both"/>
      </w:pPr>
      <w:r>
        <w:t xml:space="preserve">                  .take(recentFollowedUsersNum)</w:t>
      </w:r>
    </w:p>
    <w:p>
      <w:pPr>
        <w:jc w:val="both"/>
      </w:pPr>
      <w:r/>
    </w:p>
    <w:p>
      <w:pPr>
        <w:jc w:val="both"/>
      </w:pPr>
      <w:r>
        <w:t xml:space="preserve">              val filteredFollowAndRealGraphUserIds =</w:t>
      </w:r>
    </w:p>
    <w:p>
      <w:pPr>
        <w:jc w:val="both"/>
      </w:pPr>
      <w:r>
        <w:t xml:space="preserve">                recentFollowedUsers ++ filteredRealGraphUserIds</w:t>
      </w:r>
    </w:p>
    <w:p>
      <w:pPr>
        <w:jc w:val="both"/>
      </w:pPr>
      <w:r/>
    </w:p>
    <w:p>
      <w:pPr>
        <w:jc w:val="both"/>
      </w:pPr>
      <w:r>
        <w:t xml:space="preserve">              // Track the size of recentFollowedUsers from SGS</w:t>
      </w:r>
    </w:p>
    <w:p>
      <w:pPr>
        <w:jc w:val="both"/>
      </w:pPr>
      <w:r>
        <w:t xml:space="preserve">              numFollowAndRealGraphUsersFromFollowGraphStat.add(recentFollowedUsers.size)</w:t>
      </w:r>
    </w:p>
    <w:p>
      <w:pPr>
        <w:jc w:val="both"/>
      </w:pPr>
      <w:r>
        <w:t xml:space="preserve">              // Track the size of filteredRealGraphUserIds from real graph dataset.</w:t>
      </w:r>
    </w:p>
    <w:p>
      <w:pPr>
        <w:jc w:val="both"/>
      </w:pPr>
      <w:r>
        <w:t xml:space="preserve">              numFollowAndRealGraphUsersFromRealGraphStat.add(filteredRealGraphUserIds.size)</w:t>
      </w:r>
    </w:p>
    <w:p>
      <w:pPr>
        <w:jc w:val="both"/>
      </w:pPr>
      <w:r/>
    </w:p>
    <w:p>
      <w:pPr>
        <w:jc w:val="both"/>
      </w:pPr>
      <w:r>
        <w:t xml:space="preserve">              numFollowAndRealGraphUsersFromRealGraphCounter.incr()</w:t>
      </w:r>
    </w:p>
    <w:p>
      <w:pPr>
        <w:jc w:val="both"/>
      </w:pPr>
      <w:r/>
    </w:p>
    <w:p>
      <w:pPr>
        <w:jc w:val="both"/>
      </w:pPr>
      <w:r>
        <w:t xml:space="preserve">              numFollowAndRealGraphUsersStat.add(filteredFollowAndRealGraphUserIds.size)</w:t>
      </w:r>
    </w:p>
    <w:p>
      <w:pPr>
        <w:jc w:val="both"/>
      </w:pPr>
      <w:r/>
    </w:p>
    <w:p>
      <w:pPr>
        <w:jc w:val="both"/>
      </w:pPr>
      <w:r>
        <w:t xml:space="preserve">              (filteredFollowAndRealGraphUserIds, true)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numFollowedUsersStat.add(followedUserIds.size)</w:t>
      </w:r>
    </w:p>
    <w:p>
      <w:pPr>
        <w:jc w:val="both"/>
      </w:pPr>
      <w:r>
        <w:t xml:space="preserve">              (filteredFollowedUserIds, false)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}.map {</w:t>
      </w:r>
    </w:p>
    <w:p>
      <w:pPr>
        <w:jc w:val="both"/>
      </w:pPr>
      <w:r>
        <w:t xml:space="preserve">        case (updatedFollowSeq, shouldUpdateMutualFollows) =&gt;</w:t>
      </w:r>
    </w:p>
    <w:p>
      <w:pPr>
        <w:jc w:val="both"/>
      </w:pPr>
      <w:r>
        <w:t xml:space="preserve">          val updatedMutualFollowing = if (shouldUpdateMutualFollows) {</w:t>
      </w:r>
    </w:p>
    <w:p>
      <w:pPr>
        <w:jc w:val="both"/>
      </w:pPr>
      <w:r>
        <w:t xml:space="preserve">            followGraphDataProvider.getMutuallyFollowingUserIds(</w:t>
      </w:r>
    </w:p>
    <w:p>
      <w:pPr>
        <w:jc w:val="both"/>
      </w:pPr>
      <w:r>
        <w:t xml:space="preserve">              envelope.query.userId,</w:t>
      </w:r>
    </w:p>
    <w:p>
      <w:pPr>
        <w:jc w:val="both"/>
      </w:pPr>
      <w:r>
        <w:t xml:space="preserve">              updatedFollowSeq)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envelope.followGraphData.mutuallyFollowingUserIdsFuture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followGraphData = envelope.followGraphData.copy(</w:t>
      </w:r>
    </w:p>
    <w:p>
      <w:pPr>
        <w:jc w:val="both"/>
      </w:pPr>
      <w:r>
        <w:t xml:space="preserve">            followedUserIdsFuture = Future.value(updatedFollowSeq),</w:t>
      </w:r>
    </w:p>
    <w:p>
      <w:pPr>
        <w:jc w:val="both"/>
      </w:pPr>
      <w:r>
        <w:t xml:space="preserve">            mutuallyFollowingUserIdsFuture = updatedMutualFollowing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authorIdsWithRealgraphScore = realGraphData.keySet</w:t>
      </w:r>
    </w:p>
    <w:p>
      <w:pPr>
        <w:jc w:val="both"/>
      </w:pPr>
      <w:r>
        <w:t xml:space="preserve">          val authorIdsWithoutRealgraphScores =</w:t>
      </w:r>
    </w:p>
    <w:p>
      <w:pPr>
        <w:jc w:val="both"/>
      </w:pPr>
      <w:r>
        <w:t xml:space="preserve">            updatedFollowSeq.filterNot(authorIdsWithRealgraphScore.contains)</w:t>
      </w:r>
    </w:p>
    <w:p>
      <w:pPr>
        <w:jc w:val="both"/>
      </w:pPr>
      <w:r/>
    </w:p>
    <w:p>
      <w:pPr>
        <w:jc w:val="both"/>
      </w:pPr>
      <w:r>
        <w:t xml:space="preserve">          //stat for logging the percentage of users' followings that do not have a realgraph score</w:t>
      </w:r>
    </w:p>
    <w:p>
      <w:pPr>
        <w:jc w:val="both"/>
      </w:pPr>
      <w:r>
        <w:t xml:space="preserve">          if (updatedFollowSeq.nonEmpty)</w:t>
      </w:r>
    </w:p>
    <w:p>
      <w:pPr>
        <w:jc w:val="both"/>
      </w:pPr>
      <w:r>
        <w:t xml:space="preserve">            numAuthorsWithoutRealgraphScoreStat.add(</w:t>
      </w:r>
    </w:p>
    <w:p>
      <w:pPr>
        <w:jc w:val="both"/>
      </w:pPr>
      <w:r>
        <w:t xml:space="preserve">              authorIdsWithoutRealgraphScores.size / updatedFollowSeq.size * 100)</w:t>
      </w:r>
    </w:p>
    <w:p>
      <w:pPr>
        <w:jc w:val="both"/>
      </w:pPr>
      <w:r/>
    </w:p>
    <w:p>
      <w:pPr>
        <w:jc w:val="both"/>
      </w:pPr>
      <w:r>
        <w:t xml:space="preserve">          if (imputeRealGraphAuthorWeightsProvider(envelope.query) &amp;&amp; realGraphData.nonEmpty) {</w:t>
      </w:r>
    </w:p>
    <w:p>
      <w:pPr>
        <w:jc w:val="both"/>
      </w:pPr>
      <w:r>
        <w:t xml:space="preserve">            val imputedScorePercentile =</w:t>
      </w:r>
    </w:p>
    <w:p>
      <w:pPr>
        <w:jc w:val="both"/>
      </w:pPr>
      <w:r>
        <w:t xml:space="preserve">              imputeRealGraphAuthorWeightsPercentileProvider(envelope.query) / 100.0</w:t>
      </w:r>
    </w:p>
    <w:p>
      <w:pPr>
        <w:jc w:val="both"/>
      </w:pPr>
      <w:r>
        <w:t xml:space="preserve">            val existingAuthorIdScores = realGraphData.values.toList.sorted</w:t>
      </w:r>
    </w:p>
    <w:p>
      <w:pPr>
        <w:jc w:val="both"/>
      </w:pPr>
      <w:r>
        <w:t xml:space="preserve">            val imputedScoreIndex = Math.min(</w:t>
      </w:r>
    </w:p>
    <w:p>
      <w:pPr>
        <w:jc w:val="both"/>
      </w:pPr>
      <w:r>
        <w:t xml:space="preserve">              existingAuthorIdScores.length - 1,</w:t>
      </w:r>
    </w:p>
    <w:p>
      <w:pPr>
        <w:jc w:val="both"/>
      </w:pPr>
      <w:r>
        <w:t xml:space="preserve">              (existingAuthorIdScores.length * imputedScorePercentile).toInt)</w:t>
      </w:r>
    </w:p>
    <w:p>
      <w:pPr>
        <w:jc w:val="both"/>
      </w:pPr>
      <w:r>
        <w:t xml:space="preserve">            val imputedScore = existingAuthorIdScores(imputedScoreIndex)</w:t>
      </w:r>
    </w:p>
    <w:p>
      <w:pPr>
        <w:jc w:val="both"/>
      </w:pPr>
      <w:r/>
    </w:p>
    <w:p>
      <w:pPr>
        <w:jc w:val="both"/>
      </w:pPr>
      <w:r>
        <w:t xml:space="preserve">            val updatedAuthorScoreMap = realGraphData ++ authorIdsWithoutRealgraphScores</w:t>
      </w:r>
    </w:p>
    <w:p>
      <w:pPr>
        <w:jc w:val="both"/>
      </w:pPr>
      <w:r>
        <w:t xml:space="preserve">              .map(_ -&gt; imputedScore).toMap</w:t>
      </w:r>
    </w:p>
    <w:p>
      <w:pPr>
        <w:jc w:val="both"/>
      </w:pPr>
      <w:r>
        <w:t xml:space="preserve">            imputedScorePercentile match {</w:t>
      </w:r>
    </w:p>
    <w:p>
      <w:pPr>
        <w:jc w:val="both"/>
      </w:pPr>
      <w:r>
        <w:t xml:space="preserve">              case 0.0 =&gt;</w:t>
      </w:r>
    </w:p>
    <w:p>
      <w:pPr>
        <w:jc w:val="both"/>
      </w:pPr>
      <w:r>
        <w:t xml:space="preserve">                realGraphAuthorWeightsSumMinExpStat.add(updatedAuthorScoreMap.values.sum.toFloat)</w:t>
      </w:r>
    </w:p>
    <w:p>
      <w:pPr>
        <w:jc w:val="both"/>
      </w:pPr>
      <w:r>
        <w:t xml:space="preserve">              case 0.5 =&gt;</w:t>
      </w:r>
    </w:p>
    <w:p>
      <w:pPr>
        <w:jc w:val="both"/>
      </w:pPr>
      <w:r>
        <w:t xml:space="preserve">                realGraphAuthorWeightsSumP50ExpStat.add(updatedAuthorScoreMap.values.sum.toFloat)</w:t>
      </w:r>
    </w:p>
    <w:p>
      <w:pPr>
        <w:jc w:val="both"/>
      </w:pPr>
      <w:r>
        <w:t xml:space="preserve">              case 0.95 =&gt;</w:t>
      </w:r>
    </w:p>
    <w:p>
      <w:pPr>
        <w:jc w:val="both"/>
      </w:pPr>
      <w:r>
        <w:t xml:space="preserve">                realGraphAuthorWeightsSumP95ExpStat.add(updatedAuthorScoreMap.values.sum.toFloat)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val earlybirdOptionsWithUpdatedAuthorScoreMap = envelope.query.earlybirdOptions</w:t>
      </w:r>
    </w:p>
    <w:p>
      <w:pPr>
        <w:jc w:val="both"/>
      </w:pPr>
      <w:r>
        <w:t xml:space="preserve">              .map(_.copy(authorScoreAdjustments = AuthorScoreAdjustments(updatedAuthorScoreMap)))</w:t>
      </w:r>
    </w:p>
    <w:p>
      <w:pPr>
        <w:jc w:val="both"/>
      </w:pPr>
      <w:r>
        <w:t xml:space="preserve">            val updatedQuery =</w:t>
      </w:r>
    </w:p>
    <w:p>
      <w:pPr>
        <w:jc w:val="both"/>
      </w:pPr>
      <w:r>
        <w:t xml:space="preserve">              envelope.query.copy(earlybirdOptions = earlybirdOptionsWithUpdatedAuthorScoreMap)</w:t>
      </w:r>
    </w:p>
    <w:p>
      <w:pPr>
        <w:jc w:val="both"/>
      </w:pPr>
      <w:r>
        <w:t xml:space="preserve">            envelope.copy(query = updatedQuery, followGraphData = followGraphData)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envelope.query.earlybirdOptions</w:t>
      </w:r>
    </w:p>
    <w:p>
      <w:pPr>
        <w:jc w:val="both"/>
      </w:pPr>
      <w:r>
        <w:t xml:space="preserve">              .map(_.authorScoreAdjustments.authorScoreMap.values.sum.toFloat).foreach {</w:t>
      </w:r>
    </w:p>
    <w:p>
      <w:pPr>
        <w:jc w:val="both"/>
      </w:pPr>
      <w:r>
        <w:t xml:space="preserve">                realGraphAuthorWeightsSumProdStat.add(_)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envelope.copy(followGraphData = followGraphData)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