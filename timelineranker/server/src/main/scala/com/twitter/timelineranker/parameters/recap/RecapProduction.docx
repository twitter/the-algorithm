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com.twitter.timelineranker.parameters.recap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com.twitter.servo.decider.DeciderGateBuilder</w:t>
      </w:r>
    </w:p>
    <w:p>
      <w:pPr>
        <w:jc w:val="both"/>
      </w:pPr>
      <w:r>
        <w:t>import com.twitter.servo.decider.DeciderKeyName</w:t>
      </w:r>
    </w:p>
    <w:p>
      <w:pPr>
        <w:jc w:val="both"/>
      </w:pPr>
      <w:r>
        <w:t>import com.twitter.timelineranker.decider.DeciderKey</w:t>
      </w:r>
    </w:p>
    <w:p>
      <w:pPr>
        <w:jc w:val="both"/>
      </w:pPr>
      <w:r>
        <w:t>import com.twitter.timelineranker.parameters.recap.RecapParams._</w:t>
      </w:r>
    </w:p>
    <w:p>
      <w:pPr>
        <w:jc w:val="both"/>
      </w:pPr>
      <w:r>
        <w:t>import com.twitter.timelineranker.parameters.util.ConfigHelper</w:t>
      </w:r>
    </w:p>
    <w:p>
      <w:pPr>
        <w:jc w:val="both"/>
      </w:pPr>
      <w:r>
        <w:t>import com.twitter.timelines.configapi._</w:t>
      </w:r>
    </w:p>
    <w:p>
      <w:pPr>
        <w:jc w:val="both"/>
      </w:pPr>
      <w:r>
        <w:t>import com.twitter.servo.decider.DeciderKeyEnum</w:t>
      </w:r>
    </w:p>
    <w:p>
      <w:pPr>
        <w:jc w:val="both"/>
      </w:pPr>
      <w:r/>
    </w:p>
    <w:p>
      <w:pPr>
        <w:jc w:val="both"/>
      </w:pPr>
      <w:r>
        <w:t>object RecapProduction {</w:t>
      </w:r>
    </w:p>
    <w:p>
      <w:pPr>
        <w:jc w:val="both"/>
      </w:pPr>
      <w:r>
        <w:t xml:space="preserve">  val deciderByParam: Map[Param[_], DeciderKeyEnum#Value] = Map[Param[_], DeciderKeyName](</w:t>
      </w:r>
    </w:p>
    <w:p>
      <w:pPr>
        <w:jc w:val="both"/>
      </w:pPr>
      <w:r>
        <w:t xml:space="preserve">    EnableRealGraphUsersParam -&gt; DeciderKey.EnableRealGraphUsers,</w:t>
      </w:r>
    </w:p>
    <w:p>
      <w:pPr>
        <w:jc w:val="both"/>
      </w:pPr>
      <w:r>
        <w:t xml:space="preserve">    MaxRealGraphAndFollowedUsersParam -&gt; DeciderKey.MaxRealGraphAndFollowedUsers,</w:t>
      </w:r>
    </w:p>
    <w:p>
      <w:pPr>
        <w:jc w:val="both"/>
      </w:pPr>
      <w:r>
        <w:t xml:space="preserve">    EnableContentFeaturesHydrationParam -&gt; DeciderKey.RecapEnableContentFeaturesHydration,</w:t>
      </w:r>
    </w:p>
    <w:p>
      <w:pPr>
        <w:jc w:val="both"/>
      </w:pPr>
      <w:r>
        <w:t xml:space="preserve">    MaxCountMultiplierParam -&gt; DeciderKey.RecapMaxCountMultiplier,</w:t>
      </w:r>
    </w:p>
    <w:p>
      <w:pPr>
        <w:jc w:val="both"/>
      </w:pPr>
      <w:r>
        <w:t xml:space="preserve">    EnableNewRecapAuthorPipeline -&gt; DeciderKey.RecapAuthorEnableNewPipeline,</w:t>
      </w:r>
    </w:p>
    <w:p>
      <w:pPr>
        <w:jc w:val="both"/>
      </w:pPr>
      <w:r>
        <w:t xml:space="preserve">    RecapParams.EnableExtraSortingInSearchResultParam -&gt; DeciderKey.RecapEnableExtraSortingInResults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intParams: Seq[MaxRealGraphAndFollowedUsersParam.type] = Seq(</w:t>
      </w:r>
    </w:p>
    <w:p>
      <w:pPr>
        <w:jc w:val="both"/>
      </w:pPr>
      <w:r>
        <w:t xml:space="preserve">    MaxRealGraphAndFollowedUsersParam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doubleParams: Seq[MaxCountMultiplierParam.type] = Seq(</w:t>
      </w:r>
    </w:p>
    <w:p>
      <w:pPr>
        <w:jc w:val="both"/>
      </w:pPr>
      <w:r>
        <w:t xml:space="preserve">    MaxCountMultiplierParam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boundedDoubleFeatureSwitchParams: Seq[FSBoundedParam[Double]] = Seq(</w:t>
      </w:r>
    </w:p>
    <w:p>
      <w:pPr>
        <w:jc w:val="both"/>
      </w:pPr>
      <w:r>
        <w:t xml:space="preserve">    RecapParams.ProbabilityRandomTweetParam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booleanParams: Seq[Param[Boolean]] = Seq(</w:t>
      </w:r>
    </w:p>
    <w:p>
      <w:pPr>
        <w:jc w:val="both"/>
      </w:pPr>
      <w:r>
        <w:t xml:space="preserve">    EnableRealGraphUsersParam,</w:t>
      </w:r>
    </w:p>
    <w:p>
      <w:pPr>
        <w:jc w:val="both"/>
      </w:pPr>
      <w:r>
        <w:t xml:space="preserve">    EnableContentFeaturesHydrationParam,</w:t>
      </w:r>
    </w:p>
    <w:p>
      <w:pPr>
        <w:jc w:val="both"/>
      </w:pPr>
      <w:r>
        <w:t xml:space="preserve">    EnableNewRecapAuthorPipeline,</w:t>
      </w:r>
    </w:p>
    <w:p>
      <w:pPr>
        <w:jc w:val="both"/>
      </w:pPr>
      <w:r>
        <w:t xml:space="preserve">    RecapParams.EnableExtraSortingInSearchResultParam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booleanFeatureSwitchParams: Seq[FSParam[Boolean]] = Seq(</w:t>
      </w:r>
    </w:p>
    <w:p>
      <w:pPr>
        <w:jc w:val="both"/>
      </w:pPr>
      <w:r>
        <w:t xml:space="preserve">    RecapParams.EnableReturnAllResultsParam,</w:t>
      </w:r>
    </w:p>
    <w:p>
      <w:pPr>
        <w:jc w:val="both"/>
      </w:pPr>
      <w:r>
        <w:t xml:space="preserve">    RecapParams.IncludeRandomTweetParam,</w:t>
      </w:r>
    </w:p>
    <w:p>
      <w:pPr>
        <w:jc w:val="both"/>
      </w:pPr>
      <w:r>
        <w:t xml:space="preserve">    RecapParams.IncludeSingleRandomTweetParam,</w:t>
      </w:r>
    </w:p>
    <w:p>
      <w:pPr>
        <w:jc w:val="both"/>
      </w:pPr>
      <w:r>
        <w:t xml:space="preserve">    RecapParams.EnableInNetworkInReplyToTweetFeaturesHydrationParam,</w:t>
      </w:r>
    </w:p>
    <w:p>
      <w:pPr>
        <w:jc w:val="both"/>
      </w:pPr>
      <w:r>
        <w:t xml:space="preserve">    RecapParams.EnableReplyRootTweetHydrationParam,</w:t>
      </w:r>
    </w:p>
    <w:p>
      <w:pPr>
        <w:jc w:val="both"/>
      </w:pPr>
      <w:r>
        <w:t xml:space="preserve">    RecapParams.EnableSettingTweetTypesWithTweetKindOption,</w:t>
      </w:r>
    </w:p>
    <w:p>
      <w:pPr>
        <w:jc w:val="both"/>
      </w:pPr>
      <w:r>
        <w:t xml:space="preserve">    RecapParams.EnableRelevanceSearchParam,</w:t>
      </w:r>
    </w:p>
    <w:p>
      <w:pPr>
        <w:jc w:val="both"/>
      </w:pPr>
      <w:r>
        <w:t xml:space="preserve">    EnableTokensInContentFeaturesHydrationParam,</w:t>
      </w:r>
    </w:p>
    <w:p>
      <w:pPr>
        <w:jc w:val="both"/>
      </w:pPr>
      <w:r>
        <w:t xml:space="preserve">    EnableTweetTextInContentFeaturesHydrationParam,</w:t>
      </w:r>
    </w:p>
    <w:p>
      <w:pPr>
        <w:jc w:val="both"/>
      </w:pPr>
      <w:r>
        <w:t xml:space="preserve">    EnableExpandedExtendedRepliesFilterParam,</w:t>
      </w:r>
    </w:p>
    <w:p>
      <w:pPr>
        <w:jc w:val="both"/>
      </w:pPr>
      <w:r>
        <w:t xml:space="preserve">    EnableConversationControlInContentFeaturesHydrationParam,</w:t>
      </w:r>
    </w:p>
    <w:p>
      <w:pPr>
        <w:jc w:val="both"/>
      </w:pPr>
      <w:r>
        <w:t xml:space="preserve">    EnableTweetMediaHydrationParam,</w:t>
      </w:r>
    </w:p>
    <w:p>
      <w:pPr>
        <w:jc w:val="both"/>
      </w:pPr>
      <w:r>
        <w:t xml:space="preserve">    ImputeRealGraphAuthorWeightsParam,</w:t>
      </w:r>
    </w:p>
    <w:p>
      <w:pPr>
        <w:jc w:val="both"/>
      </w:pPr>
      <w:r>
        <w:t xml:space="preserve">    EnableExcludeSourceTweetIdsQueryParam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boundedIntFeatureSwitchParams: Seq[FSBoundedParam[Int]] = Seq(</w:t>
      </w:r>
    </w:p>
    <w:p>
      <w:pPr>
        <w:jc w:val="both"/>
      </w:pPr>
      <w:r>
        <w:t xml:space="preserve">    RecapParams.MaxFollowedUsersParam,</w:t>
      </w:r>
    </w:p>
    <w:p>
      <w:pPr>
        <w:jc w:val="both"/>
      </w:pPr>
      <w:r>
        <w:t xml:space="preserve">    ImputeRealGraphAuthorWeightsPercentileParam,</w:t>
      </w:r>
    </w:p>
    <w:p>
      <w:pPr>
        <w:jc w:val="both"/>
      </w:pPr>
      <w:r>
        <w:t xml:space="preserve">    RecapParams.RelevanceOptionsMaxHitsToProcessParam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RecapProduction(deciderGateBuilder: DeciderGateBuilder, statsReceiver: StatsReceiver) {</w:t>
      </w:r>
    </w:p>
    <w:p>
      <w:pPr>
        <w:jc w:val="both"/>
      </w:pPr>
      <w:r/>
    </w:p>
    <w:p>
      <w:pPr>
        <w:jc w:val="both"/>
      </w:pPr>
      <w:r>
        <w:t xml:space="preserve">  val configHelper: ConfigHelper =</w:t>
      </w:r>
    </w:p>
    <w:p>
      <w:pPr>
        <w:jc w:val="both"/>
      </w:pPr>
      <w:r>
        <w:t xml:space="preserve">    new ConfigHelper(RecapProduction.deciderByParam, deciderGateBuilder)</w:t>
      </w:r>
    </w:p>
    <w:p>
      <w:pPr>
        <w:jc w:val="both"/>
      </w:pPr>
      <w:r>
        <w:t xml:space="preserve">  val intOverrides: Seq[OptionalOverride[Int]] =</w:t>
      </w:r>
    </w:p>
    <w:p>
      <w:pPr>
        <w:jc w:val="both"/>
      </w:pPr>
      <w:r>
        <w:t xml:space="preserve">    configHelper.createDeciderBasedOverrides(RecapProduction.intParams)</w:t>
      </w:r>
    </w:p>
    <w:p>
      <w:pPr>
        <w:jc w:val="both"/>
      </w:pPr>
      <w:r>
        <w:t xml:space="preserve">  val optionalBoundedIntFeatureSwitchOverrides: Seq[OptionalOverride[Option[Int]]] =</w:t>
      </w:r>
    </w:p>
    <w:p>
      <w:pPr>
        <w:jc w:val="both"/>
      </w:pPr>
      <w:r>
        <w:t xml:space="preserve">    FeatureSwitchOverrideUtil.getBoundedOptionalIntOverrides(</w:t>
      </w:r>
    </w:p>
    <w:p>
      <w:pPr>
        <w:jc w:val="both"/>
      </w:pPr>
      <w:r>
        <w:t xml:space="preserve">      (</w:t>
      </w:r>
    </w:p>
    <w:p>
      <w:pPr>
        <w:jc w:val="both"/>
      </w:pPr>
      <w:r>
        <w:t xml:space="preserve">        MaxRealGraphAndFollowedUsersFSOverrideParam,</w:t>
      </w:r>
    </w:p>
    <w:p>
      <w:pPr>
        <w:jc w:val="both"/>
      </w:pPr>
      <w:r>
        <w:t xml:space="preserve">        "max_real_graph_and_followers_users_fs_override_defined",</w:t>
      </w:r>
    </w:p>
    <w:p>
      <w:pPr>
        <w:jc w:val="both"/>
      </w:pPr>
      <w:r>
        <w:t xml:space="preserve">        "max_real_graph_and_followers_users_fs_override_value"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val doubleOverrides: Seq[OptionalOverride[Double]] =</w:t>
      </w:r>
    </w:p>
    <w:p>
      <w:pPr>
        <w:jc w:val="both"/>
      </w:pPr>
      <w:r>
        <w:t xml:space="preserve">    configHelper.createDeciderBasedOverrides(RecapProduction.doubleParams)</w:t>
      </w:r>
    </w:p>
    <w:p>
      <w:pPr>
        <w:jc w:val="both"/>
      </w:pPr>
      <w:r>
        <w:t xml:space="preserve">  val booleanOverrides: Seq[OptionalOverride[Boolean]] =</w:t>
      </w:r>
    </w:p>
    <w:p>
      <w:pPr>
        <w:jc w:val="both"/>
      </w:pPr>
      <w:r>
        <w:t xml:space="preserve">    configHelper.createDeciderBasedBooleanOverrides(RecapProduction.booleanParams)</w:t>
      </w:r>
    </w:p>
    <w:p>
      <w:pPr>
        <w:jc w:val="both"/>
      </w:pPr>
      <w:r>
        <w:t xml:space="preserve">  val booleanFeatureSwitchOverrides: Seq[OptionalOverride[Boolean]] =</w:t>
      </w:r>
    </w:p>
    <w:p>
      <w:pPr>
        <w:jc w:val="both"/>
      </w:pPr>
      <w:r>
        <w:t xml:space="preserve">    FeatureSwitchOverrideUtil.getBooleanFSOverrides(RecapProduction.booleanFeatureSwitchParams: _*)</w:t>
      </w:r>
    </w:p>
    <w:p>
      <w:pPr>
        <w:jc w:val="both"/>
      </w:pPr>
      <w:r>
        <w:t xml:space="preserve">  val boundedDoubleFeatureSwitchOverrides: Seq[OptionalOverride[Double]] =</w:t>
      </w:r>
    </w:p>
    <w:p>
      <w:pPr>
        <w:jc w:val="both"/>
      </w:pPr>
      <w:r>
        <w:t xml:space="preserve">    FeatureSwitchOverrideUtil.getBoundedDoubleFSOverrides(</w:t>
      </w:r>
    </w:p>
    <w:p>
      <w:pPr>
        <w:jc w:val="both"/>
      </w:pPr>
      <w:r>
        <w:t xml:space="preserve">      RecapProduction.boundedDoubleFeatureSwitchParams: _*)</w:t>
      </w:r>
    </w:p>
    <w:p>
      <w:pPr>
        <w:jc w:val="both"/>
      </w:pPr>
      <w:r>
        <w:t xml:space="preserve">  val boundedIntFeatureSwitchOverrides: Seq[OptionalOverride[Int]] =</w:t>
      </w:r>
    </w:p>
    <w:p>
      <w:pPr>
        <w:jc w:val="both"/>
      </w:pPr>
      <w:r>
        <w:t xml:space="preserve">    FeatureSwitchOverrideUtil.getBoundedIntFSOverrides(</w:t>
      </w:r>
    </w:p>
    <w:p>
      <w:pPr>
        <w:jc w:val="both"/>
      </w:pPr>
      <w:r>
        <w:t xml:space="preserve">      RecapProduction.boundedIntFeatureSwitchParams: _*)</w:t>
      </w:r>
    </w:p>
    <w:p>
      <w:pPr>
        <w:jc w:val="both"/>
      </w:pPr>
      <w:r/>
    </w:p>
    <w:p>
      <w:pPr>
        <w:jc w:val="both"/>
      </w:pPr>
      <w:r>
        <w:t xml:space="preserve">  val config: BaseConfig = new BaseConfigBuilder()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intOverrides: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booleanOverrides: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doubleOverrides: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booleanFeatureSwitchOverrides: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boundedIntFeatureSwitchOverrides: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optionalBoundedIntFeatureSwitchOverrides: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.set(</w:t>
      </w:r>
    </w:p>
    <w:p>
      <w:pPr>
        <w:jc w:val="both"/>
      </w:pPr>
      <w:r>
        <w:t xml:space="preserve">      boundedDoubleFeatureSwitchOverrides: _*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.build(RecapProduction.getClass.getSimpleName)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