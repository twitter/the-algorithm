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com.twitter.timelineranker.contentfeatures.ContentFeaturesProvider</w:t>
      </w:r>
    </w:p>
    <w:p>
      <w:pPr>
        <w:jc w:val="both"/>
      </w:pPr>
      <w:r>
        <w:t>import com.twitter.timelineranker.core.HydratedTweets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com.twitter.timelines.clients.tweetypie.TweetyPieClient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com.twitter.timelines.model.tweet.HydratedTweet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com.twitter.tweetypie.thriftscala.MediaEntity</w:t>
      </w:r>
    </w:p>
    <w:p>
      <w:pPr>
        <w:jc w:val="both"/>
      </w:pPr>
      <w:r>
        <w:t>import com.twitter.tweetypie.thriftscala.TweetInclude</w:t>
      </w:r>
    </w:p>
    <w:p>
      <w:pPr>
        <w:jc w:val="both"/>
      </w:pPr>
      <w:r>
        <w:t>import com.twitter.tweetypie.thriftscala.{Tweet =&gt; TTweet}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TweetypieContentFeaturesProvider {</w:t>
      </w:r>
    </w:p>
    <w:p>
      <w:pPr>
        <w:jc w:val="both"/>
      </w:pPr>
      <w:r>
        <w:t xml:space="preserve">  val DefaultTweetyPieFieldsToHydrate: Set[TweetInclude] = TweetyPieClient.CoreTweetFields ++</w:t>
      </w:r>
    </w:p>
    <w:p>
      <w:pPr>
        <w:jc w:val="both"/>
      </w:pPr>
      <w:r>
        <w:t xml:space="preserve">    TweetyPieClient.MediaFields ++</w:t>
      </w:r>
    </w:p>
    <w:p>
      <w:pPr>
        <w:jc w:val="both"/>
      </w:pPr>
      <w:r>
        <w:t xml:space="preserve">    TweetyPieClient.SelfThreadFields ++</w:t>
      </w:r>
    </w:p>
    <w:p>
      <w:pPr>
        <w:jc w:val="both"/>
      </w:pPr>
      <w:r>
        <w:t xml:space="preserve">    Set[TweetInclude](TweetInclude.MediaEntityFieldId(MediaEntity.AdditionalMetadataField.id))</w:t>
      </w:r>
    </w:p>
    <w:p>
      <w:pPr>
        <w:jc w:val="both"/>
      </w:pPr>
      <w:r/>
    </w:p>
    <w:p>
      <w:pPr>
        <w:jc w:val="both"/>
      </w:pPr>
      <w:r>
        <w:t xml:space="preserve">  //add Tweet fields from semantic core</w:t>
      </w:r>
    </w:p>
    <w:p>
      <w:pPr>
        <w:jc w:val="both"/>
      </w:pPr>
      <w:r>
        <w:t xml:space="preserve">  val TweetyPieFieldsToHydrate: Set[TweetInclude] = DefaultTweetyPieFieldsToHydrate ++</w:t>
      </w:r>
    </w:p>
    <w:p>
      <w:pPr>
        <w:jc w:val="both"/>
      </w:pPr>
      <w:r>
        <w:t xml:space="preserve">    Set[TweetInclude](TweetInclude.TweetFieldId(TTweet.EscherbirdEntityAnnotationsField.id))</w:t>
      </w:r>
    </w:p>
    <w:p>
      <w:pPr>
        <w:jc w:val="both"/>
      </w:pPr>
      <w:r>
        <w:t xml:space="preserve">  val EmptyHydratedTweets: HydratedTweets =</w:t>
      </w:r>
    </w:p>
    <w:p>
      <w:pPr>
        <w:jc w:val="both"/>
      </w:pPr>
      <w:r>
        <w:t xml:space="preserve">    HydratedTweets(Seq.empty[HydratedTweet], Seq.empty[HydratedTweet])</w:t>
      </w:r>
    </w:p>
    <w:p>
      <w:pPr>
        <w:jc w:val="both"/>
      </w:pPr>
      <w:r>
        <w:t xml:space="preserve">  val EmptyHydratedTweetsFuture: Future[HydratedTweets] = Future.value(EmptyHydratedTweets)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TweetypieContentFeaturesProvider(</w:t>
      </w:r>
    </w:p>
    <w:p>
      <w:pPr>
        <w:jc w:val="both"/>
      </w:pPr>
      <w:r>
        <w:t xml:space="preserve">  tweetHydrator: TweetHydrator,</w:t>
      </w:r>
    </w:p>
    <w:p>
      <w:pPr>
        <w:jc w:val="both"/>
      </w:pPr>
      <w:r>
        <w:t xml:space="preserve">  enableContentFeaturesGate: Gate[RecapQuery],</w:t>
      </w:r>
    </w:p>
    <w:p>
      <w:pPr>
        <w:jc w:val="both"/>
      </w:pPr>
      <w:r>
        <w:t xml:space="preserve">  enableTokensInContentFeaturesGate: Gate[RecapQuery],</w:t>
      </w:r>
    </w:p>
    <w:p>
      <w:pPr>
        <w:jc w:val="both"/>
      </w:pPr>
      <w:r>
        <w:t xml:space="preserve">  enableTweetTextInContentFeaturesGate: Gate[RecapQuery],</w:t>
      </w:r>
    </w:p>
    <w:p>
      <w:pPr>
        <w:jc w:val="both"/>
      </w:pPr>
      <w:r>
        <w:t xml:space="preserve">  enableConversationControlContentFeaturesGate: Gate[RecapQuery],</w:t>
      </w:r>
    </w:p>
    <w:p>
      <w:pPr>
        <w:jc w:val="both"/>
      </w:pPr>
      <w:r>
        <w:t xml:space="preserve">  enableTweetMediaHydrationGate: Gate[RecapQuery],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ContentFeaturesProvider {</w:t>
      </w:r>
    </w:p>
    <w:p>
      <w:pPr>
        <w:jc w:val="both"/>
      </w:pPr>
      <w:r>
        <w:t xml:space="preserve">  val scopedStatsReceiver: StatsReceiver = statsReceiver.scope("TweetypieContentFeaturesProvider")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RecapQuery,</w:t>
      </w:r>
    </w:p>
    <w:p>
      <w:pPr>
        <w:jc w:val="both"/>
      </w:pPr>
      <w:r>
        <w:t xml:space="preserve">    tweetIds: Seq[TweetId]</w:t>
      </w:r>
    </w:p>
    <w:p>
      <w:pPr>
        <w:jc w:val="both"/>
      </w:pPr>
      <w:r>
        <w:t xml:space="preserve">  ): Future[Map[TweetId, ContentFeatures]] = {</w:t>
      </w:r>
    </w:p>
    <w:p>
      <w:pPr>
        <w:jc w:val="both"/>
      </w:pPr>
      <w:r>
        <w:t xml:space="preserve">    import TweetypieContentFeaturesProvider._</w:t>
      </w:r>
    </w:p>
    <w:p>
      <w:pPr>
        <w:jc w:val="both"/>
      </w:pPr>
      <w:r/>
    </w:p>
    <w:p>
      <w:pPr>
        <w:jc w:val="both"/>
      </w:pPr>
      <w:r>
        <w:t xml:space="preserve">    val tweetypieHydrationHandler = new FailOpenHandler(scopedStatsReceiver)</w:t>
      </w:r>
    </w:p>
    <w:p>
      <w:pPr>
        <w:jc w:val="both"/>
      </w:pPr>
      <w:r>
        <w:t xml:space="preserve">    val hydratePenguinTextFeatures = enableContentFeaturesGate(query)</w:t>
      </w:r>
    </w:p>
    <w:p>
      <w:pPr>
        <w:jc w:val="both"/>
      </w:pPr>
      <w:r>
        <w:t xml:space="preserve">    val hydrateSemanticCoreFeatures = enableContentFeaturesGate(query)</w:t>
      </w:r>
    </w:p>
    <w:p>
      <w:pPr>
        <w:jc w:val="both"/>
      </w:pPr>
      <w:r>
        <w:t xml:space="preserve">    val hydrateTokens = enableTokensInContentFeaturesGate(query)</w:t>
      </w:r>
    </w:p>
    <w:p>
      <w:pPr>
        <w:jc w:val="both"/>
      </w:pPr>
      <w:r>
        <w:t xml:space="preserve">    val hydrateTweetText = enableTweetTextInContentFeaturesGate(query)</w:t>
      </w:r>
    </w:p>
    <w:p>
      <w:pPr>
        <w:jc w:val="both"/>
      </w:pPr>
      <w:r>
        <w:t xml:space="preserve">    val hydrateConversationControl = enableConversationControlContentFeaturesGate(query)</w:t>
      </w:r>
    </w:p>
    <w:p>
      <w:pPr>
        <w:jc w:val="both"/>
      </w:pPr>
      <w:r/>
    </w:p>
    <w:p>
      <w:pPr>
        <w:jc w:val="both"/>
      </w:pPr>
      <w:r>
        <w:t xml:space="preserve">    val userId = query.userId</w:t>
      </w:r>
    </w:p>
    <w:p>
      <w:pPr>
        <w:jc w:val="both"/>
      </w:pPr>
      <w:r/>
    </w:p>
    <w:p>
      <w:pPr>
        <w:jc w:val="both"/>
      </w:pPr>
      <w:r>
        <w:t xml:space="preserve">    val hydratedTweetsFuture = tweetypieHydrationHandler {</w:t>
      </w:r>
    </w:p>
    <w:p>
      <w:pPr>
        <w:jc w:val="both"/>
      </w:pPr>
      <w:r>
        <w:t xml:space="preserve">      // tweetyPie fields to hydrate given hydrateSemanticCoreFeatures</w:t>
      </w:r>
    </w:p>
    <w:p>
      <w:pPr>
        <w:jc w:val="both"/>
      </w:pPr>
      <w:r>
        <w:t xml:space="preserve">      val fieldsToHydrateWithSemanticCore = if (hydrateSemanticCoreFeatures) {</w:t>
      </w:r>
    </w:p>
    <w:p>
      <w:pPr>
        <w:jc w:val="both"/>
      </w:pPr>
      <w:r>
        <w:t xml:space="preserve">        TweetyPieFieldsToHydrate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DefaultTweetyPieFieldsToHydrate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tweetyPie fields to hydrate given hydrateSemanticCoreFeatures &amp; hydrateConversationControl</w:t>
      </w:r>
    </w:p>
    <w:p>
      <w:pPr>
        <w:jc w:val="both"/>
      </w:pPr>
      <w:r>
        <w:t xml:space="preserve">      val fieldsToHydrateWithConversationControl = if (hydrateConversationControl) {</w:t>
      </w:r>
    </w:p>
    <w:p>
      <w:pPr>
        <w:jc w:val="both"/>
      </w:pPr>
      <w:r>
        <w:t xml:space="preserve">        fieldsToHydrateWithSemanticCore ++ TweetyPieClient.ConversationControlField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fieldsToHydrateWithSemanticCore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tweetHydrator.hydrate(Some(userId), tweetIds, fieldsToHydrateWithConversationControl)</w:t>
      </w:r>
    </w:p>
    <w:p>
      <w:pPr>
        <w:jc w:val="both"/>
      </w:pPr>
      <w:r/>
    </w:p>
    <w:p>
      <w:pPr>
        <w:jc w:val="both"/>
      </w:pPr>
      <w:r>
        <w:t xml:space="preserve">    } { e: Throwable =&gt; EmptyHydratedTweetsFuture }</w:t>
      </w:r>
    </w:p>
    <w:p>
      <w:pPr>
        <w:jc w:val="both"/>
      </w:pPr>
      <w:r/>
    </w:p>
    <w:p>
      <w:pPr>
        <w:jc w:val="both"/>
      </w:pPr>
      <w:r>
        <w:t xml:space="preserve">    hydratedTweetsFuture.map[Map[TweetId, ContentFeatures]] { hydratedTweets =&gt;</w:t>
      </w:r>
    </w:p>
    <w:p>
      <w:pPr>
        <w:jc w:val="both"/>
      </w:pPr>
      <w:r>
        <w:t xml:space="preserve">      hydratedTweets.outerTweets.map { hydratedTweet =&gt;</w:t>
      </w:r>
    </w:p>
    <w:p>
      <w:pPr>
        <w:jc w:val="both"/>
      </w:pPr>
      <w:r>
        <w:t xml:space="preserve">        val contentFeaturesFromTweet = ContentFeatures.Empty.copy(</w:t>
      </w:r>
    </w:p>
    <w:p>
      <w:pPr>
        <w:jc w:val="both"/>
      </w:pPr>
      <w:r>
        <w:t xml:space="preserve">          selfThreadMetadata = hydratedTweet.tweet.selfThreadMetadata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val contentFeaturesWithText = TweetTextFeaturesExtractor.addTextFeaturesFromTweet(</w:t>
      </w:r>
    </w:p>
    <w:p>
      <w:pPr>
        <w:jc w:val="both"/>
      </w:pPr>
      <w:r>
        <w:t xml:space="preserve">          contentFeaturesFromTweet,</w:t>
      </w:r>
    </w:p>
    <w:p>
      <w:pPr>
        <w:jc w:val="both"/>
      </w:pPr>
      <w:r>
        <w:t xml:space="preserve">          hydratedTweet.tweet,</w:t>
      </w:r>
    </w:p>
    <w:p>
      <w:pPr>
        <w:jc w:val="both"/>
      </w:pPr>
      <w:r>
        <w:t xml:space="preserve">          hydratePenguinTextFeatures,</w:t>
      </w:r>
    </w:p>
    <w:p>
      <w:pPr>
        <w:jc w:val="both"/>
      </w:pPr>
      <w:r>
        <w:t xml:space="preserve">          hydrateTokens,</w:t>
      </w:r>
    </w:p>
    <w:p>
      <w:pPr>
        <w:jc w:val="both"/>
      </w:pPr>
      <w:r>
        <w:t xml:space="preserve">          hydrateTweetText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contentFeaturesWithMedia = TweetMediaFeaturesExtractor.addMediaFeaturesFromTweet(</w:t>
      </w:r>
    </w:p>
    <w:p>
      <w:pPr>
        <w:jc w:val="both"/>
      </w:pPr>
      <w:r>
        <w:t xml:space="preserve">          contentFeaturesWithText,</w:t>
      </w:r>
    </w:p>
    <w:p>
      <w:pPr>
        <w:jc w:val="both"/>
      </w:pPr>
      <w:r>
        <w:t xml:space="preserve">          hydratedTweet.tweet,</w:t>
      </w:r>
    </w:p>
    <w:p>
      <w:pPr>
        <w:jc w:val="both"/>
      </w:pPr>
      <w:r>
        <w:t xml:space="preserve">          enableTweetMediaHydrationGate(query)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contentFeaturesWithAnnotations = TweetAnnotationFeaturesExtractor</w:t>
      </w:r>
    </w:p>
    <w:p>
      <w:pPr>
        <w:jc w:val="both"/>
      </w:pPr>
      <w:r>
        <w:t xml:space="preserve">          .addAnnotationFeaturesFromTweet(</w:t>
      </w:r>
    </w:p>
    <w:p>
      <w:pPr>
        <w:jc w:val="both"/>
      </w:pPr>
      <w:r>
        <w:t xml:space="preserve">            contentFeaturesWithMedia,</w:t>
      </w:r>
    </w:p>
    <w:p>
      <w:pPr>
        <w:jc w:val="both"/>
      </w:pPr>
      <w:r>
        <w:t xml:space="preserve">            hydratedTweet.tweet,</w:t>
      </w:r>
    </w:p>
    <w:p>
      <w:pPr>
        <w:jc w:val="both"/>
      </w:pPr>
      <w:r>
        <w:t xml:space="preserve">            hydrateSemanticCoreFeatures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// add conversationControl to content features if hydrateConversationControl is true</w:t>
      </w:r>
    </w:p>
    <w:p>
      <w:pPr>
        <w:jc w:val="both"/>
      </w:pPr>
      <w:r>
        <w:t xml:space="preserve">        if (hydrateConversationControl) {</w:t>
      </w:r>
    </w:p>
    <w:p>
      <w:pPr>
        <w:jc w:val="both"/>
      </w:pPr>
      <w:r>
        <w:t xml:space="preserve">          val contentFeaturesWithConversationControl = contentFeaturesWithAnnotations.copy(</w:t>
      </w:r>
    </w:p>
    <w:p>
      <w:pPr>
        <w:jc w:val="both"/>
      </w:pPr>
      <w:r>
        <w:t xml:space="preserve">            conversationControl = hydratedTweet.tweet.conversationControl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hydratedTweet.tweetId -&gt; contentFeaturesWithConversationControl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hydratedTweet.tweetId -&gt; contentFeaturesWithAnnotations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