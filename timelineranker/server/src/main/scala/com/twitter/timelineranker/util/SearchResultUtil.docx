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com.twitter.search.earlybird.thriftscala.ThriftSearchResult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com.twitter.timelines.model.UserId</w:t>
      </w:r>
    </w:p>
    <w:p>
      <w:pPr>
        <w:jc w:val="both"/>
      </w:pPr>
      <w:r/>
    </w:p>
    <w:p>
      <w:pPr>
        <w:jc w:val="both"/>
      </w:pPr>
      <w:r>
        <w:t>object SearchResultUtil {</w:t>
      </w:r>
    </w:p>
    <w:p>
      <w:pPr>
        <w:jc w:val="both"/>
      </w:pPr>
      <w:r>
        <w:t xml:space="preserve">  val DefaultScore = 0.0</w:t>
      </w:r>
    </w:p>
    <w:p>
      <w:pPr>
        <w:jc w:val="both"/>
      </w:pPr>
      <w:r>
        <w:t xml:space="preserve">  def getScore(result: ThriftSearchResult): Double = {</w:t>
      </w:r>
    </w:p>
    <w:p>
      <w:pPr>
        <w:jc w:val="both"/>
      </w:pPr>
      <w:r>
        <w:t xml:space="preserve">    result.metadata.flatMap(_.score).filterNot(_.isNaN).getOrElse(DefaultScore)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isRetweet(result: ThriftSearchResult): Boolean = {</w:t>
      </w:r>
    </w:p>
    <w:p>
      <w:pPr>
        <w:jc w:val="both"/>
      </w:pPr>
      <w:r>
        <w:t xml:space="preserve">    result.metadata.flatMap(_.isRetweet).getOrElse(false)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isReply(result: ThriftSearchResult): Boolean = {</w:t>
      </w:r>
    </w:p>
    <w:p>
      <w:pPr>
        <w:jc w:val="both"/>
      </w:pPr>
      <w:r>
        <w:t xml:space="preserve">    result.metadata.flatMap(_.isReply).getOrElse(false)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isEligibleReply(result: ThriftSearchResult): Boolean = {</w:t>
      </w:r>
    </w:p>
    <w:p>
      <w:pPr>
        <w:jc w:val="both"/>
      </w:pPr>
      <w:r>
        <w:t xml:space="preserve">    isReply(result) &amp;&amp; !isRetweet(result)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authorId(result: ThriftSearchResult): Option[UserId] = {</w:t>
      </w:r>
    </w:p>
    <w:p>
      <w:pPr>
        <w:jc w:val="both"/>
      </w:pPr>
      <w:r>
        <w:t xml:space="preserve">    // fromUserId defaults to 0L if unset. None is cleaner</w:t>
      </w:r>
    </w:p>
    <w:p>
      <w:pPr>
        <w:jc w:val="both"/>
      </w:pPr>
      <w:r>
        <w:t xml:space="preserve">    result.metadata.map(_.fromUserId).filter(_ != 0L)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referencedTweetAuthorId(result: ThriftSearchResult): Option[UserId] = {</w:t>
      </w:r>
    </w:p>
    <w:p>
      <w:pPr>
        <w:jc w:val="both"/>
      </w:pPr>
      <w:r>
        <w:t xml:space="preserve">    // referencedTweetAuthorId defaults to 0L by default. None is cleaner</w:t>
      </w:r>
    </w:p>
    <w:p>
      <w:pPr>
        <w:jc w:val="both"/>
      </w:pPr>
      <w:r>
        <w:t xml:space="preserve">    result.metadata.map(_.referencedTweetAuthorId).filter(_ != 0L)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Extended replies are replies, that are not retweets (see below), from a followed userId</w:t>
      </w:r>
    </w:p>
    <w:p>
      <w:pPr>
        <w:jc w:val="both"/>
      </w:pPr>
      <w:r>
        <w:t xml:space="preserve">   * towards a non-followed userId.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 Thrift SearchResult it is possible to have both isRetweet and isReply set to true,</w:t>
      </w:r>
    </w:p>
    <w:p>
      <w:pPr>
        <w:jc w:val="both"/>
      </w:pPr>
      <w:r>
        <w:t xml:space="preserve">   * in the case of the retweeted reply. This is confusing edge case as the retweet object</w:t>
      </w:r>
    </w:p>
    <w:p>
      <w:pPr>
        <w:jc w:val="both"/>
      </w:pPr>
      <w:r>
        <w:t xml:space="preserve">   * is not itself a reply, but the original tweet is reply.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isExtendedReply(followedUserIds: Seq[UserId])(result: ThriftSearchResult): Boolean = {</w:t>
      </w:r>
    </w:p>
    <w:p>
      <w:pPr>
        <w:jc w:val="both"/>
      </w:pPr>
      <w:r>
        <w:t xml:space="preserve">    isEligibleReply(result) &amp;&amp;</w:t>
      </w:r>
    </w:p>
    <w:p>
      <w:pPr>
        <w:jc w:val="both"/>
      </w:pPr>
      <w:r>
        <w:t xml:space="preserve">    authorId(result).exists(followedUserIds.contains(_)) &amp;&amp; // author is followed</w:t>
      </w:r>
    </w:p>
    <w:p>
      <w:pPr>
        <w:jc w:val="both"/>
      </w:pPr>
      <w:r>
        <w:t xml:space="preserve">    referencedTweetAuthorId(result).exists(!followedUserIds.contains(_)) // referenced author is not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a tweet is a reply that is not a retweet, and both the user follows both the reply author</w:t>
      </w:r>
    </w:p>
    <w:p>
      <w:pPr>
        <w:jc w:val="both"/>
      </w:pPr>
      <w:r>
        <w:t xml:space="preserve">   * and the reply parent's author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isInNetworkReply(followedUserIds: Seq[UserId])(result: ThriftSearchResult): Boolean = {</w:t>
      </w:r>
    </w:p>
    <w:p>
      <w:pPr>
        <w:jc w:val="both"/>
      </w:pPr>
      <w:r>
        <w:t xml:space="preserve">    isEligibleReply(result) &amp;&amp;</w:t>
      </w:r>
    </w:p>
    <w:p>
      <w:pPr>
        <w:jc w:val="both"/>
      </w:pPr>
      <w:r>
        <w:t xml:space="preserve">    authorId(result).exists(followedUserIds.contains(_)) &amp;&amp; // author is followed</w:t>
      </w:r>
    </w:p>
    <w:p>
      <w:pPr>
        <w:jc w:val="both"/>
      </w:pPr>
      <w:r>
        <w:t xml:space="preserve">    referencedTweetAuthorId(result).exists(followedUserIds.contains(_)) // referenced author 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a tweet is a retweet, and user follows author of outside tweet but not following author of</w:t>
      </w:r>
    </w:p>
    <w:p>
      <w:pPr>
        <w:jc w:val="both"/>
      </w:pPr>
      <w:r>
        <w:t xml:space="preserve">   * source/inner tweet. This tweet is also called oon-retweet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isOutOfNetworkRetweet(followedUserIds: Seq[UserId])(result: ThriftSearchResult): Boolean = {</w:t>
      </w:r>
    </w:p>
    <w:p>
      <w:pPr>
        <w:jc w:val="both"/>
      </w:pPr>
      <w:r>
        <w:t xml:space="preserve">    isRetweet(result) &amp;&amp;</w:t>
      </w:r>
    </w:p>
    <w:p>
      <w:pPr>
        <w:jc w:val="both"/>
      </w:pPr>
      <w:r>
        <w:t xml:space="preserve">    authorId(result).exists(followedUserIds.contains(_)) &amp;&amp; // author is followed</w:t>
      </w:r>
    </w:p>
    <w:p>
      <w:pPr>
        <w:jc w:val="both"/>
      </w:pPr>
      <w:r>
        <w:t xml:space="preserve">    referencedTweetAuthorId(result).exists(!followedUserIds.contains(_)) // referenced author is not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From official documentation in thrift on sharedStatusId:</w:t>
      </w:r>
    </w:p>
    <w:p>
      <w:pPr>
        <w:jc w:val="both"/>
      </w:pPr>
      <w:r>
        <w:t xml:space="preserve">   * When isRetweet (or packed features equivalent) is true, this is the status id of the</w:t>
      </w:r>
    </w:p>
    <w:p>
      <w:pPr>
        <w:jc w:val="both"/>
      </w:pPr>
      <w:r>
        <w:t xml:space="preserve">   * original tweet. When isReply and getReplySource are true, this is the status id of the</w:t>
      </w:r>
    </w:p>
    <w:p>
      <w:pPr>
        <w:jc w:val="both"/>
      </w:pPr>
      <w:r>
        <w:t xml:space="preserve">   * original tweet. In all other circumstances this is 0.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a tweet is a retweet of a reply, this is the status id of the reply (the original tweet</w:t>
      </w:r>
    </w:p>
    <w:p>
      <w:pPr>
        <w:jc w:val="both"/>
      </w:pPr>
      <w:r>
        <w:t xml:space="preserve">   * of the retweet), not the reply's in-reply-to tweet status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getSourceTweetId(result: ThriftSearchResult): Option[TweetId] = {</w:t>
      </w:r>
    </w:p>
    <w:p>
      <w:pPr>
        <w:jc w:val="both"/>
      </w:pPr>
      <w:r>
        <w:t xml:space="preserve">    result.metadata.map(_.sharedStatusId).filter(_ != 0L)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getRetweetSourceTweetId(result: ThriftSearchResult): Option[TweetId] = {</w:t>
      </w:r>
    </w:p>
    <w:p>
      <w:pPr>
        <w:jc w:val="both"/>
      </w:pPr>
      <w:r>
        <w:t xml:space="preserve">    if (isRetweet(result)) {</w:t>
      </w:r>
    </w:p>
    <w:p>
      <w:pPr>
        <w:jc w:val="both"/>
      </w:pPr>
      <w:r>
        <w:t xml:space="preserve">      getSourceTweetId(result)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getInReplyToTweetId(result: ThriftSearchResult): Option[TweetId] = {</w:t>
      </w:r>
    </w:p>
    <w:p>
      <w:pPr>
        <w:jc w:val="both"/>
      </w:pPr>
      <w:r>
        <w:t xml:space="preserve">    if (isReply(result)) {</w:t>
      </w:r>
    </w:p>
    <w:p>
      <w:pPr>
        <w:jc w:val="both"/>
      </w:pPr>
      <w:r>
        <w:t xml:space="preserve">      getSourceTweetId(result)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getReplyRootTweetId(result: ThriftSearchResult): Option[TweetId] = {</w:t>
      </w:r>
    </w:p>
    <w:p>
      <w:pPr>
        <w:jc w:val="both"/>
      </w:pPr>
      <w:r>
        <w:t xml:space="preserve">    if (isEligibleReply(result)) {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meta &lt;- result.metadata</w:t>
      </w:r>
    </w:p>
    <w:p>
      <w:pPr>
        <w:jc w:val="both"/>
      </w:pPr>
      <w:r>
        <w:t xml:space="preserve">        extraMeta &lt;- meta.extraMetadata</w:t>
      </w:r>
    </w:p>
    <w:p>
      <w:pPr>
        <w:jc w:val="both"/>
      </w:pPr>
      <w:r>
        <w:t xml:space="preserve">        conversationId &lt;- extraMeta.conversationId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conversationId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retweet: selfTweetId + sourceTweetId, (however selfTweetId is redundant here, since Health</w:t>
      </w:r>
    </w:p>
    <w:p>
      <w:pPr>
        <w:jc w:val="both"/>
      </w:pPr>
      <w:r>
        <w:t xml:space="preserve">   * score retweet by tweetId == sourceTweetId)</w:t>
      </w:r>
    </w:p>
    <w:p>
      <w:pPr>
        <w:jc w:val="both"/>
      </w:pPr>
      <w:r>
        <w:t xml:space="preserve">   * For replies: selfTweetId + immediate ancestor tweetId + root ancestor tweetId.</w:t>
      </w:r>
    </w:p>
    <w:p>
      <w:pPr>
        <w:jc w:val="both"/>
      </w:pPr>
      <w:r>
        <w:t xml:space="preserve">   * Use set to de-duplicate the case when source tweet == root tweet. (like A-&gt;B, B is root and source).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getOriginalTweetIdAndAncestorTweetIds(searchResult: ThriftSearchResult): Set[TweetId] = {</w:t>
      </w:r>
    </w:p>
    <w:p>
      <w:pPr>
        <w:jc w:val="both"/>
      </w:pPr>
      <w:r>
        <w:t xml:space="preserve">    Set(searchResult.id) ++</w:t>
      </w:r>
    </w:p>
    <w:p>
      <w:pPr>
        <w:jc w:val="both"/>
      </w:pPr>
      <w:r>
        <w:t xml:space="preserve">      SearchResultUtil.getSourceTweetId(searchResult).toSet ++</w:t>
      </w:r>
    </w:p>
    <w:p>
      <w:pPr>
        <w:jc w:val="both"/>
      </w:pPr>
      <w:r>
        <w:t xml:space="preserve">      SearchResultUtil.getReplyRootTweetId(searchResult).toSet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