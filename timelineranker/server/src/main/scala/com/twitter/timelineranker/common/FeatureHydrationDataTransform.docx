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Fetches all data required for feature hydration and generates the HydratedCandidatesAndFeaturesEnvelope</w:t>
      </w:r>
    </w:p>
    <w:p>
      <w:pPr>
        <w:jc w:val="both"/>
      </w:pPr>
      <w:r>
        <w:t xml:space="preserve"> * @param tweetHydrationAndFilteringPipeline Pipeline which fetches the candidate tweets, hydrates and filters them</w:t>
      </w:r>
    </w:p>
    <w:p>
      <w:pPr>
        <w:jc w:val="both"/>
      </w:pPr>
      <w:r>
        <w:t xml:space="preserve"> * @param languagesService Fetch user languages, required for feature hydration</w:t>
      </w:r>
    </w:p>
    <w:p>
      <w:pPr>
        <w:jc w:val="both"/>
      </w:pPr>
      <w:r>
        <w:t xml:space="preserve"> * @param userProfileInfoService Fetch user profile info, required for feature hydration</w:t>
      </w:r>
    </w:p>
    <w:p>
      <w:pPr>
        <w:jc w:val="both"/>
      </w:pPr>
      <w:r>
        <w:t xml:space="preserve"> */</w:t>
      </w:r>
    </w:p>
    <w:p>
      <w:pPr>
        <w:jc w:val="both"/>
      </w:pPr>
      <w:r>
        <w:t>class FeatureHydrationDataTransform(</w:t>
      </w:r>
    </w:p>
    <w:p>
      <w:pPr>
        <w:jc w:val="both"/>
      </w:pPr>
      <w:r>
        <w:t xml:space="preserve">  tweetHydrationAndFilteringPipeline: FutureArrow[RecapQuery, CandidateEnvelope],</w:t>
      </w:r>
    </w:p>
    <w:p>
      <w:pPr>
        <w:jc w:val="both"/>
      </w:pPr>
      <w:r>
        <w:t xml:space="preserve">  languagesService: UserLanguagesTransform,</w:t>
      </w:r>
    </w:p>
    <w:p>
      <w:pPr>
        <w:jc w:val="both"/>
      </w:pPr>
      <w:r>
        <w:t xml:space="preserve">  userProfileInfoService: UserProfileInfoTransform)</w:t>
      </w:r>
    </w:p>
    <w:p>
      <w:pPr>
        <w:jc w:val="both"/>
      </w:pPr>
      <w:r>
        <w:t xml:space="preserve">    extends FutureArrow[RecapQuery, HydratedCandidatesAndFeaturesEnvelope] {</w:t>
      </w:r>
    </w:p>
    <w:p>
      <w:pPr>
        <w:jc w:val="both"/>
      </w:pPr>
      <w:r>
        <w:t xml:space="preserve">  override def apply(request: RecapQuery): Future[HydratedCandidatesAndFeaturesEnvelope]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languagesService(request),</w:t>
      </w:r>
    </w:p>
    <w:p>
      <w:pPr>
        <w:jc w:val="both"/>
      </w:pPr>
      <w:r>
        <w:t xml:space="preserve">        userProfileInfoService(request),</w:t>
      </w:r>
    </w:p>
    <w:p>
      <w:pPr>
        <w:jc w:val="both"/>
      </w:pPr>
      <w:r>
        <w:t xml:space="preserve">        tweetHydrationAndFilteringPipeline(request)).map {</w:t>
      </w:r>
    </w:p>
    <w:p>
      <w:pPr>
        <w:jc w:val="both"/>
      </w:pPr>
      <w:r>
        <w:t xml:space="preserve">        case (languages, userProfileInfo, transformedCandidateEnvelope) =&gt;</w:t>
      </w:r>
    </w:p>
    <w:p>
      <w:pPr>
        <w:jc w:val="both"/>
      </w:pPr>
      <w:r>
        <w:t xml:space="preserve">          HydratedCandidatesAndFeaturesEnvelope(</w:t>
      </w:r>
    </w:p>
    <w:p>
      <w:pPr>
        <w:jc w:val="both"/>
      </w:pPr>
      <w:r>
        <w:t xml:space="preserve">            transformedCandidateEnvelope,</w:t>
      </w:r>
    </w:p>
    <w:p>
      <w:pPr>
        <w:jc w:val="both"/>
      </w:pPr>
      <w:r>
        <w:t xml:space="preserve">            languages,</w:t>
      </w:r>
    </w:p>
    <w:p>
      <w:pPr>
        <w:jc w:val="both"/>
      </w:pPr>
      <w:r>
        <w:t xml:space="preserve">            userProfileInfo)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