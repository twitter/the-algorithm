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com.twitter.timelineranker.uteg_liked_by_tweets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com.twitter.recos.recos_common.thriftscala.SocialProofType</w:t>
      </w:r>
    </w:p>
    <w:p>
      <w:pPr>
        <w:jc w:val="both"/>
      </w:pPr>
      <w:r>
        <w:t>import com.twitter.recos.user_tweet_entity_graph.thriftscala.TweetRecommendation</w:t>
      </w:r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com.twitter.servo.util.Gate</w:t>
      </w:r>
    </w:p>
    <w:p>
      <w:pPr>
        <w:jc w:val="both"/>
      </w:pPr>
      <w:r>
        <w:t>import com.twitter.storehaus.Store</w:t>
      </w:r>
    </w:p>
    <w:p>
      <w:pPr>
        <w:jc w:val="both"/>
      </w:pPr>
      <w:r>
        <w:t>import com.twitter.timelineranker.common._</w:t>
      </w:r>
    </w:p>
    <w:p>
      <w:pPr>
        <w:jc w:val="both"/>
      </w:pPr>
      <w:r>
        <w:t>import com.twitter.timelineranker.core.CandidateEnvelope</w:t>
      </w:r>
    </w:p>
    <w:p>
      <w:pPr>
        <w:jc w:val="both"/>
      </w:pPr>
      <w:r>
        <w:t>import com.twitter.timelineranker.core.DependencyTransformer</w:t>
      </w:r>
    </w:p>
    <w:p>
      <w:pPr>
        <w:jc w:val="both"/>
      </w:pPr>
      <w:r>
        <w:t>import com.twitter.timelineranker.core.HydratedCandidatesAndFeaturesEnvelope</w:t>
      </w:r>
    </w:p>
    <w:p>
      <w:pPr>
        <w:jc w:val="both"/>
      </w:pPr>
      <w:r>
        <w:t>import com.twitter.timelineranker.model.CandidateTweetsResult</w:t>
      </w:r>
    </w:p>
    <w:p>
      <w:pPr>
        <w:jc w:val="both"/>
      </w:pPr>
      <w:r>
        <w:t>import com.twitter.timelineranker.model.RecapQuery</w:t>
      </w:r>
    </w:p>
    <w:p>
      <w:pPr>
        <w:jc w:val="both"/>
      </w:pPr>
      <w:r>
        <w:t>import com.twitter.timelineranker.model.RecapQuery.DependencyProvider</w:t>
      </w:r>
    </w:p>
    <w:p>
      <w:pPr>
        <w:jc w:val="both"/>
      </w:pPr>
      <w:r>
        <w:t>import com.twitter.timelineranker.monitoring.UsersSearchResultMonitoringTransform</w:t>
      </w:r>
    </w:p>
    <w:p>
      <w:pPr>
        <w:jc w:val="both"/>
      </w:pPr>
      <w:r>
        <w:t>import com.twitter.timelineranker.parameters.recap.RecapParams</w:t>
      </w:r>
    </w:p>
    <w:p>
      <w:pPr>
        <w:jc w:val="both"/>
      </w:pPr>
      <w:r>
        <w:t>import com.twitter.timelineranker.parameters.uteg_liked_by_tweets.UtegLikedByTweetsParams</w:t>
      </w:r>
    </w:p>
    <w:p>
      <w:pPr>
        <w:jc w:val="both"/>
      </w:pPr>
      <w:r>
        <w:t>import com.twitter.timelineranker.parameters.monitoring.MonitoringParams</w:t>
      </w:r>
    </w:p>
    <w:p>
      <w:pPr>
        <w:jc w:val="both"/>
      </w:pPr>
      <w:r>
        <w:t>import com.twitter.timelineranker.recap.model.ContentFeatures</w:t>
      </w:r>
    </w:p>
    <w:p>
      <w:pPr>
        <w:jc w:val="both"/>
      </w:pPr>
      <w:r>
        <w:t>import com.twitter.timelineranker.util.CopyContentFeaturesIntoHydratedTweetsTransform</w:t>
      </w:r>
    </w:p>
    <w:p>
      <w:pPr>
        <w:jc w:val="both"/>
      </w:pPr>
      <w:r>
        <w:t>import com.twitter.timelineranker.util.CopyContentFeaturesIntoThriftTweetFeaturesTransform</w:t>
      </w:r>
    </w:p>
    <w:p>
      <w:pPr>
        <w:jc w:val="both"/>
      </w:pPr>
      <w:r>
        <w:t>import com.twitter.timelineranker.visibility.FollowGraphDataProvider</w:t>
      </w:r>
    </w:p>
    <w:p>
      <w:pPr>
        <w:jc w:val="both"/>
      </w:pPr>
      <w:r>
        <w:t>import com.twitter.timelines.clients.gizmoduck.GizmoduckClient</w:t>
      </w:r>
    </w:p>
    <w:p>
      <w:pPr>
        <w:jc w:val="both"/>
      </w:pPr>
      <w:r>
        <w:t>import com.twitter.timelines.clients.manhattan.UserMetadataClient</w:t>
      </w:r>
    </w:p>
    <w:p>
      <w:pPr>
        <w:jc w:val="both"/>
      </w:pPr>
      <w:r>
        <w:t>import com.twitter.timelines.clients.relevance_search.SearchClient</w:t>
      </w:r>
    </w:p>
    <w:p>
      <w:pPr>
        <w:jc w:val="both"/>
      </w:pPr>
      <w:r>
        <w:t>import com.twitter.timelines.clients.tweetypie.TweetyPieClient</w:t>
      </w:r>
    </w:p>
    <w:p>
      <w:pPr>
        <w:jc w:val="both"/>
      </w:pPr>
      <w:r>
        <w:t>import com.twitter.timelines.clients.user_tweet_entity_graph.UserTweetEntityGraphClient</w:t>
      </w:r>
    </w:p>
    <w:p>
      <w:pPr>
        <w:jc w:val="both"/>
      </w:pPr>
      <w:r>
        <w:t>import com.twitter.timelines.model.TweetId</w:t>
      </w:r>
    </w:p>
    <w:p>
      <w:pPr>
        <w:jc w:val="both"/>
      </w:pPr>
      <w:r>
        <w:t>import com.twitter.timelines.uteg_utils.UTEGRecommendationsFilterBuilder</w:t>
      </w:r>
    </w:p>
    <w:p>
      <w:pPr>
        <w:jc w:val="both"/>
      </w:pPr>
      <w:r>
        <w:t>import com.twitter.timelines.util.FailOpenHandler</w:t>
      </w:r>
    </w:p>
    <w:p>
      <w:pPr>
        <w:jc w:val="both"/>
      </w:pPr>
      <w:r>
        <w:t>import com.twitter.timelines.util.stats.RequestStatsReceiver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class UtegLikedByTweetsSource(</w:t>
      </w:r>
    </w:p>
    <w:p>
      <w:pPr>
        <w:jc w:val="both"/>
      </w:pPr>
      <w:r>
        <w:t xml:space="preserve">  userTweetEntityGraphClient: UserTweetEntityGraphClient,</w:t>
      </w:r>
    </w:p>
    <w:p>
      <w:pPr>
        <w:jc w:val="both"/>
      </w:pPr>
      <w:r>
        <w:t xml:space="preserve">  gizmoduckClient: GizmoduckClient,</w:t>
      </w:r>
    </w:p>
    <w:p>
      <w:pPr>
        <w:jc w:val="both"/>
      </w:pPr>
      <w:r>
        <w:t xml:space="preserve">  searchClient: SearchClient,</w:t>
      </w:r>
    </w:p>
    <w:p>
      <w:pPr>
        <w:jc w:val="both"/>
      </w:pPr>
      <w:r>
        <w:t xml:space="preserve">  tweetyPieClient: TweetyPieClient,</w:t>
      </w:r>
    </w:p>
    <w:p>
      <w:pPr>
        <w:jc w:val="both"/>
      </w:pPr>
      <w:r>
        <w:t xml:space="preserve">  userMetadataClient: UserMetadataClient,</w:t>
      </w:r>
    </w:p>
    <w:p>
      <w:pPr>
        <w:jc w:val="both"/>
      </w:pPr>
      <w:r>
        <w:t xml:space="preserve">  followGraphDataProvider: FollowGraphDataProvider,</w:t>
      </w:r>
    </w:p>
    <w:p>
      <w:pPr>
        <w:jc w:val="both"/>
      </w:pPr>
      <w:r>
        <w:t xml:space="preserve">  contentFeaturesCache: Store[TweetId, ContentFeatures],</w:t>
      </w:r>
    </w:p>
    <w:p>
      <w:pPr>
        <w:jc w:val="both"/>
      </w:pPr>
      <w:r>
        <w:t xml:space="preserve">  statsReceiver: StatsReceiver) {</w:t>
      </w:r>
    </w:p>
    <w:p>
      <w:pPr>
        <w:jc w:val="both"/>
      </w:pPr>
      <w:r/>
    </w:p>
    <w:p>
      <w:pPr>
        <w:jc w:val="both"/>
      </w:pPr>
      <w:r>
        <w:t xml:space="preserve">  private[this] val socialProofTypes = Seq(SocialProofType.Favorite)</w:t>
      </w:r>
    </w:p>
    <w:p>
      <w:pPr>
        <w:jc w:val="both"/>
      </w:pPr>
      <w:r/>
    </w:p>
    <w:p>
      <w:pPr>
        <w:jc w:val="both"/>
      </w:pPr>
      <w:r>
        <w:t xml:space="preserve">  private[this] val baseScope = statsReceiver.scope("utegLikedByTweetsSource")</w:t>
      </w:r>
    </w:p>
    <w:p>
      <w:pPr>
        <w:jc w:val="both"/>
      </w:pPr>
      <w:r>
        <w:t xml:space="preserve">  private[this] val requestStats = RequestStatsReceiver(baseScope)</w:t>
      </w:r>
    </w:p>
    <w:p>
      <w:pPr>
        <w:jc w:val="both"/>
      </w:pPr>
      <w:r/>
    </w:p>
    <w:p>
      <w:pPr>
        <w:jc w:val="both"/>
      </w:pPr>
      <w:r>
        <w:t xml:space="preserve">  private[this] val failOpenScope = baseScope.scope("failOpen")</w:t>
      </w:r>
    </w:p>
    <w:p>
      <w:pPr>
        <w:jc w:val="both"/>
      </w:pPr>
      <w:r>
        <w:t xml:space="preserve">  private[this] val userProfileHandler = new FailOpenHandler(failOpenScope, "userProfileInfo")</w:t>
      </w:r>
    </w:p>
    <w:p>
      <w:pPr>
        <w:jc w:val="both"/>
      </w:pPr>
      <w:r>
        <w:t xml:space="preserve">  private[this] val userLanguagesHandler = new FailOpenHandler(failOpenScope, "userLanguages")</w:t>
      </w:r>
    </w:p>
    <w:p>
      <w:pPr>
        <w:jc w:val="both"/>
      </w:pPr>
      <w:r/>
    </w:p>
    <w:p>
      <w:pPr>
        <w:jc w:val="both"/>
      </w:pPr>
      <w:r>
        <w:t xml:space="preserve">  private[this] val debugAuthorsMonitoringProvider =</w:t>
      </w:r>
    </w:p>
    <w:p>
      <w:pPr>
        <w:jc w:val="both"/>
      </w:pPr>
      <w:r>
        <w:t xml:space="preserve">    DependencyProvider.from(MonitoringParams.DebugAuthorsAllowListParam)</w:t>
      </w:r>
    </w:p>
    <w:p>
      <w:pPr>
        <w:jc w:val="both"/>
      </w:pPr>
      <w:r/>
    </w:p>
    <w:p>
      <w:pPr>
        <w:jc w:val="both"/>
      </w:pPr>
      <w:r>
        <w:t xml:space="preserve">  private[this] val maxFollowedUsersProvider =</w:t>
      </w:r>
    </w:p>
    <w:p>
      <w:pPr>
        <w:jc w:val="both"/>
      </w:pPr>
      <w:r>
        <w:t xml:space="preserve">    DependencyProvider.value(RecapParams.MaxFollowedUsers.default)</w:t>
      </w:r>
    </w:p>
    <w:p>
      <w:pPr>
        <w:jc w:val="both"/>
      </w:pPr>
      <w:r>
        <w:t xml:space="preserve">  private[this] val followGraphDataTransform =</w:t>
      </w:r>
    </w:p>
    <w:p>
      <w:pPr>
        <w:jc w:val="both"/>
      </w:pPr>
      <w:r>
        <w:t xml:space="preserve">    new FollowGraphDataTransform(followGraphDataProvider, maxFollowedUsersProvider)</w:t>
      </w:r>
    </w:p>
    <w:p>
      <w:pPr>
        <w:jc w:val="both"/>
      </w:pPr>
      <w:r/>
    </w:p>
    <w:p>
      <w:pPr>
        <w:jc w:val="both"/>
      </w:pPr>
      <w:r>
        <w:t xml:space="preserve">  private[this] val searchResultsTransform =</w:t>
      </w:r>
    </w:p>
    <w:p>
      <w:pPr>
        <w:jc w:val="both"/>
      </w:pPr>
      <w:r>
        <w:t xml:space="preserve">    new UtegLikedByTweetsSearchResultsTransform(</w:t>
      </w:r>
    </w:p>
    <w:p>
      <w:pPr>
        <w:jc w:val="both"/>
      </w:pPr>
      <w:r>
        <w:t xml:space="preserve">      searchClient = searchClient,</w:t>
      </w:r>
    </w:p>
    <w:p>
      <w:pPr>
        <w:jc w:val="both"/>
      </w:pPr>
      <w:r>
        <w:t xml:space="preserve">      statsReceiver = baseScope,</w:t>
      </w:r>
    </w:p>
    <w:p>
      <w:pPr>
        <w:jc w:val="both"/>
      </w:pPr>
      <w:r>
        <w:t xml:space="preserve">      relevanceSearchProvider =</w:t>
      </w:r>
    </w:p>
    <w:p>
      <w:pPr>
        <w:jc w:val="both"/>
      </w:pPr>
      <w:r>
        <w:t xml:space="preserve">        DependencyProvider.from(UtegLikedByTweetsParams.EnableRelevanceSearchParam)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private[this] val userProfileInfoTransform =</w:t>
      </w:r>
    </w:p>
    <w:p>
      <w:pPr>
        <w:jc w:val="both"/>
      </w:pPr>
      <w:r>
        <w:t xml:space="preserve">    new UserProfileInfoTransform(userProfileHandler, gizmoduckClient)</w:t>
      </w:r>
    </w:p>
    <w:p>
      <w:pPr>
        <w:jc w:val="both"/>
      </w:pPr>
      <w:r>
        <w:t xml:space="preserve">  private[this] val languagesTransform =</w:t>
      </w:r>
    </w:p>
    <w:p>
      <w:pPr>
        <w:jc w:val="both"/>
      </w:pPr>
      <w:r>
        <w:t xml:space="preserve">    new UserLanguagesTransform(userLanguagesHandler, userMetadataClient)</w:t>
      </w:r>
    </w:p>
    <w:p>
      <w:pPr>
        <w:jc w:val="both"/>
      </w:pPr>
      <w:r/>
    </w:p>
    <w:p>
      <w:pPr>
        <w:jc w:val="both"/>
      </w:pPr>
      <w:r>
        <w:t xml:space="preserve">  private[this] val candidateGenerationTransform = new CandidateGenerationTransform(baseScope)</w:t>
      </w:r>
    </w:p>
    <w:p>
      <w:pPr>
        <w:jc w:val="both"/>
      </w:pPr>
      <w:r/>
    </w:p>
    <w:p>
      <w:pPr>
        <w:jc w:val="both"/>
      </w:pPr>
      <w:r>
        <w:t xml:space="preserve">  private[this] val maxCandidatesToFetchFromUtegProvider = DependencyProvider { query =&gt;</w:t>
      </w:r>
    </w:p>
    <w:p>
      <w:pPr>
        <w:jc w:val="both"/>
      </w:pPr>
      <w:r>
        <w:t xml:space="preserve">    query.utegLikedByTweetsOptions</w:t>
      </w:r>
    </w:p>
    <w:p>
      <w:pPr>
        <w:jc w:val="both"/>
      </w:pPr>
      <w:r>
        <w:t xml:space="preserve">      .map(_.utegCount).getOrElse(</w:t>
      </w:r>
    </w:p>
    <w:p>
      <w:pPr>
        <w:jc w:val="both"/>
      </w:pPr>
      <w:r>
        <w:t xml:space="preserve">        query.utegLikedByTweetsOptions match {</w:t>
      </w:r>
    </w:p>
    <w:p>
      <w:pPr>
        <w:jc w:val="both"/>
      </w:pPr>
      <w:r>
        <w:t xml:space="preserve">          case Some(opts) =&gt;</w:t>
      </w:r>
    </w:p>
    <w:p>
      <w:pPr>
        <w:jc w:val="both"/>
      </w:pPr>
      <w:r>
        <w:t xml:space="preserve">            if (opts.isInNetwork) query.params(UtegLikedByTweetsParams.DefaultUTEGInNetworkCount)</w:t>
      </w:r>
    </w:p>
    <w:p>
      <w:pPr>
        <w:jc w:val="both"/>
      </w:pPr>
      <w:r>
        <w:t xml:space="preserve">            else query.params(UtegLikedByTweetsParams.DefaultUTEGOutOfNetworkCount)</w:t>
      </w:r>
    </w:p>
    <w:p>
      <w:pPr>
        <w:jc w:val="both"/>
      </w:pPr>
      <w:r>
        <w:t xml:space="preserve">          case None =&gt; 0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isInNetwork(envelope: CandidateEnvelope): Boolean =</w:t>
      </w:r>
    </w:p>
    <w:p>
      <w:pPr>
        <w:jc w:val="both"/>
      </w:pPr>
      <w:r>
        <w:t xml:space="preserve">    isInNetwork(envelope.query)</w:t>
      </w:r>
    </w:p>
    <w:p>
      <w:pPr>
        <w:jc w:val="both"/>
      </w:pPr>
      <w:r/>
    </w:p>
    <w:p>
      <w:pPr>
        <w:jc w:val="both"/>
      </w:pPr>
      <w:r>
        <w:t xml:space="preserve">  private[this] def isInNetwork(query: RecapQuery): Boolean =</w:t>
      </w:r>
    </w:p>
    <w:p>
      <w:pPr>
        <w:jc w:val="both"/>
      </w:pPr>
      <w:r>
        <w:t xml:space="preserve">    query.utegLikedByTweetsOptions.exists(_.isInNetwork)</w:t>
      </w:r>
    </w:p>
    <w:p>
      <w:pPr>
        <w:jc w:val="both"/>
      </w:pPr>
      <w:r/>
    </w:p>
    <w:p>
      <w:pPr>
        <w:jc w:val="both"/>
      </w:pPr>
      <w:r>
        <w:t xml:space="preserve">  private[this] def isInNetwork(hydratedEnvelope: HydratedCandidatesAndFeaturesEnvelope): Boolean =</w:t>
      </w:r>
    </w:p>
    <w:p>
      <w:pPr>
        <w:jc w:val="both"/>
      </w:pPr>
      <w:r>
        <w:t xml:space="preserve">    isInNetwork(hydratedEnvelope.candidateEnvelope)</w:t>
      </w:r>
    </w:p>
    <w:p>
      <w:pPr>
        <w:jc w:val="both"/>
      </w:pPr>
      <w:r/>
    </w:p>
    <w:p>
      <w:pPr>
        <w:jc w:val="both"/>
      </w:pPr>
      <w:r>
        <w:t xml:space="preserve">  private[this] val recommendationsFilter =</w:t>
      </w:r>
    </w:p>
    <w:p>
      <w:pPr>
        <w:jc w:val="both"/>
      </w:pPr>
      <w:r>
        <w:t xml:space="preserve">    DependencyTransformer.partition[Seq[TweetRecommendation], Seq[TweetRecommendation]](</w:t>
      </w:r>
    </w:p>
    <w:p>
      <w:pPr>
        <w:jc w:val="both"/>
      </w:pPr>
      <w:r>
        <w:t xml:space="preserve">      gate = Gate[RecapQuery](f = (query: RecapQuery) =&gt; isInNetwork(query)),</w:t>
      </w:r>
    </w:p>
    <w:p>
      <w:pPr>
        <w:jc w:val="both"/>
      </w:pPr>
      <w:r>
        <w:t xml:space="preserve">      ifTrue = DependencyTransformer.identity,</w:t>
      </w:r>
    </w:p>
    <w:p>
      <w:pPr>
        <w:jc w:val="both"/>
      </w:pPr>
      <w:r>
        <w:t xml:space="preserve">      ifFalse = new UTEGRecommendationsFilterBuilder[RecapQuery](</w:t>
      </w:r>
    </w:p>
    <w:p>
      <w:pPr>
        <w:jc w:val="both"/>
      </w:pPr>
      <w:r>
        <w:t xml:space="preserve">        enablingGate =</w:t>
      </w:r>
    </w:p>
    <w:p>
      <w:pPr>
        <w:jc w:val="both"/>
      </w:pPr>
      <w:r>
        <w:t xml:space="preserve">          RecapQuery.paramGate(UtegLikedByTweetsParams.UTEGRecommendationsFilter.EnableParam),</w:t>
      </w:r>
    </w:p>
    <w:p>
      <w:pPr>
        <w:jc w:val="both"/>
      </w:pPr>
      <w:r>
        <w:t xml:space="preserve">        excludeTweetGate =</w:t>
      </w:r>
    </w:p>
    <w:p>
      <w:pPr>
        <w:jc w:val="both"/>
      </w:pPr>
      <w:r>
        <w:t xml:space="preserve">          RecapQuery.paramGate(UtegLikedByTweetsParams.UTEGRecommendationsFilter.ExcludeTweetParam),</w:t>
      </w:r>
    </w:p>
    <w:p>
      <w:pPr>
        <w:jc w:val="both"/>
      </w:pPr>
      <w:r>
        <w:t xml:space="preserve">        excludeRetweetGate = RecapQuery.paramGate(</w:t>
      </w:r>
    </w:p>
    <w:p>
      <w:pPr>
        <w:jc w:val="both"/>
      </w:pPr>
      <w:r>
        <w:t xml:space="preserve">          UtegLikedByTweetsParams.UTEGRecommendationsFilter.ExcludeRetweetParam),</w:t>
      </w:r>
    </w:p>
    <w:p>
      <w:pPr>
        <w:jc w:val="both"/>
      </w:pPr>
      <w:r>
        <w:t xml:space="preserve">        excludeReplyGate =</w:t>
      </w:r>
    </w:p>
    <w:p>
      <w:pPr>
        <w:jc w:val="both"/>
      </w:pPr>
      <w:r>
        <w:t xml:space="preserve">          RecapQuery.paramGate(UtegLikedByTweetsParams.UTEGRecommendationsFilter.ExcludeReplyParam),</w:t>
      </w:r>
    </w:p>
    <w:p>
      <w:pPr>
        <w:jc w:val="both"/>
      </w:pPr>
      <w:r>
        <w:t xml:space="preserve">        excludeQuoteGate = RecapQuery.paramGate(</w:t>
      </w:r>
    </w:p>
    <w:p>
      <w:pPr>
        <w:jc w:val="both"/>
      </w:pPr>
      <w:r>
        <w:t xml:space="preserve">          UtegLikedByTweetsParams.UTEGRecommendationsFilter.ExcludeQuoteTweetParam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statsReceiver = baseScope</w:t>
      </w:r>
    </w:p>
    <w:p>
      <w:pPr>
        <w:jc w:val="both"/>
      </w:pPr>
      <w:r>
        <w:t xml:space="preserve">      ).build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private[this] val utegResultsTransform = new UTEGResultsTransform(</w:t>
      </w:r>
    </w:p>
    <w:p>
      <w:pPr>
        <w:jc w:val="both"/>
      </w:pPr>
      <w:r>
        <w:t xml:space="preserve">    userTweetEntityGraphClient,</w:t>
      </w:r>
    </w:p>
    <w:p>
      <w:pPr>
        <w:jc w:val="both"/>
      </w:pPr>
      <w:r>
        <w:t xml:space="preserve">    maxCandidatesToFetchFromUtegProvider,</w:t>
      </w:r>
    </w:p>
    <w:p>
      <w:pPr>
        <w:jc w:val="both"/>
      </w:pPr>
      <w:r>
        <w:t xml:space="preserve">    recommendationsFilter,</w:t>
      </w:r>
    </w:p>
    <w:p>
      <w:pPr>
        <w:jc w:val="both"/>
      </w:pPr>
      <w:r>
        <w:t xml:space="preserve">    socialProofTypes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private[this] val earlybirdScoreMultiplierProvider =</w:t>
      </w:r>
    </w:p>
    <w:p>
      <w:pPr>
        <w:jc w:val="both"/>
      </w:pPr>
      <w:r>
        <w:t xml:space="preserve">    DependencyProvider.from(UtegLikedByTweetsParams.EarlybirdScoreMultiplierParam)</w:t>
      </w:r>
    </w:p>
    <w:p>
      <w:pPr>
        <w:jc w:val="both"/>
      </w:pPr>
      <w:r>
        <w:t xml:space="preserve">  private[this] val maxCandidatesToReturnToCallerProvider = DependencyProvider { query =&gt;</w:t>
      </w:r>
    </w:p>
    <w:p>
      <w:pPr>
        <w:jc w:val="both"/>
      </w:pPr>
      <w:r>
        <w:t xml:space="preserve">    query.maxCount.getOrElse(query.params(UtegLikedByTweetsParams.DefaultMaxTweetCount))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val minNumFavedByUserIdsProvider = DependencyProvider { query =&gt;</w:t>
      </w:r>
    </w:p>
    <w:p>
      <w:pPr>
        <w:jc w:val="both"/>
      </w:pPr>
      <w:r>
        <w:t xml:space="preserve">    query.params(UtegLikedByTweetsParams.MinNumFavoritedByUserIdsParam)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val removeTweetsAuthoredBySeedSetForOutOfNetworkPipeline =</w:t>
      </w:r>
    </w:p>
    <w:p>
      <w:pPr>
        <w:jc w:val="both"/>
      </w:pPr>
      <w:r>
        <w:t xml:space="preserve">    FutureArrow.choose[CandidateEnvelope, CandidateEnvelope](</w:t>
      </w:r>
    </w:p>
    <w:p>
      <w:pPr>
        <w:jc w:val="both"/>
      </w:pPr>
      <w:r>
        <w:t xml:space="preserve">      predicate = isInNetwork,</w:t>
      </w:r>
    </w:p>
    <w:p>
      <w:pPr>
        <w:jc w:val="both"/>
      </w:pPr>
      <w:r>
        <w:t xml:space="preserve">      ifTrue = FutureArrow.identity,</w:t>
      </w:r>
    </w:p>
    <w:p>
      <w:pPr>
        <w:jc w:val="both"/>
      </w:pPr>
      <w:r>
        <w:t xml:space="preserve">      ifFalse = new UsersSearchResultMonitoringTransform(</w:t>
      </w:r>
    </w:p>
    <w:p>
      <w:pPr>
        <w:jc w:val="both"/>
      </w:pPr>
      <w:r>
        <w:t xml:space="preserve">        name = "RemoveCandidatesAuthoredByWeightedFollowingsTransform",</w:t>
      </w:r>
    </w:p>
    <w:p>
      <w:pPr>
        <w:jc w:val="both"/>
      </w:pPr>
      <w:r>
        <w:t xml:space="preserve">        RemoveCandidatesAuthoredByWeightedFollowingsTransform,</w:t>
      </w:r>
    </w:p>
    <w:p>
      <w:pPr>
        <w:jc w:val="both"/>
      </w:pPr>
      <w:r>
        <w:t xml:space="preserve">        baseScope,</w:t>
      </w:r>
    </w:p>
    <w:p>
      <w:pPr>
        <w:jc w:val="both"/>
      </w:pPr>
      <w:r>
        <w:t xml:space="preserve">        debugAuthorsMonitoringProvider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private[this] val minNumFavoritedByUserIdsFilterTransform =</w:t>
      </w:r>
    </w:p>
    <w:p>
      <w:pPr>
        <w:jc w:val="both"/>
      </w:pPr>
      <w:r>
        <w:t xml:space="preserve">    FutureArrow.choose[CandidateEnvelope, CandidateEnvelope](</w:t>
      </w:r>
    </w:p>
    <w:p>
      <w:pPr>
        <w:jc w:val="both"/>
      </w:pPr>
      <w:r>
        <w:t xml:space="preserve">      predicate = isInNetwork,</w:t>
      </w:r>
    </w:p>
    <w:p>
      <w:pPr>
        <w:jc w:val="both"/>
      </w:pPr>
      <w:r>
        <w:t xml:space="preserve">      ifTrue = FutureArrow.identity,</w:t>
      </w:r>
    </w:p>
    <w:p>
      <w:pPr>
        <w:jc w:val="both"/>
      </w:pPr>
      <w:r>
        <w:t xml:space="preserve">      ifFalse = new UsersSearchResultMonitoringTransform(</w:t>
      </w:r>
    </w:p>
    <w:p>
      <w:pPr>
        <w:jc w:val="both"/>
      </w:pPr>
      <w:r>
        <w:t xml:space="preserve">        name = "MinNumNonAuthorFavoritedByUserIdsFilterTransform",</w:t>
      </w:r>
    </w:p>
    <w:p>
      <w:pPr>
        <w:jc w:val="both"/>
      </w:pPr>
      <w:r>
        <w:t xml:space="preserve">        new MinNumNonAuthorFavoritedByUserIdsFilterTransform(</w:t>
      </w:r>
    </w:p>
    <w:p>
      <w:pPr>
        <w:jc w:val="both"/>
      </w:pPr>
      <w:r>
        <w:t xml:space="preserve">          minNumFavoritedByUserIdsProvider = minNumFavedByUserIdsProvider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baseScope,</w:t>
      </w:r>
    </w:p>
    <w:p>
      <w:pPr>
        <w:jc w:val="both"/>
      </w:pPr>
      <w:r>
        <w:t xml:space="preserve">        debugAuthorsMonitoringProvider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private[this] val includeRandomTweetProvider =</w:t>
      </w:r>
    </w:p>
    <w:p>
      <w:pPr>
        <w:jc w:val="both"/>
      </w:pPr>
      <w:r>
        <w:t xml:space="preserve">    DependencyProvider.from(UtegLikedByTweetsParams.IncludeRandomTweetParam)</w:t>
      </w:r>
    </w:p>
    <w:p>
      <w:pPr>
        <w:jc w:val="both"/>
      </w:pPr>
      <w:r>
        <w:t xml:space="preserve">  private[this] val includeSingleRandomTweetProvider =</w:t>
      </w:r>
    </w:p>
    <w:p>
      <w:pPr>
        <w:jc w:val="both"/>
      </w:pPr>
      <w:r>
        <w:t xml:space="preserve">    DependencyProvider.from(UtegLikedByTweetsParams.IncludeSingleRandomTweetParam)</w:t>
      </w:r>
    </w:p>
    <w:p>
      <w:pPr>
        <w:jc w:val="both"/>
      </w:pPr>
      <w:r>
        <w:t xml:space="preserve">  private[this] val probabilityRandomTweetProvider =</w:t>
      </w:r>
    </w:p>
    <w:p>
      <w:pPr>
        <w:jc w:val="both"/>
      </w:pPr>
      <w:r>
        <w:t xml:space="preserve">    DependencyProvider.from(UtegLikedByTweetsParams.ProbabilityRandomTweetParam)</w:t>
      </w:r>
    </w:p>
    <w:p>
      <w:pPr>
        <w:jc w:val="both"/>
      </w:pPr>
      <w:r/>
    </w:p>
    <w:p>
      <w:pPr>
        <w:jc w:val="both"/>
      </w:pPr>
      <w:r>
        <w:t xml:space="preserve">  private[this] val markRandomTweetTransform = new MarkRandomTweetTransform(</w:t>
      </w:r>
    </w:p>
    <w:p>
      <w:pPr>
        <w:jc w:val="both"/>
      </w:pPr>
      <w:r>
        <w:t xml:space="preserve">    includeRandomTweetProvider = includeRandomTweetProvider,</w:t>
      </w:r>
    </w:p>
    <w:p>
      <w:pPr>
        <w:jc w:val="both"/>
      </w:pPr>
      <w:r>
        <w:t xml:space="preserve">    includeSingleRandomTweetProvider = includeSingleRandomTweetProvider,</w:t>
      </w:r>
    </w:p>
    <w:p>
      <w:pPr>
        <w:jc w:val="both"/>
      </w:pPr>
      <w:r>
        <w:t xml:space="preserve">    probabilityRandomTweetProvider = probabilityRandomTweetProvider,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private[this] val combinedScoreTruncateTransform =</w:t>
      </w:r>
    </w:p>
    <w:p>
      <w:pPr>
        <w:jc w:val="both"/>
      </w:pPr>
      <w:r>
        <w:t xml:space="preserve">    FutureArrow.choose[CandidateEnvelope, CandidateEnvelope](</w:t>
      </w:r>
    </w:p>
    <w:p>
      <w:pPr>
        <w:jc w:val="both"/>
      </w:pPr>
      <w:r>
        <w:t xml:space="preserve">      predicate = isInNetwork,</w:t>
      </w:r>
    </w:p>
    <w:p>
      <w:pPr>
        <w:jc w:val="both"/>
      </w:pPr>
      <w:r>
        <w:t xml:space="preserve">      ifTrue = FutureArrow.identity,</w:t>
      </w:r>
    </w:p>
    <w:p>
      <w:pPr>
        <w:jc w:val="both"/>
      </w:pPr>
      <w:r>
        <w:t xml:space="preserve">      ifFalse = new CombinedScoreAndTruncateTransform(</w:t>
      </w:r>
    </w:p>
    <w:p>
      <w:pPr>
        <w:jc w:val="both"/>
      </w:pPr>
      <w:r>
        <w:t xml:space="preserve">        maxTweetCountProvider = maxCandidatesToReturnToCallerProvider,</w:t>
      </w:r>
    </w:p>
    <w:p>
      <w:pPr>
        <w:jc w:val="both"/>
      </w:pPr>
      <w:r>
        <w:t xml:space="preserve">        earlybirdScoreMultiplierProvider = earlybirdScoreMultiplierProvider,</w:t>
      </w:r>
    </w:p>
    <w:p>
      <w:pPr>
        <w:jc w:val="both"/>
      </w:pPr>
      <w:r>
        <w:t xml:space="preserve">        numAdditionalRepliesProvider =</w:t>
      </w:r>
    </w:p>
    <w:p>
      <w:pPr>
        <w:jc w:val="both"/>
      </w:pPr>
      <w:r>
        <w:t xml:space="preserve">          DependencyProvider.from(UtegLikedByTweetsParams.NumAdditionalRepliesParam),</w:t>
      </w:r>
    </w:p>
    <w:p>
      <w:pPr>
        <w:jc w:val="both"/>
      </w:pPr>
      <w:r>
        <w:t xml:space="preserve">        statsReceiver = baseScope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private[this] val excludeRecommendedRepliesToNonFollowedUsersGate: Gate[RecapQuery] =</w:t>
      </w:r>
    </w:p>
    <w:p>
      <w:pPr>
        <w:jc w:val="both"/>
      </w:pPr>
      <w:r>
        <w:t xml:space="preserve">    RecapQuery.paramGate(</w:t>
      </w:r>
    </w:p>
    <w:p>
      <w:pPr>
        <w:jc w:val="both"/>
      </w:pPr>
      <w:r>
        <w:t xml:space="preserve">      UtegLikedByTweetsParams.UTEGRecommendationsFilter.ExcludeRecommendedRepliesToNonFollowedUsersParam)</w:t>
      </w:r>
    </w:p>
    <w:p>
      <w:pPr>
        <w:jc w:val="both"/>
      </w:pPr>
      <w:r/>
    </w:p>
    <w:p>
      <w:pPr>
        <w:jc w:val="both"/>
      </w:pPr>
      <w:r>
        <w:t xml:space="preserve">  private[this] def enableUseFollowGraphDataForRecommendedReplies(</w:t>
      </w:r>
    </w:p>
    <w:p>
      <w:pPr>
        <w:jc w:val="both"/>
      </w:pPr>
      <w:r>
        <w:t xml:space="preserve">    envelope: CandidateEnvelope</w:t>
      </w:r>
    </w:p>
    <w:p>
      <w:pPr>
        <w:jc w:val="both"/>
      </w:pPr>
      <w:r>
        <w:t xml:space="preserve">  ): Boolean =</w:t>
      </w:r>
    </w:p>
    <w:p>
      <w:pPr>
        <w:jc w:val="both"/>
      </w:pPr>
      <w:r>
        <w:t xml:space="preserve">    excludeRecommendedRepliesToNonFollowedUsersGate(envelope.query)</w:t>
      </w:r>
    </w:p>
    <w:p>
      <w:pPr>
        <w:jc w:val="both"/>
      </w:pPr>
      <w:r/>
    </w:p>
    <w:p>
      <w:pPr>
        <w:jc w:val="both"/>
      </w:pPr>
      <w:r>
        <w:t xml:space="preserve">  val dynamicHydratedTweetsFilter: FutureArrow[CandidateEnvelope, CandidateEnvelope] =</w:t>
      </w:r>
    </w:p>
    <w:p>
      <w:pPr>
        <w:jc w:val="both"/>
      </w:pPr>
      <w:r>
        <w:t xml:space="preserve">    FutureArrow.choose[CandidateEnvelope, CandidateEnvelope](</w:t>
      </w:r>
    </w:p>
    <w:p>
      <w:pPr>
        <w:jc w:val="both"/>
      </w:pPr>
      <w:r>
        <w:t xml:space="preserve">      predicate = enableUseFollowGraphDataForRecommendedReplies,</w:t>
      </w:r>
    </w:p>
    <w:p>
      <w:pPr>
        <w:jc w:val="both"/>
      </w:pPr>
      <w:r>
        <w:t xml:space="preserve">      ifTrue = new TweetKindOptionHydratedTweetsFilterTransform(</w:t>
      </w:r>
    </w:p>
    <w:p>
      <w:pPr>
        <w:jc w:val="both"/>
      </w:pPr>
      <w:r>
        <w:t xml:space="preserve">        useFollowGraphData = true,</w:t>
      </w:r>
    </w:p>
    <w:p>
      <w:pPr>
        <w:jc w:val="both"/>
      </w:pPr>
      <w:r>
        <w:t xml:space="preserve">        useSourceTweets = false,</w:t>
      </w:r>
    </w:p>
    <w:p>
      <w:pPr>
        <w:jc w:val="both"/>
      </w:pPr>
      <w:r>
        <w:t xml:space="preserve">        statsReceiver = baseScope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ifFalse = new TweetKindOptionHydratedTweetsFilterTransform(</w:t>
      </w:r>
    </w:p>
    <w:p>
      <w:pPr>
        <w:jc w:val="both"/>
      </w:pPr>
      <w:r>
        <w:t xml:space="preserve">        useFollowGraphData = false,</w:t>
      </w:r>
    </w:p>
    <w:p>
      <w:pPr>
        <w:jc w:val="both"/>
      </w:pPr>
      <w:r>
        <w:t xml:space="preserve">        useSourceTweets = false,</w:t>
      </w:r>
    </w:p>
    <w:p>
      <w:pPr>
        <w:jc w:val="both"/>
      </w:pPr>
      <w:r>
        <w:t xml:space="preserve">        statsReceiver = baseScope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private[this] val trimToMatchSearchResultsTransform =</w:t>
      </w:r>
    </w:p>
    <w:p>
      <w:pPr>
        <w:jc w:val="both"/>
      </w:pPr>
      <w:r>
        <w:t xml:space="preserve">    new UsersSearchResultMonitoringTransform(</w:t>
      </w:r>
    </w:p>
    <w:p>
      <w:pPr>
        <w:jc w:val="both"/>
      </w:pPr>
      <w:r>
        <w:t xml:space="preserve">      name = "TrimToMatchSearchResultsTransform",</w:t>
      </w:r>
    </w:p>
    <w:p>
      <w:pPr>
        <w:jc w:val="both"/>
      </w:pPr>
      <w:r>
        <w:t xml:space="preserve">      new TrimToMatchSearchResultsTransform(</w:t>
      </w:r>
    </w:p>
    <w:p>
      <w:pPr>
        <w:jc w:val="both"/>
      </w:pPr>
      <w:r>
        <w:t xml:space="preserve">        hydrateReplyRootTweetProvider = DependencyProvider.False,</w:t>
      </w:r>
    </w:p>
    <w:p>
      <w:pPr>
        <w:jc w:val="both"/>
      </w:pPr>
      <w:r>
        <w:t xml:space="preserve">        statsReceiver = baseScope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baseScope,</w:t>
      </w:r>
    </w:p>
    <w:p>
      <w:pPr>
        <w:jc w:val="both"/>
      </w:pPr>
      <w:r>
        <w:t xml:space="preserve">      debugAuthorsMonitoringProvider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combine score and truncate tweet candidates immediately after</w:t>
      </w:r>
    </w:p>
    <w:p>
      <w:pPr>
        <w:jc w:val="both"/>
      </w:pPr>
      <w:r>
        <w:t xml:space="preserve">  private[this] val hydrationAndFilteringPipeline =</w:t>
      </w:r>
    </w:p>
    <w:p>
      <w:pPr>
        <w:jc w:val="both"/>
      </w:pPr>
      <w:r>
        <w:t xml:space="preserve">    CreateCandidateEnvelopeTransform</w:t>
      </w:r>
    </w:p>
    <w:p>
      <w:pPr>
        <w:jc w:val="both"/>
      </w:pPr>
      <w:r>
        <w:t xml:space="preserve">      .andThen(followGraphDataTransform)</w:t>
      </w:r>
    </w:p>
    <w:p>
      <w:pPr>
        <w:jc w:val="both"/>
      </w:pPr>
      <w:r>
        <w:t xml:space="preserve">      .andThen(utegResultsTransform)</w:t>
      </w:r>
    </w:p>
    <w:p>
      <w:pPr>
        <w:jc w:val="both"/>
      </w:pPr>
      <w:r>
        <w:t xml:space="preserve">      .andThen(searchResultsTransform)</w:t>
      </w:r>
    </w:p>
    <w:p>
      <w:pPr>
        <w:jc w:val="both"/>
      </w:pPr>
      <w:r>
        <w:t xml:space="preserve">      // For out of network tweets, remove tweets whose author is contained in the weighted following seed set passed into TLR</w:t>
      </w:r>
    </w:p>
    <w:p>
      <w:pPr>
        <w:jc w:val="both"/>
      </w:pPr>
      <w:r>
        <w:t xml:space="preserve">      .andThen(removeTweetsAuthoredBySeedSetForOutOfNetworkPipeline)</w:t>
      </w:r>
    </w:p>
    <w:p>
      <w:pPr>
        <w:jc w:val="both"/>
      </w:pPr>
      <w:r>
        <w:t xml:space="preserve">      .andThen(minNumFavoritedByUserIdsFilterTransform)</w:t>
      </w:r>
    </w:p>
    <w:p>
      <w:pPr>
        <w:jc w:val="both"/>
      </w:pPr>
      <w:r>
        <w:t xml:space="preserve">      .andThen(CandidateTweetHydrationTransform)</w:t>
      </w:r>
    </w:p>
    <w:p>
      <w:pPr>
        <w:jc w:val="both"/>
      </w:pPr>
      <w:r>
        <w:t xml:space="preserve">      .andThen(markRandomTweetTransform)</w:t>
      </w:r>
    </w:p>
    <w:p>
      <w:pPr>
        <w:jc w:val="both"/>
      </w:pPr>
      <w:r>
        <w:t xml:space="preserve">      .andThen(dynamicHydratedTweetsFilter)</w:t>
      </w:r>
    </w:p>
    <w:p>
      <w:pPr>
        <w:jc w:val="both"/>
      </w:pPr>
      <w:r>
        <w:t xml:space="preserve">      .andThen(TrimToMatchHydratedTweetsTransform)</w:t>
      </w:r>
    </w:p>
    <w:p>
      <w:pPr>
        <w:jc w:val="both"/>
      </w:pPr>
      <w:r>
        <w:t xml:space="preserve">      .andThen(combinedScoreTruncateTransform)</w:t>
      </w:r>
    </w:p>
    <w:p>
      <w:pPr>
        <w:jc w:val="both"/>
      </w:pPr>
      <w:r>
        <w:t xml:space="preserve">      .andThen(trimToMatchSearchResultsTransform)</w:t>
      </w:r>
    </w:p>
    <w:p>
      <w:pPr>
        <w:jc w:val="both"/>
      </w:pPr>
      <w:r/>
    </w:p>
    <w:p>
      <w:pPr>
        <w:jc w:val="both"/>
      </w:pPr>
      <w:r>
        <w:t xml:space="preserve">  // runs the main pipeline in parallel with fetching user profile info and user languages</w:t>
      </w:r>
    </w:p>
    <w:p>
      <w:pPr>
        <w:jc w:val="both"/>
      </w:pPr>
      <w:r>
        <w:t xml:space="preserve">  private[this] val featureHydrationDataTransform = new FeatureHydrationDataTransform(</w:t>
      </w:r>
    </w:p>
    <w:p>
      <w:pPr>
        <w:jc w:val="both"/>
      </w:pPr>
      <w:r>
        <w:t xml:space="preserve">    hydrationAndFilteringPipeline,</w:t>
      </w:r>
    </w:p>
    <w:p>
      <w:pPr>
        <w:jc w:val="both"/>
      </w:pPr>
      <w:r>
        <w:t xml:space="preserve">    languagesTransform,</w:t>
      </w:r>
    </w:p>
    <w:p>
      <w:pPr>
        <w:jc w:val="both"/>
      </w:pPr>
      <w:r>
        <w:t xml:space="preserve">    userProfileInfoTransform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private[this] val contentFeaturesHydrationTransform =</w:t>
      </w:r>
    </w:p>
    <w:p>
      <w:pPr>
        <w:jc w:val="both"/>
      </w:pPr>
      <w:r>
        <w:t xml:space="preserve">    new ContentFeaturesHydrationTransformBuilder(</w:t>
      </w:r>
    </w:p>
    <w:p>
      <w:pPr>
        <w:jc w:val="both"/>
      </w:pPr>
      <w:r>
        <w:t xml:space="preserve">      tweetyPieClient,</w:t>
      </w:r>
    </w:p>
    <w:p>
      <w:pPr>
        <w:jc w:val="both"/>
      </w:pPr>
      <w:r>
        <w:t xml:space="preserve">      contentFeaturesCache,</w:t>
      </w:r>
    </w:p>
    <w:p>
      <w:pPr>
        <w:jc w:val="both"/>
      </w:pPr>
      <w:r>
        <w:t xml:space="preserve">      enableContentFeaturesGate =</w:t>
      </w:r>
    </w:p>
    <w:p>
      <w:pPr>
        <w:jc w:val="both"/>
      </w:pPr>
      <w:r>
        <w:t xml:space="preserve">        RecapQuery.paramGate(UtegLikedByTweetsParams.EnableContentFeaturesHydrationParam),</w:t>
      </w:r>
    </w:p>
    <w:p>
      <w:pPr>
        <w:jc w:val="both"/>
      </w:pPr>
      <w:r>
        <w:t xml:space="preserve">      enableTokensInContentFeaturesGate =</w:t>
      </w:r>
    </w:p>
    <w:p>
      <w:pPr>
        <w:jc w:val="both"/>
      </w:pPr>
      <w:r>
        <w:t xml:space="preserve">        RecapQuery.paramGate(UtegLikedByTweetsParams.EnableTokensInContentFeaturesHydrationParam),</w:t>
      </w:r>
    </w:p>
    <w:p>
      <w:pPr>
        <w:jc w:val="both"/>
      </w:pPr>
      <w:r>
        <w:t xml:space="preserve">      enableTweetTextInContentFeaturesGate = RecapQuery.paramGate(</w:t>
      </w:r>
    </w:p>
    <w:p>
      <w:pPr>
        <w:jc w:val="both"/>
      </w:pPr>
      <w:r>
        <w:t xml:space="preserve">        UtegLikedByTweetsParams.EnableTweetTextInContentFeaturesHydrationParam),</w:t>
      </w:r>
    </w:p>
    <w:p>
      <w:pPr>
        <w:jc w:val="both"/>
      </w:pPr>
      <w:r>
        <w:t xml:space="preserve">      enableConversationControlContentFeaturesGate = RecapQuery.paramGate(</w:t>
      </w:r>
    </w:p>
    <w:p>
      <w:pPr>
        <w:jc w:val="both"/>
      </w:pPr>
      <w:r>
        <w:t xml:space="preserve">        UtegLikedByTweetsParams.EnableConversationControlInContentFeaturesHydrationParam),</w:t>
      </w:r>
    </w:p>
    <w:p>
      <w:pPr>
        <w:jc w:val="both"/>
      </w:pPr>
      <w:r>
        <w:t xml:space="preserve">      enableTweetMediaHydrationGate = RecapQuery.paramGate(</w:t>
      </w:r>
    </w:p>
    <w:p>
      <w:pPr>
        <w:jc w:val="both"/>
      </w:pPr>
      <w:r>
        <w:t xml:space="preserve">        UtegLikedByTweetsParams.EnableTweetMediaHydrationParam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hydrateInReplyToTweets = true,</w:t>
      </w:r>
    </w:p>
    <w:p>
      <w:pPr>
        <w:jc w:val="both"/>
      </w:pPr>
      <w:r>
        <w:t xml:space="preserve">      statsReceiver = baseScope</w:t>
      </w:r>
    </w:p>
    <w:p>
      <w:pPr>
        <w:jc w:val="both"/>
      </w:pPr>
      <w:r>
        <w:t xml:space="preserve">    ).build()</w:t>
      </w:r>
    </w:p>
    <w:p>
      <w:pPr>
        <w:jc w:val="both"/>
      </w:pPr>
      <w:r/>
    </w:p>
    <w:p>
      <w:pPr>
        <w:jc w:val="both"/>
      </w:pPr>
      <w:r>
        <w:t xml:space="preserve">  // use OutOfNetworkTweetsSearchFeaturesHydrationTransform for rectweets</w:t>
      </w:r>
    </w:p>
    <w:p>
      <w:pPr>
        <w:jc w:val="both"/>
      </w:pPr>
      <w:r>
        <w:t xml:space="preserve">  private[this] val tweetsSearchFeaturesHydrationTransform =</w:t>
      </w:r>
    </w:p>
    <w:p>
      <w:pPr>
        <w:jc w:val="both"/>
      </w:pPr>
      <w:r>
        <w:t xml:space="preserve">    FutureArrow</w:t>
      </w:r>
    </w:p>
    <w:p>
      <w:pPr>
        <w:jc w:val="both"/>
      </w:pPr>
      <w:r>
        <w:t xml:space="preserve">      .choose[HydratedCandidatesAndFeaturesEnvelope, HydratedCandidatesAndFeaturesEnvelope](</w:t>
      </w:r>
    </w:p>
    <w:p>
      <w:pPr>
        <w:jc w:val="both"/>
      </w:pPr>
      <w:r>
        <w:t xml:space="preserve">        predicate = isInNetwork,</w:t>
      </w:r>
    </w:p>
    <w:p>
      <w:pPr>
        <w:jc w:val="both"/>
      </w:pPr>
      <w:r>
        <w:t xml:space="preserve">        ifTrue = InNetworkTweetsSearchFeaturesHydrationTransform,</w:t>
      </w:r>
    </w:p>
    <w:p>
      <w:pPr>
        <w:jc w:val="both"/>
      </w:pPr>
      <w:r>
        <w:t xml:space="preserve">        ifFalse = OutOfNetworkTweetsSearchFeaturesHydrationTransform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private[this] def hydratesContentFeatures(</w:t>
      </w:r>
    </w:p>
    <w:p>
      <w:pPr>
        <w:jc w:val="both"/>
      </w:pPr>
      <w:r>
        <w:t xml:space="preserve">    hydratedEnvelope: HydratedCandidatesAndFeaturesEnvelope</w:t>
      </w:r>
    </w:p>
    <w:p>
      <w:pPr>
        <w:jc w:val="both"/>
      </w:pPr>
      <w:r>
        <w:t xml:space="preserve">  ): Boolean =</w:t>
      </w:r>
    </w:p>
    <w:p>
      <w:pPr>
        <w:jc w:val="both"/>
      </w:pPr>
      <w:r>
        <w:t xml:space="preserve">    hydratedEnvelope.candidateEnvelope.query.hydratesContentFeatures.getOrElse(true)</w:t>
      </w:r>
    </w:p>
    <w:p>
      <w:pPr>
        <w:jc w:val="both"/>
      </w:pPr>
      <w:r/>
    </w:p>
    <w:p>
      <w:pPr>
        <w:jc w:val="both"/>
      </w:pPr>
      <w:r>
        <w:t xml:space="preserve">  private[this] val contentFeaturesTransformer = FutureArrow.choose(</w:t>
      </w:r>
    </w:p>
    <w:p>
      <w:pPr>
        <w:jc w:val="both"/>
      </w:pPr>
      <w:r>
        <w:t xml:space="preserve">    predicate = hydratesContentFeatures,</w:t>
      </w:r>
    </w:p>
    <w:p>
      <w:pPr>
        <w:jc w:val="both"/>
      </w:pPr>
      <w:r>
        <w:t xml:space="preserve">    ifTrue = contentFeaturesHydrationTransform</w:t>
      </w:r>
    </w:p>
    <w:p>
      <w:pPr>
        <w:jc w:val="both"/>
      </w:pPr>
      <w:r>
        <w:t xml:space="preserve">      .andThen(CopyContentFeaturesIntoThriftTweetFeaturesTransform)</w:t>
      </w:r>
    </w:p>
    <w:p>
      <w:pPr>
        <w:jc w:val="both"/>
      </w:pPr>
      <w:r>
        <w:t xml:space="preserve">      .andThen(CopyContentFeaturesIntoHydratedTweetsTransform),</w:t>
      </w:r>
    </w:p>
    <w:p>
      <w:pPr>
        <w:jc w:val="both"/>
      </w:pPr>
      <w:r>
        <w:t xml:space="preserve">    ifFalse = FutureArrow[</w:t>
      </w:r>
    </w:p>
    <w:p>
      <w:pPr>
        <w:jc w:val="both"/>
      </w:pPr>
      <w:r>
        <w:t xml:space="preserve">      HydratedCandidatesAndFeaturesEnvelope,</w:t>
      </w:r>
    </w:p>
    <w:p>
      <w:pPr>
        <w:jc w:val="both"/>
      </w:pPr>
      <w:r>
        <w:t xml:space="preserve">      HydratedCandidatesAndFeaturesEnvelope</w:t>
      </w:r>
    </w:p>
    <w:p>
      <w:pPr>
        <w:jc w:val="both"/>
      </w:pPr>
      <w:r>
        <w:t xml:space="preserve">    ](Future.value) // empty transformer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private[this] val featureHydrationPipeline =</w:t>
      </w:r>
    </w:p>
    <w:p>
      <w:pPr>
        <w:jc w:val="both"/>
      </w:pPr>
      <w:r>
        <w:t xml:space="preserve">    featureHydrationDataTransform</w:t>
      </w:r>
    </w:p>
    <w:p>
      <w:pPr>
        <w:jc w:val="both"/>
      </w:pPr>
      <w:r>
        <w:t xml:space="preserve">      .andThen(tweetsSearchFeaturesHydrationTransform)</w:t>
      </w:r>
    </w:p>
    <w:p>
      <w:pPr>
        <w:jc w:val="both"/>
      </w:pPr>
      <w:r>
        <w:t xml:space="preserve">      .andThen(SocialProofAndUTEGScoreHydrationTransform)</w:t>
      </w:r>
    </w:p>
    <w:p>
      <w:pPr>
        <w:jc w:val="both"/>
      </w:pPr>
      <w:r>
        <w:t xml:space="preserve">      .andThen(contentFeaturesTransformer)</w:t>
      </w:r>
    </w:p>
    <w:p>
      <w:pPr>
        <w:jc w:val="both"/>
      </w:pPr>
      <w:r>
        <w:t xml:space="preserve">      .andThen(candidateGenerationTransform)</w:t>
      </w:r>
    </w:p>
    <w:p>
      <w:pPr>
        <w:jc w:val="both"/>
      </w:pPr>
      <w:r/>
    </w:p>
    <w:p>
      <w:pPr>
        <w:jc w:val="both"/>
      </w:pPr>
      <w:r>
        <w:t xml:space="preserve">  def get(query: RecapQuery): Future[CandidateTweetsResult] = {</w:t>
      </w:r>
    </w:p>
    <w:p>
      <w:pPr>
        <w:jc w:val="both"/>
      </w:pPr>
      <w:r>
        <w:t xml:space="preserve">    requestStats.addEventStats {</w:t>
      </w:r>
    </w:p>
    <w:p>
      <w:pPr>
        <w:jc w:val="both"/>
      </w:pPr>
      <w:r>
        <w:t xml:space="preserve">      featureHydrationPipeline(query)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get(queries: Seq[RecapQuery]): Future[Seq[CandidateTweetsResult]] = {</w:t>
      </w:r>
    </w:p>
    <w:p>
      <w:pPr>
        <w:jc w:val="both"/>
      </w:pPr>
      <w:r>
        <w:t xml:space="preserve">    Future.collect(queries.map(get))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