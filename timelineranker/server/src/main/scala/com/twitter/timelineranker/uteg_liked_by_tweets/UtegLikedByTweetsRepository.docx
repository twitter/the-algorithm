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YML tweets candidiates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UtegLikedByTweetsRepository(source: UtegLikedByTweetsSource) {</w:t>
      </w:r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source.get(query)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source.get(queries)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