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com.twitter.timelineranker.clients</w:t>
      </w:r>
    </w:p>
    <w:p>
      <w:pPr>
        <w:jc w:val="both"/>
      </w:pPr>
      <w:r/>
    </w:p>
    <w:p>
      <w:pPr>
        <w:jc w:val="both"/>
      </w:pPr>
      <w:r>
        <w:t>import com.twitter.finagle.memcached.{Client =&gt; FinagleMemcacheClient}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com.twitter.servo.cache.FinagleMemcache</w:t>
      </w:r>
    </w:p>
    <w:p>
      <w:pPr>
        <w:jc w:val="both"/>
      </w:pPr>
      <w:r>
        <w:t>import com.twitter.servo.cache.MemcacheCache</w:t>
      </w:r>
    </w:p>
    <w:p>
      <w:pPr>
        <w:jc w:val="both"/>
      </w:pPr>
      <w:r>
        <w:t>import com.twitter.servo.cache.ObservableMemcache</w:t>
      </w:r>
    </w:p>
    <w:p>
      <w:pPr>
        <w:jc w:val="both"/>
      </w:pPr>
      <w:r>
        <w:t>import com.twitter.servo.cache.Serializer</w:t>
      </w:r>
    </w:p>
    <w:p>
      <w:pPr>
        <w:jc w:val="both"/>
      </w:pPr>
      <w:r>
        <w:t>import com.twitter.servo.cache.StatsReceiverCacheObserver</w:t>
      </w:r>
    </w:p>
    <w:p>
      <w:pPr>
        <w:jc w:val="both"/>
      </w:pPr>
      <w:r>
        <w:t>import com.twitter.timelines.util.stats.RequestScope</w:t>
      </w:r>
    </w:p>
    <w:p>
      <w:pPr>
        <w:jc w:val="both"/>
      </w:pPr>
      <w:r>
        <w:t>import com.twitter.timelines.util.stats.ScopedFactory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Factory to create a servo Memcache-backed Cache object. Clients are required to provide a</w:t>
      </w:r>
    </w:p>
    <w:p>
      <w:pPr>
        <w:jc w:val="both"/>
      </w:pPr>
      <w:r>
        <w:t xml:space="preserve"> * serializer/deserializer for keys and values.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MemcacheFactory(memcacheClient: FinagleMemcacheClient, statsReceiver: StatsReceiver) {</w:t>
      </w:r>
    </w:p>
    <w:p>
      <w:pPr>
        <w:jc w:val="both"/>
      </w:pPr>
      <w:r>
        <w:t xml:space="preserve">  private[this] val logger = Logger.get(getClass.getSimpleName)</w:t>
      </w:r>
    </w:p>
    <w:p>
      <w:pPr>
        <w:jc w:val="both"/>
      </w:pPr>
      <w:r/>
    </w:p>
    <w:p>
      <w:pPr>
        <w:jc w:val="both"/>
      </w:pPr>
      <w:r>
        <w:t xml:space="preserve">  def apply[K, V](</w:t>
      </w:r>
    </w:p>
    <w:p>
      <w:pPr>
        <w:jc w:val="both"/>
      </w:pPr>
      <w:r>
        <w:t xml:space="preserve">    keySerializer: K =&gt; String,</w:t>
      </w:r>
    </w:p>
    <w:p>
      <w:pPr>
        <w:jc w:val="both"/>
      </w:pPr>
      <w:r>
        <w:t xml:space="preserve">    valueSerializer: Serializer[V],</w:t>
      </w:r>
    </w:p>
    <w:p>
      <w:pPr>
        <w:jc w:val="both"/>
      </w:pPr>
      <w:r>
        <w:t xml:space="preserve">    ttl: Duration</w:t>
      </w:r>
    </w:p>
    <w:p>
      <w:pPr>
        <w:jc w:val="both"/>
      </w:pPr>
      <w:r>
        <w:t xml:space="preserve">  ): MemcacheCache[K, V] = {</w:t>
      </w:r>
    </w:p>
    <w:p>
      <w:pPr>
        <w:jc w:val="both"/>
      </w:pPr>
      <w:r>
        <w:t xml:space="preserve">    new MemcacheCache[K, V](</w:t>
      </w:r>
    </w:p>
    <w:p>
      <w:pPr>
        <w:jc w:val="both"/>
      </w:pPr>
      <w:r>
        <w:t xml:space="preserve">      memcache = new ObservableMemcache(</w:t>
      </w:r>
    </w:p>
    <w:p>
      <w:pPr>
        <w:jc w:val="both"/>
      </w:pPr>
      <w:r>
        <w:t xml:space="preserve">        new FinagleMemcache(memcacheClient),</w:t>
      </w:r>
    </w:p>
    <w:p>
      <w:pPr>
        <w:jc w:val="both"/>
      </w:pPr>
      <w:r>
        <w:t xml:space="preserve">        new StatsReceiverCacheObserver(statsReceiver, 1000, logger)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ttl = ttl,</w:t>
      </w:r>
    </w:p>
    <w:p>
      <w:pPr>
        <w:jc w:val="both"/>
      </w:pPr>
      <w:r>
        <w:t xml:space="preserve">      serializer = valueSerializer,</w:t>
      </w:r>
    </w:p>
    <w:p>
      <w:pPr>
        <w:jc w:val="both"/>
      </w:pPr>
      <w:r>
        <w:t xml:space="preserve">      transformKey = keySerializer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ScopedMemcacheFactory(memcacheClient: FinagleMemcacheClient, statsReceiver: StatsReceiver)</w:t>
      </w:r>
    </w:p>
    <w:p>
      <w:pPr>
        <w:jc w:val="both"/>
      </w:pPr>
      <w:r>
        <w:t xml:space="preserve">    extends ScopedFactory[MemcacheFactory] {</w:t>
      </w:r>
    </w:p>
    <w:p>
      <w:pPr>
        <w:jc w:val="both"/>
      </w:pPr>
      <w:r/>
    </w:p>
    <w:p>
      <w:pPr>
        <w:jc w:val="both"/>
      </w:pPr>
      <w:r>
        <w:t xml:space="preserve">  override def scope(scope: RequestScope): MemcacheFactory = {</w:t>
      </w:r>
    </w:p>
    <w:p>
      <w:pPr>
        <w:jc w:val="both"/>
      </w:pPr>
      <w:r>
        <w:t xml:space="preserve">    new MemcacheFactory(</w:t>
      </w:r>
    </w:p>
    <w:p>
      <w:pPr>
        <w:jc w:val="both"/>
      </w:pPr>
      <w:r>
        <w:t xml:space="preserve">      memcacheClient,</w:t>
      </w:r>
    </w:p>
    <w:p>
      <w:pPr>
        <w:jc w:val="both"/>
      </w:pPr>
      <w:r>
        <w:t xml:space="preserve">      statsReceiver.scope("memcache", scope.scope)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