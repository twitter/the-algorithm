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com.twitter.timelineranker.parameters.recap_hydration</w:t>
      </w:r>
    </w:p>
    <w:p>
      <w:pPr>
        <w:jc w:val="both"/>
      </w:pPr>
      <w:r/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com.twitter.timelineranker.parameters.recap_hydration.RecapHydrationParams._</w:t>
      </w:r>
    </w:p>
    <w:p>
      <w:pPr>
        <w:jc w:val="both"/>
      </w:pPr>
      <w:r>
        <w:t>import com.twitter.timelineranker.parameters.util.ConfigHelper</w:t>
      </w:r>
    </w:p>
    <w:p>
      <w:pPr>
        <w:jc w:val="both"/>
      </w:pPr>
      <w:r>
        <w:t>import com.twitter.timelines.configapi._</w:t>
      </w:r>
    </w:p>
    <w:p>
      <w:pPr>
        <w:jc w:val="both"/>
      </w:pPr>
      <w:r/>
    </w:p>
    <w:p>
      <w:pPr>
        <w:jc w:val="both"/>
      </w:pPr>
      <w:r>
        <w:t>object RecapHydrationProduction {</w:t>
      </w:r>
    </w:p>
    <w:p>
      <w:pPr>
        <w:jc w:val="both"/>
      </w:pPr>
      <w:r>
        <w:t xml:space="preserve">  val deciderByParam: Map[Param[_], DeciderKeyName] = Map[Param[_], DeciderKeyName](</w:t>
      </w:r>
    </w:p>
    <w:p>
      <w:pPr>
        <w:jc w:val="both"/>
      </w:pPr>
      <w:r>
        <w:t xml:space="preserve">    EnableContentFeaturesHydrationParam -&gt; DeciderKey.RecapHydrationEnableContentFeaturesHydration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booleanParams: Seq[EnableContentFeaturesHydrationParam.type] = Seq(</w:t>
      </w:r>
    </w:p>
    <w:p>
      <w:pPr>
        <w:jc w:val="both"/>
      </w:pPr>
      <w:r>
        <w:t xml:space="preserve">    EnableContentFeaturesHydrationParam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booleanFeatureSwitchParams: Seq[FSParam[Boolean]] = Seq(</w:t>
      </w:r>
    </w:p>
    <w:p>
      <w:pPr>
        <w:jc w:val="both"/>
      </w:pPr>
      <w:r>
        <w:t xml:space="preserve">    EnableTokensInContentFeaturesHydrationParam,</w:t>
      </w:r>
    </w:p>
    <w:p>
      <w:pPr>
        <w:jc w:val="both"/>
      </w:pPr>
      <w:r>
        <w:t xml:space="preserve">    EnableTweetTextInContentFeaturesHydrationParam,</w:t>
      </w:r>
    </w:p>
    <w:p>
      <w:pPr>
        <w:jc w:val="both"/>
      </w:pPr>
      <w:r>
        <w:t xml:space="preserve">    EnableConversationControlInContentFeaturesHydrationParam,</w:t>
      </w:r>
    </w:p>
    <w:p>
      <w:pPr>
        <w:jc w:val="both"/>
      </w:pPr>
      <w:r>
        <w:t xml:space="preserve">    EnableTweetMediaHydrationParam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RecapHydrationProduction(deciderGateBuilder: DeciderGateBuilder) {</w:t>
      </w:r>
    </w:p>
    <w:p>
      <w:pPr>
        <w:jc w:val="both"/>
      </w:pPr>
      <w:r>
        <w:t xml:space="preserve">  val configHelper: ConfigHelper =</w:t>
      </w:r>
    </w:p>
    <w:p>
      <w:pPr>
        <w:jc w:val="both"/>
      </w:pPr>
      <w:r>
        <w:t xml:space="preserve">    new ConfigHelper(RecapHydrationProduction.deciderByParam, deciderGateBuilder)</w:t>
      </w:r>
    </w:p>
    <w:p>
      <w:pPr>
        <w:jc w:val="both"/>
      </w:pPr>
      <w:r>
        <w:t xml:space="preserve">  val booleanOverrides: Seq[OptionalOverride[Boolean]] =</w:t>
      </w:r>
    </w:p>
    <w:p>
      <w:pPr>
        <w:jc w:val="both"/>
      </w:pPr>
      <w:r>
        <w:t xml:space="preserve">    configHelper.createDeciderBasedBooleanOverrides(RecapHydrationProduction.booleanParams)</w:t>
      </w:r>
    </w:p>
    <w:p>
      <w:pPr>
        <w:jc w:val="both"/>
      </w:pPr>
      <w:r/>
    </w:p>
    <w:p>
      <w:pPr>
        <w:jc w:val="both"/>
      </w:pPr>
      <w:r>
        <w:t xml:space="preserve">  val booleanFeatureSwitchOverrides: Seq[OptionalOverride[Boolean]] =</w:t>
      </w:r>
    </w:p>
    <w:p>
      <w:pPr>
        <w:jc w:val="both"/>
      </w:pPr>
      <w:r>
        <w:t xml:space="preserve">    FeatureSwitchOverrideUtil.getBooleanFSOverrides(</w:t>
      </w:r>
    </w:p>
    <w:p>
      <w:pPr>
        <w:jc w:val="both"/>
      </w:pPr>
      <w:r>
        <w:t xml:space="preserve">      RecapHydrationProduction.booleanFeatureSwitchParams: _*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config: BaseConfig = new BaseConfigBuilder()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booleanOverrides: _*</w:t>
      </w:r>
    </w:p>
    <w:p>
      <w:pPr>
        <w:jc w:val="both"/>
      </w:pPr>
      <w:r>
        <w:t xml:space="preserve">    ).set(</w:t>
      </w:r>
    </w:p>
    <w:p>
      <w:pPr>
        <w:jc w:val="both"/>
      </w:pPr>
      <w:r>
        <w:t xml:space="preserve">      booleanFeatureSwitchOverrides: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.build(RecapHydrationProduction.getClass.getSimpleName)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