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com.twitter.timelineranker.parameters.recap</w:t>
      </w:r>
    </w:p>
    <w:p>
      <w:pPr>
        <w:jc w:val="both"/>
      </w:pPr>
      <w:r/>
    </w:p>
    <w:p>
      <w:pPr>
        <w:jc w:val="both"/>
      </w:pPr>
      <w:r>
        <w:t>import com.twitter.timelineranker.model.RecapQuery</w:t>
      </w:r>
    </w:p>
    <w:p>
      <w:pPr>
        <w:jc w:val="both"/>
      </w:pPr>
      <w:r>
        <w:t>import com.twitter.timelines.util.bounds.BoundsWithDefault</w:t>
      </w:r>
    </w:p>
    <w:p>
      <w:pPr>
        <w:jc w:val="both"/>
      </w:pPr>
      <w:r/>
    </w:p>
    <w:p>
      <w:pPr>
        <w:jc w:val="both"/>
      </w:pPr>
      <w:r>
        <w:t>object RecapQueryContext {</w:t>
      </w:r>
    </w:p>
    <w:p>
      <w:pPr>
        <w:jc w:val="both"/>
      </w:pPr>
      <w:r>
        <w:t xml:space="preserve">  val MaxFollowedUsers: BoundsWithDefault[Int] = BoundsWithDefault[Int](1, 3000, 1000)</w:t>
      </w:r>
    </w:p>
    <w:p>
      <w:pPr>
        <w:jc w:val="both"/>
      </w:pPr>
      <w:r>
        <w:t xml:space="preserve">  val MaxCountMultiplier: BoundsWithDefault[Double] = BoundsWithDefault[Double](0.1, 2.0, 2.0)</w:t>
      </w:r>
    </w:p>
    <w:p>
      <w:pPr>
        <w:jc w:val="both"/>
      </w:pPr>
      <w:r>
        <w:t xml:space="preserve">  val MaxRealGraphAndFollowedUsers: BoundsWithDefault[Int] = BoundsWithDefault[Int](0, 2000, 1000)</w:t>
      </w:r>
    </w:p>
    <w:p>
      <w:pPr>
        <w:jc w:val="both"/>
      </w:pPr>
      <w:r/>
    </w:p>
    <w:p>
      <w:pPr>
        <w:jc w:val="both"/>
      </w:pPr>
      <w:r>
        <w:t xml:space="preserve">  def getDefaultContext(query: RecapQuery): RecapQueryContext = {</w:t>
      </w:r>
    </w:p>
    <w:p>
      <w:pPr>
        <w:jc w:val="both"/>
      </w:pPr>
      <w:r>
        <w:t xml:space="preserve">    new RecapQueryContextImpl(</w:t>
      </w:r>
    </w:p>
    <w:p>
      <w:pPr>
        <w:jc w:val="both"/>
      </w:pPr>
      <w:r>
        <w:t xml:space="preserve">      query,</w:t>
      </w:r>
    </w:p>
    <w:p>
      <w:pPr>
        <w:jc w:val="both"/>
      </w:pPr>
      <w:r>
        <w:t xml:space="preserve">      getEnableHydrationUsingTweetyPie = () =&gt; false,</w:t>
      </w:r>
    </w:p>
    <w:p>
      <w:pPr>
        <w:jc w:val="both"/>
      </w:pPr>
      <w:r>
        <w:t xml:space="preserve">      getMaxFollowedUsers = () =&gt; MaxFollowedUsers.default,</w:t>
      </w:r>
    </w:p>
    <w:p>
      <w:pPr>
        <w:jc w:val="both"/>
      </w:pPr>
      <w:r>
        <w:t xml:space="preserve">      getMaxCountMultiplier = () =&gt; MaxCountMultiplier.default,</w:t>
      </w:r>
    </w:p>
    <w:p>
      <w:pPr>
        <w:jc w:val="both"/>
      </w:pPr>
      <w:r>
        <w:t xml:space="preserve">      getEnableRealGraphUsers = () =&gt; false,</w:t>
      </w:r>
    </w:p>
    <w:p>
      <w:pPr>
        <w:jc w:val="both"/>
      </w:pPr>
      <w:r>
        <w:t xml:space="preserve">      getOnlyRealGraphUsers = () =&gt; false,</w:t>
      </w:r>
    </w:p>
    <w:p>
      <w:pPr>
        <w:jc w:val="both"/>
      </w:pPr>
      <w:r>
        <w:t xml:space="preserve">      getMaxRealGraphAndFollowedUsers = () =&gt; MaxRealGraphAndFollowedUsers.default,</w:t>
      </w:r>
    </w:p>
    <w:p>
      <w:pPr>
        <w:jc w:val="both"/>
      </w:pPr>
      <w:r>
        <w:t xml:space="preserve">      getEnableTextFeatureHydration = () =&gt; false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Note that methods that return parameter value always use () to indicate that</w:t>
      </w:r>
    </w:p>
    <w:p>
      <w:pPr>
        <w:jc w:val="both"/>
      </w:pPr>
      <w:r>
        <w:t>// side effects may be involved in their invocation.</w:t>
      </w:r>
    </w:p>
    <w:p>
      <w:pPr>
        <w:jc w:val="both"/>
      </w:pPr>
      <w:r>
        <w:t>trait RecapQueryContext {</w:t>
      </w:r>
    </w:p>
    <w:p>
      <w:pPr>
        <w:jc w:val="both"/>
      </w:pPr>
      <w:r>
        <w:t xml:space="preserve">  def query: RecapQuery</w:t>
      </w:r>
    </w:p>
    <w:p>
      <w:pPr>
        <w:jc w:val="both"/>
      </w:pPr>
      <w:r/>
    </w:p>
    <w:p>
      <w:pPr>
        <w:jc w:val="both"/>
      </w:pPr>
      <w:r>
        <w:t xml:space="preserve">  // If true, tweet hydration are performed by calling TweetyPie.</w:t>
      </w:r>
    </w:p>
    <w:p>
      <w:pPr>
        <w:jc w:val="both"/>
      </w:pPr>
      <w:r>
        <w:t xml:space="preserve">  // Otherwise, tweets are partially hydrated based on information in ThriftSearchResult.</w:t>
      </w:r>
    </w:p>
    <w:p>
      <w:pPr>
        <w:jc w:val="both"/>
      </w:pPr>
      <w:r>
        <w:t xml:space="preserve">  def enableHydrationUsingTweetyPie(): Boolean</w:t>
      </w:r>
    </w:p>
    <w:p>
      <w:pPr>
        <w:jc w:val="both"/>
      </w:pPr>
      <w:r/>
    </w:p>
    <w:p>
      <w:pPr>
        <w:jc w:val="both"/>
      </w:pPr>
      <w:r>
        <w:t xml:space="preserve">  // Maximum number of followed user accounts to use when fetching recap tweets.</w:t>
      </w:r>
    </w:p>
    <w:p>
      <w:pPr>
        <w:jc w:val="both"/>
      </w:pPr>
      <w:r>
        <w:t xml:space="preserve">  def maxFollowedUsers(): Int</w:t>
      </w:r>
    </w:p>
    <w:p>
      <w:pPr>
        <w:jc w:val="both"/>
      </w:pPr>
      <w:r/>
    </w:p>
    <w:p>
      <w:pPr>
        <w:jc w:val="both"/>
      </w:pPr>
      <w:r>
        <w:t xml:space="preserve">  // We multiply maxCount (caller supplied value) by this multiplier and fetch those many</w:t>
      </w:r>
    </w:p>
    <w:p>
      <w:pPr>
        <w:jc w:val="both"/>
      </w:pPr>
      <w:r>
        <w:t xml:space="preserve">  // candidates from search so that we are left with sufficient number of candidates after</w:t>
      </w:r>
    </w:p>
    <w:p>
      <w:pPr>
        <w:jc w:val="both"/>
      </w:pPr>
      <w:r>
        <w:t xml:space="preserve">  // hydration and filtering.</w:t>
      </w:r>
    </w:p>
    <w:p>
      <w:pPr>
        <w:jc w:val="both"/>
      </w:pPr>
      <w:r>
        <w:t xml:space="preserve">  def maxCountMultiplier(): Double</w:t>
      </w:r>
    </w:p>
    <w:p>
      <w:pPr>
        <w:jc w:val="both"/>
      </w:pPr>
      <w:r/>
    </w:p>
    <w:p>
      <w:pPr>
        <w:jc w:val="both"/>
      </w:pPr>
      <w:r>
        <w:t xml:space="preserve">  // Only used if user follows &gt;= 1000.</w:t>
      </w:r>
    </w:p>
    <w:p>
      <w:pPr>
        <w:jc w:val="both"/>
      </w:pPr>
      <w:r>
        <w:t xml:space="preserve">  // If true, fetches recap/recycled tweets using author seedset mixing with real graph users and followed users.</w:t>
      </w:r>
    </w:p>
    <w:p>
      <w:pPr>
        <w:jc w:val="both"/>
      </w:pPr>
      <w:r>
        <w:t xml:space="preserve">  // Otherwise, fetches recap/recycled tweets only using followed users</w:t>
      </w:r>
    </w:p>
    <w:p>
      <w:pPr>
        <w:jc w:val="both"/>
      </w:pPr>
      <w:r>
        <w:t xml:space="preserve">  def enableRealGraphUsers(): Boolean</w:t>
      </w:r>
    </w:p>
    <w:p>
      <w:pPr>
        <w:jc w:val="both"/>
      </w:pPr>
      <w:r/>
    </w:p>
    <w:p>
      <w:pPr>
        <w:jc w:val="both"/>
      </w:pPr>
      <w:r>
        <w:t xml:space="preserve">  // Only used if enableRealGraphUsers is true.</w:t>
      </w:r>
    </w:p>
    <w:p>
      <w:pPr>
        <w:jc w:val="both"/>
      </w:pPr>
      <w:r>
        <w:t xml:space="preserve">  // If true, user seedset only contains real graph users.</w:t>
      </w:r>
    </w:p>
    <w:p>
      <w:pPr>
        <w:jc w:val="both"/>
      </w:pPr>
      <w:r>
        <w:t xml:space="preserve">  // Otherwise, user seedset contains real graph users and recent followed users.</w:t>
      </w:r>
    </w:p>
    <w:p>
      <w:pPr>
        <w:jc w:val="both"/>
      </w:pPr>
      <w:r>
        <w:t xml:space="preserve">  def onlyRealGraphUsers(): Boolean</w:t>
      </w:r>
    </w:p>
    <w:p>
      <w:pPr>
        <w:jc w:val="both"/>
      </w:pPr>
      <w:r/>
    </w:p>
    <w:p>
      <w:pPr>
        <w:jc w:val="both"/>
      </w:pPr>
      <w:r>
        <w:t xml:space="preserve">  // Only used if enableRealGraphUsers is true and onlyRealGraphUsers is false.</w:t>
      </w:r>
    </w:p>
    <w:p>
      <w:pPr>
        <w:jc w:val="both"/>
      </w:pPr>
      <w:r>
        <w:t xml:space="preserve">  // Maximum number of real graph users and recent followed users when mixing recent/real-graph users.</w:t>
      </w:r>
    </w:p>
    <w:p>
      <w:pPr>
        <w:jc w:val="both"/>
      </w:pPr>
      <w:r>
        <w:t xml:space="preserve">  def maxRealGraphAndFollowedUsers(): Int</w:t>
      </w:r>
    </w:p>
    <w:p>
      <w:pPr>
        <w:jc w:val="both"/>
      </w:pPr>
      <w:r/>
    </w:p>
    <w:p>
      <w:pPr>
        <w:jc w:val="both"/>
      </w:pPr>
      <w:r>
        <w:t xml:space="preserve">  // If true, text features are hydrated for prediction.</w:t>
      </w:r>
    </w:p>
    <w:p>
      <w:pPr>
        <w:jc w:val="both"/>
      </w:pPr>
      <w:r>
        <w:t xml:space="preserve">  // Otherwise those feature values are not set at all.</w:t>
      </w:r>
    </w:p>
    <w:p>
      <w:pPr>
        <w:jc w:val="both"/>
      </w:pPr>
      <w:r>
        <w:t xml:space="preserve">  def enableTextFeatureHydration(): Boolean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RecapQueryContextImpl(</w:t>
      </w:r>
    </w:p>
    <w:p>
      <w:pPr>
        <w:jc w:val="both"/>
      </w:pPr>
      <w:r>
        <w:t xml:space="preserve">  override val query: RecapQuery,</w:t>
      </w:r>
    </w:p>
    <w:p>
      <w:pPr>
        <w:jc w:val="both"/>
      </w:pPr>
      <w:r>
        <w:t xml:space="preserve">  getEnableHydrationUsingTweetyPie: () =&gt; Boolean,</w:t>
      </w:r>
    </w:p>
    <w:p>
      <w:pPr>
        <w:jc w:val="both"/>
      </w:pPr>
      <w:r>
        <w:t xml:space="preserve">  getMaxFollowedUsers: () =&gt; Int,</w:t>
      </w:r>
    </w:p>
    <w:p>
      <w:pPr>
        <w:jc w:val="both"/>
      </w:pPr>
      <w:r>
        <w:t xml:space="preserve">  getMaxCountMultiplier: () =&gt; Double,</w:t>
      </w:r>
    </w:p>
    <w:p>
      <w:pPr>
        <w:jc w:val="both"/>
      </w:pPr>
      <w:r>
        <w:t xml:space="preserve">  getEnableRealGraphUsers: () =&gt; Boolean,</w:t>
      </w:r>
    </w:p>
    <w:p>
      <w:pPr>
        <w:jc w:val="both"/>
      </w:pPr>
      <w:r>
        <w:t xml:space="preserve">  getOnlyRealGraphUsers: () =&gt; Boolean,</w:t>
      </w:r>
    </w:p>
    <w:p>
      <w:pPr>
        <w:jc w:val="both"/>
      </w:pPr>
      <w:r>
        <w:t xml:space="preserve">  getMaxRealGraphAndFollowedUsers: () =&gt; Int,</w:t>
      </w:r>
    </w:p>
    <w:p>
      <w:pPr>
        <w:jc w:val="both"/>
      </w:pPr>
      <w:r>
        <w:t xml:space="preserve">  getEnableTextFeatureHydration: () =&gt; Boolean)</w:t>
      </w:r>
    </w:p>
    <w:p>
      <w:pPr>
        <w:jc w:val="both"/>
      </w:pPr>
      <w:r>
        <w:t xml:space="preserve">    extends RecapQueryContext {</w:t>
      </w:r>
    </w:p>
    <w:p>
      <w:pPr>
        <w:jc w:val="both"/>
      </w:pPr>
      <w:r/>
    </w:p>
    <w:p>
      <w:pPr>
        <w:jc w:val="both"/>
      </w:pPr>
      <w:r>
        <w:t xml:space="preserve">  override def enableHydrationUsingTweetyPie(): Boolean = { getEnableHydrationUsingTweetyPie() }</w:t>
      </w:r>
    </w:p>
    <w:p>
      <w:pPr>
        <w:jc w:val="both"/>
      </w:pPr>
      <w:r>
        <w:t xml:space="preserve">  override def maxFollowedUsers(): Int = { getMaxFollowedUsers() }</w:t>
      </w:r>
    </w:p>
    <w:p>
      <w:pPr>
        <w:jc w:val="both"/>
      </w:pPr>
      <w:r>
        <w:t xml:space="preserve">  override def maxCountMultiplier(): Double = { getMaxCountMultiplier() }</w:t>
      </w:r>
    </w:p>
    <w:p>
      <w:pPr>
        <w:jc w:val="both"/>
      </w:pPr>
      <w:r>
        <w:t xml:space="preserve">  override def enableRealGraphUsers(): Boolean = { getEnableRealGraphUsers() }</w:t>
      </w:r>
    </w:p>
    <w:p>
      <w:pPr>
        <w:jc w:val="both"/>
      </w:pPr>
      <w:r>
        <w:t xml:space="preserve">  override def onlyRealGraphUsers(): Boolean = { getOnlyRealGraphUsers() }</w:t>
      </w:r>
    </w:p>
    <w:p>
      <w:pPr>
        <w:jc w:val="both"/>
      </w:pPr>
      <w:r>
        <w:t xml:space="preserve">  override def maxRealGraphAndFollowedUsers(): Int = { getMaxRealGraphAndFollowedUsers() }</w:t>
      </w:r>
    </w:p>
    <w:p>
      <w:pPr>
        <w:jc w:val="both"/>
      </w:pPr>
      <w:r>
        <w:t xml:space="preserve">  override def enableTextFeatureHydration(): Boolean = { getEnableTextFeatureHydration()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