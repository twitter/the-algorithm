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com.twitter.timelineranker.common</w:t>
      </w:r>
    </w:p>
    <w:p>
      <w:pPr>
        <w:jc w:val="both"/>
      </w:pPr>
      <w:r/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com.twitter.timelineranker.core.CandidateEnvelope</w:t>
      </w:r>
    </w:p>
    <w:p>
      <w:pPr>
        <w:jc w:val="both"/>
      </w:pPr>
      <w:r>
        <w:t>import com.twitter.timelineranker.model.RecapQuery.DependencyProvider</w:t>
      </w:r>
    </w:p>
    <w:p>
      <w:pPr>
        <w:jc w:val="both"/>
      </w:pPr>
      <w:r>
        <w:t>import com.twitter.timelineranker.visibility.FollowGraphDataProvider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FollowGraphDataTransform(</w:t>
      </w:r>
    </w:p>
    <w:p>
      <w:pPr>
        <w:jc w:val="both"/>
      </w:pPr>
      <w:r>
        <w:t xml:space="preserve">  followGraphDataProvider: FollowGraphDataProvider,</w:t>
      </w:r>
    </w:p>
    <w:p>
      <w:pPr>
        <w:jc w:val="both"/>
      </w:pPr>
      <w:r>
        <w:t xml:space="preserve">  maxFollowedUsersProvider: DependencyProvider[Int])</w:t>
      </w:r>
    </w:p>
    <w:p>
      <w:pPr>
        <w:jc w:val="both"/>
      </w:pPr>
      <w:r>
        <w:t xml:space="preserve">    extends FutureArrow[CandidateEnvelope, CandidateEnvelope] {</w:t>
      </w:r>
    </w:p>
    <w:p>
      <w:pPr>
        <w:jc w:val="both"/>
      </w:pPr>
      <w:r/>
    </w:p>
    <w:p>
      <w:pPr>
        <w:jc w:val="both"/>
      </w:pPr>
      <w:r>
        <w:t xml:space="preserve">  override def apply(envelope: CandidateEnvelope): Future[CandidateEnvelope] = {</w:t>
      </w:r>
    </w:p>
    <w:p>
      <w:pPr>
        <w:jc w:val="both"/>
      </w:pPr>
      <w:r/>
    </w:p>
    <w:p>
      <w:pPr>
        <w:jc w:val="both"/>
      </w:pPr>
      <w:r>
        <w:t xml:space="preserve">    val followGraphData = followGraphDataProvider.getAsync(</w:t>
      </w:r>
    </w:p>
    <w:p>
      <w:pPr>
        <w:jc w:val="both"/>
      </w:pPr>
      <w:r>
        <w:t xml:space="preserve">      envelope.query.userId,</w:t>
      </w:r>
    </w:p>
    <w:p>
      <w:pPr>
        <w:jc w:val="both"/>
      </w:pPr>
      <w:r>
        <w:t xml:space="preserve">      maxFollowedUsersProvider(envelope.query)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Future.value(envelope.copy(followGraphData = followGraphData))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