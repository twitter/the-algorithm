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com.twitter.timelineranker.parameters.recap.RecapParams</w:t>
      </w:r>
    </w:p>
    <w:p>
      <w:pPr>
        <w:jc w:val="both"/>
      </w:pPr>
      <w:r>
        <w:t>import com.twitter.timelineranker.parameters.uteg_liked_by_tweets.UtegLikedByTweetsParams</w:t>
      </w:r>
    </w:p>
    <w:p>
      <w:pPr>
        <w:jc w:val="both"/>
      </w:pPr>
      <w:r>
        <w:t>import com.twitter.timelineranker.util.TweetFilters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TweetKindOptionHydratedTweetsFilterTransform {</w:t>
      </w:r>
    </w:p>
    <w:p>
      <w:pPr>
        <w:jc w:val="both"/>
      </w:pPr>
      <w:r>
        <w:t xml:space="preserve">  private[common] val enableExpandedExtendedRepliesGate: Gate[RecapQuery] =</w:t>
      </w:r>
    </w:p>
    <w:p>
      <w:pPr>
        <w:jc w:val="both"/>
      </w:pPr>
      <w:r>
        <w:t xml:space="preserve">    RecapQuery.paramGate(RecapParams.EnableExpandedExtendedRepliesFilterParam)</w:t>
      </w:r>
    </w:p>
    <w:p>
      <w:pPr>
        <w:jc w:val="both"/>
      </w:pPr>
      <w:r/>
    </w:p>
    <w:p>
      <w:pPr>
        <w:jc w:val="both"/>
      </w:pPr>
      <w:r>
        <w:t xml:space="preserve">  private[common] val excludeRecommendedRepliesToNonFollowedUsersGate: Gate[RecapQuery] =</w:t>
      </w:r>
    </w:p>
    <w:p>
      <w:pPr>
        <w:jc w:val="both"/>
      </w:pPr>
      <w:r>
        <w:t xml:space="preserve">    RecapQuery.paramGate(</w:t>
      </w:r>
    </w:p>
    <w:p>
      <w:pPr>
        <w:jc w:val="both"/>
      </w:pPr>
      <w:r>
        <w:t xml:space="preserve">      UtegLikedByTweetsParams.UTEGRecommendationsFilter.ExcludeRecommendedRepliesToNonFollowedUsersParam)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hydrated tweets dynamically based on TweetKindOptions in the query.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TweetKindOptionHydratedTweetsFilterTransform(</w:t>
      </w:r>
    </w:p>
    <w:p>
      <w:pPr>
        <w:jc w:val="both"/>
      </w:pPr>
      <w:r>
        <w:t xml:space="preserve">  useFollowGraphData: Boolean,</w:t>
      </w:r>
    </w:p>
    <w:p>
      <w:pPr>
        <w:jc w:val="both"/>
      </w:pPr>
      <w:r>
        <w:t xml:space="preserve">  useSourceTweets: Boolean,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import TweetKindOptionHydratedTweetsFilterTransform._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filters = convertToFilters(envelope)</w:t>
      </w:r>
    </w:p>
    <w:p>
      <w:pPr>
        <w:jc w:val="both"/>
      </w:pPr>
      <w:r/>
    </w:p>
    <w:p>
      <w:pPr>
        <w:jc w:val="both"/>
      </w:pPr>
      <w:r>
        <w:t xml:space="preserve">    val filterTransform = if (filters == TweetFilters.ValueSet.empty) {</w:t>
      </w:r>
    </w:p>
    <w:p>
      <w:pPr>
        <w:jc w:val="both"/>
      </w:pPr>
      <w:r>
        <w:t xml:space="preserve">      FutureArrow.identity[CandidateEnvelope]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HydratedTweetsFilterTransform(</w:t>
      </w:r>
    </w:p>
    <w:p>
      <w:pPr>
        <w:jc w:val="both"/>
      </w:pPr>
      <w:r>
        <w:t xml:space="preserve">        outerFilters = filters,</w:t>
      </w:r>
    </w:p>
    <w:p>
      <w:pPr>
        <w:jc w:val="both"/>
      </w:pPr>
      <w:r>
        <w:t xml:space="preserve">        innerFilters = TweetFilters.None,</w:t>
      </w:r>
    </w:p>
    <w:p>
      <w:pPr>
        <w:jc w:val="both"/>
      </w:pPr>
      <w:r>
        <w:t xml:space="preserve">        useFollowGraphData = useFollowGraphData,</w:t>
      </w:r>
    </w:p>
    <w:p>
      <w:pPr>
        <w:jc w:val="both"/>
      </w:pPr>
      <w:r>
        <w:t xml:space="preserve">        useSourceTweets = useSourceTweets,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numRetweetsAllowed = HydratedTweetsFilterTransform.NumDuplicateRetweetsAllowed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filterTransform.apply(envelope)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given query options to equivalent TweetFilter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</w:t>
      </w:r>
    </w:p>
    <w:p>
      <w:pPr>
        <w:jc w:val="both"/>
      </w:pPr>
      <w:r>
        <w:t xml:space="preserve">   * -- The semantic of TweetKindOption is opposite of that of TweetFilters.</w:t>
      </w:r>
    </w:p>
    <w:p>
      <w:pPr>
        <w:jc w:val="both"/>
      </w:pPr>
      <w:r>
        <w:t xml:space="preserve">   *    TweetKindOption values are of the form IncludeX. That is, they result in X being added.</w:t>
      </w:r>
    </w:p>
    <w:p>
      <w:pPr>
        <w:jc w:val="both"/>
      </w:pPr>
      <w:r>
        <w:t xml:space="preserve">   *    TweetFilters values specify what to exclude.</w:t>
      </w:r>
    </w:p>
    <w:p>
      <w:pPr>
        <w:jc w:val="both"/>
      </w:pPr>
      <w:r>
        <w:t xml:space="preserve">   * -- IncludeExtendedReplies requires IncludeReplies to be also specified to be effective.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private[common] def convertToFilters(envelope: CandidateEnvelope): TweetFilters.ValueSet = {</w:t>
      </w:r>
    </w:p>
    <w:p>
      <w:pPr>
        <w:jc w:val="both"/>
      </w:pPr>
      <w:r>
        <w:t xml:space="preserve">    val queryOptions = envelope.query.options</w:t>
      </w:r>
    </w:p>
    <w:p>
      <w:pPr>
        <w:jc w:val="both"/>
      </w:pPr>
      <w:r>
        <w:t xml:space="preserve">    val filters = mutable.Set.empty[TweetFilters.Value]</w:t>
      </w:r>
    </w:p>
    <w:p>
      <w:pPr>
        <w:jc w:val="both"/>
      </w:pPr>
      <w:r>
        <w:t xml:space="preserve">    if (queryOptions.contains(TweetKindOption.IncludeReplies)) {</w:t>
      </w:r>
    </w:p>
    <w:p>
      <w:pPr>
        <w:jc w:val="both"/>
      </w:pPr>
      <w:r>
        <w:t xml:space="preserve">      if (excludeRecommendedRepliesToNonFollowedUsersGate(</w:t>
      </w:r>
    </w:p>
    <w:p>
      <w:pPr>
        <w:jc w:val="both"/>
      </w:pPr>
      <w:r>
        <w:t xml:space="preserve">          envelope.query) &amp;&amp; envelope.query.utegLikedByTweetsOptions.isDefined) {</w:t>
      </w:r>
    </w:p>
    <w:p>
      <w:pPr>
        <w:jc w:val="both"/>
      </w:pPr>
      <w:r>
        <w:t xml:space="preserve">        filters += TweetFilters.RecommendedRepliesToNotFollowedUsers</w:t>
      </w:r>
    </w:p>
    <w:p>
      <w:pPr>
        <w:jc w:val="both"/>
      </w:pPr>
      <w:r>
        <w:t xml:space="preserve">      } else if (queryOptions.contains(TweetKindOption.IncludeExtendedReplies)) {</w:t>
      </w:r>
    </w:p>
    <w:p>
      <w:pPr>
        <w:jc w:val="both"/>
      </w:pPr>
      <w:r>
        <w:t xml:space="preserve">        if (enableExpandedExtendedRepliesGate(envelope.query)) {</w:t>
      </w:r>
    </w:p>
    <w:p>
      <w:pPr>
        <w:jc w:val="both"/>
      </w:pPr>
      <w:r>
        <w:t xml:space="preserve">          filters += TweetFilters.NotValidExpandedExtendedReplies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filters += TweetFilters.NotQualifiedExtendedReplies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filters += TweetFilters.ExtendedReplies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filters += TweetFilters.Replies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(!queryOptions.contains(TweetKindOption.IncludeRetweets)) {</w:t>
      </w:r>
    </w:p>
    <w:p>
      <w:pPr>
        <w:jc w:val="both"/>
      </w:pPr>
      <w:r>
        <w:t xml:space="preserve">      filters += TweetFilters.Retweets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TweetFilters.ValueSet.empty ++ filters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