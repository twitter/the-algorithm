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com.twitter.timelineranker.recap_author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com.twitter.timelineranker.model.TweetIdRange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com.twitter.timelines.clients.relevance_search.SearchClient.TweetTypes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 recap results based on an author id set passed into the query.</w:t>
      </w:r>
    </w:p>
    <w:p>
      <w:pPr>
        <w:jc w:val="both"/>
      </w:pPr>
      <w:r>
        <w:t xml:space="preserve"> * Calls into the same search method as Recap, but uses the authorIds instead of the SGS-provided followedIds.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RecapAuthorSearchResultsTransform(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maxCountProvider: DependencyProvider[Int],</w:t>
      </w:r>
    </w:p>
    <w:p>
      <w:pPr>
        <w:jc w:val="both"/>
      </w:pPr>
      <w:r>
        <w:t xml:space="preserve">  relevanceOptionsMaxHitsToProcessProvider: DependencyProvider[Int],</w:t>
      </w:r>
    </w:p>
    <w:p>
      <w:pPr>
        <w:jc w:val="both"/>
      </w:pPr>
      <w:r>
        <w:t xml:space="preserve">  enableSettingTweetTypesWithTweetKindOptionProvider: DependencyProvider[Boolean],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logSearchDebugInfo: Boolean = false)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private[this] val maxCountStat = statsReceiver.stat("maxCount")</w:t>
      </w:r>
    </w:p>
    <w:p>
      <w:pPr>
        <w:jc w:val="both"/>
      </w:pPr>
      <w:r>
        <w:t xml:space="preserve">  private[this] val numInputAuthorsStat = statsReceiver.stat("numInputAuthors")</w:t>
      </w:r>
    </w:p>
    <w:p>
      <w:pPr>
        <w:jc w:val="both"/>
      </w:pPr>
      <w:r>
        <w:t xml:space="preserve">  private[this] val excludedTweetIdsStat = statsReceiver.stat("excludedTweetIds")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maxCount = maxCountProvider(envelope.query)</w:t>
      </w:r>
    </w:p>
    <w:p>
      <w:pPr>
        <w:jc w:val="both"/>
      </w:pPr>
      <w:r>
        <w:t xml:space="preserve">    maxCountStat.add(maxCount)</w:t>
      </w:r>
    </w:p>
    <w:p>
      <w:pPr>
        <w:jc w:val="both"/>
      </w:pPr>
      <w:r/>
    </w:p>
    <w:p>
      <w:pPr>
        <w:jc w:val="both"/>
      </w:pPr>
      <w:r>
        <w:t xml:space="preserve">    val authorIds = envelope.query.authorIds.getOrElse(Seq.empty[UserId])</w:t>
      </w:r>
    </w:p>
    <w:p>
      <w:pPr>
        <w:jc w:val="both"/>
      </w:pPr>
      <w:r>
        <w:t xml:space="preserve">    numInputAuthorsStat.add(authorIds.size)</w:t>
      </w:r>
    </w:p>
    <w:p>
      <w:pPr>
        <w:jc w:val="both"/>
      </w:pPr>
      <w:r/>
    </w:p>
    <w:p>
      <w:pPr>
        <w:jc w:val="both"/>
      </w:pPr>
      <w:r>
        <w:t xml:space="preserve">    val excludedTweetIdsOpt = envelope.query.excludedTweetIds</w:t>
      </w:r>
    </w:p>
    <w:p>
      <w:pPr>
        <w:jc w:val="both"/>
      </w:pPr>
      <w:r>
        <w:t xml:space="preserve">    excludedTweetIdsOpt.map { excludedTweetIds =&gt; excludedTweetIdsStat.add(excludedTweetIds.size) }</w:t>
      </w:r>
    </w:p>
    <w:p>
      <w:pPr>
        <w:jc w:val="both"/>
      </w:pPr>
      <w:r/>
    </w:p>
    <w:p>
      <w:pPr>
        <w:jc w:val="both"/>
      </w:pPr>
      <w:r>
        <w:t xml:space="preserve">    val tweetIdRange = envelope.query.range</w:t>
      </w:r>
    </w:p>
    <w:p>
      <w:pPr>
        <w:jc w:val="both"/>
      </w:pPr>
      <w:r>
        <w:t xml:space="preserve">      .map(TweetIdRange.fromTimelineRange)</w:t>
      </w:r>
    </w:p>
    <w:p>
      <w:pPr>
        <w:jc w:val="both"/>
      </w:pPr>
      <w:r>
        <w:t xml:space="preserve">      .getOrElse(TweetIdRange.default)</w:t>
      </w:r>
    </w:p>
    <w:p>
      <w:pPr>
        <w:jc w:val="both"/>
      </w:pPr>
      <w:r/>
    </w:p>
    <w:p>
      <w:pPr>
        <w:jc w:val="both"/>
      </w:pPr>
      <w:r>
        <w:t xml:space="preserve">    val beforeTweetIdExclusive = tweetIdRange.toId</w:t>
      </w:r>
    </w:p>
    <w:p>
      <w:pPr>
        <w:jc w:val="both"/>
      </w:pPr>
      <w:r>
        <w:t xml:space="preserve">    val afterTweetIdExclusive = tweetIdRange.fromId</w:t>
      </w:r>
    </w:p>
    <w:p>
      <w:pPr>
        <w:jc w:val="both"/>
      </w:pPr>
      <w:r/>
    </w:p>
    <w:p>
      <w:pPr>
        <w:jc w:val="both"/>
      </w:pPr>
      <w:r>
        <w:t xml:space="preserve">    val relevanceOptionsMaxHitsToProcess = relevanceOptionsMaxHitsToProcessProvider(envelope.query)</w:t>
      </w:r>
    </w:p>
    <w:p>
      <w:pPr>
        <w:jc w:val="both"/>
      </w:pPr>
      <w:r/>
    </w:p>
    <w:p>
      <w:pPr>
        <w:jc w:val="both"/>
      </w:pPr>
      <w:r>
        <w:t xml:space="preserve">    searchClient</w:t>
      </w:r>
    </w:p>
    <w:p>
      <w:pPr>
        <w:jc w:val="both"/>
      </w:pPr>
      <w:r>
        <w:t xml:space="preserve">      .getUsersTweetsForRecap(</w:t>
      </w:r>
    </w:p>
    <w:p>
      <w:pPr>
        <w:jc w:val="both"/>
      </w:pPr>
      <w:r>
        <w:t xml:space="preserve">        userId = envelope.query.userId,</w:t>
      </w:r>
    </w:p>
    <w:p>
      <w:pPr>
        <w:jc w:val="both"/>
      </w:pPr>
      <w:r>
        <w:t xml:space="preserve">        followedUserIds = authorIds.toSet, // user authorIds as the set of followed users</w:t>
      </w:r>
    </w:p>
    <w:p>
      <w:pPr>
        <w:jc w:val="both"/>
      </w:pPr>
      <w:r>
        <w:t xml:space="preserve">        retweetsMutedUserIds = Set.empty,</w:t>
      </w:r>
    </w:p>
    <w:p>
      <w:pPr>
        <w:jc w:val="both"/>
      </w:pPr>
      <w:r>
        <w:t xml:space="preserve">        maxCount = maxCount,</w:t>
      </w:r>
    </w:p>
    <w:p>
      <w:pPr>
        <w:jc w:val="both"/>
      </w:pPr>
      <w:r>
        <w:t xml:space="preserve">        tweetTypes = TweetTypes.fromTweetKindOption(envelope.query.options),</w:t>
      </w:r>
    </w:p>
    <w:p>
      <w:pPr>
        <w:jc w:val="both"/>
      </w:pPr>
      <w:r>
        <w:t xml:space="preserve">        searchOperator = envelope.query.searchOperator,</w:t>
      </w:r>
    </w:p>
    <w:p>
      <w:pPr>
        <w:jc w:val="both"/>
      </w:pPr>
      <w:r>
        <w:t xml:space="preserve">        beforeTweetIdExclusive = beforeTweetIdExclusive,</w:t>
      </w:r>
    </w:p>
    <w:p>
      <w:pPr>
        <w:jc w:val="both"/>
      </w:pPr>
      <w:r>
        <w:t xml:space="preserve">        afterTweetIdExclusive = afterTweetIdExclusive,</w:t>
      </w:r>
    </w:p>
    <w:p>
      <w:pPr>
        <w:jc w:val="both"/>
      </w:pPr>
      <w:r>
        <w:t xml:space="preserve">        enableSettingTweetTypesWithTweetKindOption =</w:t>
      </w:r>
    </w:p>
    <w:p>
      <w:pPr>
        <w:jc w:val="both"/>
      </w:pPr>
      <w:r>
        <w:t xml:space="preserve">          enableSettingTweetTypesWithTweetKindOptionProvider(envelope.query),</w:t>
      </w:r>
    </w:p>
    <w:p>
      <w:pPr>
        <w:jc w:val="both"/>
      </w:pPr>
      <w:r>
        <w:t xml:space="preserve">        excludedTweetIds = excludedTweetIdsOpt,</w:t>
      </w:r>
    </w:p>
    <w:p>
      <w:pPr>
        <w:jc w:val="both"/>
      </w:pPr>
      <w:r>
        <w:t xml:space="preserve">        earlybirdOptions = envelope.query.earlybirdOptions,</w:t>
      </w:r>
    </w:p>
    <w:p>
      <w:pPr>
        <w:jc w:val="both"/>
      </w:pPr>
      <w:r>
        <w:t xml:space="preserve">        getOnlyProtectedTweets = false,</w:t>
      </w:r>
    </w:p>
    <w:p>
      <w:pPr>
        <w:jc w:val="both"/>
      </w:pPr>
      <w:r>
        <w:t xml:space="preserve">        logSearchDebugInfo = logSearchDebugInfo,</w:t>
      </w:r>
    </w:p>
    <w:p>
      <w:pPr>
        <w:jc w:val="both"/>
      </w:pPr>
      <w:r>
        <w:t xml:space="preserve">        returnAllResults = true,</w:t>
      </w:r>
    </w:p>
    <w:p>
      <w:pPr>
        <w:jc w:val="both"/>
      </w:pPr>
      <w:r>
        <w:t xml:space="preserve">        enableExcludeSourceTweetIdsQuery = false,</w:t>
      </w:r>
    </w:p>
    <w:p>
      <w:pPr>
        <w:jc w:val="both"/>
      </w:pPr>
      <w:r>
        <w:t xml:space="preserve">        relevanceOptionsMaxHitsToProcess = relevanceOptionsMaxHitsToProcess</w:t>
      </w:r>
    </w:p>
    <w:p>
      <w:pPr>
        <w:jc w:val="both"/>
      </w:pPr>
      <w:r>
        <w:t xml:space="preserve">      ).map { results =&gt; envelope.copy(searchResults = results)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