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"timelines/src/main/scala/com/twitter/timelines/model/types",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