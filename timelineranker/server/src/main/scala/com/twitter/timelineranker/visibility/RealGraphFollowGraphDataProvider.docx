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com.twitter.timelineranker.visibility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com.twitter.timelineranker.core.FollowGraphData</w:t>
      </w:r>
    </w:p>
    <w:p>
      <w:pPr>
        <w:jc w:val="both"/>
      </w:pPr>
      <w:r>
        <w:t>import com.twitter.timelineranker.core.FollowGraphDataFuture</w:t>
      </w:r>
    </w:p>
    <w:p>
      <w:pPr>
        <w:jc w:val="both"/>
      </w:pPr>
      <w:r>
        <w:t>import com.twitter.timelines.clients.socialgraph.SocialGraphClient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/>
    </w:p>
    <w:p>
      <w:pPr>
        <w:jc w:val="both"/>
      </w:pPr>
      <w:r>
        <w:t>object RealGraphFollowGraphDataProvider {</w:t>
      </w:r>
    </w:p>
    <w:p>
      <w:pPr>
        <w:jc w:val="both"/>
      </w:pPr>
      <w:r>
        <w:t xml:space="preserve">  val EmptyRealGraphResponse = CandidateSeq(Nil)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Wraps an underlying FollowGraphDataProvider (which in practice will usually be a</w:t>
      </w:r>
    </w:p>
    <w:p>
      <w:pPr>
        <w:jc w:val="both"/>
      </w:pPr>
      <w:r>
        <w:t xml:space="preserve"> * [[SgsFollowGraphDataProvider]]) and supplements the list of followings provided by the</w:t>
      </w:r>
    </w:p>
    <w:p>
      <w:pPr>
        <w:jc w:val="both"/>
      </w:pPr>
      <w:r>
        <w:t xml:space="preserve"> * underlying provider with additional followings fetched from RealGraph if it looks like the</w:t>
      </w:r>
    </w:p>
    <w:p>
      <w:pPr>
        <w:jc w:val="both"/>
      </w:pPr>
      <w:r>
        <w:t xml:space="preserve"> * underlying provider did not get the full list of the user's followings.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First checks whether the size of the underlying following list is &gt;= the max requested following</w:t>
      </w:r>
    </w:p>
    <w:p>
      <w:pPr>
        <w:jc w:val="both"/>
      </w:pPr>
      <w:r>
        <w:t xml:space="preserve"> * count, which implies that there were additional followings beyond the max requested count. If so,</w:t>
      </w:r>
    </w:p>
    <w:p>
      <w:pPr>
        <w:jc w:val="both"/>
      </w:pPr>
      <w:r>
        <w:t xml:space="preserve"> * fetches the full set of followings from RealGraph (go/realgraph), which will be at most 2000.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Because the RealGraph dataset is not realtime and thus can potentially include stale followings,</w:t>
      </w:r>
    </w:p>
    <w:p>
      <w:pPr>
        <w:jc w:val="both"/>
      </w:pPr>
      <w:r>
        <w:t xml:space="preserve"> * the provider confirms that the followings fetched from RealGraph are valid using SGS's</w:t>
      </w:r>
    </w:p>
    <w:p>
      <w:pPr>
        <w:jc w:val="both"/>
      </w:pPr>
      <w:r>
        <w:t xml:space="preserve"> * getFollowOverlap method, and then merges the valid RealGraph followings with the underlying</w:t>
      </w:r>
    </w:p>
    <w:p>
      <w:pPr>
        <w:jc w:val="both"/>
      </w:pPr>
      <w:r>
        <w:t xml:space="preserve"> * followings.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this supplementing is expected to be very rare as most users do not have more than</w:t>
      </w:r>
    </w:p>
    <w:p>
      <w:pPr>
        <w:jc w:val="both"/>
      </w:pPr>
      <w:r>
        <w:t xml:space="preserve"> * the max followings we fetch from SGS. Also note that this class is mainly intended for use</w:t>
      </w:r>
    </w:p>
    <w:p>
      <w:pPr>
        <w:jc w:val="both"/>
      </w:pPr>
      <w:r>
        <w:t xml:space="preserve"> * in the home timeline materialization path, with the goal of preventing a case where users</w:t>
      </w:r>
    </w:p>
    <w:p>
      <w:pPr>
        <w:jc w:val="both"/>
      </w:pPr>
      <w:r>
        <w:t xml:space="preserve"> * who follow a very large number of accounts may not see Tweets from their earlier follows if we</w:t>
      </w:r>
    </w:p>
    <w:p>
      <w:pPr>
        <w:jc w:val="both"/>
      </w:pPr>
      <w:r>
        <w:t xml:space="preserve"> * used SGS-based follow fetching alone.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RealGraphFollowGraphDataProvider(</w:t>
      </w:r>
    </w:p>
    <w:p>
      <w:pPr>
        <w:jc w:val="both"/>
      </w:pPr>
      <w:r>
        <w:t xml:space="preserve">  underlying: FollowGraphDataProvider,</w:t>
      </w:r>
    </w:p>
    <w:p>
      <w:pPr>
        <w:jc w:val="both"/>
      </w:pPr>
      <w:r>
        <w:t xml:space="preserve">  realGraphClient: KeyValueRepository[Seq[UserId], UserId, CandidateSeq],</w:t>
      </w:r>
    </w:p>
    <w:p>
      <w:pPr>
        <w:jc w:val="both"/>
      </w:pPr>
      <w:r>
        <w:t xml:space="preserve">  socialGraphClient: SocialGraphClient,</w:t>
      </w:r>
    </w:p>
    <w:p>
      <w:pPr>
        <w:jc w:val="both"/>
      </w:pPr>
      <w:r>
        <w:t xml:space="preserve">  supplementFollowsWithRealGraphGate: Gate[UserId],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FollowGraphDataProvider {</w:t>
      </w:r>
    </w:p>
    <w:p>
      <w:pPr>
        <w:jc w:val="both"/>
      </w:pPr>
      <w:r>
        <w:t xml:space="preserve">  import RealGraphFollowGraphDataProvider._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statsReceiver.scope("realGraphFollowGraphDataProvider")</w:t>
      </w:r>
    </w:p>
    <w:p>
      <w:pPr>
        <w:jc w:val="both"/>
      </w:pPr>
      <w:r>
        <w:t xml:space="preserve">  private[this] val requestCounter = scopedStatsReceiver.counter("requests")</w:t>
      </w:r>
    </w:p>
    <w:p>
      <w:pPr>
        <w:jc w:val="both"/>
      </w:pPr>
      <w:r>
        <w:t xml:space="preserve">  private[this] val atMaxCounter = scopedStatsReceiver.counter("followsAtMax")</w:t>
      </w:r>
    </w:p>
    <w:p>
      <w:pPr>
        <w:jc w:val="both"/>
      </w:pPr>
      <w:r>
        <w:t xml:space="preserve">  private[this] val totalLatencyStat = scopedStatsReceiver.stat("totalLatencyWhenSupplementing")</w:t>
      </w:r>
    </w:p>
    <w:p>
      <w:pPr>
        <w:jc w:val="both"/>
      </w:pPr>
      <w:r>
        <w:t xml:space="preserve">  private[this] val supplementLatencyStat = scopedStatsReceiver.stat("supplementFollowsLatency")</w:t>
      </w:r>
    </w:p>
    <w:p>
      <w:pPr>
        <w:jc w:val="both"/>
      </w:pPr>
      <w:r>
        <w:t xml:space="preserve">  private[this] val realGraphResponseSizeStat = scopedStatsReceiver.stat("realGraphFollows")</w:t>
      </w:r>
    </w:p>
    <w:p>
      <w:pPr>
        <w:jc w:val="both"/>
      </w:pPr>
      <w:r>
        <w:t xml:space="preserve">  private[this] val realGraphEmptyCounter = scopedStatsReceiver.counter("realGraphEmpty")</w:t>
      </w:r>
    </w:p>
    <w:p>
      <w:pPr>
        <w:jc w:val="both"/>
      </w:pPr>
      <w:r>
        <w:t xml:space="preserve">  private[this] val nonOverlappingSizeStat = scopedStatsReceiver.stat("nonOverlappingFollows")</w:t>
      </w:r>
    </w:p>
    <w:p>
      <w:pPr>
        <w:jc w:val="both"/>
      </w:pPr>
      <w:r/>
    </w:p>
    <w:p>
      <w:pPr>
        <w:jc w:val="both"/>
      </w:pPr>
      <w:r>
        <w:t xml:space="preserve">  private[this] val failOpenHandler = new FailOpenHandler(scopedStatsReceiver)</w:t>
      </w:r>
    </w:p>
    <w:p>
      <w:pPr>
        <w:jc w:val="both"/>
      </w:pPr>
      <w:r/>
    </w:p>
    <w:p>
      <w:pPr>
        <w:jc w:val="both"/>
      </w:pPr>
      <w:r>
        <w:t xml:space="preserve">  override def get(userId: UserId, maxFollowingCount: Int): Future[FollowGraphData] = {</w:t>
      </w:r>
    </w:p>
    <w:p>
      <w:pPr>
        <w:jc w:val="both"/>
      </w:pPr>
      <w:r>
        <w:t xml:space="preserve">    getAsync(userId, maxFollowingCount).get()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getAsync(userId: UserId, maxFollowingCount: Int): FollowGraphDataFuture = {</w:t>
      </w:r>
    </w:p>
    <w:p>
      <w:pPr>
        <w:jc w:val="both"/>
      </w:pPr>
      <w:r>
        <w:t xml:space="preserve">    val startTime = Stopwatch.timeMillis()</w:t>
      </w:r>
    </w:p>
    <w:p>
      <w:pPr>
        <w:jc w:val="both"/>
      </w:pPr>
      <w:r>
        <w:t xml:space="preserve">    val underlyingResult = underlying.getAsync(userId, maxFollowingCount)</w:t>
      </w:r>
    </w:p>
    <w:p>
      <w:pPr>
        <w:jc w:val="both"/>
      </w:pPr>
      <w:r>
        <w:t xml:space="preserve">    if (supplementFollowsWithRealGraphGate(userId)) {</w:t>
      </w:r>
    </w:p>
    <w:p>
      <w:pPr>
        <w:jc w:val="both"/>
      </w:pPr>
      <w:r>
        <w:t xml:space="preserve">      val supplementedFollows = underlyingResult.followedUserIdsFuture.flatMap { sgsFollows =&gt;</w:t>
      </w:r>
    </w:p>
    <w:p>
      <w:pPr>
        <w:jc w:val="both"/>
      </w:pPr>
      <w:r>
        <w:t xml:space="preserve">        supplementFollowsWithRealGraph(userId, maxFollowingCount, sgsFollows, startTime)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underlyingResult.copy(followedUserIdsFuture = supplementedFollows)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underlyingResult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getFollowing(userId: UserId, maxFollowingCount: Int): Future[Seq[UserId]] = {</w:t>
      </w:r>
    </w:p>
    <w:p>
      <w:pPr>
        <w:jc w:val="both"/>
      </w:pPr>
      <w:r>
        <w:t xml:space="preserve">    val startTime = Stopwatch.timeMillis()</w:t>
      </w:r>
    </w:p>
    <w:p>
      <w:pPr>
        <w:jc w:val="both"/>
      </w:pPr>
      <w:r>
        <w:t xml:space="preserve">    val underlyingFollows = underlying.getFollowing(userId, maxFollowingCount)</w:t>
      </w:r>
    </w:p>
    <w:p>
      <w:pPr>
        <w:jc w:val="both"/>
      </w:pPr>
      <w:r>
        <w:t xml:space="preserve">    if (supplementFollowsWithRealGraphGate(userId)) {</w:t>
      </w:r>
    </w:p>
    <w:p>
      <w:pPr>
        <w:jc w:val="both"/>
      </w:pPr>
      <w:r>
        <w:t xml:space="preserve">      underlying.getFollowing(userId, maxFollowingCount).flatMap { sgsFollows =&gt;</w:t>
      </w:r>
    </w:p>
    <w:p>
      <w:pPr>
        <w:jc w:val="both"/>
      </w:pPr>
      <w:r>
        <w:t xml:space="preserve">        supplementFollowsWithRealGraph(userId, maxFollowingCount, sgsFollows, startTime)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underlyingFollows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supplementFollowsWithRealGraph(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maxFollowingCount: Int,</w:t>
      </w:r>
    </w:p>
    <w:p>
      <w:pPr>
        <w:jc w:val="both"/>
      </w:pPr>
      <w:r>
        <w:t xml:space="preserve">    sgsFollows: Seq[Long],</w:t>
      </w:r>
    </w:p>
    <w:p>
      <w:pPr>
        <w:jc w:val="both"/>
      </w:pPr>
      <w:r>
        <w:t xml:space="preserve">    startTime: Long</w:t>
      </w:r>
    </w:p>
    <w:p>
      <w:pPr>
        <w:jc w:val="both"/>
      </w:pPr>
      <w:r>
        <w:t xml:space="preserve">  ): Future[Seq[UserId]] = {</w:t>
      </w:r>
    </w:p>
    <w:p>
      <w:pPr>
        <w:jc w:val="both"/>
      </w:pPr>
      <w:r>
        <w:t xml:space="preserve">    requestCounter.incr()</w:t>
      </w:r>
    </w:p>
    <w:p>
      <w:pPr>
        <w:jc w:val="both"/>
      </w:pPr>
      <w:r>
        <w:t xml:space="preserve">    if (sgsFollows.size &gt;= maxFollowingCount) {</w:t>
      </w:r>
    </w:p>
    <w:p>
      <w:pPr>
        <w:jc w:val="both"/>
      </w:pPr>
      <w:r>
        <w:t xml:space="preserve">      atMaxCounter.incr()</w:t>
      </w:r>
    </w:p>
    <w:p>
      <w:pPr>
        <w:jc w:val="both"/>
      </w:pPr>
      <w:r>
        <w:t xml:space="preserve">      val supplementedFollowsFuture = realGraphClient(Seq(userId))</w:t>
      </w:r>
    </w:p>
    <w:p>
      <w:pPr>
        <w:jc w:val="both"/>
      </w:pPr>
      <w:r>
        <w:t xml:space="preserve">        .map(_.getOrElse(userId, EmptyRealGraphResponse))</w:t>
      </w:r>
    </w:p>
    <w:p>
      <w:pPr>
        <w:jc w:val="both"/>
      </w:pPr>
      <w:r>
        <w:t xml:space="preserve">        .map(_.candidates.map(_.userId))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realGraphFollows if realGraphFollows.nonEmpty =&gt;</w:t>
      </w:r>
    </w:p>
    <w:p>
      <w:pPr>
        <w:jc w:val="both"/>
      </w:pPr>
      <w:r>
        <w:t xml:space="preserve">            realGraphResponseSizeStat.add(realGraphFollows.size)</w:t>
      </w:r>
    </w:p>
    <w:p>
      <w:pPr>
        <w:jc w:val="both"/>
      </w:pPr>
      <w:r>
        <w:t xml:space="preserve">            // Filter out "stale" follows from realgraph by checking them against SGS</w:t>
      </w:r>
    </w:p>
    <w:p>
      <w:pPr>
        <w:jc w:val="both"/>
      </w:pPr>
      <w:r>
        <w:t xml:space="preserve">            val verifiedRealGraphFollows =</w:t>
      </w:r>
    </w:p>
    <w:p>
      <w:pPr>
        <w:jc w:val="both"/>
      </w:pPr>
      <w:r>
        <w:t xml:space="preserve">              socialGraphClient.getFollowOverlap(userId, realGraphFollows)</w:t>
      </w:r>
    </w:p>
    <w:p>
      <w:pPr>
        <w:jc w:val="both"/>
      </w:pPr>
      <w:r>
        <w:t xml:space="preserve">            verifiedRealGraphFollows.map { follows =&gt;</w:t>
      </w:r>
    </w:p>
    <w:p>
      <w:pPr>
        <w:jc w:val="both"/>
      </w:pPr>
      <w:r>
        <w:t xml:space="preserve">              val combinedFollows = (sgsFollows ++ follows).distinct</w:t>
      </w:r>
    </w:p>
    <w:p>
      <w:pPr>
        <w:jc w:val="both"/>
      </w:pPr>
      <w:r>
        <w:t xml:space="preserve">              val additionalFollows = combinedFollows.size - sgsFollows.size</w:t>
      </w:r>
    </w:p>
    <w:p>
      <w:pPr>
        <w:jc w:val="both"/>
      </w:pPr>
      <w:r>
        <w:t xml:space="preserve">              if (additionalFollows &gt; 0) nonOverlappingSizeStat.add(additionalFollows)</w:t>
      </w:r>
    </w:p>
    <w:p>
      <w:pPr>
        <w:jc w:val="both"/>
      </w:pPr>
      <w:r>
        <w:t xml:space="preserve">              combinedFollows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realGraphEmptyCounter.incr()</w:t>
      </w:r>
    </w:p>
    <w:p>
      <w:pPr>
        <w:jc w:val="both"/>
      </w:pPr>
      <w:r>
        <w:t xml:space="preserve">            Future.value(sgsFollows)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.onSuccess { _ =&gt; totalLatencyStat.add(Stopwatch.timeMillis() - startTime) }</w:t>
      </w:r>
    </w:p>
    <w:p>
      <w:pPr>
        <w:jc w:val="both"/>
      </w:pPr>
      <w:r/>
    </w:p>
    <w:p>
      <w:pPr>
        <w:jc w:val="both"/>
      </w:pPr>
      <w:r>
        <w:t xml:space="preserve">      Stat.timeFuture(supplementLatencyStat) {</w:t>
      </w:r>
    </w:p>
    <w:p>
      <w:pPr>
        <w:jc w:val="both"/>
      </w:pPr>
      <w:r>
        <w:t xml:space="preserve">        failOpenHandler(supplementedFollowsFuture) { _ =&gt; Future.value(sgsFollows)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Future.value(sgsFollows)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getMutuallyFollowingUserIds(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followingIds: Seq[UserId]</w:t>
      </w:r>
    </w:p>
    <w:p>
      <w:pPr>
        <w:jc w:val="both"/>
      </w:pPr>
      <w:r>
        <w:t xml:space="preserve">  ): Future[Set[UserId]] = {</w:t>
      </w:r>
    </w:p>
    <w:p>
      <w:pPr>
        <w:jc w:val="both"/>
      </w:pPr>
      <w:r>
        <w:t xml:space="preserve">    underlying.getMutuallyFollowingUserIds(userId, followingIds)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