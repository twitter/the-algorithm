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com.twitter.timelineranker.server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com.twitter.servo.util.FunctionArrow</w:t>
      </w:r>
    </w:p>
    <w:p>
      <w:pPr>
        <w:jc w:val="both"/>
      </w:pPr>
      <w:r>
        <w:t>import com.twitter.timelineranker.entity_tweets.EntityTweetsRepository</w:t>
      </w:r>
    </w:p>
    <w:p>
      <w:pPr>
        <w:jc w:val="both"/>
      </w:pPr>
      <w:r>
        <w:t>import com.twitter.timelineranker.in_network_tweets.InNetworkTweetRepository</w:t>
      </w:r>
    </w:p>
    <w:p>
      <w:pPr>
        <w:jc w:val="both"/>
      </w:pPr>
      <w:r>
        <w:t>import com.twitter.timelineranker.model._</w:t>
      </w:r>
    </w:p>
    <w:p>
      <w:pPr>
        <w:jc w:val="both"/>
      </w:pPr>
      <w:r>
        <w:t>import com.twitter.timelineranker.observe.ObservedRequests</w:t>
      </w:r>
    </w:p>
    <w:p>
      <w:pPr>
        <w:jc w:val="both"/>
      </w:pPr>
      <w:r>
        <w:t>import com.twitter.timelineranker.recap_author.RecapAuthorRepository</w:t>
      </w:r>
    </w:p>
    <w:p>
      <w:pPr>
        <w:jc w:val="both"/>
      </w:pPr>
      <w:r>
        <w:t>import com.twitter.timelineranker.recap_hydration.RecapHydrationRepository</w:t>
      </w:r>
    </w:p>
    <w:p>
      <w:pPr>
        <w:jc w:val="both"/>
      </w:pPr>
      <w:r>
        <w:t>import com.twitter.timelineranker.repository._</w:t>
      </w:r>
    </w:p>
    <w:p>
      <w:pPr>
        <w:jc w:val="both"/>
      </w:pPr>
      <w:r>
        <w:t>import com.twitter.timelineranker.uteg_liked_by_tweets.UtegLikedByTweetsRepository</w:t>
      </w:r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com.twitter.timelines.authorization.TimelinesClientRequestAuthorizer</w:t>
      </w:r>
    </w:p>
    <w:p>
      <w:pPr>
        <w:jc w:val="both"/>
      </w:pPr>
      <w:r>
        <w:t>import com.twitter.timelines.observe.DebugObserver</w:t>
      </w:r>
    </w:p>
    <w:p>
      <w:pPr>
        <w:jc w:val="both"/>
      </w:pPr>
      <w:r>
        <w:t>import com.twitter.timelines.observe.ObservedAndValidatedRequests</w:t>
      </w:r>
    </w:p>
    <w:p>
      <w:pPr>
        <w:jc w:val="both"/>
      </w:pPr>
      <w:r>
        <w:t>import com.twitter.timelines.observe.QueryWidth</w:t>
      </w:r>
    </w:p>
    <w:p>
      <w:pPr>
        <w:jc w:val="both"/>
      </w:pPr>
      <w:r>
        <w:t>import com.twitter.timelines.observe.ServiceObserver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TimelineRanker {</w:t>
      </w:r>
    </w:p>
    <w:p>
      <w:pPr>
        <w:jc w:val="both"/>
      </w:pPr>
      <w:r>
        <w:t xml:space="preserve">  def toTimelineErrorThriftResponse(</w:t>
      </w:r>
    </w:p>
    <w:p>
      <w:pPr>
        <w:jc w:val="both"/>
      </w:pPr>
      <w:r>
        <w:t xml:space="preserve">    ex: Throwable,</w:t>
      </w:r>
    </w:p>
    <w:p>
      <w:pPr>
        <w:jc w:val="both"/>
      </w:pPr>
      <w:r>
        <w:t xml:space="preserve">    reason: Option[thrift.ErrorReason] = None</w:t>
      </w:r>
    </w:p>
    <w:p>
      <w:pPr>
        <w:jc w:val="both"/>
      </w:pPr>
      <w:r>
        <w:t xml:space="preserve">  ): thrift.GetTimelineResponse = {</w:t>
      </w:r>
    </w:p>
    <w:p>
      <w:pPr>
        <w:jc w:val="both"/>
      </w:pPr>
      <w:r>
        <w:t xml:space="preserve">    thrift.GetTimelineResponse(</w:t>
      </w:r>
    </w:p>
    <w:p>
      <w:pPr>
        <w:jc w:val="both"/>
      </w:pPr>
      <w:r>
        <w:t xml:space="preserve">      error = Some(thrift.TimelineError(message = ex.toString, reason))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getTimelinesExceptionHandler: PartialFunction[</w:t>
      </w:r>
    </w:p>
    <w:p>
      <w:pPr>
        <w:jc w:val="both"/>
      </w:pPr>
      <w:r>
        <w:t xml:space="preserve">    Throwable,</w:t>
      </w:r>
    </w:p>
    <w:p>
      <w:pPr>
        <w:jc w:val="both"/>
      </w:pPr>
      <w:r>
        <w:t xml:space="preserve">    Future[thrift.GetTimelineResponse]</w:t>
      </w:r>
    </w:p>
    <w:p>
      <w:pPr>
        <w:jc w:val="both"/>
      </w:pPr>
      <w:r>
        <w:t xml:space="preserve">  ] = {</w:t>
      </w:r>
    </w:p>
    <w:p>
      <w:pPr>
        <w:jc w:val="both"/>
      </w:pPr>
      <w:r>
        <w:t xml:space="preserve">    case e: TimeoutException =&gt;</w:t>
      </w:r>
    </w:p>
    <w:p>
      <w:pPr>
        <w:jc w:val="both"/>
      </w:pPr>
      <w:r>
        <w:t xml:space="preserve">      Future.value(toTimelineErrorThriftResponse(e, Some(thrift.ErrorReason.UpstreamTimeout)))</w:t>
      </w:r>
    </w:p>
    <w:p>
      <w:pPr>
        <w:jc w:val="both"/>
      </w:pPr>
      <w:r>
        <w:t xml:space="preserve">    case e: Throwable if ObservedAndValidatedRequests.isOverCapacityException(e) =&gt;</w:t>
      </w:r>
    </w:p>
    <w:p>
      <w:pPr>
        <w:jc w:val="both"/>
      </w:pPr>
      <w:r>
        <w:t xml:space="preserve">      Future.value(toTimelineErrorThriftResponse(e, Some(thrift.ErrorReason.OverCapacity)))</w:t>
      </w:r>
    </w:p>
    <w:p>
      <w:pPr>
        <w:jc w:val="both"/>
      </w:pPr>
      <w:r>
        <w:t xml:space="preserve">    case e =&gt; Future.value(toTimelineErrorThriftResponse(e))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toErrorThriftResponse(</w:t>
      </w:r>
    </w:p>
    <w:p>
      <w:pPr>
        <w:jc w:val="both"/>
      </w:pPr>
      <w:r>
        <w:t xml:space="preserve">    ex: Throwable,</w:t>
      </w:r>
    </w:p>
    <w:p>
      <w:pPr>
        <w:jc w:val="both"/>
      </w:pPr>
      <w:r>
        <w:t xml:space="preserve">    reason: Option[thrift.ErrorReason] = None</w:t>
      </w:r>
    </w:p>
    <w:p>
      <w:pPr>
        <w:jc w:val="both"/>
      </w:pPr>
      <w:r>
        <w:t xml:space="preserve">  ): thrift.GetCandidateTweetsResponse = {</w:t>
      </w:r>
    </w:p>
    <w:p>
      <w:pPr>
        <w:jc w:val="both"/>
      </w:pPr>
      <w:r>
        <w:t xml:space="preserve">    thrift.GetCandidateTweetsResponse(</w:t>
      </w:r>
    </w:p>
    <w:p>
      <w:pPr>
        <w:jc w:val="both"/>
      </w:pPr>
      <w:r>
        <w:t xml:space="preserve">      error = Some(thrift.TimelineError(message = ex.toString, reason))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exceptionHandler: PartialFunction[Throwable, Future[thrift.GetCandidateTweetsResponse]] = {</w:t>
      </w:r>
    </w:p>
    <w:p>
      <w:pPr>
        <w:jc w:val="both"/>
      </w:pPr>
      <w:r>
        <w:t xml:space="preserve">    case e: TimeoutException =&gt;</w:t>
      </w:r>
    </w:p>
    <w:p>
      <w:pPr>
        <w:jc w:val="both"/>
      </w:pPr>
      <w:r>
        <w:t xml:space="preserve">      Future.value(toErrorThriftResponse(e, Some(thrift.ErrorReason.UpstreamTimeout)))</w:t>
      </w:r>
    </w:p>
    <w:p>
      <w:pPr>
        <w:jc w:val="both"/>
      </w:pPr>
      <w:r>
        <w:t xml:space="preserve">    case e: Throwable if ObservedAndValidatedRequests.isOverCapacityException(e) =&gt;</w:t>
      </w:r>
    </w:p>
    <w:p>
      <w:pPr>
        <w:jc w:val="both"/>
      </w:pPr>
      <w:r>
        <w:t xml:space="preserve">      Future.value(toErrorThriftResponse(e, Some(thrift.ErrorReason.OverCapacity)))</w:t>
      </w:r>
    </w:p>
    <w:p>
      <w:pPr>
        <w:jc w:val="both"/>
      </w:pPr>
      <w:r>
        <w:t xml:space="preserve">    case e =&gt; Future.value(toErrorThriftResponse(e))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TimelineRanker(</w:t>
      </w:r>
    </w:p>
    <w:p>
      <w:pPr>
        <w:jc w:val="both"/>
      </w:pPr>
      <w:r>
        <w:t xml:space="preserve">  routingRepository: RoutingTimelineRepository,</w:t>
      </w:r>
    </w:p>
    <w:p>
      <w:pPr>
        <w:jc w:val="both"/>
      </w:pPr>
      <w:r>
        <w:t xml:space="preserve">  inNetworkTweetRepository: InNetworkTweetRepository,</w:t>
      </w:r>
    </w:p>
    <w:p>
      <w:pPr>
        <w:jc w:val="both"/>
      </w:pPr>
      <w:r>
        <w:t xml:space="preserve">  recapHydrationRepository: RecapHydrationRepository,</w:t>
      </w:r>
    </w:p>
    <w:p>
      <w:pPr>
        <w:jc w:val="both"/>
      </w:pPr>
      <w:r>
        <w:t xml:space="preserve">  recapAuthorRepository: RecapAuthorRepository,</w:t>
      </w:r>
    </w:p>
    <w:p>
      <w:pPr>
        <w:jc w:val="both"/>
      </w:pPr>
      <w:r>
        <w:t xml:space="preserve">  entityTweetsRepository: EntityTweetsRepository,</w:t>
      </w:r>
    </w:p>
    <w:p>
      <w:pPr>
        <w:jc w:val="both"/>
      </w:pPr>
      <w:r>
        <w:t xml:space="preserve">  utegLikedByTweetsRepository: UtegLikedByTweetsRepository,</w:t>
      </w:r>
    </w:p>
    <w:p>
      <w:pPr>
        <w:jc w:val="both"/>
      </w:pPr>
      <w:r>
        <w:t xml:space="preserve">  serviceObserver: ServiceObserver,</w:t>
      </w:r>
    </w:p>
    <w:p>
      <w:pPr>
        <w:jc w:val="both"/>
      </w:pPr>
      <w:r>
        <w:t xml:space="preserve">  val abdecider: Option[LoggingABDecider],</w:t>
      </w:r>
    </w:p>
    <w:p>
      <w:pPr>
        <w:jc w:val="both"/>
      </w:pPr>
      <w:r>
        <w:t xml:space="preserve">  override val clientRequestAuthorizer: TimelinesClientRequestAuthorizer,</w:t>
      </w:r>
    </w:p>
    <w:p>
      <w:pPr>
        <w:jc w:val="both"/>
      </w:pPr>
      <w:r>
        <w:t xml:space="preserve">  override val debugObserver: DebugObserver,</w:t>
      </w:r>
    </w:p>
    <w:p>
      <w:pPr>
        <w:jc w:val="both"/>
      </w:pPr>
      <w:r>
        <w:t xml:space="preserve">  queryParamInitializer: FunctionArrow[RecapQuery, Future[RecapQuery]],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thrift.TimelineRanker.MethodPerEndpoint</w:t>
      </w:r>
    </w:p>
    <w:p>
      <w:pPr>
        <w:jc w:val="both"/>
      </w:pPr>
      <w:r>
        <w:t xml:space="preserve">    with ObservedRequests {</w:t>
      </w:r>
    </w:p>
    <w:p>
      <w:pPr>
        <w:jc w:val="both"/>
      </w:pPr>
      <w:r/>
    </w:p>
    <w:p>
      <w:pPr>
        <w:jc w:val="both"/>
      </w:pPr>
      <w:r>
        <w:t xml:space="preserve">  override val requestWidthStats: Stat = statsReceiver.stat("TimelineRanker/requestWidth")</w:t>
      </w:r>
    </w:p>
    <w:p>
      <w:pPr>
        <w:jc w:val="both"/>
      </w:pPr>
      <w:r/>
    </w:p>
    <w:p>
      <w:pPr>
        <w:jc w:val="both"/>
      </w:pPr>
      <w:r>
        <w:t xml:space="preserve">  private[this] val getTimelinesStats = serviceObserver.readMethodStats(</w:t>
      </w:r>
    </w:p>
    <w:p>
      <w:pPr>
        <w:jc w:val="both"/>
      </w:pPr>
      <w:r>
        <w:t xml:space="preserve">    "getTimelines",</w:t>
      </w:r>
    </w:p>
    <w:p>
      <w:pPr>
        <w:jc w:val="both"/>
      </w:pPr>
      <w:r>
        <w:t xml:space="preserve">    QueryWidth.one[TimelineQuery]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getInNetworkTweetCandidatesStats = serviceObserver.readMethodStats(</w:t>
      </w:r>
    </w:p>
    <w:p>
      <w:pPr>
        <w:jc w:val="both"/>
      </w:pPr>
      <w:r>
        <w:t xml:space="preserve">    "getInNetworkTweetCandidates",</w:t>
      </w:r>
    </w:p>
    <w:p>
      <w:pPr>
        <w:jc w:val="both"/>
      </w:pPr>
      <w:r>
        <w:t xml:space="preserve">    QueryWidth.one[RecapQuery]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hydrateTweetCandidatesStats = serviceObserver.readMethodStats(</w:t>
      </w:r>
    </w:p>
    <w:p>
      <w:pPr>
        <w:jc w:val="both"/>
      </w:pPr>
      <w:r>
        <w:t xml:space="preserve">    "hydrateTweetCandidates",</w:t>
      </w:r>
    </w:p>
    <w:p>
      <w:pPr>
        <w:jc w:val="both"/>
      </w:pPr>
      <w:r>
        <w:t xml:space="preserve">    QueryWidth.one[RecapQuery]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getRecapCandidatesFromAuthorsStats = serviceObserver.readMethodStats(</w:t>
      </w:r>
    </w:p>
    <w:p>
      <w:pPr>
        <w:jc w:val="both"/>
      </w:pPr>
      <w:r>
        <w:t xml:space="preserve">    "getRecapCandidatesFromAuthors",</w:t>
      </w:r>
    </w:p>
    <w:p>
      <w:pPr>
        <w:jc w:val="both"/>
      </w:pPr>
      <w:r>
        <w:t xml:space="preserve">    QueryWidth.one[RecapQuery]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getEntityTweetCandidatesStats = serviceObserver.readMethodStats(</w:t>
      </w:r>
    </w:p>
    <w:p>
      <w:pPr>
        <w:jc w:val="both"/>
      </w:pPr>
      <w:r>
        <w:t xml:space="preserve">    "getEntityTweetCandidates",</w:t>
      </w:r>
    </w:p>
    <w:p>
      <w:pPr>
        <w:jc w:val="both"/>
      </w:pPr>
      <w:r>
        <w:t xml:space="preserve">    QueryWidth.one[RecapQuery]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private[this] val getUtegLikedByTweetCandidatesStats = serviceObserver.readMethodStats(</w:t>
      </w:r>
    </w:p>
    <w:p>
      <w:pPr>
        <w:jc w:val="both"/>
      </w:pPr>
      <w:r>
        <w:t xml:space="preserve">    "getUtegLikedByTweetCandidates",</w:t>
      </w:r>
    </w:p>
    <w:p>
      <w:pPr>
        <w:jc w:val="both"/>
      </w:pPr>
      <w:r>
        <w:t xml:space="preserve">    QueryWidth.one[RecapQuery]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getTimelines(</w:t>
      </w:r>
    </w:p>
    <w:p>
      <w:pPr>
        <w:jc w:val="both"/>
      </w:pPr>
      <w:r>
        <w:t xml:space="preserve">    thriftQueries: Seq[thrift.TimelineQuery]</w:t>
      </w:r>
    </w:p>
    <w:p>
      <w:pPr>
        <w:jc w:val="both"/>
      </w:pPr>
      <w:r>
        <w:t xml:space="preserve">  ): Future[Seq[thrift.GetTimelineResponse]]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Try(TimelineQuery.fromThrift(thriftQuery))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getTimelinesStats,</w:t>
      </w:r>
    </w:p>
    <w:p>
      <w:pPr>
        <w:jc w:val="both"/>
      </w:pPr>
      <w:r>
        <w:t xml:space="preserve">              TimelineRanker.getTimelinesExceptionHandler) { validatedQuery =&gt;</w:t>
      </w:r>
    </w:p>
    <w:p>
      <w:pPr>
        <w:jc w:val="both"/>
      </w:pPr>
      <w:r>
        <w:t xml:space="preserve">              routingRepository.get(validatedQuery).map { timeline =&gt;</w:t>
      </w:r>
    </w:p>
    <w:p>
      <w:pPr>
        <w:jc w:val="both"/>
      </w:pPr>
      <w:r>
        <w:t xml:space="preserve">                thrift.GetTimelineResponse(Some(timeline.toThrift))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Future.value(TimelineRanker.toTimelineErrorThriftResponse(e))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getRecycledTweetCandidates(</w:t>
      </w:r>
    </w:p>
    <w:p>
      <w:pPr>
        <w:jc w:val="both"/>
      </w:pPr>
      <w:r>
        <w:t xml:space="preserve">    thriftQueries: Seq[thrift.RecapQuery]</w:t>
      </w:r>
    </w:p>
    <w:p>
      <w:pPr>
        <w:jc w:val="both"/>
      </w:pPr>
      <w:r>
        <w:t xml:space="preserve">  ): Future[Seq[thrift.GetCandidateTweetsResponse]]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Try(RecapQuery.fromThrift(thriftQuery))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getInNetworkTweetCandidatesStats,</w:t>
      </w:r>
    </w:p>
    <w:p>
      <w:pPr>
        <w:jc w:val="both"/>
      </w:pPr>
      <w:r>
        <w:t xml:space="preserve">              TimelineRanker.exceptionHandler</w:t>
      </w:r>
    </w:p>
    <w:p>
      <w:pPr>
        <w:jc w:val="both"/>
      </w:pPr>
      <w:r>
        <w:t xml:space="preserve">            ) { validatedQuery =&gt;</w:t>
      </w:r>
    </w:p>
    <w:p>
      <w:pPr>
        <w:jc w:val="both"/>
      </w:pPr>
      <w:r>
        <w:t xml:space="preserve">              Future(queryParamInitializer(validatedQuery)).flatten.liftToTry.flatMap {</w:t>
      </w:r>
    </w:p>
    <w:p>
      <w:pPr>
        <w:jc w:val="both"/>
      </w:pPr>
      <w:r>
        <w:t xml:space="preserve">                case Return(q) =&gt; inNetworkTweetRepository.get(q).map(_.toThrift)</w:t>
      </w:r>
    </w:p>
    <w:p>
      <w:pPr>
        <w:jc w:val="both"/>
      </w:pPr>
      <w:r>
        <w:t xml:space="preserve">                case Throw(e) =&gt; Future.value(TimelineRanker.toErrorThriftResponse(e))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hydrateTweetCandidates(</w:t>
      </w:r>
    </w:p>
    <w:p>
      <w:pPr>
        <w:jc w:val="both"/>
      </w:pPr>
      <w:r>
        <w:t xml:space="preserve">    thriftQueries: Seq[thrift.RecapHydrationQuery]</w:t>
      </w:r>
    </w:p>
    <w:p>
      <w:pPr>
        <w:jc w:val="both"/>
      </w:pPr>
      <w:r>
        <w:t xml:space="preserve">  ): Future[Seq[thrift.GetCandidateTweetsResponse]]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Try(RecapQuery.fromThrift(thriftQuery))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hydrateTweetCandidatesStats,</w:t>
      </w:r>
    </w:p>
    <w:p>
      <w:pPr>
        <w:jc w:val="both"/>
      </w:pPr>
      <w:r>
        <w:t xml:space="preserve">              TimelineRanker.exceptionHandler</w:t>
      </w:r>
    </w:p>
    <w:p>
      <w:pPr>
        <w:jc w:val="both"/>
      </w:pPr>
      <w:r>
        <w:t xml:space="preserve">            ) { validatedQuery =&gt;</w:t>
      </w:r>
    </w:p>
    <w:p>
      <w:pPr>
        <w:jc w:val="both"/>
      </w:pPr>
      <w:r>
        <w:t xml:space="preserve">              Future(queryParamInitializer(validatedQuery)).flatten.liftToTry.flatMap {</w:t>
      </w:r>
    </w:p>
    <w:p>
      <w:pPr>
        <w:jc w:val="both"/>
      </w:pPr>
      <w:r>
        <w:t xml:space="preserve">                case Return(q) =&gt; recapHydrationRepository.hydrate(q).map(_.toThrift)</w:t>
      </w:r>
    </w:p>
    <w:p>
      <w:pPr>
        <w:jc w:val="both"/>
      </w:pPr>
      <w:r>
        <w:t xml:space="preserve">                case Throw(e) =&gt; Future.value(TimelineRanker.toErrorThriftResponse(e))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getRecapCandidatesFromAuthors(</w:t>
      </w:r>
    </w:p>
    <w:p>
      <w:pPr>
        <w:jc w:val="both"/>
      </w:pPr>
      <w:r>
        <w:t xml:space="preserve">    thriftQueries: Seq[thrift.RecapQuery]</w:t>
      </w:r>
    </w:p>
    <w:p>
      <w:pPr>
        <w:jc w:val="both"/>
      </w:pPr>
      <w:r>
        <w:t xml:space="preserve">  ): Future[Seq[thrift.GetCandidateTweetsResponse]]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Try(RecapQuery.fromThrift(thriftQuery))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getRecapCandidatesFromAuthorsStats,</w:t>
      </w:r>
    </w:p>
    <w:p>
      <w:pPr>
        <w:jc w:val="both"/>
      </w:pPr>
      <w:r>
        <w:t xml:space="preserve">              TimelineRanker.exceptionHandler</w:t>
      </w:r>
    </w:p>
    <w:p>
      <w:pPr>
        <w:jc w:val="both"/>
      </w:pPr>
      <w:r>
        <w:t xml:space="preserve">            ) { validatedQuery =&gt;</w:t>
      </w:r>
    </w:p>
    <w:p>
      <w:pPr>
        <w:jc w:val="both"/>
      </w:pPr>
      <w:r>
        <w:t xml:space="preserve">              Future(queryParamInitializer(validatedQuery)).flatten.liftToTry.flatMap {</w:t>
      </w:r>
    </w:p>
    <w:p>
      <w:pPr>
        <w:jc w:val="both"/>
      </w:pPr>
      <w:r>
        <w:t xml:space="preserve">                case Return(q) =&gt; recapAuthorRepository.get(q).map(_.toThrift)</w:t>
      </w:r>
    </w:p>
    <w:p>
      <w:pPr>
        <w:jc w:val="both"/>
      </w:pPr>
      <w:r>
        <w:t xml:space="preserve">                case Throw(e) =&gt; Future.value(TimelineRanker.toErrorThriftResponse(e))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getEntityTweetCandidates(</w:t>
      </w:r>
    </w:p>
    <w:p>
      <w:pPr>
        <w:jc w:val="both"/>
      </w:pPr>
      <w:r>
        <w:t xml:space="preserve">    thriftQueries: Seq[thrift.EntityTweetsQuery]</w:t>
      </w:r>
    </w:p>
    <w:p>
      <w:pPr>
        <w:jc w:val="both"/>
      </w:pPr>
      <w:r>
        <w:t xml:space="preserve">  ): Future[Seq[thrift.GetCandidateTweetsResponse]]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Try(RecapQuery.fromThrift(thriftQuery))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getEntityTweetCandidatesStats,</w:t>
      </w:r>
    </w:p>
    <w:p>
      <w:pPr>
        <w:jc w:val="both"/>
      </w:pPr>
      <w:r>
        <w:t xml:space="preserve">              TimelineRanker.exceptionHandler</w:t>
      </w:r>
    </w:p>
    <w:p>
      <w:pPr>
        <w:jc w:val="both"/>
      </w:pPr>
      <w:r>
        <w:t xml:space="preserve">            ) { validatedQuery =&gt;</w:t>
      </w:r>
    </w:p>
    <w:p>
      <w:pPr>
        <w:jc w:val="both"/>
      </w:pPr>
      <w:r>
        <w:t xml:space="preserve">              Future(queryParamInitializer(validatedQuery)).flatten.liftToTry.flatMap {</w:t>
      </w:r>
    </w:p>
    <w:p>
      <w:pPr>
        <w:jc w:val="both"/>
      </w:pPr>
      <w:r>
        <w:t xml:space="preserve">                case Return(q) =&gt; entityTweetsRepository.get(q).map(_.toThrift)</w:t>
      </w:r>
    </w:p>
    <w:p>
      <w:pPr>
        <w:jc w:val="both"/>
      </w:pPr>
      <w:r>
        <w:t xml:space="preserve">                case Throw(e) =&gt; Future.value(TimelineRanker.toErrorThriftResponse(e))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getUtegLikedByTweetCandidates(</w:t>
      </w:r>
    </w:p>
    <w:p>
      <w:pPr>
        <w:jc w:val="both"/>
      </w:pPr>
      <w:r>
        <w:t xml:space="preserve">    thriftQueries: Seq[thrift.UtegLikedByTweetsQuery]</w:t>
      </w:r>
    </w:p>
    <w:p>
      <w:pPr>
        <w:jc w:val="both"/>
      </w:pPr>
      <w:r>
        <w:t xml:space="preserve">  ): Future[Seq[thrift.GetCandidateTweetsResponse]] = {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thriftQueries.map { thriftQuery =&gt;</w:t>
      </w:r>
    </w:p>
    <w:p>
      <w:pPr>
        <w:jc w:val="both"/>
      </w:pPr>
      <w:r>
        <w:t xml:space="preserve">        Try(RecapQuery.fromThrift(thriftQuery)) match {</w:t>
      </w:r>
    </w:p>
    <w:p>
      <w:pPr>
        <w:jc w:val="both"/>
      </w:pPr>
      <w:r>
        <w:t xml:space="preserve">          case Return(query) =&gt;</w:t>
      </w:r>
    </w:p>
    <w:p>
      <w:pPr>
        <w:jc w:val="both"/>
      </w:pPr>
      <w:r>
        <w:t xml:space="preserve">            observeAndValidate(</w:t>
      </w:r>
    </w:p>
    <w:p>
      <w:pPr>
        <w:jc w:val="both"/>
      </w:pPr>
      <w:r>
        <w:t xml:space="preserve">              query,</w:t>
      </w:r>
    </w:p>
    <w:p>
      <w:pPr>
        <w:jc w:val="both"/>
      </w:pPr>
      <w:r>
        <w:t xml:space="preserve">              Seq(query.userId),</w:t>
      </w:r>
    </w:p>
    <w:p>
      <w:pPr>
        <w:jc w:val="both"/>
      </w:pPr>
      <w:r>
        <w:t xml:space="preserve">              getUtegLikedByTweetCandidatesStats,</w:t>
      </w:r>
    </w:p>
    <w:p>
      <w:pPr>
        <w:jc w:val="both"/>
      </w:pPr>
      <w:r>
        <w:t xml:space="preserve">              TimelineRanker.exceptionHandler</w:t>
      </w:r>
    </w:p>
    <w:p>
      <w:pPr>
        <w:jc w:val="both"/>
      </w:pPr>
      <w:r>
        <w:t xml:space="preserve">            ) { validatedQuery =&gt;</w:t>
      </w:r>
    </w:p>
    <w:p>
      <w:pPr>
        <w:jc w:val="both"/>
      </w:pPr>
      <w:r>
        <w:t xml:space="preserve">              Future(queryParamInitializer(validatedQuery)).flatten.liftToTry.flatMap {</w:t>
      </w:r>
    </w:p>
    <w:p>
      <w:pPr>
        <w:jc w:val="both"/>
      </w:pPr>
      <w:r>
        <w:t xml:space="preserve">                case Return(q) =&gt; utegLikedByTweetsRepository.get(q).map(_.toThrift)</w:t>
      </w:r>
    </w:p>
    <w:p>
      <w:pPr>
        <w:jc w:val="both"/>
      </w:pPr>
      <w:r>
        <w:t xml:space="preserve">                case Throw(e) =&gt; Future.value(TimelineRanker.toErrorThriftResponse(e))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Throw(e) =&gt; Future.value(TimelineRanker.toErrorThriftResponse(e))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