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com.twitter.timelines.model.tweet.HydratedTweet</w:t>
      </w:r>
    </w:p>
    <w:p>
      <w:pPr>
        <w:jc w:val="both"/>
      </w:pPr>
      <w:r/>
    </w:p>
    <w:p>
      <w:pPr>
        <w:jc w:val="both"/>
      </w:pPr>
      <w:r>
        <w:t>object ExtendedRepliesFilter {</w:t>
      </w:r>
    </w:p>
    <w:p>
      <w:pPr>
        <w:jc w:val="both"/>
      </w:pPr>
      <w:r>
        <w:t xml:space="preserve">  private[util] def isExtendedReply(tweet: HydratedTweet, followedUserIds: Seq[UserId]): Boolean = {</w:t>
      </w:r>
    </w:p>
    <w:p>
      <w:pPr>
        <w:jc w:val="both"/>
      </w:pPr>
      <w:r>
        <w:t xml:space="preserve">    tweet.hasReply &amp;&amp;</w:t>
      </w:r>
    </w:p>
    <w:p>
      <w:pPr>
        <w:jc w:val="both"/>
      </w:pPr>
      <w:r>
        <w:t xml:space="preserve">    tweet.directedAtUser.exists(!followedUserIds.contains(_)) &amp;&amp;</w:t>
      </w:r>
    </w:p>
    <w:p>
      <w:pPr>
        <w:jc w:val="both"/>
      </w:pPr>
      <w:r>
        <w:t xml:space="preserve">    followedUserIds.contains(tweet.userId)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private[util] def isNotQualifiedExtendedReply(</w:t>
      </w:r>
    </w:p>
    <w:p>
      <w:pPr>
        <w:jc w:val="both"/>
      </w:pPr>
      <w:r>
        <w:t xml:space="preserve">    tweet: HydratedTweet,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followedUserIds: Seq[UserId],</w:t>
      </w:r>
    </w:p>
    <w:p>
      <w:pPr>
        <w:jc w:val="both"/>
      </w:pPr>
      <w:r>
        <w:t xml:space="preserve">    mutedUserIds: Set[UserId],</w:t>
      </w:r>
    </w:p>
    <w:p>
      <w:pPr>
        <w:jc w:val="both"/>
      </w:pPr>
      <w:r>
        <w:t xml:space="preserve">    sourceTweetsById: Map[TweetId, HydratedTweet]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currentUserId = userId</w:t>
      </w:r>
    </w:p>
    <w:p>
      <w:pPr>
        <w:jc w:val="both"/>
      </w:pPr>
      <w:r>
        <w:t xml:space="preserve">    isExtendedReply(tweet, followedUserIds) &amp;&amp;</w:t>
      </w:r>
    </w:p>
    <w:p>
      <w:pPr>
        <w:jc w:val="both"/>
      </w:pPr>
      <w:r>
        <w:t xml:space="preserve">    !(</w:t>
      </w:r>
    </w:p>
    <w:p>
      <w:pPr>
        <w:jc w:val="both"/>
      </w:pPr>
      <w:r>
        <w:t xml:space="preserve">      !tweet.isRetweet &amp;&amp;</w:t>
      </w:r>
    </w:p>
    <w:p>
      <w:pPr>
        <w:jc w:val="both"/>
      </w:pPr>
      <w:r>
        <w:t xml:space="preserve">        // and the extended reply must be directed at someone other than the current user</w:t>
      </w:r>
    </w:p>
    <w:p>
      <w:pPr>
        <w:jc w:val="both"/>
      </w:pPr>
      <w:r>
        <w:t xml:space="preserve">        tweet.directedAtUser.exists(_ != currentUserId) &amp;&amp;</w:t>
      </w:r>
    </w:p>
    <w:p>
      <w:pPr>
        <w:jc w:val="both"/>
      </w:pPr>
      <w:r>
        <w:t xml:space="preserve">        // There must be a source tweet</w:t>
      </w:r>
    </w:p>
    <w:p>
      <w:pPr>
        <w:jc w:val="both"/>
      </w:pPr>
      <w:r>
        <w:t xml:space="preserve">        tweet.inReplyToTweetId</w:t>
      </w:r>
    </w:p>
    <w:p>
      <w:pPr>
        <w:jc w:val="both"/>
      </w:pPr>
      <w:r>
        <w:t xml:space="preserve">          .flatMap(sourceTweetsById.get)</w:t>
      </w:r>
    </w:p>
    <w:p>
      <w:pPr>
        <w:jc w:val="both"/>
      </w:pPr>
      <w:r>
        <w:t xml:space="preserve">          .filter { c =&gt;</w:t>
      </w:r>
    </w:p>
    <w:p>
      <w:pPr>
        <w:jc w:val="both"/>
      </w:pPr>
      <w:r>
        <w:t xml:space="preserve">            // and the author of the source tweet must be non zero</w:t>
      </w:r>
    </w:p>
    <w:p>
      <w:pPr>
        <w:jc w:val="both"/>
      </w:pPr>
      <w:r>
        <w:t xml:space="preserve">            (c.userId != 0) &amp;&amp;</w:t>
      </w:r>
    </w:p>
    <w:p>
      <w:pPr>
        <w:jc w:val="both"/>
      </w:pPr>
      <w:r>
        <w:t xml:space="preserve">            (c.userId != currentUserId) &amp;&amp; // and not by the current user</w:t>
      </w:r>
    </w:p>
    <w:p>
      <w:pPr>
        <w:jc w:val="both"/>
      </w:pPr>
      <w:r>
        <w:t xml:space="preserve">            (!c.hasReply) &amp;&amp; // and a root tweet, i.e. not a reply</w:t>
      </w:r>
    </w:p>
    <w:p>
      <w:pPr>
        <w:jc w:val="both"/>
      </w:pPr>
      <w:r>
        <w:t xml:space="preserve">            (!c.isRetweet) &amp;&amp; // and not a retweet</w:t>
      </w:r>
    </w:p>
    <w:p>
      <w:pPr>
        <w:jc w:val="both"/>
      </w:pPr>
      <w:r>
        <w:t xml:space="preserve">            (c.userId != tweet.userId) // and not a by the same user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// and not by a muted user</w:t>
      </w:r>
    </w:p>
    <w:p>
      <w:pPr>
        <w:jc w:val="both"/>
      </w:pPr>
      <w:r>
        <w:t xml:space="preserve">          .exists(sourceTweet =&gt; !mutedUserIds.contains(sourceTweet.userId))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private[util] def isNotValidExpandedExtendedReply(</w:t>
      </w:r>
    </w:p>
    <w:p>
      <w:pPr>
        <w:jc w:val="both"/>
      </w:pPr>
      <w:r>
        <w:t xml:space="preserve">    tweet: HydratedTweet,</w:t>
      </w:r>
    </w:p>
    <w:p>
      <w:pPr>
        <w:jc w:val="both"/>
      </w:pPr>
      <w:r>
        <w:t xml:space="preserve">    viewingUserId: UserId,</w:t>
      </w:r>
    </w:p>
    <w:p>
      <w:pPr>
        <w:jc w:val="both"/>
      </w:pPr>
      <w:r>
        <w:t xml:space="preserve">    followedUserIds: Seq[UserId],</w:t>
      </w:r>
    </w:p>
    <w:p>
      <w:pPr>
        <w:jc w:val="both"/>
      </w:pPr>
      <w:r>
        <w:t xml:space="preserve">    mutedUserIds: Set[UserId],</w:t>
      </w:r>
    </w:p>
    <w:p>
      <w:pPr>
        <w:jc w:val="both"/>
      </w:pPr>
      <w:r>
        <w:t xml:space="preserve">    sourceTweetsById: Map[TweetId, HydratedTweet]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// An extended reply is valid if we hydrated the in-reply to tweet</w:t>
      </w:r>
    </w:p>
    <w:p>
      <w:pPr>
        <w:jc w:val="both"/>
      </w:pPr>
      <w:r>
        <w:t xml:space="preserve">    val isValidExtendedReply =</w:t>
      </w:r>
    </w:p>
    <w:p>
      <w:pPr>
        <w:jc w:val="both"/>
      </w:pPr>
      <w:r>
        <w:t xml:space="preserve">      !tweet.isRetweet &amp;&amp; // extended replies must be source tweets</w:t>
      </w:r>
    </w:p>
    <w:p>
      <w:pPr>
        <w:jc w:val="both"/>
      </w:pPr>
      <w:r>
        <w:t xml:space="preserve">        tweet.directedAtUser.exists(</w:t>
      </w:r>
    </w:p>
    <w:p>
      <w:pPr>
        <w:jc w:val="both"/>
      </w:pPr>
      <w:r>
        <w:t xml:space="preserve">          _ != viewingUserId) &amp;&amp; // the extended reply must be directed at someone other than the viewing user</w:t>
      </w:r>
    </w:p>
    <w:p>
      <w:pPr>
        <w:jc w:val="both"/>
      </w:pPr>
      <w:r>
        <w:t xml:space="preserve">        tweet.inReplyToTweetId</w:t>
      </w:r>
    </w:p>
    <w:p>
      <w:pPr>
        <w:jc w:val="both"/>
      </w:pPr>
      <w:r>
        <w:t xml:space="preserve">          .flatMap(</w:t>
      </w:r>
    </w:p>
    <w:p>
      <w:pPr>
        <w:jc w:val="both"/>
      </w:pPr>
      <w:r>
        <w:t xml:space="preserve">            sourceTweetsById.get</w:t>
      </w:r>
    </w:p>
    <w:p>
      <w:pPr>
        <w:jc w:val="both"/>
      </w:pPr>
      <w:r>
        <w:t xml:space="preserve">          ) // there must be an in-reply-to tweet matching the following properities</w:t>
      </w:r>
    </w:p>
    <w:p>
      <w:pPr>
        <w:jc w:val="both"/>
      </w:pPr>
      <w:r>
        <w:t xml:space="preserve">          .exists { inReplyToTweet =&gt;</w:t>
      </w:r>
    </w:p>
    <w:p>
      <w:pPr>
        <w:jc w:val="both"/>
      </w:pPr>
      <w:r>
        <w:t xml:space="preserve">            (inReplyToTweet.userId &gt; 0) &amp;&amp; // and the in-reply to author is valid</w:t>
      </w:r>
    </w:p>
    <w:p>
      <w:pPr>
        <w:jc w:val="both"/>
      </w:pPr>
      <w:r>
        <w:t xml:space="preserve">            (inReplyToTweet.userId != viewingUserId) &amp;&amp; // the reply can not be in reply to the viewing user's tweet</w:t>
      </w:r>
    </w:p>
    <w:p>
      <w:pPr>
        <w:jc w:val="both"/>
      </w:pPr>
      <w:r>
        <w:t xml:space="preserve">            !inReplyToTweet.isRetweet &amp;&amp; // and the in-reply-to tweet is not a retweet (this should always be true?)</w:t>
      </w:r>
    </w:p>
    <w:p>
      <w:pPr>
        <w:jc w:val="both"/>
      </w:pPr>
      <w:r>
        <w:t xml:space="preserve">            !mutedUserIds.contains(</w:t>
      </w:r>
    </w:p>
    <w:p>
      <w:pPr>
        <w:jc w:val="both"/>
      </w:pPr>
      <w:r>
        <w:t xml:space="preserve">              inReplyToTweet.userId) &amp;&amp; // and the in-reply-to user is not muted</w:t>
      </w:r>
    </w:p>
    <w:p>
      <w:pPr>
        <w:jc w:val="both"/>
      </w:pPr>
      <w:r>
        <w:t xml:space="preserve">            inReplyToTweet.inReplyToUserId.forall(r =&gt;</w:t>
      </w:r>
    </w:p>
    <w:p>
      <w:pPr>
        <w:jc w:val="both"/>
      </w:pPr>
      <w:r>
        <w:t xml:space="preserve">              !mutedUserIds</w:t>
      </w:r>
    </w:p>
    <w:p>
      <w:pPr>
        <w:jc w:val="both"/>
      </w:pPr>
      <w:r>
        <w:t xml:space="preserve">                .contains(r)) // if there is an in-reply-to-in-reply-to user they are not muted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// filter any invalid extended reply</w:t>
      </w:r>
    </w:p>
    <w:p>
      <w:pPr>
        <w:jc w:val="both"/>
      </w:pPr>
      <w:r>
        <w:t xml:space="preserve">    isExtendedReply(tweet, followedUserIds) &amp;&amp; !isValidExtendedReply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