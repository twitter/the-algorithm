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com.twitter.timelineranker.common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com.twitter.timelineranker.core.CandidateEnvelope</w:t>
      </w:r>
    </w:p>
    <w:p>
      <w:pPr>
        <w:jc w:val="both"/>
      </w:pPr>
      <w:r>
        <w:t>import com.twitter.timelines.clients.relevance_search.SearchClient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OutOfNetworkRepliesToUserIdSearchResultsTransform {</w:t>
      </w:r>
    </w:p>
    <w:p>
      <w:pPr>
        <w:jc w:val="both"/>
      </w:pPr>
      <w:r>
        <w:t xml:space="preserve">  val DefaultMaxTweetCount = 100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Requests search results for out-of-network replies to a user Id</w:t>
      </w:r>
    </w:p>
    <w:p>
      <w:pPr>
        <w:jc w:val="both"/>
      </w:pPr>
      <w:r>
        <w:t>class OutOfNetworkRepliesToUserIdSearchResultsTransform(</w:t>
      </w:r>
    </w:p>
    <w:p>
      <w:pPr>
        <w:jc w:val="both"/>
      </w:pPr>
      <w:r>
        <w:t xml:space="preserve">  searchClient: SearchClient,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logSearchDebugInfo: Boolean = true)</w:t>
      </w:r>
    </w:p>
    <w:p>
      <w:pPr>
        <w:jc w:val="both"/>
      </w:pPr>
      <w:r>
        <w:t xml:space="preserve">    extends FutureArrow[CandidateEnvelope, CandidateEnvelope] {</w:t>
      </w:r>
    </w:p>
    <w:p>
      <w:pPr>
        <w:jc w:val="both"/>
      </w:pPr>
      <w:r>
        <w:t xml:space="preserve">  private[this] val maxCountStat = statsReceiver.stat("maxCount")</w:t>
      </w:r>
    </w:p>
    <w:p>
      <w:pPr>
        <w:jc w:val="both"/>
      </w:pPr>
      <w:r>
        <w:t xml:space="preserve">  private[this] val numResultsFromSearchStat = statsReceiver.stat("numResultsFromSearch")</w:t>
      </w:r>
    </w:p>
    <w:p>
      <w:pPr>
        <w:jc w:val="both"/>
      </w:pPr>
      <w:r>
        <w:t xml:space="preserve">  private[this] val earlybirdScoreX100Stat = statsReceiver.stat("earlybirdScoreX100")</w:t>
      </w:r>
    </w:p>
    <w:p>
      <w:pPr>
        <w:jc w:val="both"/>
      </w:pPr>
      <w:r/>
    </w:p>
    <w:p>
      <w:pPr>
        <w:jc w:val="both"/>
      </w:pPr>
      <w:r>
        <w:t xml:space="preserve">  override def apply(envelope: CandidateEnvelope): Future[CandidateEnvelope] = {</w:t>
      </w:r>
    </w:p>
    <w:p>
      <w:pPr>
        <w:jc w:val="both"/>
      </w:pPr>
      <w:r>
        <w:t xml:space="preserve">    val maxCount = envelope.query.maxCount</w:t>
      </w:r>
    </w:p>
    <w:p>
      <w:pPr>
        <w:jc w:val="both"/>
      </w:pPr>
      <w:r>
        <w:t xml:space="preserve">      .getOrElse(OutOfNetworkRepliesToUserIdSearchResultsTransform.DefaultMaxTweetCount)</w:t>
      </w:r>
    </w:p>
    <w:p>
      <w:pPr>
        <w:jc w:val="both"/>
      </w:pPr>
      <w:r>
        <w:t xml:space="preserve">    maxCountStat.add(maxCount)</w:t>
      </w:r>
    </w:p>
    <w:p>
      <w:pPr>
        <w:jc w:val="both"/>
      </w:pPr>
      <w:r/>
    </w:p>
    <w:p>
      <w:pPr>
        <w:jc w:val="both"/>
      </w:pPr>
      <w:r>
        <w:t xml:space="preserve">    envelope.followGraphData.followedUserIdsFuture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followedIds =&gt;</w:t>
      </w:r>
    </w:p>
    <w:p>
      <w:pPr>
        <w:jc w:val="both"/>
      </w:pPr>
      <w:r>
        <w:t xml:space="preserve">          searchClient</w:t>
      </w:r>
    </w:p>
    <w:p>
      <w:pPr>
        <w:jc w:val="both"/>
      </w:pPr>
      <w:r>
        <w:t xml:space="preserve">            .getOutOfNetworkRepliesToUserId(</w:t>
      </w:r>
    </w:p>
    <w:p>
      <w:pPr>
        <w:jc w:val="both"/>
      </w:pPr>
      <w:r>
        <w:t xml:space="preserve">              userId = envelope.query.userId,</w:t>
      </w:r>
    </w:p>
    <w:p>
      <w:pPr>
        <w:jc w:val="both"/>
      </w:pPr>
      <w:r>
        <w:t xml:space="preserve">              followedUserIds = followedIds.toSet,</w:t>
      </w:r>
    </w:p>
    <w:p>
      <w:pPr>
        <w:jc w:val="both"/>
      </w:pPr>
      <w:r>
        <w:t xml:space="preserve">              maxCount = maxCount,</w:t>
      </w:r>
    </w:p>
    <w:p>
      <w:pPr>
        <w:jc w:val="both"/>
      </w:pPr>
      <w:r>
        <w:t xml:space="preserve">              earlybirdOptions = envelope.query.earlybirdOptions,</w:t>
      </w:r>
    </w:p>
    <w:p>
      <w:pPr>
        <w:jc w:val="both"/>
      </w:pPr>
      <w:r>
        <w:t xml:space="preserve">              logSearchDebugInfo</w:t>
      </w:r>
    </w:p>
    <w:p>
      <w:pPr>
        <w:jc w:val="both"/>
      </w:pPr>
      <w:r>
        <w:t xml:space="preserve">            ).map { results =&gt;</w:t>
      </w:r>
    </w:p>
    <w:p>
      <w:pPr>
        <w:jc w:val="both"/>
      </w:pPr>
      <w:r>
        <w:t xml:space="preserve">              numResultsFromSearchStat.add(results.size)</w:t>
      </w:r>
    </w:p>
    <w:p>
      <w:pPr>
        <w:jc w:val="both"/>
      </w:pPr>
      <w:r>
        <w:t xml:space="preserve">              results.foreach { result =&gt;</w:t>
      </w:r>
    </w:p>
    <w:p>
      <w:pPr>
        <w:jc w:val="both"/>
      </w:pPr>
      <w:r>
        <w:t xml:space="preserve">                val earlybirdScoreX100 =</w:t>
      </w:r>
    </w:p>
    <w:p>
      <w:pPr>
        <w:jc w:val="both"/>
      </w:pPr>
      <w:r>
        <w:t xml:space="preserve">                  result.metadata.flatMap(_.score).getOrElse(0.0).toFloat * 100</w:t>
      </w:r>
    </w:p>
    <w:p>
      <w:pPr>
        <w:jc w:val="both"/>
      </w:pPr>
      <w:r>
        <w:t xml:space="preserve">                earlybirdScoreX100Stat.add(earlybirdScoreX100)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envelope.copy(searchResults = results)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