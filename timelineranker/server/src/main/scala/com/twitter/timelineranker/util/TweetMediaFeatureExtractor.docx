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com.twitter.timelineranker.util</w:t>
      </w:r>
    </w:p>
    <w:p>
      <w:pPr>
        <w:jc w:val="both"/>
      </w:pPr>
      <w:r/>
    </w:p>
    <w:p>
      <w:pPr>
        <w:jc w:val="both"/>
      </w:pPr>
      <w:r>
        <w:t>import com.twitter.mediaservices.commons.tweetmedia.thriftscala.MediaInfo</w:t>
      </w:r>
    </w:p>
    <w:p>
      <w:pPr>
        <w:jc w:val="both"/>
      </w:pPr>
      <w:r>
        <w:t>import com.twitter.tweetypie.thriftscala.MediaEntity</w:t>
      </w:r>
    </w:p>
    <w:p>
      <w:pPr>
        <w:jc w:val="both"/>
      </w:pPr>
      <w:r>
        <w:t>import com.twitter.tweetypie.thriftscala.MediaTag</w:t>
      </w:r>
    </w:p>
    <w:p>
      <w:pPr>
        <w:jc w:val="both"/>
      </w:pPr>
      <w:r>
        <w:t>import com.twitter.tweetypie.{thriftscala =&gt; tweetypie}</w:t>
      </w:r>
    </w:p>
    <w:p>
      <w:pPr>
        <w:jc w:val="both"/>
      </w:pPr>
      <w:r>
        <w:t>import scala.collection.Map</w:t>
      </w:r>
    </w:p>
    <w:p>
      <w:pPr>
        <w:jc w:val="both"/>
      </w:pPr>
      <w:r>
        <w:t>import com.twitter.mediaservices.commons.mediainformation.thriftscala.ColorPaletteItem</w:t>
      </w:r>
    </w:p>
    <w:p>
      <w:pPr>
        <w:jc w:val="both"/>
      </w:pPr>
      <w:r>
        <w:t>import com.twitter.mediaservices.commons.mediainformation.thriftscala.Face</w:t>
      </w:r>
    </w:p>
    <w:p>
      <w:pPr>
        <w:jc w:val="both"/>
      </w:pPr>
      <w:r>
        <w:t>import com.twitter.timelineranker.recap.model.ContentFeatures</w:t>
      </w:r>
    </w:p>
    <w:p>
      <w:pPr>
        <w:jc w:val="both"/>
      </w:pPr>
      <w:r/>
    </w:p>
    <w:p>
      <w:pPr>
        <w:jc w:val="both"/>
      </w:pPr>
      <w:r>
        <w:t>object TweetMediaFeaturesExtractor {</w:t>
      </w:r>
    </w:p>
    <w:p>
      <w:pPr>
        <w:jc w:val="both"/>
      </w:pPr>
      <w:r/>
    </w:p>
    <w:p>
      <w:pPr>
        <w:jc w:val="both"/>
      </w:pPr>
      <w:r>
        <w:t xml:space="preserve">  // Method to overload for content features.</w:t>
      </w:r>
    </w:p>
    <w:p>
      <w:pPr>
        <w:jc w:val="both"/>
      </w:pPr>
      <w:r>
        <w:t xml:space="preserve">  def addMediaFeaturesFromTweet(</w:t>
      </w:r>
    </w:p>
    <w:p>
      <w:pPr>
        <w:jc w:val="both"/>
      </w:pPr>
      <w:r>
        <w:t xml:space="preserve">    inputFeatures: ContentFeatures,</w:t>
      </w:r>
    </w:p>
    <w:p>
      <w:pPr>
        <w:jc w:val="both"/>
      </w:pPr>
      <w:r>
        <w:t xml:space="preserve">    tweet: tweetypie.Tweet,</w:t>
      </w:r>
    </w:p>
    <w:p>
      <w:pPr>
        <w:jc w:val="both"/>
      </w:pPr>
      <w:r>
        <w:t xml:space="preserve">    enableTweetMediaHydration: Boolean</w:t>
      </w:r>
    </w:p>
    <w:p>
      <w:pPr>
        <w:jc w:val="both"/>
      </w:pPr>
      <w:r>
        <w:t xml:space="preserve">  ): ContentFeatures = {</w:t>
      </w:r>
    </w:p>
    <w:p>
      <w:pPr>
        <w:jc w:val="both"/>
      </w:pPr>
      <w:r>
        <w:t xml:space="preserve">    val featuresWithMediaEntity = tweet.media</w:t>
      </w:r>
    </w:p>
    <w:p>
      <w:pPr>
        <w:jc w:val="both"/>
      </w:pPr>
      <w:r>
        <w:t xml:space="preserve">      .map { mediaEntities =&gt;</w:t>
      </w:r>
    </w:p>
    <w:p>
      <w:pPr>
        <w:jc w:val="both"/>
      </w:pPr>
      <w:r>
        <w:t xml:space="preserve">        val sizeFeatures = getSizeFeatures(mediaEntities)</w:t>
      </w:r>
    </w:p>
    <w:p>
      <w:pPr>
        <w:jc w:val="both"/>
      </w:pPr>
      <w:r>
        <w:t xml:space="preserve">        val playbackFeatures = getPlaybackFeatures(mediaEntities)</w:t>
      </w:r>
    </w:p>
    <w:p>
      <w:pPr>
        <w:jc w:val="both"/>
      </w:pPr>
      <w:r>
        <w:t xml:space="preserve">        val mediaWidths = sizeFeatures.map(_.width.toShort)</w:t>
      </w:r>
    </w:p>
    <w:p>
      <w:pPr>
        <w:jc w:val="both"/>
      </w:pPr>
      <w:r>
        <w:t xml:space="preserve">        val mediaHeights = sizeFeatures.map(_.height.toShort)</w:t>
      </w:r>
    </w:p>
    <w:p>
      <w:pPr>
        <w:jc w:val="both"/>
      </w:pPr>
      <w:r>
        <w:t xml:space="preserve">        val resizeMethods = sizeFeatures.map(_.resizeMethod.toShort)</w:t>
      </w:r>
    </w:p>
    <w:p>
      <w:pPr>
        <w:jc w:val="both"/>
      </w:pPr>
      <w:r>
        <w:t xml:space="preserve">        val faceMapAreas = getFaceMapAreas(mediaEntities)</w:t>
      </w:r>
    </w:p>
    <w:p>
      <w:pPr>
        <w:jc w:val="both"/>
      </w:pPr>
      <w:r>
        <w:t xml:space="preserve">        val sortedColorPalette = getSortedColorPalette(mediaEntities)</w:t>
      </w:r>
    </w:p>
    <w:p>
      <w:pPr>
        <w:jc w:val="both"/>
      </w:pPr>
      <w:r>
        <w:t xml:space="preserve">        val stickerFeatures = getStickerFeatures(mediaEntities)</w:t>
      </w:r>
    </w:p>
    <w:p>
      <w:pPr>
        <w:jc w:val="both"/>
      </w:pPr>
      <w:r>
        <w:t xml:space="preserve">        val mediaOriginProviders = getMediaOriginProviders(mediaEntities)</w:t>
      </w:r>
    </w:p>
    <w:p>
      <w:pPr>
        <w:jc w:val="both"/>
      </w:pPr>
      <w:r>
        <w:t xml:space="preserve">        val isManaged = getIsManaged(mediaEntities)</w:t>
      </w:r>
    </w:p>
    <w:p>
      <w:pPr>
        <w:jc w:val="both"/>
      </w:pPr>
      <w:r>
        <w:t xml:space="preserve">        val is360 = getIs360(mediaEntities)</w:t>
      </w:r>
    </w:p>
    <w:p>
      <w:pPr>
        <w:jc w:val="both"/>
      </w:pPr>
      <w:r>
        <w:t xml:space="preserve">        val viewCount = getViewCount(mediaEntities)</w:t>
      </w:r>
    </w:p>
    <w:p>
      <w:pPr>
        <w:jc w:val="both"/>
      </w:pPr>
      <w:r>
        <w:t xml:space="preserve">        val userDefinedProductMetadataFeatures =</w:t>
      </w:r>
    </w:p>
    <w:p>
      <w:pPr>
        <w:jc w:val="both"/>
      </w:pPr>
      <w:r>
        <w:t xml:space="preserve">          getUserDefinedProductMetadataFeatures(mediaEntities)</w:t>
      </w:r>
    </w:p>
    <w:p>
      <w:pPr>
        <w:jc w:val="both"/>
      </w:pPr>
      <w:r>
        <w:t xml:space="preserve">        val isMonetizable =</w:t>
      </w:r>
    </w:p>
    <w:p>
      <w:pPr>
        <w:jc w:val="both"/>
      </w:pPr>
      <w:r>
        <w:t xml:space="preserve">          getOptBooleanFromSeqOpt(userDefinedProductMetadataFeatures.map(_.isMonetizable))</w:t>
      </w:r>
    </w:p>
    <w:p>
      <w:pPr>
        <w:jc w:val="both"/>
      </w:pPr>
      <w:r>
        <w:t xml:space="preserve">        val isEmbeddable =</w:t>
      </w:r>
    </w:p>
    <w:p>
      <w:pPr>
        <w:jc w:val="both"/>
      </w:pPr>
      <w:r>
        <w:t xml:space="preserve">          getOptBooleanFromSeqOpt(userDefinedProductMetadataFeatures.map(_.isEmbeddable))</w:t>
      </w:r>
    </w:p>
    <w:p>
      <w:pPr>
        <w:jc w:val="both"/>
      </w:pPr>
      <w:r>
        <w:t xml:space="preserve">        val hasSelectedPreviewImage =</w:t>
      </w:r>
    </w:p>
    <w:p>
      <w:pPr>
        <w:jc w:val="both"/>
      </w:pPr>
      <w:r>
        <w:t xml:space="preserve">          getOptBooleanFromSeqOpt(userDefinedProductMetadataFeatures.map(_.hasSelectedPreviewImage))</w:t>
      </w:r>
    </w:p>
    <w:p>
      <w:pPr>
        <w:jc w:val="both"/>
      </w:pPr>
      <w:r>
        <w:t xml:space="preserve">        val hasTitle = getOptBooleanFromSeqOpt(userDefinedProductMetadataFeatures.map(_.hasTitle))</w:t>
      </w:r>
    </w:p>
    <w:p>
      <w:pPr>
        <w:jc w:val="both"/>
      </w:pPr>
      <w:r>
        <w:t xml:space="preserve">        val hasDescription =</w:t>
      </w:r>
    </w:p>
    <w:p>
      <w:pPr>
        <w:jc w:val="both"/>
      </w:pPr>
      <w:r>
        <w:t xml:space="preserve">          getOptBooleanFromSeqOpt(userDefinedProductMetadataFeatures.map(_.hasDescription))</w:t>
      </w:r>
    </w:p>
    <w:p>
      <w:pPr>
        <w:jc w:val="both"/>
      </w:pPr>
      <w:r>
        <w:t xml:space="preserve">        val hasVisitSiteCallToAction = getOptBooleanFromSeqOpt(</w:t>
      </w:r>
    </w:p>
    <w:p>
      <w:pPr>
        <w:jc w:val="both"/>
      </w:pPr>
      <w:r>
        <w:t xml:space="preserve">          userDefinedProductMetadataFeatures.map(_.hasVisitSiteCallToAction))</w:t>
      </w:r>
    </w:p>
    <w:p>
      <w:pPr>
        <w:jc w:val="both"/>
      </w:pPr>
      <w:r>
        <w:t xml:space="preserve">        val hasAppInstallCallToAction = getOptBooleanFromSeqOpt(</w:t>
      </w:r>
    </w:p>
    <w:p>
      <w:pPr>
        <w:jc w:val="both"/>
      </w:pPr>
      <w:r>
        <w:t xml:space="preserve">          userDefinedProductMetadataFeatures.map(_.hasAppInstallCallToAction))</w:t>
      </w:r>
    </w:p>
    <w:p>
      <w:pPr>
        <w:jc w:val="both"/>
      </w:pPr>
      <w:r>
        <w:t xml:space="preserve">        val hasWatchNowCallToAction =</w:t>
      </w:r>
    </w:p>
    <w:p>
      <w:pPr>
        <w:jc w:val="both"/>
      </w:pPr>
      <w:r>
        <w:t xml:space="preserve">          getOptBooleanFromSeqOpt(userDefinedProductMetadataFeatures.map(_.hasWatchNowCallToAction))</w:t>
      </w:r>
    </w:p>
    <w:p>
      <w:pPr>
        <w:jc w:val="both"/>
      </w:pPr>
      <w:r/>
    </w:p>
    <w:p>
      <w:pPr>
        <w:jc w:val="both"/>
      </w:pPr>
      <w:r>
        <w:t xml:space="preserve">        inputFeatures.copy(</w:t>
      </w:r>
    </w:p>
    <w:p>
      <w:pPr>
        <w:jc w:val="both"/>
      </w:pPr>
      <w:r>
        <w:t xml:space="preserve">          videoDurationMs = playbackFeatures.durationMs,</w:t>
      </w:r>
    </w:p>
    <w:p>
      <w:pPr>
        <w:jc w:val="both"/>
      </w:pPr>
      <w:r>
        <w:t xml:space="preserve">          bitRate = playbackFeatures.bitRate,</w:t>
      </w:r>
    </w:p>
    <w:p>
      <w:pPr>
        <w:jc w:val="both"/>
      </w:pPr>
      <w:r>
        <w:t xml:space="preserve">          aspectRatioNum = playbackFeatures.aspectRatioNum,</w:t>
      </w:r>
    </w:p>
    <w:p>
      <w:pPr>
        <w:jc w:val="both"/>
      </w:pPr>
      <w:r>
        <w:t xml:space="preserve">          aspectRatioDen = playbackFeatures.aspectRatioDen,</w:t>
      </w:r>
    </w:p>
    <w:p>
      <w:pPr>
        <w:jc w:val="both"/>
      </w:pPr>
      <w:r>
        <w:t xml:space="preserve">          widths = Some(mediaWidths),</w:t>
      </w:r>
    </w:p>
    <w:p>
      <w:pPr>
        <w:jc w:val="both"/>
      </w:pPr>
      <w:r>
        <w:t xml:space="preserve">          heights = Some(mediaHeights),</w:t>
      </w:r>
    </w:p>
    <w:p>
      <w:pPr>
        <w:jc w:val="both"/>
      </w:pPr>
      <w:r>
        <w:t xml:space="preserve">          resizeMethods = Some(resizeMethods),</w:t>
      </w:r>
    </w:p>
    <w:p>
      <w:pPr>
        <w:jc w:val="both"/>
      </w:pPr>
      <w:r>
        <w:t xml:space="preserve">          faceAreas = Some(faceMapAreas),</w:t>
      </w:r>
    </w:p>
    <w:p>
      <w:pPr>
        <w:jc w:val="both"/>
      </w:pPr>
      <w:r>
        <w:t xml:space="preserve">          dominantColorRed = sortedColorPalette.headOption.map(_.rgb.red),</w:t>
      </w:r>
    </w:p>
    <w:p>
      <w:pPr>
        <w:jc w:val="both"/>
      </w:pPr>
      <w:r>
        <w:t xml:space="preserve">          dominantColorBlue = sortedColorPalette.headOption.map(_.rgb.blue),</w:t>
      </w:r>
    </w:p>
    <w:p>
      <w:pPr>
        <w:jc w:val="both"/>
      </w:pPr>
      <w:r>
        <w:t xml:space="preserve">          dominantColorGreen = sortedColorPalette.headOption.map(_.rgb.green),</w:t>
      </w:r>
    </w:p>
    <w:p>
      <w:pPr>
        <w:jc w:val="both"/>
      </w:pPr>
      <w:r>
        <w:t xml:space="preserve">          dominantColorPercentage = sortedColorPalette.headOption.map(_.percentage),</w:t>
      </w:r>
    </w:p>
    <w:p>
      <w:pPr>
        <w:jc w:val="both"/>
      </w:pPr>
      <w:r>
        <w:t xml:space="preserve">          numColors = Some(sortedColorPalette.size.toShort),</w:t>
      </w:r>
    </w:p>
    <w:p>
      <w:pPr>
        <w:jc w:val="both"/>
      </w:pPr>
      <w:r>
        <w:t xml:space="preserve">          stickerIds = Some(stickerFeatures),</w:t>
      </w:r>
    </w:p>
    <w:p>
      <w:pPr>
        <w:jc w:val="both"/>
      </w:pPr>
      <w:r>
        <w:t xml:space="preserve">          mediaOriginProviders = Some(mediaOriginProviders),</w:t>
      </w:r>
    </w:p>
    <w:p>
      <w:pPr>
        <w:jc w:val="both"/>
      </w:pPr>
      <w:r>
        <w:t xml:space="preserve">          isManaged = Some(isManaged),</w:t>
      </w:r>
    </w:p>
    <w:p>
      <w:pPr>
        <w:jc w:val="both"/>
      </w:pPr>
      <w:r>
        <w:t xml:space="preserve">          is360 = Some(is360),</w:t>
      </w:r>
    </w:p>
    <w:p>
      <w:pPr>
        <w:jc w:val="both"/>
      </w:pPr>
      <w:r>
        <w:t xml:space="preserve">          viewCount = viewCount,</w:t>
      </w:r>
    </w:p>
    <w:p>
      <w:pPr>
        <w:jc w:val="both"/>
      </w:pPr>
      <w:r>
        <w:t xml:space="preserve">          isMonetizable = isMonetizable,</w:t>
      </w:r>
    </w:p>
    <w:p>
      <w:pPr>
        <w:jc w:val="both"/>
      </w:pPr>
      <w:r>
        <w:t xml:space="preserve">          isEmbeddable = isEmbeddable,</w:t>
      </w:r>
    </w:p>
    <w:p>
      <w:pPr>
        <w:jc w:val="both"/>
      </w:pPr>
      <w:r>
        <w:t xml:space="preserve">          hasSelectedPreviewImage = hasSelectedPreviewImage,</w:t>
      </w:r>
    </w:p>
    <w:p>
      <w:pPr>
        <w:jc w:val="both"/>
      </w:pPr>
      <w:r>
        <w:t xml:space="preserve">          hasTitle = hasTitle,</w:t>
      </w:r>
    </w:p>
    <w:p>
      <w:pPr>
        <w:jc w:val="both"/>
      </w:pPr>
      <w:r>
        <w:t xml:space="preserve">          hasDescription = hasDescription,</w:t>
      </w:r>
    </w:p>
    <w:p>
      <w:pPr>
        <w:jc w:val="both"/>
      </w:pPr>
      <w:r>
        <w:t xml:space="preserve">          hasVisitSiteCallToAction = hasVisitSiteCallToAction,</w:t>
      </w:r>
    </w:p>
    <w:p>
      <w:pPr>
        <w:jc w:val="both"/>
      </w:pPr>
      <w:r>
        <w:t xml:space="preserve">          hasAppInstallCallToAction = hasAppInstallCallToAction,</w:t>
      </w:r>
    </w:p>
    <w:p>
      <w:pPr>
        <w:jc w:val="both"/>
      </w:pPr>
      <w:r>
        <w:t xml:space="preserve">          hasWatchNowCallToAction = hasWatchNowCallToAction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.getOrElse(inputFeatures)</w:t>
      </w:r>
    </w:p>
    <w:p>
      <w:pPr>
        <w:jc w:val="both"/>
      </w:pPr>
      <w:r/>
    </w:p>
    <w:p>
      <w:pPr>
        <w:jc w:val="both"/>
      </w:pPr>
      <w:r>
        <w:t xml:space="preserve">    val featuresWithMediaTags = tweet.mediaTags</w:t>
      </w:r>
    </w:p>
    <w:p>
      <w:pPr>
        <w:jc w:val="both"/>
      </w:pPr>
      <w:r>
        <w:t xml:space="preserve">      .map { mediaTags =&gt;</w:t>
      </w:r>
    </w:p>
    <w:p>
      <w:pPr>
        <w:jc w:val="both"/>
      </w:pPr>
      <w:r>
        <w:t xml:space="preserve">        val mediaTagScreenNames = getMediaTagScreenNames(mediaTags.tagMap)</w:t>
      </w:r>
    </w:p>
    <w:p>
      <w:pPr>
        <w:jc w:val="both"/>
      </w:pPr>
      <w:r>
        <w:t xml:space="preserve">        val numMediaTags = mediaTagScreenNames.size</w:t>
      </w:r>
    </w:p>
    <w:p>
      <w:pPr>
        <w:jc w:val="both"/>
      </w:pPr>
      <w:r/>
    </w:p>
    <w:p>
      <w:pPr>
        <w:jc w:val="both"/>
      </w:pPr>
      <w:r>
        <w:t xml:space="preserve">        featuresWithMediaEntity.copy(</w:t>
      </w:r>
    </w:p>
    <w:p>
      <w:pPr>
        <w:jc w:val="both"/>
      </w:pPr>
      <w:r>
        <w:t xml:space="preserve">          mediaTagScreenNames = Some(mediaTagScreenNames),</w:t>
      </w:r>
    </w:p>
    <w:p>
      <w:pPr>
        <w:jc w:val="both"/>
      </w:pPr>
      <w:r>
        <w:t xml:space="preserve">          numMediaTags = Some(numMediaTags.toShort)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.getOrElse(featuresWithMediaEntity)</w:t>
      </w:r>
    </w:p>
    <w:p>
      <w:pPr>
        <w:jc w:val="both"/>
      </w:pPr>
      <w:r/>
    </w:p>
    <w:p>
      <w:pPr>
        <w:jc w:val="both"/>
      </w:pPr>
      <w:r>
        <w:t xml:space="preserve">    if (enableTweetMediaHydration) {</w:t>
      </w:r>
    </w:p>
    <w:p>
      <w:pPr>
        <w:jc w:val="both"/>
      </w:pPr>
      <w:r>
        <w:t xml:space="preserve">      featuresWithMediaTags</w:t>
      </w:r>
    </w:p>
    <w:p>
      <w:pPr>
        <w:jc w:val="both"/>
      </w:pPr>
      <w:r>
        <w:t xml:space="preserve">        .copy(media = tweet.media)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featuresWithMediaTags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Extracts height, width and resize method of photo/video.</w:t>
      </w:r>
    </w:p>
    <w:p>
      <w:pPr>
        <w:jc w:val="both"/>
      </w:pPr>
      <w:r>
        <w:t xml:space="preserve">  private def getSizeFeatures(mediaEntities: Seq[MediaEntity]): Seq[MediaSizeFeatures] = {</w:t>
      </w:r>
    </w:p>
    <w:p>
      <w:pPr>
        <w:jc w:val="both"/>
      </w:pPr>
      <w:r>
        <w:t xml:space="preserve">    mediaEntities.map { mediaEntity =&gt;</w:t>
      </w:r>
    </w:p>
    <w:p>
      <w:pPr>
        <w:jc w:val="both"/>
      </w:pPr>
      <w:r>
        <w:t xml:space="preserve">      mediaEntity.sizes.foldLeft(MediaSizeFeatures(0, 0, 0))((accDimensions, dimensions) =&gt;</w:t>
      </w:r>
    </w:p>
    <w:p>
      <w:pPr>
        <w:jc w:val="both"/>
      </w:pPr>
      <w:r>
        <w:t xml:space="preserve">        MediaSizeFeatures(</w:t>
      </w:r>
    </w:p>
    <w:p>
      <w:pPr>
        <w:jc w:val="both"/>
      </w:pPr>
      <w:r>
        <w:t xml:space="preserve">          width = math.max(dimensions.width, accDimensions.width),</w:t>
      </w:r>
    </w:p>
    <w:p>
      <w:pPr>
        <w:jc w:val="both"/>
      </w:pPr>
      <w:r>
        <w:t xml:space="preserve">          height = math.max(dimensions.height, accDimensions.height),</w:t>
      </w:r>
    </w:p>
    <w:p>
      <w:pPr>
        <w:jc w:val="both"/>
      </w:pPr>
      <w:r>
        <w:t xml:space="preserve">          resizeMethod = math.max(dimensions.resizeMethod.getValue, accDimensions.resizeMethod)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Extracts media playback features</w:t>
      </w:r>
    </w:p>
    <w:p>
      <w:pPr>
        <w:jc w:val="both"/>
      </w:pPr>
      <w:r>
        <w:t xml:space="preserve">  private def getPlaybackFeatures(mediaEntities: Seq[MediaEntity]): PlaybackFeatures = {</w:t>
      </w:r>
    </w:p>
    <w:p>
      <w:pPr>
        <w:jc w:val="both"/>
      </w:pPr>
      <w:r>
        <w:t xml:space="preserve">    val allPlaybackFeatures = mediaEntities</w:t>
      </w:r>
    </w:p>
    <w:p>
      <w:pPr>
        <w:jc w:val="both"/>
      </w:pPr>
      <w:r>
        <w:t xml:space="preserve">      .flatMap { mediaEntity =&gt;</w:t>
      </w:r>
    </w:p>
    <w:p>
      <w:pPr>
        <w:jc w:val="both"/>
      </w:pPr>
      <w:r>
        <w:t xml:space="preserve">        mediaEntity.mediaInfo map {</w:t>
      </w:r>
    </w:p>
    <w:p>
      <w:pPr>
        <w:jc w:val="both"/>
      </w:pPr>
      <w:r>
        <w:t xml:space="preserve">          case videoEntity: MediaInfo.VideoInfo =&gt;</w:t>
      </w:r>
    </w:p>
    <w:p>
      <w:pPr>
        <w:jc w:val="both"/>
      </w:pPr>
      <w:r>
        <w:t xml:space="preserve">            PlaybackFeatures(</w:t>
      </w:r>
    </w:p>
    <w:p>
      <w:pPr>
        <w:jc w:val="both"/>
      </w:pPr>
      <w:r>
        <w:t xml:space="preserve">              durationMs = Some(videoEntity.videoInfo.durationMillis),</w:t>
      </w:r>
    </w:p>
    <w:p>
      <w:pPr>
        <w:jc w:val="both"/>
      </w:pPr>
      <w:r>
        <w:t xml:space="preserve">              bitRate = videoEntity.videoInfo.variants.maxBy(_.bitRate).bitRate,</w:t>
      </w:r>
    </w:p>
    <w:p>
      <w:pPr>
        <w:jc w:val="both"/>
      </w:pPr>
      <w:r>
        <w:t xml:space="preserve">              aspectRatioNum = Some(videoEntity.videoInfo.aspectRatio.numerator),</w:t>
      </w:r>
    </w:p>
    <w:p>
      <w:pPr>
        <w:jc w:val="both"/>
      </w:pPr>
      <w:r>
        <w:t xml:space="preserve">              aspectRatioDen = Some(videoEntity.videoInfo.aspectRatio.denominator)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case gifEntity: MediaInfo.AnimatedGifInfo =&gt;</w:t>
      </w:r>
    </w:p>
    <w:p>
      <w:pPr>
        <w:jc w:val="both"/>
      </w:pPr>
      <w:r>
        <w:t xml:space="preserve">            PlaybackFeatures(</w:t>
      </w:r>
    </w:p>
    <w:p>
      <w:pPr>
        <w:jc w:val="both"/>
      </w:pPr>
      <w:r>
        <w:t xml:space="preserve">              durationMs = None,</w:t>
      </w:r>
    </w:p>
    <w:p>
      <w:pPr>
        <w:jc w:val="both"/>
      </w:pPr>
      <w:r>
        <w:t xml:space="preserve">              bitRate = gifEntity.animatedGifInfo.variants.maxBy(_.bitRate).bitRate,</w:t>
      </w:r>
    </w:p>
    <w:p>
      <w:pPr>
        <w:jc w:val="both"/>
      </w:pPr>
      <w:r>
        <w:t xml:space="preserve">              aspectRatioNum = Some(gifEntity.animatedGifInfo.aspectRatio.numerator),</w:t>
      </w:r>
    </w:p>
    <w:p>
      <w:pPr>
        <w:jc w:val="both"/>
      </w:pPr>
      <w:r>
        <w:t xml:space="preserve">              aspectRatioDen = Some(gifEntity.animatedGifInfo.aspectRatio.denominator)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case _ =&gt; PlaybackFeatures(None, None, None, None)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playbackFeatures: PlaybackFeatures =&gt; playbackFeatures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if (allPlaybackFeatures.nonEmpty) allPlaybackFeatures.maxBy(_.durationMs)</w:t>
      </w:r>
    </w:p>
    <w:p>
      <w:pPr>
        <w:jc w:val="both"/>
      </w:pPr>
      <w:r>
        <w:t xml:space="preserve">    else PlaybackFeatures(None, None, None, None)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getMediaTagScreenNames(tagMap: Map[Long, Seq[MediaTag]]): Seq[String] =</w:t>
      </w:r>
    </w:p>
    <w:p>
      <w:pPr>
        <w:jc w:val="both"/>
      </w:pPr>
      <w:r>
        <w:t xml:space="preserve">    tagMap.values</w:t>
      </w:r>
    </w:p>
    <w:p>
      <w:pPr>
        <w:jc w:val="both"/>
      </w:pPr>
      <w:r>
        <w:t xml:space="preserve">      .flatMap(seqMediaTag =&gt; seqMediaTag.flatMap(_.screenName))</w:t>
      </w:r>
    </w:p>
    <w:p>
      <w:pPr>
        <w:jc w:val="both"/>
      </w:pPr>
      <w:r>
        <w:t xml:space="preserve">      .toSeq</w:t>
      </w:r>
    </w:p>
    <w:p>
      <w:pPr>
        <w:jc w:val="both"/>
      </w:pPr>
      <w:r/>
    </w:p>
    <w:p>
      <w:pPr>
        <w:jc w:val="both"/>
      </w:pPr>
      <w:r>
        <w:t xml:space="preserve">  // Areas of the faces identified in the media entities</w:t>
      </w:r>
    </w:p>
    <w:p>
      <w:pPr>
        <w:jc w:val="both"/>
      </w:pPr>
      <w:r>
        <w:t xml:space="preserve">  private def getFaceMapAreas(mediaEntities: Seq[MediaEntity]): Seq[Int]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mediaEntity &lt;- mediaEntities</w:t>
      </w:r>
    </w:p>
    <w:p>
      <w:pPr>
        <w:jc w:val="both"/>
      </w:pPr>
      <w:r>
        <w:t xml:space="preserve">      metadata &lt;- mediaEntity.additionalMetadata.toSeq</w:t>
      </w:r>
    </w:p>
    <w:p>
      <w:pPr>
        <w:jc w:val="both"/>
      </w:pPr>
      <w:r>
        <w:t xml:space="preserve">      faceData &lt;- metadata.faceData</w:t>
      </w:r>
    </w:p>
    <w:p>
      <w:pPr>
        <w:jc w:val="both"/>
      </w:pPr>
      <w:r>
        <w:t xml:space="preserve">      faces &lt;- faceData.faces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faces</w:t>
      </w:r>
    </w:p>
    <w:p>
      <w:pPr>
        <w:jc w:val="both"/>
      </w:pPr>
      <w:r>
        <w:t xml:space="preserve">        .getOrElse("orig", Seq.empty[Face])</w:t>
      </w:r>
    </w:p>
    <w:p>
      <w:pPr>
        <w:jc w:val="both"/>
      </w:pPr>
      <w:r>
        <w:t xml:space="preserve">        .flatMap(f =&gt; f.boundingBox.map(bb =&gt; bb.width * bb.height))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}.flatten</w:t>
      </w:r>
    </w:p>
    <w:p>
      <w:pPr>
        <w:jc w:val="both"/>
      </w:pPr>
      <w:r/>
    </w:p>
    <w:p>
      <w:pPr>
        <w:jc w:val="both"/>
      </w:pPr>
      <w:r>
        <w:t xml:space="preserve">  // All ColorPalettes in the media sorted by the percentage in descending order</w:t>
      </w:r>
    </w:p>
    <w:p>
      <w:pPr>
        <w:jc w:val="both"/>
      </w:pPr>
      <w:r>
        <w:t xml:space="preserve">  private def getSortedColorPalette(mediaEntities: Seq[MediaEntity]): Seq[ColorPaletteItem]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mediaEntity &lt;- mediaEntities</w:t>
      </w:r>
    </w:p>
    <w:p>
      <w:pPr>
        <w:jc w:val="both"/>
      </w:pPr>
      <w:r>
        <w:t xml:space="preserve">      metadata &lt;- mediaEntity.additionalMetadata.toSeq</w:t>
      </w:r>
    </w:p>
    <w:p>
      <w:pPr>
        <w:jc w:val="both"/>
      </w:pPr>
      <w:r>
        <w:t xml:space="preserve">      colorInfo &lt;- metadata.colorInfo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colorInfo.palette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}.flatten.sortBy(_.percentage).reverse</w:t>
      </w:r>
    </w:p>
    <w:p>
      <w:pPr>
        <w:jc w:val="both"/>
      </w:pPr>
      <w:r/>
    </w:p>
    <w:p>
      <w:pPr>
        <w:jc w:val="both"/>
      </w:pPr>
      <w:r>
        <w:t xml:space="preserve">  // Id's of stickers applied by the user</w:t>
      </w:r>
    </w:p>
    <w:p>
      <w:pPr>
        <w:jc w:val="both"/>
      </w:pPr>
      <w:r>
        <w:t xml:space="preserve">  private def getStickerFeatures(mediaEntities: Seq[MediaEntity]): Seq[Long]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mediaEntity &lt;- mediaEntities</w:t>
      </w:r>
    </w:p>
    <w:p>
      <w:pPr>
        <w:jc w:val="both"/>
      </w:pPr>
      <w:r>
        <w:t xml:space="preserve">      metadata &lt;- mediaEntity.additionalMetadata.toSeq</w:t>
      </w:r>
    </w:p>
    <w:p>
      <w:pPr>
        <w:jc w:val="both"/>
      </w:pPr>
      <w:r>
        <w:t xml:space="preserve">      stickerInfo &lt;- metadata.stickerInfo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stickerInfo.stickers.map(_.id)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}.flatten</w:t>
      </w:r>
    </w:p>
    <w:p>
      <w:pPr>
        <w:jc w:val="both"/>
      </w:pPr>
      <w:r/>
    </w:p>
    <w:p>
      <w:pPr>
        <w:jc w:val="both"/>
      </w:pPr>
      <w:r>
        <w:t xml:space="preserve">  // 3rd party media providers. eg. giphy for gifs</w:t>
      </w:r>
    </w:p>
    <w:p>
      <w:pPr>
        <w:jc w:val="both"/>
      </w:pPr>
      <w:r>
        <w:t xml:space="preserve">  private def getMediaOriginProviders(mediaEntities: Seq[MediaEntity]): Seq[String] =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mediaEntity &lt;- mediaEntities</w:t>
      </w:r>
    </w:p>
    <w:p>
      <w:pPr>
        <w:jc w:val="both"/>
      </w:pPr>
      <w:r>
        <w:t xml:space="preserve">      metadata &lt;- mediaEntity.additionalMetadata.toSeq</w:t>
      </w:r>
    </w:p>
    <w:p>
      <w:pPr>
        <w:jc w:val="both"/>
      </w:pPr>
      <w:r>
        <w:t xml:space="preserve">      mediaOrigin &lt;- metadata.foundMediaOrigin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mediaOrigin.provider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getIsManaged(mediaEntities: Seq[MediaEntity]): Boolean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mediaEntity &lt;- mediaEntities</w:t>
      </w:r>
    </w:p>
    <w:p>
      <w:pPr>
        <w:jc w:val="both"/>
      </w:pPr>
      <w:r>
        <w:t xml:space="preserve">      metadata &lt;- mediaEntity.additionalMetadata.toSeq</w:t>
      </w:r>
    </w:p>
    <w:p>
      <w:pPr>
        <w:jc w:val="both"/>
      </w:pPr>
      <w:r>
        <w:t xml:space="preserve">      managementInfo &lt;- metadata.managementInfo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managementInfo.managed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}.contains(true)</w:t>
      </w:r>
    </w:p>
    <w:p>
      <w:pPr>
        <w:jc w:val="both"/>
      </w:pPr>
      <w:r/>
    </w:p>
    <w:p>
      <w:pPr>
        <w:jc w:val="both"/>
      </w:pPr>
      <w:r>
        <w:t xml:space="preserve">  private def getIs360(mediaEntities: Seq[MediaEntity]): Boolean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mediaEntity &lt;- mediaEntities</w:t>
      </w:r>
    </w:p>
    <w:p>
      <w:pPr>
        <w:jc w:val="both"/>
      </w:pPr>
      <w:r>
        <w:t xml:space="preserve">      metadata &lt;- mediaEntity.additionalMetadata.toSeq</w:t>
      </w:r>
    </w:p>
    <w:p>
      <w:pPr>
        <w:jc w:val="both"/>
      </w:pPr>
      <w:r>
        <w:t xml:space="preserve">      info360 &lt;- metadata.info360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info360.is360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}.contains(Some(true))</w:t>
      </w:r>
    </w:p>
    <w:p>
      <w:pPr>
        <w:jc w:val="both"/>
      </w:pPr>
      <w:r/>
    </w:p>
    <w:p>
      <w:pPr>
        <w:jc w:val="both"/>
      </w:pPr>
      <w:r>
        <w:t xml:space="preserve">  private def getViewCount(mediaEntities: Seq[MediaEntity]): Option[Long]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mediaEntity &lt;- mediaEntities</w:t>
      </w:r>
    </w:p>
    <w:p>
      <w:pPr>
        <w:jc w:val="both"/>
      </w:pPr>
      <w:r>
        <w:t xml:space="preserve">      metadata &lt;- mediaEntity.additionalMetadata.toSeq</w:t>
      </w:r>
    </w:p>
    <w:p>
      <w:pPr>
        <w:jc w:val="both"/>
      </w:pPr>
      <w:r>
        <w:t xml:space="preserve">      engagementInfo &lt;- metadata.engagementInfo</w:t>
      </w:r>
    </w:p>
    <w:p>
      <w:pPr>
        <w:jc w:val="both"/>
      </w:pPr>
      <w:r>
        <w:t xml:space="preserve">      viewCounts &lt;- engagementInfo.viewCount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viewCounts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}.reduceOption(_ max _)</w:t>
      </w:r>
    </w:p>
    <w:p>
      <w:pPr>
        <w:jc w:val="both"/>
      </w:pPr>
      <w:r/>
    </w:p>
    <w:p>
      <w:pPr>
        <w:jc w:val="both"/>
      </w:pPr>
      <w:r>
        <w:t xml:space="preserve">  // metadata defined by the user when uploading the image</w:t>
      </w:r>
    </w:p>
    <w:p>
      <w:pPr>
        <w:jc w:val="both"/>
      </w:pPr>
      <w:r>
        <w:t xml:space="preserve">  private def getUserDefinedProductMetadataFeatures(</w:t>
      </w:r>
    </w:p>
    <w:p>
      <w:pPr>
        <w:jc w:val="both"/>
      </w:pPr>
      <w:r>
        <w:t xml:space="preserve">    mediaEntities: Seq[MediaEntity]</w:t>
      </w:r>
    </w:p>
    <w:p>
      <w:pPr>
        <w:jc w:val="both"/>
      </w:pPr>
      <w:r>
        <w:t xml:space="preserve">  ): Seq[UserDefinedProductMetadataFeatures] =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mediaEntity &lt;- mediaEntities</w:t>
      </w:r>
    </w:p>
    <w:p>
      <w:pPr>
        <w:jc w:val="both"/>
      </w:pPr>
      <w:r>
        <w:t xml:space="preserve">      userDefinedMetadata &lt;- mediaEntity.metadata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UserDefinedProductMetadataFeatures(</w:t>
      </w:r>
    </w:p>
    <w:p>
      <w:pPr>
        <w:jc w:val="both"/>
      </w:pPr>
      <w:r>
        <w:t xml:space="preserve">        isMonetizable = userDefinedMetadata.monetizable,</w:t>
      </w:r>
    </w:p>
    <w:p>
      <w:pPr>
        <w:jc w:val="both"/>
      </w:pPr>
      <w:r>
        <w:t xml:space="preserve">        isEmbeddable = userDefinedMetadata.embeddable,</w:t>
      </w:r>
    </w:p>
    <w:p>
      <w:pPr>
        <w:jc w:val="both"/>
      </w:pPr>
      <w:r>
        <w:t xml:space="preserve">        hasSelectedPreviewImage = Some(userDefinedMetadata.previewImage.nonEmpty),</w:t>
      </w:r>
    </w:p>
    <w:p>
      <w:pPr>
        <w:jc w:val="both"/>
      </w:pPr>
      <w:r>
        <w:t xml:space="preserve">        hasTitle = userDefinedMetadata.title.map(_.nonEmpty),</w:t>
      </w:r>
    </w:p>
    <w:p>
      <w:pPr>
        <w:jc w:val="both"/>
      </w:pPr>
      <w:r>
        <w:t xml:space="preserve">        hasDescription = userDefinedMetadata.description.map(_.nonEmpty),</w:t>
      </w:r>
    </w:p>
    <w:p>
      <w:pPr>
        <w:jc w:val="both"/>
      </w:pPr>
      <w:r>
        <w:t xml:space="preserve">        hasVisitSiteCallToAction = userDefinedMetadata.callToActions.map(_.visitSite.nonEmpty),</w:t>
      </w:r>
    </w:p>
    <w:p>
      <w:pPr>
        <w:jc w:val="both"/>
      </w:pPr>
      <w:r>
        <w:t xml:space="preserve">        hasAppInstallCallToAction = userDefinedMetadata.callToActions.map(_.appInstall.nonEmpty),</w:t>
      </w:r>
    </w:p>
    <w:p>
      <w:pPr>
        <w:jc w:val="both"/>
      </w:pPr>
      <w:r>
        <w:t xml:space="preserve">        hasWatchNowCallToAction = userDefinedMetadata.callToActions.map(_.watchNow.nonEmpty)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getOptBooleanFromSeqOpt(</w:t>
      </w:r>
    </w:p>
    <w:p>
      <w:pPr>
        <w:jc w:val="both"/>
      </w:pPr>
      <w:r>
        <w:t xml:space="preserve">    seqOpt: Seq[Option[Boolean]],</w:t>
      </w:r>
    </w:p>
    <w:p>
      <w:pPr>
        <w:jc w:val="both"/>
      </w:pPr>
      <w:r>
        <w:t xml:space="preserve">    default: Boolean = false</w:t>
      </w:r>
    </w:p>
    <w:p>
      <w:pPr>
        <w:jc w:val="both"/>
      </w:pPr>
      <w:r>
        <w:t xml:space="preserve">  ): Option[Boolean] = Some(</w:t>
      </w:r>
    </w:p>
    <w:p>
      <w:pPr>
        <w:jc w:val="both"/>
      </w:pPr>
      <w:r>
        <w:t xml:space="preserve">    seqOpt.exists(boolOpt =&gt; boolOpt.contains(true))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MediaSizeFeatures(width: Int, height: Int, resizeMethod: Int)</w:t>
      </w:r>
    </w:p>
    <w:p>
      <w:pPr>
        <w:jc w:val="both"/>
      </w:pPr>
      <w:r/>
    </w:p>
    <w:p>
      <w:pPr>
        <w:jc w:val="both"/>
      </w:pPr>
      <w:r>
        <w:t>case class PlaybackFeatures(</w:t>
      </w:r>
    </w:p>
    <w:p>
      <w:pPr>
        <w:jc w:val="both"/>
      </w:pPr>
      <w:r>
        <w:t xml:space="preserve">  durationMs: Option[Int],</w:t>
      </w:r>
    </w:p>
    <w:p>
      <w:pPr>
        <w:jc w:val="both"/>
      </w:pPr>
      <w:r>
        <w:t xml:space="preserve">  bitRate: Option[Int],</w:t>
      </w:r>
    </w:p>
    <w:p>
      <w:pPr>
        <w:jc w:val="both"/>
      </w:pPr>
      <w:r>
        <w:t xml:space="preserve">  aspectRatioNum: Option[Short],</w:t>
      </w:r>
    </w:p>
    <w:p>
      <w:pPr>
        <w:jc w:val="both"/>
      </w:pPr>
      <w:r>
        <w:t xml:space="preserve">  aspectRatioDen: Option[Short])</w:t>
      </w:r>
    </w:p>
    <w:p>
      <w:pPr>
        <w:jc w:val="both"/>
      </w:pPr>
      <w:r/>
    </w:p>
    <w:p>
      <w:pPr>
        <w:jc w:val="both"/>
      </w:pPr>
      <w:r>
        <w:t>case class UserDefinedProductMetadataFeatures(</w:t>
      </w:r>
    </w:p>
    <w:p>
      <w:pPr>
        <w:jc w:val="both"/>
      </w:pPr>
      <w:r>
        <w:t xml:space="preserve">  isMonetizable: Option[Boolean],</w:t>
      </w:r>
    </w:p>
    <w:p>
      <w:pPr>
        <w:jc w:val="both"/>
      </w:pPr>
      <w:r>
        <w:t xml:space="preserve">  isEmbeddable: Option[Boolean],</w:t>
      </w:r>
    </w:p>
    <w:p>
      <w:pPr>
        <w:jc w:val="both"/>
      </w:pPr>
      <w:r>
        <w:t xml:space="preserve">  hasSelectedPreviewImage: Option[Boolean],</w:t>
      </w:r>
    </w:p>
    <w:p>
      <w:pPr>
        <w:jc w:val="both"/>
      </w:pPr>
      <w:r>
        <w:t xml:space="preserve">  hasTitle: Option[Boolean],</w:t>
      </w:r>
    </w:p>
    <w:p>
      <w:pPr>
        <w:jc w:val="both"/>
      </w:pPr>
      <w:r>
        <w:t xml:space="preserve">  hasDescription: Option[Boolean],</w:t>
      </w:r>
    </w:p>
    <w:p>
      <w:pPr>
        <w:jc w:val="both"/>
      </w:pPr>
      <w:r>
        <w:t xml:space="preserve">  hasVisitSiteCallToAction: Option[Boolean],</w:t>
      </w:r>
    </w:p>
    <w:p>
      <w:pPr>
        <w:jc w:val="both"/>
      </w:pPr>
      <w:r>
        <w:t xml:space="preserve">  hasAppInstallCallToAction: Option[Boolean],</w:t>
      </w:r>
    </w:p>
    <w:p>
      <w:pPr>
        <w:jc w:val="both"/>
      </w:pPr>
      <w:r>
        <w:t xml:space="preserve">  hasWatchNowCallToAction: Option[Boolean])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