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com.twitter.timelineranker.monitoring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Captures tweet counts pre and post transformation for a list of users</w:t>
      </w:r>
    </w:p>
    <w:p>
      <w:pPr>
        <w:jc w:val="both"/>
      </w:pPr>
      <w:r>
        <w:t xml:space="preserve"> */</w:t>
      </w:r>
    </w:p>
    <w:p>
      <w:pPr>
        <w:jc w:val="both"/>
      </w:pPr>
      <w:r>
        <w:t>class UsersSearchResultMonitoringTransform(</w:t>
      </w:r>
    </w:p>
    <w:p>
      <w:pPr>
        <w:jc w:val="both"/>
      </w:pPr>
      <w:r>
        <w:t xml:space="preserve">  name: String,</w:t>
      </w:r>
    </w:p>
    <w:p>
      <w:pPr>
        <w:jc w:val="both"/>
      </w:pPr>
      <w:r>
        <w:t xml:space="preserve">  underlyingTransformer: FutureArrow[CandidateEnvelope, CandidateEnvelope],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debugAuthorListDependencyProvider: DependencyProvider[Seq[Long]])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statsReceiver.scope(name)</w:t>
      </w:r>
    </w:p>
    <w:p>
      <w:pPr>
        <w:jc w:val="both"/>
      </w:pPr>
      <w:r>
        <w:t xml:space="preserve">  private val preTransformCounter = (userId: Long) =&gt;</w:t>
      </w:r>
    </w:p>
    <w:p>
      <w:pPr>
        <w:jc w:val="both"/>
      </w:pPr>
      <w:r>
        <w:t xml:space="preserve">    scopedStatsReceiver</w:t>
      </w:r>
    </w:p>
    <w:p>
      <w:pPr>
        <w:jc w:val="both"/>
      </w:pPr>
      <w:r>
        <w:t xml:space="preserve">      .scope("pre_transform").scope(userId.toString).counter("debug_author_list")</w:t>
      </w:r>
    </w:p>
    <w:p>
      <w:pPr>
        <w:jc w:val="both"/>
      </w:pPr>
      <w:r>
        <w:t xml:space="preserve">  private val postTransformCounter = (userId: Long) =&gt;</w:t>
      </w:r>
    </w:p>
    <w:p>
      <w:pPr>
        <w:jc w:val="both"/>
      </w:pPr>
      <w:r>
        <w:t xml:space="preserve">    scopedStatsReceiver</w:t>
      </w:r>
    </w:p>
    <w:p>
      <w:pPr>
        <w:jc w:val="both"/>
      </w:pPr>
      <w:r>
        <w:t xml:space="preserve">      .scope("post_transform").scope(userId.toString).counter("debug_author_list")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debugAuthorList = debugAuthorListDependencyProvider.apply(envelope.query)</w:t>
      </w:r>
    </w:p>
    <w:p>
      <w:pPr>
        <w:jc w:val="both"/>
      </w:pPr>
      <w:r>
        <w:t xml:space="preserve">    envelope.searchResults</w:t>
      </w:r>
    </w:p>
    <w:p>
      <w:pPr>
        <w:jc w:val="both"/>
      </w:pPr>
      <w:r>
        <w:t xml:space="preserve">      .filter(isTweetFromDebugAuthorList(_, debugAuthorList))</w:t>
      </w:r>
    </w:p>
    <w:p>
      <w:pPr>
        <w:jc w:val="both"/>
      </w:pPr>
      <w:r>
        <w:t xml:space="preserve">      .flatMap(_.metadata)</w:t>
      </w:r>
    </w:p>
    <w:p>
      <w:pPr>
        <w:jc w:val="both"/>
      </w:pPr>
      <w:r>
        <w:t xml:space="preserve">      .foreach(metadata =&gt; preTransformCounter(metadata.fromUserId).incr())</w:t>
      </w:r>
    </w:p>
    <w:p>
      <w:pPr>
        <w:jc w:val="both"/>
      </w:pPr>
      <w:r/>
    </w:p>
    <w:p>
      <w:pPr>
        <w:jc w:val="both"/>
      </w:pPr>
      <w:r>
        <w:t xml:space="preserve">    underlyingTransformer</w:t>
      </w:r>
    </w:p>
    <w:p>
      <w:pPr>
        <w:jc w:val="both"/>
      </w:pPr>
      <w:r>
        <w:t xml:space="preserve">      .apply(envelope)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envelope.searchResults</w:t>
      </w:r>
    </w:p>
    <w:p>
      <w:pPr>
        <w:jc w:val="both"/>
      </w:pPr>
      <w:r>
        <w:t xml:space="preserve">          .filter(isTweetFromDebugAuthorList(_, debugAuthorList))</w:t>
      </w:r>
    </w:p>
    <w:p>
      <w:pPr>
        <w:jc w:val="both"/>
      </w:pPr>
      <w:r>
        <w:t xml:space="preserve">          .flatMap(_.metadata)</w:t>
      </w:r>
    </w:p>
    <w:p>
      <w:pPr>
        <w:jc w:val="both"/>
      </w:pPr>
      <w:r>
        <w:t xml:space="preserve">          .foreach(metadata =&gt; postTransformCounter(metadata.fromUserId).incr())</w:t>
      </w:r>
    </w:p>
    <w:p>
      <w:pPr>
        <w:jc w:val="both"/>
      </w:pPr>
      <w:r>
        <w:t xml:space="preserve">        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isTweetFromDebugAuthorList(</w:t>
      </w:r>
    </w:p>
    <w:p>
      <w:pPr>
        <w:jc w:val="both"/>
      </w:pPr>
      <w:r>
        <w:t xml:space="preserve">    searchResult: ThriftSearchResult,</w:t>
      </w:r>
    </w:p>
    <w:p>
      <w:pPr>
        <w:jc w:val="both"/>
      </w:pPr>
      <w:r>
        <w:t xml:space="preserve">    debugAuthorList: Seq[Long]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searchResult.metadata.exists(metadata =&gt; debugAuthorList.contains(metadata.fromUserId))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