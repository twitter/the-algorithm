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com.twitter.timelineranker.uteg_liked_by_tweets</w:t>
      </w:r>
    </w:p>
    <w:p>
      <w:pPr>
        <w:jc w:val="both"/>
      </w:pPr>
      <w:r/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com.twitter.timelineranker.core.HydratedCandidatesAndFeaturesEnvelope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SocialProofAndUTEGScoreHydrationTransform</w:t>
      </w:r>
    </w:p>
    <w:p>
      <w:pPr>
        <w:jc w:val="both"/>
      </w:pPr>
      <w:r>
        <w:t xml:space="preserve">    extends FutureArrow[</w:t>
      </w:r>
    </w:p>
    <w:p>
      <w:pPr>
        <w:jc w:val="both"/>
      </w:pPr>
      <w:r>
        <w:t xml:space="preserve">      HydratedCandidatesAndFeaturesEnvelope,</w:t>
      </w:r>
    </w:p>
    <w:p>
      <w:pPr>
        <w:jc w:val="both"/>
      </w:pPr>
      <w:r>
        <w:t xml:space="preserve">      HydratedCandidatesAndFeaturesEnvelope</w:t>
      </w:r>
    </w:p>
    <w:p>
      <w:pPr>
        <w:jc w:val="both"/>
      </w:pPr>
      <w:r>
        <w:t xml:space="preserve">    ] {</w:t>
      </w:r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request: HydratedCandidatesAndFeaturesEnvelope</w:t>
      </w:r>
    </w:p>
    <w:p>
      <w:pPr>
        <w:jc w:val="both"/>
      </w:pPr>
      <w:r>
        <w:t xml:space="preserve">  ): Future[HydratedCandidatesAndFeaturesEnvelope] = {</w:t>
      </w:r>
    </w:p>
    <w:p>
      <w:pPr>
        <w:jc w:val="both"/>
      </w:pPr>
      <w:r/>
    </w:p>
    <w:p>
      <w:pPr>
        <w:jc w:val="both"/>
      </w:pPr>
      <w:r>
        <w:t xml:space="preserve">    val updatedFeatures = request.features.map {</w:t>
      </w:r>
    </w:p>
    <w:p>
      <w:pPr>
        <w:jc w:val="both"/>
      </w:pPr>
      <w:r>
        <w:t xml:space="preserve">      case (tweetId, features) =&gt;</w:t>
      </w:r>
    </w:p>
    <w:p>
      <w:pPr>
        <w:jc w:val="both"/>
      </w:pPr>
      <w:r>
        <w:t xml:space="preserve">        tweetId -&gt;</w:t>
      </w:r>
    </w:p>
    <w:p>
      <w:pPr>
        <w:jc w:val="both"/>
      </w:pPr>
      <w:r>
        <w:t xml:space="preserve">          features.copy(</w:t>
      </w:r>
    </w:p>
    <w:p>
      <w:pPr>
        <w:jc w:val="both"/>
      </w:pPr>
      <w:r>
        <w:t xml:space="preserve">            utegSocialProofByType =</w:t>
      </w:r>
    </w:p>
    <w:p>
      <w:pPr>
        <w:jc w:val="both"/>
      </w:pPr>
      <w:r>
        <w:t xml:space="preserve">              request.candidateEnvelope.utegResults.get(tweetId).map(_.socialProofByType),</w:t>
      </w:r>
    </w:p>
    <w:p>
      <w:pPr>
        <w:jc w:val="both"/>
      </w:pPr>
      <w:r>
        <w:t xml:space="preserve">            utegScore = request.candidateEnvelope.utegResults.get(tweetId).map(_.score)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Future.value(request.copy(features = updatedFeatures))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