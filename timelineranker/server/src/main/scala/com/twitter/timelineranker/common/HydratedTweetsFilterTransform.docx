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com.twitter.timelineranker.core.HydratedTweets</w:t>
      </w:r>
    </w:p>
    <w:p>
      <w:pPr>
        <w:jc w:val="both"/>
      </w:pPr>
      <w:r>
        <w:t>import com.twitter.timelineranker.util.TweetFilters</w:t>
      </w:r>
    </w:p>
    <w:p>
      <w:pPr>
        <w:jc w:val="both"/>
      </w:pPr>
      <w:r>
        <w:t>import com.twitter.timelineranker.util.TweetsPostFilter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HydratedTweetsFilterTransform {</w:t>
      </w:r>
    </w:p>
    <w:p>
      <w:pPr>
        <w:jc w:val="both"/>
      </w:pPr>
      <w:r>
        <w:t xml:space="preserve">  val EmptyFollowGraphDataTuple: (Seq[UserId], Seq[UserId], Set[UserId]) =</w:t>
      </w:r>
    </w:p>
    <w:p>
      <w:pPr>
        <w:jc w:val="both"/>
      </w:pPr>
      <w:r>
        <w:t xml:space="preserve">    (Seq.empty[UserId], Seq.empty[UserId], Set.empty[UserId])</w:t>
      </w:r>
    </w:p>
    <w:p>
      <w:pPr>
        <w:jc w:val="both"/>
      </w:pPr>
      <w:r>
        <w:t xml:space="preserve">  val DefaultNumRetweetsAllowed = 1</w:t>
      </w:r>
    </w:p>
    <w:p>
      <w:pPr>
        <w:jc w:val="both"/>
      </w:pPr>
      <w:r/>
    </w:p>
    <w:p>
      <w:pPr>
        <w:jc w:val="both"/>
      </w:pPr>
      <w:r>
        <w:t xml:space="preserve">  // Number of duplicate retweets (including the first one) allowed.</w:t>
      </w:r>
    </w:p>
    <w:p>
      <w:pPr>
        <w:jc w:val="both"/>
      </w:pPr>
      <w:r>
        <w:t xml:space="preserve">  // For example,</w:t>
      </w:r>
    </w:p>
    <w:p>
      <w:pPr>
        <w:jc w:val="both"/>
      </w:pPr>
      <w:r>
        <w:t xml:space="preserve">  // If there are 7 retweets of a given tweet, the following value will cause 5 of them</w:t>
      </w:r>
    </w:p>
    <w:p>
      <w:pPr>
        <w:jc w:val="both"/>
      </w:pPr>
      <w:r>
        <w:t xml:space="preserve">  // to be returned after filtering and the additional 2 will be filtered out.</w:t>
      </w:r>
    </w:p>
    <w:p>
      <w:pPr>
        <w:jc w:val="both"/>
      </w:pPr>
      <w:r>
        <w:t xml:space="preserve">  val NumDuplicateRetweetsAllowed = 5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 which takes TweetFilters ValueSets for inner and outer tweets and uses</w:t>
      </w:r>
    </w:p>
    <w:p>
      <w:pPr>
        <w:jc w:val="both"/>
      </w:pPr>
      <w:r>
        <w:t xml:space="preserve"> * TweetsPostFilter to filter down the HydratedTweets using the supplied filters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useFollowGraphData - use follow graph for filtering; otherwise only does filtering</w:t>
      </w:r>
    </w:p>
    <w:p>
      <w:pPr>
        <w:jc w:val="both"/>
      </w:pPr>
      <w:r>
        <w:t xml:space="preserve"> *                           independent of follow graph data</w:t>
      </w:r>
    </w:p>
    <w:p>
      <w:pPr>
        <w:jc w:val="both"/>
      </w:pPr>
      <w:r>
        <w:t xml:space="preserve"> * @param useSourceTweets - only needed when filtering extended replies</w:t>
      </w:r>
    </w:p>
    <w:p>
      <w:pPr>
        <w:jc w:val="both"/>
      </w:pPr>
      <w:r>
        <w:t xml:space="preserve"> * @param statsReceiver - scoped stats receiver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HydratedTweetsFilterTransform(</w:t>
      </w:r>
    </w:p>
    <w:p>
      <w:pPr>
        <w:jc w:val="both"/>
      </w:pPr>
      <w:r>
        <w:t xml:space="preserve">  outerFilters: TweetFilters.ValueSet,</w:t>
      </w:r>
    </w:p>
    <w:p>
      <w:pPr>
        <w:jc w:val="both"/>
      </w:pPr>
      <w:r>
        <w:t xml:space="preserve">  innerFilters: TweetFilters.ValueSet,</w:t>
      </w:r>
    </w:p>
    <w:p>
      <w:pPr>
        <w:jc w:val="both"/>
      </w:pPr>
      <w:r>
        <w:t xml:space="preserve">  useFollowGraphData: Boolean,</w:t>
      </w:r>
    </w:p>
    <w:p>
      <w:pPr>
        <w:jc w:val="both"/>
      </w:pPr>
      <w:r>
        <w:t xml:space="preserve">  useSourceTweets: Boolean,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numRetweetsAllowed: Int = HydratedTweetsFilterTransform.DefaultNumRetweetsAllowed)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import HydratedTweetsFilterTransform._</w:t>
      </w:r>
    </w:p>
    <w:p>
      <w:pPr>
        <w:jc w:val="both"/>
      </w:pPr>
      <w:r/>
    </w:p>
    <w:p>
      <w:pPr>
        <w:jc w:val="both"/>
      </w:pPr>
      <w:r>
        <w:t xml:space="preserve">  val logger: Logger = Logger.get(getClass.getSimpleName)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if (outerFilters == TweetFilters.None) {</w:t>
      </w:r>
    </w:p>
    <w:p>
      <w:pPr>
        <w:jc w:val="both"/>
      </w:pPr>
      <w:r>
        <w:t xml:space="preserve">      Future.value(envelope)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tweetsPostOuterFilter = new TweetsPostFilter(outerFilters, logger, statsReceiver)</w:t>
      </w:r>
    </w:p>
    <w:p>
      <w:pPr>
        <w:jc w:val="both"/>
      </w:pPr>
      <w:r>
        <w:t xml:space="preserve">      val tweetsPostInnerFilter = new TweetsPostFilter(innerFilters, logger, statsReceiver)</w:t>
      </w:r>
    </w:p>
    <w:p>
      <w:pPr>
        <w:jc w:val="both"/>
      </w:pPr>
      <w:r/>
    </w:p>
    <w:p>
      <w:pPr>
        <w:jc w:val="both"/>
      </w:pPr>
      <w:r>
        <w:t xml:space="preserve">      val graphData = if (useFollowGraphData) {</w:t>
      </w:r>
    </w:p>
    <w:p>
      <w:pPr>
        <w:jc w:val="both"/>
      </w:pPr>
      <w:r>
        <w:t xml:space="preserve">        Future.join(</w:t>
      </w:r>
    </w:p>
    <w:p>
      <w:pPr>
        <w:jc w:val="both"/>
      </w:pPr>
      <w:r>
        <w:t xml:space="preserve">          envelope.followGraphData.followedUserIdsFuture,</w:t>
      </w:r>
    </w:p>
    <w:p>
      <w:pPr>
        <w:jc w:val="both"/>
      </w:pPr>
      <w:r>
        <w:t xml:space="preserve">          envelope.followGraphData.inNetworkUserIdsFuture,</w:t>
      </w:r>
    </w:p>
    <w:p>
      <w:pPr>
        <w:jc w:val="both"/>
      </w:pPr>
      <w:r>
        <w:t xml:space="preserve">          envelope.followGraphData.mutedUserIdsFuture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Future.value(EmptyFollowGraphDataTuple)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sourceTweets = if (useSourceTweets) {</w:t>
      </w:r>
    </w:p>
    <w:p>
      <w:pPr>
        <w:jc w:val="both"/>
      </w:pPr>
      <w:r>
        <w:t xml:space="preserve">        envelope.sourceHydratedTweets.outerTweets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Nil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graphData.map {</w:t>
      </w:r>
    </w:p>
    <w:p>
      <w:pPr>
        <w:jc w:val="both"/>
      </w:pPr>
      <w:r>
        <w:t xml:space="preserve">        case (followedUserIds, inNetworkUserIds, mutedUserIds) =&gt;</w:t>
      </w:r>
    </w:p>
    <w:p>
      <w:pPr>
        <w:jc w:val="both"/>
      </w:pPr>
      <w:r>
        <w:t xml:space="preserve">          val outerTweets = tweetsPostOuterFilter(</w:t>
      </w:r>
    </w:p>
    <w:p>
      <w:pPr>
        <w:jc w:val="both"/>
      </w:pPr>
      <w:r>
        <w:t xml:space="preserve">            userId = envelope.query.userId,</w:t>
      </w:r>
    </w:p>
    <w:p>
      <w:pPr>
        <w:jc w:val="both"/>
      </w:pPr>
      <w:r>
        <w:t xml:space="preserve">            followedUserIds = followedUserIds,</w:t>
      </w:r>
    </w:p>
    <w:p>
      <w:pPr>
        <w:jc w:val="both"/>
      </w:pPr>
      <w:r>
        <w:t xml:space="preserve">            inNetworkUserIds = inNetworkUserIds,</w:t>
      </w:r>
    </w:p>
    <w:p>
      <w:pPr>
        <w:jc w:val="both"/>
      </w:pPr>
      <w:r>
        <w:t xml:space="preserve">            mutedUserIds = mutedUserIds,</w:t>
      </w:r>
    </w:p>
    <w:p>
      <w:pPr>
        <w:jc w:val="both"/>
      </w:pPr>
      <w:r>
        <w:t xml:space="preserve">            tweets = envelope.hydratedTweets.outerTweets,</w:t>
      </w:r>
    </w:p>
    <w:p>
      <w:pPr>
        <w:jc w:val="both"/>
      </w:pPr>
      <w:r>
        <w:t xml:space="preserve">            numRetweetsAllowed = numRetweetsAllowed,</w:t>
      </w:r>
    </w:p>
    <w:p>
      <w:pPr>
        <w:jc w:val="both"/>
      </w:pPr>
      <w:r>
        <w:t xml:space="preserve">            sourceTweets = sourceTweets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val innerTweets = tweetsPostInnerFilter(</w:t>
      </w:r>
    </w:p>
    <w:p>
      <w:pPr>
        <w:jc w:val="both"/>
      </w:pPr>
      <w:r>
        <w:t xml:space="preserve">            userId = envelope.query.userId,</w:t>
      </w:r>
    </w:p>
    <w:p>
      <w:pPr>
        <w:jc w:val="both"/>
      </w:pPr>
      <w:r>
        <w:t xml:space="preserve">            followedUserIds = followedUserIds,</w:t>
      </w:r>
    </w:p>
    <w:p>
      <w:pPr>
        <w:jc w:val="both"/>
      </w:pPr>
      <w:r>
        <w:t xml:space="preserve">            inNetworkUserIds = inNetworkUserIds,</w:t>
      </w:r>
    </w:p>
    <w:p>
      <w:pPr>
        <w:jc w:val="both"/>
      </w:pPr>
      <w:r>
        <w:t xml:space="preserve">            mutedUserIds = mutedUserIds,</w:t>
      </w:r>
    </w:p>
    <w:p>
      <w:pPr>
        <w:jc w:val="both"/>
      </w:pPr>
      <w:r>
        <w:t xml:space="preserve">            // inner tweets refers to quoted tweets not source tweets, and special rulesets</w:t>
      </w:r>
    </w:p>
    <w:p>
      <w:pPr>
        <w:jc w:val="both"/>
      </w:pPr>
      <w:r>
        <w:t xml:space="preserve">            // in birdherd handle visibility of viewer to inner tweet author for these tweets.</w:t>
      </w:r>
    </w:p>
    <w:p>
      <w:pPr>
        <w:jc w:val="both"/>
      </w:pPr>
      <w:r>
        <w:t xml:space="preserve">            tweets = envelope.hydratedTweets.innerTweets,</w:t>
      </w:r>
    </w:p>
    <w:p>
      <w:pPr>
        <w:jc w:val="both"/>
      </w:pPr>
      <w:r>
        <w:t xml:space="preserve">            numRetweetsAllowed = numRetweetsAllowed,</w:t>
      </w:r>
    </w:p>
    <w:p>
      <w:pPr>
        <w:jc w:val="both"/>
      </w:pPr>
      <w:r>
        <w:t xml:space="preserve">            sourceTweets = sourceTweets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envelope.copy(hydratedTweets = HydratedTweets(outerTweets, innerTweets))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