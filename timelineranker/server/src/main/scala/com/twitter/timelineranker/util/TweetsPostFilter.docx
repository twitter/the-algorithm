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com.twitter.timelineranker.util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com.twitter.logging.Level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com.twitter.timelines.model.TweetId</w:t>
      </w:r>
    </w:p>
    <w:p>
      <w:pPr>
        <w:jc w:val="both"/>
      </w:pPr>
      <w:r>
        <w:t>import com.twitter.timelines.model.UserId</w:t>
      </w:r>
    </w:p>
    <w:p>
      <w:pPr>
        <w:jc w:val="both"/>
      </w:pPr>
      <w:r>
        <w:t>import com.twitter.timelines.model.tweet.HydratedTweet</w:t>
      </w:r>
    </w:p>
    <w:p>
      <w:pPr>
        <w:jc w:val="both"/>
      </w:pPr>
      <w:r>
        <w:t>import com.twitter.timelines.util.stats.BooleanObserver</w:t>
      </w:r>
    </w:p>
    <w:p>
      <w:pPr>
        <w:jc w:val="both"/>
      </w:pPr>
      <w:r>
        <w:t>import com.twitter.timelines.util.stats.RequestStats</w:t>
      </w:r>
    </w:p>
    <w:p>
      <w:pPr>
        <w:jc w:val="both"/>
      </w:pPr>
      <w:r>
        <w:t>import scala.collection.mutable</w:t>
      </w:r>
    </w:p>
    <w:p>
      <w:pPr>
        <w:jc w:val="both"/>
      </w:pPr>
      <w:r/>
    </w:p>
    <w:p>
      <w:pPr>
        <w:jc w:val="both"/>
      </w:pPr>
      <w:r>
        <w:t>object TweetFilters extends Enumeration {</w:t>
      </w:r>
    </w:p>
    <w:p>
      <w:pPr>
        <w:jc w:val="both"/>
      </w:pPr>
      <w:r>
        <w:t xml:space="preserve">  // Filters independent of users or their follow graph.</w:t>
      </w:r>
    </w:p>
    <w:p>
      <w:pPr>
        <w:jc w:val="both"/>
      </w:pPr>
      <w:r>
        <w:t xml:space="preserve">  val DuplicateRetweets: Value = Value</w:t>
      </w:r>
    </w:p>
    <w:p>
      <w:pPr>
        <w:jc w:val="both"/>
      </w:pPr>
      <w:r>
        <w:t xml:space="preserve">  val DuplicateTweets: Value = Value</w:t>
      </w:r>
    </w:p>
    <w:p>
      <w:pPr>
        <w:jc w:val="both"/>
      </w:pPr>
      <w:r>
        <w:t xml:space="preserve">  val NullcastTweets: Value = Value</w:t>
      </w:r>
    </w:p>
    <w:p>
      <w:pPr>
        <w:jc w:val="both"/>
      </w:pPr>
      <w:r>
        <w:t xml:space="preserve">  val Replies: Value = Value</w:t>
      </w:r>
    </w:p>
    <w:p>
      <w:pPr>
        <w:jc w:val="both"/>
      </w:pPr>
      <w:r>
        <w:t xml:space="preserve">  val Retweets: Value = Value</w:t>
      </w:r>
    </w:p>
    <w:p>
      <w:pPr>
        <w:jc w:val="both"/>
      </w:pPr>
      <w:r/>
    </w:p>
    <w:p>
      <w:pPr>
        <w:jc w:val="both"/>
      </w:pPr>
      <w:r>
        <w:t xml:space="preserve">  // Filters that depend on users or their follow graph.</w:t>
      </w:r>
    </w:p>
    <w:p>
      <w:pPr>
        <w:jc w:val="both"/>
      </w:pPr>
      <w:r>
        <w:t xml:space="preserve">  val DirectedAtNotFollowedUsers: Value = Value</w:t>
      </w:r>
    </w:p>
    <w:p>
      <w:pPr>
        <w:jc w:val="both"/>
      </w:pPr>
      <w:r>
        <w:t xml:space="preserve">  val NonReplyDirectedAtNotFollowedUsers: Value = Value</w:t>
      </w:r>
    </w:p>
    <w:p>
      <w:pPr>
        <w:jc w:val="both"/>
      </w:pPr>
      <w:r>
        <w:t xml:space="preserve">  val TweetsFromNotFollowedUsers: Value = Value</w:t>
      </w:r>
    </w:p>
    <w:p>
      <w:pPr>
        <w:jc w:val="both"/>
      </w:pPr>
      <w:r>
        <w:t xml:space="preserve">  val ExtendedReplies: Value = Value</w:t>
      </w:r>
    </w:p>
    <w:p>
      <w:pPr>
        <w:jc w:val="both"/>
      </w:pPr>
      <w:r>
        <w:t xml:space="preserve">  val NotQualifiedExtendedReplies: Value = Value</w:t>
      </w:r>
    </w:p>
    <w:p>
      <w:pPr>
        <w:jc w:val="both"/>
      </w:pPr>
      <w:r>
        <w:t xml:space="preserve">  val NotValidExpandedExtendedReplies: Value = Value</w:t>
      </w:r>
    </w:p>
    <w:p>
      <w:pPr>
        <w:jc w:val="both"/>
      </w:pPr>
      <w:r>
        <w:t xml:space="preserve">  val NotQualifiedReverseExtendedReplies: Value = Value</w:t>
      </w:r>
    </w:p>
    <w:p>
      <w:pPr>
        <w:jc w:val="both"/>
      </w:pPr>
      <w:r>
        <w:t xml:space="preserve">  val RecommendedRepliesToNotFollowedUsers: Value = Value</w:t>
      </w:r>
    </w:p>
    <w:p>
      <w:pPr>
        <w:jc w:val="both"/>
      </w:pPr>
      <w:r/>
    </w:p>
    <w:p>
      <w:pPr>
        <w:jc w:val="both"/>
      </w:pPr>
      <w:r>
        <w:t xml:space="preserve">  val None: TweetFilters.ValueSet = ValueSet.empty</w:t>
      </w:r>
    </w:p>
    <w:p>
      <w:pPr>
        <w:jc w:val="both"/>
      </w:pPr>
      <w:r/>
    </w:p>
    <w:p>
      <w:pPr>
        <w:jc w:val="both"/>
      </w:pPr>
      <w:r>
        <w:t xml:space="preserve">  val UserDependent: ValueSet = ValueSet(</w:t>
      </w:r>
    </w:p>
    <w:p>
      <w:pPr>
        <w:jc w:val="both"/>
      </w:pPr>
      <w:r>
        <w:t xml:space="preserve">    NonReplyDirectedAtNotFollowedUsers,</w:t>
      </w:r>
    </w:p>
    <w:p>
      <w:pPr>
        <w:jc w:val="both"/>
      </w:pPr>
      <w:r>
        <w:t xml:space="preserve">    DirectedAtNotFollowedUsers,</w:t>
      </w:r>
    </w:p>
    <w:p>
      <w:pPr>
        <w:jc w:val="both"/>
      </w:pPr>
      <w:r>
        <w:t xml:space="preserve">    TweetsFromNotFollowedUsers,</w:t>
      </w:r>
    </w:p>
    <w:p>
      <w:pPr>
        <w:jc w:val="both"/>
      </w:pPr>
      <w:r>
        <w:t xml:space="preserve">    ExtendedReplies,</w:t>
      </w:r>
    </w:p>
    <w:p>
      <w:pPr>
        <w:jc w:val="both"/>
      </w:pPr>
      <w:r>
        <w:t xml:space="preserve">    NotQualifiedExtendedReplies,</w:t>
      </w:r>
    </w:p>
    <w:p>
      <w:pPr>
        <w:jc w:val="both"/>
      </w:pPr>
      <w:r>
        <w:t xml:space="preserve">    NotValidExpandedExtendedReplies,</w:t>
      </w:r>
    </w:p>
    <w:p>
      <w:pPr>
        <w:jc w:val="both"/>
      </w:pPr>
      <w:r>
        <w:t xml:space="preserve">    NotQualifiedReverseExtendedReplies,</w:t>
      </w:r>
    </w:p>
    <w:p>
      <w:pPr>
        <w:jc w:val="both"/>
      </w:pPr>
      <w:r>
        <w:t xml:space="preserve">    RecommendedRepliesToNotFollowedUsers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UserIndependent: ValueSet = ValueSet(</w:t>
      </w:r>
    </w:p>
    <w:p>
      <w:pPr>
        <w:jc w:val="both"/>
      </w:pPr>
      <w:r>
        <w:t xml:space="preserve">    DuplicateRetweets,</w:t>
      </w:r>
    </w:p>
    <w:p>
      <w:pPr>
        <w:jc w:val="both"/>
      </w:pPr>
      <w:r>
        <w:t xml:space="preserve">    DuplicateTweets,</w:t>
      </w:r>
    </w:p>
    <w:p>
      <w:pPr>
        <w:jc w:val="both"/>
      </w:pPr>
      <w:r>
        <w:t xml:space="preserve">    NullcastTweets,</w:t>
      </w:r>
    </w:p>
    <w:p>
      <w:pPr>
        <w:jc w:val="both"/>
      </w:pPr>
      <w:r>
        <w:t xml:space="preserve">    Replies,</w:t>
      </w:r>
    </w:p>
    <w:p>
      <w:pPr>
        <w:jc w:val="both"/>
      </w:pPr>
      <w:r>
        <w:t xml:space="preserve">    Retweets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require(</w:t>
      </w:r>
    </w:p>
    <w:p>
      <w:pPr>
        <w:jc w:val="both"/>
      </w:pPr>
      <w:r>
        <w:t xml:space="preserve">    (UserDependent ++ UserIndependent) == TweetFilters.values,</w:t>
      </w:r>
    </w:p>
    <w:p>
      <w:pPr>
        <w:jc w:val="both"/>
      </w:pPr>
      <w:r>
        <w:t xml:space="preserve">    "UserIndependent and UserDependent should contain all possible filters"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private[util] type FilterMethod =</w:t>
      </w:r>
    </w:p>
    <w:p>
      <w:pPr>
        <w:jc w:val="both"/>
      </w:pPr>
      <w:r>
        <w:t xml:space="preserve">    (HydratedTweet, TweetsPostFilterParams, MutableState) =&gt; Boolean</w:t>
      </w:r>
    </w:p>
    <w:p>
      <w:pPr>
        <w:jc w:val="both"/>
      </w:pPr>
      <w:r/>
    </w:p>
    <w:p>
      <w:pPr>
        <w:jc w:val="both"/>
      </w:pPr>
      <w:r>
        <w:t xml:space="preserve">  case class MutableState(</w:t>
      </w:r>
    </w:p>
    <w:p>
      <w:pPr>
        <w:jc w:val="both"/>
      </w:pPr>
      <w:r>
        <w:t xml:space="preserve">    seenTweetIds: mutable.Map[TweetId, Int] = mutable.Map.empty[TweetId, Int].withDefaultValue(0)) {</w:t>
      </w:r>
    </w:p>
    <w:p>
      <w:pPr>
        <w:jc w:val="both"/>
      </w:pPr>
      <w:r>
        <w:t xml:space="preserve">    def isSeen(tweetId: TweetId): Boolean = {</w:t>
      </w:r>
    </w:p>
    <w:p>
      <w:pPr>
        <w:jc w:val="both"/>
      </w:pPr>
      <w:r>
        <w:t xml:space="preserve">      val seen = seenTweetIds(tweetId) &gt;= 1</w:t>
      </w:r>
    </w:p>
    <w:p>
      <w:pPr>
        <w:jc w:val="both"/>
      </w:pPr>
      <w:r>
        <w:t xml:space="preserve">      incrementIf0(tweetId)</w:t>
      </w:r>
    </w:p>
    <w:p>
      <w:pPr>
        <w:jc w:val="both"/>
      </w:pPr>
      <w:r>
        <w:t xml:space="preserve">      seen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incrementIf0(key: TweetId): Unit = {</w:t>
      </w:r>
    </w:p>
    <w:p>
      <w:pPr>
        <w:jc w:val="both"/>
      </w:pPr>
      <w:r>
        <w:t xml:space="preserve">      if (seenTweetIds(key) == 0) {</w:t>
      </w:r>
    </w:p>
    <w:p>
      <w:pPr>
        <w:jc w:val="both"/>
      </w:pPr>
      <w:r>
        <w:t xml:space="preserve">        seenTweetIds(key) = 1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incrementThenGetCount(key: TweetId): Int = {</w:t>
      </w:r>
    </w:p>
    <w:p>
      <w:pPr>
        <w:jc w:val="both"/>
      </w:pPr>
      <w:r>
        <w:t xml:space="preserve">      seenTweetIds(key) += 1</w:t>
      </w:r>
    </w:p>
    <w:p>
      <w:pPr>
        <w:jc w:val="both"/>
      </w:pPr>
      <w:r>
        <w:t xml:space="preserve">      seenTweetIds(key)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TweetsPostFilterParams(</w:t>
      </w:r>
    </w:p>
    <w:p>
      <w:pPr>
        <w:jc w:val="both"/>
      </w:pPr>
      <w:r>
        <w:t xml:space="preserve">  userId: UserId,</w:t>
      </w:r>
    </w:p>
    <w:p>
      <w:pPr>
        <w:jc w:val="both"/>
      </w:pPr>
      <w:r>
        <w:t xml:space="preserve">  followedUserIds: Seq[UserId],</w:t>
      </w:r>
    </w:p>
    <w:p>
      <w:pPr>
        <w:jc w:val="both"/>
      </w:pPr>
      <w:r>
        <w:t xml:space="preserve">  inNetworkUserIds: Seq[UserId],</w:t>
      </w:r>
    </w:p>
    <w:p>
      <w:pPr>
        <w:jc w:val="both"/>
      </w:pPr>
      <w:r>
        <w:t xml:space="preserve">  mutedUserIds: Set[UserId],</w:t>
      </w:r>
    </w:p>
    <w:p>
      <w:pPr>
        <w:jc w:val="both"/>
      </w:pPr>
      <w:r>
        <w:t xml:space="preserve">  numRetweetsAllowed: Int,</w:t>
      </w:r>
    </w:p>
    <w:p>
      <w:pPr>
        <w:jc w:val="both"/>
      </w:pPr>
      <w:r>
        <w:t xml:space="preserve">  loggingPrefix: String = "",</w:t>
      </w:r>
    </w:p>
    <w:p>
      <w:pPr>
        <w:jc w:val="both"/>
      </w:pPr>
      <w:r>
        <w:t xml:space="preserve">  sourceTweets: Seq[HydratedTweet] = Nil) {</w:t>
      </w:r>
    </w:p>
    <w:p>
      <w:pPr>
        <w:jc w:val="both"/>
      </w:pPr>
      <w:r>
        <w:t xml:space="preserve">  lazy val sourceTweetsById: Map[TweetId, HydratedTweet] =</w:t>
      </w:r>
    </w:p>
    <w:p>
      <w:pPr>
        <w:jc w:val="both"/>
      </w:pPr>
      <w:r>
        <w:t xml:space="preserve">    sourceTweets.map(tweet =&gt; tweet.tweetId -&gt; tweet).toMap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Performs post-filtering on tweets obtained from search.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Search currently does not perform certain steps or performs them inadequately.</w:t>
      </w:r>
    </w:p>
    <w:p>
      <w:pPr>
        <w:jc w:val="both"/>
      </w:pPr>
      <w:r>
        <w:t xml:space="preserve"> * This class addresses those shortcomings by post-processing hydrated search results.</w:t>
      </w:r>
    </w:p>
    <w:p>
      <w:pPr>
        <w:jc w:val="both"/>
      </w:pPr>
      <w:r>
        <w:t xml:space="preserve"> */</w:t>
      </w:r>
    </w:p>
    <w:p>
      <w:pPr>
        <w:jc w:val="both"/>
      </w:pPr>
      <w:r>
        <w:t>abstract class TweetsPostFilterBase(</w:t>
      </w:r>
    </w:p>
    <w:p>
      <w:pPr>
        <w:jc w:val="both"/>
      </w:pPr>
      <w:r>
        <w:t xml:space="preserve">  filters: TweetFilters.ValueSet,</w:t>
      </w:r>
    </w:p>
    <w:p>
      <w:pPr>
        <w:jc w:val="both"/>
      </w:pPr>
      <w:r>
        <w:t xml:space="preserve">  logger: Logger,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RequestStats {</w:t>
      </w:r>
    </w:p>
    <w:p>
      <w:pPr>
        <w:jc w:val="both"/>
      </w:pPr>
      <w:r>
        <w:t xml:space="preserve">  import TweetFilters.FilterMethod</w:t>
      </w:r>
    </w:p>
    <w:p>
      <w:pPr>
        <w:jc w:val="both"/>
      </w:pPr>
      <w:r>
        <w:t xml:space="preserve">  import TweetFilters.MutableState</w:t>
      </w:r>
    </w:p>
    <w:p>
      <w:pPr>
        <w:jc w:val="both"/>
      </w:pPr>
      <w:r/>
    </w:p>
    <w:p>
      <w:pPr>
        <w:jc w:val="both"/>
      </w:pPr>
      <w:r>
        <w:t xml:space="preserve">  private[this] val baseScope = statsReceiver.scope("filter")</w:t>
      </w:r>
    </w:p>
    <w:p>
      <w:pPr>
        <w:jc w:val="both"/>
      </w:pPr>
      <w:r>
        <w:t xml:space="preserve">  private[this] val directedAtNotFollowedCounter = baseScope.counter("directedAtNotFollowed")</w:t>
      </w:r>
    </w:p>
    <w:p>
      <w:pPr>
        <w:jc w:val="both"/>
      </w:pPr>
      <w:r>
        <w:t xml:space="preserve">  private[this] val nonReplyDirectedAtNotFollowedObserver =</w:t>
      </w:r>
    </w:p>
    <w:p>
      <w:pPr>
        <w:jc w:val="both"/>
      </w:pPr>
      <w:r>
        <w:t xml:space="preserve">    BooleanObserver(baseScope.scope("nonReplyDirectedAtNotFollowed"))</w:t>
      </w:r>
    </w:p>
    <w:p>
      <w:pPr>
        <w:jc w:val="both"/>
      </w:pPr>
      <w:r>
        <w:t xml:space="preserve">  private[this] val dupRetweetCounter = baseScope.counter("dupRetweet")</w:t>
      </w:r>
    </w:p>
    <w:p>
      <w:pPr>
        <w:jc w:val="both"/>
      </w:pPr>
      <w:r>
        <w:t xml:space="preserve">  private[this] val dupTweetCounter = baseScope.counter("dupTweet")</w:t>
      </w:r>
    </w:p>
    <w:p>
      <w:pPr>
        <w:jc w:val="both"/>
      </w:pPr>
      <w:r>
        <w:t xml:space="preserve">  private[this] val notFollowedCounter = baseScope.counter("notFollowed")</w:t>
      </w:r>
    </w:p>
    <w:p>
      <w:pPr>
        <w:jc w:val="both"/>
      </w:pPr>
      <w:r>
        <w:t xml:space="preserve">  private[this] val nullcastCounter = baseScope.counter("nullcast")</w:t>
      </w:r>
    </w:p>
    <w:p>
      <w:pPr>
        <w:jc w:val="both"/>
      </w:pPr>
      <w:r>
        <w:t xml:space="preserve">  private[this] val repliesCounter = baseScope.counter("replies")</w:t>
      </w:r>
    </w:p>
    <w:p>
      <w:pPr>
        <w:jc w:val="both"/>
      </w:pPr>
      <w:r>
        <w:t xml:space="preserve">  private[this] val retweetsCounter = baseScope.counter("retweets")</w:t>
      </w:r>
    </w:p>
    <w:p>
      <w:pPr>
        <w:jc w:val="both"/>
      </w:pPr>
      <w:r>
        <w:t xml:space="preserve">  private[this] val extendedRepliesCounter = baseScope.counter("extendedReplies")</w:t>
      </w:r>
    </w:p>
    <w:p>
      <w:pPr>
        <w:jc w:val="both"/>
      </w:pPr>
      <w:r>
        <w:t xml:space="preserve">  private[this] val notQualifiedExtendedRepliesObserver =</w:t>
      </w:r>
    </w:p>
    <w:p>
      <w:pPr>
        <w:jc w:val="both"/>
      </w:pPr>
      <w:r>
        <w:t xml:space="preserve">    BooleanObserver(baseScope.scope("notQualifiedExtendedReplies"))</w:t>
      </w:r>
    </w:p>
    <w:p>
      <w:pPr>
        <w:jc w:val="both"/>
      </w:pPr>
      <w:r>
        <w:t xml:space="preserve">  private[this] val notValidExpandedExtendedRepliesObserver =</w:t>
      </w:r>
    </w:p>
    <w:p>
      <w:pPr>
        <w:jc w:val="both"/>
      </w:pPr>
      <w:r>
        <w:t xml:space="preserve">    BooleanObserver(baseScope.scope("notValidExpandedExtendedReplies"))</w:t>
      </w:r>
    </w:p>
    <w:p>
      <w:pPr>
        <w:jc w:val="both"/>
      </w:pPr>
      <w:r>
        <w:t xml:space="preserve">  private[this] val notQualifiedReverseExtendedRepliesCounter =</w:t>
      </w:r>
    </w:p>
    <w:p>
      <w:pPr>
        <w:jc w:val="both"/>
      </w:pPr>
      <w:r>
        <w:t xml:space="preserve">    baseScope.counter("notQualifiedReverseExtendedReplies")</w:t>
      </w:r>
    </w:p>
    <w:p>
      <w:pPr>
        <w:jc w:val="both"/>
      </w:pPr>
      <w:r>
        <w:t xml:space="preserve">  private[this] val recommendedRepliesToNotFollowedUsersObserver =</w:t>
      </w:r>
    </w:p>
    <w:p>
      <w:pPr>
        <w:jc w:val="both"/>
      </w:pPr>
      <w:r>
        <w:t xml:space="preserve">    BooleanObserver(baseScope.scope("recommendedRepliesToNotFollowedUsers"))</w:t>
      </w:r>
    </w:p>
    <w:p>
      <w:pPr>
        <w:jc w:val="both"/>
      </w:pPr>
      <w:r/>
    </w:p>
    <w:p>
      <w:pPr>
        <w:jc w:val="both"/>
      </w:pPr>
      <w:r>
        <w:t xml:space="preserve">  private[this] val totalCounter = baseScope.counter(Total)</w:t>
      </w:r>
    </w:p>
    <w:p>
      <w:pPr>
        <w:jc w:val="both"/>
      </w:pPr>
      <w:r>
        <w:t xml:space="preserve">  private[this] val resultCounter = baseScope.counter("result")</w:t>
      </w:r>
    </w:p>
    <w:p>
      <w:pPr>
        <w:jc w:val="both"/>
      </w:pPr>
      <w:r/>
    </w:p>
    <w:p>
      <w:pPr>
        <w:jc w:val="both"/>
      </w:pPr>
      <w:r>
        <w:t xml:space="preserve">  // Used for debugging. Its values should remain false for prod use.</w:t>
      </w:r>
    </w:p>
    <w:p>
      <w:pPr>
        <w:jc w:val="both"/>
      </w:pPr>
      <w:r>
        <w:t xml:space="preserve">  private[this] val alwaysLog = false</w:t>
      </w:r>
    </w:p>
    <w:p>
      <w:pPr>
        <w:jc w:val="both"/>
      </w:pPr>
      <w:r/>
    </w:p>
    <w:p>
      <w:pPr>
        <w:jc w:val="both"/>
      </w:pPr>
      <w:r>
        <w:t xml:space="preserve">  val applicableFilters: Seq[FilterMethod] = Filters.getApplicableFilters(filters)</w:t>
      </w:r>
    </w:p>
    <w:p>
      <w:pPr>
        <w:jc w:val="both"/>
      </w:pPr>
      <w:r/>
    </w:p>
    <w:p>
      <w:pPr>
        <w:jc w:val="both"/>
      </w:pPr>
      <w:r>
        <w:t xml:space="preserve">  protected def filter(</w:t>
      </w:r>
    </w:p>
    <w:p>
      <w:pPr>
        <w:jc w:val="both"/>
      </w:pPr>
      <w:r>
        <w:t xml:space="preserve">    tweets: Seq[HydratedTweet],</w:t>
      </w:r>
    </w:p>
    <w:p>
      <w:pPr>
        <w:jc w:val="both"/>
      </w:pPr>
      <w:r>
        <w:t xml:space="preserve">    params: TweetsPostFilterParams</w:t>
      </w:r>
    </w:p>
    <w:p>
      <w:pPr>
        <w:jc w:val="both"/>
      </w:pPr>
      <w:r>
        <w:t xml:space="preserve">  ): Seq[HydratedTweet] = {</w:t>
      </w:r>
    </w:p>
    <w:p>
      <w:pPr>
        <w:jc w:val="both"/>
      </w:pPr>
      <w:r>
        <w:t xml:space="preserve">    val invocationState = MutableState()</w:t>
      </w:r>
    </w:p>
    <w:p>
      <w:pPr>
        <w:jc w:val="both"/>
      </w:pPr>
      <w:r>
        <w:t xml:space="preserve">    val result = tweets.reverseIterator</w:t>
      </w:r>
    </w:p>
    <w:p>
      <w:pPr>
        <w:jc w:val="both"/>
      </w:pPr>
      <w:r>
        <w:t xml:space="preserve">      .filterNot { tweet =&gt; applicableFilters.exists(_(tweet, params, invocationState)) }</w:t>
      </w:r>
    </w:p>
    <w:p>
      <w:pPr>
        <w:jc w:val="both"/>
      </w:pPr>
      <w:r>
        <w:t xml:space="preserve">      .toSeq</w:t>
      </w:r>
    </w:p>
    <w:p>
      <w:pPr>
        <w:jc w:val="both"/>
      </w:pPr>
      <w:r>
        <w:t xml:space="preserve">      .reverse</w:t>
      </w:r>
    </w:p>
    <w:p>
      <w:pPr>
        <w:jc w:val="both"/>
      </w:pPr>
      <w:r>
        <w:t xml:space="preserve">    totalCounter.incr(tweets.size)</w:t>
      </w:r>
    </w:p>
    <w:p>
      <w:pPr>
        <w:jc w:val="both"/>
      </w:pPr>
      <w:r>
        <w:t xml:space="preserve">    resultCounter.incr(result.size)</w:t>
      </w:r>
    </w:p>
    <w:p>
      <w:pPr>
        <w:jc w:val="both"/>
      </w:pPr>
      <w:r>
        <w:t xml:space="preserve">    result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Filters {</w:t>
      </w:r>
    </w:p>
    <w:p>
      <w:pPr>
        <w:jc w:val="both"/>
      </w:pPr>
      <w:r>
        <w:t xml:space="preserve">    case class FilterData(kind: TweetFilters.Value, method: FilterMethod)</w:t>
      </w:r>
    </w:p>
    <w:p>
      <w:pPr>
        <w:jc w:val="both"/>
      </w:pPr>
      <w:r>
        <w:t xml:space="preserve">    private val allFilters = Seq[FilterData](</w:t>
      </w:r>
    </w:p>
    <w:p>
      <w:pPr>
        <w:jc w:val="both"/>
      </w:pPr>
      <w:r>
        <w:t xml:space="preserve">      FilterData(TweetFilters.DuplicateTweets, isDuplicateTweet),</w:t>
      </w:r>
    </w:p>
    <w:p>
      <w:pPr>
        <w:jc w:val="both"/>
      </w:pPr>
      <w:r>
        <w:t xml:space="preserve">      FilterData(TweetFilters.DuplicateRetweets, isDuplicateRetweet),</w:t>
      </w:r>
    </w:p>
    <w:p>
      <w:pPr>
        <w:jc w:val="both"/>
      </w:pPr>
      <w:r>
        <w:t xml:space="preserve">      FilterData(TweetFilters.DirectedAtNotFollowedUsers, isDirectedAtNonFollowedUser),</w:t>
      </w:r>
    </w:p>
    <w:p>
      <w:pPr>
        <w:jc w:val="both"/>
      </w:pPr>
      <w:r>
        <w:t xml:space="preserve">      FilterData(</w:t>
      </w:r>
    </w:p>
    <w:p>
      <w:pPr>
        <w:jc w:val="both"/>
      </w:pPr>
      <w:r>
        <w:t xml:space="preserve">        TweetFilters.NonReplyDirectedAtNotFollowedUsers,</w:t>
      </w:r>
    </w:p>
    <w:p>
      <w:pPr>
        <w:jc w:val="both"/>
      </w:pPr>
      <w:r>
        <w:t xml:space="preserve">        isNonReplyDirectedAtNonFollowedUser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FilterData(TweetFilters.NullcastTweets, isNullcast),</w:t>
      </w:r>
    </w:p>
    <w:p>
      <w:pPr>
        <w:jc w:val="both"/>
      </w:pPr>
      <w:r>
        <w:t xml:space="preserve">      FilterData(TweetFilters.Replies, isReply),</w:t>
      </w:r>
    </w:p>
    <w:p>
      <w:pPr>
        <w:jc w:val="both"/>
      </w:pPr>
      <w:r>
        <w:t xml:space="preserve">      FilterData(TweetFilters.Retweets, isRetweet),</w:t>
      </w:r>
    </w:p>
    <w:p>
      <w:pPr>
        <w:jc w:val="both"/>
      </w:pPr>
      <w:r>
        <w:t xml:space="preserve">      FilterData(TweetFilters.TweetsFromNotFollowedUsers, isFromNonFollowedUser),</w:t>
      </w:r>
    </w:p>
    <w:p>
      <w:pPr>
        <w:jc w:val="both"/>
      </w:pPr>
      <w:r>
        <w:t xml:space="preserve">      FilterData(TweetFilters.ExtendedReplies, isExtendedReply),</w:t>
      </w:r>
    </w:p>
    <w:p>
      <w:pPr>
        <w:jc w:val="both"/>
      </w:pPr>
      <w:r>
        <w:t xml:space="preserve">      FilterData(TweetFilters.NotQualifiedExtendedReplies, isNotQualifiedExtendedReply),</w:t>
      </w:r>
    </w:p>
    <w:p>
      <w:pPr>
        <w:jc w:val="both"/>
      </w:pPr>
      <w:r>
        <w:t xml:space="preserve">      FilterData(TweetFilters.NotValidExpandedExtendedReplies, isNotValidExpandedExtendedReply),</w:t>
      </w:r>
    </w:p>
    <w:p>
      <w:pPr>
        <w:jc w:val="both"/>
      </w:pPr>
      <w:r>
        <w:t xml:space="preserve">      FilterData(</w:t>
      </w:r>
    </w:p>
    <w:p>
      <w:pPr>
        <w:jc w:val="both"/>
      </w:pPr>
      <w:r>
        <w:t xml:space="preserve">        TweetFilters.NotQualifiedReverseExtendedReplies,</w:t>
      </w:r>
    </w:p>
    <w:p>
      <w:pPr>
        <w:jc w:val="both"/>
      </w:pPr>
      <w:r>
        <w:t xml:space="preserve">        isNotQualifiedReverseExtendedReply),</w:t>
      </w:r>
    </w:p>
    <w:p>
      <w:pPr>
        <w:jc w:val="both"/>
      </w:pPr>
      <w:r>
        <w:t xml:space="preserve">      FilterData(</w:t>
      </w:r>
    </w:p>
    <w:p>
      <w:pPr>
        <w:jc w:val="both"/>
      </w:pPr>
      <w:r>
        <w:t xml:space="preserve">        TweetFilters.RecommendedRepliesToNotFollowedUsers,</w:t>
      </w:r>
    </w:p>
    <w:p>
      <w:pPr>
        <w:jc w:val="both"/>
      </w:pPr>
      <w:r>
        <w:t xml:space="preserve">        isRecommendedRepliesToNotFollowedUsers)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def getApplicableFilters(filters: TweetFilters.ValueSet): Seq[FilterMethod] = {</w:t>
      </w:r>
    </w:p>
    <w:p>
      <w:pPr>
        <w:jc w:val="both"/>
      </w:pPr>
      <w:r>
        <w:t xml:space="preserve">      require(allFilters.map(_.kind).toSet == TweetFilters.values)</w:t>
      </w:r>
    </w:p>
    <w:p>
      <w:pPr>
        <w:jc w:val="both"/>
      </w:pPr>
      <w:r>
        <w:t xml:space="preserve">      allFilters.filter(data =&gt; filters.contains(data.kind)).map(_.method)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def isNullcast(</w:t>
      </w:r>
    </w:p>
    <w:p>
      <w:pPr>
        <w:jc w:val="both"/>
      </w:pPr>
      <w:r>
        <w:t xml:space="preserve">      tweet: HydratedTweet,</w:t>
      </w:r>
    </w:p>
    <w:p>
      <w:pPr>
        <w:jc w:val="both"/>
      </w:pPr>
      <w:r>
        <w:t xml:space="preserve">      params: TweetsPostFilterParams,</w:t>
      </w:r>
    </w:p>
    <w:p>
      <w:pPr>
        <w:jc w:val="both"/>
      </w:pPr>
      <w:r>
        <w:t xml:space="preserve">      invocationState: MutableState</w:t>
      </w:r>
    </w:p>
    <w:p>
      <w:pPr>
        <w:jc w:val="both"/>
      </w:pPr>
      <w:r>
        <w:t xml:space="preserve">    ): Boolean = {</w:t>
      </w:r>
    </w:p>
    <w:p>
      <w:pPr>
        <w:jc w:val="both"/>
      </w:pPr>
      <w:r>
        <w:t xml:space="preserve">      if (tweet.isNullcast) {</w:t>
      </w:r>
    </w:p>
    <w:p>
      <w:pPr>
        <w:jc w:val="both"/>
      </w:pPr>
      <w:r>
        <w:t xml:space="preserve">        nullcastCounter.incr()</w:t>
      </w:r>
    </w:p>
    <w:p>
      <w:pPr>
        <w:jc w:val="both"/>
      </w:pPr>
      <w:r>
        <w:t xml:space="preserve">        log(</w:t>
      </w:r>
    </w:p>
    <w:p>
      <w:pPr>
        <w:jc w:val="both"/>
      </w:pPr>
      <w:r>
        <w:t xml:space="preserve">          Level.ERROR,</w:t>
      </w:r>
    </w:p>
    <w:p>
      <w:pPr>
        <w:jc w:val="both"/>
      </w:pPr>
      <w:r>
        <w:t xml:space="preserve">          () =&gt; s"${params.loggingPrefix}:: Found nullcast tweet: tweet-id: ${tweet.tweetId}"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true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def isReply(</w:t>
      </w:r>
    </w:p>
    <w:p>
      <w:pPr>
        <w:jc w:val="both"/>
      </w:pPr>
      <w:r>
        <w:t xml:space="preserve">      tweet: HydratedTweet,</w:t>
      </w:r>
    </w:p>
    <w:p>
      <w:pPr>
        <w:jc w:val="both"/>
      </w:pPr>
      <w:r>
        <w:t xml:space="preserve">      params: TweetsPostFilterParams,</w:t>
      </w:r>
    </w:p>
    <w:p>
      <w:pPr>
        <w:jc w:val="both"/>
      </w:pPr>
      <w:r>
        <w:t xml:space="preserve">      invocationState: MutableState</w:t>
      </w:r>
    </w:p>
    <w:p>
      <w:pPr>
        <w:jc w:val="both"/>
      </w:pPr>
      <w:r>
        <w:t xml:space="preserve">    ): Boolean = {</w:t>
      </w:r>
    </w:p>
    <w:p>
      <w:pPr>
        <w:jc w:val="both"/>
      </w:pPr>
      <w:r>
        <w:t xml:space="preserve">      if (tweet.hasReply) {</w:t>
      </w:r>
    </w:p>
    <w:p>
      <w:pPr>
        <w:jc w:val="both"/>
      </w:pPr>
      <w:r>
        <w:t xml:space="preserve">        repliesCounter.incr()</w:t>
      </w:r>
    </w:p>
    <w:p>
      <w:pPr>
        <w:jc w:val="both"/>
      </w:pPr>
      <w:r>
        <w:t xml:space="preserve">        log(Level.OFF, () =&gt; s"${params.loggingPrefix}:: Removed reply: tweet-id: ${tweet.tweetId}")</w:t>
      </w:r>
    </w:p>
    <w:p>
      <w:pPr>
        <w:jc w:val="both"/>
      </w:pPr>
      <w:r>
        <w:t xml:space="preserve">        true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def isRetweet(</w:t>
      </w:r>
    </w:p>
    <w:p>
      <w:pPr>
        <w:jc w:val="both"/>
      </w:pPr>
      <w:r>
        <w:t xml:space="preserve">      tweet: HydratedTweet,</w:t>
      </w:r>
    </w:p>
    <w:p>
      <w:pPr>
        <w:jc w:val="both"/>
      </w:pPr>
      <w:r>
        <w:t xml:space="preserve">      params: TweetsPostFilterParams,</w:t>
      </w:r>
    </w:p>
    <w:p>
      <w:pPr>
        <w:jc w:val="both"/>
      </w:pPr>
      <w:r>
        <w:t xml:space="preserve">      invocationState: MutableState</w:t>
      </w:r>
    </w:p>
    <w:p>
      <w:pPr>
        <w:jc w:val="both"/>
      </w:pPr>
      <w:r>
        <w:t xml:space="preserve">    ): Boolean = {</w:t>
      </w:r>
    </w:p>
    <w:p>
      <w:pPr>
        <w:jc w:val="both"/>
      </w:pPr>
      <w:r>
        <w:t xml:space="preserve">      if (tweet.isRetweet) {</w:t>
      </w:r>
    </w:p>
    <w:p>
      <w:pPr>
        <w:jc w:val="both"/>
      </w:pPr>
      <w:r>
        <w:t xml:space="preserve">        retweetsCounter.incr()</w:t>
      </w:r>
    </w:p>
    <w:p>
      <w:pPr>
        <w:jc w:val="both"/>
      </w:pPr>
      <w:r>
        <w:t xml:space="preserve">        log(</w:t>
      </w:r>
    </w:p>
    <w:p>
      <w:pPr>
        <w:jc w:val="both"/>
      </w:pPr>
      <w:r>
        <w:t xml:space="preserve">          Level.OFF,</w:t>
      </w:r>
    </w:p>
    <w:p>
      <w:pPr>
        <w:jc w:val="both"/>
      </w:pPr>
      <w:r>
        <w:t xml:space="preserve">          () =&gt; s"${params.loggingPrefix}:: Removed retweet: tweet-id: ${tweet.tweetId}"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true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def isFromNonFollowedUser(</w:t>
      </w:r>
    </w:p>
    <w:p>
      <w:pPr>
        <w:jc w:val="both"/>
      </w:pPr>
      <w:r>
        <w:t xml:space="preserve">      tweet: HydratedTweet,</w:t>
      </w:r>
    </w:p>
    <w:p>
      <w:pPr>
        <w:jc w:val="both"/>
      </w:pPr>
      <w:r>
        <w:t xml:space="preserve">      params: TweetsPostFilterParams,</w:t>
      </w:r>
    </w:p>
    <w:p>
      <w:pPr>
        <w:jc w:val="both"/>
      </w:pPr>
      <w:r>
        <w:t xml:space="preserve">      invocationState: MutableState</w:t>
      </w:r>
    </w:p>
    <w:p>
      <w:pPr>
        <w:jc w:val="both"/>
      </w:pPr>
      <w:r>
        <w:t xml:space="preserve">    ): Boolean = {</w:t>
      </w:r>
    </w:p>
    <w:p>
      <w:pPr>
        <w:jc w:val="both"/>
      </w:pPr>
      <w:r>
        <w:t xml:space="preserve">      if ((tweet.userId != params.userId) &amp;&amp; !params.inNetworkUserIds.contains(tweet.userId)) {</w:t>
      </w:r>
    </w:p>
    <w:p>
      <w:pPr>
        <w:jc w:val="both"/>
      </w:pPr>
      <w:r>
        <w:t xml:space="preserve">        notFollowedCounter.incr()</w:t>
      </w:r>
    </w:p>
    <w:p>
      <w:pPr>
        <w:jc w:val="both"/>
      </w:pPr>
      <w:r>
        <w:t xml:space="preserve">        log(</w:t>
      </w:r>
    </w:p>
    <w:p>
      <w:pPr>
        <w:jc w:val="both"/>
      </w:pPr>
      <w:r>
        <w:t xml:space="preserve">          Level.ERROR,</w:t>
      </w:r>
    </w:p>
    <w:p>
      <w:pPr>
        <w:jc w:val="both"/>
      </w:pPr>
      <w:r>
        <w:t xml:space="preserve">          () =&gt;</w:t>
      </w:r>
    </w:p>
    <w:p>
      <w:pPr>
        <w:jc w:val="both"/>
      </w:pPr>
      <w:r>
        <w:t xml:space="preserve">            s"${params.loggingPrefix}:: Found tweet from not-followed user: ${tweet.tweetId} from ${tweet.userId}"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true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def isDirectedAtNonFollowedUser(</w:t>
      </w:r>
    </w:p>
    <w:p>
      <w:pPr>
        <w:jc w:val="both"/>
      </w:pPr>
      <w:r>
        <w:t xml:space="preserve">      tweet: HydratedTweet,</w:t>
      </w:r>
    </w:p>
    <w:p>
      <w:pPr>
        <w:jc w:val="both"/>
      </w:pPr>
      <w:r>
        <w:t xml:space="preserve">      params: TweetsPostFilterParams,</w:t>
      </w:r>
    </w:p>
    <w:p>
      <w:pPr>
        <w:jc w:val="both"/>
      </w:pPr>
      <w:r>
        <w:t xml:space="preserve">      invocationState: MutableState</w:t>
      </w:r>
    </w:p>
    <w:p>
      <w:pPr>
        <w:jc w:val="both"/>
      </w:pPr>
      <w:r>
        <w:t xml:space="preserve">    ): Boolean = {</w:t>
      </w:r>
    </w:p>
    <w:p>
      <w:pPr>
        <w:jc w:val="both"/>
      </w:pPr>
      <w:r>
        <w:t xml:space="preserve">      tweet.directedAtUser.exists { directedAtUserId =&gt;</w:t>
      </w:r>
    </w:p>
    <w:p>
      <w:pPr>
        <w:jc w:val="both"/>
      </w:pPr>
      <w:r>
        <w:t xml:space="preserve">        val shouldFilterOut = (tweet.userId != params.userId) &amp;&amp; !params.inNetworkUserIds</w:t>
      </w:r>
    </w:p>
    <w:p>
      <w:pPr>
        <w:jc w:val="both"/>
      </w:pPr>
      <w:r>
        <w:t xml:space="preserve">          .contains(directedAtUserId)</w:t>
      </w:r>
    </w:p>
    <w:p>
      <w:pPr>
        <w:jc w:val="both"/>
      </w:pPr>
      <w:r>
        <w:t xml:space="preserve">        // We do not log here because search is known to not handle this case.</w:t>
      </w:r>
    </w:p>
    <w:p>
      <w:pPr>
        <w:jc w:val="both"/>
      </w:pPr>
      <w:r>
        <w:t xml:space="preserve">        if (shouldFilterOut) {</w:t>
      </w:r>
    </w:p>
    <w:p>
      <w:pPr>
        <w:jc w:val="both"/>
      </w:pPr>
      <w:r>
        <w:t xml:space="preserve">          log(</w:t>
      </w:r>
    </w:p>
    <w:p>
      <w:pPr>
        <w:jc w:val="both"/>
      </w:pPr>
      <w:r>
        <w:t xml:space="preserve">            Level.OFF,</w:t>
      </w:r>
    </w:p>
    <w:p>
      <w:pPr>
        <w:jc w:val="both"/>
      </w:pPr>
      <w:r>
        <w:t xml:space="preserve">            () =&gt;</w:t>
      </w:r>
    </w:p>
    <w:p>
      <w:pPr>
        <w:jc w:val="both"/>
      </w:pPr>
      <w:r>
        <w:t xml:space="preserve">              s"${params.loggingPrefix}:: Found tweet: ${tweet.tweetId} directed-at not-followed user: $directedAtUserId"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directedAtNotFollowedCounter.incr()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shouldFilterOut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def isNonReplyDirectedAtNonFollowedUser(</w:t>
      </w:r>
    </w:p>
    <w:p>
      <w:pPr>
        <w:jc w:val="both"/>
      </w:pPr>
      <w:r>
        <w:t xml:space="preserve">      tweet: HydratedTweet,</w:t>
      </w:r>
    </w:p>
    <w:p>
      <w:pPr>
        <w:jc w:val="both"/>
      </w:pPr>
      <w:r>
        <w:t xml:space="preserve">      params: TweetsPostFilterParams,</w:t>
      </w:r>
    </w:p>
    <w:p>
      <w:pPr>
        <w:jc w:val="both"/>
      </w:pPr>
      <w:r>
        <w:t xml:space="preserve">      invocationState: MutableState</w:t>
      </w:r>
    </w:p>
    <w:p>
      <w:pPr>
        <w:jc w:val="both"/>
      </w:pPr>
      <w:r>
        <w:t xml:space="preserve">    ): Boolean = {</w:t>
      </w:r>
    </w:p>
    <w:p>
      <w:pPr>
        <w:jc w:val="both"/>
      </w:pPr>
      <w:r>
        <w:t xml:space="preserve">      tweet.directedAtUser.exists { directedAtUserId =&gt;</w:t>
      </w:r>
    </w:p>
    <w:p>
      <w:pPr>
        <w:jc w:val="both"/>
      </w:pPr>
      <w:r>
        <w:t xml:space="preserve">        val shouldFilterOut = !tweet.hasReply &amp;&amp;</w:t>
      </w:r>
    </w:p>
    <w:p>
      <w:pPr>
        <w:jc w:val="both"/>
      </w:pPr>
      <w:r>
        <w:t xml:space="preserve">          (tweet.userId != params.userId) &amp;&amp;</w:t>
      </w:r>
    </w:p>
    <w:p>
      <w:pPr>
        <w:jc w:val="both"/>
      </w:pPr>
      <w:r>
        <w:t xml:space="preserve">          !params.inNetworkUserIds.contains(directedAtUserId)</w:t>
      </w:r>
    </w:p>
    <w:p>
      <w:pPr>
        <w:jc w:val="both"/>
      </w:pPr>
      <w:r>
        <w:t xml:space="preserve">        // We do not log here because search is known to not handle this case.</w:t>
      </w:r>
    </w:p>
    <w:p>
      <w:pPr>
        <w:jc w:val="both"/>
      </w:pPr>
      <w:r>
        <w:t xml:space="preserve">        if (nonReplyDirectedAtNotFollowedObserver(shouldFilterOut)) {</w:t>
      </w:r>
    </w:p>
    <w:p>
      <w:pPr>
        <w:jc w:val="both"/>
      </w:pPr>
      <w:r>
        <w:t xml:space="preserve">          log(</w:t>
      </w:r>
    </w:p>
    <w:p>
      <w:pPr>
        <w:jc w:val="both"/>
      </w:pPr>
      <w:r>
        <w:t xml:space="preserve">            Level.OFF,</w:t>
      </w:r>
    </w:p>
    <w:p>
      <w:pPr>
        <w:jc w:val="both"/>
      </w:pPr>
      <w:r>
        <w:t xml:space="preserve">            () =&gt;</w:t>
      </w:r>
    </w:p>
    <w:p>
      <w:pPr>
        <w:jc w:val="both"/>
      </w:pPr>
      <w:r>
        <w:t xml:space="preserve">              s"${params.loggingPrefix}:: Found non-reply tweet: ${tweet.tweetId} directed-at not-followed user: $directedAtUserId"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shouldFilterOut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Determines whether the given tweet has already been seen.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private def isDuplicateTweet(</w:t>
      </w:r>
    </w:p>
    <w:p>
      <w:pPr>
        <w:jc w:val="both"/>
      </w:pPr>
      <w:r>
        <w:t xml:space="preserve">      tweet: HydratedTweet,</w:t>
      </w:r>
    </w:p>
    <w:p>
      <w:pPr>
        <w:jc w:val="both"/>
      </w:pPr>
      <w:r>
        <w:t xml:space="preserve">      params: TweetsPostFilterParams,</w:t>
      </w:r>
    </w:p>
    <w:p>
      <w:pPr>
        <w:jc w:val="both"/>
      </w:pPr>
      <w:r>
        <w:t xml:space="preserve">      invocationState: MutableState</w:t>
      </w:r>
    </w:p>
    <w:p>
      <w:pPr>
        <w:jc w:val="both"/>
      </w:pPr>
      <w:r>
        <w:t xml:space="preserve">    ): Boolean = {</w:t>
      </w:r>
    </w:p>
    <w:p>
      <w:pPr>
        <w:jc w:val="both"/>
      </w:pPr>
      <w:r>
        <w:t xml:space="preserve">      val shouldFilterOut = invocationState.isSeen(tweet.tweetId)</w:t>
      </w:r>
    </w:p>
    <w:p>
      <w:pPr>
        <w:jc w:val="both"/>
      </w:pPr>
      <w:r>
        <w:t xml:space="preserve">      if (shouldFilterOut) {</w:t>
      </w:r>
    </w:p>
    <w:p>
      <w:pPr>
        <w:jc w:val="both"/>
      </w:pPr>
      <w:r>
        <w:t xml:space="preserve">        dupTweetCounter.incr()</w:t>
      </w:r>
    </w:p>
    <w:p>
      <w:pPr>
        <w:jc w:val="both"/>
      </w:pPr>
      <w:r>
        <w:t xml:space="preserve">        log(Level.ERROR, () =&gt; s"${params.loggingPrefix}:: Duplicate tweet found: ${tweet.tweetId}")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shouldFilterOut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If the given tweet is a retweet, determines whether the source tweet</w:t>
      </w:r>
    </w:p>
    <w:p>
      <w:pPr>
        <w:jc w:val="both"/>
      </w:pPr>
      <w:r>
        <w:t xml:space="preserve">     * of that retweet has already been seen.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private def isDuplicateRetweet(</w:t>
      </w:r>
    </w:p>
    <w:p>
      <w:pPr>
        <w:jc w:val="both"/>
      </w:pPr>
      <w:r>
        <w:t xml:space="preserve">      tweet: HydratedTweet,</w:t>
      </w:r>
    </w:p>
    <w:p>
      <w:pPr>
        <w:jc w:val="both"/>
      </w:pPr>
      <w:r>
        <w:t xml:space="preserve">      params: TweetsPostFilterParams,</w:t>
      </w:r>
    </w:p>
    <w:p>
      <w:pPr>
        <w:jc w:val="both"/>
      </w:pPr>
      <w:r>
        <w:t xml:space="preserve">      invocationState: MutableState</w:t>
      </w:r>
    </w:p>
    <w:p>
      <w:pPr>
        <w:jc w:val="both"/>
      </w:pPr>
      <w:r>
        <w:t xml:space="preserve">    ): Boolean = {</w:t>
      </w:r>
    </w:p>
    <w:p>
      <w:pPr>
        <w:jc w:val="both"/>
      </w:pPr>
      <w:r>
        <w:t xml:space="preserve">      invocationState.incrementIf0(tweet.tweetId)</w:t>
      </w:r>
    </w:p>
    <w:p>
      <w:pPr>
        <w:jc w:val="both"/>
      </w:pPr>
      <w:r>
        <w:t xml:space="preserve">      tweet.sourceTweetId.exists { sourceTweetId =&gt;</w:t>
      </w:r>
    </w:p>
    <w:p>
      <w:pPr>
        <w:jc w:val="both"/>
      </w:pPr>
      <w:r>
        <w:t xml:space="preserve">        val seenCount = invocationState.incrementThenGetCount(sourceTweetId)</w:t>
      </w:r>
    </w:p>
    <w:p>
      <w:pPr>
        <w:jc w:val="both"/>
      </w:pPr>
      <w:r>
        <w:t xml:space="preserve">        val shouldFilterOut = seenCount &gt; params.numRetweetsAllowed</w:t>
      </w:r>
    </w:p>
    <w:p>
      <w:pPr>
        <w:jc w:val="both"/>
      </w:pPr>
      <w:r>
        <w:t xml:space="preserve">        if (shouldFilterOut) {</w:t>
      </w:r>
    </w:p>
    <w:p>
      <w:pPr>
        <w:jc w:val="both"/>
      </w:pPr>
      <w:r>
        <w:t xml:space="preserve">          // We do not log here because search is known to not handle this case.</w:t>
      </w:r>
    </w:p>
    <w:p>
      <w:pPr>
        <w:jc w:val="both"/>
      </w:pPr>
      <w:r>
        <w:t xml:space="preserve">          dupRetweetCounter.incr()</w:t>
      </w:r>
    </w:p>
    <w:p>
      <w:pPr>
        <w:jc w:val="both"/>
      </w:pPr>
      <w:r>
        <w:t xml:space="preserve">          log(</w:t>
      </w:r>
    </w:p>
    <w:p>
      <w:pPr>
        <w:jc w:val="both"/>
      </w:pPr>
      <w:r>
        <w:t xml:space="preserve">            Level.OFF,</w:t>
      </w:r>
    </w:p>
    <w:p>
      <w:pPr>
        <w:jc w:val="both"/>
      </w:pPr>
      <w:r>
        <w:t xml:space="preserve">            () =&gt;</w:t>
      </w:r>
    </w:p>
    <w:p>
      <w:pPr>
        <w:jc w:val="both"/>
      </w:pPr>
      <w:r>
        <w:t xml:space="preserve">              s"${params.loggingPrefix}:: Found dup retweet: ${tweet.tweetId} (source tweet: $sourceTweetId), count: $seenCount"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shouldFilterOut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def isExtendedReply(</w:t>
      </w:r>
    </w:p>
    <w:p>
      <w:pPr>
        <w:jc w:val="both"/>
      </w:pPr>
      <w:r>
        <w:t xml:space="preserve">      tweet: HydratedTweet,</w:t>
      </w:r>
    </w:p>
    <w:p>
      <w:pPr>
        <w:jc w:val="both"/>
      </w:pPr>
      <w:r>
        <w:t xml:space="preserve">      params: TweetsPostFilterParams,</w:t>
      </w:r>
    </w:p>
    <w:p>
      <w:pPr>
        <w:jc w:val="both"/>
      </w:pPr>
      <w:r>
        <w:t xml:space="preserve">      invocationState: MutableState</w:t>
      </w:r>
    </w:p>
    <w:p>
      <w:pPr>
        <w:jc w:val="both"/>
      </w:pPr>
      <w:r>
        <w:t xml:space="preserve">    ): Boolean = {</w:t>
      </w:r>
    </w:p>
    <w:p>
      <w:pPr>
        <w:jc w:val="both"/>
      </w:pPr>
      <w:r>
        <w:t xml:space="preserve">      val shouldFilterOut = ExtendedRepliesFilter.isExtendedReply(</w:t>
      </w:r>
    </w:p>
    <w:p>
      <w:pPr>
        <w:jc w:val="both"/>
      </w:pPr>
      <w:r>
        <w:t xml:space="preserve">        tweet,</w:t>
      </w:r>
    </w:p>
    <w:p>
      <w:pPr>
        <w:jc w:val="both"/>
      </w:pPr>
      <w:r>
        <w:t xml:space="preserve">        params.followedUserIds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if (shouldFilterOut) {</w:t>
      </w:r>
    </w:p>
    <w:p>
      <w:pPr>
        <w:jc w:val="both"/>
      </w:pPr>
      <w:r>
        <w:t xml:space="preserve">        extendedRepliesCounter.incr()</w:t>
      </w:r>
    </w:p>
    <w:p>
      <w:pPr>
        <w:jc w:val="both"/>
      </w:pPr>
      <w:r>
        <w:t xml:space="preserve">        log(</w:t>
      </w:r>
    </w:p>
    <w:p>
      <w:pPr>
        <w:jc w:val="both"/>
      </w:pPr>
      <w:r>
        <w:t xml:space="preserve">          Level.DEBUG,</w:t>
      </w:r>
    </w:p>
    <w:p>
      <w:pPr>
        <w:jc w:val="both"/>
      </w:pPr>
      <w:r>
        <w:t xml:space="preserve">          () =&gt; s"${params.loggingPrefix}:: extended reply to be filtered: ${tweet.tweetId}"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shouldFilterOut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def isNotQualifiedExtendedReply(</w:t>
      </w:r>
    </w:p>
    <w:p>
      <w:pPr>
        <w:jc w:val="both"/>
      </w:pPr>
      <w:r>
        <w:t xml:space="preserve">      tweet: HydratedTweet,</w:t>
      </w:r>
    </w:p>
    <w:p>
      <w:pPr>
        <w:jc w:val="both"/>
      </w:pPr>
      <w:r>
        <w:t xml:space="preserve">      params: TweetsPostFilterParams,</w:t>
      </w:r>
    </w:p>
    <w:p>
      <w:pPr>
        <w:jc w:val="both"/>
      </w:pPr>
      <w:r>
        <w:t xml:space="preserve">      invocationState: MutableState</w:t>
      </w:r>
    </w:p>
    <w:p>
      <w:pPr>
        <w:jc w:val="both"/>
      </w:pPr>
      <w:r>
        <w:t xml:space="preserve">    ): Boolean = {</w:t>
      </w:r>
    </w:p>
    <w:p>
      <w:pPr>
        <w:jc w:val="both"/>
      </w:pPr>
      <w:r>
        <w:t xml:space="preserve">      val shouldFilterOut = ExtendedRepliesFilter.isNotQualifiedExtendedReply(</w:t>
      </w:r>
    </w:p>
    <w:p>
      <w:pPr>
        <w:jc w:val="both"/>
      </w:pPr>
      <w:r>
        <w:t xml:space="preserve">        tweet,</w:t>
      </w:r>
    </w:p>
    <w:p>
      <w:pPr>
        <w:jc w:val="both"/>
      </w:pPr>
      <w:r>
        <w:t xml:space="preserve">        params.userId,</w:t>
      </w:r>
    </w:p>
    <w:p>
      <w:pPr>
        <w:jc w:val="both"/>
      </w:pPr>
      <w:r>
        <w:t xml:space="preserve">        params.followedUserIds,</w:t>
      </w:r>
    </w:p>
    <w:p>
      <w:pPr>
        <w:jc w:val="both"/>
      </w:pPr>
      <w:r>
        <w:t xml:space="preserve">        params.mutedUserIds,</w:t>
      </w:r>
    </w:p>
    <w:p>
      <w:pPr>
        <w:jc w:val="both"/>
      </w:pPr>
      <w:r>
        <w:t xml:space="preserve">        params.sourceTweetsById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if (notQualifiedExtendedRepliesObserver(shouldFilterOut)) {</w:t>
      </w:r>
    </w:p>
    <w:p>
      <w:pPr>
        <w:jc w:val="both"/>
      </w:pPr>
      <w:r>
        <w:t xml:space="preserve">        log(</w:t>
      </w:r>
    </w:p>
    <w:p>
      <w:pPr>
        <w:jc w:val="both"/>
      </w:pPr>
      <w:r>
        <w:t xml:space="preserve">          Level.DEBUG,</w:t>
      </w:r>
    </w:p>
    <w:p>
      <w:pPr>
        <w:jc w:val="both"/>
      </w:pPr>
      <w:r>
        <w:t xml:space="preserve">          () =&gt;</w:t>
      </w:r>
    </w:p>
    <w:p>
      <w:pPr>
        <w:jc w:val="both"/>
      </w:pPr>
      <w:r>
        <w:t xml:space="preserve">            s"${params.loggingPrefix}:: non qualified extended reply to be filtered: ${tweet.tweetId}"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shouldFilterOut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def isNotValidExpandedExtendedReply(</w:t>
      </w:r>
    </w:p>
    <w:p>
      <w:pPr>
        <w:jc w:val="both"/>
      </w:pPr>
      <w:r>
        <w:t xml:space="preserve">      tweet: HydratedTweet,</w:t>
      </w:r>
    </w:p>
    <w:p>
      <w:pPr>
        <w:jc w:val="both"/>
      </w:pPr>
      <w:r>
        <w:t xml:space="preserve">      params: TweetsPostFilterParams,</w:t>
      </w:r>
    </w:p>
    <w:p>
      <w:pPr>
        <w:jc w:val="both"/>
      </w:pPr>
      <w:r>
        <w:t xml:space="preserve">      invocationState: MutableState</w:t>
      </w:r>
    </w:p>
    <w:p>
      <w:pPr>
        <w:jc w:val="both"/>
      </w:pPr>
      <w:r>
        <w:t xml:space="preserve">    ): Boolean = {</w:t>
      </w:r>
    </w:p>
    <w:p>
      <w:pPr>
        <w:jc w:val="both"/>
      </w:pPr>
      <w:r>
        <w:t xml:space="preserve">      val shouldFilterOut = ExtendedRepliesFilter.isNotValidExpandedExtendedReply(</w:t>
      </w:r>
    </w:p>
    <w:p>
      <w:pPr>
        <w:jc w:val="both"/>
      </w:pPr>
      <w:r>
        <w:t xml:space="preserve">        tweet,</w:t>
      </w:r>
    </w:p>
    <w:p>
      <w:pPr>
        <w:jc w:val="both"/>
      </w:pPr>
      <w:r>
        <w:t xml:space="preserve">        params.userId,</w:t>
      </w:r>
    </w:p>
    <w:p>
      <w:pPr>
        <w:jc w:val="both"/>
      </w:pPr>
      <w:r>
        <w:t xml:space="preserve">        params.followedUserIds,</w:t>
      </w:r>
    </w:p>
    <w:p>
      <w:pPr>
        <w:jc w:val="both"/>
      </w:pPr>
      <w:r>
        <w:t xml:space="preserve">        params.mutedUserIds,</w:t>
      </w:r>
    </w:p>
    <w:p>
      <w:pPr>
        <w:jc w:val="both"/>
      </w:pPr>
      <w:r>
        <w:t xml:space="preserve">        params.sourceTweetsById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if (notValidExpandedExtendedRepliesObserver(shouldFilterOut)) {</w:t>
      </w:r>
    </w:p>
    <w:p>
      <w:pPr>
        <w:jc w:val="both"/>
      </w:pPr>
      <w:r>
        <w:t xml:space="preserve">        log(</w:t>
      </w:r>
    </w:p>
    <w:p>
      <w:pPr>
        <w:jc w:val="both"/>
      </w:pPr>
      <w:r>
        <w:t xml:space="preserve">          Level.DEBUG,</w:t>
      </w:r>
    </w:p>
    <w:p>
      <w:pPr>
        <w:jc w:val="both"/>
      </w:pPr>
      <w:r>
        <w:t xml:space="preserve">          () =&gt;</w:t>
      </w:r>
    </w:p>
    <w:p>
      <w:pPr>
        <w:jc w:val="both"/>
      </w:pPr>
      <w:r>
        <w:t xml:space="preserve">            s"${params.loggingPrefix}:: non qualified extended reply to be filtered: ${tweet.tweetId}"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shouldFilterOut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def isRecommendedRepliesToNotFollowedUsers(</w:t>
      </w:r>
    </w:p>
    <w:p>
      <w:pPr>
        <w:jc w:val="both"/>
      </w:pPr>
      <w:r>
        <w:t xml:space="preserve">      tweet: HydratedTweet,</w:t>
      </w:r>
    </w:p>
    <w:p>
      <w:pPr>
        <w:jc w:val="both"/>
      </w:pPr>
      <w:r>
        <w:t xml:space="preserve">      params: TweetsPostFilterParams,</w:t>
      </w:r>
    </w:p>
    <w:p>
      <w:pPr>
        <w:jc w:val="both"/>
      </w:pPr>
      <w:r>
        <w:t xml:space="preserve">      invocationState: MutableState</w:t>
      </w:r>
    </w:p>
    <w:p>
      <w:pPr>
        <w:jc w:val="both"/>
      </w:pPr>
      <w:r>
        <w:t xml:space="preserve">    ): Boolean = {</w:t>
      </w:r>
    </w:p>
    <w:p>
      <w:pPr>
        <w:jc w:val="both"/>
      </w:pPr>
      <w:r>
        <w:t xml:space="preserve">      val shouldFilterOut = RecommendedRepliesFilter.isRecommendedReplyToNotFollowedUser(</w:t>
      </w:r>
    </w:p>
    <w:p>
      <w:pPr>
        <w:jc w:val="both"/>
      </w:pPr>
      <w:r>
        <w:t xml:space="preserve">        tweet,</w:t>
      </w:r>
    </w:p>
    <w:p>
      <w:pPr>
        <w:jc w:val="both"/>
      </w:pPr>
      <w:r>
        <w:t xml:space="preserve">        params.userId,</w:t>
      </w:r>
    </w:p>
    <w:p>
      <w:pPr>
        <w:jc w:val="both"/>
      </w:pPr>
      <w:r>
        <w:t xml:space="preserve">        params.followedUserIds,</w:t>
      </w:r>
    </w:p>
    <w:p>
      <w:pPr>
        <w:jc w:val="both"/>
      </w:pPr>
      <w:r>
        <w:t xml:space="preserve">        params.mutedUserIds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if (recommendedRepliesToNotFollowedUsersObserver(shouldFilterOut)) {</w:t>
      </w:r>
    </w:p>
    <w:p>
      <w:pPr>
        <w:jc w:val="both"/>
      </w:pPr>
      <w:r>
        <w:t xml:space="preserve">        log(</w:t>
      </w:r>
    </w:p>
    <w:p>
      <w:pPr>
        <w:jc w:val="both"/>
      </w:pPr>
      <w:r>
        <w:t xml:space="preserve">          Level.DEBUG,</w:t>
      </w:r>
    </w:p>
    <w:p>
      <w:pPr>
        <w:jc w:val="both"/>
      </w:pPr>
      <w:r>
        <w:t xml:space="preserve">          () =&gt;</w:t>
      </w:r>
    </w:p>
    <w:p>
      <w:pPr>
        <w:jc w:val="both"/>
      </w:pPr>
      <w:r>
        <w:t xml:space="preserve">            s"${params.loggingPrefix}:: non qualified recommended reply to be filtered: ${tweet.tweetId}"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shouldFilterOut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//For now this filter is meant to be used only with reply tweets from the inReplyToUserId query</w:t>
      </w:r>
    </w:p>
    <w:p>
      <w:pPr>
        <w:jc w:val="both"/>
      </w:pPr>
      <w:r>
        <w:t xml:space="preserve">    private def isNotQualifiedReverseExtendedReply(</w:t>
      </w:r>
    </w:p>
    <w:p>
      <w:pPr>
        <w:jc w:val="both"/>
      </w:pPr>
      <w:r>
        <w:t xml:space="preserve">      tweet: HydratedTweet,</w:t>
      </w:r>
    </w:p>
    <w:p>
      <w:pPr>
        <w:jc w:val="both"/>
      </w:pPr>
      <w:r>
        <w:t xml:space="preserve">      params: TweetsPostFilterParams,</w:t>
      </w:r>
    </w:p>
    <w:p>
      <w:pPr>
        <w:jc w:val="both"/>
      </w:pPr>
      <w:r>
        <w:t xml:space="preserve">      invocationState: MutableState</w:t>
      </w:r>
    </w:p>
    <w:p>
      <w:pPr>
        <w:jc w:val="both"/>
      </w:pPr>
      <w:r>
        <w:t xml:space="preserve">    ): Boolean = {</w:t>
      </w:r>
    </w:p>
    <w:p>
      <w:pPr>
        <w:jc w:val="both"/>
      </w:pPr>
      <w:r>
        <w:t xml:space="preserve">      val shouldFilterOut = !ReverseExtendedRepliesFilter.isQualifiedReverseExtendedReply(</w:t>
      </w:r>
    </w:p>
    <w:p>
      <w:pPr>
        <w:jc w:val="both"/>
      </w:pPr>
      <w:r>
        <w:t xml:space="preserve">        tweet,</w:t>
      </w:r>
    </w:p>
    <w:p>
      <w:pPr>
        <w:jc w:val="both"/>
      </w:pPr>
      <w:r>
        <w:t xml:space="preserve">        params.userId,</w:t>
      </w:r>
    </w:p>
    <w:p>
      <w:pPr>
        <w:jc w:val="both"/>
      </w:pPr>
      <w:r>
        <w:t xml:space="preserve">        params.followedUserIds,</w:t>
      </w:r>
    </w:p>
    <w:p>
      <w:pPr>
        <w:jc w:val="both"/>
      </w:pPr>
      <w:r>
        <w:t xml:space="preserve">        params.mutedUserIds,</w:t>
      </w:r>
    </w:p>
    <w:p>
      <w:pPr>
        <w:jc w:val="both"/>
      </w:pPr>
      <w:r>
        <w:t xml:space="preserve">        params.sourceTweetsById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if (shouldFilterOut) {</w:t>
      </w:r>
    </w:p>
    <w:p>
      <w:pPr>
        <w:jc w:val="both"/>
      </w:pPr>
      <w:r>
        <w:t xml:space="preserve">        notQualifiedReverseExtendedRepliesCounter.incr()</w:t>
      </w:r>
    </w:p>
    <w:p>
      <w:pPr>
        <w:jc w:val="both"/>
      </w:pPr>
      <w:r>
        <w:t xml:space="preserve">        log(</w:t>
      </w:r>
    </w:p>
    <w:p>
      <w:pPr>
        <w:jc w:val="both"/>
      </w:pPr>
      <w:r>
        <w:t xml:space="preserve">          Level.DEBUG,</w:t>
      </w:r>
    </w:p>
    <w:p>
      <w:pPr>
        <w:jc w:val="both"/>
      </w:pPr>
      <w:r>
        <w:t xml:space="preserve">          () =&gt;</w:t>
      </w:r>
    </w:p>
    <w:p>
      <w:pPr>
        <w:jc w:val="both"/>
      </w:pPr>
      <w:r>
        <w:t xml:space="preserve">            s"${params.loggingPrefix}:: non qualified reverse extended reply to be filtered: ${tweet.tweetId}"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shouldFilterOut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def log(level: Level, message: () =&gt; String): Unit = {</w:t>
      </w:r>
    </w:p>
    <w:p>
      <w:pPr>
        <w:jc w:val="both"/>
      </w:pPr>
      <w:r>
        <w:t xml:space="preserve">      if (alwaysLog || ((level != Level.OFF) &amp;&amp; logger.isLoggable(level))) {</w:t>
      </w:r>
    </w:p>
    <w:p>
      <w:pPr>
        <w:jc w:val="both"/>
      </w:pPr>
      <w:r>
        <w:t xml:space="preserve">        val updatedLevel = if (alwaysLog) Level.INFO else level</w:t>
      </w:r>
    </w:p>
    <w:p>
      <w:pPr>
        <w:jc w:val="both"/>
      </w:pPr>
      <w:r>
        <w:t xml:space="preserve">        logger.log(updatedLevel, message())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TweetsPostFilter(filters: TweetFilters.ValueSet, logger: Logger, statsReceiver: StatsReceiver)</w:t>
      </w:r>
    </w:p>
    <w:p>
      <w:pPr>
        <w:jc w:val="both"/>
      </w:pPr>
      <w:r>
        <w:t xml:space="preserve">    extends TweetsPostFilterBase(filters, logger, statsReceiver)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userId: UserId,</w:t>
      </w:r>
    </w:p>
    <w:p>
      <w:pPr>
        <w:jc w:val="both"/>
      </w:pPr>
      <w:r>
        <w:t xml:space="preserve">    followedUserIds: Seq[UserId],</w:t>
      </w:r>
    </w:p>
    <w:p>
      <w:pPr>
        <w:jc w:val="both"/>
      </w:pPr>
      <w:r>
        <w:t xml:space="preserve">    inNetworkUserIds: Seq[UserId],</w:t>
      </w:r>
    </w:p>
    <w:p>
      <w:pPr>
        <w:jc w:val="both"/>
      </w:pPr>
      <w:r>
        <w:t xml:space="preserve">    mutedUserIds: Set[UserId],</w:t>
      </w:r>
    </w:p>
    <w:p>
      <w:pPr>
        <w:jc w:val="both"/>
      </w:pPr>
      <w:r>
        <w:t xml:space="preserve">    tweets: Seq[HydratedTweet],</w:t>
      </w:r>
    </w:p>
    <w:p>
      <w:pPr>
        <w:jc w:val="both"/>
      </w:pPr>
      <w:r>
        <w:t xml:space="preserve">    numRetweetsAllowed: Int = 1,</w:t>
      </w:r>
    </w:p>
    <w:p>
      <w:pPr>
        <w:jc w:val="both"/>
      </w:pPr>
      <w:r>
        <w:t xml:space="preserve">    sourceTweets: Seq[HydratedTweet] = Nil</w:t>
      </w:r>
    </w:p>
    <w:p>
      <w:pPr>
        <w:jc w:val="both"/>
      </w:pPr>
      <w:r>
        <w:t xml:space="preserve">  ): Seq[HydratedTweet] = {</w:t>
      </w:r>
    </w:p>
    <w:p>
      <w:pPr>
        <w:jc w:val="both"/>
      </w:pPr>
      <w:r>
        <w:t xml:space="preserve">    val loggingPrefix = s"userId: $userId"</w:t>
      </w:r>
    </w:p>
    <w:p>
      <w:pPr>
        <w:jc w:val="both"/>
      </w:pPr>
      <w:r>
        <w:t xml:space="preserve">    val params = TweetsPostFilterParams(</w:t>
      </w:r>
    </w:p>
    <w:p>
      <w:pPr>
        <w:jc w:val="both"/>
      </w:pPr>
      <w:r>
        <w:t xml:space="preserve">      userId = userId,</w:t>
      </w:r>
    </w:p>
    <w:p>
      <w:pPr>
        <w:jc w:val="both"/>
      </w:pPr>
      <w:r>
        <w:t xml:space="preserve">      followedUserIds = followedUserIds,</w:t>
      </w:r>
    </w:p>
    <w:p>
      <w:pPr>
        <w:jc w:val="both"/>
      </w:pPr>
      <w:r>
        <w:t xml:space="preserve">      inNetworkUserIds = inNetworkUserIds,</w:t>
      </w:r>
    </w:p>
    <w:p>
      <w:pPr>
        <w:jc w:val="both"/>
      </w:pPr>
      <w:r>
        <w:t xml:space="preserve">      mutedUserIds = mutedUserIds,</w:t>
      </w:r>
    </w:p>
    <w:p>
      <w:pPr>
        <w:jc w:val="both"/>
      </w:pPr>
      <w:r>
        <w:t xml:space="preserve">      numRetweetsAllowed = numRetweetsAllowed,</w:t>
      </w:r>
    </w:p>
    <w:p>
      <w:pPr>
        <w:jc w:val="both"/>
      </w:pPr>
      <w:r>
        <w:t xml:space="preserve">      loggingPrefix = loggingPrefix,</w:t>
      </w:r>
    </w:p>
    <w:p>
      <w:pPr>
        <w:jc w:val="both"/>
      </w:pPr>
      <w:r>
        <w:t xml:space="preserve">      sourceTweets = sourceTweets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super.filter(tweets, params)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TweetsPostFilterUserIndependent(</w:t>
      </w:r>
    </w:p>
    <w:p>
      <w:pPr>
        <w:jc w:val="both"/>
      </w:pPr>
      <w:r>
        <w:t xml:space="preserve">  filters: TweetFilters.ValueSet,</w:t>
      </w:r>
    </w:p>
    <w:p>
      <w:pPr>
        <w:jc w:val="both"/>
      </w:pPr>
      <w:r>
        <w:t xml:space="preserve">  logger: Logger,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TweetsPostFilterBase(filters, logger, statsReceiver) {</w:t>
      </w:r>
    </w:p>
    <w:p>
      <w:pPr>
        <w:jc w:val="both"/>
      </w:pPr>
      <w:r/>
    </w:p>
    <w:p>
      <w:pPr>
        <w:jc w:val="both"/>
      </w:pPr>
      <w:r>
        <w:t xml:space="preserve">  require(</w:t>
      </w:r>
    </w:p>
    <w:p>
      <w:pPr>
        <w:jc w:val="both"/>
      </w:pPr>
      <w:r>
        <w:t xml:space="preserve">    (filters -- TweetFilters.UserIndependent).isEmpty,</w:t>
      </w:r>
    </w:p>
    <w:p>
      <w:pPr>
        <w:jc w:val="both"/>
      </w:pPr>
      <w:r>
        <w:t xml:space="preserve">    "Only user independent filters are supported"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apply(tweets: Seq[HydratedTweet], numRetweetsAllowed: Int = 1): Seq[HydratedTweet] = {</w:t>
      </w:r>
    </w:p>
    <w:p>
      <w:pPr>
        <w:jc w:val="both"/>
      </w:pPr>
      <w:r>
        <w:t xml:space="preserve">    val params = TweetsPostFilterParams(</w:t>
      </w:r>
    </w:p>
    <w:p>
      <w:pPr>
        <w:jc w:val="both"/>
      </w:pPr>
      <w:r>
        <w:t xml:space="preserve">      userId = 0L,</w:t>
      </w:r>
    </w:p>
    <w:p>
      <w:pPr>
        <w:jc w:val="both"/>
      </w:pPr>
      <w:r>
        <w:t xml:space="preserve">      followedUserIds = Seq.empty,</w:t>
      </w:r>
    </w:p>
    <w:p>
      <w:pPr>
        <w:jc w:val="both"/>
      </w:pPr>
      <w:r>
        <w:t xml:space="preserve">      inNetworkUserIds = Seq.empty,</w:t>
      </w:r>
    </w:p>
    <w:p>
      <w:pPr>
        <w:jc w:val="both"/>
      </w:pPr>
      <w:r>
        <w:t xml:space="preserve">      mutedUserIds = Set.empty,</w:t>
      </w:r>
    </w:p>
    <w:p>
      <w:pPr>
        <w:jc w:val="both"/>
      </w:pPr>
      <w:r>
        <w:t xml:space="preserve">      numRetweetsAllowed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super.filter(tweets, params)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