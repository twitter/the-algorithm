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/>
    </w:p>
    <w:p>
      <w:pPr>
        <w:jc w:val="both"/>
      </w:pPr>
      <w:r>
        <w:t>object SourceTweetsUtil {</w:t>
      </w:r>
    </w:p>
    <w:p>
      <w:pPr>
        <w:jc w:val="both"/>
      </w:pPr>
      <w:r>
        <w:t xml:space="preserve">  def getSourceTweetIds(</w:t>
      </w:r>
    </w:p>
    <w:p>
      <w:pPr>
        <w:jc w:val="both"/>
      </w:pPr>
      <w:r>
        <w:t xml:space="preserve">    searchResults: Seq[ThriftSearchResult],</w:t>
      </w:r>
    </w:p>
    <w:p>
      <w:pPr>
        <w:jc w:val="both"/>
      </w:pPr>
      <w:r>
        <w:t xml:space="preserve">    searchResultsTweetIds: Set[TweetId],</w:t>
      </w:r>
    </w:p>
    <w:p>
      <w:pPr>
        <w:jc w:val="both"/>
      </w:pPr>
      <w:r>
        <w:t xml:space="preserve">    followedUserIds: Seq[TweetId],</w:t>
      </w:r>
    </w:p>
    <w:p>
      <w:pPr>
        <w:jc w:val="both"/>
      </w:pPr>
      <w:r>
        <w:t xml:space="preserve">    shouldIncludeReplyRootTweets: Boolean,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Seq[TweetId] = {</w:t>
      </w:r>
    </w:p>
    <w:p>
      <w:pPr>
        <w:jc w:val="both"/>
      </w:pPr>
      <w:r>
        <w:t xml:space="preserve">    val replyRootTweetCounter = statsReceiver.counter("replyRootTweet")</w:t>
      </w:r>
    </w:p>
    <w:p>
      <w:pPr>
        <w:jc w:val="both"/>
      </w:pPr>
      <w:r/>
    </w:p>
    <w:p>
      <w:pPr>
        <w:jc w:val="both"/>
      </w:pPr>
      <w:r>
        <w:t xml:space="preserve">    val retweetSourceTweetIds = getRetweetSourceTweetIds(searchResults, searchResultsTweetIds)</w:t>
      </w:r>
    </w:p>
    <w:p>
      <w:pPr>
        <w:jc w:val="both"/>
      </w:pPr>
      <w:r/>
    </w:p>
    <w:p>
      <w:pPr>
        <w:jc w:val="both"/>
      </w:pPr>
      <w:r>
        <w:t xml:space="preserve">    val inNetworkReplyInReplyToTweetIds = getInNetworkInReplyToTweetIds(</w:t>
      </w:r>
    </w:p>
    <w:p>
      <w:pPr>
        <w:jc w:val="both"/>
      </w:pPr>
      <w:r>
        <w:t xml:space="preserve">      searchResults,</w:t>
      </w:r>
    </w:p>
    <w:p>
      <w:pPr>
        <w:jc w:val="both"/>
      </w:pPr>
      <w:r>
        <w:t xml:space="preserve">      searchResultsTweetIds,</w:t>
      </w:r>
    </w:p>
    <w:p>
      <w:pPr>
        <w:jc w:val="both"/>
      </w:pPr>
      <w:r>
        <w:t xml:space="preserve">      followedUserIds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extendedRepliesSourceTweetIds = getExtendedReplySourceTweetIds(</w:t>
      </w:r>
    </w:p>
    <w:p>
      <w:pPr>
        <w:jc w:val="both"/>
      </w:pPr>
      <w:r>
        <w:t xml:space="preserve">      searchResults,</w:t>
      </w:r>
    </w:p>
    <w:p>
      <w:pPr>
        <w:jc w:val="both"/>
      </w:pPr>
      <w:r>
        <w:t xml:space="preserve">      searchResultsTweetIds,</w:t>
      </w:r>
    </w:p>
    <w:p>
      <w:pPr>
        <w:jc w:val="both"/>
      </w:pPr>
      <w:r>
        <w:t xml:space="preserve">      followedUserIds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replyRootTweetIds = if (shouldIncludeReplyRootTweets) {</w:t>
      </w:r>
    </w:p>
    <w:p>
      <w:pPr>
        <w:jc w:val="both"/>
      </w:pPr>
      <w:r>
        <w:t xml:space="preserve">      val rootTweetIds = getReplyRootTweetIds(</w:t>
      </w:r>
    </w:p>
    <w:p>
      <w:pPr>
        <w:jc w:val="both"/>
      </w:pPr>
      <w:r>
        <w:t xml:space="preserve">        searchResults,</w:t>
      </w:r>
    </w:p>
    <w:p>
      <w:pPr>
        <w:jc w:val="both"/>
      </w:pPr>
      <w:r>
        <w:t xml:space="preserve">        searchResultsTweetIds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replyRootTweetCounter.incr(rootTweetIds.size)</w:t>
      </w:r>
    </w:p>
    <w:p>
      <w:pPr>
        <w:jc w:val="both"/>
      </w:pPr>
      <w:r/>
    </w:p>
    <w:p>
      <w:pPr>
        <w:jc w:val="both"/>
      </w:pPr>
      <w:r>
        <w:t xml:space="preserve">      rootTweetIds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(retweetSourceTweetIds ++ extendedRepliesSourceTweetIds ++</w:t>
      </w:r>
    </w:p>
    <w:p>
      <w:pPr>
        <w:jc w:val="both"/>
      </w:pPr>
      <w:r>
        <w:t xml:space="preserve">      inNetworkReplyInReplyToTweetIds ++ replyRootTweetIds).distinct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getInNetworkInReplyToTweetIds(</w:t>
      </w:r>
    </w:p>
    <w:p>
      <w:pPr>
        <w:jc w:val="both"/>
      </w:pPr>
      <w:r>
        <w:t xml:space="preserve">    searchResults: Seq[ThriftSearchResult],</w:t>
      </w:r>
    </w:p>
    <w:p>
      <w:pPr>
        <w:jc w:val="both"/>
      </w:pPr>
      <w:r>
        <w:t xml:space="preserve">    searchResultsTweetIds: Set[TweetId],</w:t>
      </w:r>
    </w:p>
    <w:p>
      <w:pPr>
        <w:jc w:val="both"/>
      </w:pPr>
      <w:r>
        <w:t xml:space="preserve">    followedUserIds: Seq[UserId]</w:t>
      </w:r>
    </w:p>
    <w:p>
      <w:pPr>
        <w:jc w:val="both"/>
      </w:pPr>
      <w:r>
        <w:t xml:space="preserve">  ): Seq[TweetId] = {</w:t>
      </w:r>
    </w:p>
    <w:p>
      <w:pPr>
        <w:jc w:val="both"/>
      </w:pPr>
      <w:r>
        <w:t xml:space="preserve">    searchResults</w:t>
      </w:r>
    </w:p>
    <w:p>
      <w:pPr>
        <w:jc w:val="both"/>
      </w:pPr>
      <w:r>
        <w:t xml:space="preserve">      .filter(SearchResultUtil.isInNetworkReply(followedUserIds))</w:t>
      </w:r>
    </w:p>
    <w:p>
      <w:pPr>
        <w:jc w:val="both"/>
      </w:pPr>
      <w:r>
        <w:t xml:space="preserve">      .flatMap(SearchResultUtil.getSourceTweetId)</w:t>
      </w:r>
    </w:p>
    <w:p>
      <w:pPr>
        <w:jc w:val="both"/>
      </w:pPr>
      <w:r>
        <w:t xml:space="preserve">      .filterNot(searchResultsTweetIds.contains)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getReplyRootTweetIds(</w:t>
      </w:r>
    </w:p>
    <w:p>
      <w:pPr>
        <w:jc w:val="both"/>
      </w:pPr>
      <w:r>
        <w:t xml:space="preserve">    searchResults: Seq[ThriftSearchResult],</w:t>
      </w:r>
    </w:p>
    <w:p>
      <w:pPr>
        <w:jc w:val="both"/>
      </w:pPr>
      <w:r>
        <w:t xml:space="preserve">    searchResultsTweetIds: Set[TweetId]</w:t>
      </w:r>
    </w:p>
    <w:p>
      <w:pPr>
        <w:jc w:val="both"/>
      </w:pPr>
      <w:r>
        <w:t xml:space="preserve">  ): Seq[TweetId] = {</w:t>
      </w:r>
    </w:p>
    <w:p>
      <w:pPr>
        <w:jc w:val="both"/>
      </w:pPr>
      <w:r>
        <w:t xml:space="preserve">    searchResults</w:t>
      </w:r>
    </w:p>
    <w:p>
      <w:pPr>
        <w:jc w:val="both"/>
      </w:pPr>
      <w:r>
        <w:t xml:space="preserve">      .flatMap(SearchResultUtil.getReplyRootTweetId)</w:t>
      </w:r>
    </w:p>
    <w:p>
      <w:pPr>
        <w:jc w:val="both"/>
      </w:pPr>
      <w:r>
        <w:t xml:space="preserve">      .filterNot(searchResultsTweetIds.contains)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getRetweetSourceTweetIds(</w:t>
      </w:r>
    </w:p>
    <w:p>
      <w:pPr>
        <w:jc w:val="both"/>
      </w:pPr>
      <w:r>
        <w:t xml:space="preserve">    searchResults: Seq[ThriftSearchResult],</w:t>
      </w:r>
    </w:p>
    <w:p>
      <w:pPr>
        <w:jc w:val="both"/>
      </w:pPr>
      <w:r>
        <w:t xml:space="preserve">    searchResultsTweetIds: Set[TweetId]</w:t>
      </w:r>
    </w:p>
    <w:p>
      <w:pPr>
        <w:jc w:val="both"/>
      </w:pPr>
      <w:r>
        <w:t xml:space="preserve">  ): Seq[TweetId] = {</w:t>
      </w:r>
    </w:p>
    <w:p>
      <w:pPr>
        <w:jc w:val="both"/>
      </w:pPr>
      <w:r>
        <w:t xml:space="preserve">    searchResults</w:t>
      </w:r>
    </w:p>
    <w:p>
      <w:pPr>
        <w:jc w:val="both"/>
      </w:pPr>
      <w:r>
        <w:t xml:space="preserve">      .filter(SearchResultUtil.isRetweet)</w:t>
      </w:r>
    </w:p>
    <w:p>
      <w:pPr>
        <w:jc w:val="both"/>
      </w:pPr>
      <w:r>
        <w:t xml:space="preserve">      .flatMap(SearchResultUtil.getSourceTweetId)</w:t>
      </w:r>
    </w:p>
    <w:p>
      <w:pPr>
        <w:jc w:val="both"/>
      </w:pPr>
      <w:r>
        <w:t xml:space="preserve">      .filterNot(searchResultsTweetIds.contains)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getExtendedReplySourceTweetIds(</w:t>
      </w:r>
    </w:p>
    <w:p>
      <w:pPr>
        <w:jc w:val="both"/>
      </w:pPr>
      <w:r>
        <w:t xml:space="preserve">    searchResults: Seq[ThriftSearchResult],</w:t>
      </w:r>
    </w:p>
    <w:p>
      <w:pPr>
        <w:jc w:val="both"/>
      </w:pPr>
      <w:r>
        <w:t xml:space="preserve">    searchResultsTweetIds: Set[TweetId],</w:t>
      </w:r>
    </w:p>
    <w:p>
      <w:pPr>
        <w:jc w:val="both"/>
      </w:pPr>
      <w:r>
        <w:t xml:space="preserve">    followedUserIds: Seq[UserId]</w:t>
      </w:r>
    </w:p>
    <w:p>
      <w:pPr>
        <w:jc w:val="both"/>
      </w:pPr>
      <w:r>
        <w:t xml:space="preserve">  ): Seq[TweetId] = {</w:t>
      </w:r>
    </w:p>
    <w:p>
      <w:pPr>
        <w:jc w:val="both"/>
      </w:pPr>
      <w:r>
        <w:t xml:space="preserve">    searchResults</w:t>
      </w:r>
    </w:p>
    <w:p>
      <w:pPr>
        <w:jc w:val="both"/>
      </w:pPr>
      <w:r>
        <w:t xml:space="preserve">      .filter(SearchResultUtil.isExtendedReply(followedUserIds))</w:t>
      </w:r>
    </w:p>
    <w:p>
      <w:pPr>
        <w:jc w:val="both"/>
      </w:pPr>
      <w:r>
        <w:t xml:space="preserve">      .flatMap(SearchResultUtil.getSourceTweetId)</w:t>
      </w:r>
    </w:p>
    <w:p>
      <w:pPr>
        <w:jc w:val="both"/>
      </w:pPr>
      <w:r>
        <w:t xml:space="preserve">      .filterNot(searchResultsTweetIds.contains)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