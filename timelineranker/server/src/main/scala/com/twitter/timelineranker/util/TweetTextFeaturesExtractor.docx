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com.twitter.common.text.tagger.UniversalPOS</w:t>
      </w:r>
    </w:p>
    <w:p>
      <w:pPr>
        <w:jc w:val="both"/>
      </w:pPr>
      <w:r>
        <w:t>import com.twitter.common.text.token.attribute.TokenType</w:t>
      </w:r>
    </w:p>
    <w:p>
      <w:pPr>
        <w:jc w:val="both"/>
      </w:pPr>
      <w:r>
        <w:t>import com.twitter.common_internal.text.pipeline.TwitterTextNormalizer</w:t>
      </w:r>
    </w:p>
    <w:p>
      <w:pPr>
        <w:jc w:val="both"/>
      </w:pPr>
      <w:r>
        <w:t>import com.twitter.common_internal.text.pipeline.TwitterTextTokenizer</w:t>
      </w:r>
    </w:p>
    <w:p>
      <w:pPr>
        <w:jc w:val="both"/>
      </w:pPr>
      <w:r>
        <w:t>import com.twitter.common_internal.text.version.PenguinVersion</w:t>
      </w:r>
    </w:p>
    <w:p>
      <w:pPr>
        <w:jc w:val="both"/>
      </w:pPr>
      <w:r>
        <w:t>import com.twitter.search.common.util.text.LanguageIdentifierHelper</w:t>
      </w:r>
    </w:p>
    <w:p>
      <w:pPr>
        <w:jc w:val="both"/>
      </w:pPr>
      <w:r>
        <w:t>import com.twitter.search.common.util.text.PhraseExtractor</w:t>
      </w:r>
    </w:p>
    <w:p>
      <w:pPr>
        <w:jc w:val="both"/>
      </w:pPr>
      <w:r>
        <w:t>import com.twitter.search.common.util.text.TokenizerHelper</w:t>
      </w:r>
    </w:p>
    <w:p>
      <w:pPr>
        <w:jc w:val="both"/>
      </w:pPr>
      <w:r>
        <w:t>import com.twitter.search.common.util.text.TokenizerResult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com.twitter.tweetypie.{thriftscala =&gt; tweetypie}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java.util.Locale</w:t>
      </w:r>
    </w:p>
    <w:p>
      <w:pPr>
        <w:jc w:val="both"/>
      </w:pPr>
      <w:r>
        <w:t>import scala.collection.JavaConversions._</w:t>
      </w:r>
    </w:p>
    <w:p>
      <w:pPr>
        <w:jc w:val="both"/>
      </w:pPr>
      <w:r/>
    </w:p>
    <w:p>
      <w:pPr>
        <w:jc w:val="both"/>
      </w:pPr>
      <w:r>
        <w:t>object TweetTextFeaturesExtractor {</w:t>
      </w:r>
    </w:p>
    <w:p>
      <w:pPr>
        <w:jc w:val="both"/>
      </w:pPr>
      <w:r/>
    </w:p>
    <w:p>
      <w:pPr>
        <w:jc w:val="both"/>
      </w:pPr>
      <w:r>
        <w:t xml:space="preserve">  private[this] val threadLocaltokenizer = new ThreadLocal[Option[TwitterTextTokenizer]] {</w:t>
      </w:r>
    </w:p>
    <w:p>
      <w:pPr>
        <w:jc w:val="both"/>
      </w:pPr>
      <w:r>
        <w:t xml:space="preserve">    override protected def initialValue(): Option[TwitterTextTokenizer] =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val normalizer = new TwitterTextNormalizer.Builder(penguinVersion).build</w:t>
      </w:r>
    </w:p>
    <w:p>
      <w:pPr>
        <w:jc w:val="both"/>
      </w:pPr>
      <w:r>
        <w:t xml:space="preserve">        TokenizerHelper</w:t>
      </w:r>
    </w:p>
    <w:p>
      <w:pPr>
        <w:jc w:val="both"/>
      </w:pPr>
      <w:r>
        <w:t xml:space="preserve">          .getTokenizerBuilder(penguinVersion)</w:t>
      </w:r>
    </w:p>
    <w:p>
      <w:pPr>
        <w:jc w:val="both"/>
      </w:pPr>
      <w:r>
        <w:t xml:space="preserve">          .enablePOSTagger</w:t>
      </w:r>
    </w:p>
    <w:p>
      <w:pPr>
        <w:jc w:val="both"/>
      </w:pPr>
      <w:r>
        <w:t xml:space="preserve">          .enableStopwordFilterWithNormalizer(normalizer)</w:t>
      </w:r>
    </w:p>
    <w:p>
      <w:pPr>
        <w:jc w:val="both"/>
      </w:pPr>
      <w:r>
        <w:t xml:space="preserve">          .setStopwordResourcePath("com/twitter/ml/feature/generator/stopwords_extended_{LANG}.txt")</w:t>
      </w:r>
    </w:p>
    <w:p>
      <w:pPr>
        <w:jc w:val="both"/>
      </w:pPr>
      <w:r>
        <w:t xml:space="preserve">          .enableStemmer</w:t>
      </w:r>
    </w:p>
    <w:p>
      <w:pPr>
        <w:jc w:val="both"/>
      </w:pPr>
      <w:r>
        <w:t xml:space="preserve">          .build</w:t>
      </w:r>
    </w:p>
    <w:p>
      <w:pPr>
        <w:jc w:val="both"/>
      </w:pPr>
      <w:r>
        <w:t xml:space="preserve">      }.toOption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penguinVersion: PenguinVersion = PenguinVersion.PENGUIN_6</w:t>
      </w:r>
    </w:p>
    <w:p>
      <w:pPr>
        <w:jc w:val="both"/>
      </w:pPr>
      <w:r/>
    </w:p>
    <w:p>
      <w:pPr>
        <w:jc w:val="both"/>
      </w:pPr>
      <w:r>
        <w:t xml:space="preserve">  def addTextFeaturesFromTweet(</w:t>
      </w:r>
    </w:p>
    <w:p>
      <w:pPr>
        <w:jc w:val="both"/>
      </w:pPr>
      <w:r>
        <w:t xml:space="preserve">    inputFeatures: ContentFeatures,</w:t>
      </w:r>
    </w:p>
    <w:p>
      <w:pPr>
        <w:jc w:val="both"/>
      </w:pPr>
      <w:r>
        <w:t xml:space="preserve">    tweet: tweetypie.Tweet,</w:t>
      </w:r>
    </w:p>
    <w:p>
      <w:pPr>
        <w:jc w:val="both"/>
      </w:pPr>
      <w:r>
        <w:t xml:space="preserve">    hydratePenguinTextFeatures: Boolean,</w:t>
      </w:r>
    </w:p>
    <w:p>
      <w:pPr>
        <w:jc w:val="both"/>
      </w:pPr>
      <w:r>
        <w:t xml:space="preserve">    hydrateTokens: Boolean,</w:t>
      </w:r>
    </w:p>
    <w:p>
      <w:pPr>
        <w:jc w:val="both"/>
      </w:pPr>
      <w:r>
        <w:t xml:space="preserve">    hydrateTweetText: Boolean</w:t>
      </w:r>
    </w:p>
    <w:p>
      <w:pPr>
        <w:jc w:val="both"/>
      </w:pPr>
      <w:r>
        <w:t xml:space="preserve">  ): ContentFeatures = {</w:t>
      </w:r>
    </w:p>
    <w:p>
      <w:pPr>
        <w:jc w:val="both"/>
      </w:pPr>
      <w:r>
        <w:t xml:space="preserve">    tweet.coreData</w:t>
      </w:r>
    </w:p>
    <w:p>
      <w:pPr>
        <w:jc w:val="both"/>
      </w:pPr>
      <w:r>
        <w:t xml:space="preserve">      .map { coreData =&gt;</w:t>
      </w:r>
    </w:p>
    <w:p>
      <w:pPr>
        <w:jc w:val="both"/>
      </w:pPr>
      <w:r>
        <w:t xml:space="preserve">        val tweetText = coreData.text</w:t>
      </w:r>
    </w:p>
    <w:p>
      <w:pPr>
        <w:jc w:val="both"/>
      </w:pPr>
      <w:r>
        <w:t xml:space="preserve">        val hasQuestion = hasQuestionCharacter(tweetText)</w:t>
      </w:r>
    </w:p>
    <w:p>
      <w:pPr>
        <w:jc w:val="both"/>
      </w:pPr>
      <w:r>
        <w:t xml:space="preserve">        val length = getLength(tweetText).toShort</w:t>
      </w:r>
    </w:p>
    <w:p>
      <w:pPr>
        <w:jc w:val="both"/>
      </w:pPr>
      <w:r>
        <w:t xml:space="preserve">        val numCaps = getCaps(tweetText).toShort</w:t>
      </w:r>
    </w:p>
    <w:p>
      <w:pPr>
        <w:jc w:val="both"/>
      </w:pPr>
      <w:r>
        <w:t xml:space="preserve">        val numWhiteSpaces = getSpaces(tweetText).toShort</w:t>
      </w:r>
    </w:p>
    <w:p>
      <w:pPr>
        <w:jc w:val="both"/>
      </w:pPr>
      <w:r>
        <w:t xml:space="preserve">        val numNewlines = Some(getNumNewlines(tweetText))</w:t>
      </w:r>
    </w:p>
    <w:p>
      <w:pPr>
        <w:jc w:val="both"/>
      </w:pPr>
      <w:r>
        <w:t xml:space="preserve">        val tweetTextOpt = getTweetText(tweetText, hydrateTweetText)</w:t>
      </w:r>
    </w:p>
    <w:p>
      <w:pPr>
        <w:jc w:val="both"/>
      </w:pPr>
      <w:r/>
    </w:p>
    <w:p>
      <w:pPr>
        <w:jc w:val="both"/>
      </w:pPr>
      <w:r>
        <w:t xml:space="preserve">        if (hydratePenguinTextFeatures) {</w:t>
      </w:r>
    </w:p>
    <w:p>
      <w:pPr>
        <w:jc w:val="both"/>
      </w:pPr>
      <w:r>
        <w:t xml:space="preserve">          val locale = getLocale(tweetText)</w:t>
      </w:r>
    </w:p>
    <w:p>
      <w:pPr>
        <w:jc w:val="both"/>
      </w:pPr>
      <w:r>
        <w:t xml:space="preserve">          val tokenizerOpt = threadLocaltokenizer.get</w:t>
      </w:r>
    </w:p>
    <w:p>
      <w:pPr>
        <w:jc w:val="both"/>
      </w:pPr>
      <w:r/>
    </w:p>
    <w:p>
      <w:pPr>
        <w:jc w:val="both"/>
      </w:pPr>
      <w:r>
        <w:t xml:space="preserve">          val tokenizerResult = tokenizerOpt.flatMap { tokenizer =&gt;</w:t>
      </w:r>
    </w:p>
    <w:p>
      <w:pPr>
        <w:jc w:val="both"/>
      </w:pPr>
      <w:r>
        <w:t xml:space="preserve">            tokenizeWithPosTagger(tokenizer, locale, tweetText)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normalizedTokensOpt = if (hydrateTokens) {</w:t>
      </w:r>
    </w:p>
    <w:p>
      <w:pPr>
        <w:jc w:val="both"/>
      </w:pPr>
      <w:r>
        <w:t xml:space="preserve">            tokenizerOpt.flatMap { tokenizer =&gt;</w:t>
      </w:r>
    </w:p>
    <w:p>
      <w:pPr>
        <w:jc w:val="both"/>
      </w:pPr>
      <w:r>
        <w:t xml:space="preserve">              tokenizedStringsWithNormalizerAndStemmer(tokenizer, locale, tweetText)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None</w:t>
      </w:r>
    </w:p>
    <w:p>
      <w:pPr>
        <w:jc w:val="both"/>
      </w:pPr>
      <w:r/>
    </w:p>
    <w:p>
      <w:pPr>
        <w:jc w:val="both"/>
      </w:pPr>
      <w:r>
        <w:t xml:space="preserve">          val emoticonTokensOpt = tokenizerResult.map(getEmoticons)</w:t>
      </w:r>
    </w:p>
    <w:p>
      <w:pPr>
        <w:jc w:val="both"/>
      </w:pPr>
      <w:r>
        <w:t xml:space="preserve">          val emojiTokensOpt = tokenizerResult.map(getEmojis)</w:t>
      </w:r>
    </w:p>
    <w:p>
      <w:pPr>
        <w:jc w:val="both"/>
      </w:pPr>
      <w:r>
        <w:t xml:space="preserve">          val posUnigramsOpt = tokenizerResult.map(getPosUnigrams)</w:t>
      </w:r>
    </w:p>
    <w:p>
      <w:pPr>
        <w:jc w:val="both"/>
      </w:pPr>
      <w:r>
        <w:t xml:space="preserve">          val posBigramsOpt = posUnigramsOpt.map(getPosBigrams)</w:t>
      </w:r>
    </w:p>
    <w:p>
      <w:pPr>
        <w:jc w:val="both"/>
      </w:pPr>
      <w:r>
        <w:t xml:space="preserve">          val tokensOpt = normalizedTokensOpt</w:t>
      </w:r>
    </w:p>
    <w:p>
      <w:pPr>
        <w:jc w:val="both"/>
      </w:pPr>
      <w:r/>
    </w:p>
    <w:p>
      <w:pPr>
        <w:jc w:val="both"/>
      </w:pPr>
      <w:r>
        <w:t xml:space="preserve">          inputFeatures.copy(</w:t>
      </w:r>
    </w:p>
    <w:p>
      <w:pPr>
        <w:jc w:val="both"/>
      </w:pPr>
      <w:r>
        <w:t xml:space="preserve">            emojiTokens = emojiTokensOpt,</w:t>
      </w:r>
    </w:p>
    <w:p>
      <w:pPr>
        <w:jc w:val="both"/>
      </w:pPr>
      <w:r>
        <w:t xml:space="preserve">            emoticonTokens = emoticonTokensOpt,</w:t>
      </w:r>
    </w:p>
    <w:p>
      <w:pPr>
        <w:jc w:val="both"/>
      </w:pPr>
      <w:r>
        <w:t xml:space="preserve">            hasQuestion = hasQuestion,</w:t>
      </w:r>
    </w:p>
    <w:p>
      <w:pPr>
        <w:jc w:val="both"/>
      </w:pPr>
      <w:r>
        <w:t xml:space="preserve">            length = length,</w:t>
      </w:r>
    </w:p>
    <w:p>
      <w:pPr>
        <w:jc w:val="both"/>
      </w:pPr>
      <w:r>
        <w:t xml:space="preserve">            numCaps = numCaps,</w:t>
      </w:r>
    </w:p>
    <w:p>
      <w:pPr>
        <w:jc w:val="both"/>
      </w:pPr>
      <w:r>
        <w:t xml:space="preserve">            numWhiteSpaces = numWhiteSpaces,</w:t>
      </w:r>
    </w:p>
    <w:p>
      <w:pPr>
        <w:jc w:val="both"/>
      </w:pPr>
      <w:r>
        <w:t xml:space="preserve">            numNewlines = numNewlines,</w:t>
      </w:r>
    </w:p>
    <w:p>
      <w:pPr>
        <w:jc w:val="both"/>
      </w:pPr>
      <w:r>
        <w:t xml:space="preserve">            posUnigrams = posUnigramsOpt.map(_.toSet),</w:t>
      </w:r>
    </w:p>
    <w:p>
      <w:pPr>
        <w:jc w:val="both"/>
      </w:pPr>
      <w:r>
        <w:t xml:space="preserve">            posBigrams = posBigramsOpt.map(_.toSet),</w:t>
      </w:r>
    </w:p>
    <w:p>
      <w:pPr>
        <w:jc w:val="both"/>
      </w:pPr>
      <w:r>
        <w:t xml:space="preserve">            tokens = tokensOpt.map(_.toSeq),</w:t>
      </w:r>
    </w:p>
    <w:p>
      <w:pPr>
        <w:jc w:val="both"/>
      </w:pPr>
      <w:r>
        <w:t xml:space="preserve">            tweetText = tweetTextOpt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inputFeatures.copy(</w:t>
      </w:r>
    </w:p>
    <w:p>
      <w:pPr>
        <w:jc w:val="both"/>
      </w:pPr>
      <w:r>
        <w:t xml:space="preserve">            hasQuestion = hasQuestion,</w:t>
      </w:r>
    </w:p>
    <w:p>
      <w:pPr>
        <w:jc w:val="both"/>
      </w:pPr>
      <w:r>
        <w:t xml:space="preserve">            length = length,</w:t>
      </w:r>
    </w:p>
    <w:p>
      <w:pPr>
        <w:jc w:val="both"/>
      </w:pPr>
      <w:r>
        <w:t xml:space="preserve">            numCaps = numCaps,</w:t>
      </w:r>
    </w:p>
    <w:p>
      <w:pPr>
        <w:jc w:val="both"/>
      </w:pPr>
      <w:r>
        <w:t xml:space="preserve">            numWhiteSpaces = numWhiteSpaces,</w:t>
      </w:r>
    </w:p>
    <w:p>
      <w:pPr>
        <w:jc w:val="both"/>
      </w:pPr>
      <w:r>
        <w:t xml:space="preserve">            numNewlines = numNewlines,</w:t>
      </w:r>
    </w:p>
    <w:p>
      <w:pPr>
        <w:jc w:val="both"/>
      </w:pPr>
      <w:r>
        <w:t xml:space="preserve">            tweetText = tweetTextOpt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.getOrElse(inputFeatures)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tokenizeWithPosTagger(</w:t>
      </w:r>
    </w:p>
    <w:p>
      <w:pPr>
        <w:jc w:val="both"/>
      </w:pPr>
      <w:r>
        <w:t xml:space="preserve">    tokenizer: TwitterTextTokenizer,</w:t>
      </w:r>
    </w:p>
    <w:p>
      <w:pPr>
        <w:jc w:val="both"/>
      </w:pPr>
      <w:r>
        <w:t xml:space="preserve">    locale: Locale,</w:t>
      </w:r>
    </w:p>
    <w:p>
      <w:pPr>
        <w:jc w:val="both"/>
      </w:pPr>
      <w:r>
        <w:t xml:space="preserve">    text: String</w:t>
      </w:r>
    </w:p>
    <w:p>
      <w:pPr>
        <w:jc w:val="both"/>
      </w:pPr>
      <w:r>
        <w:t xml:space="preserve">  ): Option[TokenizerResult] = {</w:t>
      </w:r>
    </w:p>
    <w:p>
      <w:pPr>
        <w:jc w:val="both"/>
      </w:pPr>
      <w:r>
        <w:t xml:space="preserve">    tokenizer.enableStemmer(false)</w:t>
      </w:r>
    </w:p>
    <w:p>
      <w:pPr>
        <w:jc w:val="both"/>
      </w:pPr>
      <w:r>
        <w:t xml:space="preserve">    tokenizer.enableStopwordFilter(false)</w:t>
      </w:r>
    </w:p>
    <w:p>
      <w:pPr>
        <w:jc w:val="both"/>
      </w:pPr>
      <w:r/>
    </w:p>
    <w:p>
      <w:pPr>
        <w:jc w:val="both"/>
      </w:pPr>
      <w:r>
        <w:t xml:space="preserve">    Try { TokenizerHelper.tokenizeTweet(tokenizer, text, locale) }.toOption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tokenizedStringsWithNormalizerAndStemmer(</w:t>
      </w:r>
    </w:p>
    <w:p>
      <w:pPr>
        <w:jc w:val="both"/>
      </w:pPr>
      <w:r>
        <w:t xml:space="preserve">    tokenizer: TwitterTextTokenizer,</w:t>
      </w:r>
    </w:p>
    <w:p>
      <w:pPr>
        <w:jc w:val="both"/>
      </w:pPr>
      <w:r>
        <w:t xml:space="preserve">    locale: Locale,</w:t>
      </w:r>
    </w:p>
    <w:p>
      <w:pPr>
        <w:jc w:val="both"/>
      </w:pPr>
      <w:r>
        <w:t xml:space="preserve">    text: String</w:t>
      </w:r>
    </w:p>
    <w:p>
      <w:pPr>
        <w:jc w:val="both"/>
      </w:pPr>
      <w:r>
        <w:t xml:space="preserve">  ): Option[Seq[String]] = {</w:t>
      </w:r>
    </w:p>
    <w:p>
      <w:pPr>
        <w:jc w:val="both"/>
      </w:pPr>
      <w:r>
        <w:t xml:space="preserve">    tokenizer.enableStemmer(true)</w:t>
      </w:r>
    </w:p>
    <w:p>
      <w:pPr>
        <w:jc w:val="both"/>
      </w:pPr>
      <w:r>
        <w:t xml:space="preserve">    tokenizer.enableStopwordFilter(true)</w:t>
      </w:r>
    </w:p>
    <w:p>
      <w:pPr>
        <w:jc w:val="both"/>
      </w:pPr>
      <w:r/>
    </w:p>
    <w:p>
      <w:pPr>
        <w:jc w:val="both"/>
      </w:pPr>
      <w:r>
        <w:t xml:space="preserve">    Try { tokenizer.tokenizeToStrings(text, locale).toSeq }.toOption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getLocale(text: String): Locale = LanguageIdentifierHelper.identifyLanguage(text)</w:t>
      </w:r>
    </w:p>
    <w:p>
      <w:pPr>
        <w:jc w:val="both"/>
      </w:pPr>
      <w:r/>
    </w:p>
    <w:p>
      <w:pPr>
        <w:jc w:val="both"/>
      </w:pPr>
      <w:r>
        <w:t xml:space="preserve">  def getTokens(tokenizerResult: TokenizerResult): List[String] =</w:t>
      </w:r>
    </w:p>
    <w:p>
      <w:pPr>
        <w:jc w:val="both"/>
      </w:pPr>
      <w:r>
        <w:t xml:space="preserve">    tokenizerResult.rawSequence.getTokenStrings().toList</w:t>
      </w:r>
    </w:p>
    <w:p>
      <w:pPr>
        <w:jc w:val="both"/>
      </w:pPr>
      <w:r/>
    </w:p>
    <w:p>
      <w:pPr>
        <w:jc w:val="both"/>
      </w:pPr>
      <w:r>
        <w:t xml:space="preserve">  def getEmoticons(tokenizerResult: TokenizerResult): Set[String] =</w:t>
      </w:r>
    </w:p>
    <w:p>
      <w:pPr>
        <w:jc w:val="both"/>
      </w:pPr>
      <w:r>
        <w:t xml:space="preserve">    tokenizerResult.smileys.toSet</w:t>
      </w:r>
    </w:p>
    <w:p>
      <w:pPr>
        <w:jc w:val="both"/>
      </w:pPr>
      <w:r/>
    </w:p>
    <w:p>
      <w:pPr>
        <w:jc w:val="both"/>
      </w:pPr>
      <w:r>
        <w:t xml:space="preserve">  def getEmojis(tokenizerResult: TokenizerResult): Set[String] =</w:t>
      </w:r>
    </w:p>
    <w:p>
      <w:pPr>
        <w:jc w:val="both"/>
      </w:pPr>
      <w:r>
        <w:t xml:space="preserve">    tokenizerResult.rawSequence.getTokenStringsOf(TokenType.EMOJI).toSet</w:t>
      </w:r>
    </w:p>
    <w:p>
      <w:pPr>
        <w:jc w:val="both"/>
      </w:pPr>
      <w:r/>
    </w:p>
    <w:p>
      <w:pPr>
        <w:jc w:val="both"/>
      </w:pPr>
      <w:r>
        <w:t xml:space="preserve">  def getPhrases(tokenizerResult: TokenizerResult, locale: Locale): Set[String] = {</w:t>
      </w:r>
    </w:p>
    <w:p>
      <w:pPr>
        <w:jc w:val="both"/>
      </w:pPr>
      <w:r>
        <w:t xml:space="preserve">    PhraseExtractor.getPhrases(tokenizerResult.rawSequence, locale).map(_.toString).toSet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getPosUnigrams(tokenizerResult: TokenizerResult): List[String] =</w:t>
      </w:r>
    </w:p>
    <w:p>
      <w:pPr>
        <w:jc w:val="both"/>
      </w:pPr>
      <w:r>
        <w:t xml:space="preserve">    tokenizerResult.tokenSequence.getTokens.toList</w:t>
      </w:r>
    </w:p>
    <w:p>
      <w:pPr>
        <w:jc w:val="both"/>
      </w:pPr>
      <w:r>
        <w:t xml:space="preserve">      .map { token =&gt;</w:t>
      </w:r>
    </w:p>
    <w:p>
      <w:pPr>
        <w:jc w:val="both"/>
      </w:pPr>
      <w:r>
        <w:t xml:space="preserve">        Option(token.getPartOfSpeech)</w:t>
      </w:r>
    </w:p>
    <w:p>
      <w:pPr>
        <w:jc w:val="both"/>
      </w:pPr>
      <w:r>
        <w:t xml:space="preserve">          .map(_.toString)</w:t>
      </w:r>
    </w:p>
    <w:p>
      <w:pPr>
        <w:jc w:val="both"/>
      </w:pPr>
      <w:r>
        <w:t xml:space="preserve">          .getOrElse(UniversalPOS.X.toString) // UniversalPOS.X is unknown POS tag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def getPosBigrams(tagsList: List[String]): List[String] = {</w:t>
      </w:r>
    </w:p>
    <w:p>
      <w:pPr>
        <w:jc w:val="both"/>
      </w:pPr>
      <w:r>
        <w:t xml:space="preserve">    if (tagsList.nonEmpty) {</w:t>
      </w:r>
    </w:p>
    <w:p>
      <w:pPr>
        <w:jc w:val="both"/>
      </w:pPr>
      <w:r>
        <w:t xml:space="preserve">      tagsList</w:t>
      </w:r>
    </w:p>
    <w:p>
      <w:pPr>
        <w:jc w:val="both"/>
      </w:pPr>
      <w:r>
        <w:t xml:space="preserve">        .zip(tagsList.tail)</w:t>
      </w:r>
    </w:p>
    <w:p>
      <w:pPr>
        <w:jc w:val="both"/>
      </w:pPr>
      <w:r>
        <w:t xml:space="preserve">        .map(tagPair =&gt; Seq(tagPair._1, tagPair._2).mkString(" "))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tagsList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getLength(text: String): Int =</w:t>
      </w:r>
    </w:p>
    <w:p>
      <w:pPr>
        <w:jc w:val="both"/>
      </w:pPr>
      <w:r>
        <w:t xml:space="preserve">    text.codePointCount(0, text.length())</w:t>
      </w:r>
    </w:p>
    <w:p>
      <w:pPr>
        <w:jc w:val="both"/>
      </w:pPr>
      <w:r/>
    </w:p>
    <w:p>
      <w:pPr>
        <w:jc w:val="both"/>
      </w:pPr>
      <w:r>
        <w:t xml:space="preserve">  def getCaps(text: String): Int = text.count(Character.isUpperCase)</w:t>
      </w:r>
    </w:p>
    <w:p>
      <w:pPr>
        <w:jc w:val="both"/>
      </w:pPr>
      <w:r/>
    </w:p>
    <w:p>
      <w:pPr>
        <w:jc w:val="both"/>
      </w:pPr>
      <w:r>
        <w:t xml:space="preserve">  def getSpaces(text: String): Int = text.count(Character.isWhitespace)</w:t>
      </w:r>
    </w:p>
    <w:p>
      <w:pPr>
        <w:jc w:val="both"/>
      </w:pPr>
      <w:r/>
    </w:p>
    <w:p>
      <w:pPr>
        <w:jc w:val="both"/>
      </w:pPr>
      <w:r>
        <w:t xml:space="preserve">  def hasQuestionCharacter(text: String): Boolean = {</w:t>
      </w:r>
    </w:p>
    <w:p>
      <w:pPr>
        <w:jc w:val="both"/>
      </w:pPr>
      <w:r>
        <w:t xml:space="preserve">    // List based on https://unicode-search.net/unicode-namesearch.pl?term=question</w:t>
      </w:r>
    </w:p>
    <w:p>
      <w:pPr>
        <w:jc w:val="both"/>
      </w:pPr>
      <w:r>
        <w:t xml:space="preserve">    val QUESTION_MARK_CHARS = Seq(</w:t>
      </w:r>
    </w:p>
    <w:p>
      <w:pPr>
        <w:jc w:val="both"/>
      </w:pPr>
      <w:r>
        <w:t xml:space="preserve">      "\u003F",</w:t>
      </w:r>
    </w:p>
    <w:p>
      <w:pPr>
        <w:jc w:val="both"/>
      </w:pPr>
      <w:r>
        <w:t xml:space="preserve">      "\u00BF",</w:t>
      </w:r>
    </w:p>
    <w:p>
      <w:pPr>
        <w:jc w:val="both"/>
      </w:pPr>
      <w:r>
        <w:t xml:space="preserve">      "\u037E",</w:t>
      </w:r>
    </w:p>
    <w:p>
      <w:pPr>
        <w:jc w:val="both"/>
      </w:pPr>
      <w:r>
        <w:t xml:space="preserve">      "\u055E",</w:t>
      </w:r>
    </w:p>
    <w:p>
      <w:pPr>
        <w:jc w:val="both"/>
      </w:pPr>
      <w:r>
        <w:t xml:space="preserve">      "\u061F",</w:t>
      </w:r>
    </w:p>
    <w:p>
      <w:pPr>
        <w:jc w:val="both"/>
      </w:pPr>
      <w:r>
        <w:t xml:space="preserve">      "\u1367",</w:t>
      </w:r>
    </w:p>
    <w:p>
      <w:pPr>
        <w:jc w:val="both"/>
      </w:pPr>
      <w:r>
        <w:t xml:space="preserve">      "\u1945",</w:t>
      </w:r>
    </w:p>
    <w:p>
      <w:pPr>
        <w:jc w:val="both"/>
      </w:pPr>
      <w:r>
        <w:t xml:space="preserve">      "\u2047",</w:t>
      </w:r>
    </w:p>
    <w:p>
      <w:pPr>
        <w:jc w:val="both"/>
      </w:pPr>
      <w:r>
        <w:t xml:space="preserve">      "\u2048",</w:t>
      </w:r>
    </w:p>
    <w:p>
      <w:pPr>
        <w:jc w:val="both"/>
      </w:pPr>
      <w:r>
        <w:t xml:space="preserve">      "\u2049",</w:t>
      </w:r>
    </w:p>
    <w:p>
      <w:pPr>
        <w:jc w:val="both"/>
      </w:pPr>
      <w:r>
        <w:t xml:space="preserve">      "\u2753",</w:t>
      </w:r>
    </w:p>
    <w:p>
      <w:pPr>
        <w:jc w:val="both"/>
      </w:pPr>
      <w:r>
        <w:t xml:space="preserve">      "\u2754",</w:t>
      </w:r>
    </w:p>
    <w:p>
      <w:pPr>
        <w:jc w:val="both"/>
      </w:pPr>
      <w:r>
        <w:t xml:space="preserve">      "\u2CFA",</w:t>
      </w:r>
    </w:p>
    <w:p>
      <w:pPr>
        <w:jc w:val="both"/>
      </w:pPr>
      <w:r>
        <w:t xml:space="preserve">      "\u2CFB",</w:t>
      </w:r>
    </w:p>
    <w:p>
      <w:pPr>
        <w:jc w:val="both"/>
      </w:pPr>
      <w:r>
        <w:t xml:space="preserve">      "\u2E2E",</w:t>
      </w:r>
    </w:p>
    <w:p>
      <w:pPr>
        <w:jc w:val="both"/>
      </w:pPr>
      <w:r>
        <w:t xml:space="preserve">      "\uA60F",</w:t>
      </w:r>
    </w:p>
    <w:p>
      <w:pPr>
        <w:jc w:val="both"/>
      </w:pPr>
      <w:r>
        <w:t xml:space="preserve">      "\uA6F7",</w:t>
      </w:r>
    </w:p>
    <w:p>
      <w:pPr>
        <w:jc w:val="both"/>
      </w:pPr>
      <w:r>
        <w:t xml:space="preserve">      "\uFE16",</w:t>
      </w:r>
    </w:p>
    <w:p>
      <w:pPr>
        <w:jc w:val="both"/>
      </w:pPr>
      <w:r>
        <w:t xml:space="preserve">      "\uFE56",</w:t>
      </w:r>
    </w:p>
    <w:p>
      <w:pPr>
        <w:jc w:val="both"/>
      </w:pPr>
      <w:r>
        <w:t xml:space="preserve">      "\uFF1F",</w:t>
      </w:r>
    </w:p>
    <w:p>
      <w:pPr>
        <w:jc w:val="both"/>
      </w:pPr>
      <w:r>
        <w:t xml:space="preserve">      "\u1114",</w:t>
      </w:r>
    </w:p>
    <w:p>
      <w:pPr>
        <w:jc w:val="both"/>
      </w:pPr>
      <w:r>
        <w:t xml:space="preserve">      "\u1E95"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QUESTION_MARK_CHARS.exists(text.contains)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getNumNewlines(text: String): Short = {</w:t>
      </w:r>
    </w:p>
    <w:p>
      <w:pPr>
        <w:jc w:val="both"/>
      </w:pPr>
      <w:r>
        <w:t xml:space="preserve">    val newlineRegex = "\r\n|\r|\n".r</w:t>
      </w:r>
    </w:p>
    <w:p>
      <w:pPr>
        <w:jc w:val="both"/>
      </w:pPr>
      <w:r>
        <w:t xml:space="preserve">    newlineRegex.findAllIn(text).length.toShort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getTweetText(tweetText: String, hydrateTweetText: Boolean): Option[String] = {</w:t>
      </w:r>
    </w:p>
    <w:p>
      <w:pPr>
        <w:jc w:val="both"/>
      </w:pPr>
      <w:r>
        <w:t xml:space="preserve">    if (hydrateTweetText) Some(tweetText)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