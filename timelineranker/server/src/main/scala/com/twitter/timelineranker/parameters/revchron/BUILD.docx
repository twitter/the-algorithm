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"configapi/configapi-core/src/main/scala/com/twitter/timelines/configapi",</w:t>
      </w:r>
    </w:p>
    <w:p>
      <w:pPr>
        <w:jc w:val="both"/>
      </w:pPr>
      <w:r>
        <w:t xml:space="preserve">        "servo/decider",</w:t>
      </w:r>
    </w:p>
    <w:p>
      <w:pPr>
        <w:jc w:val="both"/>
      </w:pPr>
      <w:r>
        <w:t xml:space="preserve">        "timelineranker/common/src/main/scala/com/twitter/timelineranker/model",</w:t>
      </w:r>
    </w:p>
    <w:p>
      <w:pPr>
        <w:jc w:val="both"/>
      </w:pPr>
      <w:r>
        <w:t xml:space="preserve">        "timelineranker/server/src/main/scala/com/twitter/timelineranker/config",</w:t>
      </w:r>
    </w:p>
    <w:p>
      <w:pPr>
        <w:jc w:val="both"/>
      </w:pPr>
      <w:r>
        <w:t xml:space="preserve">        "timelineranker/server/src/main/scala/com/twitter/timelineranker/decider",</w:t>
      </w:r>
    </w:p>
    <w:p>
      <w:pPr>
        <w:jc w:val="both"/>
      </w:pPr>
      <w:r>
        <w:t xml:space="preserve">        "timelineranker/server/src/main/scala/com/twitter/timelineranker/parameters/util",</w:t>
      </w:r>
    </w:p>
    <w:p>
      <w:pPr>
        <w:jc w:val="both"/>
      </w:pPr>
      <w:r>
        <w:t xml:space="preserve">        "timelines/src/main/scala/com/twitter/timelines/config",</w:t>
      </w:r>
    </w:p>
    <w:p>
      <w:pPr>
        <w:jc w:val="both"/>
      </w:pPr>
      <w:r>
        <w:t xml:space="preserve">        "timelines/src/main/scala/com/twitter/timelines/decider",</w:t>
      </w:r>
    </w:p>
    <w:p>
      <w:pPr>
        <w:jc w:val="both"/>
      </w:pPr>
      <w:r>
        <w:t xml:space="preserve">        "timelines/src/main/scala/com/twitter/timelines/util/bounds",</w:t>
      </w:r>
    </w:p>
    <w:p>
      <w:pPr>
        <w:jc w:val="both"/>
      </w:pPr>
      <w:r>
        <w:t xml:space="preserve">        "util/util-stats/src/main/scala",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