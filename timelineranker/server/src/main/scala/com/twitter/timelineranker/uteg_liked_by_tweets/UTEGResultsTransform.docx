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>
        <w:t>import com.twitter.recos.user_tweet_entity_graph.thriftscala.TweetEntityDisplayLocation</w:t>
      </w:r>
    </w:p>
    <w:p>
      <w:pPr>
        <w:jc w:val="both"/>
      </w:pPr>
      <w:r>
        <w:t>import com.twitter.recos.user_tweet_entity_graph.thriftscala.TweetRecommendation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com.twitter.timelineranker.core.DependencyTransformer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com.twitter.timelineranker.model.TimeRange</w:t>
      </w:r>
    </w:p>
    <w:p>
      <w:pPr>
        <w:jc w:val="both"/>
      </w:pPr>
      <w:r>
        <w:t>import com.twitter.timelineranker.model.TweetIdRange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com.twitter.timelines.clients.user_tweet_entity_graph.RecommendTweetEntityQuery</w:t>
      </w:r>
    </w:p>
    <w:p>
      <w:pPr>
        <w:jc w:val="both"/>
      </w:pPr>
      <w:r>
        <w:t>import com.twitter.timelines.clients.user_tweet_entity_graph.UserTweetEntityGraphClient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UTEGResultsTransform {</w:t>
      </w:r>
    </w:p>
    <w:p>
      <w:pPr>
        <w:jc w:val="both"/>
      </w:pPr>
      <w:r>
        <w:t xml:space="preserve">  val MaxUserSocialProofSize = 10</w:t>
      </w:r>
    </w:p>
    <w:p>
      <w:pPr>
        <w:jc w:val="both"/>
      </w:pPr>
      <w:r>
        <w:t xml:space="preserve">  val MaxTweetSocialProofSize = 10</w:t>
      </w:r>
    </w:p>
    <w:p>
      <w:pPr>
        <w:jc w:val="both"/>
      </w:pPr>
      <w:r>
        <w:t xml:space="preserve">  val MinUserSocialProofSize = 1</w:t>
      </w:r>
    </w:p>
    <w:p>
      <w:pPr>
        <w:jc w:val="both"/>
      </w:pPr>
      <w:r/>
    </w:p>
    <w:p>
      <w:pPr>
        <w:jc w:val="both"/>
      </w:pPr>
      <w:r>
        <w:t xml:space="preserve">  def requiredTweetAuthors(query: RecapQuery): Option[Set[Long]] = {</w:t>
      </w:r>
    </w:p>
    <w:p>
      <w:pPr>
        <w:jc w:val="both"/>
      </w:pPr>
      <w:r>
        <w:t xml:space="preserve">    query.utegLikedByTweetsOptions</w:t>
      </w:r>
    </w:p>
    <w:p>
      <w:pPr>
        <w:jc w:val="both"/>
      </w:pPr>
      <w:r>
        <w:t xml:space="preserve">      .filter(_.isInNetwork)</w:t>
      </w:r>
    </w:p>
    <w:p>
      <w:pPr>
        <w:jc w:val="both"/>
      </w:pPr>
      <w:r>
        <w:t xml:space="preserve">      .map(_.weightedFollowings.keySet)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makeUTEGQuery(</w:t>
      </w:r>
    </w:p>
    <w:p>
      <w:pPr>
        <w:jc w:val="both"/>
      </w:pPr>
      <w:r>
        <w:t xml:space="preserve">    query: RecapQuery,</w:t>
      </w:r>
    </w:p>
    <w:p>
      <w:pPr>
        <w:jc w:val="both"/>
      </w:pPr>
      <w:r>
        <w:t xml:space="preserve">    socialProofTypes: Seq[SocialProofType],</w:t>
      </w:r>
    </w:p>
    <w:p>
      <w:pPr>
        <w:jc w:val="both"/>
      </w:pPr>
      <w:r>
        <w:t xml:space="preserve">    utegCountProvider: DependencyProvider[Int]</w:t>
      </w:r>
    </w:p>
    <w:p>
      <w:pPr>
        <w:jc w:val="both"/>
      </w:pPr>
      <w:r>
        <w:t xml:space="preserve">  ): RecommendTweetEntityQuery = {</w:t>
      </w:r>
    </w:p>
    <w:p>
      <w:pPr>
        <w:jc w:val="both"/>
      </w:pPr>
      <w:r>
        <w:t xml:space="preserve">    val utegLikedByTweetsOpt = query.utegLikedByTweetsOptions</w:t>
      </w:r>
    </w:p>
    <w:p>
      <w:pPr>
        <w:jc w:val="both"/>
      </w:pPr>
      <w:r>
        <w:t xml:space="preserve">    RecommendTweetEntityQuery(</w:t>
      </w:r>
    </w:p>
    <w:p>
      <w:pPr>
        <w:jc w:val="both"/>
      </w:pPr>
      <w:r>
        <w:t xml:space="preserve">      userId = query.userId,</w:t>
      </w:r>
    </w:p>
    <w:p>
      <w:pPr>
        <w:jc w:val="both"/>
      </w:pPr>
      <w:r>
        <w:t xml:space="preserve">      displayLocation = TweetEntityDisplayLocation.HomeTimeline,</w:t>
      </w:r>
    </w:p>
    <w:p>
      <w:pPr>
        <w:jc w:val="both"/>
      </w:pPr>
      <w:r>
        <w:t xml:space="preserve">      seedUserIdsWithWeights = utegLikedByTweetsOpt.map(_.weightedFollowings).getOrElse(Map.empty),</w:t>
      </w:r>
    </w:p>
    <w:p>
      <w:pPr>
        <w:jc w:val="both"/>
      </w:pPr>
      <w:r>
        <w:t xml:space="preserve">      maxTweetResults = utegCountProvider(query),</w:t>
      </w:r>
    </w:p>
    <w:p>
      <w:pPr>
        <w:jc w:val="both"/>
      </w:pPr>
      <w:r>
        <w:t xml:space="preserve">      maxTweetAgeInMillis = // the "to" in the Range field is not supported by this new endpoint</w:t>
      </w:r>
    </w:p>
    <w:p>
      <w:pPr>
        <w:jc w:val="both"/>
      </w:pPr>
      <w:r>
        <w:t xml:space="preserve">        query.range match {</w:t>
      </w:r>
    </w:p>
    <w:p>
      <w:pPr>
        <w:jc w:val="both"/>
      </w:pPr>
      <w:r>
        <w:t xml:space="preserve">          case Some(TimeRange(from, _)) =&gt; from.map(_.untilNow.inMillis)</w:t>
      </w:r>
    </w:p>
    <w:p>
      <w:pPr>
        <w:jc w:val="both"/>
      </w:pPr>
      <w:r>
        <w:t xml:space="preserve">          case Some(TweetIdRange(from, _)) =&gt; from.map(SnowflakeId.timeFromId(_).untilNow.inMillis)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excludedTweetIds = query.excludedTweetIds,</w:t>
      </w:r>
    </w:p>
    <w:p>
      <w:pPr>
        <w:jc w:val="both"/>
      </w:pPr>
      <w:r>
        <w:t xml:space="preserve">      maxUserSocialProofSize = Some(MaxUserSocialProofSize),</w:t>
      </w:r>
    </w:p>
    <w:p>
      <w:pPr>
        <w:jc w:val="both"/>
      </w:pPr>
      <w:r>
        <w:t xml:space="preserve">      maxTweetSocialProofSize = Some(MaxTweetSocialProofSize),</w:t>
      </w:r>
    </w:p>
    <w:p>
      <w:pPr>
        <w:jc w:val="both"/>
      </w:pPr>
      <w:r>
        <w:t xml:space="preserve">      minUserSocialProofSize = Some(MinUserSocialProofSize),</w:t>
      </w:r>
    </w:p>
    <w:p>
      <w:pPr>
        <w:jc w:val="both"/>
      </w:pPr>
      <w:r>
        <w:t xml:space="preserve">      socialProofTypes = socialProofTypes,</w:t>
      </w:r>
    </w:p>
    <w:p>
      <w:pPr>
        <w:jc w:val="both"/>
      </w:pPr>
      <w:r>
        <w:t xml:space="preserve">      tweetAuthors = requiredTweetAuthors(query)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UTEGResultsTransform(</w:t>
      </w:r>
    </w:p>
    <w:p>
      <w:pPr>
        <w:jc w:val="both"/>
      </w:pPr>
      <w:r>
        <w:t xml:space="preserve">  userTweetEntityGraphClient: UserTweetEntityGraphClient,</w:t>
      </w:r>
    </w:p>
    <w:p>
      <w:pPr>
        <w:jc w:val="both"/>
      </w:pPr>
      <w:r>
        <w:t xml:space="preserve">  utegCountProvider: DependencyProvider[Int],</w:t>
      </w:r>
    </w:p>
    <w:p>
      <w:pPr>
        <w:jc w:val="both"/>
      </w:pPr>
      <w:r>
        <w:t xml:space="preserve">  recommendationsFilter: DependencyTransformer[Seq[TweetRecommendation], Seq[TweetRecommendation]],</w:t>
      </w:r>
    </w:p>
    <w:p>
      <w:pPr>
        <w:jc w:val="both"/>
      </w:pPr>
      <w:r>
        <w:t xml:space="preserve">  socialProofTypes: Seq[SocialProofType])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utegQuery =</w:t>
      </w:r>
    </w:p>
    <w:p>
      <w:pPr>
        <w:jc w:val="both"/>
      </w:pPr>
      <w:r>
        <w:t xml:space="preserve">      UTEGResultsTransform.makeUTEGQuery(envelope.query, socialProofTypes, utegCountProvider)</w:t>
      </w:r>
    </w:p>
    <w:p>
      <w:pPr>
        <w:jc w:val="both"/>
      </w:pPr>
      <w:r>
        <w:t xml:space="preserve">    userTweetEntityGraphClient.findTweetRecommendations(utegQuery).map { recommendations =&gt;</w:t>
      </w:r>
    </w:p>
    <w:p>
      <w:pPr>
        <w:jc w:val="both"/>
      </w:pPr>
      <w:r>
        <w:t xml:space="preserve">      val filteredRecommendations = recommendationsFilter(envelope.query, recommendations)</w:t>
      </w:r>
    </w:p>
    <w:p>
      <w:pPr>
        <w:jc w:val="both"/>
      </w:pPr>
      <w:r>
        <w:t xml:space="preserve">      val utegResultsMap = filteredRecommendations.map { recommendation =&gt;</w:t>
      </w:r>
    </w:p>
    <w:p>
      <w:pPr>
        <w:jc w:val="both"/>
      </w:pPr>
      <w:r>
        <w:t xml:space="preserve">        recommendation.tweetId -&gt; recommendation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  envelope.copy(utegResults = utegResultsMap)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