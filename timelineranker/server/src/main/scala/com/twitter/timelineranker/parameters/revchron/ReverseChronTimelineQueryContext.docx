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com.twitter.timelineranker.parameters.revchron</w:t>
      </w:r>
    </w:p>
    <w:p>
      <w:pPr>
        <w:jc w:val="both"/>
      </w:pPr>
      <w:r/>
    </w:p>
    <w:p>
      <w:pPr>
        <w:jc w:val="both"/>
      </w:pPr>
      <w:r>
        <w:t>import com.twitter.timelineranker.model.ReverseChronTimelineQuery</w:t>
      </w:r>
    </w:p>
    <w:p>
      <w:pPr>
        <w:jc w:val="both"/>
      </w:pPr>
      <w:r>
        <w:t>import com.twitter.timelines.util.bounds.BoundsWithDefault</w:t>
      </w:r>
    </w:p>
    <w:p>
      <w:pPr>
        <w:jc w:val="both"/>
      </w:pPr>
      <w:r>
        <w:t>import com.twitter.timelineservice.model.core.TimelineKind</w:t>
      </w:r>
    </w:p>
    <w:p>
      <w:pPr>
        <w:jc w:val="both"/>
      </w:pPr>
      <w:r>
        <w:t>import com.twitter.timelineservice.model.core.TimelineLimits</w:t>
      </w:r>
    </w:p>
    <w:p>
      <w:pPr>
        <w:jc w:val="both"/>
      </w:pPr>
      <w:r/>
    </w:p>
    <w:p>
      <w:pPr>
        <w:jc w:val="both"/>
      </w:pPr>
      <w:r>
        <w:t>object ReverseChronTimelineQueryContext {</w:t>
      </w:r>
    </w:p>
    <w:p>
      <w:pPr>
        <w:jc w:val="both"/>
      </w:pPr>
      <w:r>
        <w:t xml:space="preserve">  val MaxCountLimit: Int = TimelineLimits.default.lengthLimit(TimelineKind.home)</w:t>
      </w:r>
    </w:p>
    <w:p>
      <w:pPr>
        <w:jc w:val="both"/>
      </w:pPr>
      <w:r>
        <w:t xml:space="preserve">  val MaxCount: BoundsWithDefault[Int] = BoundsWithDefault[Int](0, MaxCountLimit, MaxCountLimit)</w:t>
      </w:r>
    </w:p>
    <w:p>
      <w:pPr>
        <w:jc w:val="both"/>
      </w:pPr>
      <w:r>
        <w:t xml:space="preserve">  val MaxCountMultiplier: BoundsWithDefault[Double] = BoundsWithDefault[Double](0.5, 2.0, 1.0)</w:t>
      </w:r>
    </w:p>
    <w:p>
      <w:pPr>
        <w:jc w:val="both"/>
      </w:pPr>
      <w:r>
        <w:t xml:space="preserve">  val MaxFollowedUsers: BoundsWithDefault[Int] = BoundsWithDefault[Int](1, 15000, 5000)</w:t>
      </w:r>
    </w:p>
    <w:p>
      <w:pPr>
        <w:jc w:val="both"/>
      </w:pPr>
      <w:r>
        <w:t xml:space="preserve">  val TweetsFilteringLossageThresholdPercent: BoundsWithDefault[Int] =</w:t>
      </w:r>
    </w:p>
    <w:p>
      <w:pPr>
        <w:jc w:val="both"/>
      </w:pPr>
      <w:r>
        <w:t xml:space="preserve">    BoundsWithDefault[Int](10, 100, 20)</w:t>
      </w:r>
    </w:p>
    <w:p>
      <w:pPr>
        <w:jc w:val="both"/>
      </w:pPr>
      <w:r>
        <w:t xml:space="preserve">  val TweetsFilteringLossageLimitPercent: BoundsWithDefault[Int] =</w:t>
      </w:r>
    </w:p>
    <w:p>
      <w:pPr>
        <w:jc w:val="both"/>
      </w:pPr>
      <w:r>
        <w:t xml:space="preserve">    BoundsWithDefault[Int](40, 65, 60)</w:t>
      </w:r>
    </w:p>
    <w:p>
      <w:pPr>
        <w:jc w:val="both"/>
      </w:pPr>
      <w:r/>
    </w:p>
    <w:p>
      <w:pPr>
        <w:jc w:val="both"/>
      </w:pPr>
      <w:r>
        <w:t xml:space="preserve">  def getDefaultContext(query: ReverseChronTimelineQuery): ReverseChronTimelineQueryContext = {</w:t>
      </w:r>
    </w:p>
    <w:p>
      <w:pPr>
        <w:jc w:val="both"/>
      </w:pPr>
      <w:r>
        <w:t xml:space="preserve">    new ReverseChronTimelineQueryContextImpl(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getMaxCount = () =&gt; MaxCount.default,</w:t>
      </w:r>
    </w:p>
    <w:p>
      <w:pPr>
        <w:jc w:val="both"/>
      </w:pPr>
      <w:r>
        <w:t xml:space="preserve">      getMaxCountMultiplier = () =&gt; MaxCountMultiplier.default,</w:t>
      </w:r>
    </w:p>
    <w:p>
      <w:pPr>
        <w:jc w:val="both"/>
      </w:pPr>
      <w:r>
        <w:t xml:space="preserve">      getMaxFollowedUsers = () =&gt; MaxFollowedUsers.default,</w:t>
      </w:r>
    </w:p>
    <w:p>
      <w:pPr>
        <w:jc w:val="both"/>
      </w:pPr>
      <w:r>
        <w:t xml:space="preserve">      getReturnEmptyWhenOverMaxFollows = () =&gt; true,</w:t>
      </w:r>
    </w:p>
    <w:p>
      <w:pPr>
        <w:jc w:val="both"/>
      </w:pPr>
      <w:r>
        <w:t xml:space="preserve">      getDirectedAtNarrowastingViaSearch = () =&gt; false,</w:t>
      </w:r>
    </w:p>
    <w:p>
      <w:pPr>
        <w:jc w:val="both"/>
      </w:pPr>
      <w:r>
        <w:t xml:space="preserve">      getPostFilteringBasedOnSearchMetadataEnabled = () =&gt; true,</w:t>
      </w:r>
    </w:p>
    <w:p>
      <w:pPr>
        <w:jc w:val="both"/>
      </w:pPr>
      <w:r>
        <w:t xml:space="preserve">      getBackfillFilteredEntries = () =&gt; false,</w:t>
      </w:r>
    </w:p>
    <w:p>
      <w:pPr>
        <w:jc w:val="both"/>
      </w:pPr>
      <w:r>
        <w:t xml:space="preserve">      getTweetsFilteringLossageThresholdPercent = () =&gt;</w:t>
      </w:r>
    </w:p>
    <w:p>
      <w:pPr>
        <w:jc w:val="both"/>
      </w:pPr>
      <w:r>
        <w:t xml:space="preserve">        TweetsFilteringLossageThresholdPercent.default,</w:t>
      </w:r>
    </w:p>
    <w:p>
      <w:pPr>
        <w:jc w:val="both"/>
      </w:pPr>
      <w:r>
        <w:t xml:space="preserve">      getTweetsFilteringLossageLimitPercent = () =&gt; TweetsFilteringLossageLimitPercent.default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Note that methods that return parameter value always use () to indicate that</w:t>
      </w:r>
    </w:p>
    <w:p>
      <w:pPr>
        <w:jc w:val="both"/>
      </w:pPr>
      <w:r>
        <w:t>// side effects may be involved in their invocation.</w:t>
      </w:r>
    </w:p>
    <w:p>
      <w:pPr>
        <w:jc w:val="both"/>
      </w:pPr>
      <w:r>
        <w:t>// for example, A likely side effect is to cause experiment impression.</w:t>
      </w:r>
    </w:p>
    <w:p>
      <w:pPr>
        <w:jc w:val="both"/>
      </w:pPr>
      <w:r>
        <w:t>trait ReverseChronTimelineQueryContext {</w:t>
      </w:r>
    </w:p>
    <w:p>
      <w:pPr>
        <w:jc w:val="both"/>
      </w:pPr>
      <w:r>
        <w:t xml:space="preserve">  def query: ReverseChronTimelineQuery</w:t>
      </w:r>
    </w:p>
    <w:p>
      <w:pPr>
        <w:jc w:val="both"/>
      </w:pPr>
      <w:r/>
    </w:p>
    <w:p>
      <w:pPr>
        <w:jc w:val="both"/>
      </w:pPr>
      <w:r>
        <w:t xml:space="preserve">  // Maximum number of tweets to be returned to caller.</w:t>
      </w:r>
    </w:p>
    <w:p>
      <w:pPr>
        <w:jc w:val="both"/>
      </w:pPr>
      <w:r>
        <w:t xml:space="preserve">  def maxCount(): Int</w:t>
      </w:r>
    </w:p>
    <w:p>
      <w:pPr>
        <w:jc w:val="both"/>
      </w:pPr>
      <w:r/>
    </w:p>
    <w:p>
      <w:pPr>
        <w:jc w:val="both"/>
      </w:pPr>
      <w:r>
        <w:t xml:space="preserve">  // Multiplier applied to the number of tweets fetched from search expressed as percentage.</w:t>
      </w:r>
    </w:p>
    <w:p>
      <w:pPr>
        <w:jc w:val="both"/>
      </w:pPr>
      <w:r>
        <w:t xml:space="preserve">  // It can be used to fetch more than the number tweets requested by a caller (to improve similarity)</w:t>
      </w:r>
    </w:p>
    <w:p>
      <w:pPr>
        <w:jc w:val="both"/>
      </w:pPr>
      <w:r>
        <w:t xml:space="preserve">  // or to fetch less than requested to reduce load.</w:t>
      </w:r>
    </w:p>
    <w:p>
      <w:pPr>
        <w:jc w:val="both"/>
      </w:pPr>
      <w:r>
        <w:t xml:space="preserve">  def maxCountMultiplier(): Double</w:t>
      </w:r>
    </w:p>
    <w:p>
      <w:pPr>
        <w:jc w:val="both"/>
      </w:pPr>
      <w:r/>
    </w:p>
    <w:p>
      <w:pPr>
        <w:jc w:val="both"/>
      </w:pPr>
      <w:r>
        <w:t xml:space="preserve">  // Maximum number of followed user accounts to use when materializing home timelines.</w:t>
      </w:r>
    </w:p>
    <w:p>
      <w:pPr>
        <w:jc w:val="both"/>
      </w:pPr>
      <w:r>
        <w:t xml:space="preserve">  def maxFollowedUsers(): Int</w:t>
      </w:r>
    </w:p>
    <w:p>
      <w:pPr>
        <w:jc w:val="both"/>
      </w:pPr>
      <w:r/>
    </w:p>
    <w:p>
      <w:pPr>
        <w:jc w:val="both"/>
      </w:pPr>
      <w:r>
        <w:t xml:space="preserve">  // When true, if the user follows more than maxFollowedUsers, return an empty timeline.</w:t>
      </w:r>
    </w:p>
    <w:p>
      <w:pPr>
        <w:jc w:val="both"/>
      </w:pPr>
      <w:r>
        <w:t xml:space="preserve">  def returnEmptyWhenOverMaxFollows(): Boolean</w:t>
      </w:r>
    </w:p>
    <w:p>
      <w:pPr>
        <w:jc w:val="both"/>
      </w:pPr>
      <w:r/>
    </w:p>
    <w:p>
      <w:pPr>
        <w:jc w:val="both"/>
      </w:pPr>
      <w:r>
        <w:t xml:space="preserve">  // When true, appends an operator for directed-at narrowcasting to the home materialization</w:t>
      </w:r>
    </w:p>
    <w:p>
      <w:pPr>
        <w:jc w:val="both"/>
      </w:pPr>
      <w:r>
        <w:t xml:space="preserve">  // search request</w:t>
      </w:r>
    </w:p>
    <w:p>
      <w:pPr>
        <w:jc w:val="both"/>
      </w:pPr>
      <w:r>
        <w:t xml:space="preserve">  def directedAtNarrowcastingViaSearch(): Boolean</w:t>
      </w:r>
    </w:p>
    <w:p>
      <w:pPr>
        <w:jc w:val="both"/>
      </w:pPr>
      <w:r/>
    </w:p>
    <w:p>
      <w:pPr>
        <w:jc w:val="both"/>
      </w:pPr>
      <w:r>
        <w:t xml:space="preserve">  // When true, requests additional metadata from search and use this metadata for post filtering.</w:t>
      </w:r>
    </w:p>
    <w:p>
      <w:pPr>
        <w:jc w:val="both"/>
      </w:pPr>
      <w:r>
        <w:t xml:space="preserve">  def postFilteringBasedOnSearchMetadataEnabled(): Boolean</w:t>
      </w:r>
    </w:p>
    <w:p>
      <w:pPr>
        <w:jc w:val="both"/>
      </w:pPr>
      <w:r/>
    </w:p>
    <w:p>
      <w:pPr>
        <w:jc w:val="both"/>
      </w:pPr>
      <w:r>
        <w:t xml:space="preserve">  // Controls whether to back-fill timeline entries that get filtered out by TweetsPostFilter</w:t>
      </w:r>
    </w:p>
    <w:p>
      <w:pPr>
        <w:jc w:val="both"/>
      </w:pPr>
      <w:r>
        <w:t xml:space="preserve">  // during home timeline materialization.</w:t>
      </w:r>
    </w:p>
    <w:p>
      <w:pPr>
        <w:jc w:val="both"/>
      </w:pPr>
      <w:r>
        <w:t xml:space="preserve">  def backfillFilteredEntries(): Boolean</w:t>
      </w:r>
    </w:p>
    <w:p>
      <w:pPr>
        <w:jc w:val="both"/>
      </w:pPr>
      <w:r/>
    </w:p>
    <w:p>
      <w:pPr>
        <w:jc w:val="both"/>
      </w:pPr>
      <w:r>
        <w:t xml:space="preserve">  // If back-filling filtered entries is enabled and if number of tweets that get filtered out</w:t>
      </w:r>
    </w:p>
    <w:p>
      <w:pPr>
        <w:jc w:val="both"/>
      </w:pPr>
      <w:r>
        <w:t xml:space="preserve">  // exceed this percentage then we will issue a second call to get more tweets.</w:t>
      </w:r>
    </w:p>
    <w:p>
      <w:pPr>
        <w:jc w:val="both"/>
      </w:pPr>
      <w:r>
        <w:t xml:space="preserve">  def tweetsFilteringLossageThresholdPercent(): Int</w:t>
      </w:r>
    </w:p>
    <w:p>
      <w:pPr>
        <w:jc w:val="both"/>
      </w:pPr>
      <w:r/>
    </w:p>
    <w:p>
      <w:pPr>
        <w:jc w:val="both"/>
      </w:pPr>
      <w:r>
        <w:t xml:space="preserve">  // We need to ensure that the number of tweets requested by the second call</w:t>
      </w:r>
    </w:p>
    <w:p>
      <w:pPr>
        <w:jc w:val="both"/>
      </w:pPr>
      <w:r>
        <w:t xml:space="preserve">  // are not unbounded (for example, if everything is filtered out in the first call)</w:t>
      </w:r>
    </w:p>
    <w:p>
      <w:pPr>
        <w:jc w:val="both"/>
      </w:pPr>
      <w:r>
        <w:t xml:space="preserve">  // therefore we adjust the actual filtered out percentage to be no greater than</w:t>
      </w:r>
    </w:p>
    <w:p>
      <w:pPr>
        <w:jc w:val="both"/>
      </w:pPr>
      <w:r>
        <w:t xml:space="preserve">  // the value below.</w:t>
      </w:r>
    </w:p>
    <w:p>
      <w:pPr>
        <w:jc w:val="both"/>
      </w:pPr>
      <w:r>
        <w:t xml:space="preserve">  def tweetsFilteringLossageLimitPercent(): Int</w:t>
      </w:r>
    </w:p>
    <w:p>
      <w:pPr>
        <w:jc w:val="both"/>
      </w:pPr>
      <w:r/>
    </w:p>
    <w:p>
      <w:pPr>
        <w:jc w:val="both"/>
      </w:pPr>
      <w:r>
        <w:t xml:space="preserve">  // We need to indicate to search if we should use the archive cluster</w:t>
      </w:r>
    </w:p>
    <w:p>
      <w:pPr>
        <w:jc w:val="both"/>
      </w:pPr>
      <w:r>
        <w:t xml:space="preserve">  // this option will come from ReverseChronTimelineQueryOptions and</w:t>
      </w:r>
    </w:p>
    <w:p>
      <w:pPr>
        <w:jc w:val="both"/>
      </w:pPr>
      <w:r>
        <w:t xml:space="preserve">  // will be `true` by default if the options are not present.</w:t>
      </w:r>
    </w:p>
    <w:p>
      <w:pPr>
        <w:jc w:val="both"/>
      </w:pPr>
      <w:r>
        <w:t xml:space="preserve">  def getTweetsFromArchiveIndex(): Boolean =</w:t>
      </w:r>
    </w:p>
    <w:p>
      <w:pPr>
        <w:jc w:val="both"/>
      </w:pPr>
      <w:r>
        <w:t xml:space="preserve">    query.options.map(_.getTweetsFromArchiveIndex).getOrElse(true)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ReverseChronTimelineQueryContextImpl(</w:t>
      </w:r>
    </w:p>
    <w:p>
      <w:pPr>
        <w:jc w:val="both"/>
      </w:pPr>
      <w:r>
        <w:t xml:space="preserve">  override val query: ReverseChronTimelineQuery,</w:t>
      </w:r>
    </w:p>
    <w:p>
      <w:pPr>
        <w:jc w:val="both"/>
      </w:pPr>
      <w:r>
        <w:t xml:space="preserve">  getMaxCount: () =&gt; Int,</w:t>
      </w:r>
    </w:p>
    <w:p>
      <w:pPr>
        <w:jc w:val="both"/>
      </w:pPr>
      <w:r>
        <w:t xml:space="preserve">  getMaxCountMultiplier: () =&gt; Double,</w:t>
      </w:r>
    </w:p>
    <w:p>
      <w:pPr>
        <w:jc w:val="both"/>
      </w:pPr>
      <w:r>
        <w:t xml:space="preserve">  getMaxFollowedUsers: () =&gt; Int,</w:t>
      </w:r>
    </w:p>
    <w:p>
      <w:pPr>
        <w:jc w:val="both"/>
      </w:pPr>
      <w:r>
        <w:t xml:space="preserve">  getReturnEmptyWhenOverMaxFollows: () =&gt; Boolean,</w:t>
      </w:r>
    </w:p>
    <w:p>
      <w:pPr>
        <w:jc w:val="both"/>
      </w:pPr>
      <w:r>
        <w:t xml:space="preserve">  getDirectedAtNarrowastingViaSearch: () =&gt; Boolean,</w:t>
      </w:r>
    </w:p>
    <w:p>
      <w:pPr>
        <w:jc w:val="both"/>
      </w:pPr>
      <w:r>
        <w:t xml:space="preserve">  getPostFilteringBasedOnSearchMetadataEnabled: () =&gt; Boolean,</w:t>
      </w:r>
    </w:p>
    <w:p>
      <w:pPr>
        <w:jc w:val="both"/>
      </w:pPr>
      <w:r>
        <w:t xml:space="preserve">  getBackfillFilteredEntries: () =&gt; Boolean,</w:t>
      </w:r>
    </w:p>
    <w:p>
      <w:pPr>
        <w:jc w:val="both"/>
      </w:pPr>
      <w:r>
        <w:t xml:space="preserve">  getTweetsFilteringLossageThresholdPercent: () =&gt; Int,</w:t>
      </w:r>
    </w:p>
    <w:p>
      <w:pPr>
        <w:jc w:val="both"/>
      </w:pPr>
      <w:r>
        <w:t xml:space="preserve">  getTweetsFilteringLossageLimitPercent: () =&gt; Int)</w:t>
      </w:r>
    </w:p>
    <w:p>
      <w:pPr>
        <w:jc w:val="both"/>
      </w:pPr>
      <w:r>
        <w:t xml:space="preserve">    extends ReverseChronTimelineQueryContext {</w:t>
      </w:r>
    </w:p>
    <w:p>
      <w:pPr>
        <w:jc w:val="both"/>
      </w:pPr>
      <w:r>
        <w:t xml:space="preserve">  override def maxCount(): Int = { getMaxCount() }</w:t>
      </w:r>
    </w:p>
    <w:p>
      <w:pPr>
        <w:jc w:val="both"/>
      </w:pPr>
      <w:r>
        <w:t xml:space="preserve">  override def maxCountMultiplier(): Double = { getMaxCountMultiplier() }</w:t>
      </w:r>
    </w:p>
    <w:p>
      <w:pPr>
        <w:jc w:val="both"/>
      </w:pPr>
      <w:r>
        <w:t xml:space="preserve">  override def maxFollowedUsers(): Int = { getMaxFollowedUsers() }</w:t>
      </w:r>
    </w:p>
    <w:p>
      <w:pPr>
        <w:jc w:val="both"/>
      </w:pPr>
      <w:r>
        <w:t xml:space="preserve">  override def backfillFilteredEntries(): Boolean = { getBackfillFilteredEntries() }</w:t>
      </w:r>
    </w:p>
    <w:p>
      <w:pPr>
        <w:jc w:val="both"/>
      </w:pPr>
      <w:r>
        <w:t xml:space="preserve">  override def tweetsFilteringLossageThresholdPercent(): Int = {</w:t>
      </w:r>
    </w:p>
    <w:p>
      <w:pPr>
        <w:jc w:val="both"/>
      </w:pPr>
      <w:r>
        <w:t xml:space="preserve">    getTweetsFilteringLossageThresholdPercent()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tweetsFilteringLossageLimitPercent(): Int = {</w:t>
      </w:r>
    </w:p>
    <w:p>
      <w:pPr>
        <w:jc w:val="both"/>
      </w:pPr>
      <w:r>
        <w:t xml:space="preserve">    getTweetsFilteringLossageLimitPercent()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returnEmptyWhenOverMaxFollows(): Boolean = {</w:t>
      </w:r>
    </w:p>
    <w:p>
      <w:pPr>
        <w:jc w:val="both"/>
      </w:pPr>
      <w:r>
        <w:t xml:space="preserve">    getReturnEmptyWhenOverMaxFollows()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directedAtNarrowcastingViaSearch(): Boolean = {</w:t>
      </w:r>
    </w:p>
    <w:p>
      <w:pPr>
        <w:jc w:val="both"/>
      </w:pPr>
      <w:r>
        <w:t xml:space="preserve">    getDirectedAtNarrowastingViaSearch()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postFilteringBasedOnSearchMetadataEnabled(): Boolean = {</w:t>
      </w:r>
    </w:p>
    <w:p>
      <w:pPr>
        <w:jc w:val="both"/>
      </w:pPr>
      <w:r>
        <w:t xml:space="preserve">    getPostFilteringBasedOnSearchMetadataEnabled()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