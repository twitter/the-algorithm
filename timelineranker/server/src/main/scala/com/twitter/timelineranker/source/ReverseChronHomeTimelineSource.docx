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com.twitter.timelineranker.source</w:t>
      </w:r>
    </w:p>
    <w:p>
      <w:pPr>
        <w:jc w:val="both"/>
      </w:pPr>
      <w:r/>
    </w:p>
    <w:p>
      <w:pPr>
        <w:jc w:val="both"/>
      </w:pPr>
      <w:r>
        <w:t>import com.google.common.annotations.VisibleForTesting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com.twitter.search.earlybird.thriftscala.ThriftSearchResult</w:t>
      </w:r>
    </w:p>
    <w:p>
      <w:pPr>
        <w:jc w:val="both"/>
      </w:pPr>
      <w:r>
        <w:t>import com.twitter.timelineranker.core.FollowGraphData</w:t>
      </w:r>
    </w:p>
    <w:p>
      <w:pPr>
        <w:jc w:val="both"/>
      </w:pPr>
      <w:r>
        <w:t>import com.twitter.timelineranker.model._</w:t>
      </w:r>
    </w:p>
    <w:p>
      <w:pPr>
        <w:jc w:val="both"/>
      </w:pPr>
      <w:r>
        <w:t>import com.twitter.timelineranker.parameters.revchron.ReverseChronTimelineQueryContext</w:t>
      </w:r>
    </w:p>
    <w:p>
      <w:pPr>
        <w:jc w:val="both"/>
      </w:pPr>
      <w:r>
        <w:t>import com.twitter.timelineranker.util.TweetFiltersBasedOnSearchMetadata</w:t>
      </w:r>
    </w:p>
    <w:p>
      <w:pPr>
        <w:jc w:val="both"/>
      </w:pPr>
      <w:r>
        <w:t>import com.twitter.timelineranker.util.TweetsPostFilterBasedOnSearchMetadata</w:t>
      </w:r>
    </w:p>
    <w:p>
      <w:pPr>
        <w:jc w:val="both"/>
      </w:pPr>
      <w:r>
        <w:t>import com.twitter.timelineranker.util.SearchResultWithVisibilityActors</w:t>
      </w:r>
    </w:p>
    <w:p>
      <w:pPr>
        <w:jc w:val="both"/>
      </w:pPr>
      <w:r>
        <w:t>import com.twitter.timelineranker.visibility.FollowGraphDataProvider</w:t>
      </w:r>
    </w:p>
    <w:p>
      <w:pPr>
        <w:jc w:val="both"/>
      </w:pPr>
      <w:r>
        <w:t>import com.twitter.timelines.clients.relevance_search.SearchClient</w:t>
      </w:r>
    </w:p>
    <w:p>
      <w:pPr>
        <w:jc w:val="both"/>
      </w:pPr>
      <w:r>
        <w:t>import com.twitter.timelines.model.TweetId</w:t>
      </w:r>
    </w:p>
    <w:p>
      <w:pPr>
        <w:jc w:val="both"/>
      </w:pPr>
      <w:r>
        <w:t>import com.twitter.timelines.model.UserId</w:t>
      </w:r>
    </w:p>
    <w:p>
      <w:pPr>
        <w:jc w:val="both"/>
      </w:pPr>
      <w:r>
        <w:t>import com.twitter.timelines.util.stats.RequestStats</w:t>
      </w:r>
    </w:p>
    <w:p>
      <w:pPr>
        <w:jc w:val="both"/>
      </w:pPr>
      <w:r>
        <w:t>import com.twitter.timelines.util.stats.RequestStatsReceiver</w:t>
      </w:r>
    </w:p>
    <w:p>
      <w:pPr>
        <w:jc w:val="both"/>
      </w:pPr>
      <w:r>
        <w:t>import com.twitter.timelines.visibility.VisibilityEnforcer</w:t>
      </w:r>
    </w:p>
    <w:p>
      <w:pPr>
        <w:jc w:val="both"/>
      </w:pPr>
      <w:r>
        <w:t>import com.twitter.timelineservice.model.TimelineId</w:t>
      </w:r>
    </w:p>
    <w:p>
      <w:pPr>
        <w:jc w:val="both"/>
      </w:pPr>
      <w:r>
        <w:t>import com.twitter.timelineservice.model.core.TimelineKind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ReverseChronHomeTimelineSource {</w:t>
      </w:r>
    </w:p>
    <w:p>
      <w:pPr>
        <w:jc w:val="both"/>
      </w:pPr>
      <w:r/>
    </w:p>
    <w:p>
      <w:pPr>
        <w:jc w:val="both"/>
      </w:pPr>
      <w:r>
        <w:t xml:space="preserve">  // Post search filters applied to tweets using metadata included in search results.</w:t>
      </w:r>
    </w:p>
    <w:p>
      <w:pPr>
        <w:jc w:val="both"/>
      </w:pPr>
      <w:r>
        <w:t xml:space="preserve">  val FiltersBasedOnSearchMetadata: TweetFiltersBasedOnSearchMetadata.ValueSet =</w:t>
      </w:r>
    </w:p>
    <w:p>
      <w:pPr>
        <w:jc w:val="both"/>
      </w:pPr>
      <w:r>
        <w:t xml:space="preserve">    TweetFiltersBasedOnSearchMetadata.ValueSet(</w:t>
      </w:r>
    </w:p>
    <w:p>
      <w:pPr>
        <w:jc w:val="both"/>
      </w:pPr>
      <w:r>
        <w:t xml:space="preserve">      TweetFiltersBasedOnSearchMetadata.DuplicateRetweets,</w:t>
      </w:r>
    </w:p>
    <w:p>
      <w:pPr>
        <w:jc w:val="both"/>
      </w:pPr>
      <w:r>
        <w:t xml:space="preserve">      TweetFiltersBasedOnSearchMetadata.DuplicateTweets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object GetTweetsResult {</w:t>
      </w:r>
    </w:p>
    <w:p>
      <w:pPr>
        <w:jc w:val="both"/>
      </w:pPr>
      <w:r>
        <w:t xml:space="preserve">    val Empty: GetTweetsResult = GetTweetsResult(0, 0L, Nil)</w:t>
      </w:r>
    </w:p>
    <w:p>
      <w:pPr>
        <w:jc w:val="both"/>
      </w:pPr>
      <w:r>
        <w:t xml:space="preserve">    val EmptyFuture: Future[GetTweetsResult] = Future.value(Empty)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GetTweetsResult(</w:t>
      </w:r>
    </w:p>
    <w:p>
      <w:pPr>
        <w:jc w:val="both"/>
      </w:pPr>
      <w:r>
        <w:t xml:space="preserve">    // numSearchResults is the result count before filtering so may not match tweets.size</w:t>
      </w:r>
    </w:p>
    <w:p>
      <w:pPr>
        <w:jc w:val="both"/>
      </w:pPr>
      <w:r>
        <w:t xml:space="preserve">    numSearchResults: Int,</w:t>
      </w:r>
    </w:p>
    <w:p>
      <w:pPr>
        <w:jc w:val="both"/>
      </w:pPr>
      <w:r>
        <w:t xml:space="preserve">    minTweetIdFromSearch: TweetId,</w:t>
      </w:r>
    </w:p>
    <w:p>
      <w:pPr>
        <w:jc w:val="both"/>
      </w:pPr>
      <w:r>
        <w:t xml:space="preserve">    tweets: Seq[Tweet])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Timeline source that enables materializing reverse chron timelines</w:t>
      </w:r>
    </w:p>
    <w:p>
      <w:pPr>
        <w:jc w:val="both"/>
      </w:pPr>
      <w:r>
        <w:t xml:space="preserve"> * using search infrastructure.</w:t>
      </w:r>
    </w:p>
    <w:p>
      <w:pPr>
        <w:jc w:val="both"/>
      </w:pPr>
      <w:r>
        <w:t xml:space="preserve"> */</w:t>
      </w:r>
    </w:p>
    <w:p>
      <w:pPr>
        <w:jc w:val="both"/>
      </w:pPr>
      <w:r>
        <w:t>class ReverseChronHomeTimelineSource(</w:t>
      </w:r>
    </w:p>
    <w:p>
      <w:pPr>
        <w:jc w:val="both"/>
      </w:pPr>
      <w:r>
        <w:t xml:space="preserve">  searchClient: SearchClient,</w:t>
      </w:r>
    </w:p>
    <w:p>
      <w:pPr>
        <w:jc w:val="both"/>
      </w:pPr>
      <w:r>
        <w:t xml:space="preserve">  followGraphDataProvider: FollowGraphDataProvider,</w:t>
      </w:r>
    </w:p>
    <w:p>
      <w:pPr>
        <w:jc w:val="both"/>
      </w:pPr>
      <w:r>
        <w:t xml:space="preserve">  visibilityEnforcer: VisibilityEnforcer,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RequestStats {</w:t>
      </w:r>
    </w:p>
    <w:p>
      <w:pPr>
        <w:jc w:val="both"/>
      </w:pPr>
      <w:r/>
    </w:p>
    <w:p>
      <w:pPr>
        <w:jc w:val="both"/>
      </w:pPr>
      <w:r>
        <w:t xml:space="preserve">  import ReverseChronHomeTimelineSource._</w:t>
      </w:r>
    </w:p>
    <w:p>
      <w:pPr>
        <w:jc w:val="both"/>
      </w:pPr>
      <w:r/>
    </w:p>
    <w:p>
      <w:pPr>
        <w:jc w:val="both"/>
      </w:pPr>
      <w:r>
        <w:t xml:space="preserve">  private[this] val logger = Logger.get("ReverseChronHomeTimelineSource")</w:t>
      </w:r>
    </w:p>
    <w:p>
      <w:pPr>
        <w:jc w:val="both"/>
      </w:pPr>
      <w:r>
        <w:t xml:space="preserve">  private[this] val scope = statsReceiver.scope("reverseChronSource")</w:t>
      </w:r>
    </w:p>
    <w:p>
      <w:pPr>
        <w:jc w:val="both"/>
      </w:pPr>
      <w:r>
        <w:t xml:space="preserve">  private[this] val stats = RequestStatsReceiver(scope)</w:t>
      </w:r>
    </w:p>
    <w:p>
      <w:pPr>
        <w:jc w:val="both"/>
      </w:pPr>
      <w:r>
        <w:t xml:space="preserve">  private[this] val emptyTimelineReturnedCounter =</w:t>
      </w:r>
    </w:p>
    <w:p>
      <w:pPr>
        <w:jc w:val="both"/>
      </w:pPr>
      <w:r>
        <w:t xml:space="preserve">    scope.counter("emptyTimelineReturnedDueToMaxFollows")</w:t>
      </w:r>
    </w:p>
    <w:p>
      <w:pPr>
        <w:jc w:val="both"/>
      </w:pPr>
      <w:r>
        <w:t xml:space="preserve">  private[this] val maxCountStat = scope.stat("maxCount")</w:t>
      </w:r>
    </w:p>
    <w:p>
      <w:pPr>
        <w:jc w:val="both"/>
      </w:pPr>
      <w:r>
        <w:t xml:space="preserve">  private[this] val numTweetsStat = scope.stat("numTweets")</w:t>
      </w:r>
    </w:p>
    <w:p>
      <w:pPr>
        <w:jc w:val="both"/>
      </w:pPr>
      <w:r>
        <w:t xml:space="preserve">  private[this] val requestedAdditionalTweetsAfterFilter =</w:t>
      </w:r>
    </w:p>
    <w:p>
      <w:pPr>
        <w:jc w:val="both"/>
      </w:pPr>
      <w:r>
        <w:t xml:space="preserve">    scope.counter("requestedAdditionalTweetsAfterFilter")</w:t>
      </w:r>
    </w:p>
    <w:p>
      <w:pPr>
        <w:jc w:val="both"/>
      </w:pPr>
      <w:r>
        <w:t xml:space="preserve">  private[this] val emptyTimelines = scope.counter("emptyTimelines")</w:t>
      </w:r>
    </w:p>
    <w:p>
      <w:pPr>
        <w:jc w:val="both"/>
      </w:pPr>
      <w:r>
        <w:t xml:space="preserve">  private[this] val emptyTimelinesWithSignificantFollowing =</w:t>
      </w:r>
    </w:p>
    <w:p>
      <w:pPr>
        <w:jc w:val="both"/>
      </w:pPr>
      <w:r>
        <w:t xml:space="preserve">    scope.counter("emptyTimelinesWithSignificantFollowing")</w:t>
      </w:r>
    </w:p>
    <w:p>
      <w:pPr>
        <w:jc w:val="both"/>
      </w:pPr>
      <w:r/>
    </w:p>
    <w:p>
      <w:pPr>
        <w:jc w:val="both"/>
      </w:pPr>
      <w:r>
        <w:t xml:space="preserve">  // Threshold to use to determine if a user has a significant followings list size</w:t>
      </w:r>
    </w:p>
    <w:p>
      <w:pPr>
        <w:jc w:val="both"/>
      </w:pPr>
      <w:r>
        <w:t xml:space="preserve">  private[this] val SignificantFollowingThreshold = 20</w:t>
      </w:r>
    </w:p>
    <w:p>
      <w:pPr>
        <w:jc w:val="both"/>
      </w:pPr>
      <w:r/>
    </w:p>
    <w:p>
      <w:pPr>
        <w:jc w:val="both"/>
      </w:pPr>
      <w:r>
        <w:t xml:space="preserve">  def get(contexts: Seq[ReverseChronTimelineQueryContext]): Seq[Future[Timeline]] = {</w:t>
      </w:r>
    </w:p>
    <w:p>
      <w:pPr>
        <w:jc w:val="both"/>
      </w:pPr>
      <w:r>
        <w:t xml:space="preserve">    contexts.map(get)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get(context: ReverseChronTimelineQueryContext): Future[Timeline] = {</w:t>
      </w:r>
    </w:p>
    <w:p>
      <w:pPr>
        <w:jc w:val="both"/>
      </w:pPr>
      <w:r>
        <w:t xml:space="preserve">    stats.addEventStats {</w:t>
      </w:r>
    </w:p>
    <w:p>
      <w:pPr>
        <w:jc w:val="both"/>
      </w:pPr>
      <w:r>
        <w:t xml:space="preserve">      val query: ReverseChronTimelineQuery = context.query</w:t>
      </w:r>
    </w:p>
    <w:p>
      <w:pPr>
        <w:jc w:val="both"/>
      </w:pPr>
      <w:r/>
    </w:p>
    <w:p>
      <w:pPr>
        <w:jc w:val="both"/>
      </w:pPr>
      <w:r>
        <w:t xml:space="preserve">      // We only support Tweet ID range at present.</w:t>
      </w:r>
    </w:p>
    <w:p>
      <w:pPr>
        <w:jc w:val="both"/>
      </w:pPr>
      <w:r>
        <w:t xml:space="preserve">      val tweetIdRange =</w:t>
      </w:r>
    </w:p>
    <w:p>
      <w:pPr>
        <w:jc w:val="both"/>
      </w:pPr>
      <w:r>
        <w:t xml:space="preserve">        query.range.map(TweetIdRange.fromTimelineRange).getOrElse(TweetIdRange.default)</w:t>
      </w:r>
    </w:p>
    <w:p>
      <w:pPr>
        <w:jc w:val="both"/>
      </w:pPr>
      <w:r/>
    </w:p>
    <w:p>
      <w:pPr>
        <w:jc w:val="both"/>
      </w:pPr>
      <w:r>
        <w:t xml:space="preserve">      val userId = query.userId</w:t>
      </w:r>
    </w:p>
    <w:p>
      <w:pPr>
        <w:jc w:val="both"/>
      </w:pPr>
      <w:r>
        <w:t xml:space="preserve">      val timelineId = TimelineId(userId, TimelineKind.home)</w:t>
      </w:r>
    </w:p>
    <w:p>
      <w:pPr>
        <w:jc w:val="both"/>
      </w:pPr>
      <w:r>
        <w:t xml:space="preserve">      val maxFollowingCount = context.maxFollowedUsers()</w:t>
      </w:r>
    </w:p>
    <w:p>
      <w:pPr>
        <w:jc w:val="both"/>
      </w:pPr>
      <w:r/>
    </w:p>
    <w:p>
      <w:pPr>
        <w:jc w:val="both"/>
      </w:pPr>
      <w:r>
        <w:t xml:space="preserve">      followGraphDataProvider</w:t>
      </w:r>
    </w:p>
    <w:p>
      <w:pPr>
        <w:jc w:val="both"/>
      </w:pPr>
      <w:r>
        <w:t xml:space="preserve">        .get(</w:t>
      </w:r>
    </w:p>
    <w:p>
      <w:pPr>
        <w:jc w:val="both"/>
      </w:pPr>
      <w:r>
        <w:t xml:space="preserve">          userId,</w:t>
      </w:r>
    </w:p>
    <w:p>
      <w:pPr>
        <w:jc w:val="both"/>
      </w:pPr>
      <w:r>
        <w:t xml:space="preserve">          maxFollowingCount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.flatMap { followGraphData =&gt;</w:t>
      </w:r>
    </w:p>
    <w:p>
      <w:pPr>
        <w:jc w:val="both"/>
      </w:pPr>
      <w:r>
        <w:t xml:space="preserve">          // We return an empty timeline if a given user follows more than the limit</w:t>
      </w:r>
    </w:p>
    <w:p>
      <w:pPr>
        <w:jc w:val="both"/>
      </w:pPr>
      <w:r>
        <w:t xml:space="preserve">          // on the number of users. This is because, such a user's timeline will quickly</w:t>
      </w:r>
    </w:p>
    <w:p>
      <w:pPr>
        <w:jc w:val="both"/>
      </w:pPr>
      <w:r>
        <w:t xml:space="preserve">          // fill up displacing materialized tweets wasting the materialation work.</w:t>
      </w:r>
    </w:p>
    <w:p>
      <w:pPr>
        <w:jc w:val="both"/>
      </w:pPr>
      <w:r>
        <w:t xml:space="preserve">          // This behavior can be disabled via featureswitches to support non-materialization</w:t>
      </w:r>
    </w:p>
    <w:p>
      <w:pPr>
        <w:jc w:val="both"/>
      </w:pPr>
      <w:r>
        <w:t xml:space="preserve">          // use cases when we should always return a timeline.</w:t>
      </w:r>
    </w:p>
    <w:p>
      <w:pPr>
        <w:jc w:val="both"/>
      </w:pPr>
      <w:r>
        <w:t xml:space="preserve">          if (followGraphData.filteredFollowedUserIds.isEmpty ||</w:t>
      </w:r>
    </w:p>
    <w:p>
      <w:pPr>
        <w:jc w:val="both"/>
      </w:pPr>
      <w:r>
        <w:t xml:space="preserve">            (followGraphData.followedUserIds.size &gt;= maxFollowingCount &amp;&amp; context</w:t>
      </w:r>
    </w:p>
    <w:p>
      <w:pPr>
        <w:jc w:val="both"/>
      </w:pPr>
      <w:r>
        <w:t xml:space="preserve">              .returnEmptyWhenOverMaxFollows())) {</w:t>
      </w:r>
    </w:p>
    <w:p>
      <w:pPr>
        <w:jc w:val="both"/>
      </w:pPr>
      <w:r>
        <w:t xml:space="preserve">            if (followGraphData.followedUserIds.size &gt;= maxFollowingCount) {</w:t>
      </w:r>
    </w:p>
    <w:p>
      <w:pPr>
        <w:jc w:val="both"/>
      </w:pPr>
      <w:r>
        <w:t xml:space="preserve">              emptyTimelineReturnedCounter.incr()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Future.value(Timeline.empty(timelineId))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val maxCount = getMaxCount(context)</w:t>
      </w:r>
    </w:p>
    <w:p>
      <w:pPr>
        <w:jc w:val="both"/>
      </w:pPr>
      <w:r>
        <w:t xml:space="preserve">            val numEntriesToRequest = (maxCount * context.maxCountMultiplier()).toInt</w:t>
      </w:r>
    </w:p>
    <w:p>
      <w:pPr>
        <w:jc w:val="both"/>
      </w:pPr>
      <w:r>
        <w:t xml:space="preserve">            maxCountStat.add(numEntriesToRequest)</w:t>
      </w:r>
    </w:p>
    <w:p>
      <w:pPr>
        <w:jc w:val="both"/>
      </w:pPr>
      <w:r/>
    </w:p>
    <w:p>
      <w:pPr>
        <w:jc w:val="both"/>
      </w:pPr>
      <w:r>
        <w:t xml:space="preserve">            val allUserIds = followGraphData.followedUserIds :+ userId</w:t>
      </w:r>
    </w:p>
    <w:p>
      <w:pPr>
        <w:jc w:val="both"/>
      </w:pPr>
      <w:r>
        <w:t xml:space="preserve">            getTweets(</w:t>
      </w:r>
    </w:p>
    <w:p>
      <w:pPr>
        <w:jc w:val="both"/>
      </w:pPr>
      <w:r>
        <w:t xml:space="preserve">              userId,</w:t>
      </w:r>
    </w:p>
    <w:p>
      <w:pPr>
        <w:jc w:val="both"/>
      </w:pPr>
      <w:r>
        <w:t xml:space="preserve">              allUserIds,</w:t>
      </w:r>
    </w:p>
    <w:p>
      <w:pPr>
        <w:jc w:val="both"/>
      </w:pPr>
      <w:r>
        <w:t xml:space="preserve">              followGraphData,</w:t>
      </w:r>
    </w:p>
    <w:p>
      <w:pPr>
        <w:jc w:val="both"/>
      </w:pPr>
      <w:r>
        <w:t xml:space="preserve">              numEntriesToRequest,</w:t>
      </w:r>
    </w:p>
    <w:p>
      <w:pPr>
        <w:jc w:val="both"/>
      </w:pPr>
      <w:r>
        <w:t xml:space="preserve">              tweetIdRange,</w:t>
      </w:r>
    </w:p>
    <w:p>
      <w:pPr>
        <w:jc w:val="both"/>
      </w:pPr>
      <w:r>
        <w:t xml:space="preserve">              context</w:t>
      </w:r>
    </w:p>
    <w:p>
      <w:pPr>
        <w:jc w:val="both"/>
      </w:pPr>
      <w:r>
        <w:t xml:space="preserve">            ).map { tweets =&gt;</w:t>
      </w:r>
    </w:p>
    <w:p>
      <w:pPr>
        <w:jc w:val="both"/>
      </w:pPr>
      <w:r>
        <w:t xml:space="preserve">              if (tweets.isEmpty) {</w:t>
      </w:r>
    </w:p>
    <w:p>
      <w:pPr>
        <w:jc w:val="both"/>
      </w:pPr>
      <w:r>
        <w:t xml:space="preserve">                emptyTimelines.incr()</w:t>
      </w:r>
    </w:p>
    <w:p>
      <w:pPr>
        <w:jc w:val="both"/>
      </w:pPr>
      <w:r>
        <w:t xml:space="preserve">                if (followGraphData.followedUserIds.size &gt;= SignificantFollowingThreshold) {</w:t>
      </w:r>
    </w:p>
    <w:p>
      <w:pPr>
        <w:jc w:val="both"/>
      </w:pPr>
      <w:r>
        <w:t xml:space="preserve">                  emptyTimelinesWithSignificantFollowing.incr()</w:t>
      </w:r>
    </w:p>
    <w:p>
      <w:pPr>
        <w:jc w:val="both"/>
      </w:pPr>
      <w:r>
        <w:t xml:space="preserve">                  logger.debug(</w:t>
      </w:r>
    </w:p>
    <w:p>
      <w:pPr>
        <w:jc w:val="both"/>
      </w:pPr>
      <w:r>
        <w:t xml:space="preserve">                    "Search returned empty home timeline for user %s (follow count %s), query: %s",</w:t>
      </w:r>
    </w:p>
    <w:p>
      <w:pPr>
        <w:jc w:val="both"/>
      </w:pPr>
      <w:r>
        <w:t xml:space="preserve">                    userId,</w:t>
      </w:r>
    </w:p>
    <w:p>
      <w:pPr>
        <w:jc w:val="both"/>
      </w:pPr>
      <w:r>
        <w:t xml:space="preserve">                    followGraphData.followedUserIds.size,</w:t>
      </w:r>
    </w:p>
    <w:p>
      <w:pPr>
        <w:jc w:val="both"/>
      </w:pPr>
      <w:r>
        <w:t xml:space="preserve">                    query)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// If we had requested more entries than maxCount (due to multiplier being &gt; 1.0)</w:t>
      </w:r>
    </w:p>
    <w:p>
      <w:pPr>
        <w:jc w:val="both"/>
      </w:pPr>
      <w:r>
        <w:t xml:space="preserve">              // then we need to trim it back to maxCount.</w:t>
      </w:r>
    </w:p>
    <w:p>
      <w:pPr>
        <w:jc w:val="both"/>
      </w:pPr>
      <w:r>
        <w:t xml:space="preserve">              val truncatedTweets = tweets.take(maxCount)</w:t>
      </w:r>
    </w:p>
    <w:p>
      <w:pPr>
        <w:jc w:val="both"/>
      </w:pPr>
      <w:r>
        <w:t xml:space="preserve">              numTweetsStat.add(truncatedTweets.size)</w:t>
      </w:r>
    </w:p>
    <w:p>
      <w:pPr>
        <w:jc w:val="both"/>
      </w:pPr>
      <w:r>
        <w:t xml:space="preserve">              Timeline(</w:t>
      </w:r>
    </w:p>
    <w:p>
      <w:pPr>
        <w:jc w:val="both"/>
      </w:pPr>
      <w:r>
        <w:t xml:space="preserve">                timelineId,</w:t>
      </w:r>
    </w:p>
    <w:p>
      <w:pPr>
        <w:jc w:val="both"/>
      </w:pPr>
      <w:r>
        <w:t xml:space="preserve">                truncatedTweets.map(tweet =&gt; TimelineEntryEnvelope(tweet))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Gets tweets from search and performs post-filtering.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we do not end up with sufficient tweets after post-filtering,</w:t>
      </w:r>
    </w:p>
    <w:p>
      <w:pPr>
        <w:jc w:val="both"/>
      </w:pPr>
      <w:r>
        <w:t xml:space="preserve">   * we issue a second call to search to get more tweets if:</w:t>
      </w:r>
    </w:p>
    <w:p>
      <w:pPr>
        <w:jc w:val="both"/>
      </w:pPr>
      <w:r>
        <w:t xml:space="preserve">   * -- such behavior is enabled by setting backfillFilteredEntries to true.</w:t>
      </w:r>
    </w:p>
    <w:p>
      <w:pPr>
        <w:jc w:val="both"/>
      </w:pPr>
      <w:r>
        <w:t xml:space="preserve">   * -- the original call to search returned requested number of tweets.</w:t>
      </w:r>
    </w:p>
    <w:p>
      <w:pPr>
        <w:jc w:val="both"/>
      </w:pPr>
      <w:r>
        <w:t xml:space="preserve">   * -- after post-filtering, the percentage of filtered out tweets</w:t>
      </w:r>
    </w:p>
    <w:p>
      <w:pPr>
        <w:jc w:val="both"/>
      </w:pPr>
      <w:r>
        <w:t xml:space="preserve">   *    exceeds the value of tweetsFilteringLossageThresholdPercent.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getTweets(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allUserIds: Seq[UserId],</w:t>
      </w:r>
    </w:p>
    <w:p>
      <w:pPr>
        <w:jc w:val="both"/>
      </w:pPr>
      <w:r>
        <w:t xml:space="preserve">    followGraphData: FollowGraphData,</w:t>
      </w:r>
    </w:p>
    <w:p>
      <w:pPr>
        <w:jc w:val="both"/>
      </w:pPr>
      <w:r>
        <w:t xml:space="preserve">    numEntriesToRequest: Int,</w:t>
      </w:r>
    </w:p>
    <w:p>
      <w:pPr>
        <w:jc w:val="both"/>
      </w:pPr>
      <w:r>
        <w:t xml:space="preserve">    tweetIdRange: TweetIdRange,</w:t>
      </w:r>
    </w:p>
    <w:p>
      <w:pPr>
        <w:jc w:val="both"/>
      </w:pPr>
      <w:r>
        <w:t xml:space="preserve">    context: ReverseChronTimelineQueryContext</w:t>
      </w:r>
    </w:p>
    <w:p>
      <w:pPr>
        <w:jc w:val="both"/>
      </w:pPr>
      <w:r>
        <w:t xml:space="preserve">  ): Future[Seq[Tweet]] = {</w:t>
      </w:r>
    </w:p>
    <w:p>
      <w:pPr>
        <w:jc w:val="both"/>
      </w:pPr>
      <w:r>
        <w:t xml:space="preserve">    getTweetsHelper(</w:t>
      </w:r>
    </w:p>
    <w:p>
      <w:pPr>
        <w:jc w:val="both"/>
      </w:pPr>
      <w:r>
        <w:t xml:space="preserve">      userId,</w:t>
      </w:r>
    </w:p>
    <w:p>
      <w:pPr>
        <w:jc w:val="both"/>
      </w:pPr>
      <w:r>
        <w:t xml:space="preserve">      allUserIds,</w:t>
      </w:r>
    </w:p>
    <w:p>
      <w:pPr>
        <w:jc w:val="both"/>
      </w:pPr>
      <w:r>
        <w:t xml:space="preserve">      followGraphData,</w:t>
      </w:r>
    </w:p>
    <w:p>
      <w:pPr>
        <w:jc w:val="both"/>
      </w:pPr>
      <w:r>
        <w:t xml:space="preserve">      numEntriesToRequest,</w:t>
      </w:r>
    </w:p>
    <w:p>
      <w:pPr>
        <w:jc w:val="both"/>
      </w:pPr>
      <w:r>
        <w:t xml:space="preserve">      tweetIdRange,</w:t>
      </w:r>
    </w:p>
    <w:p>
      <w:pPr>
        <w:jc w:val="both"/>
      </w:pPr>
      <w:r>
        <w:t xml:space="preserve">      context.directedAtNarrowcastingViaSearch(),</w:t>
      </w:r>
    </w:p>
    <w:p>
      <w:pPr>
        <w:jc w:val="both"/>
      </w:pPr>
      <w:r>
        <w:t xml:space="preserve">      context.postFilteringBasedOnSearchMetadataEnabled(),</w:t>
      </w:r>
    </w:p>
    <w:p>
      <w:pPr>
        <w:jc w:val="both"/>
      </w:pPr>
      <w:r>
        <w:t xml:space="preserve">      context.getTweetsFromArchiveIndex()</w:t>
      </w:r>
    </w:p>
    <w:p>
      <w:pPr>
        <w:jc w:val="both"/>
      </w:pPr>
      <w:r>
        <w:t xml:space="preserve">    ).flatMap { result =&gt;</w:t>
      </w:r>
    </w:p>
    <w:p>
      <w:pPr>
        <w:jc w:val="both"/>
      </w:pPr>
      <w:r>
        <w:t xml:space="preserve">      val numAdditionalTweetsToRequest = getNumAdditionalTweetsToRequest(</w:t>
      </w:r>
    </w:p>
    <w:p>
      <w:pPr>
        <w:jc w:val="both"/>
      </w:pPr>
      <w:r>
        <w:t xml:space="preserve">        numEntriesToRequest,</w:t>
      </w:r>
    </w:p>
    <w:p>
      <w:pPr>
        <w:jc w:val="both"/>
      </w:pPr>
      <w:r>
        <w:t xml:space="preserve">        result.numSearchResults,</w:t>
      </w:r>
    </w:p>
    <w:p>
      <w:pPr>
        <w:jc w:val="both"/>
      </w:pPr>
      <w:r>
        <w:t xml:space="preserve">        result.numSearchResults - result.tweets.size,</w:t>
      </w:r>
    </w:p>
    <w:p>
      <w:pPr>
        <w:jc w:val="both"/>
      </w:pPr>
      <w:r>
        <w:t xml:space="preserve">        context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if (numAdditionalTweetsToRequest &gt; 0) {</w:t>
      </w:r>
    </w:p>
    <w:p>
      <w:pPr>
        <w:jc w:val="both"/>
      </w:pPr>
      <w:r>
        <w:t xml:space="preserve">        requestedAdditionalTweetsAfterFilter.incr()</w:t>
      </w:r>
    </w:p>
    <w:p>
      <w:pPr>
        <w:jc w:val="both"/>
      </w:pPr>
      <w:r>
        <w:t xml:space="preserve">        val updatedRange = tweetIdRange.copy(toId = Some(result.minTweetIdFromSearch))</w:t>
      </w:r>
    </w:p>
    <w:p>
      <w:pPr>
        <w:jc w:val="both"/>
      </w:pPr>
      <w:r>
        <w:t xml:space="preserve">        getTweetsHelper(</w:t>
      </w:r>
    </w:p>
    <w:p>
      <w:pPr>
        <w:jc w:val="both"/>
      </w:pPr>
      <w:r>
        <w:t xml:space="preserve">          userId,</w:t>
      </w:r>
    </w:p>
    <w:p>
      <w:pPr>
        <w:jc w:val="both"/>
      </w:pPr>
      <w:r>
        <w:t xml:space="preserve">          allUserIds,</w:t>
      </w:r>
    </w:p>
    <w:p>
      <w:pPr>
        <w:jc w:val="both"/>
      </w:pPr>
      <w:r>
        <w:t xml:space="preserve">          followGraphData,</w:t>
      </w:r>
    </w:p>
    <w:p>
      <w:pPr>
        <w:jc w:val="both"/>
      </w:pPr>
      <w:r>
        <w:t xml:space="preserve">          numAdditionalTweetsToRequest,</w:t>
      </w:r>
    </w:p>
    <w:p>
      <w:pPr>
        <w:jc w:val="both"/>
      </w:pPr>
      <w:r>
        <w:t xml:space="preserve">          updatedRange,</w:t>
      </w:r>
    </w:p>
    <w:p>
      <w:pPr>
        <w:jc w:val="both"/>
      </w:pPr>
      <w:r>
        <w:t xml:space="preserve">          context.directedAtNarrowcastingViaSearch(),</w:t>
      </w:r>
    </w:p>
    <w:p>
      <w:pPr>
        <w:jc w:val="both"/>
      </w:pPr>
      <w:r>
        <w:t xml:space="preserve">          context.postFilteringBasedOnSearchMetadataEnabled(),</w:t>
      </w:r>
    </w:p>
    <w:p>
      <w:pPr>
        <w:jc w:val="both"/>
      </w:pPr>
      <w:r>
        <w:t xml:space="preserve">          context.getTweetsFromArchiveIndex()</w:t>
      </w:r>
    </w:p>
    <w:p>
      <w:pPr>
        <w:jc w:val="both"/>
      </w:pPr>
      <w:r>
        <w:t xml:space="preserve">        ).map { result2 =&gt; result.tweets ++ result2.tweets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Future.value(result.tweets)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private[source] def getNumAdditionalTweetsToRequest(</w:t>
      </w:r>
    </w:p>
    <w:p>
      <w:pPr>
        <w:jc w:val="both"/>
      </w:pPr>
      <w:r>
        <w:t xml:space="preserve">    numTweetsRequested: Int,</w:t>
      </w:r>
    </w:p>
    <w:p>
      <w:pPr>
        <w:jc w:val="both"/>
      </w:pPr>
      <w:r>
        <w:t xml:space="preserve">    numTweetsFoundBySearch: Int,</w:t>
      </w:r>
    </w:p>
    <w:p>
      <w:pPr>
        <w:jc w:val="both"/>
      </w:pPr>
      <w:r>
        <w:t xml:space="preserve">    numTweetsFilteredOut: Int,</w:t>
      </w:r>
    </w:p>
    <w:p>
      <w:pPr>
        <w:jc w:val="both"/>
      </w:pPr>
      <w:r>
        <w:t xml:space="preserve">    context: ReverseChronTimelineQueryContext</w:t>
      </w:r>
    </w:p>
    <w:p>
      <w:pPr>
        <w:jc w:val="both"/>
      </w:pPr>
      <w:r>
        <w:t xml:space="preserve">  ): Int = {</w:t>
      </w:r>
    </w:p>
    <w:p>
      <w:pPr>
        <w:jc w:val="both"/>
      </w:pPr>
      <w:r>
        <w:t xml:space="preserve">    require(numTweetsFoundBySearch &lt;= numTweetsRequested)</w:t>
      </w:r>
    </w:p>
    <w:p>
      <w:pPr>
        <w:jc w:val="both"/>
      </w:pPr>
      <w:r/>
    </w:p>
    <w:p>
      <w:pPr>
        <w:jc w:val="both"/>
      </w:pPr>
      <w:r>
        <w:t xml:space="preserve">    if (!context.backfillFilteredEntries() || (numTweetsFoundBySearch &lt; numTweetsRequested)) {</w:t>
      </w:r>
    </w:p>
    <w:p>
      <w:pPr>
        <w:jc w:val="both"/>
      </w:pPr>
      <w:r>
        <w:t xml:space="preserve">      // If multiple calls are not enabled or if search did not find enough tweets,</w:t>
      </w:r>
    </w:p>
    <w:p>
      <w:pPr>
        <w:jc w:val="both"/>
      </w:pPr>
      <w:r>
        <w:t xml:space="preserve">      // there is no point in making another call to get more.</w:t>
      </w:r>
    </w:p>
    <w:p>
      <w:pPr>
        <w:jc w:val="both"/>
      </w:pPr>
      <w:r>
        <w:t xml:space="preserve">      0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numTweetsFilteredOutPercent = numTweetsFilteredOut * 100.0 / numTweetsFoundBySearch</w:t>
      </w:r>
    </w:p>
    <w:p>
      <w:pPr>
        <w:jc w:val="both"/>
      </w:pPr>
      <w:r>
        <w:t xml:space="preserve">      if (numTweetsFilteredOutPercent &gt; context.tweetsFilteringLossageThresholdPercent()) {</w:t>
      </w:r>
    </w:p>
    <w:p>
      <w:pPr>
        <w:jc w:val="both"/>
      </w:pPr>
      <w:r/>
    </w:p>
    <w:p>
      <w:pPr>
        <w:jc w:val="both"/>
      </w:pPr>
      <w:r>
        <w:t xml:space="preserve">        // We assume that the next call will also have lossage percentage similar to the first call.</w:t>
      </w:r>
    </w:p>
    <w:p>
      <w:pPr>
        <w:jc w:val="both"/>
      </w:pPr>
      <w:r>
        <w:t xml:space="preserve">        // Therefore, we proactively request proportionately more tweets so that we do not</w:t>
      </w:r>
    </w:p>
    <w:p>
      <w:pPr>
        <w:jc w:val="both"/>
      </w:pPr>
      <w:r>
        <w:t xml:space="preserve">        // end up needing a third call.</w:t>
      </w:r>
    </w:p>
    <w:p>
      <w:pPr>
        <w:jc w:val="both"/>
      </w:pPr>
      <w:r>
        <w:t xml:space="preserve">        // In any case, regardless of what we get in the second call, we do not make any subsequent calls.</w:t>
      </w:r>
    </w:p>
    <w:p>
      <w:pPr>
        <w:jc w:val="both"/>
      </w:pPr>
      <w:r>
        <w:t xml:space="preserve">        val adjustedFilteredOutPercent =</w:t>
      </w:r>
    </w:p>
    <w:p>
      <w:pPr>
        <w:jc w:val="both"/>
      </w:pPr>
      <w:r>
        <w:t xml:space="preserve">          math.min(numTweetsFilteredOutPercent, context.tweetsFilteringLossageLimitPercent())</w:t>
      </w:r>
    </w:p>
    <w:p>
      <w:pPr>
        <w:jc w:val="both"/>
      </w:pPr>
      <w:r>
        <w:t xml:space="preserve">        val numTweetsToRequestMultiplier = 100 / (100 - adjustedFilteredOutPercent)</w:t>
      </w:r>
    </w:p>
    <w:p>
      <w:pPr>
        <w:jc w:val="both"/>
      </w:pPr>
      <w:r>
        <w:t xml:space="preserve">        val numTweetsToRequest = (numTweetsFilteredOut * numTweetsToRequestMultiplier).toInt</w:t>
      </w:r>
    </w:p>
    <w:p>
      <w:pPr>
        <w:jc w:val="both"/>
      </w:pPr>
      <w:r/>
    </w:p>
    <w:p>
      <w:pPr>
        <w:jc w:val="both"/>
      </w:pPr>
      <w:r>
        <w:t xml:space="preserve">        numTweetsToRequest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// Did not have sufficient lossage to warrant an extra call.</w:t>
      </w:r>
    </w:p>
    <w:p>
      <w:pPr>
        <w:jc w:val="both"/>
      </w:pPr>
      <w:r>
        <w:t xml:space="preserve">        0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getClientId(subClientId: String): String = {</w:t>
      </w:r>
    </w:p>
    <w:p>
      <w:pPr>
        <w:jc w:val="both"/>
      </w:pPr>
      <w:r>
        <w:t xml:space="preserve">    // Hacky: Extract the environment from the existing clientId set by TimelineRepositoryBuilder</w:t>
      </w:r>
    </w:p>
    <w:p>
      <w:pPr>
        <w:jc w:val="both"/>
      </w:pPr>
      <w:r>
        <w:t xml:space="preserve">    val env = searchClient.clientId.split('.').last</w:t>
      </w:r>
    </w:p>
    <w:p>
      <w:pPr>
        <w:jc w:val="both"/>
      </w:pPr>
      <w:r/>
    </w:p>
    <w:p>
      <w:pPr>
        <w:jc w:val="both"/>
      </w:pPr>
      <w:r>
        <w:t xml:space="preserve">    s"timelineranker.$subClientId.$env"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getTweetsHelper(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allUserIds: Seq[UserId],</w:t>
      </w:r>
    </w:p>
    <w:p>
      <w:pPr>
        <w:jc w:val="both"/>
      </w:pPr>
      <w:r>
        <w:t xml:space="preserve">    followGraphData: FollowGraphData,</w:t>
      </w:r>
    </w:p>
    <w:p>
      <w:pPr>
        <w:jc w:val="both"/>
      </w:pPr>
      <w:r>
        <w:t xml:space="preserve">    maxCount: Int,</w:t>
      </w:r>
    </w:p>
    <w:p>
      <w:pPr>
        <w:jc w:val="both"/>
      </w:pPr>
      <w:r>
        <w:t xml:space="preserve">    tweetIdRange: TweetIdRange,</w:t>
      </w:r>
    </w:p>
    <w:p>
      <w:pPr>
        <w:jc w:val="both"/>
      </w:pPr>
      <w:r>
        <w:t xml:space="preserve">    withDirectedAtNarrowcasting: Boolean,</w:t>
      </w:r>
    </w:p>
    <w:p>
      <w:pPr>
        <w:jc w:val="both"/>
      </w:pPr>
      <w:r>
        <w:t xml:space="preserve">    postFilteringBasedOnSearchMetadataEnabled: Boolean,</w:t>
      </w:r>
    </w:p>
    <w:p>
      <w:pPr>
        <w:jc w:val="both"/>
      </w:pPr>
      <w:r>
        <w:t xml:space="preserve">    getTweetsFromArchiveIndex: Boolean</w:t>
      </w:r>
    </w:p>
    <w:p>
      <w:pPr>
        <w:jc w:val="both"/>
      </w:pPr>
      <w:r>
        <w:t xml:space="preserve">  ): Future[GetTweetsResult] = {</w:t>
      </w:r>
    </w:p>
    <w:p>
      <w:pPr>
        <w:jc w:val="both"/>
      </w:pPr>
      <w:r>
        <w:t xml:space="preserve">    val beforeTweetIdExclusive = tweetIdRange.toId</w:t>
      </w:r>
    </w:p>
    <w:p>
      <w:pPr>
        <w:jc w:val="both"/>
      </w:pPr>
      <w:r>
        <w:t xml:space="preserve">    val afterTweetIdExclusive = tweetIdRange.fromId</w:t>
      </w:r>
    </w:p>
    <w:p>
      <w:pPr>
        <w:jc w:val="both"/>
      </w:pPr>
      <w:r>
        <w:t xml:space="preserve">    val searchClientId: Option[String] = if (!getTweetsFromArchiveIndex) {</w:t>
      </w:r>
    </w:p>
    <w:p>
      <w:pPr>
        <w:jc w:val="both"/>
      </w:pPr>
      <w:r>
        <w:t xml:space="preserve">      // Set a custom clientId which has different QPS quota and access.</w:t>
      </w:r>
    </w:p>
    <w:p>
      <w:pPr>
        <w:jc w:val="both"/>
      </w:pPr>
      <w:r>
        <w:t xml:space="preserve">      // Used for notify we are fetching from realtime only.</w:t>
      </w:r>
    </w:p>
    <w:p>
      <w:pPr>
        <w:jc w:val="both"/>
      </w:pPr>
      <w:r>
        <w:t xml:space="preserve">      // see: SEARCH-42651</w:t>
      </w:r>
    </w:p>
    <w:p>
      <w:pPr>
        <w:jc w:val="both"/>
      </w:pPr>
      <w:r>
        <w:t xml:space="preserve">      Some(getClientId("home_materialization_realtime_only"))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Let the searchClient derive its clientId for the regular case of fetching from archive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searchClient</w:t>
      </w:r>
    </w:p>
    <w:p>
      <w:pPr>
        <w:jc w:val="both"/>
      </w:pPr>
      <w:r>
        <w:t xml:space="preserve">      .getUsersTweetsReverseChron(</w:t>
      </w:r>
    </w:p>
    <w:p>
      <w:pPr>
        <w:jc w:val="both"/>
      </w:pPr>
      <w:r>
        <w:t xml:space="preserve">        userId = userId,</w:t>
      </w:r>
    </w:p>
    <w:p>
      <w:pPr>
        <w:jc w:val="both"/>
      </w:pPr>
      <w:r>
        <w:t xml:space="preserve">        followedUserIds = allUserIds.toSet,</w:t>
      </w:r>
    </w:p>
    <w:p>
      <w:pPr>
        <w:jc w:val="both"/>
      </w:pPr>
      <w:r>
        <w:t xml:space="preserve">        retweetsMutedUserIds = followGraphData.retweetsMutedUserIds,</w:t>
      </w:r>
    </w:p>
    <w:p>
      <w:pPr>
        <w:jc w:val="both"/>
      </w:pPr>
      <w:r>
        <w:t xml:space="preserve">        maxCount = maxCount,</w:t>
      </w:r>
    </w:p>
    <w:p>
      <w:pPr>
        <w:jc w:val="both"/>
      </w:pPr>
      <w:r>
        <w:t xml:space="preserve">        beforeTweetIdExclusive = beforeTweetIdExclusive,</w:t>
      </w:r>
    </w:p>
    <w:p>
      <w:pPr>
        <w:jc w:val="both"/>
      </w:pPr>
      <w:r>
        <w:t xml:space="preserve">        afterTweetIdExclusive = afterTweetIdExclusive,</w:t>
      </w:r>
    </w:p>
    <w:p>
      <w:pPr>
        <w:jc w:val="both"/>
      </w:pPr>
      <w:r>
        <w:t xml:space="preserve">        withDirectedAtNarrowcasting = withDirectedAtNarrowcasting,</w:t>
      </w:r>
    </w:p>
    <w:p>
      <w:pPr>
        <w:jc w:val="both"/>
      </w:pPr>
      <w:r>
        <w:t xml:space="preserve">        postFilteringBasedOnSearchMetadataEnabled = postFilteringBasedOnSearchMetadataEnabled,</w:t>
      </w:r>
    </w:p>
    <w:p>
      <w:pPr>
        <w:jc w:val="both"/>
      </w:pPr>
      <w:r>
        <w:t xml:space="preserve">        getTweetsFromArchiveIndex = getTweetsFromArchiveIndex,</w:t>
      </w:r>
    </w:p>
    <w:p>
      <w:pPr>
        <w:jc w:val="both"/>
      </w:pPr>
      <w:r>
        <w:t xml:space="preserve">        searchClientId = searchClientId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.flatMap { searchResults =&gt;</w:t>
      </w:r>
    </w:p>
    <w:p>
      <w:pPr>
        <w:jc w:val="both"/>
      </w:pPr>
      <w:r>
        <w:t xml:space="preserve">        if (searchResults.nonEmpty) {</w:t>
      </w:r>
    </w:p>
    <w:p>
      <w:pPr>
        <w:jc w:val="both"/>
      </w:pPr>
      <w:r>
        <w:t xml:space="preserve">          val minTweetId = searchResults.last.id</w:t>
      </w:r>
    </w:p>
    <w:p>
      <w:pPr>
        <w:jc w:val="both"/>
      </w:pPr>
      <w:r>
        <w:t xml:space="preserve">          val filteredTweetsFuture = filterTweets(</w:t>
      </w:r>
    </w:p>
    <w:p>
      <w:pPr>
        <w:jc w:val="both"/>
      </w:pPr>
      <w:r>
        <w:t xml:space="preserve">            userId,</w:t>
      </w:r>
    </w:p>
    <w:p>
      <w:pPr>
        <w:jc w:val="both"/>
      </w:pPr>
      <w:r>
        <w:t xml:space="preserve">            followGraphData.inNetworkUserIds,</w:t>
      </w:r>
    </w:p>
    <w:p>
      <w:pPr>
        <w:jc w:val="both"/>
      </w:pPr>
      <w:r>
        <w:t xml:space="preserve">            searchResults,</w:t>
      </w:r>
    </w:p>
    <w:p>
      <w:pPr>
        <w:jc w:val="both"/>
      </w:pPr>
      <w:r>
        <w:t xml:space="preserve">            FiltersBasedOnSearchMetadata,</w:t>
      </w:r>
    </w:p>
    <w:p>
      <w:pPr>
        <w:jc w:val="both"/>
      </w:pPr>
      <w:r>
        <w:t xml:space="preserve">            postFilteringBasedOnSearchMetadataEnabled = postFilteringBasedOnSearchMetadataEnabled,</w:t>
      </w:r>
    </w:p>
    <w:p>
      <w:pPr>
        <w:jc w:val="both"/>
      </w:pPr>
      <w:r>
        <w:t xml:space="preserve">            visibilityEnforcer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filteredTweetsFuture.map(tweets =&gt;</w:t>
      </w:r>
    </w:p>
    <w:p>
      <w:pPr>
        <w:jc w:val="both"/>
      </w:pPr>
      <w:r>
        <w:t xml:space="preserve">            GetTweetsResult(searchResults.size, minTweetId, tweets))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GetTweetsResult.EmptyFuture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filterTweets(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inNetworkUserIds: Seq[UserId],</w:t>
      </w:r>
    </w:p>
    <w:p>
      <w:pPr>
        <w:jc w:val="both"/>
      </w:pPr>
      <w:r>
        <w:t xml:space="preserve">    searchResults: Seq[ThriftSearchResult],</w:t>
      </w:r>
    </w:p>
    <w:p>
      <w:pPr>
        <w:jc w:val="both"/>
      </w:pPr>
      <w:r>
        <w:t xml:space="preserve">    filtersBasedOnSearchMetadata: TweetFiltersBasedOnSearchMetadata.ValueSet,</w:t>
      </w:r>
    </w:p>
    <w:p>
      <w:pPr>
        <w:jc w:val="both"/>
      </w:pPr>
      <w:r>
        <w:t xml:space="preserve">    postFilteringBasedOnSearchMetadataEnabled: Boolean = true,</w:t>
      </w:r>
    </w:p>
    <w:p>
      <w:pPr>
        <w:jc w:val="both"/>
      </w:pPr>
      <w:r>
        <w:t xml:space="preserve">    visibilityEnforcer: VisibilityEnforcer</w:t>
      </w:r>
    </w:p>
    <w:p>
      <w:pPr>
        <w:jc w:val="both"/>
      </w:pPr>
      <w:r>
        <w:t xml:space="preserve">  ): Future[Seq[Tweet]] = {</w:t>
      </w:r>
    </w:p>
    <w:p>
      <w:pPr>
        <w:jc w:val="both"/>
      </w:pPr>
      <w:r>
        <w:t xml:space="preserve">    val filteredTweets = if (postFilteringBasedOnSearchMetadataEnabled) {</w:t>
      </w:r>
    </w:p>
    <w:p>
      <w:pPr>
        <w:jc w:val="both"/>
      </w:pPr>
      <w:r>
        <w:t xml:space="preserve">      val tweetsPostFilterBasedOnSearchMetadata =</w:t>
      </w:r>
    </w:p>
    <w:p>
      <w:pPr>
        <w:jc w:val="both"/>
      </w:pPr>
      <w:r>
        <w:t xml:space="preserve">        new TweetsPostFilterBasedOnSearchMetadata(filtersBasedOnSearchMetadata, logger, scope)</w:t>
      </w:r>
    </w:p>
    <w:p>
      <w:pPr>
        <w:jc w:val="both"/>
      </w:pPr>
      <w:r>
        <w:t xml:space="preserve">      tweetsPostFilterBasedOnSearchMetadata.apply(userId, inNetworkUserIds, searchResults)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searchResults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visibilityEnforcer</w:t>
      </w:r>
    </w:p>
    <w:p>
      <w:pPr>
        <w:jc w:val="both"/>
      </w:pPr>
      <w:r>
        <w:t xml:space="preserve">      .apply(Some(userId), filteredTweets.map(SearchResultWithVisibilityActors(_, scope)))</w:t>
      </w:r>
    </w:p>
    <w:p>
      <w:pPr>
        <w:jc w:val="both"/>
      </w:pPr>
      <w:r>
        <w:t xml:space="preserve">      .map(_.map { searchResult =&gt;</w:t>
      </w:r>
    </w:p>
    <w:p>
      <w:pPr>
        <w:jc w:val="both"/>
      </w:pPr>
      <w:r>
        <w:t xml:space="preserve">        new Tweet(</w:t>
      </w:r>
    </w:p>
    <w:p>
      <w:pPr>
        <w:jc w:val="both"/>
      </w:pPr>
      <w:r>
        <w:t xml:space="preserve">          id = searchResult.tweetId,</w:t>
      </w:r>
    </w:p>
    <w:p>
      <w:pPr>
        <w:jc w:val="both"/>
      </w:pPr>
      <w:r>
        <w:t xml:space="preserve">          userId = Some(searchResult.userId),</w:t>
      </w:r>
    </w:p>
    <w:p>
      <w:pPr>
        <w:jc w:val="both"/>
      </w:pPr>
      <w:r>
        <w:t xml:space="preserve">          sourceTweetId = searchResult.sourceTweetId,</w:t>
      </w:r>
    </w:p>
    <w:p>
      <w:pPr>
        <w:jc w:val="both"/>
      </w:pPr>
      <w:r>
        <w:t xml:space="preserve">          sourceUserId = searchResult.sourceUserId)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private[source] def getMaxCount(context: ReverseChronTimelineQueryContext): Int = {</w:t>
      </w:r>
    </w:p>
    <w:p>
      <w:pPr>
        <w:jc w:val="both"/>
      </w:pPr>
      <w:r>
        <w:t xml:space="preserve">    val maxCountFromQuery = ReverseChronTimelineQueryContext.MaxCount(context.query.maxCount)</w:t>
      </w:r>
    </w:p>
    <w:p>
      <w:pPr>
        <w:jc w:val="both"/>
      </w:pPr>
      <w:r>
        <w:t xml:space="preserve">    val maxCountFromContext = context.maxCount()</w:t>
      </w:r>
    </w:p>
    <w:p>
      <w:pPr>
        <w:jc w:val="both"/>
      </w:pPr>
      <w:r>
        <w:t xml:space="preserve">    math.min(maxCountFromQuery, maxCountFromContext)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