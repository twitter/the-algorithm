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com.twitter.timelineranker.core</w:t>
      </w:r>
    </w:p>
    <w:p>
      <w:pPr>
        <w:jc w:val="both"/>
      </w:pPr>
      <w:r/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Similar to FollowGraphData but makes available its fields as separate futures.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FollowGraphDataFuture(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followedUserIdsFuture: Future[Seq[UserId]],</w:t>
      </w:r>
    </w:p>
    <w:p>
      <w:pPr>
        <w:jc w:val="both"/>
      </w:pPr>
      <w:r>
        <w:t xml:space="preserve">  mutuallyFollowingUserIdsFuture: Future[Set[UserId]],</w:t>
      </w:r>
    </w:p>
    <w:p>
      <w:pPr>
        <w:jc w:val="both"/>
      </w:pPr>
      <w:r>
        <w:t xml:space="preserve">  mutedUserIdsFuture: Future[Set[UserId]],</w:t>
      </w:r>
    </w:p>
    <w:p>
      <w:pPr>
        <w:jc w:val="both"/>
      </w:pPr>
      <w:r>
        <w:t xml:space="preserve">  retweetsMutedUserIdsFuture: Future[Set[UserId]]) {</w:t>
      </w:r>
    </w:p>
    <w:p>
      <w:pPr>
        <w:jc w:val="both"/>
      </w:pPr>
      <w:r/>
    </w:p>
    <w:p>
      <w:pPr>
        <w:jc w:val="both"/>
      </w:pPr>
      <w:r>
        <w:t xml:space="preserve">  def inNetworkUserIdsFuture: Future[Seq[UserId]] = followedUserIdsFuture.map(_ :+ userId)</w:t>
      </w:r>
    </w:p>
    <w:p>
      <w:pPr>
        <w:jc w:val="both"/>
      </w:pPr>
      <w:r/>
    </w:p>
    <w:p>
      <w:pPr>
        <w:jc w:val="both"/>
      </w:pPr>
      <w:r>
        <w:t xml:space="preserve">  def get(): Future[FollowGraphData]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followedUserIdsFuture,</w:t>
      </w:r>
    </w:p>
    <w:p>
      <w:pPr>
        <w:jc w:val="both"/>
      </w:pPr>
      <w:r>
        <w:t xml:space="preserve">        mutuallyFollowingUserIdsFuture,</w:t>
      </w:r>
    </w:p>
    <w:p>
      <w:pPr>
        <w:jc w:val="both"/>
      </w:pPr>
      <w:r>
        <w:t xml:space="preserve">        mutedUserIdsFuture,</w:t>
      </w:r>
    </w:p>
    <w:p>
      <w:pPr>
        <w:jc w:val="both"/>
      </w:pPr>
      <w:r>
        <w:t xml:space="preserve">        retweetsMutedUserIdsFuture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(followedUserIds, mutuallyFollowingUserIds, mutedUserIds, retweetsMutedUserIds) =&gt;</w:t>
      </w:r>
    </w:p>
    <w:p>
      <w:pPr>
        <w:jc w:val="both"/>
      </w:pPr>
      <w:r>
        <w:t xml:space="preserve">          FollowGraphData(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followedUserIds,</w:t>
      </w:r>
    </w:p>
    <w:p>
      <w:pPr>
        <w:jc w:val="both"/>
      </w:pPr>
      <w:r>
        <w:t xml:space="preserve">            mutuallyFollowingUserIds,</w:t>
      </w:r>
    </w:p>
    <w:p>
      <w:pPr>
        <w:jc w:val="both"/>
      </w:pPr>
      <w:r>
        <w:t xml:space="preserve">            mutedUserIds,</w:t>
      </w:r>
    </w:p>
    <w:p>
      <w:pPr>
        <w:jc w:val="both"/>
      </w:pPr>
      <w:r>
        <w:t xml:space="preserve">            retweetsMutedUserIds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FollowGraphDataFuture {</w:t>
      </w:r>
    </w:p>
    <w:p>
      <w:pPr>
        <w:jc w:val="both"/>
      </w:pPr>
      <w:r>
        <w:t xml:space="preserve">  private def mkEmptyFuture(field: String) = {</w:t>
      </w:r>
    </w:p>
    <w:p>
      <w:pPr>
        <w:jc w:val="both"/>
      </w:pPr>
      <w:r>
        <w:t xml:space="preserve">    Future.exception(</w:t>
      </w:r>
    </w:p>
    <w:p>
      <w:pPr>
        <w:jc w:val="both"/>
      </w:pPr>
      <w:r>
        <w:t xml:space="preserve">      new IllegalStateException(s"FollowGraphDataFuture field $field accessed without being set")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EmptyFollowGraphDataFuture: FollowGraphDataFuture = FollowGraphDataFuture(</w:t>
      </w:r>
    </w:p>
    <w:p>
      <w:pPr>
        <w:jc w:val="both"/>
      </w:pPr>
      <w:r>
        <w:t xml:space="preserve">    userId = 0L,</w:t>
      </w:r>
    </w:p>
    <w:p>
      <w:pPr>
        <w:jc w:val="both"/>
      </w:pPr>
      <w:r>
        <w:t xml:space="preserve">    followedUserIdsFuture = mkEmptyFuture("followedUserIdsFuture"),</w:t>
      </w:r>
    </w:p>
    <w:p>
      <w:pPr>
        <w:jc w:val="both"/>
      </w:pPr>
      <w:r>
        <w:t xml:space="preserve">    mutuallyFollowingUserIdsFuture = mkEmptyFuture("mutuallyFollowingUserIdsFuture"),</w:t>
      </w:r>
    </w:p>
    <w:p>
      <w:pPr>
        <w:jc w:val="both"/>
      </w:pPr>
      <w:r>
        <w:t xml:space="preserve">    mutedUserIdsFuture = mkEmptyFuture("mutedUserIdsFuture"),</w:t>
      </w:r>
    </w:p>
    <w:p>
      <w:pPr>
        <w:jc w:val="both"/>
      </w:pPr>
      <w:r>
        <w:t xml:space="preserve">    retweetsMutedUserIdsFuture = mkEmptyFuture("retweetsMutedUserIdsFuture")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