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com.twitter.timelineranker.model.RecapQuery.DependencyProvider</w:t>
      </w:r>
    </w:p>
    <w:p>
      <w:pPr>
        <w:jc w:val="both"/>
      </w:pPr>
      <w:r>
        <w:t>import com.twitter.timelineranker.util.SearchResultUtil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Truncate the search results by score. Assumes that the search results are sorted in</w:t>
      </w:r>
    </w:p>
    <w:p>
      <w:pPr>
        <w:jc w:val="both"/>
      </w:pPr>
      <w:r>
        <w:t xml:space="preserve"> * score-descending order unless extraSortBeforeTruncation is set to true.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transform has two main use cases: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 when returnAllResults is set to true, earlybird returns (numResultsPerShard * number of shards)</w:t>
      </w:r>
    </w:p>
    <w:p>
      <w:pPr>
        <w:jc w:val="both"/>
      </w:pPr>
      <w:r>
        <w:t xml:space="preserve"> *   results. this transform is then used to further truncate the result, so that the size will be the</w:t>
      </w:r>
    </w:p>
    <w:p>
      <w:pPr>
        <w:jc w:val="both"/>
      </w:pPr>
      <w:r>
        <w:t xml:space="preserve"> *   same as when returnAllResults is set to false.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 we retrieve extra number of results from earlybird, as specified in MaxCountMultiplierParam,</w:t>
      </w:r>
    </w:p>
    <w:p>
      <w:pPr>
        <w:jc w:val="both"/>
      </w:pPr>
      <w:r>
        <w:t xml:space="preserve"> *   so that we are left with sufficient number of candidates after hydration and filtering.</w:t>
      </w:r>
    </w:p>
    <w:p>
      <w:pPr>
        <w:jc w:val="both"/>
      </w:pPr>
      <w:r>
        <w:t xml:space="preserve"> *   this transform will be used to get rid of extra results we ended up not using.</w:t>
      </w:r>
    </w:p>
    <w:p>
      <w:pPr>
        <w:jc w:val="both"/>
      </w:pPr>
      <w:r>
        <w:t xml:space="preserve"> */</w:t>
      </w:r>
    </w:p>
    <w:p>
      <w:pPr>
        <w:jc w:val="both"/>
      </w:pPr>
      <w:r>
        <w:t>class RecapSearchResultsTruncationTransform(</w:t>
      </w:r>
    </w:p>
    <w:p>
      <w:pPr>
        <w:jc w:val="both"/>
      </w:pPr>
      <w:r>
        <w:t xml:space="preserve">  extraSortBeforeTruncationGate: DependencyProvider[Boolean],</w:t>
      </w:r>
    </w:p>
    <w:p>
      <w:pPr>
        <w:jc w:val="both"/>
      </w:pPr>
      <w:r>
        <w:t xml:space="preserve">  maxCountProvider: DependencyProvider[Int],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FutureArrow[CandidateEnvelope, CandidateEnvelope] {</w:t>
      </w:r>
    </w:p>
    <w:p>
      <w:pPr>
        <w:jc w:val="both"/>
      </w:pPr>
      <w:r>
        <w:t xml:space="preserve">  private[this] val postTruncationSizeStat = statsReceiver.stat("postTruncationSize")</w:t>
      </w:r>
    </w:p>
    <w:p>
      <w:pPr>
        <w:jc w:val="both"/>
      </w:pPr>
      <w:r>
        <w:t xml:space="preserve">  private[this] val earlybirdScoreX100Stat = statsReceiver.stat("earlybirdScoreX100")</w:t>
      </w:r>
    </w:p>
    <w:p>
      <w:pPr>
        <w:jc w:val="both"/>
      </w:pPr>
      <w:r/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>
        <w:t xml:space="preserve">    val sortBeforeTruncation = extraSortBeforeTruncationGate(envelope.query)</w:t>
      </w:r>
    </w:p>
    <w:p>
      <w:pPr>
        <w:jc w:val="both"/>
      </w:pPr>
      <w:r>
        <w:t xml:space="preserve">    val maxCount = maxCountProvider(envelope.query)</w:t>
      </w:r>
    </w:p>
    <w:p>
      <w:pPr>
        <w:jc w:val="both"/>
      </w:pPr>
      <w:r>
        <w:t xml:space="preserve">    val searchResults = envelope.searchResults</w:t>
      </w:r>
    </w:p>
    <w:p>
      <w:pPr>
        <w:jc w:val="both"/>
      </w:pPr>
      <w:r/>
    </w:p>
    <w:p>
      <w:pPr>
        <w:jc w:val="both"/>
      </w:pPr>
      <w:r>
        <w:t xml:space="preserve">    // set aside results that are marked by isRandomTweet field</w:t>
      </w:r>
    </w:p>
    <w:p>
      <w:pPr>
        <w:jc w:val="both"/>
      </w:pPr>
      <w:r>
        <w:t xml:space="preserve">    val (randomTweetSeq, searchResultsExcludingRandom) = searchResults.partition { result =&gt;</w:t>
      </w:r>
    </w:p>
    <w:p>
      <w:pPr>
        <w:jc w:val="both"/>
      </w:pPr>
      <w:r>
        <w:t xml:space="preserve">      result.tweetFeatures.flatMap(_.isRandomTweet).getOrElse(false)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sort and truncate searchResults other than the random tweet</w:t>
      </w:r>
    </w:p>
    <w:p>
      <w:pPr>
        <w:jc w:val="both"/>
      </w:pPr>
      <w:r>
        <w:t xml:space="preserve">    val maxCountExcludingRandom = Math.max(0, maxCount - randomTweetSeq.size)</w:t>
      </w:r>
    </w:p>
    <w:p>
      <w:pPr>
        <w:jc w:val="both"/>
      </w:pPr>
      <w:r/>
    </w:p>
    <w:p>
      <w:pPr>
        <w:jc w:val="both"/>
      </w:pPr>
      <w:r>
        <w:t xml:space="preserve">    val truncatedResultsExcludingRandom =</w:t>
      </w:r>
    </w:p>
    <w:p>
      <w:pPr>
        <w:jc w:val="both"/>
      </w:pPr>
      <w:r>
        <w:t xml:space="preserve">      if (sortBeforeTruncation || searchResultsExcludingRandom.size &gt; maxCountExcludingRandom) {</w:t>
      </w:r>
    </w:p>
    <w:p>
      <w:pPr>
        <w:jc w:val="both"/>
      </w:pPr>
      <w:r>
        <w:t xml:space="preserve">        val sorted = if (sortBeforeTruncation) {</w:t>
      </w:r>
    </w:p>
    <w:p>
      <w:pPr>
        <w:jc w:val="both"/>
      </w:pPr>
      <w:r>
        <w:t xml:space="preserve">          searchResultsExcludingRandom.sortWith(</w:t>
      </w:r>
    </w:p>
    <w:p>
      <w:pPr>
        <w:jc w:val="both"/>
      </w:pPr>
      <w:r>
        <w:t xml:space="preserve">            SearchResultUtil.getScore(_) &gt; SearchResultUtil.getScore(_))</w:t>
      </w:r>
    </w:p>
    <w:p>
      <w:pPr>
        <w:jc w:val="both"/>
      </w:pPr>
      <w:r>
        <w:t xml:space="preserve">        } else searchResultsExcludingRandom</w:t>
      </w:r>
    </w:p>
    <w:p>
      <w:pPr>
        <w:jc w:val="both"/>
      </w:pPr>
      <w:r>
        <w:t xml:space="preserve">        sorted.take(maxCountExcludingRandom)</w:t>
      </w:r>
    </w:p>
    <w:p>
      <w:pPr>
        <w:jc w:val="both"/>
      </w:pPr>
      <w:r>
        <w:t xml:space="preserve">      } else searchResultsExcludingRandom</w:t>
      </w:r>
    </w:p>
    <w:p>
      <w:pPr>
        <w:jc w:val="both"/>
      </w:pPr>
      <w:r/>
    </w:p>
    <w:p>
      <w:pPr>
        <w:jc w:val="both"/>
      </w:pPr>
      <w:r>
        <w:t xml:space="preserve">    // put back the random tweet set aside previously</w:t>
      </w:r>
    </w:p>
    <w:p>
      <w:pPr>
        <w:jc w:val="both"/>
      </w:pPr>
      <w:r>
        <w:t xml:space="preserve">    val allTruncatedResults = truncatedResultsExcludingRandom ++ randomTweetSeq</w:t>
      </w:r>
    </w:p>
    <w:p>
      <w:pPr>
        <w:jc w:val="both"/>
      </w:pPr>
      <w:r/>
    </w:p>
    <w:p>
      <w:pPr>
        <w:jc w:val="both"/>
      </w:pPr>
      <w:r>
        <w:t xml:space="preserve">    // stats</w:t>
      </w:r>
    </w:p>
    <w:p>
      <w:pPr>
        <w:jc w:val="both"/>
      </w:pPr>
      <w:r>
        <w:t xml:space="preserve">    postTruncationSizeStat.add(allTruncatedResults.size)</w:t>
      </w:r>
    </w:p>
    <w:p>
      <w:pPr>
        <w:jc w:val="both"/>
      </w:pPr>
      <w:r>
        <w:t xml:space="preserve">    allTruncatedResults.foreach { result =&gt;</w:t>
      </w:r>
    </w:p>
    <w:p>
      <w:pPr>
        <w:jc w:val="both"/>
      </w:pPr>
      <w:r>
        <w:t xml:space="preserve">      val earlybirdScoreX100 =</w:t>
      </w:r>
    </w:p>
    <w:p>
      <w:pPr>
        <w:jc w:val="both"/>
      </w:pPr>
      <w:r>
        <w:t xml:space="preserve">        result.metadata.flatMap(_.score).getOrElse(0.0).toFloat * 100</w:t>
      </w:r>
    </w:p>
    <w:p>
      <w:pPr>
        <w:jc w:val="both"/>
      </w:pPr>
      <w:r>
        <w:t xml:space="preserve">      earlybirdScoreX100Stat.add(earlybirdScoreX100)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Future.value(envelope.copy(searchResults = allTruncatedResults))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