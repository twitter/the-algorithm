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com.twitter.timelineranker.in_network_tweets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com.twitter.timelineranker.common._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com.twitter.timelineranker.monitoring.UsersSearchResultMonitoringTransform</w:t>
      </w:r>
    </w:p>
    <w:p>
      <w:pPr>
        <w:jc w:val="both"/>
      </w:pPr>
      <w:r>
        <w:t>import com.twitter.timelineranker.parameters.in_network_tweets.InNetworkTweetParams</w:t>
      </w:r>
    </w:p>
    <w:p>
      <w:pPr>
        <w:jc w:val="both"/>
      </w:pPr>
      <w:r>
        <w:t>import com.twitter.timelineranker.parameters.monitoring.MonitoringParams</w:t>
      </w:r>
    </w:p>
    <w:p>
      <w:pPr>
        <w:jc w:val="both"/>
      </w:pPr>
      <w:r>
        <w:t>import com.twitter.timelineranker.parameters.recap.RecapParams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com.twitter.timelineranker.util.CopyContentFeaturesIntoHydratedTweetsTransform</w:t>
      </w:r>
    </w:p>
    <w:p>
      <w:pPr>
        <w:jc w:val="both"/>
      </w:pPr>
      <w:r>
        <w:t>import com.twitter.timelineranker.util.CopyContentFeaturesIntoThriftTweetFeaturesTransform</w:t>
      </w:r>
    </w:p>
    <w:p>
      <w:pPr>
        <w:jc w:val="both"/>
      </w:pPr>
      <w:r>
        <w:t>import com.twitter.timelineranker.util.TweetFilters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com.twitter.timelines.clients.manhattan.UserMetadataClient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com.twitter.timelines.visibility.VisibilityEnforcer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InNetworkTweetSource(</w:t>
      </w:r>
    </w:p>
    <w:p>
      <w:pPr>
        <w:jc w:val="both"/>
      </w:pPr>
      <w:r>
        <w:t xml:space="preserve">  gizmoduckClient: GizmoduckClient,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searchClientForSourceTweets: SearchClient,</w:t>
      </w:r>
    </w:p>
    <w:p>
      <w:pPr>
        <w:jc w:val="both"/>
      </w:pPr>
      <w:r>
        <w:t xml:space="preserve">  tweetyPieClient: TweetyPieClient,</w:t>
      </w:r>
    </w:p>
    <w:p>
      <w:pPr>
        <w:jc w:val="both"/>
      </w:pPr>
      <w:r>
        <w:t xml:space="preserve">  userMetadataClient: UserMetadataClient,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visibilityEnforcer: VisibilityEnforcer,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baseScope = statsReceiver.scope("recycledTweetSource")</w:t>
      </w:r>
    </w:p>
    <w:p>
      <w:pPr>
        <w:jc w:val="both"/>
      </w:pPr>
      <w:r>
        <w:t xml:space="preserve">  private[this] val requestStats = RequestStatsReceiver(baseScope)</w:t>
      </w:r>
    </w:p>
    <w:p>
      <w:pPr>
        <w:jc w:val="both"/>
      </w:pPr>
      <w:r/>
    </w:p>
    <w:p>
      <w:pPr>
        <w:jc w:val="both"/>
      </w:pPr>
      <w:r>
        <w:t xml:space="preserve">  private[this] val failOpenScope = baseScope.scope("failOpen")</w:t>
      </w:r>
    </w:p>
    <w:p>
      <w:pPr>
        <w:jc w:val="both"/>
      </w:pPr>
      <w:r>
        <w:t xml:space="preserve">  private[this] val userProfileHandler = new FailOpenHandler(failOpenScope, "userProfileInfo")</w:t>
      </w:r>
    </w:p>
    <w:p>
      <w:pPr>
        <w:jc w:val="both"/>
      </w:pPr>
      <w:r>
        <w:t xml:space="preserve">  private[this] val userLanguagesHandler = new FailOpenHandler(failOpenScope, "userLanguages")</w:t>
      </w:r>
    </w:p>
    <w:p>
      <w:pPr>
        <w:jc w:val="both"/>
      </w:pPr>
      <w:r>
        <w:t xml:space="preserve">  private[this] val sourceTweetSearchHandler =</w:t>
      </w:r>
    </w:p>
    <w:p>
      <w:pPr>
        <w:jc w:val="both"/>
      </w:pPr>
      <w:r>
        <w:t xml:space="preserve">    new FailOpenHandler(failOpenScope, "sourceTweetSearch")</w:t>
      </w:r>
    </w:p>
    <w:p>
      <w:pPr>
        <w:jc w:val="both"/>
      </w:pPr>
      <w:r/>
    </w:p>
    <w:p>
      <w:pPr>
        <w:jc w:val="both"/>
      </w:pPr>
      <w:r>
        <w:t xml:space="preserve">  private[this] val filters = TweetFilters.ValueSet(</w:t>
      </w:r>
    </w:p>
    <w:p>
      <w:pPr>
        <w:jc w:val="both"/>
      </w:pPr>
      <w:r>
        <w:t xml:space="preserve">    TweetFilters.DuplicateTweets,</w:t>
      </w:r>
    </w:p>
    <w:p>
      <w:pPr>
        <w:jc w:val="both"/>
      </w:pPr>
      <w:r>
        <w:t xml:space="preserve">    TweetFilters.DuplicateRetweets,</w:t>
      </w:r>
    </w:p>
    <w:p>
      <w:pPr>
        <w:jc w:val="both"/>
      </w:pPr>
      <w:r>
        <w:t xml:space="preserve">    TweetFilters.TweetsFromNotFollowedUsers,</w:t>
      </w:r>
    </w:p>
    <w:p>
      <w:pPr>
        <w:jc w:val="both"/>
      </w:pPr>
      <w:r>
        <w:t xml:space="preserve">    TweetFilters.NonReplyDirectedAtNotFollowedUsers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hydrateReplyRootTweetProvider =</w:t>
      </w:r>
    </w:p>
    <w:p>
      <w:pPr>
        <w:jc w:val="both"/>
      </w:pPr>
      <w:r>
        <w:t xml:space="preserve">    DependencyProvider.from(InNetworkTweetParams.EnableReplyRootTweetHydrationParam)</w:t>
      </w:r>
    </w:p>
    <w:p>
      <w:pPr>
        <w:jc w:val="both"/>
      </w:pPr>
      <w:r/>
    </w:p>
    <w:p>
      <w:pPr>
        <w:jc w:val="both"/>
      </w:pPr>
      <w:r>
        <w:t xml:space="preserve">  private[this] val sourceTweetsSearchResultsTransform = new SourceTweetsSearchResultsTransform(</w:t>
      </w:r>
    </w:p>
    <w:p>
      <w:pPr>
        <w:jc w:val="both"/>
      </w:pPr>
      <w:r>
        <w:t xml:space="preserve">    searchClientForSourceTweets,</w:t>
      </w:r>
    </w:p>
    <w:p>
      <w:pPr>
        <w:jc w:val="both"/>
      </w:pPr>
      <w:r>
        <w:t xml:space="preserve">    sourceTweetSearchHandler,</w:t>
      </w:r>
    </w:p>
    <w:p>
      <w:pPr>
        <w:jc w:val="both"/>
      </w:pPr>
      <w:r>
        <w:t xml:space="preserve">    hydrateReplyRootTweetProvider = hydrateReplyRootTweetProvider,</w:t>
      </w:r>
    </w:p>
    <w:p>
      <w:pPr>
        <w:jc w:val="both"/>
      </w:pPr>
      <w:r>
        <w:t xml:space="preserve">    perRequestSourceSearchClientIdProvider = DependencyProvider.None,</w:t>
      </w:r>
    </w:p>
    <w:p>
      <w:pPr>
        <w:jc w:val="both"/>
      </w:pPr>
      <w:r>
        <w:t xml:space="preserve">    baseScope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visibilityEnforcingTransform = new VisibilityEnforcingTransform(</w:t>
      </w:r>
    </w:p>
    <w:p>
      <w:pPr>
        <w:jc w:val="both"/>
      </w:pPr>
      <w:r>
        <w:t xml:space="preserve">    visibilityEnforcer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hydratedTweetsFilter = new HydratedTweetsFilterTransform(</w:t>
      </w:r>
    </w:p>
    <w:p>
      <w:pPr>
        <w:jc w:val="both"/>
      </w:pPr>
      <w:r>
        <w:t xml:space="preserve">    outerFilters = filters,</w:t>
      </w:r>
    </w:p>
    <w:p>
      <w:pPr>
        <w:jc w:val="both"/>
      </w:pPr>
      <w:r>
        <w:t xml:space="preserve">    innerFilters = TweetFilters.None,</w:t>
      </w:r>
    </w:p>
    <w:p>
      <w:pPr>
        <w:jc w:val="both"/>
      </w:pPr>
      <w:r>
        <w:t xml:space="preserve">    useFollowGraphData = true,</w:t>
      </w:r>
    </w:p>
    <w:p>
      <w:pPr>
        <w:jc w:val="both"/>
      </w:pPr>
      <w:r>
        <w:t xml:space="preserve">    useSourceTweets = true,</w:t>
      </w:r>
    </w:p>
    <w:p>
      <w:pPr>
        <w:jc w:val="both"/>
      </w:pPr>
      <w:r>
        <w:t xml:space="preserve">    statsReceiver = baseScope,</w:t>
      </w:r>
    </w:p>
    <w:p>
      <w:pPr>
        <w:jc w:val="both"/>
      </w:pPr>
      <w:r>
        <w:t xml:space="preserve">    numRetweetsAllowed = HydratedTweetsFilterTransform.NumDuplicateRetweetsAllowed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dynamicHydratedTweetsFilter = new TweetKindOptionHydratedTweetsFilterTransform(</w:t>
      </w:r>
    </w:p>
    <w:p>
      <w:pPr>
        <w:jc w:val="both"/>
      </w:pPr>
      <w:r>
        <w:t xml:space="preserve">    useFollowGraphData = true,</w:t>
      </w:r>
    </w:p>
    <w:p>
      <w:pPr>
        <w:jc w:val="both"/>
      </w:pPr>
      <w:r>
        <w:t xml:space="preserve">    useSourceTweets = true,</w:t>
      </w:r>
    </w:p>
    <w:p>
      <w:pPr>
        <w:jc w:val="both"/>
      </w:pPr>
      <w:r>
        <w:t xml:space="preserve">    statsReceiver = baseScope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userProfileInfoTransform =</w:t>
      </w:r>
    </w:p>
    <w:p>
      <w:pPr>
        <w:jc w:val="both"/>
      </w:pPr>
      <w:r>
        <w:t xml:space="preserve">    new UserProfileInfoTransform(userProfileHandler, gizmoduckClient)</w:t>
      </w:r>
    </w:p>
    <w:p>
      <w:pPr>
        <w:jc w:val="both"/>
      </w:pPr>
      <w:r>
        <w:t xml:space="preserve">  private[this] val languagesTransform =</w:t>
      </w:r>
    </w:p>
    <w:p>
      <w:pPr>
        <w:jc w:val="both"/>
      </w:pPr>
      <w:r>
        <w:t xml:space="preserve">    new UserLanguagesTransform(userLanguagesHandler, userMetadataClient)</w:t>
      </w:r>
    </w:p>
    <w:p>
      <w:pPr>
        <w:jc w:val="both"/>
      </w:pPr>
      <w:r/>
    </w:p>
    <w:p>
      <w:pPr>
        <w:jc w:val="both"/>
      </w:pPr>
      <w:r>
        <w:t xml:space="preserve">  private[this] def hydratesContentFeatures(</w:t>
      </w:r>
    </w:p>
    <w:p>
      <w:pPr>
        <w:jc w:val="both"/>
      </w:pPr>
      <w:r>
        <w:t xml:space="preserve">    hydratedEnvelope: HydratedCandidatesAndFeaturesEnvelope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hydratedEnvelope.candidateEnvelope.query.hydratesContentFeatures.getOrElse(true)</w:t>
      </w:r>
    </w:p>
    <w:p>
      <w:pPr>
        <w:jc w:val="both"/>
      </w:pPr>
      <w:r/>
    </w:p>
    <w:p>
      <w:pPr>
        <w:jc w:val="both"/>
      </w:pPr>
      <w:r>
        <w:t xml:space="preserve">  private[this] val contentFeaturesTransformer = FutureArrow.choose(</w:t>
      </w:r>
    </w:p>
    <w:p>
      <w:pPr>
        <w:jc w:val="both"/>
      </w:pPr>
      <w:r>
        <w:t xml:space="preserve">    predicate = hydratesContentFeatures,</w:t>
      </w:r>
    </w:p>
    <w:p>
      <w:pPr>
        <w:jc w:val="both"/>
      </w:pPr>
      <w:r>
        <w:t xml:space="preserve">    ifTrue = contentFeaturesHydrationTransform</w:t>
      </w:r>
    </w:p>
    <w:p>
      <w:pPr>
        <w:jc w:val="both"/>
      </w:pPr>
      <w:r>
        <w:t xml:space="preserve">      .andThen(CopyContentFeaturesIntoThriftTweetFeaturesTransform)</w:t>
      </w:r>
    </w:p>
    <w:p>
      <w:pPr>
        <w:jc w:val="both"/>
      </w:pPr>
      <w:r>
        <w:t xml:space="preserve">      .andThen(CopyContentFeaturesIntoHydratedTweetsTransform),</w:t>
      </w:r>
    </w:p>
    <w:p>
      <w:pPr>
        <w:jc w:val="both"/>
      </w:pPr>
      <w:r>
        <w:t xml:space="preserve">    ifFalse =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](Future.value) // empty transformer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contentFeaturesHydrationTransform =</w:t>
      </w:r>
    </w:p>
    <w:p>
      <w:pPr>
        <w:jc w:val="both"/>
      </w:pPr>
      <w:r>
        <w:t xml:space="preserve">    new ContentFeaturesHydrationTransformBuilder(</w:t>
      </w:r>
    </w:p>
    <w:p>
      <w:pPr>
        <w:jc w:val="both"/>
      </w:pPr>
      <w:r>
        <w:t xml:space="preserve">      tweetyPieClient = tweetyPieClient,</w:t>
      </w:r>
    </w:p>
    <w:p>
      <w:pPr>
        <w:jc w:val="both"/>
      </w:pPr>
      <w:r>
        <w:t xml:space="preserve">      contentFeaturesCache = contentFeaturesCache,</w:t>
      </w:r>
    </w:p>
    <w:p>
      <w:pPr>
        <w:jc w:val="both"/>
      </w:pPr>
      <w:r>
        <w:t xml:space="preserve">      enableContentFeaturesGate =</w:t>
      </w:r>
    </w:p>
    <w:p>
      <w:pPr>
        <w:jc w:val="both"/>
      </w:pPr>
      <w:r>
        <w:t xml:space="preserve">        RecapQuery.paramGate(InNetworkTweetParams.EnableContentFeaturesHydrationParam),</w:t>
      </w:r>
    </w:p>
    <w:p>
      <w:pPr>
        <w:jc w:val="both"/>
      </w:pPr>
      <w:r>
        <w:t xml:space="preserve">      enableTokensInContentFeaturesGate =</w:t>
      </w:r>
    </w:p>
    <w:p>
      <w:pPr>
        <w:jc w:val="both"/>
      </w:pPr>
      <w:r>
        <w:t xml:space="preserve">        RecapQuery.paramGate(InNetworkTweetParams.EnableTokensInContentFeaturesHydrationParam),</w:t>
      </w:r>
    </w:p>
    <w:p>
      <w:pPr>
        <w:jc w:val="both"/>
      </w:pPr>
      <w:r>
        <w:t xml:space="preserve">      enableTweetTextInContentFeaturesGate =</w:t>
      </w:r>
    </w:p>
    <w:p>
      <w:pPr>
        <w:jc w:val="both"/>
      </w:pPr>
      <w:r>
        <w:t xml:space="preserve">        RecapQuery.paramGate(InNetworkTweetParams.EnableTweetTextInContentFeaturesHydrationParam),</w:t>
      </w:r>
    </w:p>
    <w:p>
      <w:pPr>
        <w:jc w:val="both"/>
      </w:pPr>
      <w:r>
        <w:t xml:space="preserve">      enableConversationControlContentFeaturesGate = RecapQuery.paramGate(</w:t>
      </w:r>
    </w:p>
    <w:p>
      <w:pPr>
        <w:jc w:val="both"/>
      </w:pPr>
      <w:r>
        <w:t xml:space="preserve">        InNetworkTweetParams.EnableConversationControlInContentFeaturesHydrationParam),</w:t>
      </w:r>
    </w:p>
    <w:p>
      <w:pPr>
        <w:jc w:val="both"/>
      </w:pPr>
      <w:r>
        <w:t xml:space="preserve">      enableTweetMediaHydrationGate = RecapQuery.paramGate(</w:t>
      </w:r>
    </w:p>
    <w:p>
      <w:pPr>
        <w:jc w:val="both"/>
      </w:pPr>
      <w:r>
        <w:t xml:space="preserve">        InNetworkTweetParams.EnableTweetMediaHydrationParam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hydrateInReplyToTweets = true,</w:t>
      </w:r>
    </w:p>
    <w:p>
      <w:pPr>
        <w:jc w:val="both"/>
      </w:pPr>
      <w:r>
        <w:t xml:space="preserve">      statsReceiver = baseScope</w:t>
      </w:r>
    </w:p>
    <w:p>
      <w:pPr>
        <w:jc w:val="both"/>
      </w:pPr>
      <w:r>
        <w:t xml:space="preserve">    ).build()</w:t>
      </w:r>
    </w:p>
    <w:p>
      <w:pPr>
        <w:jc w:val="both"/>
      </w:pPr>
      <w:r/>
    </w:p>
    <w:p>
      <w:pPr>
        <w:jc w:val="both"/>
      </w:pPr>
      <w:r>
        <w:t xml:space="preserve">  private[this] val candidateGenerationTransform = new CandidateGenerationTransform(baseScope)</w:t>
      </w:r>
    </w:p>
    <w:p>
      <w:pPr>
        <w:jc w:val="both"/>
      </w:pPr>
      <w:r/>
    </w:p>
    <w:p>
      <w:pPr>
        <w:jc w:val="both"/>
      </w:pPr>
      <w:r>
        <w:t xml:space="preserve">  private[this] val maxFollowedUsersProvider =</w:t>
      </w:r>
    </w:p>
    <w:p>
      <w:pPr>
        <w:jc w:val="both"/>
      </w:pPr>
      <w:r>
        <w:t xml:space="preserve">    DependencyProvider.from(InNetworkTweetParams.MaxFollowedUsersParam)</w:t>
      </w:r>
    </w:p>
    <w:p>
      <w:pPr>
        <w:jc w:val="both"/>
      </w:pPr>
      <w:r>
        <w:t xml:space="preserve">  private[this] val earlybirdReturnAllResultsProvider =</w:t>
      </w:r>
    </w:p>
    <w:p>
      <w:pPr>
        <w:jc w:val="both"/>
      </w:pPr>
      <w:r>
        <w:t xml:space="preserve">    DependencyProvider.from(InNetworkTweetParams.EnableEarlybirdReturnAllResultsParam)</w:t>
      </w:r>
    </w:p>
    <w:p>
      <w:pPr>
        <w:jc w:val="both"/>
      </w:pPr>
      <w:r>
        <w:t xml:space="preserve">  private[this] val relevanceOptionsMaxHitsToProcessProvider =</w:t>
      </w:r>
    </w:p>
    <w:p>
      <w:pPr>
        <w:jc w:val="both"/>
      </w:pPr>
      <w:r>
        <w:t xml:space="preserve">    DependencyProvider.from(InNetworkTweetParams.RelevanceOptionsMaxHitsToProcessParam)</w:t>
      </w:r>
    </w:p>
    <w:p>
      <w:pPr>
        <w:jc w:val="both"/>
      </w:pPr>
      <w:r/>
    </w:p>
    <w:p>
      <w:pPr>
        <w:jc w:val="both"/>
      </w:pPr>
      <w:r>
        <w:t xml:space="preserve">  private[this] val followGraphDataTransform =</w:t>
      </w:r>
    </w:p>
    <w:p>
      <w:pPr>
        <w:jc w:val="both"/>
      </w:pPr>
      <w:r>
        <w:t xml:space="preserve">    new FollowGraphDataTransform(followGraphDataProvider, maxFollowedUsersProvider)</w:t>
      </w:r>
    </w:p>
    <w:p>
      <w:pPr>
        <w:jc w:val="both"/>
      </w:pPr>
      <w:r/>
    </w:p>
    <w:p>
      <w:pPr>
        <w:jc w:val="both"/>
      </w:pPr>
      <w:r>
        <w:t xml:space="preserve">  private[this] val enableRealGraphUsersProvider =</w:t>
      </w:r>
    </w:p>
    <w:p>
      <w:pPr>
        <w:jc w:val="both"/>
      </w:pPr>
      <w:r>
        <w:t xml:space="preserve">    DependencyProvider.from(RecapParams.EnableRealGraphUsersParam)</w:t>
      </w:r>
    </w:p>
    <w:p>
      <w:pPr>
        <w:jc w:val="both"/>
      </w:pPr>
      <w:r>
        <w:t xml:space="preserve">  private[this] val maxRealGraphAndFollowedUsersProvider =</w:t>
      </w:r>
    </w:p>
    <w:p>
      <w:pPr>
        <w:jc w:val="both"/>
      </w:pPr>
      <w:r>
        <w:t xml:space="preserve">    DependencyProvider.from(RecapParams.MaxRealGraphAndFollowedUsersParam)</w:t>
      </w:r>
    </w:p>
    <w:p>
      <w:pPr>
        <w:jc w:val="both"/>
      </w:pPr>
      <w:r>
        <w:t xml:space="preserve">  private[this] val maxRealGraphAndFollowedUsersFSOverrideProvider =</w:t>
      </w:r>
    </w:p>
    <w:p>
      <w:pPr>
        <w:jc w:val="both"/>
      </w:pPr>
      <w:r>
        <w:t xml:space="preserve">    DependencyProvider.from(RecapParams.MaxRealGraphAndFollowedUsersFSOverrideParam)</w:t>
      </w:r>
    </w:p>
    <w:p>
      <w:pPr>
        <w:jc w:val="both"/>
      </w:pPr>
      <w:r>
        <w:t xml:space="preserve">  private[this] val imputeRealGraphAuthorWeightsProvider =</w:t>
      </w:r>
    </w:p>
    <w:p>
      <w:pPr>
        <w:jc w:val="both"/>
      </w:pPr>
      <w:r>
        <w:t xml:space="preserve">    DependencyProvider.from(RecapParams.ImputeRealGraphAuthorWeightsParam)</w:t>
      </w:r>
    </w:p>
    <w:p>
      <w:pPr>
        <w:jc w:val="both"/>
      </w:pPr>
      <w:r>
        <w:t xml:space="preserve">  private[this] val imputeRealGraphAuthorWeightsPercentileProvider =</w:t>
      </w:r>
    </w:p>
    <w:p>
      <w:pPr>
        <w:jc w:val="both"/>
      </w:pPr>
      <w:r>
        <w:t xml:space="preserve">    DependencyProvider.from(RecapParams.ImputeRealGraphAuthorWeightsPercentileParam)</w:t>
      </w:r>
    </w:p>
    <w:p>
      <w:pPr>
        <w:jc w:val="both"/>
      </w:pPr>
      <w:r>
        <w:t xml:space="preserve">  private[this] val maxRealGraphAndFollowedUsersFromDeciderAndFS = DependencyProvider { envelope =&gt;</w:t>
      </w:r>
    </w:p>
    <w:p>
      <w:pPr>
        <w:jc w:val="both"/>
      </w:pPr>
      <w:r>
        <w:t xml:space="preserve">    maxRealGraphAndFollowedUsersFSOverrideProvider(envelope).getOrElse(</w:t>
      </w:r>
    </w:p>
    <w:p>
      <w:pPr>
        <w:jc w:val="both"/>
      </w:pPr>
      <w:r>
        <w:t xml:space="preserve">      maxRealGraphAndFollowedUsersProvider(envelope))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private[this] val followAndRealGraphCombiningTransform = new FollowAndRealGraphCombiningTransform(</w:t>
      </w:r>
    </w:p>
    <w:p>
      <w:pPr>
        <w:jc w:val="both"/>
      </w:pPr>
      <w:r>
        <w:t xml:space="preserve">    followGraphDataProvider = followGraphDataProvider,</w:t>
      </w:r>
    </w:p>
    <w:p>
      <w:pPr>
        <w:jc w:val="both"/>
      </w:pPr>
      <w:r>
        <w:t xml:space="preserve">    maxFollowedUsersProvider = maxFollowedUsersProvider,</w:t>
      </w:r>
    </w:p>
    <w:p>
      <w:pPr>
        <w:jc w:val="both"/>
      </w:pPr>
      <w:r>
        <w:t xml:space="preserve">    enableRealGraphUsersProvider = enableRealGraphUsersProvider,</w:t>
      </w:r>
    </w:p>
    <w:p>
      <w:pPr>
        <w:jc w:val="both"/>
      </w:pPr>
      <w:r>
        <w:t xml:space="preserve">    maxRealGraphAndFollowedUsersProvider = maxRealGraphAndFollowedUsersFromDeciderAndFS,</w:t>
      </w:r>
    </w:p>
    <w:p>
      <w:pPr>
        <w:jc w:val="both"/>
      </w:pPr>
      <w:r>
        <w:t xml:space="preserve">    imputeRealGraphAuthorWeightsProvider = imputeRealGraphAuthorWeightsProvider,</w:t>
      </w:r>
    </w:p>
    <w:p>
      <w:pPr>
        <w:jc w:val="both"/>
      </w:pPr>
      <w:r>
        <w:t xml:space="preserve">    imputeRealGraphAuthorWeightsPercentileProvider = imputeRealGraphAuthorWeightsPercentileProvider,</w:t>
      </w:r>
    </w:p>
    <w:p>
      <w:pPr>
        <w:jc w:val="both"/>
      </w:pPr>
      <w:r>
        <w:t xml:space="preserve">    statsReceiver = baseScope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maxCountProvider = DependencyProvider { query =&gt;</w:t>
      </w:r>
    </w:p>
    <w:p>
      <w:pPr>
        <w:jc w:val="both"/>
      </w:pPr>
      <w:r>
        <w:t xml:space="preserve">    query.maxCount.getOrElse(query.params(InNetworkTweetParams.DefaultMaxTweetCount))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maxCountWithMarginProvider = DependencyProvider { query =&gt;</w:t>
      </w:r>
    </w:p>
    <w:p>
      <w:pPr>
        <w:jc w:val="both"/>
      </w:pPr>
      <w:r>
        <w:t xml:space="preserve">    val maxCount = query.maxCount.getOrElse(query.params(InNetworkTweetParams.DefaultMaxTweetCount))</w:t>
      </w:r>
    </w:p>
    <w:p>
      <w:pPr>
        <w:jc w:val="both"/>
      </w:pPr>
      <w:r>
        <w:t xml:space="preserve">    val multiplier = query.params(InNetworkTweetParams.MaxCountMultiplierParam)</w:t>
      </w:r>
    </w:p>
    <w:p>
      <w:pPr>
        <w:jc w:val="both"/>
      </w:pPr>
      <w:r>
        <w:t xml:space="preserve">    (maxCount * multiplier).toInt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debugAuthorsMonitoringProvider =</w:t>
      </w:r>
    </w:p>
    <w:p>
      <w:pPr>
        <w:jc w:val="both"/>
      </w:pPr>
      <w:r>
        <w:t xml:space="preserve">    DependencyProvider.from(MonitoringParams.DebugAuthorsAllowListParam)</w:t>
      </w:r>
    </w:p>
    <w:p>
      <w:pPr>
        <w:jc w:val="both"/>
      </w:pPr>
      <w:r/>
    </w:p>
    <w:p>
      <w:pPr>
        <w:jc w:val="both"/>
      </w:pPr>
      <w:r>
        <w:t xml:space="preserve">  private[this] val retrieveSearchResultsTransform = new RecapSearchResultsTransform(</w:t>
      </w:r>
    </w:p>
    <w:p>
      <w:pPr>
        <w:jc w:val="both"/>
      </w:pPr>
      <w:r>
        <w:t xml:space="preserve">    searchClient = searchClient,</w:t>
      </w:r>
    </w:p>
    <w:p>
      <w:pPr>
        <w:jc w:val="both"/>
      </w:pPr>
      <w:r>
        <w:t xml:space="preserve">    maxCountProvider = maxCountWithMarginProvider,</w:t>
      </w:r>
    </w:p>
    <w:p>
      <w:pPr>
        <w:jc w:val="both"/>
      </w:pPr>
      <w:r>
        <w:t xml:space="preserve">    returnAllResultsProvider = earlybirdReturnAllResultsProvider,</w:t>
      </w:r>
    </w:p>
    <w:p>
      <w:pPr>
        <w:jc w:val="both"/>
      </w:pPr>
      <w:r>
        <w:t xml:space="preserve">    relevanceOptionsMaxHitsToProcessProvider = relevanceOptionsMaxHitsToProcessProvider,</w:t>
      </w:r>
    </w:p>
    <w:p>
      <w:pPr>
        <w:jc w:val="both"/>
      </w:pPr>
      <w:r>
        <w:t xml:space="preserve">    enableExcludeSourceTweetIdsProvider = DependencyProvider.True,</w:t>
      </w:r>
    </w:p>
    <w:p>
      <w:pPr>
        <w:jc w:val="both"/>
      </w:pPr>
      <w:r>
        <w:t xml:space="preserve">    enableSettingTweetTypesWithTweetKindOptionProvider =</w:t>
      </w:r>
    </w:p>
    <w:p>
      <w:pPr>
        <w:jc w:val="both"/>
      </w:pPr>
      <w:r>
        <w:t xml:space="preserve">      DependencyProvider.from(RecapParams.EnableSettingTweetTypesWithTweetKindOption),</w:t>
      </w:r>
    </w:p>
    <w:p>
      <w:pPr>
        <w:jc w:val="both"/>
      </w:pPr>
      <w:r>
        <w:t xml:space="preserve">    perRequestSearchClientIdProvider = DependencyProvider.None,</w:t>
      </w:r>
    </w:p>
    <w:p>
      <w:pPr>
        <w:jc w:val="both"/>
      </w:pPr>
      <w:r>
        <w:t xml:space="preserve">    statsReceiver = baseScope,</w:t>
      </w:r>
    </w:p>
    <w:p>
      <w:pPr>
        <w:jc w:val="both"/>
      </w:pPr>
      <w:r>
        <w:t xml:space="preserve">    logSearchDebugInfo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preTruncateSearchResultsTransform =</w:t>
      </w:r>
    </w:p>
    <w:p>
      <w:pPr>
        <w:jc w:val="both"/>
      </w:pPr>
      <w:r>
        <w:t xml:space="preserve">    new UsersSearchResultMonitoringTransform(</w:t>
      </w:r>
    </w:p>
    <w:p>
      <w:pPr>
        <w:jc w:val="both"/>
      </w:pPr>
      <w:r>
        <w:t xml:space="preserve">      name = "RecapSearchResultsTruncationTransform",</w:t>
      </w:r>
    </w:p>
    <w:p>
      <w:pPr>
        <w:jc w:val="both"/>
      </w:pPr>
      <w:r>
        <w:t xml:space="preserve">      new RecapSearchResultsTruncationTransform(</w:t>
      </w:r>
    </w:p>
    <w:p>
      <w:pPr>
        <w:jc w:val="both"/>
      </w:pPr>
      <w:r>
        <w:t xml:space="preserve">        extraSortBeforeTruncationGate = DependencyProvider.True,</w:t>
      </w:r>
    </w:p>
    <w:p>
      <w:pPr>
        <w:jc w:val="both"/>
      </w:pPr>
      <w:r>
        <w:t xml:space="preserve">        maxCountProvider = maxCountWithMarginProvider,</w:t>
      </w:r>
    </w:p>
    <w:p>
      <w:pPr>
        <w:jc w:val="both"/>
      </w:pPr>
      <w:r>
        <w:t xml:space="preserve">        statsReceiver = baseScope.scope("afterSearchResultsTransform")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baseScope.scope("afterSearchResultsTransform"),</w:t>
      </w:r>
    </w:p>
    <w:p>
      <w:pPr>
        <w:jc w:val="both"/>
      </w:pPr>
      <w:r>
        <w:t xml:space="preserve">      debugAuthorsMonitoringProvider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finalTruncationTransform = new UsersSearchResultMonitoringTransform(</w:t>
      </w:r>
    </w:p>
    <w:p>
      <w:pPr>
        <w:jc w:val="both"/>
      </w:pPr>
      <w:r>
        <w:t xml:space="preserve">    name = "RecapSearchResultsTruncationTransform",</w:t>
      </w:r>
    </w:p>
    <w:p>
      <w:pPr>
        <w:jc w:val="both"/>
      </w:pPr>
      <w:r>
        <w:t xml:space="preserve">    new RecapSearchResultsTruncationTransform(</w:t>
      </w:r>
    </w:p>
    <w:p>
      <w:pPr>
        <w:jc w:val="both"/>
      </w:pPr>
      <w:r>
        <w:t xml:space="preserve">      extraSortBeforeTruncationGate = DependencyProvider.True,</w:t>
      </w:r>
    </w:p>
    <w:p>
      <w:pPr>
        <w:jc w:val="both"/>
      </w:pPr>
      <w:r>
        <w:t xml:space="preserve">      maxCountProvider = maxCountProvider,</w:t>
      </w:r>
    </w:p>
    <w:p>
      <w:pPr>
        <w:jc w:val="both"/>
      </w:pPr>
      <w:r>
        <w:t xml:space="preserve">      statsReceiver = baseScope.scope("finalTruncation")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baseScope.scope("finalTruncation"),</w:t>
      </w:r>
    </w:p>
    <w:p>
      <w:pPr>
        <w:jc w:val="both"/>
      </w:pPr>
      <w:r>
        <w:t xml:space="preserve">    debugAuthorsMonitoringProvider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Fetch source tweets based on search results present in the envelope</w:t>
      </w:r>
    </w:p>
    <w:p>
      <w:pPr>
        <w:jc w:val="both"/>
      </w:pPr>
      <w:r>
        <w:t xml:space="preserve">  // and hydrate them.</w:t>
      </w:r>
    </w:p>
    <w:p>
      <w:pPr>
        <w:jc w:val="both"/>
      </w:pPr>
      <w:r>
        <w:t xml:space="preserve">  private[this] val fetchAndHydrateSourceTweets =</w:t>
      </w:r>
    </w:p>
    <w:p>
      <w:pPr>
        <w:jc w:val="both"/>
      </w:pPr>
      <w:r>
        <w:t xml:space="preserve">    sourceTweetsSearchResultsTransform</w:t>
      </w:r>
    </w:p>
    <w:p>
      <w:pPr>
        <w:jc w:val="both"/>
      </w:pPr>
      <w:r>
        <w:t xml:space="preserve">      .andThen(SourceTweetHydrationTransform)</w:t>
      </w:r>
    </w:p>
    <w:p>
      <w:pPr>
        <w:jc w:val="both"/>
      </w:pPr>
      <w:r/>
    </w:p>
    <w:p>
      <w:pPr>
        <w:jc w:val="both"/>
      </w:pPr>
      <w:r>
        <w:t xml:space="preserve">  // Hydrate candidate tweets and fetch source tweets in parallel</w:t>
      </w:r>
    </w:p>
    <w:p>
      <w:pPr>
        <w:jc w:val="both"/>
      </w:pPr>
      <w:r>
        <w:t xml:space="preserve">  private[this] val hydrateTweetsAndSourceTweetsInParallel =</w:t>
      </w:r>
    </w:p>
    <w:p>
      <w:pPr>
        <w:jc w:val="both"/>
      </w:pPr>
      <w:r>
        <w:t xml:space="preserve">    new HydrateTweetsAndSourceTweetsInParallelTransform(</w:t>
      </w:r>
    </w:p>
    <w:p>
      <w:pPr>
        <w:jc w:val="both"/>
      </w:pPr>
      <w:r>
        <w:t xml:space="preserve">      candidateTweetHydration = CandidateTweetHydrationTransform,</w:t>
      </w:r>
    </w:p>
    <w:p>
      <w:pPr>
        <w:jc w:val="both"/>
      </w:pPr>
      <w:r>
        <w:t xml:space="preserve">      sourceTweetHydration = fetchAndHydrateSourceTweets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trimToMatchSearchResultsTransform = new TrimToMatchSearchResultsTransform(</w:t>
      </w:r>
    </w:p>
    <w:p>
      <w:pPr>
        <w:jc w:val="both"/>
      </w:pPr>
      <w:r>
        <w:t xml:space="preserve">    hydrateReplyRootTweetProvider = hydrateReplyRootTweetProvider,</w:t>
      </w:r>
    </w:p>
    <w:p>
      <w:pPr>
        <w:jc w:val="both"/>
      </w:pPr>
      <w:r>
        <w:t xml:space="preserve">    statsReceiver = baseScope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hydrationAndFilteringPipeline =</w:t>
      </w:r>
    </w:p>
    <w:p>
      <w:pPr>
        <w:jc w:val="both"/>
      </w:pPr>
      <w:r>
        <w:t xml:space="preserve">    CreateCandidateEnvelopeTransform // Create empty CandidateEnvelope</w:t>
      </w:r>
    </w:p>
    <w:p>
      <w:pPr>
        <w:jc w:val="both"/>
      </w:pPr>
      <w:r>
        <w:t xml:space="preserve">      .andThen(followGraphDataTransform) // Fetch follow graph data</w:t>
      </w:r>
    </w:p>
    <w:p>
      <w:pPr>
        <w:jc w:val="both"/>
      </w:pPr>
      <w:r>
        <w:t xml:space="preserve">      .andThen(followAndRealGraphCombiningTransform) // Experiment: expand seed author set</w:t>
      </w:r>
    </w:p>
    <w:p>
      <w:pPr>
        <w:jc w:val="both"/>
      </w:pPr>
      <w:r>
        <w:t xml:space="preserve">      .andThen(retrieveSearchResultsTransform) // Fetch search results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preTruncateSearchResultsTransform</w:t>
      </w:r>
    </w:p>
    <w:p>
      <w:pPr>
        <w:jc w:val="both"/>
      </w:pPr>
      <w:r>
        <w:t xml:space="preserve">      ) // truncate the search result up to maxCount + some margin, preserving the random tweet</w:t>
      </w:r>
    </w:p>
    <w:p>
      <w:pPr>
        <w:jc w:val="both"/>
      </w:pPr>
      <w:r>
        <w:t xml:space="preserve">      .andThen(SearchResultDedupAndSortingTransform) // dedups, and sorts reverse-chron</w:t>
      </w:r>
    </w:p>
    <w:p>
      <w:pPr>
        <w:jc w:val="both"/>
      </w:pPr>
      <w:r>
        <w:t xml:space="preserve">      .andThen(hydrateTweetsAndSourceTweetsInParallel) // candidates + source tweets in parallel</w:t>
      </w:r>
    </w:p>
    <w:p>
      <w:pPr>
        <w:jc w:val="both"/>
      </w:pPr>
      <w:r>
        <w:t xml:space="preserve">      .andThen(visibilityEnforcingTransform) // filter hydrated tweets to visible ones</w:t>
      </w:r>
    </w:p>
    <w:p>
      <w:pPr>
        <w:jc w:val="both"/>
      </w:pPr>
      <w:r>
        <w:t xml:space="preserve">      .andThen(hydratedTweetsFilter) // filter hydrated tweets based on predefined filter</w:t>
      </w:r>
    </w:p>
    <w:p>
      <w:pPr>
        <w:jc w:val="both"/>
      </w:pPr>
      <w:r>
        <w:t xml:space="preserve">      .andThen(dynamicHydratedTweetsFilter) // filter hydrated tweets based on query TweetKindOption</w:t>
      </w:r>
    </w:p>
    <w:p>
      <w:pPr>
        <w:jc w:val="both"/>
      </w:pPr>
      <w:r>
        <w:t xml:space="preserve">      .andThen(TrimToMatchHydratedTweetsTransform) // trim searchResult to match with hydratedTweets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finalTruncationTransform</w:t>
      </w:r>
    </w:p>
    <w:p>
      <w:pPr>
        <w:jc w:val="both"/>
      </w:pPr>
      <w:r>
        <w:t xml:space="preserve">      ) // truncate the searchResult to exactly up to maxCount, preserving the random tweet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trimToMatchSearchResultsTransform</w:t>
      </w:r>
    </w:p>
    <w:p>
      <w:pPr>
        <w:jc w:val="both"/>
      </w:pPr>
      <w:r>
        <w:t xml:space="preserve">      ) // trim other fields to match with the final searchResult</w:t>
      </w:r>
    </w:p>
    <w:p>
      <w:pPr>
        <w:jc w:val="both"/>
      </w:pPr>
      <w:r/>
    </w:p>
    <w:p>
      <w:pPr>
        <w:jc w:val="both"/>
      </w:pPr>
      <w:r>
        <w:t xml:space="preserve">  // runs the main pipeline in parallel with fetching user profile info and user languages</w:t>
      </w:r>
    </w:p>
    <w:p>
      <w:pPr>
        <w:jc w:val="both"/>
      </w:pPr>
      <w:r>
        <w:t xml:space="preserve">  private[this] val featureHydrationDataTransform = new FeatureHydrationDataTransform(</w:t>
      </w:r>
    </w:p>
    <w:p>
      <w:pPr>
        <w:jc w:val="both"/>
      </w:pPr>
      <w:r>
        <w:t xml:space="preserve">    hydrationAndFilteringPipeline,</w:t>
      </w:r>
    </w:p>
    <w:p>
      <w:pPr>
        <w:jc w:val="both"/>
      </w:pPr>
      <w:r>
        <w:t xml:space="preserve">    languagesTransform,</w:t>
      </w:r>
    </w:p>
    <w:p>
      <w:pPr>
        <w:jc w:val="both"/>
      </w:pPr>
      <w:r>
        <w:t xml:space="preserve">    userProfileInfoTransform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featureHydrationPipeline =</w:t>
      </w:r>
    </w:p>
    <w:p>
      <w:pPr>
        <w:jc w:val="both"/>
      </w:pPr>
      <w:r>
        <w:t xml:space="preserve">    featureHydrationDataTransform</w:t>
      </w:r>
    </w:p>
    <w:p>
      <w:pPr>
        <w:jc w:val="both"/>
      </w:pPr>
      <w:r>
        <w:t xml:space="preserve">      .andThen(InNetworkTweetsSearchFeaturesHydrationTransform)</w:t>
      </w:r>
    </w:p>
    <w:p>
      <w:pPr>
        <w:jc w:val="both"/>
      </w:pPr>
      <w:r>
        <w:t xml:space="preserve">      .andThen(contentFeaturesTransformer)</w:t>
      </w:r>
    </w:p>
    <w:p>
      <w:pPr>
        <w:jc w:val="both"/>
      </w:pPr>
      <w:r>
        <w:t xml:space="preserve">      .andThen(candidateGenerationTransform)</w:t>
      </w:r>
    </w:p>
    <w:p>
      <w:pPr>
        <w:jc w:val="both"/>
      </w:pPr>
      <w:r/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requestStats.addEventStats {</w:t>
      </w:r>
    </w:p>
    <w:p>
      <w:pPr>
        <w:jc w:val="both"/>
      </w:pPr>
      <w:r>
        <w:t xml:space="preserve">      featureHydrationPipeline(query)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Future.collect(queries.map(get))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