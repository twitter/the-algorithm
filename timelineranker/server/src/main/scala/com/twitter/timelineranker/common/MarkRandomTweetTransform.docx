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com.twitter.timelineranker.common</w:t>
      </w:r>
    </w:p>
    <w:p>
      <w:pPr>
        <w:jc w:val="both"/>
      </w:pPr>
      <w:r/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com.twitter.timelineranker.core.CandidateEnvelope</w:t>
      </w:r>
    </w:p>
    <w:p>
      <w:pPr>
        <w:jc w:val="both"/>
      </w:pPr>
      <w:r>
        <w:t>import com.twitter.timelineranker.model.CandidateTweet</w:t>
      </w:r>
    </w:p>
    <w:p>
      <w:pPr>
        <w:jc w:val="both"/>
      </w:pPr>
      <w:r>
        <w:t>import com.twitter.timelineranker.model.RecapQuery.DependencyProvider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scala.util.Random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picks up one or more random tweets and sets its tweetFeatures.isRandomTweet field to true.</w:t>
      </w:r>
    </w:p>
    <w:p>
      <w:pPr>
        <w:jc w:val="both"/>
      </w:pPr>
      <w:r>
        <w:t xml:space="preserve"> */</w:t>
      </w:r>
    </w:p>
    <w:p>
      <w:pPr>
        <w:jc w:val="both"/>
      </w:pPr>
      <w:r>
        <w:t>class MarkRandomTweetTransform(</w:t>
      </w:r>
    </w:p>
    <w:p>
      <w:pPr>
        <w:jc w:val="both"/>
      </w:pPr>
      <w:r>
        <w:t xml:space="preserve">  includeRandomTweetProvider: DependencyProvider[Boolean],</w:t>
      </w:r>
    </w:p>
    <w:p>
      <w:pPr>
        <w:jc w:val="both"/>
      </w:pPr>
      <w:r>
        <w:t xml:space="preserve">  randomGenerator: Random = new Random(Time.now.inMilliseconds),</w:t>
      </w:r>
    </w:p>
    <w:p>
      <w:pPr>
        <w:jc w:val="both"/>
      </w:pPr>
      <w:r>
        <w:t xml:space="preserve">  includeSingleRandomTweetProvider: DependencyProvider[Boolean],</w:t>
      </w:r>
    </w:p>
    <w:p>
      <w:pPr>
        <w:jc w:val="both"/>
      </w:pPr>
      <w:r>
        <w:t xml:space="preserve">  probabilityRandomTweetProvider: DependencyProvider[Double])</w:t>
      </w:r>
    </w:p>
    <w:p>
      <w:pPr>
        <w:jc w:val="both"/>
      </w:pPr>
      <w:r>
        <w:t xml:space="preserve">    extends FutureArrow[CandidateEnvelope, CandidateEnvelope] {</w:t>
      </w:r>
    </w:p>
    <w:p>
      <w:pPr>
        <w:jc w:val="both"/>
      </w:pPr>
      <w:r/>
    </w:p>
    <w:p>
      <w:pPr>
        <w:jc w:val="both"/>
      </w:pPr>
      <w:r>
        <w:t xml:space="preserve">  override def apply(envelope: CandidateEnvelope): Future[CandidateEnvelope] = {</w:t>
      </w:r>
    </w:p>
    <w:p>
      <w:pPr>
        <w:jc w:val="both"/>
      </w:pPr>
      <w:r>
        <w:t xml:space="preserve">    val includeRandomTweet = includeRandomTweetProvider(envelope.query)</w:t>
      </w:r>
    </w:p>
    <w:p>
      <w:pPr>
        <w:jc w:val="both"/>
      </w:pPr>
      <w:r>
        <w:t xml:space="preserve">    val includeSingleRandomTweet = includeSingleRandomTweetProvider(envelope.query)</w:t>
      </w:r>
    </w:p>
    <w:p>
      <w:pPr>
        <w:jc w:val="both"/>
      </w:pPr>
      <w:r>
        <w:t xml:space="preserve">    val probabilityRandomTweet = probabilityRandomTweetProvider(envelope.query)</w:t>
      </w:r>
    </w:p>
    <w:p>
      <w:pPr>
        <w:jc w:val="both"/>
      </w:pPr>
      <w:r>
        <w:t xml:space="preserve">    val searchResults = envelope.searchResults</w:t>
      </w:r>
    </w:p>
    <w:p>
      <w:pPr>
        <w:jc w:val="both"/>
      </w:pPr>
      <w:r/>
    </w:p>
    <w:p>
      <w:pPr>
        <w:jc w:val="both"/>
      </w:pPr>
      <w:r>
        <w:t xml:space="preserve">    if (!includeRandomTweet || searchResults.isEmpty) { // random tweet off</w:t>
      </w:r>
    </w:p>
    <w:p>
      <w:pPr>
        <w:jc w:val="both"/>
      </w:pPr>
      <w:r>
        <w:t xml:space="preserve">      Future.value(envelope)</w:t>
      </w:r>
    </w:p>
    <w:p>
      <w:pPr>
        <w:jc w:val="both"/>
      </w:pPr>
      <w:r>
        <w:t xml:space="preserve">    } else if (includeSingleRandomTweet) { // pick only one</w:t>
      </w:r>
    </w:p>
    <w:p>
      <w:pPr>
        <w:jc w:val="both"/>
      </w:pPr>
      <w:r>
        <w:t xml:space="preserve">      val randomIdx = randomGenerator.nextInt(searchResults.size)</w:t>
      </w:r>
    </w:p>
    <w:p>
      <w:pPr>
        <w:jc w:val="both"/>
      </w:pPr>
      <w:r>
        <w:t xml:space="preserve">      val randomTweet = searchResults(randomIdx)</w:t>
      </w:r>
    </w:p>
    <w:p>
      <w:pPr>
        <w:jc w:val="both"/>
      </w:pPr>
      <w:r>
        <w:t xml:space="preserve">      val randomTweetWithFlag = randomTweet.copy(</w:t>
      </w:r>
    </w:p>
    <w:p>
      <w:pPr>
        <w:jc w:val="both"/>
      </w:pPr>
      <w:r>
        <w:t xml:space="preserve">        tweetFeatures = randomTweet.tweetFeatures</w:t>
      </w:r>
    </w:p>
    <w:p>
      <w:pPr>
        <w:jc w:val="both"/>
      </w:pPr>
      <w:r>
        <w:t xml:space="preserve">          .orElse(Some(CandidateTweet.DefaultFeatures))</w:t>
      </w:r>
    </w:p>
    <w:p>
      <w:pPr>
        <w:jc w:val="both"/>
      </w:pPr>
      <w:r>
        <w:t xml:space="preserve">          .map(_.copy(isRandomTweet = Some(true)))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val updatedSearchResults = searchResults.updated(randomIdx, randomTweetWithFlag)</w:t>
      </w:r>
    </w:p>
    <w:p>
      <w:pPr>
        <w:jc w:val="both"/>
      </w:pPr>
      <w:r/>
    </w:p>
    <w:p>
      <w:pPr>
        <w:jc w:val="both"/>
      </w:pPr>
      <w:r>
        <w:t xml:space="preserve">      Future.value(envelope.copy(searchResults = updatedSearchResults))</w:t>
      </w:r>
    </w:p>
    <w:p>
      <w:pPr>
        <w:jc w:val="both"/>
      </w:pPr>
      <w:r>
        <w:t xml:space="preserve">    } else { // pick tweets with perTweetProbability</w:t>
      </w:r>
    </w:p>
    <w:p>
      <w:pPr>
        <w:jc w:val="both"/>
      </w:pPr>
      <w:r>
        <w:t xml:space="preserve">      val updatedSearchResults = searchResults.map { result =&gt;</w:t>
      </w:r>
    </w:p>
    <w:p>
      <w:pPr>
        <w:jc w:val="both"/>
      </w:pPr>
      <w:r>
        <w:t xml:space="preserve">        if (randomGenerator.nextDouble() &lt; probabilityRandomTweet) {</w:t>
      </w:r>
    </w:p>
    <w:p>
      <w:pPr>
        <w:jc w:val="both"/>
      </w:pPr>
      <w:r>
        <w:t xml:space="preserve">          result.copy(</w:t>
      </w:r>
    </w:p>
    <w:p>
      <w:pPr>
        <w:jc w:val="both"/>
      </w:pPr>
      <w:r>
        <w:t xml:space="preserve">            tweetFeatures = result.tweetFeatures</w:t>
      </w:r>
    </w:p>
    <w:p>
      <w:pPr>
        <w:jc w:val="both"/>
      </w:pPr>
      <w:r>
        <w:t xml:space="preserve">              .orElse(Some(CandidateTweet.DefaultFeatures))</w:t>
      </w:r>
    </w:p>
    <w:p>
      <w:pPr>
        <w:jc w:val="both"/>
      </w:pPr>
      <w:r>
        <w:t xml:space="preserve">              .map(_.copy(isRandomTweet = Some(true))))</w:t>
      </w:r>
    </w:p>
    <w:p>
      <w:pPr>
        <w:jc w:val="both"/>
      </w:pPr>
      <w:r/>
    </w:p>
    <w:p>
      <w:pPr>
        <w:jc w:val="both"/>
      </w:pPr>
      <w:r>
        <w:t xml:space="preserve">        } else</w:t>
      </w:r>
    </w:p>
    <w:p>
      <w:pPr>
        <w:jc w:val="both"/>
      </w:pPr>
      <w:r>
        <w:t xml:space="preserve">          result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Future.value(envelope.copy(searchResults = updatedSearchResults))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