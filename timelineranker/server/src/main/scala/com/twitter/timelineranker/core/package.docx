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</w:t>
      </w:r>
    </w:p>
    <w:p>
      <w:pPr>
        <w:jc w:val="both"/>
      </w:pPr>
      <w:r/>
    </w:p>
    <w:p>
      <w:pPr>
        <w:jc w:val="both"/>
      </w:pPr>
      <w:r>
        <w:t>import com.twitter.timelineranker.model.RecapQuery</w:t>
      </w:r>
    </w:p>
    <w:p>
      <w:pPr>
        <w:jc w:val="both"/>
      </w:pPr>
      <w:r>
        <w:t>import com.twitter.timelines.configapi</w:t>
      </w:r>
    </w:p>
    <w:p>
      <w:pPr>
        <w:jc w:val="both"/>
      </w:pPr>
      <w:r/>
    </w:p>
    <w:p>
      <w:pPr>
        <w:jc w:val="both"/>
      </w:pPr>
      <w:r>
        <w:t>package object core {</w:t>
      </w:r>
    </w:p>
    <w:p>
      <w:pPr>
        <w:jc w:val="both"/>
      </w:pPr>
      <w:r>
        <w:t xml:space="preserve">  type FutureDependencyTransformer[-U, +V] = configapi.FutureDependencyTransformer[RecapQuery, U, V]</w:t>
      </w:r>
    </w:p>
    <w:p>
      <w:pPr>
        <w:jc w:val="both"/>
      </w:pPr>
      <w:r>
        <w:t xml:space="preserve">  object FutureDependencyTransformer</w:t>
      </w:r>
    </w:p>
    <w:p>
      <w:pPr>
        <w:jc w:val="both"/>
      </w:pPr>
      <w:r>
        <w:t xml:space="preserve">      extends configapi.FutureDependencyTransformerFunctions[RecapQuery]</w:t>
      </w:r>
    </w:p>
    <w:p>
      <w:pPr>
        <w:jc w:val="both"/>
      </w:pPr>
      <w:r/>
    </w:p>
    <w:p>
      <w:pPr>
        <w:jc w:val="both"/>
      </w:pPr>
      <w:r>
        <w:t xml:space="preserve">  type DependencyTransformer[-U, +V] = configapi.DependencyTransformer[RecapQuery, U, V]</w:t>
      </w:r>
    </w:p>
    <w:p>
      <w:pPr>
        <w:jc w:val="both"/>
      </w:pPr>
      <w:r>
        <w:t xml:space="preserve">  object DependencyTransformer extends configapi.DependencyTransformerFunctions[RecapQuery]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