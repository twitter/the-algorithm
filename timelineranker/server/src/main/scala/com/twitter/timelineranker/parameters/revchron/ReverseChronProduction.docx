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com.twitter.timelineranker.parameters.revchron</w:t>
      </w:r>
    </w:p>
    <w:p>
      <w:pPr>
        <w:jc w:val="both"/>
      </w:pPr>
      <w:r/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com.twitter.timelines.configapi._</w:t>
      </w:r>
    </w:p>
    <w:p>
      <w:pPr>
        <w:jc w:val="both"/>
      </w:pPr>
      <w:r/>
    </w:p>
    <w:p>
      <w:pPr>
        <w:jc w:val="both"/>
      </w:pPr>
      <w:r>
        <w:t>object ReverseChronProduction {</w:t>
      </w:r>
    </w:p>
    <w:p>
      <w:pPr>
        <w:jc w:val="both"/>
      </w:pPr>
      <w:r>
        <w:t xml:space="preserve">  val intFeatureSwitchParams = Seq(ReverseChronParams.MaxFollowedUsersParam)</w:t>
      </w:r>
    </w:p>
    <w:p>
      <w:pPr>
        <w:jc w:val="both"/>
      </w:pPr>
      <w:r>
        <w:t xml:space="preserve">  val booleanFeatureSwitchParams = Seq(</w:t>
      </w:r>
    </w:p>
    <w:p>
      <w:pPr>
        <w:jc w:val="both"/>
      </w:pPr>
      <w:r>
        <w:t xml:space="preserve">    ReverseChronParams.ReturnEmptyWhenOverMaxFollowsParam,</w:t>
      </w:r>
    </w:p>
    <w:p>
      <w:pPr>
        <w:jc w:val="both"/>
      </w:pPr>
      <w:r>
        <w:t xml:space="preserve">    ReverseChronParams.DirectedAtNarrowcastingViaSearchParam,</w:t>
      </w:r>
    </w:p>
    <w:p>
      <w:pPr>
        <w:jc w:val="both"/>
      </w:pPr>
      <w:r>
        <w:t xml:space="preserve">    ReverseChronParams.PostFilteringBasedOnSearchMetadataEnabledParam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ReverseChronProduction(deciderGateBuilder: DeciderGateBuilder) {</w:t>
      </w:r>
    </w:p>
    <w:p>
      <w:pPr>
        <w:jc w:val="both"/>
      </w:pPr>
      <w:r>
        <w:t xml:space="preserve">  val intOverrides = FeatureSwitchOverrideUtil.getBoundedIntFSOverrides(</w:t>
      </w:r>
    </w:p>
    <w:p>
      <w:pPr>
        <w:jc w:val="both"/>
      </w:pPr>
      <w:r>
        <w:t xml:space="preserve">    ReverseChronProduction.intFeatureSwitchParams: _*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booleanOverrides = FeatureSwitchOverrideUtil.getBooleanFSOverrides(</w:t>
      </w:r>
    </w:p>
    <w:p>
      <w:pPr>
        <w:jc w:val="both"/>
      </w:pPr>
      <w:r>
        <w:t xml:space="preserve">    ReverseChronProduction.booleanFeatureSwitchParams: _*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config: BaseConfig = new BaseConfigBuilder()</w:t>
      </w:r>
    </w:p>
    <w:p>
      <w:pPr>
        <w:jc w:val="both"/>
      </w:pPr>
      <w:r>
        <w:t xml:space="preserve">    .set(intOverrides: _*)</w:t>
      </w:r>
    </w:p>
    <w:p>
      <w:pPr>
        <w:jc w:val="both"/>
      </w:pPr>
      <w:r>
        <w:t xml:space="preserve">    .set(booleanOverrides: _*)</w:t>
      </w:r>
    </w:p>
    <w:p>
      <w:pPr>
        <w:jc w:val="both"/>
      </w:pPr>
      <w:r>
        <w:t xml:space="preserve">    .build(ReverseChronProduction.getClass.getSimpleName)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