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com.twitter.timelineranker.common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com.twitter.servo.util.FutureArrow</w:t>
      </w:r>
    </w:p>
    <w:p>
      <w:pPr>
        <w:jc w:val="both"/>
      </w:pPr>
      <w:r>
        <w:t>import com.twitter.timelineranker.core.CandidateEnvelope</w:t>
      </w:r>
    </w:p>
    <w:p>
      <w:pPr>
        <w:jc w:val="both"/>
      </w:pPr>
      <w:r>
        <w:t>import com.twitter.timelineranker.model.RecapQuery.DependencyProvider</w:t>
      </w:r>
    </w:p>
    <w:p>
      <w:pPr>
        <w:jc w:val="both"/>
      </w:pPr>
      <w:r>
        <w:t>import com.twitter.timelineranker.model.TweetIdRange</w:t>
      </w:r>
    </w:p>
    <w:p>
      <w:pPr>
        <w:jc w:val="both"/>
      </w:pPr>
      <w:r>
        <w:t>import com.twitter.timelineranker.parameters.recap.RecapParams</w:t>
      </w:r>
    </w:p>
    <w:p>
      <w:pPr>
        <w:jc w:val="both"/>
      </w:pPr>
      <w:r>
        <w:t>import com.twitter.timelines.clients.relevance_search.SearchClient</w:t>
      </w:r>
    </w:p>
    <w:p>
      <w:pPr>
        <w:jc w:val="both"/>
      </w:pPr>
      <w:r>
        <w:t>import com.twitter.timelines.clients.relevance_search.SearchClient.TweetTypes</w:t>
      </w:r>
    </w:p>
    <w:p>
      <w:pPr>
        <w:jc w:val="both"/>
      </w:pPr>
      <w:r>
        <w:t>import com.twitter.util.Future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Fetch recap/recycled search results using the search client</w:t>
      </w:r>
    </w:p>
    <w:p>
      <w:pPr>
        <w:jc w:val="both"/>
      </w:pPr>
      <w:r>
        <w:t xml:space="preserve"> * and populate them into the CandidateEnvelope</w:t>
      </w:r>
    </w:p>
    <w:p>
      <w:pPr>
        <w:jc w:val="both"/>
      </w:pPr>
      <w:r>
        <w:t xml:space="preserve"> */</w:t>
      </w:r>
    </w:p>
    <w:p>
      <w:pPr>
        <w:jc w:val="both"/>
      </w:pPr>
      <w:r>
        <w:t>class RecapSearchResultsTransform(</w:t>
      </w:r>
    </w:p>
    <w:p>
      <w:pPr>
        <w:jc w:val="both"/>
      </w:pPr>
      <w:r>
        <w:t xml:space="preserve">  searchClient: SearchClient,</w:t>
      </w:r>
    </w:p>
    <w:p>
      <w:pPr>
        <w:jc w:val="both"/>
      </w:pPr>
      <w:r>
        <w:t xml:space="preserve">  maxCountProvider: DependencyProvider[Int],</w:t>
      </w:r>
    </w:p>
    <w:p>
      <w:pPr>
        <w:jc w:val="both"/>
      </w:pPr>
      <w:r>
        <w:t xml:space="preserve">  returnAllResultsProvider: DependencyProvider[Boolean],</w:t>
      </w:r>
    </w:p>
    <w:p>
      <w:pPr>
        <w:jc w:val="both"/>
      </w:pPr>
      <w:r>
        <w:t xml:space="preserve">  relevanceOptionsMaxHitsToProcessProvider: DependencyProvider[Int],</w:t>
      </w:r>
    </w:p>
    <w:p>
      <w:pPr>
        <w:jc w:val="both"/>
      </w:pPr>
      <w:r>
        <w:t xml:space="preserve">  enableExcludeSourceTweetIdsProvider: DependencyProvider[Boolean],</w:t>
      </w:r>
    </w:p>
    <w:p>
      <w:pPr>
        <w:jc w:val="both"/>
      </w:pPr>
      <w:r>
        <w:t xml:space="preserve">  enableSettingTweetTypesWithTweetKindOptionProvider: DependencyProvider[Boolean],</w:t>
      </w:r>
    </w:p>
    <w:p>
      <w:pPr>
        <w:jc w:val="both"/>
      </w:pPr>
      <w:r>
        <w:t xml:space="preserve">  perRequestSearchClientIdProvider: DependencyProvider[Option[String]],</w:t>
      </w:r>
    </w:p>
    <w:p>
      <w:pPr>
        <w:jc w:val="both"/>
      </w:pPr>
      <w:r>
        <w:t xml:space="preserve">  relevanceSearchProvider: DependencyProvider[Boolean] =</w:t>
      </w:r>
    </w:p>
    <w:p>
      <w:pPr>
        <w:jc w:val="both"/>
      </w:pPr>
      <w:r>
        <w:t xml:space="preserve">    DependencyProvider.from(RecapParams.EnableRelevanceSearchParam),</w:t>
      </w:r>
    </w:p>
    <w:p>
      <w:pPr>
        <w:jc w:val="both"/>
      </w:pPr>
      <w:r>
        <w:t xml:space="preserve">  statsReceiver: StatsReceiver,</w:t>
      </w:r>
    </w:p>
    <w:p>
      <w:pPr>
        <w:jc w:val="both"/>
      </w:pPr>
      <w:r>
        <w:t xml:space="preserve">  logSearchDebugInfo: Boolean = true)</w:t>
      </w:r>
    </w:p>
    <w:p>
      <w:pPr>
        <w:jc w:val="both"/>
      </w:pPr>
      <w:r>
        <w:t xml:space="preserve">    extends FutureArrow[CandidateEnvelope, CandidateEnvelope] {</w:t>
      </w:r>
    </w:p>
    <w:p>
      <w:pPr>
        <w:jc w:val="both"/>
      </w:pPr>
      <w:r>
        <w:t xml:space="preserve">  private[this] val maxCountStat = statsReceiver.stat("maxCount")</w:t>
      </w:r>
    </w:p>
    <w:p>
      <w:pPr>
        <w:jc w:val="both"/>
      </w:pPr>
      <w:r>
        <w:t xml:space="preserve">  private[this] val numResultsFromSearchStat = statsReceiver.stat("numResultsFromSearch")</w:t>
      </w:r>
    </w:p>
    <w:p>
      <w:pPr>
        <w:jc w:val="both"/>
      </w:pPr>
      <w:r>
        <w:t xml:space="preserve">  private[this] val excludedTweetIdsStat = statsReceiver.stat("excludedTweetIds")</w:t>
      </w:r>
    </w:p>
    <w:p>
      <w:pPr>
        <w:jc w:val="both"/>
      </w:pPr>
      <w:r/>
    </w:p>
    <w:p>
      <w:pPr>
        <w:jc w:val="both"/>
      </w:pPr>
      <w:r>
        <w:t xml:space="preserve">  override def apply(envelope: CandidateEnvelope): Future[CandidateEnvelope] = {</w:t>
      </w:r>
    </w:p>
    <w:p>
      <w:pPr>
        <w:jc w:val="both"/>
      </w:pPr>
      <w:r>
        <w:t xml:space="preserve">    val maxCount = maxCountProvider(envelope.query)</w:t>
      </w:r>
    </w:p>
    <w:p>
      <w:pPr>
        <w:jc w:val="both"/>
      </w:pPr>
      <w:r>
        <w:t xml:space="preserve">    maxCountStat.add(maxCount)</w:t>
      </w:r>
    </w:p>
    <w:p>
      <w:pPr>
        <w:jc w:val="both"/>
      </w:pPr>
      <w:r/>
    </w:p>
    <w:p>
      <w:pPr>
        <w:jc w:val="both"/>
      </w:pPr>
      <w:r>
        <w:t xml:space="preserve">    val excludedTweetIdsOpt = envelope.query.excludedTweetIds</w:t>
      </w:r>
    </w:p>
    <w:p>
      <w:pPr>
        <w:jc w:val="both"/>
      </w:pPr>
      <w:r>
        <w:t xml:space="preserve">    excludedTweetIdsOpt.foreach { excludedTweetIds =&gt;</w:t>
      </w:r>
    </w:p>
    <w:p>
      <w:pPr>
        <w:jc w:val="both"/>
      </w:pPr>
      <w:r>
        <w:t xml:space="preserve">      excludedTweetIdsStat.add(excludedTweetIds.size)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val tweetIdRange = envelope.query.range</w:t>
      </w:r>
    </w:p>
    <w:p>
      <w:pPr>
        <w:jc w:val="both"/>
      </w:pPr>
      <w:r>
        <w:t xml:space="preserve">      .map(TweetIdRange.fromTimelineRange)</w:t>
      </w:r>
    </w:p>
    <w:p>
      <w:pPr>
        <w:jc w:val="both"/>
      </w:pPr>
      <w:r>
        <w:t xml:space="preserve">      .getOrElse(TweetIdRange.default)</w:t>
      </w:r>
    </w:p>
    <w:p>
      <w:pPr>
        <w:jc w:val="both"/>
      </w:pPr>
      <w:r/>
    </w:p>
    <w:p>
      <w:pPr>
        <w:jc w:val="both"/>
      </w:pPr>
      <w:r>
        <w:t xml:space="preserve">    val beforeTweetIdExclusive = tweetIdRange.toId</w:t>
      </w:r>
    </w:p>
    <w:p>
      <w:pPr>
        <w:jc w:val="both"/>
      </w:pPr>
      <w:r>
        <w:t xml:space="preserve">    val afterTweetIdExclusive = tweetIdRange.fromId</w:t>
      </w:r>
    </w:p>
    <w:p>
      <w:pPr>
        <w:jc w:val="both"/>
      </w:pPr>
      <w:r/>
    </w:p>
    <w:p>
      <w:pPr>
        <w:jc w:val="both"/>
      </w:pPr>
      <w:r>
        <w:t xml:space="preserve">    val returnAllResults = returnAllResultsProvider(envelope.query)</w:t>
      </w:r>
    </w:p>
    <w:p>
      <w:pPr>
        <w:jc w:val="both"/>
      </w:pPr>
      <w:r>
        <w:t xml:space="preserve">    val relevanceOptionsMaxHitsToProcess = relevanceOptionsMaxHitsToProcessProvider(envelope.query)</w:t>
      </w:r>
    </w:p>
    <w:p>
      <w:pPr>
        <w:jc w:val="both"/>
      </w:pPr>
      <w:r/>
    </w:p>
    <w:p>
      <w:pPr>
        <w:jc w:val="both"/>
      </w:pPr>
      <w:r>
        <w:t xml:space="preserve">    Future</w:t>
      </w:r>
    </w:p>
    <w:p>
      <w:pPr>
        <w:jc w:val="both"/>
      </w:pPr>
      <w:r>
        <w:t xml:space="preserve">      .join(</w:t>
      </w:r>
    </w:p>
    <w:p>
      <w:pPr>
        <w:jc w:val="both"/>
      </w:pPr>
      <w:r>
        <w:t xml:space="preserve">        envelope.followGraphData.followedUserIdsFuture,</w:t>
      </w:r>
    </w:p>
    <w:p>
      <w:pPr>
        <w:jc w:val="both"/>
      </w:pPr>
      <w:r>
        <w:t xml:space="preserve">        envelope.followGraphData.retweetsMutedUserIdsFuture</w:t>
      </w:r>
    </w:p>
    <w:p>
      <w:pPr>
        <w:jc w:val="both"/>
      </w:pPr>
      <w:r>
        <w:t xml:space="preserve">      ).flatMap {</w:t>
      </w:r>
    </w:p>
    <w:p>
      <w:pPr>
        <w:jc w:val="both"/>
      </w:pPr>
      <w:r>
        <w:t xml:space="preserve">        case (followedIds, retweetsMutedIds) =&gt;</w:t>
      </w:r>
    </w:p>
    <w:p>
      <w:pPr>
        <w:jc w:val="both"/>
      </w:pPr>
      <w:r>
        <w:t xml:space="preserve">          val followedIdsIncludingSelf = followedIds.toSet + envelope.query.userId</w:t>
      </w:r>
    </w:p>
    <w:p>
      <w:pPr>
        <w:jc w:val="both"/>
      </w:pPr>
      <w:r/>
    </w:p>
    <w:p>
      <w:pPr>
        <w:jc w:val="both"/>
      </w:pPr>
      <w:r>
        <w:t xml:space="preserve">          searchClient</w:t>
      </w:r>
    </w:p>
    <w:p>
      <w:pPr>
        <w:jc w:val="both"/>
      </w:pPr>
      <w:r>
        <w:t xml:space="preserve">            .getUsersTweetsForRecap(</w:t>
      </w:r>
    </w:p>
    <w:p>
      <w:pPr>
        <w:jc w:val="both"/>
      </w:pPr>
      <w:r>
        <w:t xml:space="preserve">              userId = envelope.query.userId,</w:t>
      </w:r>
    </w:p>
    <w:p>
      <w:pPr>
        <w:jc w:val="both"/>
      </w:pPr>
      <w:r>
        <w:t xml:space="preserve">              followedUserIds = followedIdsIncludingSelf,</w:t>
      </w:r>
    </w:p>
    <w:p>
      <w:pPr>
        <w:jc w:val="both"/>
      </w:pPr>
      <w:r>
        <w:t xml:space="preserve">              retweetsMutedUserIds = retweetsMutedIds,</w:t>
      </w:r>
    </w:p>
    <w:p>
      <w:pPr>
        <w:jc w:val="both"/>
      </w:pPr>
      <w:r>
        <w:t xml:space="preserve">              maxCount = maxCount,</w:t>
      </w:r>
    </w:p>
    <w:p>
      <w:pPr>
        <w:jc w:val="both"/>
      </w:pPr>
      <w:r>
        <w:t xml:space="preserve">              tweetTypes = TweetTypes.fromTweetKindOption(envelope.query.options),</w:t>
      </w:r>
    </w:p>
    <w:p>
      <w:pPr>
        <w:jc w:val="both"/>
      </w:pPr>
      <w:r>
        <w:t xml:space="preserve">              searchOperator = envelope.query.searchOperator,</w:t>
      </w:r>
    </w:p>
    <w:p>
      <w:pPr>
        <w:jc w:val="both"/>
      </w:pPr>
      <w:r>
        <w:t xml:space="preserve">              beforeTweetIdExclusive = beforeTweetIdExclusive,</w:t>
      </w:r>
    </w:p>
    <w:p>
      <w:pPr>
        <w:jc w:val="both"/>
      </w:pPr>
      <w:r>
        <w:t xml:space="preserve">              afterTweetIdExclusive = afterTweetIdExclusive,</w:t>
      </w:r>
    </w:p>
    <w:p>
      <w:pPr>
        <w:jc w:val="both"/>
      </w:pPr>
      <w:r>
        <w:t xml:space="preserve">              enableSettingTweetTypesWithTweetKindOption =</w:t>
      </w:r>
    </w:p>
    <w:p>
      <w:pPr>
        <w:jc w:val="both"/>
      </w:pPr>
      <w:r>
        <w:t xml:space="preserve">                enableSettingTweetTypesWithTweetKindOptionProvider(envelope.query),</w:t>
      </w:r>
    </w:p>
    <w:p>
      <w:pPr>
        <w:jc w:val="both"/>
      </w:pPr>
      <w:r>
        <w:t xml:space="preserve">              excludedTweetIds = excludedTweetIdsOpt,</w:t>
      </w:r>
    </w:p>
    <w:p>
      <w:pPr>
        <w:jc w:val="both"/>
      </w:pPr>
      <w:r>
        <w:t xml:space="preserve">              earlybirdOptions = envelope.query.earlybirdOptions,</w:t>
      </w:r>
    </w:p>
    <w:p>
      <w:pPr>
        <w:jc w:val="both"/>
      </w:pPr>
      <w:r>
        <w:t xml:space="preserve">              getOnlyProtectedTweets = false,</w:t>
      </w:r>
    </w:p>
    <w:p>
      <w:pPr>
        <w:jc w:val="both"/>
      </w:pPr>
      <w:r>
        <w:t xml:space="preserve">              logSearchDebugInfo = logSearchDebugInfo,</w:t>
      </w:r>
    </w:p>
    <w:p>
      <w:pPr>
        <w:jc w:val="both"/>
      </w:pPr>
      <w:r>
        <w:t xml:space="preserve">              returnAllResults = returnAllResults,</w:t>
      </w:r>
    </w:p>
    <w:p>
      <w:pPr>
        <w:jc w:val="both"/>
      </w:pPr>
      <w:r>
        <w:t xml:space="preserve">              enableExcludeSourceTweetIdsQuery =</w:t>
      </w:r>
    </w:p>
    <w:p>
      <w:pPr>
        <w:jc w:val="both"/>
      </w:pPr>
      <w:r>
        <w:t xml:space="preserve">                enableExcludeSourceTweetIdsProvider(envelope.query),</w:t>
      </w:r>
    </w:p>
    <w:p>
      <w:pPr>
        <w:jc w:val="both"/>
      </w:pPr>
      <w:r>
        <w:t xml:space="preserve">              relevanceSearch = relevanceSearchProvider(envelope.query),</w:t>
      </w:r>
    </w:p>
    <w:p>
      <w:pPr>
        <w:jc w:val="both"/>
      </w:pPr>
      <w:r>
        <w:t xml:space="preserve">              searchClientId = perRequestSearchClientIdProvider(envelope.query),</w:t>
      </w:r>
    </w:p>
    <w:p>
      <w:pPr>
        <w:jc w:val="both"/>
      </w:pPr>
      <w:r>
        <w:t xml:space="preserve">              relevanceOptionsMaxHitsToProcess = relevanceOptionsMaxHitsToProcess</w:t>
      </w:r>
    </w:p>
    <w:p>
      <w:pPr>
        <w:jc w:val="both"/>
      </w:pPr>
      <w:r>
        <w:t xml:space="preserve">            ).map { results =&gt;</w:t>
      </w:r>
    </w:p>
    <w:p>
      <w:pPr>
        <w:jc w:val="both"/>
      </w:pPr>
      <w:r>
        <w:t xml:space="preserve">              numResultsFromSearchStat.add(results.size)</w:t>
      </w:r>
    </w:p>
    <w:p>
      <w:pPr>
        <w:jc w:val="both"/>
      </w:pPr>
      <w:r>
        <w:t xml:space="preserve">              envelope.copy(searchResults = results)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