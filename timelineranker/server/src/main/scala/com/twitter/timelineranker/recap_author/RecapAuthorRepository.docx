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com.twitter.timelineranker.recap_author</w:t>
      </w:r>
    </w:p>
    <w:p>
      <w:pPr>
        <w:jc w:val="both"/>
      </w:pPr>
      <w:r/>
    </w:p>
    <w:p>
      <w:pPr>
        <w:jc w:val="both"/>
      </w:pPr>
      <w:r>
        <w:t>import com.twitter.timelineranker.model.CandidateTweetsResult</w:t>
      </w:r>
    </w:p>
    <w:p>
      <w:pPr>
        <w:jc w:val="both"/>
      </w:pPr>
      <w:r>
        <w:t>import com.twitter.timelineranker.model.RecapQuery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com.twitter.timelineranker.model.RecapQuery.DependencyProvider</w:t>
      </w:r>
    </w:p>
    <w:p>
      <w:pPr>
        <w:jc w:val="both"/>
      </w:pPr>
      <w:r>
        <w:t>import com.twitter.timelineranker.parameters.recap_author.RecapAuthorParams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repository of recap author results.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 now, it does not cache any results therefore forwards all calls to the underlying source.</w:t>
      </w:r>
    </w:p>
    <w:p>
      <w:pPr>
        <w:jc w:val="both"/>
      </w:pPr>
      <w:r>
        <w:t xml:space="preserve"> */</w:t>
      </w:r>
    </w:p>
    <w:p>
      <w:pPr>
        <w:jc w:val="both"/>
      </w:pPr>
      <w:r>
        <w:t>class RecapAuthorRepository(source: RecapAuthorSource, realtimeCGSource: RecapAuthorSource) {</w:t>
      </w:r>
    </w:p>
    <w:p>
      <w:pPr>
        <w:jc w:val="both"/>
      </w:pPr>
      <w:r>
        <w:t xml:space="preserve">  private[this] val enableRealtimeCGProvider =</w:t>
      </w:r>
    </w:p>
    <w:p>
      <w:pPr>
        <w:jc w:val="both"/>
      </w:pPr>
      <w:r>
        <w:t xml:space="preserve">    DependencyProvider.from(RecapAuthorParams.EnableEarlybirdRealtimeCgMigrationParam)</w:t>
      </w:r>
    </w:p>
    <w:p>
      <w:pPr>
        <w:jc w:val="both"/>
      </w:pPr>
      <w:r/>
    </w:p>
    <w:p>
      <w:pPr>
        <w:jc w:val="both"/>
      </w:pPr>
      <w:r>
        <w:t xml:space="preserve">  def get(query: RecapQuery): Future[CandidateTweetsResult] = {</w:t>
      </w:r>
    </w:p>
    <w:p>
      <w:pPr>
        <w:jc w:val="both"/>
      </w:pPr>
      <w:r>
        <w:t xml:space="preserve">    if (enableRealtimeCGProvider(query)) {</w:t>
      </w:r>
    </w:p>
    <w:p>
      <w:pPr>
        <w:jc w:val="both"/>
      </w:pPr>
      <w:r>
        <w:t xml:space="preserve">      realtimeCGSource.get(query)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source.get(query)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get(queries: Seq[RecapQuery]): Future[Seq[CandidateTweetsResult]] = {</w:t>
      </w:r>
    </w:p>
    <w:p>
      <w:pPr>
        <w:jc w:val="both"/>
      </w:pPr>
      <w:r>
        <w:t xml:space="preserve">    Future.collect(queries.map(query =&gt; get(query)))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