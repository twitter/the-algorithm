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com.twitter.timelineranker.config</w:t>
      </w:r>
    </w:p>
    <w:p>
      <w:pPr>
        <w:jc w:val="both"/>
      </w:pPr>
      <w:r/>
    </w:p>
    <w:p>
      <w:pPr>
        <w:jc w:val="both"/>
      </w:pPr>
      <w:r>
        <w:t>import com.twitter.timelineranker.decider.DeciderKey._</w:t>
      </w:r>
    </w:p>
    <w:p>
      <w:pPr>
        <w:jc w:val="both"/>
      </w:pPr>
      <w:r>
        <w:t>import com.twitter.timelines.authorization.TrustedPermission</w:t>
      </w:r>
    </w:p>
    <w:p>
      <w:pPr>
        <w:jc w:val="both"/>
      </w:pPr>
      <w:r>
        <w:t>import com.twitter.timelines.authorization.RateLimitingTrustedPermission</w:t>
      </w:r>
    </w:p>
    <w:p>
      <w:pPr>
        <w:jc w:val="both"/>
      </w:pPr>
      <w:r>
        <w:t>import com.twitter.timelines.authorization.RateLimitingUntrustedPermission</w:t>
      </w:r>
    </w:p>
    <w:p>
      <w:pPr>
        <w:jc w:val="both"/>
      </w:pPr>
      <w:r>
        <w:t>import com.twitter.timelines.authorization.ClientDetails</w:t>
      </w:r>
    </w:p>
    <w:p>
      <w:pPr>
        <w:jc w:val="both"/>
      </w:pPr>
      <w:r/>
    </w:p>
    <w:p>
      <w:pPr>
        <w:jc w:val="both"/>
      </w:pPr>
      <w:r>
        <w:t>object ClientAccessPermissions {</w:t>
      </w:r>
    </w:p>
    <w:p>
      <w:pPr>
        <w:jc w:val="both"/>
      </w:pPr>
      <w:r>
        <w:t xml:space="preserve">  // We want timelineranker locked down for requests outside of what's defined here.</w:t>
      </w:r>
    </w:p>
    <w:p>
      <w:pPr>
        <w:jc w:val="both"/>
      </w:pPr>
      <w:r>
        <w:t xml:space="preserve">  val DefaultRateLimit = 0d</w:t>
      </w:r>
    </w:p>
    <w:p>
      <w:pPr>
        <w:jc w:val="both"/>
      </w:pPr>
      <w:r/>
    </w:p>
    <w:p>
      <w:pPr>
        <w:jc w:val="both"/>
      </w:pPr>
      <w:r>
        <w:t xml:space="preserve">  def unknown(name: String): ClientDetails = {</w:t>
      </w:r>
    </w:p>
    <w:p>
      <w:pPr>
        <w:jc w:val="both"/>
      </w:pPr>
      <w:r>
        <w:t xml:space="preserve">    ClientDetails(name, RateLimitingUntrustedPermission(RateLimitOverrideUnknown, DefaultRateLimit))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All: Seq[ClientDetails] = Seq(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Production clients for timelinemixer.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"timelinemixer.recap.prod",</w:t>
      </w:r>
    </w:p>
    <w:p>
      <w:pPr>
        <w:jc w:val="both"/>
      </w:pPr>
      <w:r>
        <w:t xml:space="preserve">      RateLimitingTrustedPermission(AllowTimelineMixerRecapProd),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"timelinemixer.recycled.prod",</w:t>
      </w:r>
    </w:p>
    <w:p>
      <w:pPr>
        <w:jc w:val="both"/>
      </w:pPr>
      <w:r>
        <w:t xml:space="preserve">      RateLimitingTrustedPermission(AllowTimelineMixerRecycledProd),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"timelinemixer.hydrate.prod",</w:t>
      </w:r>
    </w:p>
    <w:p>
      <w:pPr>
        <w:jc w:val="both"/>
      </w:pPr>
      <w:r>
        <w:t xml:space="preserve">      RateLimitingTrustedPermission(AllowTimelineMixerHydrateProd),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"timelinemixer.hydrate_recos.prod",</w:t>
      </w:r>
    </w:p>
    <w:p>
      <w:pPr>
        <w:jc w:val="both"/>
      </w:pPr>
      <w:r>
        <w:t xml:space="preserve">      RateLimitingTrustedPermission(AllowTimelineMixerHydrateRecosProd),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"timelinemixer.seed_author_ids.prod",</w:t>
      </w:r>
    </w:p>
    <w:p>
      <w:pPr>
        <w:jc w:val="both"/>
      </w:pPr>
      <w:r>
        <w:t xml:space="preserve">      RateLimitingTrustedPermission(AllowTimelineMixerSeedAuthorsProd),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"timelinemixer.simcluster.prod",</w:t>
      </w:r>
    </w:p>
    <w:p>
      <w:pPr>
        <w:jc w:val="both"/>
      </w:pPr>
      <w:r>
        <w:t xml:space="preserve">      RateLimitingTrustedPermission(AllowTimelineMixerSimclusterProd),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"timelinemixer.entity_tweets.prod",</w:t>
      </w:r>
    </w:p>
    <w:p>
      <w:pPr>
        <w:jc w:val="both"/>
      </w:pPr>
      <w:r>
        <w:t xml:space="preserve">      RateLimitingTrustedPermission(AllowTimelineMixerEntityTweetsProd),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This client is whitelisted for timelinemixer only as it used by</w:t>
      </w:r>
    </w:p>
    <w:p>
      <w:pPr>
        <w:jc w:val="both"/>
      </w:pPr>
      <w:r>
        <w:t xml:space="preserve">     * List injection service which will not be migrated to timelinescorer.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"timelinemixer.list.prod",</w:t>
      </w:r>
    </w:p>
    <w:p>
      <w:pPr>
        <w:jc w:val="both"/>
      </w:pPr>
      <w:r>
        <w:t xml:space="preserve">      RateLimitingTrustedPermission(AllowTimelineMixerListProd),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"timelinemixer.list_tweet.prod",</w:t>
      </w:r>
    </w:p>
    <w:p>
      <w:pPr>
        <w:jc w:val="both"/>
      </w:pPr>
      <w:r>
        <w:t xml:space="preserve">      RateLimitingTrustedPermission(AllowTimelineMixerListTweetProd),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"timelinemixer.community.prod",</w:t>
      </w:r>
    </w:p>
    <w:p>
      <w:pPr>
        <w:jc w:val="both"/>
      </w:pPr>
      <w:r>
        <w:t xml:space="preserve">      RateLimitingTrustedPermission(AllowTimelineMixerCommunityProd),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"timelinemixer.community_tweet.prod",</w:t>
      </w:r>
    </w:p>
    <w:p>
      <w:pPr>
        <w:jc w:val="both"/>
      </w:pPr>
      <w:r>
        <w:t xml:space="preserve">      RateLimitingTrustedPermission(AllowTimelineMixerCommunityTweetProd),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"timelinemixer.uteg_liked_by_tweets.prod",</w:t>
      </w:r>
    </w:p>
    <w:p>
      <w:pPr>
        <w:jc w:val="both"/>
      </w:pPr>
      <w:r>
        <w:t xml:space="preserve">      RateLimitingTrustedPermission(AllowTimelineMixerUtegLikedByTweetsProd),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Production clients for timelinescorer. Most of these clients have their</w:t>
      </w:r>
    </w:p>
    <w:p>
      <w:pPr>
        <w:jc w:val="both"/>
      </w:pPr>
      <w:r>
        <w:t xml:space="preserve">     * equivalents under the timelinemixer scope (with exception of list injection</w:t>
      </w:r>
    </w:p>
    <w:p>
      <w:pPr>
        <w:jc w:val="both"/>
      </w:pPr>
      <w:r>
        <w:t xml:space="preserve">     * client).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"timelinescorer.recap.prod",</w:t>
      </w:r>
    </w:p>
    <w:p>
      <w:pPr>
        <w:jc w:val="both"/>
      </w:pPr>
      <w:r>
        <w:t xml:space="preserve">      RateLimitingTrustedPermission(AllowTimelineMixerRecapProd),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"timelinescorer.recycled.prod",</w:t>
      </w:r>
    </w:p>
    <w:p>
      <w:pPr>
        <w:jc w:val="both"/>
      </w:pPr>
      <w:r>
        <w:t xml:space="preserve">      RateLimitingTrustedPermission(AllowTimelineMixerRecycledProd),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"timelinescorer.hydrate.prod",</w:t>
      </w:r>
    </w:p>
    <w:p>
      <w:pPr>
        <w:jc w:val="both"/>
      </w:pPr>
      <w:r>
        <w:t xml:space="preserve">      RateLimitingTrustedPermission(AllowTimelineMixerHydrateProd),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"timelinescorer.hydrate_recos.prod",</w:t>
      </w:r>
    </w:p>
    <w:p>
      <w:pPr>
        <w:jc w:val="both"/>
      </w:pPr>
      <w:r>
        <w:t xml:space="preserve">      RateLimitingTrustedPermission(AllowTimelineMixerHydrateRecosProd),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"timelinescorer.seed_author_ids.prod",</w:t>
      </w:r>
    </w:p>
    <w:p>
      <w:pPr>
        <w:jc w:val="both"/>
      </w:pPr>
      <w:r>
        <w:t xml:space="preserve">      RateLimitingTrustedPermission(AllowTimelineMixerSeedAuthorsProd),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"timelinescorer.simcluster.prod",</w:t>
      </w:r>
    </w:p>
    <w:p>
      <w:pPr>
        <w:jc w:val="both"/>
      </w:pPr>
      <w:r>
        <w:t xml:space="preserve">      RateLimitingTrustedPermission(AllowTimelineMixerSimclusterProd),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"timelinescorer.entity_tweets.prod",</w:t>
      </w:r>
    </w:p>
    <w:p>
      <w:pPr>
        <w:jc w:val="both"/>
      </w:pPr>
      <w:r>
        <w:t xml:space="preserve">      RateLimitingTrustedPermission(AllowTimelineMixerEntityTweetsProd),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"timelinescorer.list_tweet.prod",</w:t>
      </w:r>
    </w:p>
    <w:p>
      <w:pPr>
        <w:jc w:val="both"/>
      </w:pPr>
      <w:r>
        <w:t xml:space="preserve">      RateLimitingTrustedPermission(AllowTimelineMixerListTweetProd),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"timelinescorer.uteg_liked_by_tweets.prod",</w:t>
      </w:r>
    </w:p>
    <w:p>
      <w:pPr>
        <w:jc w:val="both"/>
      </w:pPr>
      <w:r>
        <w:t xml:space="preserve">      RateLimitingTrustedPermission(AllowTimelineMixerUtegLikedByTweetsProd),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"timelineservice.prod",</w:t>
      </w:r>
    </w:p>
    <w:p>
      <w:pPr>
        <w:jc w:val="both"/>
      </w:pPr>
      <w:r>
        <w:t xml:space="preserve">      RateLimitingTrustedPermission(AllowTimelineServiceProd),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"timelinescorer.hydrate_tweet_scoring.prod",</w:t>
      </w:r>
    </w:p>
    <w:p>
      <w:pPr>
        <w:jc w:val="both"/>
      </w:pPr>
      <w:r>
        <w:t xml:space="preserve">      RateLimitingTrustedPermission(AllowTimelineScorerHydrateTweetScoringProd),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"timelinescorer.community_tweet.prod",</w:t>
      </w:r>
    </w:p>
    <w:p>
      <w:pPr>
        <w:jc w:val="both"/>
      </w:pPr>
      <w:r>
        <w:t xml:space="preserve">      RateLimitingTrustedPermission(AllowTimelineMixerCommunityTweetProd),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"timelinescorer.recommended_trend_tweet.prod",</w:t>
      </w:r>
    </w:p>
    <w:p>
      <w:pPr>
        <w:jc w:val="both"/>
      </w:pPr>
      <w:r>
        <w:t xml:space="preserve">      RateLimitingTrustedPermission(AllowTimelineScorerRecommendedTrendTweetProd),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"timelinescorer.rec_topic_tweets.prod",</w:t>
      </w:r>
    </w:p>
    <w:p>
      <w:pPr>
        <w:jc w:val="both"/>
      </w:pPr>
      <w:r>
        <w:t xml:space="preserve">      RateLimitingTrustedPermission(AllowTimelineScorerRecTopicTweetsProd),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"timelinescorer.popular_topic_tweets.prod",</w:t>
      </w:r>
    </w:p>
    <w:p>
      <w:pPr>
        <w:jc w:val="both"/>
      </w:pPr>
      <w:r>
        <w:t xml:space="preserve">      RateLimitingTrustedPermission(AllowTimelineScorerPopularTopicTweetsProd),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TimelineRanker utilities. Traffic proxy, warmups, and console.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"timelineranker.proxy",</w:t>
      </w:r>
    </w:p>
    <w:p>
      <w:pPr>
        <w:jc w:val="both"/>
      </w:pPr>
      <w:r>
        <w:t xml:space="preserve">      RateLimitingTrustedPermission(AllowTimelineRankerProxy),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TimelineRankerConstants.WarmupClientName,</w:t>
      </w:r>
    </w:p>
    <w:p>
      <w:pPr>
        <w:jc w:val="both"/>
      </w:pPr>
      <w:r>
        <w:t xml:space="preserve">      RateLimitingTrustedPermission(AllowTimelineRankerWarmup),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TimelineRankerConstants.ForwardedClientName,</w:t>
      </w:r>
    </w:p>
    <w:p>
      <w:pPr>
        <w:jc w:val="both"/>
      </w:pPr>
      <w:r>
        <w:t xml:space="preserve">      RateLimitingTrustedPermission(AllowTimelineRankerWarmup),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"timelineranker.console",</w:t>
      </w:r>
    </w:p>
    <w:p>
      <w:pPr>
        <w:jc w:val="both"/>
      </w:pPr>
      <w:r>
        <w:t xml:space="preserve">      RateLimitingUntrustedPermission(RateLimitOverrideUnknown, 1d),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Staging clients.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"timelinemixer.recap.staging",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"timelinemixer.recycled.staging",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"timelinemixer.hydrate.staging",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"timelinemixer.hydrate_recos.staging",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"timelinemixer.seed_author_ids.staging",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"timelinemixer.simcluster.staging",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"timelinemixer.entity_tweets.staging",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"timelinemixer.list.staging",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"timelinemixer.list_tweet.staging",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"timelinemixer.community.staging",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"timelinemixer.community_tweet.staging",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"timelinescorer.community_tweet.staging",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"timelinescorer.recommended_trend_tweet.staging",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"timelinemixer.uteg_liked_by_tweets.staging",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"timelinemixer.entity_tweets.staging",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"timelinescorer.hydrate_tweet_scoring.staging",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"timelinescorer.rec_topic_tweets.staging",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"timelinescorer.popular_topic_tweets.staging",</w:t>
      </w:r>
    </w:p>
    <w:p>
      <w:pPr>
        <w:jc w:val="both"/>
      </w:pPr>
      <w:r>
        <w:t xml:space="preserve">      RateLimitingTrustedPermission(AllowTimelineMixerStaging),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new ClientDetails(</w:t>
      </w:r>
    </w:p>
    <w:p>
      <w:pPr>
        <w:jc w:val="both"/>
      </w:pPr>
      <w:r>
        <w:t xml:space="preserve">      "timelineservice.staging",</w:t>
      </w:r>
    </w:p>
    <w:p>
      <w:pPr>
        <w:jc w:val="both"/>
      </w:pPr>
      <w:r>
        <w:t xml:space="preserve">      RateLimitingTrustedPermission(AllowTimelineServiceStaging),</w:t>
      </w:r>
    </w:p>
    <w:p>
      <w:pPr>
        <w:jc w:val="both"/>
      </w:pPr>
      <w:r>
        <w:t xml:space="preserve">      protectedWriteAccess = TrustedPermission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