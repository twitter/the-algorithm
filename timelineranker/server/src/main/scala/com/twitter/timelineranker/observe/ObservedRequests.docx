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com.twitter.timelineranker.observe</w:t>
      </w:r>
    </w:p>
    <w:p>
      <w:pPr>
        <w:jc w:val="both"/>
      </w:pPr>
      <w:r/>
    </w:p>
    <w:p>
      <w:pPr>
        <w:jc w:val="both"/>
      </w:pPr>
      <w:r>
        <w:t>import com.twitter.timelines.authorization.ReadRequest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com.twitter.timelines.observe.ObservedAndValidatedRequests</w:t>
      </w:r>
    </w:p>
    <w:p>
      <w:pPr>
        <w:jc w:val="both"/>
      </w:pPr>
      <w:r>
        <w:t>import com.twitter.timelines.observe.ServiceObserver</w:t>
      </w:r>
    </w:p>
    <w:p>
      <w:pPr>
        <w:jc w:val="both"/>
      </w:pPr>
      <w:r>
        <w:t>import com.twitter.timelines.observe.ServiceTracer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ObservedRequests extends ObservedAndValidatedRequests {</w:t>
      </w:r>
    </w:p>
    <w:p>
      <w:pPr>
        <w:jc w:val="both"/>
      </w:pPr>
      <w:r/>
    </w:p>
    <w:p>
      <w:pPr>
        <w:jc w:val="both"/>
      </w:pPr>
      <w:r>
        <w:t xml:space="preserve">  def observeAndValidate[R, Q](</w:t>
      </w:r>
    </w:p>
    <w:p>
      <w:pPr>
        <w:jc w:val="both"/>
      </w:pPr>
      <w:r>
        <w:t xml:space="preserve">    request: Q,</w:t>
      </w:r>
    </w:p>
    <w:p>
      <w:pPr>
        <w:jc w:val="both"/>
      </w:pPr>
      <w:r>
        <w:t xml:space="preserve">    viewerIds: Seq[UserId],</w:t>
      </w:r>
    </w:p>
    <w:p>
      <w:pPr>
        <w:jc w:val="both"/>
      </w:pPr>
      <w:r>
        <w:t xml:space="preserve">    stats: ServiceObserver.Stats[Q],</w:t>
      </w:r>
    </w:p>
    <w:p>
      <w:pPr>
        <w:jc w:val="both"/>
      </w:pPr>
      <w:r>
        <w:t xml:space="preserve">    exceptionHandler: PartialFunction[Throwable, Future[R]]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f: Q =&gt; Future[R]</w:t>
      </w:r>
    </w:p>
    <w:p>
      <w:pPr>
        <w:jc w:val="both"/>
      </w:pPr>
      <w:r>
        <w:t xml:space="preserve">  ): Future[R] = {</w:t>
      </w:r>
    </w:p>
    <w:p>
      <w:pPr>
        <w:jc w:val="both"/>
      </w:pPr>
      <w:r>
        <w:t xml:space="preserve">    super.observeAndValidate[Q, R](</w:t>
      </w:r>
    </w:p>
    <w:p>
      <w:pPr>
        <w:jc w:val="both"/>
      </w:pPr>
      <w:r>
        <w:t xml:space="preserve">      request,</w:t>
      </w:r>
    </w:p>
    <w:p>
      <w:pPr>
        <w:jc w:val="both"/>
      </w:pPr>
      <w:r>
        <w:t xml:space="preserve">      viewerIds,</w:t>
      </w:r>
    </w:p>
    <w:p>
      <w:pPr>
        <w:jc w:val="both"/>
      </w:pPr>
      <w:r>
        <w:t xml:space="preserve">      ReadRequest,</w:t>
      </w:r>
    </w:p>
    <w:p>
      <w:pPr>
        <w:jc w:val="both"/>
      </w:pPr>
      <w:r>
        <w:t xml:space="preserve">      validateRequest,</w:t>
      </w:r>
    </w:p>
    <w:p>
      <w:pPr>
        <w:jc w:val="both"/>
      </w:pPr>
      <w:r>
        <w:t xml:space="preserve">      exceptionHandler,</w:t>
      </w:r>
    </w:p>
    <w:p>
      <w:pPr>
        <w:jc w:val="both"/>
      </w:pPr>
      <w:r>
        <w:t xml:space="preserve">      stats,</w:t>
      </w:r>
    </w:p>
    <w:p>
      <w:pPr>
        <w:jc w:val="both"/>
      </w:pPr>
      <w:r>
        <w:t xml:space="preserve">      ServiceTracer.identity[Q]</w:t>
      </w:r>
    </w:p>
    <w:p>
      <w:pPr>
        <w:jc w:val="both"/>
      </w:pPr>
      <w:r>
        <w:t xml:space="preserve">    )(f)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validateRequest[Q](request: Q): Unit = {</w:t>
      </w:r>
    </w:p>
    <w:p>
      <w:pPr>
        <w:jc w:val="both"/>
      </w:pPr>
      <w:r>
        <w:t xml:space="preserve">    // TimelineQuery and its derived classes do not permit invalid instances to be constructed.</w:t>
      </w:r>
    </w:p>
    <w:p>
      <w:pPr>
        <w:jc w:val="both"/>
      </w:pPr>
      <w:r>
        <w:t xml:space="preserve">    // Therefore no additional validation is required.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