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com.twitter.timelineranker.decider</w:t>
      </w:r>
    </w:p>
    <w:p>
      <w:pPr>
        <w:jc w:val="both"/>
      </w:pPr>
      <w:r/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object DeciderKey extends DeciderKeyEnum {</w:t>
      </w:r>
    </w:p>
    <w:p>
      <w:pPr>
        <w:jc w:val="both"/>
      </w:pPr>
      <w:r>
        <w:t xml:space="preserve">  // Deciders that can be used to control load on TLR or its backends.</w:t>
      </w:r>
    </w:p>
    <w:p>
      <w:pPr>
        <w:jc w:val="both"/>
      </w:pPr>
      <w:r>
        <w:t xml:space="preserve">  val EnableMaxConcurrencyLimiting: Value = Value("enable_max_concurrency_limiting")</w:t>
      </w:r>
    </w:p>
    <w:p>
      <w:pPr>
        <w:jc w:val="both"/>
      </w:pPr>
      <w:r/>
    </w:p>
    <w:p>
      <w:pPr>
        <w:jc w:val="both"/>
      </w:pPr>
      <w:r>
        <w:t xml:space="preserve">  // Deciders related to testing / debugging.</w:t>
      </w:r>
    </w:p>
    <w:p>
      <w:pPr>
        <w:jc w:val="both"/>
      </w:pPr>
      <w:r>
        <w:t xml:space="preserve">  val EnableRoutingToRankerDevProxy: Value = Value("enable_routing_to_ranker_dev_proxy")</w:t>
      </w:r>
    </w:p>
    <w:p>
      <w:pPr>
        <w:jc w:val="both"/>
      </w:pPr>
      <w:r/>
    </w:p>
    <w:p>
      <w:pPr>
        <w:jc w:val="both"/>
      </w:pPr>
      <w:r>
        <w:t xml:space="preserve">  // Deciders related to authorization.</w:t>
      </w:r>
    </w:p>
    <w:p>
      <w:pPr>
        <w:jc w:val="both"/>
      </w:pPr>
      <w:r>
        <w:t xml:space="preserve">  val ClientRequestAuthorization: Value = Value("client_request_authorization")</w:t>
      </w:r>
    </w:p>
    <w:p>
      <w:pPr>
        <w:jc w:val="both"/>
      </w:pPr>
      <w:r>
        <w:t xml:space="preserve">  val ClientWriteWhitelist: Value = Value("client_write_whitelist")</w:t>
      </w:r>
    </w:p>
    <w:p>
      <w:pPr>
        <w:jc w:val="both"/>
      </w:pPr>
      <w:r>
        <w:t xml:space="preserve">  val AllowTimelineMixerRecapProd: Value = Value("allow_timeline_mixer_recap_prod")</w:t>
      </w:r>
    </w:p>
    <w:p>
      <w:pPr>
        <w:jc w:val="both"/>
      </w:pPr>
      <w:r>
        <w:t xml:space="preserve">  val AllowTimelineMixerRecycledProd: Value = Value("allow_timeline_mixer_recycled_prod")</w:t>
      </w:r>
    </w:p>
    <w:p>
      <w:pPr>
        <w:jc w:val="both"/>
      </w:pPr>
      <w:r>
        <w:t xml:space="preserve">  val AllowTimelineMixerHydrateProd: Value = Value("allow_timeline_mixer_hydrate_prod")</w:t>
      </w:r>
    </w:p>
    <w:p>
      <w:pPr>
        <w:jc w:val="both"/>
      </w:pPr>
      <w:r>
        <w:t xml:space="preserve">  val AllowTimelineMixerHydrateRecosProd: Value = Value("allow_timeline_mixer_hydrate_recos_prod")</w:t>
      </w:r>
    </w:p>
    <w:p>
      <w:pPr>
        <w:jc w:val="both"/>
      </w:pPr>
      <w:r>
        <w:t xml:space="preserve">  val AllowTimelineMixerSeedAuthorsProd: Value = Value("allow_timeline_mixer_seed_authors_prod")</w:t>
      </w:r>
    </w:p>
    <w:p>
      <w:pPr>
        <w:jc w:val="both"/>
      </w:pPr>
      <w:r>
        <w:t xml:space="preserve">  val AllowTimelineMixerSimclusterProd: Value = Value("allow_timeline_mixer_simcluster_prod")</w:t>
      </w:r>
    </w:p>
    <w:p>
      <w:pPr>
        <w:jc w:val="both"/>
      </w:pPr>
      <w:r>
        <w:t xml:space="preserve">  val AllowTimelineMixerEntityTweetsProd: Value = Value("allow_timeline_mixer_entity_tweets_prod")</w:t>
      </w:r>
    </w:p>
    <w:p>
      <w:pPr>
        <w:jc w:val="both"/>
      </w:pPr>
      <w:r>
        <w:t xml:space="preserve">  val AllowTimelineMixerListProd: Value = Value("allow_timeline_mixer_list_prod")</w:t>
      </w:r>
    </w:p>
    <w:p>
      <w:pPr>
        <w:jc w:val="both"/>
      </w:pPr>
      <w:r>
        <w:t xml:space="preserve">  val AllowTimelineMixerListTweetProd: Value = Value("allow_timeline_mixer_list_tweet_prod")</w:t>
      </w:r>
    </w:p>
    <w:p>
      <w:pPr>
        <w:jc w:val="both"/>
      </w:pPr>
      <w:r>
        <w:t xml:space="preserve">  val AllowTimelineMixerCommunityProd: Value = Value("allow_timeline_mixer_community_prod")</w:t>
      </w:r>
    </w:p>
    <w:p>
      <w:pPr>
        <w:jc w:val="both"/>
      </w:pPr>
      <w:r>
        <w:t xml:space="preserve">  val AllowTimelineMixerCommunityTweetProd: Value = Value(</w:t>
      </w:r>
    </w:p>
    <w:p>
      <w:pPr>
        <w:jc w:val="both"/>
      </w:pPr>
      <w:r>
        <w:t xml:space="preserve">    "allow_timeline_mixer_community_tweet_prod")</w:t>
      </w:r>
    </w:p>
    <w:p>
      <w:pPr>
        <w:jc w:val="both"/>
      </w:pPr>
      <w:r>
        <w:t xml:space="preserve">  val AllowTimelineScorerRecommendedTrendTweetProd: Value = Value(</w:t>
      </w:r>
    </w:p>
    <w:p>
      <w:pPr>
        <w:jc w:val="both"/>
      </w:pPr>
      <w:r>
        <w:t xml:space="preserve">    "allow_timeline_scorer_recommended_trend_tweet_prod")</w:t>
      </w:r>
    </w:p>
    <w:p>
      <w:pPr>
        <w:jc w:val="both"/>
      </w:pPr>
      <w:r>
        <w:t xml:space="preserve">  val AllowTimelineMixerUtegLikedByTweetsProd: Value = Value(</w:t>
      </w:r>
    </w:p>
    <w:p>
      <w:pPr>
        <w:jc w:val="both"/>
      </w:pPr>
      <w:r>
        <w:t xml:space="preserve">    "allow_timeline_mixer_uteg_liked_by_tweets_prod")</w:t>
      </w:r>
    </w:p>
    <w:p>
      <w:pPr>
        <w:jc w:val="both"/>
      </w:pPr>
      <w:r>
        <w:t xml:space="preserve">  val AllowTimelineMixerStaging: Value = Value("allow_timeline_mixer_staging")</w:t>
      </w:r>
    </w:p>
    <w:p>
      <w:pPr>
        <w:jc w:val="both"/>
      </w:pPr>
      <w:r>
        <w:t xml:space="preserve">  val AllowTimelineRankerProxy: Value = Value("allow_timeline_ranker_proxy")</w:t>
      </w:r>
    </w:p>
    <w:p>
      <w:pPr>
        <w:jc w:val="both"/>
      </w:pPr>
      <w:r>
        <w:t xml:space="preserve">  val AllowTimelineRankerWarmup: Value = Value("allow_timeline_ranker_warmup")</w:t>
      </w:r>
    </w:p>
    <w:p>
      <w:pPr>
        <w:jc w:val="both"/>
      </w:pPr>
      <w:r>
        <w:t xml:space="preserve">  val AllowTimelineScorerRecTopicTweetsProd: Value =</w:t>
      </w:r>
    </w:p>
    <w:p>
      <w:pPr>
        <w:jc w:val="both"/>
      </w:pPr>
      <w:r>
        <w:t xml:space="preserve">    Value("allow_timeline_scorer_rec_topic_tweets_prod")</w:t>
      </w:r>
    </w:p>
    <w:p>
      <w:pPr>
        <w:jc w:val="both"/>
      </w:pPr>
      <w:r>
        <w:t xml:space="preserve">  val AllowTimelineScorerPopularTopicTweetsProd: Value =</w:t>
      </w:r>
    </w:p>
    <w:p>
      <w:pPr>
        <w:jc w:val="both"/>
      </w:pPr>
      <w:r>
        <w:t xml:space="preserve">    Value("allow_timeline_scorer_popular_topic_tweets_prod")</w:t>
      </w:r>
    </w:p>
    <w:p>
      <w:pPr>
        <w:jc w:val="both"/>
      </w:pPr>
      <w:r>
        <w:t xml:space="preserve">  val AllowTimelineScorerHydrateTweetScoringProd: Value = Value(</w:t>
      </w:r>
    </w:p>
    <w:p>
      <w:pPr>
        <w:jc w:val="both"/>
      </w:pPr>
      <w:r>
        <w:t xml:space="preserve">    "allow_timelinescorer_hydrate_tweet_scoring_prod")</w:t>
      </w:r>
    </w:p>
    <w:p>
      <w:pPr>
        <w:jc w:val="both"/>
      </w:pPr>
      <w:r>
        <w:t xml:space="preserve">  val AllowTimelineServiceProd: Value = Value("allow_timeline_service_prod")</w:t>
      </w:r>
    </w:p>
    <w:p>
      <w:pPr>
        <w:jc w:val="both"/>
      </w:pPr>
      <w:r>
        <w:t xml:space="preserve">  val AllowTimelineServiceStaging: Value = Value("allow_timeline_service_staging")</w:t>
      </w:r>
    </w:p>
    <w:p>
      <w:pPr>
        <w:jc w:val="both"/>
      </w:pPr>
      <w:r>
        <w:t xml:space="preserve">  val RateLimitOverrideUnknown: Value = Value("rate_limit_override_unknown")</w:t>
      </w:r>
    </w:p>
    <w:p>
      <w:pPr>
        <w:jc w:val="both"/>
      </w:pPr>
      <w:r/>
    </w:p>
    <w:p>
      <w:pPr>
        <w:jc w:val="both"/>
      </w:pPr>
      <w:r>
        <w:t xml:space="preserve">  // Deciders related to reverse-chron home timeline materialization.</w:t>
      </w:r>
    </w:p>
    <w:p>
      <w:pPr>
        <w:jc w:val="both"/>
      </w:pPr>
      <w:r>
        <w:t xml:space="preserve">  val MultiplierOfMaterializationTweetsFetched: Value = Value(</w:t>
      </w:r>
    </w:p>
    <w:p>
      <w:pPr>
        <w:jc w:val="both"/>
      </w:pPr>
      <w:r>
        <w:t xml:space="preserve">    "multiplier_of_materialization_tweets_fetched"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BackfillFilteredEntries: Value = Value("enable_backfill_filtered_entries")</w:t>
      </w:r>
    </w:p>
    <w:p>
      <w:pPr>
        <w:jc w:val="both"/>
      </w:pPr>
      <w:r>
        <w:t xml:space="preserve">  val TweetsFilteringLossageThreshold: Value = Value("tweets_filtering_lossage_threshold")</w:t>
      </w:r>
    </w:p>
    <w:p>
      <w:pPr>
        <w:jc w:val="both"/>
      </w:pPr>
      <w:r>
        <w:t xml:space="preserve">  val TweetsFilteringLossageLimit: Value = Value("tweets_filtering_lossage_limit")</w:t>
      </w:r>
    </w:p>
    <w:p>
      <w:pPr>
        <w:jc w:val="both"/>
      </w:pPr>
      <w:r>
        <w:t xml:space="preserve">  val SupplementFollowsWithRealGraph: Value = Value("supplement_follows_with_real_graph")</w:t>
      </w:r>
    </w:p>
    <w:p>
      <w:pPr>
        <w:jc w:val="both"/>
      </w:pPr>
      <w:r/>
    </w:p>
    <w:p>
      <w:pPr>
        <w:jc w:val="both"/>
      </w:pPr>
      <w:r>
        <w:t xml:space="preserve">  // Deciders related to recap.</w:t>
      </w:r>
    </w:p>
    <w:p>
      <w:pPr>
        <w:jc w:val="both"/>
      </w:pPr>
      <w:r>
        <w:t xml:space="preserve">  val RecapEnableContentFeaturesHydration: Value = Value("recap_enable_content_features_hydration")</w:t>
      </w:r>
    </w:p>
    <w:p>
      <w:pPr>
        <w:jc w:val="both"/>
      </w:pPr>
      <w:r>
        <w:t xml:space="preserve">  val RecapMaxCountMultiplier: Value = Value("recap_max_count_multiplier")</w:t>
      </w:r>
    </w:p>
    <w:p>
      <w:pPr>
        <w:jc w:val="both"/>
      </w:pPr>
      <w:r>
        <w:t xml:space="preserve">  val RecapEnableExtraSortingInResults: Value = Value("recap_enable_extra_sorting_in_results")</w:t>
      </w:r>
    </w:p>
    <w:p>
      <w:pPr>
        <w:jc w:val="both"/>
      </w:pPr>
      <w:r/>
    </w:p>
    <w:p>
      <w:pPr>
        <w:jc w:val="both"/>
      </w:pPr>
      <w:r>
        <w:t xml:space="preserve">  // Deciders related to recycled tweets.</w:t>
      </w:r>
    </w:p>
    <w:p>
      <w:pPr>
        <w:jc w:val="both"/>
      </w:pPr>
      <w:r>
        <w:t xml:space="preserve">  val RecycledMaxCountMultiplier: Value = Value("recycled_max_count_multiplier")</w:t>
      </w:r>
    </w:p>
    <w:p>
      <w:pPr>
        <w:jc w:val="both"/>
      </w:pPr>
      <w:r>
        <w:t xml:space="preserve">  val RecycledEnableContentFeaturesHydration: Value = Value(</w:t>
      </w:r>
    </w:p>
    <w:p>
      <w:pPr>
        <w:jc w:val="both"/>
      </w:pPr>
      <w:r>
        <w:t xml:space="preserve">    "recycled_enable_content_features_hydration")</w:t>
      </w:r>
    </w:p>
    <w:p>
      <w:pPr>
        <w:jc w:val="both"/>
      </w:pPr>
      <w:r/>
    </w:p>
    <w:p>
      <w:pPr>
        <w:jc w:val="both"/>
      </w:pPr>
      <w:r>
        <w:t xml:space="preserve">  // Deciders related to entity tweets.</w:t>
      </w:r>
    </w:p>
    <w:p>
      <w:pPr>
        <w:jc w:val="both"/>
      </w:pPr>
      <w:r>
        <w:t xml:space="preserve">  val EntityTweetsEnableContentFeaturesHydration: Value = Value(</w:t>
      </w:r>
    </w:p>
    <w:p>
      <w:pPr>
        <w:jc w:val="both"/>
      </w:pPr>
      <w:r>
        <w:t xml:space="preserve">    "entity_tweets_enable_content_features_hydration")</w:t>
      </w:r>
    </w:p>
    <w:p>
      <w:pPr>
        <w:jc w:val="both"/>
      </w:pPr>
      <w:r/>
    </w:p>
    <w:p>
      <w:pPr>
        <w:jc w:val="both"/>
      </w:pPr>
      <w:r>
        <w:t xml:space="preserve">  // Deciders related to both recap and recycled tweets</w:t>
      </w:r>
    </w:p>
    <w:p>
      <w:pPr>
        <w:jc w:val="both"/>
      </w:pPr>
      <w:r>
        <w:t xml:space="preserve">  val EnableRealGraphUsers: Value = Value("enable_real_graph_users")</w:t>
      </w:r>
    </w:p>
    <w:p>
      <w:pPr>
        <w:jc w:val="both"/>
      </w:pPr>
      <w:r>
        <w:t xml:space="preserve">  val MaxRealGraphAndFollowedUsers: Value = Value("max_real_graph_and_followed_users")</w:t>
      </w:r>
    </w:p>
    <w:p>
      <w:pPr>
        <w:jc w:val="both"/>
      </w:pPr>
      <w:r/>
    </w:p>
    <w:p>
      <w:pPr>
        <w:jc w:val="both"/>
      </w:pPr>
      <w:r>
        <w:t xml:space="preserve">  // Deciders related to recap author</w:t>
      </w:r>
    </w:p>
    <w:p>
      <w:pPr>
        <w:jc w:val="both"/>
      </w:pPr>
      <w:r>
        <w:t xml:space="preserve">  val RecapAuthorEnableNewPipeline: Value = Value("recap_author_enable_new_pipeline")</w:t>
      </w:r>
    </w:p>
    <w:p>
      <w:pPr>
        <w:jc w:val="both"/>
      </w:pPr>
      <w:r>
        <w:t xml:space="preserve">  val RecapAuthorEnableContentFeaturesHydration: Value = Value(</w:t>
      </w:r>
    </w:p>
    <w:p>
      <w:pPr>
        <w:jc w:val="both"/>
      </w:pPr>
      <w:r>
        <w:t xml:space="preserve">    "recap_author_enable_content_features_hydration")</w:t>
      </w:r>
    </w:p>
    <w:p>
      <w:pPr>
        <w:jc w:val="both"/>
      </w:pPr>
      <w:r/>
    </w:p>
    <w:p>
      <w:pPr>
        <w:jc w:val="both"/>
      </w:pPr>
      <w:r>
        <w:t xml:space="preserve">  // Deciders related to recap hydration (rectweet and ranked organic).</w:t>
      </w:r>
    </w:p>
    <w:p>
      <w:pPr>
        <w:jc w:val="both"/>
      </w:pPr>
      <w:r>
        <w:t xml:space="preserve">  val RecapHydrationEnableContentFeaturesHydration: Value = Value(</w:t>
      </w:r>
    </w:p>
    <w:p>
      <w:pPr>
        <w:jc w:val="both"/>
      </w:pPr>
      <w:r>
        <w:t xml:space="preserve">    "recap_hydration_enable_content_features_hydration")</w:t>
      </w:r>
    </w:p>
    <w:p>
      <w:pPr>
        <w:jc w:val="both"/>
      </w:pPr>
      <w:r/>
    </w:p>
    <w:p>
      <w:pPr>
        <w:jc w:val="both"/>
      </w:pPr>
      <w:r>
        <w:t xml:space="preserve">  // Deciders related to uteg liked by tweets</w:t>
      </w:r>
    </w:p>
    <w:p>
      <w:pPr>
        <w:jc w:val="both"/>
      </w:pPr>
      <w:r>
        <w:t xml:space="preserve">  val UtegLikedByTweetsEnableContentFeaturesHydration: Value = Value(</w:t>
      </w:r>
    </w:p>
    <w:p>
      <w:pPr>
        <w:jc w:val="both"/>
      </w:pPr>
      <w:r>
        <w:t xml:space="preserve">    "uteg_liked_by_tweets_enable_content_features_hydration")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