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com.twitter.timelineranker.uteg_liked_by_tweets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com.twitter.recos.user_tweet_entity_graph.thriftscala.TweetRecommendation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com.twitter.search.earlybird.thriftscala.ThriftSearchResultMetadata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com.twitter.timelineranker.core.CandidateEnvelope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CombinedScoreAndTruncateTransform {</w:t>
      </w:r>
    </w:p>
    <w:p>
      <w:pPr>
        <w:jc w:val="both"/>
      </w:pPr>
      <w:r>
        <w:t xml:space="preserve">  val DefaultRealGraphWeight = 1.0</w:t>
      </w:r>
    </w:p>
    <w:p>
      <w:pPr>
        <w:jc w:val="both"/>
      </w:pPr>
      <w:r>
        <w:t xml:space="preserve">  val DefaultEmptyScore = 0.0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Rank and truncate search results according to</w:t>
      </w:r>
    </w:p>
    <w:p>
      <w:pPr>
        <w:jc w:val="both"/>
      </w:pPr>
      <w:r>
        <w:t xml:space="preserve"> * DefaultRealGraphWeight * real_graph_score + earlybird_score_multiplier * earlybird_score</w:t>
      </w:r>
    </w:p>
    <w:p>
      <w:pPr>
        <w:jc w:val="both"/>
      </w:pPr>
      <w:r>
        <w:t xml:space="preserve"> * Note: scoring and truncation only applies to out of network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CombinedScoreAndTruncateTransform(</w:t>
      </w:r>
    </w:p>
    <w:p>
      <w:pPr>
        <w:jc w:val="both"/>
      </w:pPr>
      <w:r>
        <w:t xml:space="preserve">  maxTweetCountProvider: DependencyProvider[Int],</w:t>
      </w:r>
    </w:p>
    <w:p>
      <w:pPr>
        <w:jc w:val="both"/>
      </w:pPr>
      <w:r>
        <w:t xml:space="preserve">  earlybirdScoreMultiplierProvider: DependencyProvider[Double],</w:t>
      </w:r>
    </w:p>
    <w:p>
      <w:pPr>
        <w:jc w:val="both"/>
      </w:pPr>
      <w:r>
        <w:t xml:space="preserve">  numAdditionalRepliesProvider: DependencyProvider[Int],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FutureArrow[CandidateEnvelope, CandidateEnvelope] {</w:t>
      </w:r>
    </w:p>
    <w:p>
      <w:pPr>
        <w:jc w:val="both"/>
      </w:pPr>
      <w:r>
        <w:t xml:space="preserve">  import CombinedScoreAndTruncateTransform._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statsReceiver.scope("CombinedScoreAndTruncateTransform")</w:t>
      </w:r>
    </w:p>
    <w:p>
      <w:pPr>
        <w:jc w:val="both"/>
      </w:pPr>
      <w:r>
        <w:t xml:space="preserve">  private[this] val earlybirdScoreX100Stat = scopedStatsReceiver.stat("earlybirdScoreX100")</w:t>
      </w:r>
    </w:p>
    <w:p>
      <w:pPr>
        <w:jc w:val="both"/>
      </w:pPr>
      <w:r>
        <w:t xml:space="preserve">  private[this] val realGraphScoreX100Stat = scopedStatsReceiver.stat("realGraphScoreX100")</w:t>
      </w:r>
    </w:p>
    <w:p>
      <w:pPr>
        <w:jc w:val="both"/>
      </w:pPr>
      <w:r>
        <w:t xml:space="preserve">  private[this] val additionalReplyCounter = scopedStatsReceiver.counter("additionalReplies")</w:t>
      </w:r>
    </w:p>
    <w:p>
      <w:pPr>
        <w:jc w:val="both"/>
      </w:pPr>
      <w:r>
        <w:t xml:space="preserve">  private[this] val resultCounter = scopedStatsReceiver.counter("results")</w:t>
      </w:r>
    </w:p>
    <w:p>
      <w:pPr>
        <w:jc w:val="both"/>
      </w:pPr>
      <w:r/>
    </w:p>
    <w:p>
      <w:pPr>
        <w:jc w:val="both"/>
      </w:pPr>
      <w:r>
        <w:t xml:space="preserve">  private[this] def getRealGraphScore(</w:t>
      </w:r>
    </w:p>
    <w:p>
      <w:pPr>
        <w:jc w:val="both"/>
      </w:pPr>
      <w:r>
        <w:t xml:space="preserve">    searchResult: ThriftSearchResult,</w:t>
      </w:r>
    </w:p>
    <w:p>
      <w:pPr>
        <w:jc w:val="both"/>
      </w:pPr>
      <w:r>
        <w:t xml:space="preserve">    utegResults: Map[TweetId, TweetRecommendation]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utegResults.get(searchResult.id).map(_.score).getOrElse(DefaultEmptyScore)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getEarlybirdScore(metadataOpt: Option[ThriftSearchResultMetadata]): Double = {</w:t>
      </w:r>
    </w:p>
    <w:p>
      <w:pPr>
        <w:jc w:val="both"/>
      </w:pPr>
      <w:r>
        <w:t xml:space="preserve">    metadataOpt</w:t>
      </w:r>
    </w:p>
    <w:p>
      <w:pPr>
        <w:jc w:val="both"/>
      </w:pPr>
      <w:r>
        <w:t xml:space="preserve">      .flatMap(metadata =&gt; metadata.score)</w:t>
      </w:r>
    </w:p>
    <w:p>
      <w:pPr>
        <w:jc w:val="both"/>
      </w:pPr>
      <w:r>
        <w:t xml:space="preserve">      .getOrElse(DefaultEmptyScore)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apply(envelope: CandidateEnvelope): Future[CandidateEnvelope] = {</w:t>
      </w:r>
    </w:p>
    <w:p>
      <w:pPr>
        <w:jc w:val="both"/>
      </w:pPr>
      <w:r>
        <w:t xml:space="preserve">    val maxCount = maxTweetCountProvider(envelope.query)</w:t>
      </w:r>
    </w:p>
    <w:p>
      <w:pPr>
        <w:jc w:val="both"/>
      </w:pPr>
      <w:r>
        <w:t xml:space="preserve">    val earlybirdScoreMultiplier = earlybirdScoreMultiplierProvider(envelope.query)</w:t>
      </w:r>
    </w:p>
    <w:p>
      <w:pPr>
        <w:jc w:val="both"/>
      </w:pPr>
      <w:r>
        <w:t xml:space="preserve">    val realGraphScoreMultiplier = DefaultRealGraphWeight</w:t>
      </w:r>
    </w:p>
    <w:p>
      <w:pPr>
        <w:jc w:val="both"/>
      </w:pPr>
      <w:r/>
    </w:p>
    <w:p>
      <w:pPr>
        <w:jc w:val="both"/>
      </w:pPr>
      <w:r>
        <w:t xml:space="preserve">    val searchResultsAndScore = envelope.searchResults.map { searchResult =&gt;</w:t>
      </w:r>
    </w:p>
    <w:p>
      <w:pPr>
        <w:jc w:val="both"/>
      </w:pPr>
      <w:r>
        <w:t xml:space="preserve">      val realGraphScore = getRealGraphScore(searchResult, envelope.utegResults)</w:t>
      </w:r>
    </w:p>
    <w:p>
      <w:pPr>
        <w:jc w:val="both"/>
      </w:pPr>
      <w:r>
        <w:t xml:space="preserve">      val earlybirdScore = getEarlybirdScore(searchResult.metadata)</w:t>
      </w:r>
    </w:p>
    <w:p>
      <w:pPr>
        <w:jc w:val="both"/>
      </w:pPr>
      <w:r>
        <w:t xml:space="preserve">      earlybirdScoreX100Stat.add(earlybirdScore.toFloat * 100)</w:t>
      </w:r>
    </w:p>
    <w:p>
      <w:pPr>
        <w:jc w:val="both"/>
      </w:pPr>
      <w:r>
        <w:t xml:space="preserve">      realGraphScoreX100Stat.add(realGraphScore.toFloat * 100)</w:t>
      </w:r>
    </w:p>
    <w:p>
      <w:pPr>
        <w:jc w:val="both"/>
      </w:pPr>
      <w:r>
        <w:t xml:space="preserve">      val combinedScore =</w:t>
      </w:r>
    </w:p>
    <w:p>
      <w:pPr>
        <w:jc w:val="both"/>
      </w:pPr>
      <w:r>
        <w:t xml:space="preserve">        realGraphScoreMultiplier * realGraphScore + earlybirdScoreMultiplier * earlybirdScore</w:t>
      </w:r>
    </w:p>
    <w:p>
      <w:pPr>
        <w:jc w:val="both"/>
      </w:pPr>
      <w:r>
        <w:t xml:space="preserve">      (searchResult, combinedScore)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set aside results that are marked by isRandomTweet field</w:t>
      </w:r>
    </w:p>
    <w:p>
      <w:pPr>
        <w:jc w:val="both"/>
      </w:pPr>
      <w:r>
        <w:t xml:space="preserve">    val (randomSearchResults, otherSearchResults) = searchResultsAndScore.partition {</w:t>
      </w:r>
    </w:p>
    <w:p>
      <w:pPr>
        <w:jc w:val="both"/>
      </w:pPr>
      <w:r>
        <w:t xml:space="preserve">      resultAndScore =&gt;</w:t>
      </w:r>
    </w:p>
    <w:p>
      <w:pPr>
        <w:jc w:val="both"/>
      </w:pPr>
      <w:r>
        <w:t xml:space="preserve">        resultAndScore._1.tweetFeatures.flatMap(_.isRandomTweet).getOrElse(false)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(topResults, remainingResults) = otherSearchResults</w:t>
      </w:r>
    </w:p>
    <w:p>
      <w:pPr>
        <w:jc w:val="both"/>
      </w:pPr>
      <w:r>
        <w:t xml:space="preserve">      .sortBy(_._2)(Ordering[Double].reverse).map(_._1).splitAt(</w:t>
      </w:r>
    </w:p>
    <w:p>
      <w:pPr>
        <w:jc w:val="both"/>
      </w:pPr>
      <w:r>
        <w:t xml:space="preserve">        maxCount - randomSearchResults.length)</w:t>
      </w:r>
    </w:p>
    <w:p>
      <w:pPr>
        <w:jc w:val="both"/>
      </w:pPr>
      <w:r/>
    </w:p>
    <w:p>
      <w:pPr>
        <w:jc w:val="both"/>
      </w:pPr>
      <w:r>
        <w:t xml:space="preserve">    val numAdditionalReplies = numAdditionalRepliesProvider(envelope.query)</w:t>
      </w:r>
    </w:p>
    <w:p>
      <w:pPr>
        <w:jc w:val="both"/>
      </w:pPr>
      <w:r>
        <w:t xml:space="preserve">    val additionalReplies = {</w:t>
      </w:r>
    </w:p>
    <w:p>
      <w:pPr>
        <w:jc w:val="both"/>
      </w:pPr>
      <w:r>
        <w:t xml:space="preserve">      if (numAdditionalReplies &gt; 0) {</w:t>
      </w:r>
    </w:p>
    <w:p>
      <w:pPr>
        <w:jc w:val="both"/>
      </w:pPr>
      <w:r>
        <w:t xml:space="preserve">        val replyTweetIdSet =</w:t>
      </w:r>
    </w:p>
    <w:p>
      <w:pPr>
        <w:jc w:val="both"/>
      </w:pPr>
      <w:r>
        <w:t xml:space="preserve">          envelope.hydratedTweets.outerTweets.filter(_.hasReply).map(_.tweetId).toSet</w:t>
      </w:r>
    </w:p>
    <w:p>
      <w:pPr>
        <w:jc w:val="both"/>
      </w:pPr>
      <w:r>
        <w:t xml:space="preserve">        remainingResults.filter(result =&gt; replyTweetIdSet(result.id)).take(numAdditionalReplies)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transformedSearchResults =</w:t>
      </w:r>
    </w:p>
    <w:p>
      <w:pPr>
        <w:jc w:val="both"/>
      </w:pPr>
      <w:r>
        <w:t xml:space="preserve">      topResults ++ additionalReplies ++ randomSearchResults</w:t>
      </w:r>
    </w:p>
    <w:p>
      <w:pPr>
        <w:jc w:val="both"/>
      </w:pPr>
      <w:r>
        <w:t xml:space="preserve">        .map(_._1)</w:t>
      </w:r>
    </w:p>
    <w:p>
      <w:pPr>
        <w:jc w:val="both"/>
      </w:pPr>
      <w:r/>
    </w:p>
    <w:p>
      <w:pPr>
        <w:jc w:val="both"/>
      </w:pPr>
      <w:r>
        <w:t xml:space="preserve">    resultCounter.incr(transformedSearchResults.size)</w:t>
      </w:r>
    </w:p>
    <w:p>
      <w:pPr>
        <w:jc w:val="both"/>
      </w:pPr>
      <w:r>
        <w:t xml:space="preserve">    additionalReplyCounter.incr(additionalReplies.size)</w:t>
      </w:r>
    </w:p>
    <w:p>
      <w:pPr>
        <w:jc w:val="both"/>
      </w:pPr>
      <w:r/>
    </w:p>
    <w:p>
      <w:pPr>
        <w:jc w:val="both"/>
      </w:pPr>
      <w:r>
        <w:t xml:space="preserve">    Future.value(envelope.copy(searchResults = transformedSearchResults))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