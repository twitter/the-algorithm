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com.twitter.timelineranker.recap_author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com.twitter.timelineranker.common._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com.twitter.timelineranker.monitoring.UsersSearchResultMonitoringTransform</w:t>
      </w:r>
    </w:p>
    <w:p>
      <w:pPr>
        <w:jc w:val="both"/>
      </w:pPr>
      <w:r>
        <w:t>import com.twitter.timelineranker.parameters.monitoring.MonitoringParams</w:t>
      </w:r>
    </w:p>
    <w:p>
      <w:pPr>
        <w:jc w:val="both"/>
      </w:pPr>
      <w:r>
        <w:t>import com.twitter.timelineranker.parameters.recap.RecapParams</w:t>
      </w:r>
    </w:p>
    <w:p>
      <w:pPr>
        <w:jc w:val="both"/>
      </w:pPr>
      <w:r>
        <w:t>import com.twitter.timelineranker.parameters.recap_author.RecapAuthorParams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com.twitter.timelineranker.util.CopyContentFeaturesIntoHydratedTweetsTransform</w:t>
      </w:r>
    </w:p>
    <w:p>
      <w:pPr>
        <w:jc w:val="both"/>
      </w:pPr>
      <w:r>
        <w:t>import com.twitter.timelineranker.util.CopyContentFeaturesIntoThriftTweetFeaturesTransform</w:t>
      </w:r>
    </w:p>
    <w:p>
      <w:pPr>
        <w:jc w:val="both"/>
      </w:pPr>
      <w:r>
        <w:t>import com.twitter.timelineranker.util.TweetFilters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com.twitter.timelines.clients.gizmoduck.GizmoduckClient</w:t>
      </w:r>
    </w:p>
    <w:p>
      <w:pPr>
        <w:jc w:val="both"/>
      </w:pPr>
      <w:r>
        <w:t>import com.twitter.timelines.clients.manhattan.UserMetadataClient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com.twitter.timelines.util.stats.RequestStatsReceiver</w:t>
      </w:r>
    </w:p>
    <w:p>
      <w:pPr>
        <w:jc w:val="both"/>
      </w:pPr>
      <w:r>
        <w:t>import com.twitter.timelines.visibility.VisibilityEnforcer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source controls what tweets are fetched from earlybird given a</w:t>
      </w:r>
    </w:p>
    <w:p>
      <w:pPr>
        <w:jc w:val="both"/>
      </w:pPr>
      <w:r>
        <w:t xml:space="preserve"> * list of authors to fetch tweets from. The controls available are:</w:t>
      </w:r>
    </w:p>
    <w:p>
      <w:pPr>
        <w:jc w:val="both"/>
      </w:pPr>
      <w:r>
        <w:t xml:space="preserve"> * 1. The ''filters'' val, which is also overridden</w:t>
      </w:r>
    </w:p>
    <w:p>
      <w:pPr>
        <w:jc w:val="both"/>
      </w:pPr>
      <w:r>
        <w:t xml:space="preserve"> * by the query options in TweetKindOptions (see Recap.scala, the</w:t>
      </w:r>
    </w:p>
    <w:p>
      <w:pPr>
        <w:jc w:val="both"/>
      </w:pPr>
      <w:r>
        <w:t xml:space="preserve"> * parent class, for details on how this override works). For example, one</w:t>
      </w:r>
    </w:p>
    <w:p>
      <w:pPr>
        <w:jc w:val="both"/>
      </w:pPr>
      <w:r>
        <w:t xml:space="preserve"> * can choose to retrieve replies, retweets and/or extended replies</w:t>
      </w:r>
    </w:p>
    <w:p>
      <w:pPr>
        <w:jc w:val="both"/>
      </w:pPr>
      <w:r>
        <w:t xml:space="preserve"> * by changing the options passed in, which get added to ''filters''.</w:t>
      </w:r>
    </w:p>
    <w:p>
      <w:pPr>
        <w:jc w:val="both"/>
      </w:pPr>
      <w:r>
        <w:t xml:space="preserve"> * 2. The visiblityEnforcer passed in, which controls what visibility rules</w:t>
      </w:r>
    </w:p>
    <w:p>
      <w:pPr>
        <w:jc w:val="both"/>
      </w:pPr>
      <w:r>
        <w:t xml:space="preserve"> * are applied to the tweets returned from earlybird (e.g. mutes, blocks).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RecapAuthorSource(</w:t>
      </w:r>
    </w:p>
    <w:p>
      <w:pPr>
        <w:jc w:val="both"/>
      </w:pPr>
      <w:r>
        <w:t xml:space="preserve">  gizmoduckClient: GizmoduckClient,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tweetyPieClient: TweetyPieClient,</w:t>
      </w:r>
    </w:p>
    <w:p>
      <w:pPr>
        <w:jc w:val="both"/>
      </w:pPr>
      <w:r>
        <w:t xml:space="preserve">  userMetadataClient: UserMetadataClient,</w:t>
      </w:r>
    </w:p>
    <w:p>
      <w:pPr>
        <w:jc w:val="both"/>
      </w:pPr>
      <w:r>
        <w:t xml:space="preserve">  followGraphDataProvider: FollowGraphDataProvider,</w:t>
      </w:r>
    </w:p>
    <w:p>
      <w:pPr>
        <w:jc w:val="both"/>
      </w:pPr>
      <w:r>
        <w:t xml:space="preserve">  contentFeaturesCache: Store[TweetId, ContentFeatures],</w:t>
      </w:r>
    </w:p>
    <w:p>
      <w:pPr>
        <w:jc w:val="both"/>
      </w:pPr>
      <w:r>
        <w:t xml:space="preserve">  visibilityEnforcer: VisibilityEnforcer,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baseScope = statsReceiver.scope("recapAuthor")</w:t>
      </w:r>
    </w:p>
    <w:p>
      <w:pPr>
        <w:jc w:val="both"/>
      </w:pPr>
      <w:r>
        <w:t xml:space="preserve">  private[this] val requestStats = RequestStatsReceiver(baseScope)</w:t>
      </w:r>
    </w:p>
    <w:p>
      <w:pPr>
        <w:jc w:val="both"/>
      </w:pPr>
      <w:r/>
    </w:p>
    <w:p>
      <w:pPr>
        <w:jc w:val="both"/>
      </w:pPr>
      <w:r>
        <w:t xml:space="preserve">  private[this] val failOpenScope = baseScope.scope("failOpen")</w:t>
      </w:r>
    </w:p>
    <w:p>
      <w:pPr>
        <w:jc w:val="both"/>
      </w:pPr>
      <w:r>
        <w:t xml:space="preserve">  private[this] val userProfileHandler = new FailOpenHandler(failOpenScope, "userProfileInfo")</w:t>
      </w:r>
    </w:p>
    <w:p>
      <w:pPr>
        <w:jc w:val="both"/>
      </w:pPr>
      <w:r>
        <w:t xml:space="preserve">  private[this] val userLanguagesHandler = new FailOpenHandler(failOpenScope, "userLanguages")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Similar to RecapSource, we filter out tweets directed at non-followed users that</w:t>
      </w:r>
    </w:p>
    <w:p>
      <w:pPr>
        <w:jc w:val="both"/>
      </w:pPr>
      <w:r>
        <w:t xml:space="preserve">   * are not "replies" i.e. those that begin with the @-handle.</w:t>
      </w:r>
    </w:p>
    <w:p>
      <w:pPr>
        <w:jc w:val="both"/>
      </w:pPr>
      <w:r>
        <w:t xml:space="preserve">   * For tweets to non-followed users that are replies, these are "extended replies"</w:t>
      </w:r>
    </w:p>
    <w:p>
      <w:pPr>
        <w:jc w:val="both"/>
      </w:pPr>
      <w:r>
        <w:t xml:space="preserve">   * and are handled separately by the dynamic filters (see Recap.scala for details).</w:t>
      </w:r>
    </w:p>
    <w:p>
      <w:pPr>
        <w:jc w:val="both"/>
      </w:pPr>
      <w:r>
        <w:t xml:space="preserve">   * Reply and retweet filtering is also handled by dynamic filters, overriden by</w:t>
      </w:r>
    </w:p>
    <w:p>
      <w:pPr>
        <w:jc w:val="both"/>
      </w:pPr>
      <w:r>
        <w:t xml:space="preserve">   * TweetKindOptions passed in with the query (again, details in Recap.scala)</w:t>
      </w:r>
    </w:p>
    <w:p>
      <w:pPr>
        <w:jc w:val="both"/>
      </w:pPr>
      <w:r>
        <w:t xml:space="preserve">   * We however do not filter out tweets from non-followed users, unlike RecapSource,</w:t>
      </w:r>
    </w:p>
    <w:p>
      <w:pPr>
        <w:jc w:val="both"/>
      </w:pPr>
      <w:r>
        <w:t xml:space="preserve">   * because one of the main use cases of this endpoint is to retrieve tweets from out</w:t>
      </w:r>
    </w:p>
    <w:p>
      <w:pPr>
        <w:jc w:val="both"/>
      </w:pPr>
      <w:r>
        <w:t xml:space="preserve">   * of network authors.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filters: TweetFilters.ValueSet = TweetFilters.ValueSet(</w:t>
      </w:r>
    </w:p>
    <w:p>
      <w:pPr>
        <w:jc w:val="both"/>
      </w:pPr>
      <w:r>
        <w:t xml:space="preserve">    TweetFilters.DuplicateTweets,</w:t>
      </w:r>
    </w:p>
    <w:p>
      <w:pPr>
        <w:jc w:val="both"/>
      </w:pPr>
      <w:r>
        <w:t xml:space="preserve">    TweetFilters.DuplicateRetweets,</w:t>
      </w:r>
    </w:p>
    <w:p>
      <w:pPr>
        <w:jc w:val="both"/>
      </w:pPr>
      <w:r>
        <w:t xml:space="preserve">    TweetFilters.DirectedAtNotFollowedUsers,</w:t>
      </w:r>
    </w:p>
    <w:p>
      <w:pPr>
        <w:jc w:val="both"/>
      </w:pPr>
      <w:r>
        <w:t xml:space="preserve">    TweetFilters.NonReplyDirectedAtNotFollowedUsers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visibilityEnforcingTransform = new VisibilityEnforcingTransform(</w:t>
      </w:r>
    </w:p>
    <w:p>
      <w:pPr>
        <w:jc w:val="both"/>
      </w:pPr>
      <w:r>
        <w:t xml:space="preserve">    visibilityEnforcer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hydratedTweetsFilter = new HydratedTweetsFilterTransform(</w:t>
      </w:r>
    </w:p>
    <w:p>
      <w:pPr>
        <w:jc w:val="both"/>
      </w:pPr>
      <w:r>
        <w:t xml:space="preserve">    outerFilters = filters,</w:t>
      </w:r>
    </w:p>
    <w:p>
      <w:pPr>
        <w:jc w:val="both"/>
      </w:pPr>
      <w:r>
        <w:t xml:space="preserve">    innerFilters = TweetFilters.None,</w:t>
      </w:r>
    </w:p>
    <w:p>
      <w:pPr>
        <w:jc w:val="both"/>
      </w:pPr>
      <w:r>
        <w:t xml:space="preserve">    useFollowGraphData = true,</w:t>
      </w:r>
    </w:p>
    <w:p>
      <w:pPr>
        <w:jc w:val="both"/>
      </w:pPr>
      <w:r>
        <w:t xml:space="preserve">    useSourceTweets = false,</w:t>
      </w:r>
    </w:p>
    <w:p>
      <w:pPr>
        <w:jc w:val="both"/>
      </w:pPr>
      <w:r>
        <w:t xml:space="preserve">    statsReceiver = baseScope,</w:t>
      </w:r>
    </w:p>
    <w:p>
      <w:pPr>
        <w:jc w:val="both"/>
      </w:pPr>
      <w:r>
        <w:t xml:space="preserve">    numRetweetsAllowed = HydratedTweetsFilterTransform.NumDuplicateRetweetsAllowed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dynamicHydratedTweetsFilter = new TweetKindOptionHydratedTweetsFilterTransform(</w:t>
      </w:r>
    </w:p>
    <w:p>
      <w:pPr>
        <w:jc w:val="both"/>
      </w:pPr>
      <w:r>
        <w:t xml:space="preserve">    useFollowGraphData = false,</w:t>
      </w:r>
    </w:p>
    <w:p>
      <w:pPr>
        <w:jc w:val="both"/>
      </w:pPr>
      <w:r>
        <w:t xml:space="preserve">    useSourceTweets = false,</w:t>
      </w:r>
    </w:p>
    <w:p>
      <w:pPr>
        <w:jc w:val="both"/>
      </w:pPr>
      <w:r>
        <w:t xml:space="preserve">    statsReceiver = baseScope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maxFollowedUsersProvider =</w:t>
      </w:r>
    </w:p>
    <w:p>
      <w:pPr>
        <w:jc w:val="both"/>
      </w:pPr>
      <w:r>
        <w:t xml:space="preserve">    DependencyProvider.value(RecapParams.MaxFollowedUsers.default)</w:t>
      </w:r>
    </w:p>
    <w:p>
      <w:pPr>
        <w:jc w:val="both"/>
      </w:pPr>
      <w:r>
        <w:t xml:space="preserve">  private[this] val followGraphDataTransform =</w:t>
      </w:r>
    </w:p>
    <w:p>
      <w:pPr>
        <w:jc w:val="both"/>
      </w:pPr>
      <w:r>
        <w:t xml:space="preserve">    new FollowGraphDataTransform(followGraphDataProvider, maxFollowedUsersProvider)</w:t>
      </w:r>
    </w:p>
    <w:p>
      <w:pPr>
        <w:jc w:val="both"/>
      </w:pPr>
      <w:r>
        <w:t xml:space="preserve">  private[this] val maxSearchResultCountProvider = DependencyProvider { query =&gt;</w:t>
      </w:r>
    </w:p>
    <w:p>
      <w:pPr>
        <w:jc w:val="both"/>
      </w:pPr>
      <w:r>
        <w:t xml:space="preserve">    query.maxCount.getOrElse(query.params(RecapParams.DefaultMaxTweetCount))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private[this] val relevanceOptionsMaxHitsToProcessProvider =</w:t>
      </w:r>
    </w:p>
    <w:p>
      <w:pPr>
        <w:jc w:val="both"/>
      </w:pPr>
      <w:r>
        <w:t xml:space="preserve">    DependencyProvider.from(RecapParams.RelevanceOptionsMaxHitsToProcessParam)</w:t>
      </w:r>
    </w:p>
    <w:p>
      <w:pPr>
        <w:jc w:val="both"/>
      </w:pPr>
      <w:r/>
    </w:p>
    <w:p>
      <w:pPr>
        <w:jc w:val="both"/>
      </w:pPr>
      <w:r>
        <w:t xml:space="preserve">  private[this] val retrieveSearchResultsTransform = new RecapAuthorSearchResultsTransform(</w:t>
      </w:r>
    </w:p>
    <w:p>
      <w:pPr>
        <w:jc w:val="both"/>
      </w:pPr>
      <w:r>
        <w:t xml:space="preserve">    searchClient = searchClient,</w:t>
      </w:r>
    </w:p>
    <w:p>
      <w:pPr>
        <w:jc w:val="both"/>
      </w:pPr>
      <w:r>
        <w:t xml:space="preserve">    maxCountProvider = maxSearchResultCountProvider,</w:t>
      </w:r>
    </w:p>
    <w:p>
      <w:pPr>
        <w:jc w:val="both"/>
      </w:pPr>
      <w:r>
        <w:t xml:space="preserve">    relevanceOptionsMaxHitsToProcessProvider = relevanceOptionsMaxHitsToProcessProvider,</w:t>
      </w:r>
    </w:p>
    <w:p>
      <w:pPr>
        <w:jc w:val="both"/>
      </w:pPr>
      <w:r>
        <w:t xml:space="preserve">    enableSettingTweetTypesWithTweetKindOptionProvider =</w:t>
      </w:r>
    </w:p>
    <w:p>
      <w:pPr>
        <w:jc w:val="both"/>
      </w:pPr>
      <w:r>
        <w:t xml:space="preserve">      DependencyProvider.from(RecapParams.EnableSettingTweetTypesWithTweetKindOption),</w:t>
      </w:r>
    </w:p>
    <w:p>
      <w:pPr>
        <w:jc w:val="both"/>
      </w:pPr>
      <w:r>
        <w:t xml:space="preserve">    statsReceiver = baseScope,</w:t>
      </w:r>
    </w:p>
    <w:p>
      <w:pPr>
        <w:jc w:val="both"/>
      </w:pPr>
      <w:r>
        <w:t xml:space="preserve">    logSearchDebugInfo = false)</w:t>
      </w:r>
    </w:p>
    <w:p>
      <w:pPr>
        <w:jc w:val="both"/>
      </w:pPr>
      <w:r/>
    </w:p>
    <w:p>
      <w:pPr>
        <w:jc w:val="both"/>
      </w:pPr>
      <w:r>
        <w:t xml:space="preserve">  private[this] val debugAuthorsMonitoringProvider =</w:t>
      </w:r>
    </w:p>
    <w:p>
      <w:pPr>
        <w:jc w:val="both"/>
      </w:pPr>
      <w:r>
        <w:t xml:space="preserve">    DependencyProvider.from(MonitoringParams.DebugAuthorsAllowListParam)</w:t>
      </w:r>
    </w:p>
    <w:p>
      <w:pPr>
        <w:jc w:val="both"/>
      </w:pPr>
      <w:r>
        <w:t xml:space="preserve">  private[this] val preTruncateSearchResultsTransform =</w:t>
      </w:r>
    </w:p>
    <w:p>
      <w:pPr>
        <w:jc w:val="both"/>
      </w:pPr>
      <w:r>
        <w:t xml:space="preserve">    new UsersSearchResultMonitoringTransform(</w:t>
      </w:r>
    </w:p>
    <w:p>
      <w:pPr>
        <w:jc w:val="both"/>
      </w:pPr>
      <w:r>
        <w:t xml:space="preserve">      name = "RecapSearchResultsTruncationTransform",</w:t>
      </w:r>
    </w:p>
    <w:p>
      <w:pPr>
        <w:jc w:val="both"/>
      </w:pPr>
      <w:r>
        <w:t xml:space="preserve">      new RecapSearchResultsTruncationTransform(</w:t>
      </w:r>
    </w:p>
    <w:p>
      <w:pPr>
        <w:jc w:val="both"/>
      </w:pPr>
      <w:r>
        <w:t xml:space="preserve">        extraSortBeforeTruncationGate = DependencyProvider.True,</w:t>
      </w:r>
    </w:p>
    <w:p>
      <w:pPr>
        <w:jc w:val="both"/>
      </w:pPr>
      <w:r>
        <w:t xml:space="preserve">        maxCountProvider = maxSearchResultCountProvider,</w:t>
      </w:r>
    </w:p>
    <w:p>
      <w:pPr>
        <w:jc w:val="both"/>
      </w:pPr>
      <w:r>
        <w:t xml:space="preserve">        statsReceiver = baseScope.scope("afterSearchResultsTransform")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baseScope.scope("afterSearchResultsTransform"),</w:t>
      </w:r>
    </w:p>
    <w:p>
      <w:pPr>
        <w:jc w:val="both"/>
      </w:pPr>
      <w:r>
        <w:t xml:space="preserve">      debugAuthorsMonitoringProvider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searchResultsTransform = retrieveSearchResultsTransform</w:t>
      </w:r>
    </w:p>
    <w:p>
      <w:pPr>
        <w:jc w:val="both"/>
      </w:pPr>
      <w:r>
        <w:t xml:space="preserve">    .andThen(preTruncateSearchResultsTransform)</w:t>
      </w:r>
    </w:p>
    <w:p>
      <w:pPr>
        <w:jc w:val="both"/>
      </w:pPr>
      <w:r/>
    </w:p>
    <w:p>
      <w:pPr>
        <w:jc w:val="both"/>
      </w:pPr>
      <w:r>
        <w:t xml:space="preserve">  private[this] val userProfileInfoTransform =</w:t>
      </w:r>
    </w:p>
    <w:p>
      <w:pPr>
        <w:jc w:val="both"/>
      </w:pPr>
      <w:r>
        <w:t xml:space="preserve">    new UserProfileInfoTransform(userProfileHandler, gizmoduckClient)</w:t>
      </w:r>
    </w:p>
    <w:p>
      <w:pPr>
        <w:jc w:val="both"/>
      </w:pPr>
      <w:r>
        <w:t xml:space="preserve">  private[this] val languagesTransform =</w:t>
      </w:r>
    </w:p>
    <w:p>
      <w:pPr>
        <w:jc w:val="both"/>
      </w:pPr>
      <w:r>
        <w:t xml:space="preserve">    new UserLanguagesTransform(userLanguagesHandler, userMetadataClient)</w:t>
      </w:r>
    </w:p>
    <w:p>
      <w:pPr>
        <w:jc w:val="both"/>
      </w:pPr>
      <w:r/>
    </w:p>
    <w:p>
      <w:pPr>
        <w:jc w:val="both"/>
      </w:pPr>
      <w:r>
        <w:t xml:space="preserve">  private[this] val contentFeaturesHydrationTransform =</w:t>
      </w:r>
    </w:p>
    <w:p>
      <w:pPr>
        <w:jc w:val="both"/>
      </w:pPr>
      <w:r>
        <w:t xml:space="preserve">    new ContentFeaturesHydrationTransformBuilder(</w:t>
      </w:r>
    </w:p>
    <w:p>
      <w:pPr>
        <w:jc w:val="both"/>
      </w:pPr>
      <w:r>
        <w:t xml:space="preserve">      tweetyPieClient = tweetyPieClient,</w:t>
      </w:r>
    </w:p>
    <w:p>
      <w:pPr>
        <w:jc w:val="both"/>
      </w:pPr>
      <w:r>
        <w:t xml:space="preserve">      contentFeaturesCache = contentFeaturesCache,</w:t>
      </w:r>
    </w:p>
    <w:p>
      <w:pPr>
        <w:jc w:val="both"/>
      </w:pPr>
      <w:r>
        <w:t xml:space="preserve">      enableContentFeaturesGate =</w:t>
      </w:r>
    </w:p>
    <w:p>
      <w:pPr>
        <w:jc w:val="both"/>
      </w:pPr>
      <w:r>
        <w:t xml:space="preserve">        RecapQuery.paramGate(RecapAuthorParams.EnableContentFeaturesHydrationParam),</w:t>
      </w:r>
    </w:p>
    <w:p>
      <w:pPr>
        <w:jc w:val="both"/>
      </w:pPr>
      <w:r>
        <w:t xml:space="preserve">      enableTokensInContentFeaturesGate =</w:t>
      </w:r>
    </w:p>
    <w:p>
      <w:pPr>
        <w:jc w:val="both"/>
      </w:pPr>
      <w:r>
        <w:t xml:space="preserve">        RecapQuery.paramGate(RecapAuthorParams.EnableTokensInContentFeaturesHydrationParam),</w:t>
      </w:r>
    </w:p>
    <w:p>
      <w:pPr>
        <w:jc w:val="both"/>
      </w:pPr>
      <w:r>
        <w:t xml:space="preserve">      enableTweetTextInContentFeaturesGate =</w:t>
      </w:r>
    </w:p>
    <w:p>
      <w:pPr>
        <w:jc w:val="both"/>
      </w:pPr>
      <w:r>
        <w:t xml:space="preserve">        RecapQuery.paramGate(RecapAuthorParams.EnableTweetTextInContentFeaturesHydrationParam),</w:t>
      </w:r>
    </w:p>
    <w:p>
      <w:pPr>
        <w:jc w:val="both"/>
      </w:pPr>
      <w:r>
        <w:t xml:space="preserve">      enableConversationControlContentFeaturesGate = RecapQuery.paramGate(</w:t>
      </w:r>
    </w:p>
    <w:p>
      <w:pPr>
        <w:jc w:val="both"/>
      </w:pPr>
      <w:r>
        <w:t xml:space="preserve">        RecapAuthorParams.EnableConversationControlInContentFeaturesHydrationParam),</w:t>
      </w:r>
    </w:p>
    <w:p>
      <w:pPr>
        <w:jc w:val="both"/>
      </w:pPr>
      <w:r>
        <w:t xml:space="preserve">      enableTweetMediaHydrationGate =</w:t>
      </w:r>
    </w:p>
    <w:p>
      <w:pPr>
        <w:jc w:val="both"/>
      </w:pPr>
      <w:r>
        <w:t xml:space="preserve">        RecapQuery.paramGate(RecapAuthorParams.EnableTweetMediaHydrationParam),</w:t>
      </w:r>
    </w:p>
    <w:p>
      <w:pPr>
        <w:jc w:val="both"/>
      </w:pPr>
      <w:r>
        <w:t xml:space="preserve">      hydrateInReplyToTweets = false,</w:t>
      </w:r>
    </w:p>
    <w:p>
      <w:pPr>
        <w:jc w:val="both"/>
      </w:pPr>
      <w:r>
        <w:t xml:space="preserve">      statsReceiver = baseScope</w:t>
      </w:r>
    </w:p>
    <w:p>
      <w:pPr>
        <w:jc w:val="both"/>
      </w:pPr>
      <w:r>
        <w:t xml:space="preserve">    ).build()</w:t>
      </w:r>
    </w:p>
    <w:p>
      <w:pPr>
        <w:jc w:val="both"/>
      </w:pPr>
      <w:r/>
    </w:p>
    <w:p>
      <w:pPr>
        <w:jc w:val="both"/>
      </w:pPr>
      <w:r>
        <w:t xml:space="preserve">  private[this] def hydratesContentFeatures(</w:t>
      </w:r>
    </w:p>
    <w:p>
      <w:pPr>
        <w:jc w:val="both"/>
      </w:pPr>
      <w:r>
        <w:t xml:space="preserve">    hydratedEnvelope: HydratedCandidatesAndFeaturesEnvelope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hydratedEnvelope.candidateEnvelope.query.hydratesContentFeatures.getOrElse(true)</w:t>
      </w:r>
    </w:p>
    <w:p>
      <w:pPr>
        <w:jc w:val="both"/>
      </w:pPr>
      <w:r/>
    </w:p>
    <w:p>
      <w:pPr>
        <w:jc w:val="both"/>
      </w:pPr>
      <w:r>
        <w:t xml:space="preserve">  private[this] val contentFeaturesTransformer = FutureArrow.choose(</w:t>
      </w:r>
    </w:p>
    <w:p>
      <w:pPr>
        <w:jc w:val="both"/>
      </w:pPr>
      <w:r>
        <w:t xml:space="preserve">    predicate = hydratesContentFeatures,</w:t>
      </w:r>
    </w:p>
    <w:p>
      <w:pPr>
        <w:jc w:val="both"/>
      </w:pPr>
      <w:r>
        <w:t xml:space="preserve">    ifTrue = contentFeaturesHydrationTransform</w:t>
      </w:r>
    </w:p>
    <w:p>
      <w:pPr>
        <w:jc w:val="both"/>
      </w:pPr>
      <w:r>
        <w:t xml:space="preserve">      .andThen(CopyContentFeaturesIntoThriftTweetFeaturesTransform)</w:t>
      </w:r>
    </w:p>
    <w:p>
      <w:pPr>
        <w:jc w:val="both"/>
      </w:pPr>
      <w:r>
        <w:t xml:space="preserve">      .andThen(CopyContentFeaturesIntoHydratedTweetsTransform),</w:t>
      </w:r>
    </w:p>
    <w:p>
      <w:pPr>
        <w:jc w:val="both"/>
      </w:pPr>
      <w:r>
        <w:t xml:space="preserve">    ifFalse =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](Future.value) // empty transformer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candidateGenerationTransform = new CandidateGenerationTransform(baseScope)</w:t>
      </w:r>
    </w:p>
    <w:p>
      <w:pPr>
        <w:jc w:val="both"/>
      </w:pPr>
      <w:r/>
    </w:p>
    <w:p>
      <w:pPr>
        <w:jc w:val="both"/>
      </w:pPr>
      <w:r>
        <w:t xml:space="preserve">  val hydrationAndFilteringPipeline: FutureArrow[RecapQuery, CandidateEnvelope] =</w:t>
      </w:r>
    </w:p>
    <w:p>
      <w:pPr>
        <w:jc w:val="both"/>
      </w:pPr>
      <w:r>
        <w:t xml:space="preserve">    CreateCandidateEnvelopeTransform // Create empty CandidateEnvelope</w:t>
      </w:r>
    </w:p>
    <w:p>
      <w:pPr>
        <w:jc w:val="both"/>
      </w:pPr>
      <w:r>
        <w:t xml:space="preserve">      .andThen(followGraphDataTransform) // Fetch follow graph data</w:t>
      </w:r>
    </w:p>
    <w:p>
      <w:pPr>
        <w:jc w:val="both"/>
      </w:pPr>
      <w:r>
        <w:t xml:space="preserve">      .andThen(searchResultsTransform) // Fetch search results</w:t>
      </w:r>
    </w:p>
    <w:p>
      <w:pPr>
        <w:jc w:val="both"/>
      </w:pPr>
      <w:r>
        <w:t xml:space="preserve">      .andThen(SearchResultDedupAndSortingTransform)</w:t>
      </w:r>
    </w:p>
    <w:p>
      <w:pPr>
        <w:jc w:val="both"/>
      </w:pPr>
      <w:r>
        <w:t xml:space="preserve">      .andThen(CandidateTweetHydrationTransform) // candidate hydration</w:t>
      </w:r>
    </w:p>
    <w:p>
      <w:pPr>
        <w:jc w:val="both"/>
      </w:pPr>
      <w:r>
        <w:t xml:space="preserve">      .andThen(visibilityEnforcingTransform) // filter hydrated tweets to visible ones</w:t>
      </w:r>
    </w:p>
    <w:p>
      <w:pPr>
        <w:jc w:val="both"/>
      </w:pPr>
      <w:r>
        <w:t xml:space="preserve">      .andThen(hydratedTweetsFilter) // filter hydrated tweets based on predefined filter</w:t>
      </w:r>
    </w:p>
    <w:p>
      <w:pPr>
        <w:jc w:val="both"/>
      </w:pPr>
      <w:r>
        <w:t xml:space="preserve">      .andThen(dynamicHydratedTweetsFilter) // filter hydrated tweets based on query TweetKindOption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TrimToMatchHydratedTweetsTransform</w:t>
      </w:r>
    </w:p>
    <w:p>
      <w:pPr>
        <w:jc w:val="both"/>
      </w:pPr>
      <w:r>
        <w:t xml:space="preserve">      ) // trim search result set to match filtered hydrated tweets (this needs to be accurate for feature hydration)</w:t>
      </w:r>
    </w:p>
    <w:p>
      <w:pPr>
        <w:jc w:val="both"/>
      </w:pPr>
      <w:r/>
    </w:p>
    <w:p>
      <w:pPr>
        <w:jc w:val="both"/>
      </w:pPr>
      <w:r>
        <w:t xml:space="preserve">  // runs the main pipeline in parallel with fetching user profile info and user languages</w:t>
      </w:r>
    </w:p>
    <w:p>
      <w:pPr>
        <w:jc w:val="both"/>
      </w:pPr>
      <w:r>
        <w:t xml:space="preserve">  val featureHydrationDataTransform: FeatureHydrationDataTransform =</w:t>
      </w:r>
    </w:p>
    <w:p>
      <w:pPr>
        <w:jc w:val="both"/>
      </w:pPr>
      <w:r>
        <w:t xml:space="preserve">    new FeatureHydrationDataTransform(</w:t>
      </w:r>
    </w:p>
    <w:p>
      <w:pPr>
        <w:jc w:val="both"/>
      </w:pPr>
      <w:r>
        <w:t xml:space="preserve">      hydrationAndFilteringPipeline,</w:t>
      </w:r>
    </w:p>
    <w:p>
      <w:pPr>
        <w:jc w:val="both"/>
      </w:pPr>
      <w:r>
        <w:t xml:space="preserve">      languagesTransform,</w:t>
      </w:r>
    </w:p>
    <w:p>
      <w:pPr>
        <w:jc w:val="both"/>
      </w:pPr>
      <w:r>
        <w:t xml:space="preserve">      userProfileInfoTransform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Copy transforms must go after the search features transform, as the search transform</w:t>
      </w:r>
    </w:p>
    <w:p>
      <w:pPr>
        <w:jc w:val="both"/>
      </w:pPr>
      <w:r>
        <w:t xml:space="preserve">  // overwrites the ThriftTweetFeatures.</w:t>
      </w:r>
    </w:p>
    <w:p>
      <w:pPr>
        <w:jc w:val="both"/>
      </w:pPr>
      <w:r>
        <w:t xml:space="preserve">  val featureHydrationPipeline: FutureArrow[RecapQuery, CandidateTweetsResult] =</w:t>
      </w:r>
    </w:p>
    <w:p>
      <w:pPr>
        <w:jc w:val="both"/>
      </w:pPr>
      <w:r>
        <w:t xml:space="preserve">    featureHydrationDataTransform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InNetworkTweetsSearchFeaturesHydrationTransform</w:t>
      </w:r>
    </w:p>
    <w:p>
      <w:pPr>
        <w:jc w:val="both"/>
      </w:pPr>
      <w:r>
        <w:t xml:space="preserve">      ) // RecapAuthorSource uses InNetworkTweetsSearchFeaturesHydrationTransform because PYLE uses the in-network model and features.</w:t>
      </w:r>
    </w:p>
    <w:p>
      <w:pPr>
        <w:jc w:val="both"/>
      </w:pPr>
      <w:r>
        <w:t xml:space="preserve">      .andThen(contentFeaturesTransformer)</w:t>
      </w:r>
    </w:p>
    <w:p>
      <w:pPr>
        <w:jc w:val="both"/>
      </w:pPr>
      <w:r>
        <w:t xml:space="preserve">      .andThen(candidateGenerationTransform)</w:t>
      </w:r>
    </w:p>
    <w:p>
      <w:pPr>
        <w:jc w:val="both"/>
      </w:pPr>
      <w:r/>
    </w:p>
    <w:p>
      <w:pPr>
        <w:jc w:val="both"/>
      </w:pPr>
      <w:r>
        <w:t xml:space="preserve">  def get(query: RecapQuery): Future[CandidateTweetsResult] = {</w:t>
      </w:r>
    </w:p>
    <w:p>
      <w:pPr>
        <w:jc w:val="both"/>
      </w:pPr>
      <w:r>
        <w:t xml:space="preserve">    requestStats.addEventStats {</w:t>
      </w:r>
    </w:p>
    <w:p>
      <w:pPr>
        <w:jc w:val="both"/>
      </w:pPr>
      <w:r>
        <w:t xml:space="preserve">      featureHydrationPipeline(query)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get(queries: Seq[RecapQuery]): Future[Seq[CandidateTweetsResult]] = {</w:t>
      </w:r>
    </w:p>
    <w:p>
      <w:pPr>
        <w:jc w:val="both"/>
      </w:pPr>
      <w:r>
        <w:t xml:space="preserve">    Future.collect(queries.map(get))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