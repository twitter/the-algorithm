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com.twitter.timelineranker.parameters.util</w:t>
      </w:r>
    </w:p>
    <w:p>
      <w:pPr>
        <w:jc w:val="both"/>
      </w:pPr>
      <w:r/>
    </w:p>
    <w:p>
      <w:pPr>
        <w:jc w:val="both"/>
      </w:pPr>
      <w:r>
        <w:t>import com.twitter.servo.util.FunctionArrow</w:t>
      </w:r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RecapQueryParamInitializer(config: Config, runtimeConfig: RuntimeConfiguration)</w:t>
      </w:r>
    </w:p>
    <w:p>
      <w:pPr>
        <w:jc w:val="both"/>
      </w:pPr>
      <w:r>
        <w:t xml:space="preserve">    extends FunctionArrow[RecapQuery, Future[RecapQuery]] {</w:t>
      </w:r>
    </w:p>
    <w:p>
      <w:pPr>
        <w:jc w:val="both"/>
      </w:pPr>
      <w:r>
        <w:t xml:space="preserve">  private[this] val requestContextBuilder =</w:t>
      </w:r>
    </w:p>
    <w:p>
      <w:pPr>
        <w:jc w:val="both"/>
      </w:pPr>
      <w:r>
        <w:t xml:space="preserve">    new RequestContextBuilderImpl(runtimeConfig.configApiConfiguration.requestContextFactory)</w:t>
      </w:r>
    </w:p>
    <w:p>
      <w:pPr>
        <w:jc w:val="both"/>
      </w:pPr>
      <w:r/>
    </w:p>
    <w:p>
      <w:pPr>
        <w:jc w:val="both"/>
      </w:pPr>
      <w:r>
        <w:t xml:space="preserve">  def apply(query: RecapQuery): Future[RecapQuery] = {</w:t>
      </w:r>
    </w:p>
    <w:p>
      <w:pPr>
        <w:jc w:val="both"/>
      </w:pPr>
      <w:r>
        <w:t xml:space="preserve">    requestContextBuilder(Some(query.userId), query.deviceContext).map { baseContext =&gt;</w:t>
      </w:r>
    </w:p>
    <w:p>
      <w:pPr>
        <w:jc w:val="both"/>
      </w:pPr>
      <w:r>
        <w:t xml:space="preserve">      val params = config(baseContext, runtimeConfig.statsReceiver)</w:t>
      </w:r>
    </w:p>
    <w:p>
      <w:pPr>
        <w:jc w:val="both"/>
      </w:pPr>
      <w:r>
        <w:t xml:space="preserve">      query.copy(params = params)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