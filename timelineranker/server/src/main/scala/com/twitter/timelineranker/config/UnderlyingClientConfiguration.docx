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com.twitter.timelineranker.config</w:t>
      </w:r>
    </w:p>
    <w:p>
      <w:pPr>
        <w:jc w:val="both"/>
      </w:pPr>
      <w:r/>
    </w:p>
    <w:p>
      <w:pPr>
        <w:jc w:val="both"/>
      </w:pPr>
      <w:r>
        <w:t>import com.twitter.cortex_tweet_annotate.thriftscala.CortexTweetQueryService</w:t>
      </w:r>
    </w:p>
    <w:p>
      <w:pPr>
        <w:jc w:val="both"/>
      </w:pPr>
      <w:r>
        <w:t>import com.twitter.finagle.Service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com.twitter.finagle.service.RetryPolicy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com.twitter.finagle.thrift.ThriftClientRequest</w:t>
      </w:r>
    </w:p>
    <w:p>
      <w:pPr>
        <w:jc w:val="both"/>
      </w:pPr>
      <w:r>
        <w:t>import com.twitter.gizmoduck.thriftscala.{UserService =&gt; Gizmoduck}</w:t>
      </w:r>
    </w:p>
    <w:p>
      <w:pPr>
        <w:jc w:val="both"/>
      </w:pPr>
      <w:r>
        <w:t>import com.twitter.manhattan.v1.thriftscala.{ManhattanCoordinator =&gt; ManhattanV1}</w:t>
      </w:r>
    </w:p>
    <w:p>
      <w:pPr>
        <w:jc w:val="both"/>
      </w:pPr>
      <w:r>
        <w:t>import com.twitter.merlin.thriftscala.UserRolesService</w:t>
      </w:r>
    </w:p>
    <w:p>
      <w:pPr>
        <w:jc w:val="both"/>
      </w:pPr>
      <w:r>
        <w:t>import com.twitter.recos.user_tweet_entity_graph.thriftscala.UserTweetEntityGraph</w:t>
      </w:r>
    </w:p>
    <w:p>
      <w:pPr>
        <w:jc w:val="both"/>
      </w:pPr>
      <w:r>
        <w:t>import com.twitter.search.earlybird.thriftscala.EarlybirdService</w:t>
      </w:r>
    </w:p>
    <w:p>
      <w:pPr>
        <w:jc w:val="both"/>
      </w:pPr>
      <w:r>
        <w:t>import com.twitter.socialgraph.thriftscala.SocialGraphService</w:t>
      </w:r>
    </w:p>
    <w:p>
      <w:pPr>
        <w:jc w:val="both"/>
      </w:pPr>
      <w:r>
        <w:t>import com.twitter.storehaus.Store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com.twitter.timelineranker.recap.model.ContentFeatures</w:t>
      </w:r>
    </w:p>
    <w:p>
      <w:pPr>
        <w:jc w:val="both"/>
      </w:pPr>
      <w:r>
        <w:t>import com.twitter.timelineranker.thriftscala.TimelineRanker</w:t>
      </w:r>
    </w:p>
    <w:p>
      <w:pPr>
        <w:jc w:val="both"/>
      </w:pPr>
      <w:r>
        <w:t>import com.twitter.timelines.config.ConfigUtils</w:t>
      </w:r>
    </w:p>
    <w:p>
      <w:pPr>
        <w:jc w:val="both"/>
      </w:pPr>
      <w:r>
        <w:t>import com.twitter.timelines.config.TimelinesUnderlyingClientConfiguration</w:t>
      </w:r>
    </w:p>
    <w:p>
      <w:pPr>
        <w:jc w:val="both"/>
      </w:pPr>
      <w:r>
        <w:t>import com.twitter.timelines.model.TweetId</w:t>
      </w:r>
    </w:p>
    <w:p>
      <w:pPr>
        <w:jc w:val="both"/>
      </w:pPr>
      <w:r>
        <w:t>import com.twitter.timelineservice.thriftscala.TimelineService</w:t>
      </w:r>
    </w:p>
    <w:p>
      <w:pPr>
        <w:jc w:val="both"/>
      </w:pPr>
      <w:r>
        <w:t>import com.twitter.tweetypie.thriftscala.{TweetService =&gt; TweetyPie}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org.apache.thrift.protocol.TCompactProtocol</w:t>
      </w:r>
    </w:p>
    <w:p>
      <w:pPr>
        <w:jc w:val="both"/>
      </w:pPr>
      <w:r/>
    </w:p>
    <w:p>
      <w:pPr>
        <w:jc w:val="both"/>
      </w:pPr>
      <w:r>
        <w:t>abstract class UnderlyingClientConfiguration(</w:t>
      </w:r>
    </w:p>
    <w:p>
      <w:pPr>
        <w:jc w:val="both"/>
      </w:pPr>
      <w:r>
        <w:t xml:space="preserve">  flags: TimelineRankerFlags,</w:t>
      </w:r>
    </w:p>
    <w:p>
      <w:pPr>
        <w:jc w:val="both"/>
      </w:pPr>
      <w:r>
        <w:t xml:space="preserve">  val statsReceiver: StatsReceiver)</w:t>
      </w:r>
    </w:p>
    <w:p>
      <w:pPr>
        <w:jc w:val="both"/>
      </w:pPr>
      <w:r>
        <w:t xml:space="preserve">    extends TimelinesUnderlyingClientConfiguration</w:t>
      </w:r>
    </w:p>
    <w:p>
      <w:pPr>
        <w:jc w:val="both"/>
      </w:pPr>
      <w:r>
        <w:t xml:space="preserve">    with ConfigUtils {</w:t>
      </w:r>
    </w:p>
    <w:p>
      <w:pPr>
        <w:jc w:val="both"/>
      </w:pPr>
      <w:r/>
    </w:p>
    <w:p>
      <w:pPr>
        <w:jc w:val="both"/>
      </w:pPr>
      <w:r>
        <w:t xml:space="preserve">  lazy val thriftClientId: ClientId = timelineRankerClientId()</w:t>
      </w:r>
    </w:p>
    <w:p>
      <w:pPr>
        <w:jc w:val="both"/>
      </w:pPr>
      <w:r>
        <w:t xml:space="preserve">  override lazy val serviceIdentifier: ServiceIdentifier = flags.getServiceIdentifier</w:t>
      </w:r>
    </w:p>
    <w:p>
      <w:pPr>
        <w:jc w:val="both"/>
      </w:pPr>
      <w:r/>
    </w:p>
    <w:p>
      <w:pPr>
        <w:jc w:val="both"/>
      </w:pPr>
      <w:r>
        <w:t xml:space="preserve">  def timelineRankerClientId(scope: Option[String] = None): ClientId = {</w:t>
      </w:r>
    </w:p>
    <w:p>
      <w:pPr>
        <w:jc w:val="both"/>
      </w:pPr>
      <w:r>
        <w:t xml:space="preserve">    clientIdWithScopeOpt("timelineranker", flags.getEnv, scope)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createEarlybirdClient(</w:t>
      </w:r>
    </w:p>
    <w:p>
      <w:pPr>
        <w:jc w:val="both"/>
      </w:pPr>
      <w:r>
        <w:t xml:space="preserve">    scope: String,</w:t>
      </w:r>
    </w:p>
    <w:p>
      <w:pPr>
        <w:jc w:val="both"/>
      </w:pPr>
      <w:r>
        <w:t xml:space="preserve">    requestTimeout: Duration,</w:t>
      </w:r>
    </w:p>
    <w:p>
      <w:pPr>
        <w:jc w:val="both"/>
      </w:pPr>
      <w:r>
        <w:t xml:space="preserve">    timeout: Duration,</w:t>
      </w:r>
    </w:p>
    <w:p>
      <w:pPr>
        <w:jc w:val="both"/>
      </w:pPr>
      <w:r>
        <w:t xml:space="preserve">    retryPolicy: RetryPolicy[Try[Nothing]]</w:t>
      </w:r>
    </w:p>
    <w:p>
      <w:pPr>
        <w:jc w:val="both"/>
      </w:pPr>
      <w:r>
        <w:t xml:space="preserve">  ): EarlybirdService.MethodPerEndpoint = {</w:t>
      </w:r>
    </w:p>
    <w:p>
      <w:pPr>
        <w:jc w:val="both"/>
      </w:pPr>
      <w:r>
        <w:t xml:space="preserve">    val scopedName = s"earlybird/$scope"</w:t>
      </w:r>
    </w:p>
    <w:p>
      <w:pPr>
        <w:jc w:val="both"/>
      </w:pPr>
      <w:r/>
    </w:p>
    <w:p>
      <w:pPr>
        <w:jc w:val="both"/>
      </w:pPr>
      <w:r>
        <w:t xml:space="preserve">    methodPerEndpointClient[</w:t>
      </w:r>
    </w:p>
    <w:p>
      <w:pPr>
        <w:jc w:val="both"/>
      </w:pPr>
      <w:r>
        <w:t xml:space="preserve">      EarlybirdService.ServicePerEndpoint,</w:t>
      </w:r>
    </w:p>
    <w:p>
      <w:pPr>
        <w:jc w:val="both"/>
      </w:pPr>
      <w:r>
        <w:t xml:space="preserve">      EarlybirdService.MethodPerEndpoint](</w:t>
      </w:r>
    </w:p>
    <w:p>
      <w:pPr>
        <w:jc w:val="both"/>
      </w:pPr>
      <w:r>
        <w:t xml:space="preserve">      thriftMuxClientBuilder(</w:t>
      </w:r>
    </w:p>
    <w:p>
      <w:pPr>
        <w:jc w:val="both"/>
      </w:pPr>
      <w:r>
        <w:t xml:space="preserve">        scopedName,</w:t>
      </w:r>
    </w:p>
    <w:p>
      <w:pPr>
        <w:jc w:val="both"/>
      </w:pPr>
      <w:r>
        <w:t xml:space="preserve">        protocolFactoryOption = Some(new TCompactProtocol.Factory),</w:t>
      </w:r>
    </w:p>
    <w:p>
      <w:pPr>
        <w:jc w:val="both"/>
      </w:pPr>
      <w:r>
        <w:t xml:space="preserve">        requireMutualTls = true)</w:t>
      </w:r>
    </w:p>
    <w:p>
      <w:pPr>
        <w:jc w:val="both"/>
      </w:pPr>
      <w:r>
        <w:t xml:space="preserve">        .dest("/s/earlybird-root-superroot/root-superroot")</w:t>
      </w:r>
    </w:p>
    <w:p>
      <w:pPr>
        <w:jc w:val="both"/>
      </w:pPr>
      <w:r>
        <w:t xml:space="preserve">        .timeout(timeout)</w:t>
      </w:r>
    </w:p>
    <w:p>
      <w:pPr>
        <w:jc w:val="both"/>
      </w:pPr>
      <w:r>
        <w:t xml:space="preserve">        .requestTimeout(requestTimeout)</w:t>
      </w:r>
    </w:p>
    <w:p>
      <w:pPr>
        <w:jc w:val="both"/>
      </w:pPr>
      <w:r>
        <w:t xml:space="preserve">        .retryPolicy(retryPolicy)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createEarlybirdRealtimeCgClient(</w:t>
      </w:r>
    </w:p>
    <w:p>
      <w:pPr>
        <w:jc w:val="both"/>
      </w:pPr>
      <w:r>
        <w:t xml:space="preserve">    scope: String,</w:t>
      </w:r>
    </w:p>
    <w:p>
      <w:pPr>
        <w:jc w:val="both"/>
      </w:pPr>
      <w:r>
        <w:t xml:space="preserve">    requestTimeout: Duration,</w:t>
      </w:r>
    </w:p>
    <w:p>
      <w:pPr>
        <w:jc w:val="both"/>
      </w:pPr>
      <w:r>
        <w:t xml:space="preserve">    timeout: Duration,</w:t>
      </w:r>
    </w:p>
    <w:p>
      <w:pPr>
        <w:jc w:val="both"/>
      </w:pPr>
      <w:r>
        <w:t xml:space="preserve">    retryPolicy: RetryPolicy[Try[Nothing]]</w:t>
      </w:r>
    </w:p>
    <w:p>
      <w:pPr>
        <w:jc w:val="both"/>
      </w:pPr>
      <w:r>
        <w:t xml:space="preserve">  ): EarlybirdService.MethodPerEndpoint = {</w:t>
      </w:r>
    </w:p>
    <w:p>
      <w:pPr>
        <w:jc w:val="both"/>
      </w:pPr>
      <w:r>
        <w:t xml:space="preserve">    val scopedName = s"earlybird/$scope"</w:t>
      </w:r>
    </w:p>
    <w:p>
      <w:pPr>
        <w:jc w:val="both"/>
      </w:pPr>
      <w:r/>
    </w:p>
    <w:p>
      <w:pPr>
        <w:jc w:val="both"/>
      </w:pPr>
      <w:r>
        <w:t xml:space="preserve">    methodPerEndpointClient[</w:t>
      </w:r>
    </w:p>
    <w:p>
      <w:pPr>
        <w:jc w:val="both"/>
      </w:pPr>
      <w:r>
        <w:t xml:space="preserve">      EarlybirdService.ServicePerEndpoint,</w:t>
      </w:r>
    </w:p>
    <w:p>
      <w:pPr>
        <w:jc w:val="both"/>
      </w:pPr>
      <w:r>
        <w:t xml:space="preserve">      EarlybirdService.MethodPerEndpoint](</w:t>
      </w:r>
    </w:p>
    <w:p>
      <w:pPr>
        <w:jc w:val="both"/>
      </w:pPr>
      <w:r>
        <w:t xml:space="preserve">      thriftMuxClientBuilder(</w:t>
      </w:r>
    </w:p>
    <w:p>
      <w:pPr>
        <w:jc w:val="both"/>
      </w:pPr>
      <w:r>
        <w:t xml:space="preserve">        scopedName,</w:t>
      </w:r>
    </w:p>
    <w:p>
      <w:pPr>
        <w:jc w:val="both"/>
      </w:pPr>
      <w:r>
        <w:t xml:space="preserve">        protocolFactoryOption = Some(new TCompactProtocol.Factory),</w:t>
      </w:r>
    </w:p>
    <w:p>
      <w:pPr>
        <w:jc w:val="both"/>
      </w:pPr>
      <w:r>
        <w:t xml:space="preserve">        requireMutualTls = true)</w:t>
      </w:r>
    </w:p>
    <w:p>
      <w:pPr>
        <w:jc w:val="both"/>
      </w:pPr>
      <w:r>
        <w:t xml:space="preserve">        .dest("/s/earlybird-rootrealtimecg/root-realtime_cg")</w:t>
      </w:r>
    </w:p>
    <w:p>
      <w:pPr>
        <w:jc w:val="both"/>
      </w:pPr>
      <w:r>
        <w:t xml:space="preserve">        .timeout(timeout)</w:t>
      </w:r>
    </w:p>
    <w:p>
      <w:pPr>
        <w:jc w:val="both"/>
      </w:pPr>
      <w:r>
        <w:t xml:space="preserve">        .requestTimeout(requestTimeout)</w:t>
      </w:r>
    </w:p>
    <w:p>
      <w:pPr>
        <w:jc w:val="both"/>
      </w:pPr>
      <w:r>
        <w:t xml:space="preserve">        .retryPolicy(retryPolicy)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cortexTweetQueryServiceClient: CortexTweetQueryService.MethodPerEndpoint</w:t>
      </w:r>
    </w:p>
    <w:p>
      <w:pPr>
        <w:jc w:val="both"/>
      </w:pPr>
      <w:r>
        <w:t xml:space="preserve">  def gizmoduckClient: Gizmoduck.MethodPerEndpoint</w:t>
      </w:r>
    </w:p>
    <w:p>
      <w:pPr>
        <w:jc w:val="both"/>
      </w:pPr>
      <w:r>
        <w:t xml:space="preserve">  def manhattanStarbuckClient: ManhattanV1.MethodPerEndpoint</w:t>
      </w:r>
    </w:p>
    <w:p>
      <w:pPr>
        <w:jc w:val="both"/>
      </w:pPr>
      <w:r>
        <w:t xml:space="preserve">  def sgsClient: SocialGraphService.MethodPerEndpoint</w:t>
      </w:r>
    </w:p>
    <w:p>
      <w:pPr>
        <w:jc w:val="both"/>
      </w:pPr>
      <w:r>
        <w:t xml:space="preserve">  def timelineRankerForwardingClient: TimelineRanker.FinagledClient</w:t>
      </w:r>
    </w:p>
    <w:p>
      <w:pPr>
        <w:jc w:val="both"/>
      </w:pPr>
      <w:r>
        <w:t xml:space="preserve">  def timelineServiceClient: TimelineService.MethodPerEndpoint</w:t>
      </w:r>
    </w:p>
    <w:p>
      <w:pPr>
        <w:jc w:val="both"/>
      </w:pPr>
      <w:r>
        <w:t xml:space="preserve">  def tweetyPieHighQoSClient: TweetyPie.MethodPerEndpoint</w:t>
      </w:r>
    </w:p>
    <w:p>
      <w:pPr>
        <w:jc w:val="both"/>
      </w:pPr>
      <w:r>
        <w:t xml:space="preserve">  def tweetyPieLowQoSClient: TweetyPie.MethodPerEndpoint</w:t>
      </w:r>
    </w:p>
    <w:p>
      <w:pPr>
        <w:jc w:val="both"/>
      </w:pPr>
      <w:r>
        <w:t xml:space="preserve">  def userRolesServiceClient: UserRolesService.MethodPerEndpoint</w:t>
      </w:r>
    </w:p>
    <w:p>
      <w:pPr>
        <w:jc w:val="both"/>
      </w:pPr>
      <w:r>
        <w:t xml:space="preserve">  def contentFeaturesCache: Store[TweetId, ContentFeatures]</w:t>
      </w:r>
    </w:p>
    <w:p>
      <w:pPr>
        <w:jc w:val="both"/>
      </w:pPr>
      <w:r>
        <w:t xml:space="preserve">  def userTweetEntityGraphClient: UserTweetEntityGraph.FinagledClient</w:t>
      </w:r>
    </w:p>
    <w:p>
      <w:pPr>
        <w:jc w:val="both"/>
      </w:pPr>
      <w:r>
        <w:t xml:space="preserve">  def stratoClient: StratoClient</w:t>
      </w:r>
    </w:p>
    <w:p>
      <w:pPr>
        <w:jc w:val="both"/>
      </w:pPr>
      <w:r/>
    </w:p>
    <w:p>
      <w:pPr>
        <w:jc w:val="both"/>
      </w:pPr>
      <w:r>
        <w:t xml:space="preserve">  def darkTrafficProxy: Option[Service[ThriftClientRequest, Array[Byte]]] = {</w:t>
      </w:r>
    </w:p>
    <w:p>
      <w:pPr>
        <w:jc w:val="both"/>
      </w:pPr>
      <w:r>
        <w:t xml:space="preserve">    if (flags.darkTrafficDestination.trim.nonEmpty) {</w:t>
      </w:r>
    </w:p>
    <w:p>
      <w:pPr>
        <w:jc w:val="both"/>
      </w:pPr>
      <w:r>
        <w:t xml:space="preserve">      Some(darkTrafficClient(flags.darkTrafficDestination))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