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com.twitter.timelineranker.core</w:t>
      </w:r>
    </w:p>
    <w:p>
      <w:pPr>
        <w:jc w:val="both"/>
      </w:pPr>
      <w:r/>
    </w:p>
    <w:p>
      <w:pPr>
        <w:jc w:val="both"/>
      </w:pPr>
      <w:r>
        <w:t>import com.twitter.timelines.model.UserId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Follow graph details of a given user. Includes users followed, but also followed users in various</w:t>
      </w:r>
    </w:p>
    <w:p>
      <w:pPr>
        <w:jc w:val="both"/>
      </w:pPr>
      <w:r>
        <w:t xml:space="preserve"> * states of mute.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userId ID of a given user.</w:t>
      </w:r>
    </w:p>
    <w:p>
      <w:pPr>
        <w:jc w:val="both"/>
      </w:pPr>
      <w:r>
        <w:t xml:space="preserve"> * @param followedUserIds IDs of users who the given user follows.</w:t>
      </w:r>
    </w:p>
    <w:p>
      <w:pPr>
        <w:jc w:val="both"/>
      </w:pPr>
      <w:r>
        <w:t xml:space="preserve"> * @param mutuallyFollowingUserIds A subset of followedUserIds where followed users follow back the given user.</w:t>
      </w:r>
    </w:p>
    <w:p>
      <w:pPr>
        <w:jc w:val="both"/>
      </w:pPr>
      <w:r>
        <w:t xml:space="preserve"> * @param mutedUserIds A subset of followedUserIds that the given user has muted.</w:t>
      </w:r>
    </w:p>
    <w:p>
      <w:pPr>
        <w:jc w:val="both"/>
      </w:pPr>
      <w:r>
        <w:t xml:space="preserve"> * @param retweetsMutedUserIds A subset of followedUserIds whose retweets are muted by the given user.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FollowGraphData(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followedUserIds: Seq[UserId],</w:t>
      </w:r>
    </w:p>
    <w:p>
      <w:pPr>
        <w:jc w:val="both"/>
      </w:pPr>
      <w:r>
        <w:t xml:space="preserve">  mutuallyFollowingUserIds: Set[UserId],</w:t>
      </w:r>
    </w:p>
    <w:p>
      <w:pPr>
        <w:jc w:val="both"/>
      </w:pPr>
      <w:r>
        <w:t xml:space="preserve">  mutedUserIds: Set[UserId],</w:t>
      </w:r>
    </w:p>
    <w:p>
      <w:pPr>
        <w:jc w:val="both"/>
      </w:pPr>
      <w:r>
        <w:t xml:space="preserve">  retweetsMutedUserIds: Set[UserId]) {</w:t>
      </w:r>
    </w:p>
    <w:p>
      <w:pPr>
        <w:jc w:val="both"/>
      </w:pPr>
      <w:r>
        <w:t xml:space="preserve">  val filteredFollowedUserIds: Seq[UserId] = followedUserIds.filterNot(mutedUserIds)</w:t>
      </w:r>
    </w:p>
    <w:p>
      <w:pPr>
        <w:jc w:val="both"/>
      </w:pPr>
      <w:r>
        <w:t xml:space="preserve">  val allUserIds: Seq[UserId] = filteredFollowedUserIds :+ userId</w:t>
      </w:r>
    </w:p>
    <w:p>
      <w:pPr>
        <w:jc w:val="both"/>
      </w:pPr>
      <w:r>
        <w:t xml:space="preserve">  val inNetworkUserIds: Seq[UserId] = followedUserIds :+ userId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FollowGraphData {</w:t>
      </w:r>
    </w:p>
    <w:p>
      <w:pPr>
        <w:jc w:val="both"/>
      </w:pPr>
      <w:r>
        <w:t xml:space="preserve">  val Empty: FollowGraphData = FollowGraphData(</w:t>
      </w:r>
    </w:p>
    <w:p>
      <w:pPr>
        <w:jc w:val="both"/>
      </w:pPr>
      <w:r>
        <w:t xml:space="preserve">    0L,</w:t>
      </w:r>
    </w:p>
    <w:p>
      <w:pPr>
        <w:jc w:val="both"/>
      </w:pPr>
      <w:r>
        <w:t xml:space="preserve">    Seq.empty[UserId],</w:t>
      </w:r>
    </w:p>
    <w:p>
      <w:pPr>
        <w:jc w:val="both"/>
      </w:pPr>
      <w:r>
        <w:t xml:space="preserve">    Set.empty[UserId],</w:t>
      </w:r>
    </w:p>
    <w:p>
      <w:pPr>
        <w:jc w:val="both"/>
      </w:pPr>
      <w:r>
        <w:t xml:space="preserve">    Set.empty[UserId],</w:t>
      </w:r>
    </w:p>
    <w:p>
      <w:pPr>
        <w:jc w:val="both"/>
      </w:pPr>
      <w:r>
        <w:t xml:space="preserve">    Set.empty[UserId]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