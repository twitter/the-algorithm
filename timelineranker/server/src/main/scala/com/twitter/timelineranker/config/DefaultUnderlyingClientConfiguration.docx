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com.twitter.cortex_tweet_annotate.thriftscala.CortexTweetQueryService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com.twitter.gizmoduck.thriftscala.{UserService =&gt; Gizmoduck}</w:t>
      </w:r>
    </w:p>
    <w:p>
      <w:pPr>
        <w:jc w:val="both"/>
      </w:pPr>
      <w:r>
        <w:t>import com.twitter.manhattan.v1.thriftscala.{ManhattanCoordinator =&gt; ManhattanV1}</w:t>
      </w:r>
    </w:p>
    <w:p>
      <w:pPr>
        <w:jc w:val="both"/>
      </w:pPr>
      <w:r>
        <w:t>import com.twitter.merlin.thriftscala.UserRolesService</w:t>
      </w:r>
    </w:p>
    <w:p>
      <w:pPr>
        <w:jc w:val="both"/>
      </w:pPr>
      <w:r>
        <w:t>import com.twitter.recos.user_tweet_entity_graph.thriftscala.UserTweetEntityGraph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com.twitter.timelineranker.clients.content_features_cache.ContentFeaturesMemcacheBuilder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com.twitter.timelineranker.thriftscala.TimelineRanker</w:t>
      </w:r>
    </w:p>
    <w:p>
      <w:pPr>
        <w:jc w:val="both"/>
      </w:pPr>
      <w:r>
        <w:t>import com.twitter.timelines.clients.memcache_common.StorehausMemcacheConfig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com.twitter.timelineservice.thriftscala.TimelineService</w:t>
      </w:r>
    </w:p>
    <w:p>
      <w:pPr>
        <w:jc w:val="both"/>
      </w:pPr>
      <w:r>
        <w:t>import com.twitter.tweetypie.thriftscala.{TweetService =&gt; TweetyPie}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class DefaultUnderlyingClientConfiguration(flags: TimelineRankerFlags, statsReceiver: StatsReceiver)</w:t>
      </w:r>
    </w:p>
    <w:p>
      <w:pPr>
        <w:jc w:val="both"/>
      </w:pPr>
      <w:r>
        <w:t xml:space="preserve">    extends UnderlyingClientConfiguration(flags, statsReceiver) { top =&gt;</w:t>
      </w:r>
    </w:p>
    <w:p>
      <w:pPr>
        <w:jc w:val="both"/>
      </w:pPr>
      <w:r/>
    </w:p>
    <w:p>
      <w:pPr>
        <w:jc w:val="both"/>
      </w:pPr>
      <w:r>
        <w:t xml:space="preserve">  val timer: Timer = DefaultTimer</w:t>
      </w:r>
    </w:p>
    <w:p>
      <w:pPr>
        <w:jc w:val="both"/>
      </w:pPr>
      <w:r>
        <w:t xml:space="preserve">  val twCachePrefix = "/srv#/prod/local/cache"</w:t>
      </w:r>
    </w:p>
    <w:p>
      <w:pPr>
        <w:jc w:val="both"/>
      </w:pPr>
      <w:r/>
    </w:p>
    <w:p>
      <w:pPr>
        <w:jc w:val="both"/>
      </w:pPr>
      <w:r>
        <w:t xml:space="preserve">  override val cortexTweetQueryServiceClient: CortexTweetQueryService.MethodPerEndpoint = {</w:t>
      </w:r>
    </w:p>
    <w:p>
      <w:pPr>
        <w:jc w:val="both"/>
      </w:pPr>
      <w:r>
        <w:t xml:space="preserve">    methodPerEndpointClient[</w:t>
      </w:r>
    </w:p>
    <w:p>
      <w:pPr>
        <w:jc w:val="both"/>
      </w:pPr>
      <w:r>
        <w:t xml:space="preserve">      CortexTweetQueryService.ServicePerEndpoint,</w:t>
      </w:r>
    </w:p>
    <w:p>
      <w:pPr>
        <w:jc w:val="both"/>
      </w:pPr>
      <w:r>
        <w:t xml:space="preserve">      CortexTweetQueryService.MethodPerEndpoint](</w:t>
      </w:r>
    </w:p>
    <w:p>
      <w:pPr>
        <w:jc w:val="both"/>
      </w:pPr>
      <w:r>
        <w:t xml:space="preserve">      thriftMuxClientBuilder("cortex-tweet-query", requireMutualTls = true)</w:t>
      </w:r>
    </w:p>
    <w:p>
      <w:pPr>
        <w:jc w:val="both"/>
      </w:pPr>
      <w:r>
        <w:t xml:space="preserve">        .dest("/s/cortex-tweet-annotate/cortex-tweet-query")</w:t>
      </w:r>
    </w:p>
    <w:p>
      <w:pPr>
        <w:jc w:val="both"/>
      </w:pPr>
      <w:r>
        <w:t xml:space="preserve">        .requestTimeout(200.milliseconds)</w:t>
      </w:r>
    </w:p>
    <w:p>
      <w:pPr>
        <w:jc w:val="both"/>
      </w:pPr>
      <w:r>
        <w:t xml:space="preserve">        .timeout(500.milliseconds)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gizmoduckClient: Gizmoduck.MethodPerEndpoint = {</w:t>
      </w:r>
    </w:p>
    <w:p>
      <w:pPr>
        <w:jc w:val="both"/>
      </w:pPr>
      <w:r>
        <w:t xml:space="preserve">    methodPerEndpointClient[Gizmoduck.ServicePerEndpoint, Gizmoduck.MethodPerEndpoint](</w:t>
      </w:r>
    </w:p>
    <w:p>
      <w:pPr>
        <w:jc w:val="both"/>
      </w:pPr>
      <w:r>
        <w:t xml:space="preserve">      thriftMuxClientBuilder("gizmoduck", requireMutualTls = true)</w:t>
      </w:r>
    </w:p>
    <w:p>
      <w:pPr>
        <w:jc w:val="both"/>
      </w:pPr>
      <w:r>
        <w:t xml:space="preserve">        .dest("/s/gizmoduck/gizmoduck")</w:t>
      </w:r>
    </w:p>
    <w:p>
      <w:pPr>
        <w:jc w:val="both"/>
      </w:pPr>
      <w:r>
        <w:t xml:space="preserve">        .requestTimeout(400.milliseconds)</w:t>
      </w:r>
    </w:p>
    <w:p>
      <w:pPr>
        <w:jc w:val="both"/>
      </w:pPr>
      <w:r>
        <w:t xml:space="preserve">        .timeout(900.milliseconds)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manhattanStarbuckClient: ManhattanV1.MethodPerEndpoint = {</w:t>
      </w:r>
    </w:p>
    <w:p>
      <w:pPr>
        <w:jc w:val="both"/>
      </w:pPr>
      <w:r>
        <w:t xml:space="preserve">    methodPerEndpointClient[ManhattanV1.ServicePerEndpoint, ManhattanV1.MethodPerEndpoint](</w:t>
      </w:r>
    </w:p>
    <w:p>
      <w:pPr>
        <w:jc w:val="both"/>
      </w:pPr>
      <w:r>
        <w:t xml:space="preserve">      thriftMuxClientBuilder("manhattan.starbuck", requireMutualTls = true)</w:t>
      </w:r>
    </w:p>
    <w:p>
      <w:pPr>
        <w:jc w:val="both"/>
      </w:pPr>
      <w:r>
        <w:t xml:space="preserve">        .dest("/s/manhattan/starbuck.native-thrift")</w:t>
      </w:r>
    </w:p>
    <w:p>
      <w:pPr>
        <w:jc w:val="both"/>
      </w:pPr>
      <w:r>
        <w:t xml:space="preserve">        .requestTimeout(600.millis)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sgsClient: SocialGraphService.MethodPerEndpoint = {</w:t>
      </w:r>
    </w:p>
    <w:p>
      <w:pPr>
        <w:jc w:val="both"/>
      </w:pPr>
      <w:r>
        <w:t xml:space="preserve">    methodPerEndpointClient[</w:t>
      </w:r>
    </w:p>
    <w:p>
      <w:pPr>
        <w:jc w:val="both"/>
      </w:pPr>
      <w:r>
        <w:t xml:space="preserve">      SocialGraphService.ServicePerEndpoint,</w:t>
      </w:r>
    </w:p>
    <w:p>
      <w:pPr>
        <w:jc w:val="both"/>
      </w:pPr>
      <w:r>
        <w:t xml:space="preserve">      SocialGraphService.MethodPerEndpoint](</w:t>
      </w:r>
    </w:p>
    <w:p>
      <w:pPr>
        <w:jc w:val="both"/>
      </w:pPr>
      <w:r>
        <w:t xml:space="preserve">      thriftMuxClientBuilder("socialgraph", requireMutualTls = true)</w:t>
      </w:r>
    </w:p>
    <w:p>
      <w:pPr>
        <w:jc w:val="both"/>
      </w:pPr>
      <w:r>
        <w:t xml:space="preserve">        .dest("/s/socialgraph/socialgraph")</w:t>
      </w:r>
    </w:p>
    <w:p>
      <w:pPr>
        <w:jc w:val="both"/>
      </w:pPr>
      <w:r>
        <w:t xml:space="preserve">        .requestTimeout(350.milliseconds)</w:t>
      </w:r>
    </w:p>
    <w:p>
      <w:pPr>
        <w:jc w:val="both"/>
      </w:pPr>
      <w:r>
        <w:t xml:space="preserve">        .timeout(700.milliseconds)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timelineRankerForwardingClient: TimelineRanker.FinagledClient =</w:t>
      </w:r>
    </w:p>
    <w:p>
      <w:pPr>
        <w:jc w:val="both"/>
      </w:pPr>
      <w:r>
        <w:t xml:space="preserve">    new TimelineRanker.FinagledClient(</w:t>
      </w:r>
    </w:p>
    <w:p>
      <w:pPr>
        <w:jc w:val="both"/>
      </w:pPr>
      <w:r>
        <w:t xml:space="preserve">      thriftMuxClientBuilder(</w:t>
      </w:r>
    </w:p>
    <w:p>
      <w:pPr>
        <w:jc w:val="both"/>
      </w:pPr>
      <w:r>
        <w:t xml:space="preserve">        TimelineRankerConstants.ForwardedClientName,</w:t>
      </w:r>
    </w:p>
    <w:p>
      <w:pPr>
        <w:jc w:val="both"/>
      </w:pPr>
      <w:r>
        <w:t xml:space="preserve">        ClientId(TimelineRankerConstants.ForwardedClientName),</w:t>
      </w:r>
    </w:p>
    <w:p>
      <w:pPr>
        <w:jc w:val="both"/>
      </w:pPr>
      <w:r>
        <w:t xml:space="preserve">        protocolFactoryOption = Some(new TCompactProtocol.Factory()),</w:t>
      </w:r>
    </w:p>
    <w:p>
      <w:pPr>
        <w:jc w:val="both"/>
      </w:pPr>
      <w:r>
        <w:t xml:space="preserve">        requireMutualTls = true</w:t>
      </w:r>
    </w:p>
    <w:p>
      <w:pPr>
        <w:jc w:val="both"/>
      </w:pPr>
      <w:r>
        <w:t xml:space="preserve">      ).dest("/s/timelineranker/timelineranker:compactthrift").build(),</w:t>
      </w:r>
    </w:p>
    <w:p>
      <w:pPr>
        <w:jc w:val="both"/>
      </w:pPr>
      <w:r>
        <w:t xml:space="preserve">      protocolFactory = new TCompactProtocol.Factory()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timelineServiceClient: TimelineService.MethodPerEndpoint = {</w:t>
      </w:r>
    </w:p>
    <w:p>
      <w:pPr>
        <w:jc w:val="both"/>
      </w:pPr>
      <w:r>
        <w:t xml:space="preserve">    methodPerEndpointClient[TimelineService.ServicePerEndpoint, TimelineService.MethodPerEndpoint](</w:t>
      </w:r>
    </w:p>
    <w:p>
      <w:pPr>
        <w:jc w:val="both"/>
      </w:pPr>
      <w:r>
        <w:t xml:space="preserve">      thriftMuxClientBuilder("timelineservice", requireMutualTls = true)</w:t>
      </w:r>
    </w:p>
    <w:p>
      <w:pPr>
        <w:jc w:val="both"/>
      </w:pPr>
      <w:r>
        <w:t xml:space="preserve">        .dest("/s/timelineservice/timelineservice")</w:t>
      </w:r>
    </w:p>
    <w:p>
      <w:pPr>
        <w:jc w:val="both"/>
      </w:pPr>
      <w:r>
        <w:t xml:space="preserve">        .requestTimeout(600.milliseconds)</w:t>
      </w:r>
    </w:p>
    <w:p>
      <w:pPr>
        <w:jc w:val="both"/>
      </w:pPr>
      <w:r>
        <w:t xml:space="preserve">        .timeout(800.milliseconds)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tweetyPieHighQoSClient: TweetyPie.MethodPerEndpoint = {</w:t>
      </w:r>
    </w:p>
    <w:p>
      <w:pPr>
        <w:jc w:val="both"/>
      </w:pPr>
      <w:r>
        <w:t xml:space="preserve">    methodPerEndpointClient[TweetyPie.ServicePerEndpoint, TweetyPie.MethodPerEndpoint](</w:t>
      </w:r>
    </w:p>
    <w:p>
      <w:pPr>
        <w:jc w:val="both"/>
      </w:pPr>
      <w:r>
        <w:t xml:space="preserve">      thriftMuxClientBuilder("tweetypieHighQoS", requireMutualTls = true)</w:t>
      </w:r>
    </w:p>
    <w:p>
      <w:pPr>
        <w:jc w:val="both"/>
      </w:pPr>
      <w:r>
        <w:t xml:space="preserve">        .dest("/s/tweetypie/tweetypie")</w:t>
      </w:r>
    </w:p>
    <w:p>
      <w:pPr>
        <w:jc w:val="both"/>
      </w:pPr>
      <w:r>
        <w:t xml:space="preserve">        .requestTimeout(450.milliseconds)</w:t>
      </w:r>
    </w:p>
    <w:p>
      <w:pPr>
        <w:jc w:val="both"/>
      </w:pPr>
      <w:r>
        <w:t xml:space="preserve">        .timeout(800.milliseconds),</w:t>
      </w:r>
    </w:p>
    <w:p>
      <w:pPr>
        <w:jc w:val="both"/>
      </w:pPr>
      <w:r>
        <w:t xml:space="preserve">      maxExtraLoadPercent = Some(1.percent)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less costly TweetPie client with the trade-off of reduced quality. Intended for use cases</w:t>
      </w:r>
    </w:p>
    <w:p>
      <w:pPr>
        <w:jc w:val="both"/>
      </w:pPr>
      <w:r>
        <w:t xml:space="preserve">   * which are not essential for successful completion of timeline requests. Currently this client differs</w:t>
      </w:r>
    </w:p>
    <w:p>
      <w:pPr>
        <w:jc w:val="both"/>
      </w:pPr>
      <w:r>
        <w:t xml:space="preserve">   * from the highQoS endpoint by having retries count set to 1 instead of 2.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tweetyPieLowQoSClient: TweetyPie.MethodPerEndpoint = {</w:t>
      </w:r>
    </w:p>
    <w:p>
      <w:pPr>
        <w:jc w:val="both"/>
      </w:pPr>
      <w:r>
        <w:t xml:space="preserve">    methodPerEndpointClient[TweetyPie.ServicePerEndpoint, TweetyPie.MethodPerEndpoint](</w:t>
      </w:r>
    </w:p>
    <w:p>
      <w:pPr>
        <w:jc w:val="both"/>
      </w:pPr>
      <w:r>
        <w:t xml:space="preserve">      thriftMuxClientBuilder("tweetypieLowQoS", requireMutualTls = true)</w:t>
      </w:r>
    </w:p>
    <w:p>
      <w:pPr>
        <w:jc w:val="both"/>
      </w:pPr>
      <w:r>
        <w:t xml:space="preserve">        .dest("/s/tweetypie/tweetypie")</w:t>
      </w:r>
    </w:p>
    <w:p>
      <w:pPr>
        <w:jc w:val="both"/>
      </w:pPr>
      <w:r>
        <w:t xml:space="preserve">        .retryPolicy(mkRetryPolicy(1)) // override default value</w:t>
      </w:r>
    </w:p>
    <w:p>
      <w:pPr>
        <w:jc w:val="both"/>
      </w:pPr>
      <w:r>
        <w:t xml:space="preserve">        .requestTimeout(450.milliseconds)</w:t>
      </w:r>
    </w:p>
    <w:p>
      <w:pPr>
        <w:jc w:val="both"/>
      </w:pPr>
      <w:r>
        <w:t xml:space="preserve">        .timeout(800.milliseconds),</w:t>
      </w:r>
    </w:p>
    <w:p>
      <w:pPr>
        <w:jc w:val="both"/>
      </w:pPr>
      <w:r>
        <w:t xml:space="preserve">      maxExtraLoadPercent = Some(1.percent)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userRolesServiceClient: UserRolesService.MethodPerEndpoint = {</w:t>
      </w:r>
    </w:p>
    <w:p>
      <w:pPr>
        <w:jc w:val="both"/>
      </w:pPr>
      <w:r>
        <w:t xml:space="preserve">    methodPerEndpointClient[</w:t>
      </w:r>
    </w:p>
    <w:p>
      <w:pPr>
        <w:jc w:val="both"/>
      </w:pPr>
      <w:r>
        <w:t xml:space="preserve">      UserRolesService.ServicePerEndpoint,</w:t>
      </w:r>
    </w:p>
    <w:p>
      <w:pPr>
        <w:jc w:val="both"/>
      </w:pPr>
      <w:r>
        <w:t xml:space="preserve">      UserRolesService.MethodPerEndpoint](</w:t>
      </w:r>
    </w:p>
    <w:p>
      <w:pPr>
        <w:jc w:val="both"/>
      </w:pPr>
      <w:r>
        <w:t xml:space="preserve">      thriftMuxClientBuilder("merlin", requireMutualTls = true)</w:t>
      </w:r>
    </w:p>
    <w:p>
      <w:pPr>
        <w:jc w:val="both"/>
      </w:pPr>
      <w:r>
        <w:t xml:space="preserve">        .dest("/s/merlin/merlin")</w:t>
      </w:r>
    </w:p>
    <w:p>
      <w:pPr>
        <w:jc w:val="both"/>
      </w:pPr>
      <w:r>
        <w:t xml:space="preserve">        .requestTimeout(1.second)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contentFeaturesCache: Store[TweetId, ContentFeatures] =</w:t>
      </w:r>
    </w:p>
    <w:p>
      <w:pPr>
        <w:jc w:val="both"/>
      </w:pPr>
      <w:r>
        <w:t xml:space="preserve">    new ContentFeaturesMemcacheBuilder(</w:t>
      </w:r>
    </w:p>
    <w:p>
      <w:pPr>
        <w:jc w:val="both"/>
      </w:pPr>
      <w:r>
        <w:t xml:space="preserve">      config = new StorehausMemcacheConfig(</w:t>
      </w:r>
    </w:p>
    <w:p>
      <w:pPr>
        <w:jc w:val="both"/>
      </w:pPr>
      <w:r>
        <w:t xml:space="preserve">        destName = s"$twCachePrefix/timelines_content_features:twemcaches",</w:t>
      </w:r>
    </w:p>
    <w:p>
      <w:pPr>
        <w:jc w:val="both"/>
      </w:pPr>
      <w:r>
        <w:t xml:space="preserve">        keyPrefix = "",</w:t>
      </w:r>
    </w:p>
    <w:p>
      <w:pPr>
        <w:jc w:val="both"/>
      </w:pPr>
      <w:r>
        <w:t xml:space="preserve">        requestTimeout = 50.milliseconds,</w:t>
      </w:r>
    </w:p>
    <w:p>
      <w:pPr>
        <w:jc w:val="both"/>
      </w:pPr>
      <w:r>
        <w:t xml:space="preserve">        numTries = 1,</w:t>
      </w:r>
    </w:p>
    <w:p>
      <w:pPr>
        <w:jc w:val="both"/>
      </w:pPr>
      <w:r>
        <w:t xml:space="preserve">        globalTimeout = 60.milliseconds,</w:t>
      </w:r>
    </w:p>
    <w:p>
      <w:pPr>
        <w:jc w:val="both"/>
      </w:pPr>
      <w:r>
        <w:t xml:space="preserve">        tcpConnectTimeout = 50.milliseconds,</w:t>
      </w:r>
    </w:p>
    <w:p>
      <w:pPr>
        <w:jc w:val="both"/>
      </w:pPr>
      <w:r>
        <w:t xml:space="preserve">        connectionAcquisitionTimeout = 25.milliseconds,</w:t>
      </w:r>
    </w:p>
    <w:p>
      <w:pPr>
        <w:jc w:val="both"/>
      </w:pPr>
      <w:r>
        <w:t xml:space="preserve">        numPendingRequests = 100,</w:t>
      </w:r>
    </w:p>
    <w:p>
      <w:pPr>
        <w:jc w:val="both"/>
      </w:pPr>
      <w:r>
        <w:t xml:space="preserve">        isReadOnly = false,</w:t>
      </w:r>
    </w:p>
    <w:p>
      <w:pPr>
        <w:jc w:val="both"/>
      </w:pPr>
      <w:r>
        <w:t xml:space="preserve">        serviceIdentifier = serviceIdentifier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ttl = 48.hours,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).build</w:t>
      </w:r>
    </w:p>
    <w:p>
      <w:pPr>
        <w:jc w:val="both"/>
      </w:pPr>
      <w:r/>
    </w:p>
    <w:p>
      <w:pPr>
        <w:jc w:val="both"/>
      </w:pPr>
      <w:r>
        <w:t xml:space="preserve">  override val userTweetEntityGraphClient: UserTweetEntityGraph.FinagledClient =</w:t>
      </w:r>
    </w:p>
    <w:p>
      <w:pPr>
        <w:jc w:val="both"/>
      </w:pPr>
      <w:r>
        <w:t xml:space="preserve">    new UserTweetEntityGraph.FinagledClient(</w:t>
      </w:r>
    </w:p>
    <w:p>
      <w:pPr>
        <w:jc w:val="both"/>
      </w:pPr>
      <w:r>
        <w:t xml:space="preserve">      thriftMuxClientBuilder("user_tweet_entity_graph", requireMutualTls = true)</w:t>
      </w:r>
    </w:p>
    <w:p>
      <w:pPr>
        <w:jc w:val="both"/>
      </w:pPr>
      <w:r>
        <w:t xml:space="preserve">        .dest("/s/cassowary/user_tweet_entity_graph")</w:t>
      </w:r>
    </w:p>
    <w:p>
      <w:pPr>
        <w:jc w:val="both"/>
      </w:pPr>
      <w:r>
        <w:t xml:space="preserve">        .retryPolicy(mkRetryPolicy(2))</w:t>
      </w:r>
    </w:p>
    <w:p>
      <w:pPr>
        <w:jc w:val="both"/>
      </w:pPr>
      <w:r>
        <w:t xml:space="preserve">        .requestTimeout(300.milliseconds)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stratoClient: StratoClient =</w:t>
      </w:r>
    </w:p>
    <w:p>
      <w:pPr>
        <w:jc w:val="both"/>
      </w:pPr>
      <w:r>
        <w:t xml:space="preserve">    Strato.client.withMutualTls(serviceIdentifier, OpportunisticTls.Required).build()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