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trims searchResults to match with hydratedTweets</w:t>
      </w:r>
    </w:p>
    <w:p>
      <w:pPr>
        <w:jc w:val="both"/>
      </w:pPr>
      <w:r>
        <w:t xml:space="preserve"> * (if we previously filtered out hydrated tweets, this transform filters the search result set</w:t>
      </w:r>
    </w:p>
    <w:p>
      <w:pPr>
        <w:jc w:val="both"/>
      </w:pPr>
      <w:r>
        <w:t xml:space="preserve"> * down to match the hydrated tweets.)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TrimToMatchHydratedTweetsTransform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filteredSearchResults =</w:t>
      </w:r>
    </w:p>
    <w:p>
      <w:pPr>
        <w:jc w:val="both"/>
      </w:pPr>
      <w:r>
        <w:t xml:space="preserve">      trimSearchResults(envelope.searchResults, envelope.hydratedTweets.outerTweets)</w:t>
      </w:r>
    </w:p>
    <w:p>
      <w:pPr>
        <w:jc w:val="both"/>
      </w:pPr>
      <w:r>
        <w:t xml:space="preserve">    val filteredSourceSearchResults =</w:t>
      </w:r>
    </w:p>
    <w:p>
      <w:pPr>
        <w:jc w:val="both"/>
      </w:pPr>
      <w:r>
        <w:t xml:space="preserve">      trimSearchResults(envelope.sourceSearchResults, envelope.sourceHydratedTweets.outerTweets)</w:t>
      </w:r>
    </w:p>
    <w:p>
      <w:pPr>
        <w:jc w:val="both"/>
      </w:pPr>
      <w:r/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envelope.copy(</w:t>
      </w:r>
    </w:p>
    <w:p>
      <w:pPr>
        <w:jc w:val="both"/>
      </w:pPr>
      <w:r>
        <w:t xml:space="preserve">        searchResults = filteredSearchResults,</w:t>
      </w:r>
    </w:p>
    <w:p>
      <w:pPr>
        <w:jc w:val="both"/>
      </w:pPr>
      <w:r>
        <w:t xml:space="preserve">        sourceSearchResults = filteredSourceSearchResults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trimSearchResults(</w:t>
      </w:r>
    </w:p>
    <w:p>
      <w:pPr>
        <w:jc w:val="both"/>
      </w:pPr>
      <w:r>
        <w:t xml:space="preserve">    searchResults: Seq[ThriftSearchResult],</w:t>
      </w:r>
    </w:p>
    <w:p>
      <w:pPr>
        <w:jc w:val="both"/>
      </w:pPr>
      <w:r>
        <w:t xml:space="preserve">    hydratedTweets: Seq[HydratedTweet]</w:t>
      </w:r>
    </w:p>
    <w:p>
      <w:pPr>
        <w:jc w:val="both"/>
      </w:pPr>
      <w:r>
        <w:t xml:space="preserve">  ): Seq[ThriftSearchResult] = {</w:t>
      </w:r>
    </w:p>
    <w:p>
      <w:pPr>
        <w:jc w:val="both"/>
      </w:pPr>
      <w:r>
        <w:t xml:space="preserve">    val filteredTweetIds = hydratedTweets.map(_.tweetId).toSet</w:t>
      </w:r>
    </w:p>
    <w:p>
      <w:pPr>
        <w:jc w:val="both"/>
      </w:pPr>
      <w:r>
        <w:t xml:space="preserve">    searchResults.filter(result =&gt; filteredTweetIds.contains(result.id))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