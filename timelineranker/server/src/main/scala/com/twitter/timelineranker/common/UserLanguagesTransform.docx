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com.twitter.timelineranker.common</w:t>
      </w:r>
    </w:p>
    <w:p>
      <w:pPr>
        <w:jc w:val="both"/>
      </w:pPr>
      <w:r/>
    </w:p>
    <w:p>
      <w:pPr>
        <w:jc w:val="both"/>
      </w:pPr>
      <w:r>
        <w:t>import com.twitter.search.common.constants.thriftscala.ThriftLanguage</w:t>
      </w:r>
    </w:p>
    <w:p>
      <w:pPr>
        <w:jc w:val="both"/>
      </w:pPr>
      <w:r>
        <w:t>import com.twitter.servo.util.FutureArrow</w:t>
      </w:r>
    </w:p>
    <w:p>
      <w:pPr>
        <w:jc w:val="both"/>
      </w:pPr>
      <w:r>
        <w:t>import com.twitter.timelineranker.model.RecapQuery</w:t>
      </w:r>
    </w:p>
    <w:p>
      <w:pPr>
        <w:jc w:val="both"/>
      </w:pPr>
      <w:r>
        <w:t>import com.twitter.timelines.clients.manhattan.LanguageUtils</w:t>
      </w:r>
    </w:p>
    <w:p>
      <w:pPr>
        <w:jc w:val="both"/>
      </w:pPr>
      <w:r>
        <w:t>import com.twitter.timelines.clients.manhattan.UserMetadataClient</w:t>
      </w:r>
    </w:p>
    <w:p>
      <w:pPr>
        <w:jc w:val="both"/>
      </w:pPr>
      <w:r>
        <w:t>import com.twitter.timelines.util.FailOpenHandler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com.twitter.service.metastore.gen.thriftscala.UserLanguages</w:t>
      </w:r>
    </w:p>
    <w:p>
      <w:pPr>
        <w:jc w:val="both"/>
      </w:pPr>
      <w:r/>
    </w:p>
    <w:p>
      <w:pPr>
        <w:jc w:val="both"/>
      </w:pPr>
      <w:r>
        <w:t>object UserLanguagesTransform {</w:t>
      </w:r>
    </w:p>
    <w:p>
      <w:pPr>
        <w:jc w:val="both"/>
      </w:pPr>
      <w:r>
        <w:t xml:space="preserve">  val EmptyUserLanguagesFuture: Future[UserLanguages] =</w:t>
      </w:r>
    </w:p>
    <w:p>
      <w:pPr>
        <w:jc w:val="both"/>
      </w:pPr>
      <w:r>
        <w:t xml:space="preserve">    Future.value(UserMetadataClient.EmptyUserLanguages)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FutureArrow which fetches user languages</w:t>
      </w:r>
    </w:p>
    <w:p>
      <w:pPr>
        <w:jc w:val="both"/>
      </w:pPr>
      <w:r>
        <w:t xml:space="preserve"> * It should be run in parallel with the main pipeline which fetches and hydrates CandidateTweets</w:t>
      </w:r>
    </w:p>
    <w:p>
      <w:pPr>
        <w:jc w:val="both"/>
      </w:pPr>
      <w:r>
        <w:t xml:space="preserve"> */</w:t>
      </w:r>
    </w:p>
    <w:p>
      <w:pPr>
        <w:jc w:val="both"/>
      </w:pPr>
      <w:r>
        <w:t>class UserLanguagesTransform(handler: FailOpenHandler, userMetadataClient: UserMetadataClient)</w:t>
      </w:r>
    </w:p>
    <w:p>
      <w:pPr>
        <w:jc w:val="both"/>
      </w:pPr>
      <w:r>
        <w:t xml:space="preserve">    extends FutureArrow[RecapQuery, Seq[ThriftLanguage]] {</w:t>
      </w:r>
    </w:p>
    <w:p>
      <w:pPr>
        <w:jc w:val="both"/>
      </w:pPr>
      <w:r>
        <w:t xml:space="preserve">  override def apply(request: RecapQuery): Future[Seq[ThriftLanguage]] = {</w:t>
      </w:r>
    </w:p>
    <w:p>
      <w:pPr>
        <w:jc w:val="both"/>
      </w:pPr>
      <w:r>
        <w:t xml:space="preserve">    import UserLanguagesTransform._</w:t>
      </w:r>
    </w:p>
    <w:p>
      <w:pPr>
        <w:jc w:val="both"/>
      </w:pPr>
      <w:r/>
    </w:p>
    <w:p>
      <w:pPr>
        <w:jc w:val="both"/>
      </w:pPr>
      <w:r>
        <w:t xml:space="preserve">    handler {</w:t>
      </w:r>
    </w:p>
    <w:p>
      <w:pPr>
        <w:jc w:val="both"/>
      </w:pPr>
      <w:r>
        <w:t xml:space="preserve">      userMetadataClient.getUserLanguages(request.userId)</w:t>
      </w:r>
    </w:p>
    <w:p>
      <w:pPr>
        <w:jc w:val="both"/>
      </w:pPr>
      <w:r>
        <w:t xml:space="preserve">    } { _: Throwable =&gt; EmptyUserLanguagesFuture }</w:t>
      </w:r>
    </w:p>
    <w:p>
      <w:pPr>
        <w:jc w:val="both"/>
      </w:pPr>
      <w:r>
        <w:t xml:space="preserve">  }.map(LanguageUtils.computeLanguages(_))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