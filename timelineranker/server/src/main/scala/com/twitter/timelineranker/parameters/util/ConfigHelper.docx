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com.twitter.timelineranker.parameters.util</w:t>
      </w:r>
    </w:p>
    <w:p>
      <w:pPr>
        <w:jc w:val="both"/>
      </w:pPr>
      <w:r/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com.twitter.timelines.configapi._</w:t>
      </w:r>
    </w:p>
    <w:p>
      <w:pPr>
        <w:jc w:val="both"/>
      </w:pPr>
      <w:r>
        <w:t>import com.twitter.timelines.configapi.decider.DeciderIntSpaceOverrideValue</w:t>
      </w:r>
    </w:p>
    <w:p>
      <w:pPr>
        <w:jc w:val="both"/>
      </w:pPr>
      <w:r>
        <w:t>import com.twitter.timelines.configapi.decider.DeciderSwitchOverrideValue</w:t>
      </w:r>
    </w:p>
    <w:p>
      <w:pPr>
        <w:jc w:val="both"/>
      </w:pPr>
      <w:r>
        <w:t>import com.twitter.timelines.configapi.decider.DeciderValueConverter</w:t>
      </w:r>
    </w:p>
    <w:p>
      <w:pPr>
        <w:jc w:val="both"/>
      </w:pPr>
      <w:r>
        <w:t>import com.twitter.timelines.configapi.decider.RecipientBuilder</w:t>
      </w:r>
    </w:p>
    <w:p>
      <w:pPr>
        <w:jc w:val="both"/>
      </w:pPr>
      <w:r/>
    </w:p>
    <w:p>
      <w:pPr>
        <w:jc w:val="both"/>
      </w:pPr>
      <w:r>
        <w:t>class ConfigHelper(</w:t>
      </w:r>
    </w:p>
    <w:p>
      <w:pPr>
        <w:jc w:val="both"/>
      </w:pPr>
      <w:r>
        <w:t xml:space="preserve">  deciderByParam: Map[Param[_], DeciderKeyName],</w:t>
      </w:r>
    </w:p>
    <w:p>
      <w:pPr>
        <w:jc w:val="both"/>
      </w:pPr>
      <w:r>
        <w:t xml:space="preserve">  deciderGateBuilder: DeciderGateBuilder) {</w:t>
      </w:r>
    </w:p>
    <w:p>
      <w:pPr>
        <w:jc w:val="both"/>
      </w:pPr>
      <w:r>
        <w:t xml:space="preserve">  def createDeciderBasedBooleanOverrides(</w:t>
      </w:r>
    </w:p>
    <w:p>
      <w:pPr>
        <w:jc w:val="both"/>
      </w:pPr>
      <w:r>
        <w:t xml:space="preserve">    parameters: Seq[Param[Boolean]]</w:t>
      </w:r>
    </w:p>
    <w:p>
      <w:pPr>
        <w:jc w:val="both"/>
      </w:pPr>
      <w:r>
        <w:t xml:space="preserve">  ): Seq[OptionalOverride[Boolean]] = {</w:t>
      </w:r>
    </w:p>
    <w:p>
      <w:pPr>
        <w:jc w:val="both"/>
      </w:pPr>
      <w:r>
        <w:t xml:space="preserve">    parameters.map { parameter =&gt;</w:t>
      </w:r>
    </w:p>
    <w:p>
      <w:pPr>
        <w:jc w:val="both"/>
      </w:pPr>
      <w:r>
        <w:t xml:space="preserve">      parameter.optionalOverrideValue(</w:t>
      </w:r>
    </w:p>
    <w:p>
      <w:pPr>
        <w:jc w:val="both"/>
      </w:pPr>
      <w:r>
        <w:t xml:space="preserve">        DeciderSwitchOverrideValue(</w:t>
      </w:r>
    </w:p>
    <w:p>
      <w:pPr>
        <w:jc w:val="both"/>
      </w:pPr>
      <w:r>
        <w:t xml:space="preserve">          feature = deciderGateBuilder.keyToFeature(deciderByParam(parameter)),</w:t>
      </w:r>
    </w:p>
    <w:p>
      <w:pPr>
        <w:jc w:val="both"/>
      </w:pPr>
      <w:r>
        <w:t xml:space="preserve">          recipientBuilder = RecipientBuilder.User,</w:t>
      </w:r>
    </w:p>
    <w:p>
      <w:pPr>
        <w:jc w:val="both"/>
      </w:pPr>
      <w:r>
        <w:t xml:space="preserve">          enabledValue = true,</w:t>
      </w:r>
    </w:p>
    <w:p>
      <w:pPr>
        <w:jc w:val="both"/>
      </w:pPr>
      <w:r>
        <w:t xml:space="preserve">          disabledValueOption = Some(false)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createDeciderBasedOverrides[T](</w:t>
      </w:r>
    </w:p>
    <w:p>
      <w:pPr>
        <w:jc w:val="both"/>
      </w:pPr>
      <w:r>
        <w:t xml:space="preserve">    parameters: Seq[Param[T] with DeciderValueConverter[T]]</w:t>
      </w:r>
    </w:p>
    <w:p>
      <w:pPr>
        <w:jc w:val="both"/>
      </w:pPr>
      <w:r>
        <w:t xml:space="preserve">  ): Seq[OptionalOverride[T]] = {</w:t>
      </w:r>
    </w:p>
    <w:p>
      <w:pPr>
        <w:jc w:val="both"/>
      </w:pPr>
      <w:r>
        <w:t xml:space="preserve">    parameters.map { parameter =&gt;</w:t>
      </w:r>
    </w:p>
    <w:p>
      <w:pPr>
        <w:jc w:val="both"/>
      </w:pPr>
      <w:r>
        <w:t xml:space="preserve">      parameter.optionalOverrideValue(</w:t>
      </w:r>
    </w:p>
    <w:p>
      <w:pPr>
        <w:jc w:val="both"/>
      </w:pPr>
      <w:r>
        <w:t xml:space="preserve">        DeciderIntSpaceOverrideValue(</w:t>
      </w:r>
    </w:p>
    <w:p>
      <w:pPr>
        <w:jc w:val="both"/>
      </w:pPr>
      <w:r>
        <w:t xml:space="preserve">          feature = deciderGateBuilder.keyToFeature(deciderByParam(parameter)),</w:t>
      </w:r>
    </w:p>
    <w:p>
      <w:pPr>
        <w:jc w:val="both"/>
      </w:pPr>
      <w:r>
        <w:t xml:space="preserve">          conversion = parameter.convert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