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com.twitter.timelineranker.util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com.twitter.search.earlybird.thriftscala.ThriftSearchResult</w:t>
      </w:r>
    </w:p>
    <w:p>
      <w:pPr>
        <w:jc w:val="both"/>
      </w:pPr>
      <w:r>
        <w:t>import com.twitter.timelines.model.TweetId</w:t>
      </w:r>
    </w:p>
    <w:p>
      <w:pPr>
        <w:jc w:val="both"/>
      </w:pPr>
      <w:r>
        <w:t>import com.twitter.timelines.model.UserId</w:t>
      </w:r>
    </w:p>
    <w:p>
      <w:pPr>
        <w:jc w:val="both"/>
      </w:pPr>
      <w:r>
        <w:t>import com.twitter.timelines.visibility.model.CheckedUserActor</w:t>
      </w:r>
    </w:p>
    <w:p>
      <w:pPr>
        <w:jc w:val="both"/>
      </w:pPr>
      <w:r>
        <w:t>import com.twitter.timelines.visibility.model.HasVisibilityActors</w:t>
      </w:r>
    </w:p>
    <w:p>
      <w:pPr>
        <w:jc w:val="both"/>
      </w:pPr>
      <w:r>
        <w:t>import com.twitter.timelines.visibility.model.VisibilityCheckUser</w:t>
      </w:r>
    </w:p>
    <w:p>
      <w:pPr>
        <w:jc w:val="both"/>
      </w:pPr>
      <w:r/>
    </w:p>
    <w:p>
      <w:pPr>
        <w:jc w:val="both"/>
      </w:pPr>
      <w:r>
        <w:t>case class SearchResultWithVisibilityActors(</w:t>
      </w:r>
    </w:p>
    <w:p>
      <w:pPr>
        <w:jc w:val="both"/>
      </w:pPr>
      <w:r>
        <w:t xml:space="preserve">  searchResult: ThriftSearchResult,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HasVisibilityActors {</w:t>
      </w:r>
    </w:p>
    <w:p>
      <w:pPr>
        <w:jc w:val="both"/>
      </w:pPr>
      <w:r/>
    </w:p>
    <w:p>
      <w:pPr>
        <w:jc w:val="both"/>
      </w:pPr>
      <w:r>
        <w:t xml:space="preserve">  private[this] val searchResultWithoutMetadata =</w:t>
      </w:r>
    </w:p>
    <w:p>
      <w:pPr>
        <w:jc w:val="both"/>
      </w:pPr>
      <w:r>
        <w:t xml:space="preserve">    statsReceiver.counter("searchResultWithoutMetadata")</w:t>
      </w:r>
    </w:p>
    <w:p>
      <w:pPr>
        <w:jc w:val="both"/>
      </w:pPr>
      <w:r/>
    </w:p>
    <w:p>
      <w:pPr>
        <w:jc w:val="both"/>
      </w:pPr>
      <w:r>
        <w:t xml:space="preserve">  val tweetId: TweetId = searchResult.id</w:t>
      </w:r>
    </w:p>
    <w:p>
      <w:pPr>
        <w:jc w:val="both"/>
      </w:pPr>
      <w:r>
        <w:t xml:space="preserve">  val metadata = searchResult.metadata</w:t>
      </w:r>
    </w:p>
    <w:p>
      <w:pPr>
        <w:jc w:val="both"/>
      </w:pPr>
      <w:r>
        <w:t xml:space="preserve">  val (userId, isRetweet, sourceUserId, sourceTweetId) = metadata match {</w:t>
      </w:r>
    </w:p>
    <w:p>
      <w:pPr>
        <w:jc w:val="both"/>
      </w:pPr>
      <w:r>
        <w:t xml:space="preserve">    case Some(md) =&gt; {</w:t>
      </w:r>
    </w:p>
    <w:p>
      <w:pPr>
        <w:jc w:val="both"/>
      </w:pPr>
      <w:r>
        <w:t xml:space="preserve">      (</w:t>
      </w:r>
    </w:p>
    <w:p>
      <w:pPr>
        <w:jc w:val="both"/>
      </w:pPr>
      <w:r>
        <w:t xml:space="preserve">        md.fromUserId,</w:t>
      </w:r>
    </w:p>
    <w:p>
      <w:pPr>
        <w:jc w:val="both"/>
      </w:pPr>
      <w:r>
        <w:t xml:space="preserve">        md.isRetweet,</w:t>
      </w:r>
    </w:p>
    <w:p>
      <w:pPr>
        <w:jc w:val="both"/>
      </w:pPr>
      <w:r>
        <w:t xml:space="preserve">        md.isRetweet.getOrElse(false) match {</w:t>
      </w:r>
    </w:p>
    <w:p>
      <w:pPr>
        <w:jc w:val="both"/>
      </w:pPr>
      <w:r>
        <w:t xml:space="preserve">          case true =&gt; Some(md.referencedTweetAuthorId)</w:t>
      </w:r>
    </w:p>
    <w:p>
      <w:pPr>
        <w:jc w:val="both"/>
      </w:pPr>
      <w:r>
        <w:t xml:space="preserve">          case false =&gt; None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// metadata.sharedStatusId is defaulting to 0 for tweets that don't have one</w:t>
      </w:r>
    </w:p>
    <w:p>
      <w:pPr>
        <w:jc w:val="both"/>
      </w:pPr>
      <w:r>
        <w:t xml:space="preserve">        // 0 is not a valid tweet id so converting to None. Also disregarding sharedStatusId</w:t>
      </w:r>
    </w:p>
    <w:p>
      <w:pPr>
        <w:jc w:val="both"/>
      </w:pPr>
      <w:r>
        <w:t xml:space="preserve">        // for non-retweets.</w:t>
      </w:r>
    </w:p>
    <w:p>
      <w:pPr>
        <w:jc w:val="both"/>
      </w:pPr>
      <w:r>
        <w:t xml:space="preserve">        if (md.isRetweet.isDefined &amp;&amp; md.isRetweet.get)</w:t>
      </w:r>
    </w:p>
    <w:p>
      <w:pPr>
        <w:jc w:val="both"/>
      </w:pPr>
      <w:r>
        <w:t xml:space="preserve">          md.sharedStatusId match {</w:t>
      </w:r>
    </w:p>
    <w:p>
      <w:pPr>
        <w:jc w:val="both"/>
      </w:pPr>
      <w:r>
        <w:t xml:space="preserve">            case 0 =&gt; None</w:t>
      </w:r>
    </w:p>
    <w:p>
      <w:pPr>
        <w:jc w:val="both"/>
      </w:pPr>
      <w:r>
        <w:t xml:space="preserve">            case id =&gt; Some(id)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else None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case None =&gt; {</w:t>
      </w:r>
    </w:p>
    <w:p>
      <w:pPr>
        <w:jc w:val="both"/>
      </w:pPr>
      <w:r>
        <w:t xml:space="preserve">      searchResultWithoutMetadata.incr()</w:t>
      </w:r>
    </w:p>
    <w:p>
      <w:pPr>
        <w:jc w:val="both"/>
      </w:pPr>
      <w:r>
        <w:t xml:space="preserve">      throw new IllegalArgumentException(</w:t>
      </w:r>
    </w:p>
    <w:p>
      <w:pPr>
        <w:jc w:val="both"/>
      </w:pPr>
      <w:r>
        <w:t xml:space="preserve">        "searchResult is missing metadata: " + searchResult.toString)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set of users (or 'actors') relevant for Tweet visibility filtering. Usually the</w:t>
      </w:r>
    </w:p>
    <w:p>
      <w:pPr>
        <w:jc w:val="both"/>
      </w:pPr>
      <w:r>
        <w:t xml:space="preserve">   * Tweet author, but if this is a Retweet, then the source Tweet author is also relevant.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getVisibilityActors(viewerIdOpt: Option[UserId]): Seq[CheckedUserActor] = {</w:t>
      </w:r>
    </w:p>
    <w:p>
      <w:pPr>
        <w:jc w:val="both"/>
      </w:pPr>
      <w:r>
        <w:t xml:space="preserve">    val isSelf = isViewerAlsoTweetAuthor(viewerIdOpt, Some(userId))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Some(CheckedUserActor(isSelf, VisibilityCheckUser.Tweeter, userId)),</w:t>
      </w:r>
    </w:p>
    <w:p>
      <w:pPr>
        <w:jc w:val="both"/>
      </w:pPr>
      <w:r>
        <w:t xml:space="preserve">      sourceUserId.map {</w:t>
      </w:r>
    </w:p>
    <w:p>
      <w:pPr>
        <w:jc w:val="both"/>
      </w:pPr>
      <w:r>
        <w:t xml:space="preserve">        CheckedUserActor(isSelf, VisibilityCheckUser.SourceUser, _)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).flatten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