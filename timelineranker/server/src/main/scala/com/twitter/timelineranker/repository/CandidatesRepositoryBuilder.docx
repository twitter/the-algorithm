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com.twitter.timelineranker.repository</w:t>
      </w:r>
    </w:p>
    <w:p>
      <w:pPr>
        <w:jc w:val="both"/>
      </w:pPr>
      <w:r/>
    </w:p>
    <w:p>
      <w:pPr>
        <w:jc w:val="both"/>
      </w:pPr>
      <w:r>
        <w:t>import com.twitter.search.earlybird.thriftscala.EarlybirdService</w:t>
      </w:r>
    </w:p>
    <w:p>
      <w:pPr>
        <w:jc w:val="both"/>
      </w:pPr>
      <w:r>
        <w:t>import com.twitter.servo.util.Gate</w:t>
      </w:r>
    </w:p>
    <w:p>
      <w:pPr>
        <w:jc w:val="both"/>
      </w:pPr>
      <w:r>
        <w:t>import com.twitter.timelineranker.config.RuntimeConfiguration</w:t>
      </w:r>
    </w:p>
    <w:p>
      <w:pPr>
        <w:jc w:val="both"/>
      </w:pPr>
      <w:r>
        <w:t>import com.twitter.timelineranker.model.RecapQuery</w:t>
      </w:r>
    </w:p>
    <w:p>
      <w:pPr>
        <w:jc w:val="both"/>
      </w:pPr>
      <w:r>
        <w:t>import com.twitter.timelineranker.model.RecapQuery.DependencyProvider</w:t>
      </w:r>
    </w:p>
    <w:p>
      <w:pPr>
        <w:jc w:val="both"/>
      </w:pPr>
      <w:r>
        <w:t>import com.twitter.timelineranker.visibility.SgsFollowGraphDataFields</w:t>
      </w:r>
    </w:p>
    <w:p>
      <w:pPr>
        <w:jc w:val="both"/>
      </w:pPr>
      <w:r>
        <w:t>import com.twitter.timelineranker.visibility.ScopedSgsFollowGraphDataProviderFactory</w:t>
      </w:r>
    </w:p>
    <w:p>
      <w:pPr>
        <w:jc w:val="both"/>
      </w:pPr>
      <w:r>
        <w:t>import com.twitter.timelines.clients.relevance_search.ScopedSearchClientFactory</w:t>
      </w:r>
    </w:p>
    <w:p>
      <w:pPr>
        <w:jc w:val="both"/>
      </w:pPr>
      <w:r>
        <w:t>import com.twitter.timelines.clients.relevance_search.SearchClient</w:t>
      </w:r>
    </w:p>
    <w:p>
      <w:pPr>
        <w:jc w:val="both"/>
      </w:pPr>
      <w:r>
        <w:t>import com.twitter.timelines.clients.user_tweet_entity_graph.UserTweetEntityGraphClient</w:t>
      </w:r>
    </w:p>
    <w:p>
      <w:pPr>
        <w:jc w:val="both"/>
      </w:pPr>
      <w:r>
        <w:t>import com.twitter.timelines.util.stats.RequestScope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com.twitter.timelineranker.config.ClientWrapperFactories</w:t>
      </w:r>
    </w:p>
    <w:p>
      <w:pPr>
        <w:jc w:val="both"/>
      </w:pPr>
      <w:r>
        <w:t>import com.twitter.timelineranker.config.UnderlyingClientConfiguration</w:t>
      </w:r>
    </w:p>
    <w:p>
      <w:pPr>
        <w:jc w:val="both"/>
      </w:pPr>
      <w:r>
        <w:t>import com.twitter.timelineranker.visibility.FollowGraphDataProvider</w:t>
      </w:r>
    </w:p>
    <w:p>
      <w:pPr>
        <w:jc w:val="both"/>
      </w:pPr>
      <w:r>
        <w:t>import com.twitter.timelines.clients.gizmoduck.GizmoduckClient</w:t>
      </w:r>
    </w:p>
    <w:p>
      <w:pPr>
        <w:jc w:val="both"/>
      </w:pPr>
      <w:r>
        <w:t>import com.twitter.timelines.clients.manhattan.ManhattanUserMetadataClient</w:t>
      </w:r>
    </w:p>
    <w:p>
      <w:pPr>
        <w:jc w:val="both"/>
      </w:pPr>
      <w:r>
        <w:t>import com.twitter.timelines.clients.tweetypie.TweetyPieClient</w:t>
      </w:r>
    </w:p>
    <w:p>
      <w:pPr>
        <w:jc w:val="both"/>
      </w:pPr>
      <w:r/>
    </w:p>
    <w:p>
      <w:pPr>
        <w:jc w:val="both"/>
      </w:pPr>
      <w:r>
        <w:t>abstract class CandidatesRepositoryBuilder(config: RuntimeConfiguration) extends RepositoryBuilder {</w:t>
      </w:r>
    </w:p>
    <w:p>
      <w:pPr>
        <w:jc w:val="both"/>
      </w:pPr>
      <w:r/>
    </w:p>
    <w:p>
      <w:pPr>
        <w:jc w:val="both"/>
      </w:pPr>
      <w:r>
        <w:t xml:space="preserve">  def earlybirdClient(scope: String): EarlybirdService.MethodPerEndpoint</w:t>
      </w:r>
    </w:p>
    <w:p>
      <w:pPr>
        <w:jc w:val="both"/>
      </w:pPr>
      <w:r>
        <w:t xml:space="preserve">  def searchProcessingTimeout: Duration</w:t>
      </w:r>
    </w:p>
    <w:p>
      <w:pPr>
        <w:jc w:val="both"/>
      </w:pPr>
      <w:r>
        <w:t xml:space="preserve">  def clientSubId: String</w:t>
      </w:r>
    </w:p>
    <w:p>
      <w:pPr>
        <w:jc w:val="both"/>
      </w:pPr>
      <w:r>
        <w:t xml:space="preserve">  def requestScope: RequestScope</w:t>
      </w:r>
    </w:p>
    <w:p>
      <w:pPr>
        <w:jc w:val="both"/>
      </w:pPr>
      <w:r>
        <w:t xml:space="preserve">  def followGraphDataFieldsToFetch: SgsFollowGraphDataFields.ValueSet</w:t>
      </w:r>
    </w:p>
    <w:p>
      <w:pPr>
        <w:jc w:val="both"/>
      </w:pPr>
      <w:r/>
    </w:p>
    <w:p>
      <w:pPr>
        <w:jc w:val="both"/>
      </w:pPr>
      <w:r>
        <w:t xml:space="preserve">  protected lazy val clientConfig: UnderlyingClientConfiguration = config.underlyingClients</w:t>
      </w:r>
    </w:p>
    <w:p>
      <w:pPr>
        <w:jc w:val="both"/>
      </w:pPr>
      <w:r/>
    </w:p>
    <w:p>
      <w:pPr>
        <w:jc w:val="both"/>
      </w:pPr>
      <w:r>
        <w:t xml:space="preserve">  protected lazy val clientFactories: ClientWrapperFactories = config.clientWrapperFactories</w:t>
      </w:r>
    </w:p>
    <w:p>
      <w:pPr>
        <w:jc w:val="both"/>
      </w:pPr>
      <w:r>
        <w:t xml:space="preserve">  protected lazy val gizmoduckClient: GizmoduckClient =</w:t>
      </w:r>
    </w:p>
    <w:p>
      <w:pPr>
        <w:jc w:val="both"/>
      </w:pPr>
      <w:r>
        <w:t xml:space="preserve">    clientFactories.gizmoduckClientFactory.scope(requestScope)</w:t>
      </w:r>
    </w:p>
    <w:p>
      <w:pPr>
        <w:jc w:val="both"/>
      </w:pPr>
      <w:r>
        <w:t xml:space="preserve">  protected lazy val searchClient: SearchClient = newSearchClient(clientId = clientSubId)</w:t>
      </w:r>
    </w:p>
    <w:p>
      <w:pPr>
        <w:jc w:val="both"/>
      </w:pPr>
      <w:r>
        <w:t xml:space="preserve">  protected lazy val tweetyPieHighQoSClient: TweetyPieClient =</w:t>
      </w:r>
    </w:p>
    <w:p>
      <w:pPr>
        <w:jc w:val="both"/>
      </w:pPr>
      <w:r>
        <w:t xml:space="preserve">    clientFactories.tweetyPieHighQoSClientFactory.scope(requestScope)</w:t>
      </w:r>
    </w:p>
    <w:p>
      <w:pPr>
        <w:jc w:val="both"/>
      </w:pPr>
      <w:r>
        <w:t xml:space="preserve">  protected lazy val tweetyPieLowQoSClient: TweetyPieClient =</w:t>
      </w:r>
    </w:p>
    <w:p>
      <w:pPr>
        <w:jc w:val="both"/>
      </w:pPr>
      <w:r>
        <w:t xml:space="preserve">    clientFactories.tweetyPieLowQoSClientFactory.scope(requestScope)</w:t>
      </w:r>
    </w:p>
    <w:p>
      <w:pPr>
        <w:jc w:val="both"/>
      </w:pPr>
      <w:r>
        <w:t xml:space="preserve">  protected lazy val followGraphDataProvider: FollowGraphDataProvider =</w:t>
      </w:r>
    </w:p>
    <w:p>
      <w:pPr>
        <w:jc w:val="both"/>
      </w:pPr>
      <w:r>
        <w:t xml:space="preserve">    new ScopedSgsFollowGraphDataProviderFactory(</w:t>
      </w:r>
    </w:p>
    <w:p>
      <w:pPr>
        <w:jc w:val="both"/>
      </w:pPr>
      <w:r>
        <w:t xml:space="preserve">      clientFactories.socialGraphClientFactory,</w:t>
      </w:r>
    </w:p>
    <w:p>
      <w:pPr>
        <w:jc w:val="both"/>
      </w:pPr>
      <w:r>
        <w:t xml:space="preserve">      clientFactories.visibilityProfileHydratorFactory,</w:t>
      </w:r>
    </w:p>
    <w:p>
      <w:pPr>
        <w:jc w:val="both"/>
      </w:pPr>
      <w:r>
        <w:t xml:space="preserve">      followGraphDataFieldsToFetch,</w:t>
      </w:r>
    </w:p>
    <w:p>
      <w:pPr>
        <w:jc w:val="both"/>
      </w:pPr>
      <w:r>
        <w:t xml:space="preserve">      config.statsReceiver</w:t>
      </w:r>
    </w:p>
    <w:p>
      <w:pPr>
        <w:jc w:val="both"/>
      </w:pPr>
      <w:r>
        <w:t xml:space="preserve">    ).scope(requestScope)</w:t>
      </w:r>
    </w:p>
    <w:p>
      <w:pPr>
        <w:jc w:val="both"/>
      </w:pPr>
      <w:r>
        <w:t xml:space="preserve">  protected lazy val userMetadataClient: ManhattanUserMetadataClient =</w:t>
      </w:r>
    </w:p>
    <w:p>
      <w:pPr>
        <w:jc w:val="both"/>
      </w:pPr>
      <w:r>
        <w:t xml:space="preserve">    clientFactories.userMetadataClientFactory.scope(requestScope)</w:t>
      </w:r>
    </w:p>
    <w:p>
      <w:pPr>
        <w:jc w:val="both"/>
      </w:pPr>
      <w:r>
        <w:t xml:space="preserve">  protected lazy val userTweetEntityGraphClient: UserTweetEntityGraphClient =</w:t>
      </w:r>
    </w:p>
    <w:p>
      <w:pPr>
        <w:jc w:val="both"/>
      </w:pPr>
      <w:r>
        <w:t xml:space="preserve">    new UserTweetEntityGraphClient(</w:t>
      </w:r>
    </w:p>
    <w:p>
      <w:pPr>
        <w:jc w:val="both"/>
      </w:pPr>
      <w:r>
        <w:t xml:space="preserve">      config.underlyingClients.userTweetEntityGraphClient,</w:t>
      </w:r>
    </w:p>
    <w:p>
      <w:pPr>
        <w:jc w:val="both"/>
      </w:pPr>
      <w:r>
        <w:t xml:space="preserve">      config.statsReceiver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protected lazy val perRequestSearchClientIdProvider: DependencyProvider[Option[String]] =</w:t>
      </w:r>
    </w:p>
    <w:p>
      <w:pPr>
        <w:jc w:val="both"/>
      </w:pPr>
      <w:r>
        <w:t xml:space="preserve">    DependencyProvider { recapQuery: RecapQuery =&gt;</w:t>
      </w:r>
    </w:p>
    <w:p>
      <w:pPr>
        <w:jc w:val="both"/>
      </w:pPr>
      <w:r>
        <w:t xml:space="preserve">      recapQuery.searchClientSubId.map { subId =&gt;</w:t>
      </w:r>
    </w:p>
    <w:p>
      <w:pPr>
        <w:jc w:val="both"/>
      </w:pPr>
      <w:r>
        <w:t xml:space="preserve">        clientConfig.timelineRankerClientId(Some(s"$subId.$clientSubId")).name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protected lazy val perRequestSourceSearchClientIdProvider: DependencyProvider[Option[String]] =</w:t>
      </w:r>
    </w:p>
    <w:p>
      <w:pPr>
        <w:jc w:val="both"/>
      </w:pPr>
      <w:r>
        <w:t xml:space="preserve">    DependencyProvider { recapQuery: RecapQuery =&gt;</w:t>
      </w:r>
    </w:p>
    <w:p>
      <w:pPr>
        <w:jc w:val="both"/>
      </w:pPr>
      <w:r>
        <w:t xml:space="preserve">      recapQuery.searchClientSubId.map { subId =&gt;</w:t>
      </w:r>
    </w:p>
    <w:p>
      <w:pPr>
        <w:jc w:val="both"/>
      </w:pPr>
      <w:r>
        <w:t xml:space="preserve">        clientConfig.timelineRankerClientId(Some(s"$subId.${clientSubId}_source_tweets")).name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protected def newSearchClient(clientId: String): SearchClient =</w:t>
      </w:r>
    </w:p>
    <w:p>
      <w:pPr>
        <w:jc w:val="both"/>
      </w:pPr>
      <w:r>
        <w:t xml:space="preserve">    new ScopedSearchClientFactory(</w:t>
      </w:r>
    </w:p>
    <w:p>
      <w:pPr>
        <w:jc w:val="both"/>
      </w:pPr>
      <w:r>
        <w:t xml:space="preserve">      searchServiceClient = earlybirdClient(clientId),</w:t>
      </w:r>
    </w:p>
    <w:p>
      <w:pPr>
        <w:jc w:val="both"/>
      </w:pPr>
      <w:r>
        <w:t xml:space="preserve">      clientId = clientConfig.timelineRankerClientId(Some(clientId)).name,</w:t>
      </w:r>
    </w:p>
    <w:p>
      <w:pPr>
        <w:jc w:val="both"/>
      </w:pPr>
      <w:r>
        <w:t xml:space="preserve">      processingTimeout = Some(searchProcessingTimeout),</w:t>
      </w:r>
    </w:p>
    <w:p>
      <w:pPr>
        <w:jc w:val="both"/>
      </w:pPr>
      <w:r>
        <w:t xml:space="preserve">      collectConversationIdGate = Gate.True,</w:t>
      </w:r>
    </w:p>
    <w:p>
      <w:pPr>
        <w:jc w:val="both"/>
      </w:pPr>
      <w:r>
        <w:t xml:space="preserve">      statsReceiver = config.statsReceiver</w:t>
      </w:r>
    </w:p>
    <w:p>
      <w:pPr>
        <w:jc w:val="both"/>
      </w:pPr>
      <w:r>
        <w:t xml:space="preserve">    ).scope(requestScope)</w:t>
      </w:r>
    </w:p>
    <w:p>
      <w:pPr>
        <w:jc w:val="both"/>
      </w:pPr>
      <w:r/>
    </w:p>
    <w:p>
      <w:pPr>
        <w:jc w:val="both"/>
      </w:pPr>
      <w:r>
        <w:t xml:space="preserve">  protected def newSearchClient(</w:t>
      </w:r>
    </w:p>
    <w:p>
      <w:pPr>
        <w:jc w:val="both"/>
      </w:pPr>
      <w:r>
        <w:t xml:space="preserve">    earlybirdReplacementClient: String =&gt; EarlybirdService.MethodPerEndpoint,</w:t>
      </w:r>
    </w:p>
    <w:p>
      <w:pPr>
        <w:jc w:val="both"/>
      </w:pPr>
      <w:r>
        <w:t xml:space="preserve">    clientId: String</w:t>
      </w:r>
    </w:p>
    <w:p>
      <w:pPr>
        <w:jc w:val="both"/>
      </w:pPr>
      <w:r>
        <w:t xml:space="preserve">  ): SearchClient =</w:t>
      </w:r>
    </w:p>
    <w:p>
      <w:pPr>
        <w:jc w:val="both"/>
      </w:pPr>
      <w:r>
        <w:t xml:space="preserve">    new ScopedSearchClientFactory(</w:t>
      </w:r>
    </w:p>
    <w:p>
      <w:pPr>
        <w:jc w:val="both"/>
      </w:pPr>
      <w:r>
        <w:t xml:space="preserve">      searchServiceClient = earlybirdReplacementClient(clientId),</w:t>
      </w:r>
    </w:p>
    <w:p>
      <w:pPr>
        <w:jc w:val="both"/>
      </w:pPr>
      <w:r>
        <w:t xml:space="preserve">      clientId = clientConfig.timelineRankerClientId(Some(clientId)).name,</w:t>
      </w:r>
    </w:p>
    <w:p>
      <w:pPr>
        <w:jc w:val="both"/>
      </w:pPr>
      <w:r>
        <w:t xml:space="preserve">      processingTimeout = Some(searchProcessingTimeout),</w:t>
      </w:r>
    </w:p>
    <w:p>
      <w:pPr>
        <w:jc w:val="both"/>
      </w:pPr>
      <w:r>
        <w:t xml:space="preserve">      collectConversationIdGate = Gate.True,</w:t>
      </w:r>
    </w:p>
    <w:p>
      <w:pPr>
        <w:jc w:val="both"/>
      </w:pPr>
      <w:r>
        <w:t xml:space="preserve">      statsReceiver = config.statsReceiver</w:t>
      </w:r>
    </w:p>
    <w:p>
      <w:pPr>
        <w:jc w:val="both"/>
      </w:pPr>
      <w:r>
        <w:t xml:space="preserve">    ).scope(requestScope)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