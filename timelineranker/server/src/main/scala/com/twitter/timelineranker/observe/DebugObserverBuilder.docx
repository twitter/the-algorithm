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com.twitter.timelineranker.observe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com.twitter.timelineranker.model.TimelineQuery</w:t>
      </w:r>
    </w:p>
    <w:p>
      <w:pPr>
        <w:jc w:val="both"/>
      </w:pPr>
      <w:r>
        <w:t>import com.twitter.timelines.features.Features</w:t>
      </w:r>
    </w:p>
    <w:p>
      <w:pPr>
        <w:jc w:val="both"/>
      </w:pPr>
      <w:r>
        <w:t>import com.twitter.timelines.features.UserList</w:t>
      </w:r>
    </w:p>
    <w:p>
      <w:pPr>
        <w:jc w:val="both"/>
      </w:pPr>
      <w:r>
        <w:t>import com.twitter.timelines.observe.DebugObserver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the DebugObserver that is attached to thrift requests.</w:t>
      </w:r>
    </w:p>
    <w:p>
      <w:pPr>
        <w:jc w:val="both"/>
      </w:pPr>
      <w:r>
        <w:t xml:space="preserve"> * This class exists to centralize the gates that determine whether or not</w:t>
      </w:r>
    </w:p>
    <w:p>
      <w:pPr>
        <w:jc w:val="both"/>
      </w:pPr>
      <w:r>
        <w:t xml:space="preserve"> * to enable debug transcripts for a particular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DebugObserverBuilder(whitelist: UserList) {</w:t>
      </w:r>
    </w:p>
    <w:p>
      <w:pPr>
        <w:jc w:val="both"/>
      </w:pPr>
      <w:r/>
    </w:p>
    <w:p>
      <w:pPr>
        <w:jc w:val="both"/>
      </w:pPr>
      <w:r>
        <w:t xml:space="preserve">  lazy val observer: DebugObserver = build()</w:t>
      </w:r>
    </w:p>
    <w:p>
      <w:pPr>
        <w:jc w:val="both"/>
      </w:pPr>
      <w:r/>
    </w:p>
    <w:p>
      <w:pPr>
        <w:jc w:val="both"/>
      </w:pPr>
      <w:r>
        <w:t xml:space="preserve">  private[this] def build(): DebugObserver = {</w:t>
      </w:r>
    </w:p>
    <w:p>
      <w:pPr>
        <w:jc w:val="both"/>
      </w:pPr>
      <w:r>
        <w:t xml:space="preserve">    new DebugObserver(queryGate)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private[observe] def queryGate: Gate[Any] = {</w:t>
      </w:r>
    </w:p>
    <w:p>
      <w:pPr>
        <w:jc w:val="both"/>
      </w:pPr>
      <w:r>
        <w:t xml:space="preserve">    val shouldEnableDebug = whitelist.userIdGate(Features.DebugTranscript)</w:t>
      </w:r>
    </w:p>
    <w:p>
      <w:pPr>
        <w:jc w:val="both"/>
      </w:pPr>
      <w:r/>
    </w:p>
    <w:p>
      <w:pPr>
        <w:jc w:val="both"/>
      </w:pPr>
      <w:r>
        <w:t xml:space="preserve">    Gate { a: Any =&gt;</w:t>
      </w:r>
    </w:p>
    <w:p>
      <w:pPr>
        <w:jc w:val="both"/>
      </w:pPr>
      <w:r>
        <w:t xml:space="preserve">      a match {</w:t>
      </w:r>
    </w:p>
    <w:p>
      <w:pPr>
        <w:jc w:val="both"/>
      </w:pPr>
      <w:r>
        <w:t xml:space="preserve">        case q: thrift.EngagedTweetsQuery =&gt; shouldEnableDebug(q.userId)</w:t>
      </w:r>
    </w:p>
    <w:p>
      <w:pPr>
        <w:jc w:val="both"/>
      </w:pPr>
      <w:r>
        <w:t xml:space="preserve">        case q: thrift.RecapHydrationQuery =&gt; shouldEnableDebug(q.userId)</w:t>
      </w:r>
    </w:p>
    <w:p>
      <w:pPr>
        <w:jc w:val="both"/>
      </w:pPr>
      <w:r>
        <w:t xml:space="preserve">        case q: thrift.RecapQuery =&gt; shouldEnableDebug(q.userId)</w:t>
      </w:r>
    </w:p>
    <w:p>
      <w:pPr>
        <w:jc w:val="both"/>
      </w:pPr>
      <w:r>
        <w:t xml:space="preserve">        case q: TimelineQuery =&gt; shouldEnableDebug(q.userId)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