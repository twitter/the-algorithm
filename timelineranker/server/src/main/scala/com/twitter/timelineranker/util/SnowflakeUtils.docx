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com.twitter.timelineranker.util</w:t>
      </w:r>
    </w:p>
    <w:p>
      <w:pPr>
        <w:jc w:val="both"/>
      </w:pPr>
      <w:r/>
    </w:p>
    <w:p>
      <w:pPr>
        <w:jc w:val="both"/>
      </w:pPr>
      <w:r>
        <w:t>import com.twitter.snowflake.id.SnowflakeId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com.twitter.util.Time</w:t>
      </w:r>
    </w:p>
    <w:p>
      <w:pPr>
        <w:jc w:val="both"/>
      </w:pPr>
      <w:r/>
    </w:p>
    <w:p>
      <w:pPr>
        <w:jc w:val="both"/>
      </w:pPr>
      <w:r>
        <w:t>object SnowflakeUtils {</w:t>
      </w:r>
    </w:p>
    <w:p>
      <w:pPr>
        <w:jc w:val="both"/>
      </w:pPr>
      <w:r>
        <w:t xml:space="preserve">  def mutateIdTime(id: Long, timeOp: Time =&gt; Time): Long = {</w:t>
      </w:r>
    </w:p>
    <w:p>
      <w:pPr>
        <w:jc w:val="both"/>
      </w:pPr>
      <w:r>
        <w:t xml:space="preserve">    SnowflakeId.firstIdFor(timeOp(SnowflakeId(id).time))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quantizeDown(id: Long, step: Duration): Long = {</w:t>
      </w:r>
    </w:p>
    <w:p>
      <w:pPr>
        <w:jc w:val="both"/>
      </w:pPr>
      <w:r>
        <w:t xml:space="preserve">    mutateIdTime(id, _.floor(step))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quantizeUp(id: Long, step: Duration): Long = {</w:t>
      </w:r>
    </w:p>
    <w:p>
      <w:pPr>
        <w:jc w:val="both"/>
      </w:pPr>
      <w:r>
        <w:t xml:space="preserve">    mutateIdTime(id, _.ceil(step))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