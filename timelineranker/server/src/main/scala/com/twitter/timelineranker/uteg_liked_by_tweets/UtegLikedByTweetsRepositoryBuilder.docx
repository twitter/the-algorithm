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com.twitter.timelineranker.uteg_liked_by_tweets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com.twitter.timelineranker.config.RequestScopes</w:t>
      </w:r>
    </w:p>
    <w:p>
      <w:pPr>
        <w:jc w:val="both"/>
      </w:pPr>
      <w:r>
        <w:t>import com.twitter.timelineranker.config.RuntimeConfiguration</w:t>
      </w:r>
    </w:p>
    <w:p>
      <w:pPr>
        <w:jc w:val="both"/>
      </w:pPr>
      <w:r>
        <w:t>import com.twitter.timelineranker.parameters.ConfigBuilder</w:t>
      </w:r>
    </w:p>
    <w:p>
      <w:pPr>
        <w:jc w:val="both"/>
      </w:pPr>
      <w:r>
        <w:t>import com.twitter.timelineranker.repository.CandidatesRepositoryBuilder</w:t>
      </w:r>
    </w:p>
    <w:p>
      <w:pPr>
        <w:jc w:val="both"/>
      </w:pPr>
      <w:r>
        <w:t>import com.twitter.timelineranker.visibility.SgsFollowGraphDataFields</w:t>
      </w:r>
    </w:p>
    <w:p>
      <w:pPr>
        <w:jc w:val="both"/>
      </w:pPr>
      <w:r>
        <w:t>import com.twitter.search.earlybird.thriftscala.EarlybirdService</w:t>
      </w:r>
    </w:p>
    <w:p>
      <w:pPr>
        <w:jc w:val="both"/>
      </w:pPr>
      <w:r>
        <w:t>import com.twitter.timelines.util.stats.RequestScope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class UtegLikedByTweetsRepositoryBuilder(config: RuntimeConfiguration, configBuilder: ConfigBuilder)</w:t>
      </w:r>
    </w:p>
    <w:p>
      <w:pPr>
        <w:jc w:val="both"/>
      </w:pPr>
      <w:r>
        <w:t xml:space="preserve">    extends CandidatesRepositoryBuilder(config) {</w:t>
      </w:r>
    </w:p>
    <w:p>
      <w:pPr>
        <w:jc w:val="both"/>
      </w:pPr>
      <w:r>
        <w:t xml:space="preserve">  override val clientSubId = "uteg_liked_by_tweets"</w:t>
      </w:r>
    </w:p>
    <w:p>
      <w:pPr>
        <w:jc w:val="both"/>
      </w:pPr>
      <w:r>
        <w:t xml:space="preserve">  override val requestScope: RequestScope = RequestScopes.UtegLikedByTweetsSource</w:t>
      </w:r>
    </w:p>
    <w:p>
      <w:pPr>
        <w:jc w:val="both"/>
      </w:pPr>
      <w:r>
        <w:t xml:space="preserve">  override val followGraphDataFieldsToFetch: SgsFollowGraphDataFields.ValueSet =</w:t>
      </w:r>
    </w:p>
    <w:p>
      <w:pPr>
        <w:jc w:val="both"/>
      </w:pPr>
      <w:r>
        <w:t xml:space="preserve">    SgsFollowGraphDataFields.ValueSet(</w:t>
      </w:r>
    </w:p>
    <w:p>
      <w:pPr>
        <w:jc w:val="both"/>
      </w:pPr>
      <w:r>
        <w:t xml:space="preserve">      SgsFollowGraphDataFields.FollowedUserIds,</w:t>
      </w:r>
    </w:p>
    <w:p>
      <w:pPr>
        <w:jc w:val="both"/>
      </w:pPr>
      <w:r>
        <w:t xml:space="preserve">      SgsFollowGraphDataFields.MutuallyFollowingUserIds,</w:t>
      </w:r>
    </w:p>
    <w:p>
      <w:pPr>
        <w:jc w:val="both"/>
      </w:pPr>
      <w:r>
        <w:t xml:space="preserve">      SgsFollowGraphDataFields.MutedUserIds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override val searchProcessingTimeout: Duration = 400.milliseconds</w:t>
      </w:r>
    </w:p>
    <w:p>
      <w:pPr>
        <w:jc w:val="both"/>
      </w:pPr>
      <w:r>
        <w:t xml:space="preserve">  override def earlybirdClient(scope: String): EarlybirdService.MethodPerEndpoint =</w:t>
      </w:r>
    </w:p>
    <w:p>
      <w:pPr>
        <w:jc w:val="both"/>
      </w:pPr>
      <w:r>
        <w:t xml:space="preserve">    config.underlyingClients.createEarlybirdClient(</w:t>
      </w:r>
    </w:p>
    <w:p>
      <w:pPr>
        <w:jc w:val="both"/>
      </w:pPr>
      <w:r>
        <w:t xml:space="preserve">      scope = scope,</w:t>
      </w:r>
    </w:p>
    <w:p>
      <w:pPr>
        <w:jc w:val="both"/>
      </w:pPr>
      <w:r>
        <w:t xml:space="preserve">      requestTimeout = 500.milliseconds,</w:t>
      </w:r>
    </w:p>
    <w:p>
      <w:pPr>
        <w:jc w:val="both"/>
      </w:pPr>
      <w:r>
        <w:t xml:space="preserve">      timeout = 900.milliseconds,</w:t>
      </w:r>
    </w:p>
    <w:p>
      <w:pPr>
        <w:jc w:val="both"/>
      </w:pPr>
      <w:r>
        <w:t xml:space="preserve">      retryPolicy = config.underlyingClients.DefaultRetryPolicy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apply(): UtegLikedByTweetsRepository = {</w:t>
      </w:r>
    </w:p>
    <w:p>
      <w:pPr>
        <w:jc w:val="both"/>
      </w:pPr>
      <w:r>
        <w:t xml:space="preserve">    val utegLikedByTweetsSource = new UtegLikedByTweetsSource(</w:t>
      </w:r>
    </w:p>
    <w:p>
      <w:pPr>
        <w:jc w:val="both"/>
      </w:pPr>
      <w:r>
        <w:t xml:space="preserve">      userTweetEntityGraphClient = userTweetEntityGraphClient,</w:t>
      </w:r>
    </w:p>
    <w:p>
      <w:pPr>
        <w:jc w:val="both"/>
      </w:pPr>
      <w:r>
        <w:t xml:space="preserve">      gizmoduckClient = gizmoduckClient,</w:t>
      </w:r>
    </w:p>
    <w:p>
      <w:pPr>
        <w:jc w:val="both"/>
      </w:pPr>
      <w:r>
        <w:t xml:space="preserve">      searchClient = searchClient,</w:t>
      </w:r>
    </w:p>
    <w:p>
      <w:pPr>
        <w:jc w:val="both"/>
      </w:pPr>
      <w:r>
        <w:t xml:space="preserve">      tweetyPieClient = tweetyPieHighQoSClient,</w:t>
      </w:r>
    </w:p>
    <w:p>
      <w:pPr>
        <w:jc w:val="both"/>
      </w:pPr>
      <w:r>
        <w:t xml:space="preserve">      userMetadataClient = userMetadataClient,</w:t>
      </w:r>
    </w:p>
    <w:p>
      <w:pPr>
        <w:jc w:val="both"/>
      </w:pPr>
      <w:r>
        <w:t xml:space="preserve">      followGraphDataProvider = followGraphDataProvider,</w:t>
      </w:r>
    </w:p>
    <w:p>
      <w:pPr>
        <w:jc w:val="both"/>
      </w:pPr>
      <w:r>
        <w:t xml:space="preserve">      contentFeaturesCache = config.underlyingClients.contentFeaturesCache,</w:t>
      </w:r>
    </w:p>
    <w:p>
      <w:pPr>
        <w:jc w:val="both"/>
      </w:pPr>
      <w:r>
        <w:t xml:space="preserve">      statsReceiver = config.statsReceiver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new UtegLikedByTweetsRepository(utegLikedByTweetsSource)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