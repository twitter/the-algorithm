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com.twitter.timelineranker.visibility</w:t>
      </w:r>
    </w:p>
    <w:p>
      <w:pPr>
        <w:jc w:val="both"/>
      </w:pPr>
      <w:r/>
    </w:p>
    <w:p>
      <w:pPr>
        <w:jc w:val="both"/>
      </w:pPr>
      <w:r>
        <w:t>import com.twitter.timelineranker.core.FollowGraphData</w:t>
      </w:r>
    </w:p>
    <w:p>
      <w:pPr>
        <w:jc w:val="both"/>
      </w:pPr>
      <w:r>
        <w:t>import com.twitter.timelineranker.core.FollowGraphDataFuture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FollowGraphDataProvider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follow graph data for the given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userId user whose follow graph details are to be obtained.</w:t>
      </w:r>
    </w:p>
    <w:p>
      <w:pPr>
        <w:jc w:val="both"/>
      </w:pPr>
      <w:r>
        <w:t xml:space="preserve">   * @param maxFollowingCount Maximum number of followed user IDs to fetch.</w:t>
      </w:r>
    </w:p>
    <w:p>
      <w:pPr>
        <w:jc w:val="both"/>
      </w:pPr>
      <w:r>
        <w:t xml:space="preserve">   *          If the given user follows more than these many users,</w:t>
      </w:r>
    </w:p>
    <w:p>
      <w:pPr>
        <w:jc w:val="both"/>
      </w:pPr>
      <w:r>
        <w:t xml:space="preserve">   *          then the most recent maxFollowingCount users are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get(userId: UserId, maxFollowingCount: Int): Future[FollowGraphData]</w:t>
      </w:r>
    </w:p>
    <w:p>
      <w:pPr>
        <w:jc w:val="both"/>
      </w:pPr>
      <w:r/>
    </w:p>
    <w:p>
      <w:pPr>
        <w:jc w:val="both"/>
      </w:pPr>
      <w:r>
        <w:t xml:space="preserve">  def getAsync(userId: UserId, maxFollowingCount: Int): FollowGraphDataFuture</w:t>
      </w:r>
    </w:p>
    <w:p>
      <w:pPr>
        <w:jc w:val="both"/>
      </w:pPr>
      <w:r/>
    </w:p>
    <w:p>
      <w:pPr>
        <w:jc w:val="both"/>
      </w:pPr>
      <w:r>
        <w:t xml:space="preserve">  def getFollowing(userId: UserId, maxFollowingCount: Int): Future[Seq[UserId]]</w:t>
      </w:r>
    </w:p>
    <w:p>
      <w:pPr>
        <w:jc w:val="both"/>
      </w:pPr>
      <w:r/>
    </w:p>
    <w:p>
      <w:pPr>
        <w:jc w:val="both"/>
      </w:pPr>
      <w:r>
        <w:t xml:space="preserve">  def getMutuallyFollowingUserIds(userId: UserId, followingIds: Seq[UserId]): Future[Set[UserId]]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