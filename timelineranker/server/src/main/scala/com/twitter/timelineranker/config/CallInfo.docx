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com.twitter.timelineranker.config</w:t>
      </w:r>
    </w:p>
    <w:p>
      <w:pPr>
        <w:jc w:val="both"/>
      </w:pPr>
      <w:r/>
    </w:p>
    <w:p>
      <w:pPr>
        <w:jc w:val="both"/>
      </w:pPr>
      <w:r>
        <w:t>import com.twitter.conversions.DurationOps._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java.util.concurrent.TimeUnit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Information about a single method call.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purpose of this class is to allow one to express a call graph and latency associated with each (sub)call.</w:t>
      </w:r>
    </w:p>
    <w:p>
      <w:pPr>
        <w:jc w:val="both"/>
      </w:pPr>
      <w:r>
        <w:t xml:space="preserve"> * Once a call graph is defined, calling getOverAllLatency() off the top level call returns total time taken by that call.</w:t>
      </w:r>
    </w:p>
    <w:p>
      <w:pPr>
        <w:jc w:val="both"/>
      </w:pPr>
      <w:r>
        <w:t xml:space="preserve"> * That value can then be compared with the timeout budget allocated to that call to see if the</w:t>
      </w:r>
    </w:p>
    <w:p>
      <w:pPr>
        <w:jc w:val="both"/>
      </w:pPr>
      <w:r>
        <w:t xml:space="preserve"> * value fits within the overall timeout budget of that call.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This is useful in case of a complex call graph where it is hard to mentally estimate the effect on</w:t>
      </w:r>
    </w:p>
    <w:p>
      <w:pPr>
        <w:jc w:val="both"/>
      </w:pPr>
      <w:r>
        <w:t xml:space="preserve"> * overall latency when updating timeout value of one or more sub-calls.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@param methodName name of the called method.</w:t>
      </w:r>
    </w:p>
    <w:p>
      <w:pPr>
        <w:jc w:val="both"/>
      </w:pPr>
      <w:r>
        <w:t xml:space="preserve"> * @param latency P999 Latency incurred in calling a service if the method calls an external service. Otherwise 0.</w:t>
      </w:r>
    </w:p>
    <w:p>
      <w:pPr>
        <w:jc w:val="both"/>
      </w:pPr>
      <w:r>
        <w:t xml:space="preserve"> * @param dependsOn Other calls that this call depends on.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Call(</w:t>
      </w:r>
    </w:p>
    <w:p>
      <w:pPr>
        <w:jc w:val="both"/>
      </w:pPr>
      <w:r>
        <w:t xml:space="preserve">  methodName: String,</w:t>
      </w:r>
    </w:p>
    <w:p>
      <w:pPr>
        <w:jc w:val="both"/>
      </w:pPr>
      <w:r>
        <w:t xml:space="preserve">  latency: Duration = 0.milliseconds,</w:t>
      </w:r>
    </w:p>
    <w:p>
      <w:pPr>
        <w:jc w:val="both"/>
      </w:pPr>
      <w:r>
        <w:t xml:space="preserve">  dependsOn: Seq[Call] = Nil) {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Latency incurred in this call as well as recursively all calls this call depends 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getOverAllLatency: Duration = {</w:t>
      </w:r>
    </w:p>
    <w:p>
      <w:pPr>
        <w:jc w:val="both"/>
      </w:pPr>
      <w:r>
        <w:t xml:space="preserve">    val dependencyLatency = if (dependsOn.isEmpty) {</w:t>
      </w:r>
    </w:p>
    <w:p>
      <w:pPr>
        <w:jc w:val="both"/>
      </w:pPr>
      <w:r>
        <w:t xml:space="preserve">      0.milliseconds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dependsOn.map(_.getOverAllLatency).max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latency + dependencyLatency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Call paths starting at this call and recursively traversing all dependencies.</w:t>
      </w:r>
    </w:p>
    <w:p>
      <w:pPr>
        <w:jc w:val="both"/>
      </w:pPr>
      <w:r>
        <w:t xml:space="preserve">   * Typically used for debugging or logging.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getLatencyPaths: String = {</w:t>
      </w:r>
    </w:p>
    <w:p>
      <w:pPr>
        <w:jc w:val="both"/>
      </w:pPr>
      <w:r>
        <w:t xml:space="preserve">    val sb = new StringBuilder</w:t>
      </w:r>
    </w:p>
    <w:p>
      <w:pPr>
        <w:jc w:val="both"/>
      </w:pPr>
      <w:r>
        <w:t xml:space="preserve">    getLatencyPaths(sb, 1)</w:t>
      </w:r>
    </w:p>
    <w:p>
      <w:pPr>
        <w:jc w:val="both"/>
      </w:pPr>
      <w:r>
        <w:t xml:space="preserve">    sb.toString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getLatencyPaths(sb: StringBuilder, level: Int): Unit = {</w:t>
      </w:r>
    </w:p>
    <w:p>
      <w:pPr>
        <w:jc w:val="both"/>
      </w:pPr>
      <w:r>
        <w:t xml:space="preserve">    sb.append(s"${getPrefix(level)} ${getLatencyString(getOverAllLatency)} $methodName\n")</w:t>
      </w:r>
    </w:p>
    <w:p>
      <w:pPr>
        <w:jc w:val="both"/>
      </w:pPr>
      <w:r>
        <w:t xml:space="preserve">    if ((latency &gt; 0.milliseconds) &amp;&amp; !dependsOn.isEmpty) {</w:t>
      </w:r>
    </w:p>
    <w:p>
      <w:pPr>
        <w:jc w:val="both"/>
      </w:pPr>
      <w:r>
        <w:t xml:space="preserve">      sb.append(s"${getPrefix(level + 1)} ${getLatencyString(latency)} self\n")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dependsOn.foreach(_.getLatencyPaths(sb, level + 1))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getLatencyString(latencyValue: Duration): String = {</w:t>
      </w:r>
    </w:p>
    <w:p>
      <w:pPr>
        <w:jc w:val="both"/>
      </w:pPr>
      <w:r>
        <w:t xml:space="preserve">    val latencyMs = latencyValue.inUnit(TimeUnit.MILLISECONDS)</w:t>
      </w:r>
    </w:p>
    <w:p>
      <w:pPr>
        <w:jc w:val="both"/>
      </w:pPr>
      <w:r>
        <w:t xml:space="preserve">    f"[$latencyMs%3d]"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getPrefix(level: Int): String = {</w:t>
      </w:r>
    </w:p>
    <w:p>
      <w:pPr>
        <w:jc w:val="both"/>
      </w:pPr>
      <w:r>
        <w:t xml:space="preserve">    " " * (level * 4) + "--"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Information about the getRecapTweetCandidates call.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Acronyms used:</w:t>
      </w:r>
    </w:p>
    <w:p>
      <w:pPr>
        <w:jc w:val="both"/>
      </w:pPr>
      <w:r>
        <w:t xml:space="preserve"> *     : call internal to TLR</w:t>
      </w:r>
    </w:p>
    <w:p>
      <w:pPr>
        <w:jc w:val="both"/>
      </w:pPr>
      <w:r>
        <w:t xml:space="preserve"> * EB  : Earlybird (search super root)</w:t>
      </w:r>
    </w:p>
    <w:p>
      <w:pPr>
        <w:jc w:val="both"/>
      </w:pPr>
      <w:r>
        <w:t xml:space="preserve"> * GZ  : Gizmoduck</w:t>
      </w:r>
    </w:p>
    <w:p>
      <w:pPr>
        <w:jc w:val="both"/>
      </w:pPr>
      <w:r>
        <w:t xml:space="preserve"> * MH  : Manhattan</w:t>
      </w:r>
    </w:p>
    <w:p>
      <w:pPr>
        <w:jc w:val="both"/>
      </w:pPr>
      <w:r>
        <w:t xml:space="preserve"> * SGS : Social graph service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The latency values are based on p9999 values observed over 1 week.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GetRecycledTweetCandidatesCall {</w:t>
      </w:r>
    </w:p>
    <w:p>
      <w:pPr>
        <w:jc w:val="both"/>
      </w:pPr>
      <w:r>
        <w:t xml:space="preserve">  val getUserProfileInfo: Call = Call("GZ.getUserProfileInfo", 200.milliseconds)</w:t>
      </w:r>
    </w:p>
    <w:p>
      <w:pPr>
        <w:jc w:val="both"/>
      </w:pPr>
      <w:r>
        <w:t xml:space="preserve">  val getUserLanguages: Call = Call("MH.getUserLanguages", 300.milliseconds) // p99: 15ms</w:t>
      </w:r>
    </w:p>
    <w:p>
      <w:pPr>
        <w:jc w:val="both"/>
      </w:pPr>
      <w:r/>
    </w:p>
    <w:p>
      <w:pPr>
        <w:jc w:val="both"/>
      </w:pPr>
      <w:r>
        <w:t xml:space="preserve">  val getFollowing: Call = Call("SGS.getFollowing", 250.milliseconds) // p99: 75ms</w:t>
      </w:r>
    </w:p>
    <w:p>
      <w:pPr>
        <w:jc w:val="both"/>
      </w:pPr>
      <w:r>
        <w:t xml:space="preserve">  val getMutuallyFollowing: Call =</w:t>
      </w:r>
    </w:p>
    <w:p>
      <w:pPr>
        <w:jc w:val="both"/>
      </w:pPr>
      <w:r>
        <w:t xml:space="preserve">    Call("SGS.getMutuallyFollowing", 400.milliseconds, Seq(getFollowing)) // p99: 100</w:t>
      </w:r>
    </w:p>
    <w:p>
      <w:pPr>
        <w:jc w:val="both"/>
      </w:pPr>
      <w:r>
        <w:t xml:space="preserve">  val getVisibilityProfiles: Call =</w:t>
      </w:r>
    </w:p>
    <w:p>
      <w:pPr>
        <w:jc w:val="both"/>
      </w:pPr>
      <w:r>
        <w:t xml:space="preserve">    Call("SGS.getVisibilityProfiles", 400.milliseconds, Seq(getFollowing)) // p99: 100</w:t>
      </w:r>
    </w:p>
    <w:p>
      <w:pPr>
        <w:jc w:val="both"/>
      </w:pPr>
      <w:r>
        <w:t xml:space="preserve">  val getVisibilityData: Call = Call(</w:t>
      </w:r>
    </w:p>
    <w:p>
      <w:pPr>
        <w:jc w:val="both"/>
      </w:pPr>
      <w:r>
        <w:t xml:space="preserve">    "getVisibilityData",</w:t>
      </w:r>
    </w:p>
    <w:p>
      <w:pPr>
        <w:jc w:val="both"/>
      </w:pPr>
      <w:r>
        <w:t xml:space="preserve">    dependsOn = Seq(getFollowing, getMutuallyFollowing, getVisibilityProfiles)</w:t>
      </w:r>
    </w:p>
    <w:p>
      <w:pPr>
        <w:jc w:val="both"/>
      </w:pPr>
      <w:r>
        <w:t xml:space="preserve">  )</w:t>
      </w:r>
    </w:p>
    <w:p>
      <w:pPr>
        <w:jc w:val="both"/>
      </w:pPr>
      <w:r>
        <w:t xml:space="preserve">  val getTweetsForRecapRegular: Call =</w:t>
      </w:r>
    </w:p>
    <w:p>
      <w:pPr>
        <w:jc w:val="both"/>
      </w:pPr>
      <w:r>
        <w:t xml:space="preserve">    Call("EB.getTweetsForRecap(regular)", 500.milliseconds, Seq(getVisibilityData)) // p99: 250</w:t>
      </w:r>
    </w:p>
    <w:p>
      <w:pPr>
        <w:jc w:val="both"/>
      </w:pPr>
      <w:r>
        <w:t xml:space="preserve">  val getTweetsForRecapProtected: Call =</w:t>
      </w:r>
    </w:p>
    <w:p>
      <w:pPr>
        <w:jc w:val="both"/>
      </w:pPr>
      <w:r>
        <w:t xml:space="preserve">    Call("EB.getTweetsForRecap(protected)", 250.milliseconds, Seq(getVisibilityData)) // p99: 150</w:t>
      </w:r>
    </w:p>
    <w:p>
      <w:pPr>
        <w:jc w:val="both"/>
      </w:pPr>
      <w:r>
        <w:t xml:space="preserve">  val getSearchResults: Call =</w:t>
      </w:r>
    </w:p>
    <w:p>
      <w:pPr>
        <w:jc w:val="both"/>
      </w:pPr>
      <w:r>
        <w:t xml:space="preserve">    Call("getSearchResults", dependsOn = Seq(getTweetsForRecapRegular, getTweetsForRecapProtected))</w:t>
      </w:r>
    </w:p>
    <w:p>
      <w:pPr>
        <w:jc w:val="both"/>
      </w:pPr>
      <w:r>
        <w:t xml:space="preserve">  val getTweetsScoredForRecap: Call =</w:t>
      </w:r>
    </w:p>
    <w:p>
      <w:pPr>
        <w:jc w:val="both"/>
      </w:pPr>
      <w:r>
        <w:t xml:space="preserve">    Call("EB.getTweetsScoredForRecap", 400.milliseconds, Seq(getSearchResults)) // p99: 100</w:t>
      </w:r>
    </w:p>
    <w:p>
      <w:pPr>
        <w:jc w:val="both"/>
      </w:pPr>
      <w:r/>
    </w:p>
    <w:p>
      <w:pPr>
        <w:jc w:val="both"/>
      </w:pPr>
      <w:r>
        <w:t xml:space="preserve">  val hydrateSearchResults: Call = Call("hydrateSearchResults")</w:t>
      </w:r>
    </w:p>
    <w:p>
      <w:pPr>
        <w:jc w:val="both"/>
      </w:pPr>
      <w:r>
        <w:t xml:space="preserve">  val getSourceTweetSearchResults: Call =</w:t>
      </w:r>
    </w:p>
    <w:p>
      <w:pPr>
        <w:jc w:val="both"/>
      </w:pPr>
      <w:r>
        <w:t xml:space="preserve">    Call("getSourceTweetSearchResults", dependsOn = Seq(getSearchResults))</w:t>
      </w:r>
    </w:p>
    <w:p>
      <w:pPr>
        <w:jc w:val="both"/>
      </w:pPr>
      <w:r>
        <w:t xml:space="preserve">  val hydrateTweets: Call =</w:t>
      </w:r>
    </w:p>
    <w:p>
      <w:pPr>
        <w:jc w:val="both"/>
      </w:pPr>
      <w:r>
        <w:t xml:space="preserve">    Call("hydrateTweets", dependsOn = Seq(getSearchResults, hydrateSearchResults))</w:t>
      </w:r>
    </w:p>
    <w:p>
      <w:pPr>
        <w:jc w:val="both"/>
      </w:pPr>
      <w:r>
        <w:t xml:space="preserve">  val hydrateSourceTweets: Call =</w:t>
      </w:r>
    </w:p>
    <w:p>
      <w:pPr>
        <w:jc w:val="both"/>
      </w:pPr>
      <w:r>
        <w:t xml:space="preserve">    Call("hydrateSourceTweets", dependsOn = Seq(getSourceTweetSearchResults, hydrateSearchResults))</w:t>
      </w:r>
    </w:p>
    <w:p>
      <w:pPr>
        <w:jc w:val="both"/>
      </w:pPr>
      <w:r>
        <w:t xml:space="preserve">  val topLevel: Call = Call(</w:t>
      </w:r>
    </w:p>
    <w:p>
      <w:pPr>
        <w:jc w:val="both"/>
      </w:pPr>
      <w:r>
        <w:t xml:space="preserve">    "getRecapTweetCandidates",</w:t>
      </w:r>
    </w:p>
    <w:p>
      <w:pPr>
        <w:jc w:val="both"/>
      </w:pPr>
      <w:r>
        <w:t xml:space="preserve">    dependsOn = Seq(</w:t>
      </w:r>
    </w:p>
    <w:p>
      <w:pPr>
        <w:jc w:val="both"/>
      </w:pPr>
      <w:r>
        <w:t xml:space="preserve">      getUserProfileInfo,</w:t>
      </w:r>
    </w:p>
    <w:p>
      <w:pPr>
        <w:jc w:val="both"/>
      </w:pPr>
      <w:r>
        <w:t xml:space="preserve">      getUserLanguages,</w:t>
      </w:r>
    </w:p>
    <w:p>
      <w:pPr>
        <w:jc w:val="both"/>
      </w:pPr>
      <w:r>
        <w:t xml:space="preserve">      getVisibilityData,</w:t>
      </w:r>
    </w:p>
    <w:p>
      <w:pPr>
        <w:jc w:val="both"/>
      </w:pPr>
      <w:r>
        <w:t xml:space="preserve">      getSearchResults,</w:t>
      </w:r>
    </w:p>
    <w:p>
      <w:pPr>
        <w:jc w:val="both"/>
      </w:pPr>
      <w:r>
        <w:t xml:space="preserve">      hydrateSearchResults,</w:t>
      </w:r>
    </w:p>
    <w:p>
      <w:pPr>
        <w:jc w:val="both"/>
      </w:pPr>
      <w:r>
        <w:t xml:space="preserve">      hydrateSourceTweets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