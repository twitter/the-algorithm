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com.twitter.timelineranker.clients</w:t>
      </w:r>
    </w:p>
    <w:p>
      <w:pPr>
        <w:jc w:val="both"/>
      </w:pPr>
      <w:r/>
    </w:p>
    <w:p>
      <w:pPr>
        <w:jc w:val="both"/>
      </w:pPr>
      <w:r>
        <w:t>import com.twitter.cortex_core.thriftscala.ModelName</w:t>
      </w:r>
    </w:p>
    <w:p>
      <w:pPr>
        <w:jc w:val="both"/>
      </w:pPr>
      <w:r>
        <w:t>import com.twitter.cortex_tweet_annotate.thriftscala._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com.twitter.mediaservices.commons.mediainformation.thriftscala.CalibrationLevel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com.twitter.timelines.util.stats.RequestScope</w:t>
      </w:r>
    </w:p>
    <w:p>
      <w:pPr>
        <w:jc w:val="both"/>
      </w:pPr>
      <w:r>
        <w:t>import com.twitter.timelines.util.stats.RequestStats</w:t>
      </w:r>
    </w:p>
    <w:p>
      <w:pPr>
        <w:jc w:val="both"/>
      </w:pPr>
      <w:r>
        <w:t>import com.twitter.timelines.util.stats.ScopedFactory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CortexTweetQueryServiceClient {</w:t>
      </w:r>
    </w:p>
    <w:p>
      <w:pPr>
        <w:jc w:val="both"/>
      </w:pPr>
      <w:r>
        <w:t xml:space="preserve">  private[this] val logger = Logger.get(getClass.getSimpleName)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tweet is considered safe if Cortex NSFA model gives it a score that is above the threshold.</w:t>
      </w:r>
    </w:p>
    <w:p>
      <w:pPr>
        <w:jc w:val="both"/>
      </w:pPr>
      <w:r>
        <w:t xml:space="preserve">   * Both the score and the threshold are returned in a response from getTweetSignalByIds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getSafeTweet(</w:t>
      </w:r>
    </w:p>
    <w:p>
      <w:pPr>
        <w:jc w:val="both"/>
      </w:pPr>
      <w:r>
        <w:t xml:space="preserve">    request: TweetSignalRequest,</w:t>
      </w:r>
    </w:p>
    <w:p>
      <w:pPr>
        <w:jc w:val="both"/>
      </w:pPr>
      <w:r>
        <w:t xml:space="preserve">    response: ModelResponseResult</w:t>
      </w:r>
    </w:p>
    <w:p>
      <w:pPr>
        <w:jc w:val="both"/>
      </w:pPr>
      <w:r>
        <w:t xml:space="preserve">  ): Option[TweetId] = {</w:t>
      </w:r>
    </w:p>
    <w:p>
      <w:pPr>
        <w:jc w:val="both"/>
      </w:pPr>
      <w:r>
        <w:t xml:space="preserve">    val tweetId = request.tweetId</w:t>
      </w:r>
    </w:p>
    <w:p>
      <w:pPr>
        <w:jc w:val="both"/>
      </w:pPr>
      <w:r>
        <w:t xml:space="preserve">    response match {</w:t>
      </w:r>
    </w:p>
    <w:p>
      <w:pPr>
        <w:jc w:val="both"/>
      </w:pPr>
      <w:r>
        <w:t xml:space="preserve">      case ModelResponseResult(ModelResponseState.Success, Some(tid), Some(modelResponse), _) =&gt;</w:t>
      </w:r>
    </w:p>
    <w:p>
      <w:pPr>
        <w:jc w:val="both"/>
      </w:pPr>
      <w:r>
        <w:t xml:space="preserve">        val prediction = modelResponse.predictions.flatMap(_.headOption)</w:t>
      </w:r>
    </w:p>
    <w:p>
      <w:pPr>
        <w:jc w:val="both"/>
      </w:pPr>
      <w:r>
        <w:t xml:space="preserve">        val score = prediction.map(_.score.score)</w:t>
      </w:r>
    </w:p>
    <w:p>
      <w:pPr>
        <w:jc w:val="both"/>
      </w:pPr>
      <w:r>
        <w:t xml:space="preserve">        val highRecallBucket = prediction.flatMap(_.calibrationBuckets).flatMap { buckets =&gt;</w:t>
      </w:r>
    </w:p>
    <w:p>
      <w:pPr>
        <w:jc w:val="both"/>
      </w:pPr>
      <w:r>
        <w:t xml:space="preserve">          buckets.find(_.description.contains(CalibrationLevel.HighRecall))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threshold = highRecallBucket.map(_.threshold)</w:t>
      </w:r>
    </w:p>
    <w:p>
      <w:pPr>
        <w:jc w:val="both"/>
      </w:pPr>
      <w:r>
        <w:t xml:space="preserve">        (score, threshold) match {</w:t>
      </w:r>
    </w:p>
    <w:p>
      <w:pPr>
        <w:jc w:val="both"/>
      </w:pPr>
      <w:r>
        <w:t xml:space="preserve">          case (Some(s), Some(t)) if (s &gt; t) =&gt;</w:t>
      </w:r>
    </w:p>
    <w:p>
      <w:pPr>
        <w:jc w:val="both"/>
      </w:pPr>
      <w:r>
        <w:t xml:space="preserve">            Some(tid)</w:t>
      </w:r>
    </w:p>
    <w:p>
      <w:pPr>
        <w:jc w:val="both"/>
      </w:pPr>
      <w:r>
        <w:t xml:space="preserve">          case (Some(s), Some(t)) =&gt;</w:t>
      </w:r>
    </w:p>
    <w:p>
      <w:pPr>
        <w:jc w:val="both"/>
      </w:pPr>
      <w:r>
        <w:t xml:space="preserve">            logger.ifDebug(</w:t>
      </w:r>
    </w:p>
    <w:p>
      <w:pPr>
        <w:jc w:val="both"/>
      </w:pPr>
      <w:r>
        <w:t xml:space="preserve">              s"Cortex NSFA score for tweet $tweetId is $s (threshold is $t), removing as unsafe."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logger.ifDebug(s"Unexpected response, removing tweet $tweetId as unsafe.")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logger.ifWarning(</w:t>
      </w:r>
    </w:p>
    <w:p>
      <w:pPr>
        <w:jc w:val="both"/>
      </w:pPr>
      <w:r>
        <w:t xml:space="preserve">          s"Cortex tweet NSFA call was not successful, removing tweet $tweetId as unsafe."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Enables calling cortex tweet query service to get NSFA scores on the tweet.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CortexTweetQueryServiceClient(</w:t>
      </w:r>
    </w:p>
    <w:p>
      <w:pPr>
        <w:jc w:val="both"/>
      </w:pPr>
      <w:r>
        <w:t xml:space="preserve">  cortexClient: CortexTweetQueryService.MethodPerEndpoint,</w:t>
      </w:r>
    </w:p>
    <w:p>
      <w:pPr>
        <w:jc w:val="both"/>
      </w:pPr>
      <w:r>
        <w:t xml:space="preserve">  requestScope: RequestScope,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RequestStats {</w:t>
      </w:r>
    </w:p>
    <w:p>
      <w:pPr>
        <w:jc w:val="both"/>
      </w:pPr>
      <w:r>
        <w:t xml:space="preserve">  import CortexTweetQueryServiceClient._</w:t>
      </w:r>
    </w:p>
    <w:p>
      <w:pPr>
        <w:jc w:val="both"/>
      </w:pPr>
      <w:r/>
    </w:p>
    <w:p>
      <w:pPr>
        <w:jc w:val="both"/>
      </w:pPr>
      <w:r>
        <w:t xml:space="preserve">  private[this] val logger = Logger.get(getClass.getSimpleName)</w:t>
      </w:r>
    </w:p>
    <w:p>
      <w:pPr>
        <w:jc w:val="both"/>
      </w:pPr>
      <w:r/>
    </w:p>
    <w:p>
      <w:pPr>
        <w:jc w:val="both"/>
      </w:pPr>
      <w:r>
        <w:t xml:space="preserve">  private[this] val getTweetSignalByIdsRequestStats =</w:t>
      </w:r>
    </w:p>
    <w:p>
      <w:pPr>
        <w:jc w:val="both"/>
      </w:pPr>
      <w:r>
        <w:t xml:space="preserve">    requestScope.stats("cortex", statsReceiver, suffix = Some("getTweetSignalByIds"))</w:t>
      </w:r>
    </w:p>
    <w:p>
      <w:pPr>
        <w:jc w:val="both"/>
      </w:pPr>
      <w:r>
        <w:t xml:space="preserve">  private[this] val getTweetSignalByIdsRequestScopedStatsReceiver =</w:t>
      </w:r>
    </w:p>
    <w:p>
      <w:pPr>
        <w:jc w:val="both"/>
      </w:pPr>
      <w:r>
        <w:t xml:space="preserve">    getTweetSignalByIdsRequestStats.scopedStatsReceiver</w:t>
      </w:r>
    </w:p>
    <w:p>
      <w:pPr>
        <w:jc w:val="both"/>
      </w:pPr>
      <w:r/>
    </w:p>
    <w:p>
      <w:pPr>
        <w:jc w:val="both"/>
      </w:pPr>
      <w:r>
        <w:t xml:space="preserve">  private[this] val failedCortexTweetQueryServiceScope =</w:t>
      </w:r>
    </w:p>
    <w:p>
      <w:pPr>
        <w:jc w:val="both"/>
      </w:pPr>
      <w:r>
        <w:t xml:space="preserve">    getTweetSignalByIdsRequestScopedStatsReceiver.scope(Failures)</w:t>
      </w:r>
    </w:p>
    <w:p>
      <w:pPr>
        <w:jc w:val="both"/>
      </w:pPr>
      <w:r>
        <w:t xml:space="preserve">  private[this] val failedCortexTweetQueryServiceCallCounter =</w:t>
      </w:r>
    </w:p>
    <w:p>
      <w:pPr>
        <w:jc w:val="both"/>
      </w:pPr>
      <w:r>
        <w:t xml:space="preserve">    failedCortexTweetQueryServiceScope.counter("failOpen")</w:t>
      </w:r>
    </w:p>
    <w:p>
      <w:pPr>
        <w:jc w:val="both"/>
      </w:pPr>
      <w:r/>
    </w:p>
    <w:p>
      <w:pPr>
        <w:jc w:val="both"/>
      </w:pPr>
      <w:r>
        <w:t xml:space="preserve">  private[this] val cortexTweetQueryServiceFailOpenHandler = new FailOpenHandler(</w:t>
      </w:r>
    </w:p>
    <w:p>
      <w:pPr>
        <w:jc w:val="both"/>
      </w:pPr>
      <w:r>
        <w:t xml:space="preserve">    getTweetSignalByIdsRequestScopedStatsReceiver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getSafeTweets(tweetIds: Seq[TweetId]): Future[Seq[TweetId]] = {</w:t>
      </w:r>
    </w:p>
    <w:p>
      <w:pPr>
        <w:jc w:val="both"/>
      </w:pPr>
      <w:r>
        <w:t xml:space="preserve">    val requests = tweetIds.map { id =&gt; TweetSignalRequest(id, ModelName.TweetToNsfa) }</w:t>
      </w:r>
    </w:p>
    <w:p>
      <w:pPr>
        <w:jc w:val="both"/>
      </w:pPr>
      <w:r>
        <w:t xml:space="preserve">    val results = cortexClient</w:t>
      </w:r>
    </w:p>
    <w:p>
      <w:pPr>
        <w:jc w:val="both"/>
      </w:pPr>
      <w:r>
        <w:t xml:space="preserve">      .getTweetSignalByIds(</w:t>
      </w:r>
    </w:p>
    <w:p>
      <w:pPr>
        <w:jc w:val="both"/>
      </w:pPr>
      <w:r>
        <w:t xml:space="preserve">        GetTweetSignalByIdsRequest(requests)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.map(_.results)</w:t>
      </w:r>
    </w:p>
    <w:p>
      <w:pPr>
        <w:jc w:val="both"/>
      </w:pPr>
      <w:r/>
    </w:p>
    <w:p>
      <w:pPr>
        <w:jc w:val="both"/>
      </w:pPr>
      <w:r>
        <w:t xml:space="preserve">    cortexTweetQueryServiceFailOpenHandler(</w:t>
      </w:r>
    </w:p>
    <w:p>
      <w:pPr>
        <w:jc w:val="both"/>
      </w:pPr>
      <w:r>
        <w:t xml:space="preserve">      results.map { responses =&gt;</w:t>
      </w:r>
    </w:p>
    <w:p>
      <w:pPr>
        <w:jc w:val="both"/>
      </w:pPr>
      <w:r>
        <w:t xml:space="preserve">        requests.zip(responses).flatMap {</w:t>
      </w:r>
    </w:p>
    <w:p>
      <w:pPr>
        <w:jc w:val="both"/>
      </w:pPr>
      <w:r>
        <w:t xml:space="preserve">          case (request, response) =&gt;</w:t>
      </w:r>
    </w:p>
    <w:p>
      <w:pPr>
        <w:jc w:val="both"/>
      </w:pPr>
      <w:r>
        <w:t xml:space="preserve">            getSafeTweet(request, response)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 { _ =&gt;</w:t>
      </w:r>
    </w:p>
    <w:p>
      <w:pPr>
        <w:jc w:val="both"/>
      </w:pPr>
      <w:r>
        <w:t xml:space="preserve">      failedCortexTweetQueryServiceCallCounter.incr()</w:t>
      </w:r>
    </w:p>
    <w:p>
      <w:pPr>
        <w:jc w:val="both"/>
      </w:pPr>
      <w:r>
        <w:t xml:space="preserve">      logger.ifWarning(s"Cortex tweet NSFA call failed, considering tweets $tweetIds as unsafe.")</w:t>
      </w:r>
    </w:p>
    <w:p>
      <w:pPr>
        <w:jc w:val="both"/>
      </w:pPr>
      <w:r>
        <w:t xml:space="preserve">      Future.value(Seq())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ScopedCortexTweetQueryServiceClientFactory(</w:t>
      </w:r>
    </w:p>
    <w:p>
      <w:pPr>
        <w:jc w:val="both"/>
      </w:pPr>
      <w:r>
        <w:t xml:space="preserve">  cortexClient: CortexTweetQueryService.MethodPerEndpoint,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ScopedFactory[CortexTweetQueryServiceClient] {</w:t>
      </w:r>
    </w:p>
    <w:p>
      <w:pPr>
        <w:jc w:val="both"/>
      </w:pPr>
      <w:r/>
    </w:p>
    <w:p>
      <w:pPr>
        <w:jc w:val="both"/>
      </w:pPr>
      <w:r>
        <w:t xml:space="preserve">  override def scope(scope: RequestScope): CortexTweetQueryServiceClient = {</w:t>
      </w:r>
    </w:p>
    <w:p>
      <w:pPr>
        <w:jc w:val="both"/>
      </w:pPr>
      <w:r>
        <w:t xml:space="preserve">    new CortexTweetQueryServiceClient(cortexClient, scope,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