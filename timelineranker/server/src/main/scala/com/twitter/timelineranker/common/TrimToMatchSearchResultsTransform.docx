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com.twitter.timelineranker.util.SourceTweetsUtil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trims elements of the envelope other than the searchResults</w:t>
      </w:r>
    </w:p>
    <w:p>
      <w:pPr>
        <w:jc w:val="both"/>
      </w:pPr>
      <w:r>
        <w:t xml:space="preserve"> * (i.e. sourceSearchResults, hydratedTweets, sourceHydratedTweets) to match with searchResults.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TrimToMatchSearchResultsTransform(</w:t>
      </w:r>
    </w:p>
    <w:p>
      <w:pPr>
        <w:jc w:val="both"/>
      </w:pPr>
      <w:r>
        <w:t xml:space="preserve">  hydrateReplyRootTweetProvider: DependencyProvider[Boolean],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searchResults = envelope.searchResults</w:t>
      </w:r>
    </w:p>
    <w:p>
      <w:pPr>
        <w:jc w:val="both"/>
      </w:pPr>
      <w:r>
        <w:t xml:space="preserve">    val searchResultsIds = searchResults.map(_.id).toSet</w:t>
      </w:r>
    </w:p>
    <w:p>
      <w:pPr>
        <w:jc w:val="both"/>
      </w:pPr>
      <w:r/>
    </w:p>
    <w:p>
      <w:pPr>
        <w:jc w:val="both"/>
      </w:pPr>
      <w:r>
        <w:t xml:space="preserve">    // Trim rest of the seqs to match top search results.</w:t>
      </w:r>
    </w:p>
    <w:p>
      <w:pPr>
        <w:jc w:val="both"/>
      </w:pPr>
      <w:r>
        <w:t xml:space="preserve">    val hydratedTweets = envelope.hydratedTweets.outerTweets</w:t>
      </w:r>
    </w:p>
    <w:p>
      <w:pPr>
        <w:jc w:val="both"/>
      </w:pPr>
      <w:r>
        <w:t xml:space="preserve">    val topHydratedTweets = hydratedTweets.filter(ht =&gt; searchResultsIds.contains(ht.tweetId))</w:t>
      </w:r>
    </w:p>
    <w:p>
      <w:pPr>
        <w:jc w:val="both"/>
      </w:pPr>
      <w:r/>
    </w:p>
    <w:p>
      <w:pPr>
        <w:jc w:val="both"/>
      </w:pPr>
      <w:r>
        <w:t xml:space="preserve">    envelope.followGraphData.followedUserIdsFuture.map { followedUserIds =&gt;</w:t>
      </w:r>
    </w:p>
    <w:p>
      <w:pPr>
        <w:jc w:val="both"/>
      </w:pPr>
      <w:r>
        <w:t xml:space="preserve">      val sourceTweetIdsOfTopResults =</w:t>
      </w:r>
    </w:p>
    <w:p>
      <w:pPr>
        <w:jc w:val="both"/>
      </w:pPr>
      <w:r>
        <w:t xml:space="preserve">        SourceTweetsUtil</w:t>
      </w:r>
    </w:p>
    <w:p>
      <w:pPr>
        <w:jc w:val="both"/>
      </w:pPr>
      <w:r>
        <w:t xml:space="preserve">          .getSourceTweetIds(</w:t>
      </w:r>
    </w:p>
    <w:p>
      <w:pPr>
        <w:jc w:val="both"/>
      </w:pPr>
      <w:r>
        <w:t xml:space="preserve">            searchResults = searchResults,</w:t>
      </w:r>
    </w:p>
    <w:p>
      <w:pPr>
        <w:jc w:val="both"/>
      </w:pPr>
      <w:r>
        <w:t xml:space="preserve">            searchResultsTweetIds = searchResultsIds,</w:t>
      </w:r>
    </w:p>
    <w:p>
      <w:pPr>
        <w:jc w:val="both"/>
      </w:pPr>
      <w:r>
        <w:t xml:space="preserve">            followedUserIds = followedUserIds,</w:t>
      </w:r>
    </w:p>
    <w:p>
      <w:pPr>
        <w:jc w:val="both"/>
      </w:pPr>
      <w:r>
        <w:t xml:space="preserve">            shouldIncludeReplyRootTweets = hydrateReplyRootTweetProvider(envelope.query),</w:t>
      </w:r>
    </w:p>
    <w:p>
      <w:pPr>
        <w:jc w:val="both"/>
      </w:pPr>
      <w:r>
        <w:t xml:space="preserve">            statsReceiver = scopedStatsReceiver</w:t>
      </w:r>
    </w:p>
    <w:p>
      <w:pPr>
        <w:jc w:val="both"/>
      </w:pPr>
      <w:r>
        <w:t xml:space="preserve">          ).toSet</w:t>
      </w:r>
    </w:p>
    <w:p>
      <w:pPr>
        <w:jc w:val="both"/>
      </w:pPr>
      <w:r>
        <w:t xml:space="preserve">      val sourceTweetSearchResultsForTopN =</w:t>
      </w:r>
    </w:p>
    <w:p>
      <w:pPr>
        <w:jc w:val="both"/>
      </w:pPr>
      <w:r>
        <w:t xml:space="preserve">        envelope.sourceSearchResults.filter(r =&gt; sourceTweetIdsOfTopResults.contains(r.id))</w:t>
      </w:r>
    </w:p>
    <w:p>
      <w:pPr>
        <w:jc w:val="both"/>
      </w:pPr>
      <w:r>
        <w:t xml:space="preserve">      val hydratedSourceTweetsForTopN =</w:t>
      </w:r>
    </w:p>
    <w:p>
      <w:pPr>
        <w:jc w:val="both"/>
      </w:pPr>
      <w:r>
        <w:t xml:space="preserve">        envelope.sourceHydratedTweets.outerTweets.filter(ht =&gt;</w:t>
      </w:r>
    </w:p>
    <w:p>
      <w:pPr>
        <w:jc w:val="both"/>
      </w:pPr>
      <w:r>
        <w:t xml:space="preserve">          sourceTweetIdsOfTopResults.contains(ht.tweetId))</w:t>
      </w:r>
    </w:p>
    <w:p>
      <w:pPr>
        <w:jc w:val="both"/>
      </w:pPr>
      <w:r/>
    </w:p>
    <w:p>
      <w:pPr>
        <w:jc w:val="both"/>
      </w:pPr>
      <w:r>
        <w:t xml:space="preserve">      val hydratedTweetsForEnvelope = envelope.hydratedTweets.copy(outerTweets = topHydratedTweets)</w:t>
      </w:r>
    </w:p>
    <w:p>
      <w:pPr>
        <w:jc w:val="both"/>
      </w:pPr>
      <w:r>
        <w:t xml:space="preserve">      val hydratedSourceTweetsForEnvelope =</w:t>
      </w:r>
    </w:p>
    <w:p>
      <w:pPr>
        <w:jc w:val="both"/>
      </w:pPr>
      <w:r>
        <w:t xml:space="preserve">        envelope.sourceHydratedTweets.copy(outerTweets = hydratedSourceTweetsForTopN)</w:t>
      </w:r>
    </w:p>
    <w:p>
      <w:pPr>
        <w:jc w:val="both"/>
      </w:pPr>
      <w:r/>
    </w:p>
    <w:p>
      <w:pPr>
        <w:jc w:val="both"/>
      </w:pPr>
      <w:r>
        <w:t xml:space="preserve">      envelope.copy(</w:t>
      </w:r>
    </w:p>
    <w:p>
      <w:pPr>
        <w:jc w:val="both"/>
      </w:pPr>
      <w:r>
        <w:t xml:space="preserve">        hydratedTweets = hydratedTweetsForEnvelope,</w:t>
      </w:r>
    </w:p>
    <w:p>
      <w:pPr>
        <w:jc w:val="both"/>
      </w:pPr>
      <w:r>
        <w:t xml:space="preserve">        searchResults = searchResults,</w:t>
      </w:r>
    </w:p>
    <w:p>
      <w:pPr>
        <w:jc w:val="both"/>
      </w:pPr>
      <w:r>
        <w:t xml:space="preserve">        sourceHydratedTweets = hydratedSourceTweetsForEnvelope,</w:t>
      </w:r>
    </w:p>
    <w:p>
      <w:pPr>
        <w:jc w:val="both"/>
      </w:pPr>
      <w:r>
        <w:t xml:space="preserve">        sourceSearchResults = sourceTweetSearchResultsForTopN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