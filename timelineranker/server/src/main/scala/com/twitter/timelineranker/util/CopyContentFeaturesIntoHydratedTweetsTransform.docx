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com.twitter.timelineranker.util</w:t>
      </w:r>
    </w:p>
    <w:p>
      <w:pPr>
        <w:jc w:val="both"/>
      </w:pPr>
      <w:r/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com.twitter.timelineranker.core.HydratedCandidatesAndFeaturesEnvelope</w:t>
      </w:r>
    </w:p>
    <w:p>
      <w:pPr>
        <w:jc w:val="both"/>
      </w:pPr>
      <w:r>
        <w:t>import com.twitter.timelineranker.recap.model.ContentFeatures</w:t>
      </w:r>
    </w:p>
    <w:p>
      <w:pPr>
        <w:jc w:val="both"/>
      </w:pPr>
      <w:r>
        <w:t>import com.twitter.timelines.model.tweet.HydratedTweet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CopyContentFeaturesIntoHydratedTweetsTransform</w:t>
      </w:r>
    </w:p>
    <w:p>
      <w:pPr>
        <w:jc w:val="both"/>
      </w:pPr>
      <w:r>
        <w:t xml:space="preserve">    extends FutureArrow[</w:t>
      </w:r>
    </w:p>
    <w:p>
      <w:pPr>
        <w:jc w:val="both"/>
      </w:pPr>
      <w:r>
        <w:t xml:space="preserve">      HydratedCandidatesAndFeaturesEnvelope,</w:t>
      </w:r>
    </w:p>
    <w:p>
      <w:pPr>
        <w:jc w:val="both"/>
      </w:pPr>
      <w:r>
        <w:t xml:space="preserve">      HydratedCandidatesAndFeaturesEnvelope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request: HydratedCandidatesAndFeaturesEnvelope</w:t>
      </w:r>
    </w:p>
    <w:p>
      <w:pPr>
        <w:jc w:val="both"/>
      </w:pPr>
      <w:r>
        <w:t xml:space="preserve">  ): Future[HydratedCandidatesAndFeaturesEnvelope] = {</w:t>
      </w:r>
    </w:p>
    <w:p>
      <w:pPr>
        <w:jc w:val="both"/>
      </w:pPr>
      <w:r/>
    </w:p>
    <w:p>
      <w:pPr>
        <w:jc w:val="both"/>
      </w:pPr>
      <w:r>
        <w:t xml:space="preserve">    request.contentFeaturesFuture.map { sourceTweetContentFeaturesMap =&gt;</w:t>
      </w:r>
    </w:p>
    <w:p>
      <w:pPr>
        <w:jc w:val="both"/>
      </w:pPr>
      <w:r>
        <w:t xml:space="preserve">      val updatedHyratedTweets = request.candidateEnvelope.hydratedTweets.outerTweets.map {</w:t>
      </w:r>
    </w:p>
    <w:p>
      <w:pPr>
        <w:jc w:val="both"/>
      </w:pPr>
      <w:r>
        <w:t xml:space="preserve">        hydratedTweet =&gt;</w:t>
      </w:r>
    </w:p>
    <w:p>
      <w:pPr>
        <w:jc w:val="both"/>
      </w:pPr>
      <w:r>
        <w:t xml:space="preserve">          val contentFeaturesOpt = request.tweetSourceTweetMap</w:t>
      </w:r>
    </w:p>
    <w:p>
      <w:pPr>
        <w:jc w:val="both"/>
      </w:pPr>
      <w:r>
        <w:t xml:space="preserve">            .get(hydratedTweet.tweetId)</w:t>
      </w:r>
    </w:p>
    <w:p>
      <w:pPr>
        <w:jc w:val="both"/>
      </w:pPr>
      <w:r>
        <w:t xml:space="preserve">            .flatMap(sourceTweetContentFeaturesMap.get)</w:t>
      </w:r>
    </w:p>
    <w:p>
      <w:pPr>
        <w:jc w:val="both"/>
      </w:pPr>
      <w:r/>
    </w:p>
    <w:p>
      <w:pPr>
        <w:jc w:val="both"/>
      </w:pPr>
      <w:r>
        <w:t xml:space="preserve">          val updatedHyratedTweet = contentFeaturesOpt match {</w:t>
      </w:r>
    </w:p>
    <w:p>
      <w:pPr>
        <w:jc w:val="both"/>
      </w:pPr>
      <w:r>
        <w:t xml:space="preserve">            case Some(contentFeatures: ContentFeatures) =&gt;</w:t>
      </w:r>
    </w:p>
    <w:p>
      <w:pPr>
        <w:jc w:val="both"/>
      </w:pPr>
      <w:r>
        <w:t xml:space="preserve">              copyContentFeaturesIntoHydratedTweets(</w:t>
      </w:r>
    </w:p>
    <w:p>
      <w:pPr>
        <w:jc w:val="both"/>
      </w:pPr>
      <w:r>
        <w:t xml:space="preserve">                contentFeatures,</w:t>
      </w:r>
    </w:p>
    <w:p>
      <w:pPr>
        <w:jc w:val="both"/>
      </w:pPr>
      <w:r>
        <w:t xml:space="preserve">                hydratedTweet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case _ =&gt; hydratedTweet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updatedHyratedTweet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request.copy(</w:t>
      </w:r>
    </w:p>
    <w:p>
      <w:pPr>
        <w:jc w:val="both"/>
      </w:pPr>
      <w:r>
        <w:t xml:space="preserve">        candidateEnvelope = request.candidateEnvelope.copy(</w:t>
      </w:r>
    </w:p>
    <w:p>
      <w:pPr>
        <w:jc w:val="both"/>
      </w:pPr>
      <w:r>
        <w:t xml:space="preserve">          hydratedTweets = request.candidateEnvelope.hydratedTweets.copy(</w:t>
      </w:r>
    </w:p>
    <w:p>
      <w:pPr>
        <w:jc w:val="both"/>
      </w:pPr>
      <w:r>
        <w:t xml:space="preserve">            outerTweets = updatedHyratedTweets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copyContentFeaturesIntoHydratedTweets(</w:t>
      </w:r>
    </w:p>
    <w:p>
      <w:pPr>
        <w:jc w:val="both"/>
      </w:pPr>
      <w:r>
        <w:t xml:space="preserve">    contentFeatures: ContentFeatures,</w:t>
      </w:r>
    </w:p>
    <w:p>
      <w:pPr>
        <w:jc w:val="both"/>
      </w:pPr>
      <w:r>
        <w:t xml:space="preserve">    hydratedTweet: HydratedTweet</w:t>
      </w:r>
    </w:p>
    <w:p>
      <w:pPr>
        <w:jc w:val="both"/>
      </w:pPr>
      <w:r>
        <w:t xml:space="preserve">  ): HydratedTweet = {</w:t>
      </w:r>
    </w:p>
    <w:p>
      <w:pPr>
        <w:jc w:val="both"/>
      </w:pPr>
      <w:r>
        <w:t xml:space="preserve">    HydratedTweet(</w:t>
      </w:r>
    </w:p>
    <w:p>
      <w:pPr>
        <w:jc w:val="both"/>
      </w:pPr>
      <w:r>
        <w:t xml:space="preserve">      hydratedTweet.tweet.copy(</w:t>
      </w:r>
    </w:p>
    <w:p>
      <w:pPr>
        <w:jc w:val="both"/>
      </w:pPr>
      <w:r>
        <w:t xml:space="preserve">        selfThreadMetadata = contentFeatures.selfThreadMetadata,</w:t>
      </w:r>
    </w:p>
    <w:p>
      <w:pPr>
        <w:jc w:val="both"/>
      </w:pPr>
      <w:r>
        <w:t xml:space="preserve">        media = contentFeatures.media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