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com.twitter.timelineranker.util</w:t>
      </w:r>
    </w:p>
    <w:p>
      <w:pPr>
        <w:jc w:val="both"/>
      </w:pPr>
      <w:r/>
    </w:p>
    <w:p>
      <w:pPr>
        <w:jc w:val="both"/>
      </w:pPr>
      <w:r>
        <w:t>import com.twitter.finagle.util.DefaultTimer</w:t>
      </w:r>
    </w:p>
    <w:p>
      <w:pPr>
        <w:jc w:val="both"/>
      </w:pPr>
      <w:r>
        <w:t>import com.twitter.servo.repository.Repository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scala.util.Random</w:t>
      </w:r>
    </w:p>
    <w:p>
      <w:pPr>
        <w:jc w:val="both"/>
      </w:pPr>
      <w:r/>
    </w:p>
    <w:p>
      <w:pPr>
        <w:jc w:val="both"/>
      </w:pPr>
      <w:r>
        <w:t>// Inject an artificial delay into an underlying repository's response to match the provided p50</w:t>
      </w:r>
    </w:p>
    <w:p>
      <w:pPr>
        <w:jc w:val="both"/>
      </w:pPr>
      <w:r>
        <w:t>// and max latencies.</w:t>
      </w:r>
    </w:p>
    <w:p>
      <w:pPr>
        <w:jc w:val="both"/>
      </w:pPr>
      <w:r>
        <w:t>class LatentRepository[Q, R](</w:t>
      </w:r>
    </w:p>
    <w:p>
      <w:pPr>
        <w:jc w:val="both"/>
      </w:pPr>
      <w:r>
        <w:t xml:space="preserve">  underlying: Repository[Q, R],</w:t>
      </w:r>
    </w:p>
    <w:p>
      <w:pPr>
        <w:jc w:val="both"/>
      </w:pPr>
      <w:r>
        <w:t xml:space="preserve">  p50: Duration,</w:t>
      </w:r>
    </w:p>
    <w:p>
      <w:pPr>
        <w:jc w:val="both"/>
      </w:pPr>
      <w:r>
        <w:t xml:space="preserve">  max: Duration,</w:t>
      </w:r>
    </w:p>
    <w:p>
      <w:pPr>
        <w:jc w:val="both"/>
      </w:pPr>
      <w:r>
        <w:t xml:space="preserve">  random: Random = new Random,</w:t>
      </w:r>
    </w:p>
    <w:p>
      <w:pPr>
        <w:jc w:val="both"/>
      </w:pPr>
      <w:r>
        <w:t xml:space="preserve">  timer: Timer = DefaultTimer)</w:t>
      </w:r>
    </w:p>
    <w:p>
      <w:pPr>
        <w:jc w:val="both"/>
      </w:pPr>
      <w:r>
        <w:t xml:space="preserve">    extends Repository[Q, R] {</w:t>
      </w:r>
    </w:p>
    <w:p>
      <w:pPr>
        <w:jc w:val="both"/>
      </w:pPr>
      <w:r>
        <w:t xml:space="preserve">  import scala.math.ceil</w:t>
      </w:r>
    </w:p>
    <w:p>
      <w:pPr>
        <w:jc w:val="both"/>
      </w:pPr>
      <w:r>
        <w:t xml:space="preserve">  import scala.math.pow</w:t>
      </w:r>
    </w:p>
    <w:p>
      <w:pPr>
        <w:jc w:val="both"/>
      </w:pPr>
      <w:r/>
    </w:p>
    <w:p>
      <w:pPr>
        <w:jc w:val="both"/>
      </w:pPr>
      <w:r>
        <w:t xml:space="preserve">  val p50Millis: Long = p50.inMilliseconds</w:t>
      </w:r>
    </w:p>
    <w:p>
      <w:pPr>
        <w:jc w:val="both"/>
      </w:pPr>
      <w:r>
        <w:t xml:space="preserve">  val maxMillis: Long = max.inMilliseconds</w:t>
      </w:r>
    </w:p>
    <w:p>
      <w:pPr>
        <w:jc w:val="both"/>
      </w:pPr>
      <w:r>
        <w:t xml:space="preserve">  require(p50Millis &gt; 0 &amp;&amp; maxMillis &gt; 0 &amp;&amp; maxMillis &gt; p50Millis)</w:t>
      </w:r>
    </w:p>
    <w:p>
      <w:pPr>
        <w:jc w:val="both"/>
      </w:pPr>
      <w:r/>
    </w:p>
    <w:p>
      <w:pPr>
        <w:jc w:val="both"/>
      </w:pPr>
      <w:r>
        <w:t xml:space="preserve">  override def apply(query: Q): Future[R] = {</w:t>
      </w:r>
    </w:p>
    <w:p>
      <w:pPr>
        <w:jc w:val="both"/>
      </w:pPr>
      <w:r>
        <w:t xml:space="preserve">    val x = random.nextDouble()</w:t>
      </w:r>
    </w:p>
    <w:p>
      <w:pPr>
        <w:jc w:val="both"/>
      </w:pPr>
      <w:r>
        <w:t xml:space="preserve">    val sleepTime = ceil(pow(p50Millis, 2 * (1 - x)) / pow(maxMillis, 1 - 2 * x)).toInt</w:t>
      </w:r>
    </w:p>
    <w:p>
      <w:pPr>
        <w:jc w:val="both"/>
      </w:pPr>
      <w:r>
        <w:t xml:space="preserve">    Future.sleep(Duration.fromMilliseconds(sleepTime))(timer).flatMap { _ =&gt; underlying(query)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