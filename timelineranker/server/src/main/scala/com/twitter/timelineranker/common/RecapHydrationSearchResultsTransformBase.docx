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com.twitter.timelineranker.common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com.twitter.servo.util.FutureArrow</w:t>
      </w:r>
    </w:p>
    <w:p>
      <w:pPr>
        <w:jc w:val="both"/>
      </w:pPr>
      <w:r>
        <w:t>import com.twitter.timelineranker.core.CandidateEnvelope</w:t>
      </w:r>
    </w:p>
    <w:p>
      <w:pPr>
        <w:jc w:val="both"/>
      </w:pPr>
      <w:r>
        <w:t>import com.twitter.timelines.clients.relevance_search.SearchClient</w:t>
      </w:r>
    </w:p>
    <w:p>
      <w:pPr>
        <w:jc w:val="both"/>
      </w:pPr>
      <w:r>
        <w:t>import com.twitter.timelines.model.TweetId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trait RecapHydrationSearchResultsTransformBase</w:t>
      </w:r>
    </w:p>
    <w:p>
      <w:pPr>
        <w:jc w:val="both"/>
      </w:pPr>
      <w:r>
        <w:t xml:space="preserve">    extends FutureArrow[CandidateEnvelope, CandidateEnvelope] {</w:t>
      </w:r>
    </w:p>
    <w:p>
      <w:pPr>
        <w:jc w:val="both"/>
      </w:pPr>
      <w:r>
        <w:t xml:space="preserve">  protected def statsReceiver: StatsReceiver</w:t>
      </w:r>
    </w:p>
    <w:p>
      <w:pPr>
        <w:jc w:val="both"/>
      </w:pPr>
      <w:r>
        <w:t xml:space="preserve">  protected def searchClient: SearchClient</w:t>
      </w:r>
    </w:p>
    <w:p>
      <w:pPr>
        <w:jc w:val="both"/>
      </w:pPr>
      <w:r>
        <w:t xml:space="preserve">  private[this] val numResultsFromSearchStat = statsReceiver.stat("numResultsFromSearch")</w:t>
      </w:r>
    </w:p>
    <w:p>
      <w:pPr>
        <w:jc w:val="both"/>
      </w:pPr>
      <w:r/>
    </w:p>
    <w:p>
      <w:pPr>
        <w:jc w:val="both"/>
      </w:pPr>
      <w:r>
        <w:t xml:space="preserve">  def tweetIdsToHydrate(envelope: CandidateEnvelope): Seq[TweetId]</w:t>
      </w:r>
    </w:p>
    <w:p>
      <w:pPr>
        <w:jc w:val="both"/>
      </w:pPr>
      <w:r/>
    </w:p>
    <w:p>
      <w:pPr>
        <w:jc w:val="both"/>
      </w:pPr>
      <w:r>
        <w:t xml:space="preserve">  override def apply(envelope: CandidateEnvelope): Future[CandidateEnvelope] = {</w:t>
      </w:r>
    </w:p>
    <w:p>
      <w:pPr>
        <w:jc w:val="both"/>
      </w:pPr>
      <w:r>
        <w:t xml:space="preserve">    searchClient</w:t>
      </w:r>
    </w:p>
    <w:p>
      <w:pPr>
        <w:jc w:val="both"/>
      </w:pPr>
      <w:r>
        <w:t xml:space="preserve">      .getTweetsScoredForRecap(</w:t>
      </w:r>
    </w:p>
    <w:p>
      <w:pPr>
        <w:jc w:val="both"/>
      </w:pPr>
      <w:r>
        <w:t xml:space="preserve">        envelope.query.userId,</w:t>
      </w:r>
    </w:p>
    <w:p>
      <w:pPr>
        <w:jc w:val="both"/>
      </w:pPr>
      <w:r>
        <w:t xml:space="preserve">        tweetIdsToHydrate(envelope),</w:t>
      </w:r>
    </w:p>
    <w:p>
      <w:pPr>
        <w:jc w:val="both"/>
      </w:pPr>
      <w:r>
        <w:t xml:space="preserve">        envelope.query.earlybirdOptions</w:t>
      </w:r>
    </w:p>
    <w:p>
      <w:pPr>
        <w:jc w:val="both"/>
      </w:pPr>
      <w:r>
        <w:t xml:space="preserve">      ).map { results =&gt;</w:t>
      </w:r>
    </w:p>
    <w:p>
      <w:pPr>
        <w:jc w:val="both"/>
      </w:pPr>
      <w:r>
        <w:t xml:space="preserve">        numResultsFromSearchStat.add(results.size)</w:t>
      </w:r>
    </w:p>
    <w:p>
      <w:pPr>
        <w:jc w:val="both"/>
      </w:pPr>
      <w:r>
        <w:t xml:space="preserve">        envelope.copy(searchResults = results)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