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com.twitter.featureswitches.Value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com.twitter.servo.util.Effect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com.twitter.timelines.authorization.TimelinesClientRequestAuthorizer</w:t>
      </w:r>
    </w:p>
    <w:p>
      <w:pPr>
        <w:jc w:val="both"/>
      </w:pPr>
      <w:r>
        <w:t>import com.twitter.timelines.config._</w:t>
      </w:r>
    </w:p>
    <w:p>
      <w:pPr>
        <w:jc w:val="both"/>
      </w:pPr>
      <w:r>
        <w:t>import com.twitter.timelines.config.configapi._</w:t>
      </w:r>
    </w:p>
    <w:p>
      <w:pPr>
        <w:jc w:val="both"/>
      </w:pPr>
      <w:r>
        <w:t>import com.twitter.timelines.features._</w:t>
      </w:r>
    </w:p>
    <w:p>
      <w:pPr>
        <w:jc w:val="both"/>
      </w:pPr>
      <w:r>
        <w:t>import com.twitter.timelines.util.ImpressionCountingABDecider</w:t>
      </w:r>
    </w:p>
    <w:p>
      <w:pPr>
        <w:jc w:val="both"/>
      </w:pPr>
      <w:r>
        <w:t>import com.twitter.timelines.util.logging.Scribe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com.twitter.timelines.model.UserId</w:t>
      </w:r>
    </w:p>
    <w:p>
      <w:pPr>
        <w:jc w:val="both"/>
      </w:pPr>
      <w:r/>
    </w:p>
    <w:p>
      <w:pPr>
        <w:jc w:val="both"/>
      </w:pPr>
      <w:r>
        <w:t>trait ClientProvider {</w:t>
      </w:r>
    </w:p>
    <w:p>
      <w:pPr>
        <w:jc w:val="both"/>
      </w:pPr>
      <w:r>
        <w:t xml:space="preserve">  def clientWrappers: ClientWrappers</w:t>
      </w:r>
    </w:p>
    <w:p>
      <w:pPr>
        <w:jc w:val="both"/>
      </w:pPr>
      <w:r>
        <w:t xml:space="preserve">  def underlyingClients: UnderlyingClientConfiguration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UtilityProvider {</w:t>
      </w:r>
    </w:p>
    <w:p>
      <w:pPr>
        <w:jc w:val="both"/>
      </w:pPr>
      <w:r>
        <w:t xml:space="preserve">  def abdecider: LoggingABDecider</w:t>
      </w:r>
    </w:p>
    <w:p>
      <w:pPr>
        <w:jc w:val="both"/>
      </w:pPr>
      <w:r>
        <w:t xml:space="preserve">  def clientRequestAuthorizer: TimelinesClientRequestAuthorizer</w:t>
      </w:r>
    </w:p>
    <w:p>
      <w:pPr>
        <w:jc w:val="both"/>
      </w:pPr>
      <w:r>
        <w:t xml:space="preserve">  def configStore: ConfigStore</w:t>
      </w:r>
    </w:p>
    <w:p>
      <w:pPr>
        <w:jc w:val="both"/>
      </w:pPr>
      <w:r>
        <w:t xml:space="preserve">  def decider: Decider</w:t>
      </w:r>
    </w:p>
    <w:p>
      <w:pPr>
        <w:jc w:val="both"/>
      </w:pPr>
      <w:r>
        <w:t xml:space="preserve">  def deciderGateBuilder: DeciderGateBuilder</w:t>
      </w:r>
    </w:p>
    <w:p>
      <w:pPr>
        <w:jc w:val="both"/>
      </w:pPr>
      <w:r>
        <w:t xml:space="preserve">  def employeeGate: UserRolesGate.EmployeeGate</w:t>
      </w:r>
    </w:p>
    <w:p>
      <w:pPr>
        <w:jc w:val="both"/>
      </w:pPr>
      <w:r>
        <w:t xml:space="preserve">  def configApiConfiguration: ConfigApiConfiguration</w:t>
      </w:r>
    </w:p>
    <w:p>
      <w:pPr>
        <w:jc w:val="both"/>
      </w:pPr>
      <w:r>
        <w:t xml:space="preserve">  def statsReceiver: StatsReceiver</w:t>
      </w:r>
    </w:p>
    <w:p>
      <w:pPr>
        <w:jc w:val="both"/>
      </w:pPr>
      <w:r>
        <w:t xml:space="preserve">  def whitelist: UserList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RuntimeConfiguration extends ClientProvider with UtilityProvider with ConfigUtils {</w:t>
      </w:r>
    </w:p>
    <w:p>
      <w:pPr>
        <w:jc w:val="both"/>
      </w:pPr>
      <w:r>
        <w:t xml:space="preserve">  def isProd: Boolean</w:t>
      </w:r>
    </w:p>
    <w:p>
      <w:pPr>
        <w:jc w:val="both"/>
      </w:pPr>
      <w:r>
        <w:t xml:space="preserve">  def maxConcurrency: Int</w:t>
      </w:r>
    </w:p>
    <w:p>
      <w:pPr>
        <w:jc w:val="both"/>
      </w:pPr>
      <w:r>
        <w:t xml:space="preserve">  def clientEventScribe: Effect[String]</w:t>
      </w:r>
    </w:p>
    <w:p>
      <w:pPr>
        <w:jc w:val="both"/>
      </w:pPr>
      <w:r>
        <w:t xml:space="preserve">  def clientWrapperFactories: ClientWrapperFactories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RuntimeConfigurationImpl(</w:t>
      </w:r>
    </w:p>
    <w:p>
      <w:pPr>
        <w:jc w:val="both"/>
      </w:pPr>
      <w:r>
        <w:t xml:space="preserve">  flags: TimelineRankerFlags,</w:t>
      </w:r>
    </w:p>
    <w:p>
      <w:pPr>
        <w:jc w:val="both"/>
      </w:pPr>
      <w:r>
        <w:t xml:space="preserve">  configStoreFactory: DynamicConfigStoreFactory,</w:t>
      </w:r>
    </w:p>
    <w:p>
      <w:pPr>
        <w:jc w:val="both"/>
      </w:pPr>
      <w:r>
        <w:t xml:space="preserve">  val decider: Decider,</w:t>
      </w:r>
    </w:p>
    <w:p>
      <w:pPr>
        <w:jc w:val="both"/>
      </w:pPr>
      <w:r>
        <w:t xml:space="preserve">  val forcedFeatureValues: Map[String, Value] = Map.empty[String, Value],</w:t>
      </w:r>
    </w:p>
    <w:p>
      <w:pPr>
        <w:jc w:val="both"/>
      </w:pPr>
      <w:r>
        <w:t xml:space="preserve">  val statsReceiver: StatsReceiver)</w:t>
      </w:r>
    </w:p>
    <w:p>
      <w:pPr>
        <w:jc w:val="both"/>
      </w:pPr>
      <w:r>
        <w:t xml:space="preserve">    extends RuntimeConfiguration {</w:t>
      </w:r>
    </w:p>
    <w:p>
      <w:pPr>
        <w:jc w:val="both"/>
      </w:pPr>
      <w:r/>
    </w:p>
    <w:p>
      <w:pPr>
        <w:jc w:val="both"/>
      </w:pPr>
      <w:r>
        <w:t xml:space="preserve">  // Creates and initialize config store as early as possible so other parts could have a dependency on it for settings.</w:t>
      </w:r>
    </w:p>
    <w:p>
      <w:pPr>
        <w:jc w:val="both"/>
      </w:pPr>
      <w:r>
        <w:t xml:space="preserve">  override val configStore: DynamicConfigStore =</w:t>
      </w:r>
    </w:p>
    <w:p>
      <w:pPr>
        <w:jc w:val="both"/>
      </w:pPr>
      <w:r>
        <w:t xml:space="preserve">    configStoreFactory.createDcEnvAwareFileBasedConfigStore(</w:t>
      </w:r>
    </w:p>
    <w:p>
      <w:pPr>
        <w:jc w:val="both"/>
      </w:pPr>
      <w:r>
        <w:t xml:space="preserve">      relativeConfigFilePath = "timelines/timelineranker/service_settings.yml",</w:t>
      </w:r>
    </w:p>
    <w:p>
      <w:pPr>
        <w:jc w:val="both"/>
      </w:pPr>
      <w:r>
        <w:t xml:space="preserve">      dc = flags.getDatacenter,</w:t>
      </w:r>
    </w:p>
    <w:p>
      <w:pPr>
        <w:jc w:val="both"/>
      </w:pPr>
      <w:r>
        <w:t xml:space="preserve">      env = flags.getEnv,</w:t>
      </w:r>
    </w:p>
    <w:p>
      <w:pPr>
        <w:jc w:val="both"/>
      </w:pPr>
      <w:r>
        <w:t xml:space="preserve">      configBusConfig = ConfigBusProdConfig,</w:t>
      </w:r>
    </w:p>
    <w:p>
      <w:pPr>
        <w:jc w:val="both"/>
      </w:pPr>
      <w:r>
        <w:t xml:space="preserve">      onUpdate = ConfigStore.NullOnUpdateCallback,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Await.result(configStore.init)</w:t>
      </w:r>
    </w:p>
    <w:p>
      <w:pPr>
        <w:jc w:val="both"/>
      </w:pPr>
      <w:r/>
    </w:p>
    <w:p>
      <w:pPr>
        <w:jc w:val="both"/>
      </w:pPr>
      <w:r>
        <w:t xml:space="preserve">  val environment: Env.Value = flags.getEnv</w:t>
      </w:r>
    </w:p>
    <w:p>
      <w:pPr>
        <w:jc w:val="both"/>
      </w:pPr>
      <w:r>
        <w:t xml:space="preserve">  override val isProd: Boolean = isProdEnv(environment)</w:t>
      </w:r>
    </w:p>
    <w:p>
      <w:pPr>
        <w:jc w:val="both"/>
      </w:pPr>
      <w:r>
        <w:t xml:space="preserve">  val datacenter: Datacenter.Value = flags.getDatacenter</w:t>
      </w:r>
    </w:p>
    <w:p>
      <w:pPr>
        <w:jc w:val="both"/>
      </w:pPr>
      <w:r>
        <w:t xml:space="preserve">  val abDeciderPath = "/usr/local/config/abdecider/abdecider.yml"</w:t>
      </w:r>
    </w:p>
    <w:p>
      <w:pPr>
        <w:jc w:val="both"/>
      </w:pPr>
      <w:r>
        <w:t xml:space="preserve">  override val maxConcurrency: Int = flags.maxConcurrency()</w:t>
      </w:r>
    </w:p>
    <w:p>
      <w:pPr>
        <w:jc w:val="both"/>
      </w:pPr>
      <w:r/>
    </w:p>
    <w:p>
      <w:pPr>
        <w:jc w:val="both"/>
      </w:pPr>
      <w:r>
        <w:t xml:space="preserve">  val deciderGateBuilder: DeciderGateBuilder = new DeciderGateBuilder(decider)</w:t>
      </w:r>
    </w:p>
    <w:p>
      <w:pPr>
        <w:jc w:val="both"/>
      </w:pPr>
      <w:r/>
    </w:p>
    <w:p>
      <w:pPr>
        <w:jc w:val="both"/>
      </w:pPr>
      <w:r>
        <w:t xml:space="preserve">  val clientRequestAuthorizer: TimelinesClientRequestAuthorizer =</w:t>
      </w:r>
    </w:p>
    <w:p>
      <w:pPr>
        <w:jc w:val="both"/>
      </w:pPr>
      <w:r>
        <w:t xml:space="preserve">    new TimelinesClientRequestAuthorizer(</w:t>
      </w:r>
    </w:p>
    <w:p>
      <w:pPr>
        <w:jc w:val="both"/>
      </w:pPr>
      <w:r>
        <w:t xml:space="preserve">      deciderGateBuilder = deciderGateBuilder,</w:t>
      </w:r>
    </w:p>
    <w:p>
      <w:pPr>
        <w:jc w:val="both"/>
      </w:pPr>
      <w:r>
        <w:t xml:space="preserve">      clientDetails = ClientAccessPermissions.All,</w:t>
      </w:r>
    </w:p>
    <w:p>
      <w:pPr>
        <w:jc w:val="both"/>
      </w:pPr>
      <w:r>
        <w:t xml:space="preserve">      unknownClientDetails = ClientAccessPermissions.unknown,</w:t>
      </w:r>
    </w:p>
    <w:p>
      <w:pPr>
        <w:jc w:val="both"/>
      </w:pPr>
      <w:r>
        <w:t xml:space="preserve">      clientAuthorizationGate =</w:t>
      </w:r>
    </w:p>
    <w:p>
      <w:pPr>
        <w:jc w:val="both"/>
      </w:pPr>
      <w:r>
        <w:t xml:space="preserve">        deciderGateBuilder.linearGate(DeciderKey.ClientRequestAuthorization),</w:t>
      </w:r>
    </w:p>
    <w:p>
      <w:pPr>
        <w:jc w:val="both"/>
      </w:pPr>
      <w:r>
        <w:t xml:space="preserve">      clientWriteWhitelistGate = deciderGateBuilder.linearGate(DeciderKey.ClientWriteWhitelist),</w:t>
      </w:r>
    </w:p>
    <w:p>
      <w:pPr>
        <w:jc w:val="both"/>
      </w:pPr>
      <w:r>
        <w:t xml:space="preserve">      globalCapacityQPS = flags.requestRateLimit(),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clientEventScribe = Scribe.clientEvent(isProd, statsReceiver)</w:t>
      </w:r>
    </w:p>
    <w:p>
      <w:pPr>
        <w:jc w:val="both"/>
      </w:pPr>
      <w:r>
        <w:t xml:space="preserve">  val abdecider: LoggingABDecider = new ImpressionCountingABDecider(</w:t>
      </w:r>
    </w:p>
    <w:p>
      <w:pPr>
        <w:jc w:val="both"/>
      </w:pPr>
      <w:r>
        <w:t xml:space="preserve">    abdecider = ABDeciderFactory.withScribeEffect(</w:t>
      </w:r>
    </w:p>
    <w:p>
      <w:pPr>
        <w:jc w:val="both"/>
      </w:pPr>
      <w:r>
        <w:t xml:space="preserve">      abDeciderYmlPath = abDeciderPath,</w:t>
      </w:r>
    </w:p>
    <w:p>
      <w:pPr>
        <w:jc w:val="both"/>
      </w:pPr>
      <w:r>
        <w:t xml:space="preserve">      scribeEffect = clientEventScribe,</w:t>
      </w:r>
    </w:p>
    <w:p>
      <w:pPr>
        <w:jc w:val="both"/>
      </w:pPr>
      <w:r>
        <w:t xml:space="preserve">      decider = None,</w:t>
      </w:r>
    </w:p>
    <w:p>
      <w:pPr>
        <w:jc w:val="both"/>
      </w:pPr>
      <w:r>
        <w:t xml:space="preserve">      environment = Some("production"),</w:t>
      </w:r>
    </w:p>
    <w:p>
      <w:pPr>
        <w:jc w:val="both"/>
      </w:pPr>
      <w:r>
        <w:t xml:space="preserve">    ).buildWithLogging(),</w:t>
      </w:r>
    </w:p>
    <w:p>
      <w:pPr>
        <w:jc w:val="both"/>
      </w:pPr>
      <w:r>
        <w:t xml:space="preserve">    statsReceiver =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underlyingClients: UnderlyingClientConfiguration = buildUnderlyingClientConfiguration</w:t>
      </w:r>
    </w:p>
    <w:p>
      <w:pPr>
        <w:jc w:val="both"/>
      </w:pPr>
      <w:r/>
    </w:p>
    <w:p>
      <w:pPr>
        <w:jc w:val="both"/>
      </w:pPr>
      <w:r>
        <w:t xml:space="preserve">  val clientWrappers: ClientWrappers = new ClientWrappers(this)</w:t>
      </w:r>
    </w:p>
    <w:p>
      <w:pPr>
        <w:jc w:val="both"/>
      </w:pPr>
      <w:r>
        <w:t xml:space="preserve">  override val clientWrapperFactories: ClientWrapperFactories = new ClientWrapperFactories(this)</w:t>
      </w:r>
    </w:p>
    <w:p>
      <w:pPr>
        <w:jc w:val="both"/>
      </w:pPr>
      <w:r/>
    </w:p>
    <w:p>
      <w:pPr>
        <w:jc w:val="both"/>
      </w:pPr>
      <w:r>
        <w:t xml:space="preserve">  private[this] val userRolesCacheFactory = new UserRolesCacheFactory(</w:t>
      </w:r>
    </w:p>
    <w:p>
      <w:pPr>
        <w:jc w:val="both"/>
      </w:pPr>
      <w:r>
        <w:t xml:space="preserve">    userRolesService = underlyingClients.userRolesServiceClient,</w:t>
      </w:r>
    </w:p>
    <w:p>
      <w:pPr>
        <w:jc w:val="both"/>
      </w:pPr>
      <w:r>
        <w:t xml:space="preserve">    statsReceiver = statsReceiver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whitelist: Whitelist = Whitelist(</w:t>
      </w:r>
    </w:p>
    <w:p>
      <w:pPr>
        <w:jc w:val="both"/>
      </w:pPr>
      <w:r>
        <w:t xml:space="preserve">    configStoreFactory = configStoreFactory,</w:t>
      </w:r>
    </w:p>
    <w:p>
      <w:pPr>
        <w:jc w:val="both"/>
      </w:pPr>
      <w:r>
        <w:t xml:space="preserve">    userRolesCacheFactory = userRolesCacheFactory,</w:t>
      </w:r>
    </w:p>
    <w:p>
      <w:pPr>
        <w:jc w:val="both"/>
      </w:pPr>
      <w:r>
        <w:t xml:space="preserve">    statsReceiver =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employeeGate: Gate[UserId] = UserRolesGate(</w:t>
      </w:r>
    </w:p>
    <w:p>
      <w:pPr>
        <w:jc w:val="both"/>
      </w:pPr>
      <w:r>
        <w:t xml:space="preserve">    userRolesCacheFactory.create(UserRoles.EmployeesRoleName)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featureRecipientFactory =</w:t>
      </w:r>
    </w:p>
    <w:p>
      <w:pPr>
        <w:jc w:val="both"/>
      </w:pPr>
      <w:r>
        <w:t xml:space="preserve">    new UserRolesCachingFeatureRecipientFactory(userRolesCacheFactory, statsReceiver)</w:t>
      </w:r>
    </w:p>
    <w:p>
      <w:pPr>
        <w:jc w:val="both"/>
      </w:pPr>
      <w:r/>
    </w:p>
    <w:p>
      <w:pPr>
        <w:jc w:val="both"/>
      </w:pPr>
      <w:r>
        <w:t xml:space="preserve">  override val configApiConfiguration: FeatureSwitchesV2ConfigApiConfiguration =</w:t>
      </w:r>
    </w:p>
    <w:p>
      <w:pPr>
        <w:jc w:val="both"/>
      </w:pPr>
      <w:r>
        <w:t xml:space="preserve">    FeatureSwitchesV2ConfigApiConfiguration(</w:t>
      </w:r>
    </w:p>
    <w:p>
      <w:pPr>
        <w:jc w:val="both"/>
      </w:pPr>
      <w:r>
        <w:t xml:space="preserve">      datacenter = flags.getDatacenter,</w:t>
      </w:r>
    </w:p>
    <w:p>
      <w:pPr>
        <w:jc w:val="both"/>
      </w:pPr>
      <w:r>
        <w:t xml:space="preserve">      serviceName = ServiceName.TimelineRanker,</w:t>
      </w:r>
    </w:p>
    <w:p>
      <w:pPr>
        <w:jc w:val="both"/>
      </w:pPr>
      <w:r>
        <w:t xml:space="preserve">      abdecider = abdecider,</w:t>
      </w:r>
    </w:p>
    <w:p>
      <w:pPr>
        <w:jc w:val="both"/>
      </w:pPr>
      <w:r>
        <w:t xml:space="preserve">      featureRecipientFactory = featureRecipientFactory,</w:t>
      </w:r>
    </w:p>
    <w:p>
      <w:pPr>
        <w:jc w:val="both"/>
      </w:pPr>
      <w:r>
        <w:t xml:space="preserve">      forcedValues = forcedFeatureValues,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def buildUnderlyingClientConfiguration: UnderlyingClientConfiguration = {</w:t>
      </w:r>
    </w:p>
    <w:p>
      <w:pPr>
        <w:jc w:val="both"/>
      </w:pPr>
      <w:r>
        <w:t xml:space="preserve">    environment match {</w:t>
      </w:r>
    </w:p>
    <w:p>
      <w:pPr>
        <w:jc w:val="both"/>
      </w:pPr>
      <w:r>
        <w:t xml:space="preserve">      case Env.prod =&gt; new DefaultUnderlyingClientConfiguration(flags, statsReceiver)</w:t>
      </w:r>
    </w:p>
    <w:p>
      <w:pPr>
        <w:jc w:val="both"/>
      </w:pPr>
      <w:r>
        <w:t xml:space="preserve">      case _ =&gt; new StagingUnderlyingClientConfiguration(flags, statsReceiver)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