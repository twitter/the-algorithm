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com.twitter.timelineranker.core.HydratedCandidatesAndFeaturesEnvelope</w:t>
      </w:r>
    </w:p>
    <w:p>
      <w:pPr>
        <w:jc w:val="both"/>
      </w:pPr>
      <w:r>
        <w:t>import com.twitter.timelineranker.model.CandidateTweet</w:t>
      </w:r>
    </w:p>
    <w:p>
      <w:pPr>
        <w:jc w:val="both"/>
      </w:pPr>
      <w:r>
        <w:t>import com.twitter.timelineranker.model.CandidateTweetsResult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CandidateGenerationTransform(statsReceiver: StatsReceiver)</w:t>
      </w:r>
    </w:p>
    <w:p>
      <w:pPr>
        <w:jc w:val="both"/>
      </w:pPr>
      <w:r>
        <w:t xml:space="preserve">    extends FutureArrow[HydratedCandidatesAndFeaturesEnvelope, CandidateTweetsResult] {</w:t>
      </w:r>
    </w:p>
    <w:p>
      <w:pPr>
        <w:jc w:val="both"/>
      </w:pPr>
      <w:r>
        <w:t xml:space="preserve">  private[this] val numCandidateTweetsStat = statsReceiver.stat("numCandidateTweets")</w:t>
      </w:r>
    </w:p>
    <w:p>
      <w:pPr>
        <w:jc w:val="both"/>
      </w:pPr>
      <w:r>
        <w:t xml:space="preserve">  private[this] val numSourceTweetsStat = statsReceiver.stat("numSourceTweets")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candidatesAndFeaturesEnvelope: HydratedCandidatesAndFeaturesEnvelope</w:t>
      </w:r>
    </w:p>
    <w:p>
      <w:pPr>
        <w:jc w:val="both"/>
      </w:pPr>
      <w:r>
        <w:t xml:space="preserve">  ): Future[CandidateTweetsResult] = {</w:t>
      </w:r>
    </w:p>
    <w:p>
      <w:pPr>
        <w:jc w:val="both"/>
      </w:pPr>
      <w:r>
        <w:t xml:space="preserve">    val hydratedTweets = candidatesAndFeaturesEnvelope.candidateEnvelope.hydratedTweets.outerTweets</w:t>
      </w:r>
    </w:p>
    <w:p>
      <w:pPr>
        <w:jc w:val="both"/>
      </w:pPr>
      <w:r/>
    </w:p>
    <w:p>
      <w:pPr>
        <w:jc w:val="both"/>
      </w:pPr>
      <w:r>
        <w:t xml:space="preserve">    if (hydratedTweets.nonEmpty) {</w:t>
      </w:r>
    </w:p>
    <w:p>
      <w:pPr>
        <w:jc w:val="both"/>
      </w:pPr>
      <w:r>
        <w:t xml:space="preserve">      val candidates = hydratedTweets.map { hydratedTweet =&gt;</w:t>
      </w:r>
    </w:p>
    <w:p>
      <w:pPr>
        <w:jc w:val="both"/>
      </w:pPr>
      <w:r>
        <w:t xml:space="preserve">        CandidateTweet(hydratedTweet, candidatesAndFeaturesEnvelope.features(hydratedTweet.tweetId))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numCandidateTweetsStat.add(candidates.size)</w:t>
      </w:r>
    </w:p>
    <w:p>
      <w:pPr>
        <w:jc w:val="both"/>
      </w:pPr>
      <w:r/>
    </w:p>
    <w:p>
      <w:pPr>
        <w:jc w:val="both"/>
      </w:pPr>
      <w:r>
        <w:t xml:space="preserve">      val sourceTweets =</w:t>
      </w:r>
    </w:p>
    <w:p>
      <w:pPr>
        <w:jc w:val="both"/>
      </w:pPr>
      <w:r>
        <w:t xml:space="preserve">        candidatesAndFeaturesEnvelope.candidateEnvelope.sourceHydratedTweets.outerTweets.map {</w:t>
      </w:r>
    </w:p>
    <w:p>
      <w:pPr>
        <w:jc w:val="both"/>
      </w:pPr>
      <w:r>
        <w:t xml:space="preserve">          hydratedTweet =&gt;</w:t>
      </w:r>
    </w:p>
    <w:p>
      <w:pPr>
        <w:jc w:val="both"/>
      </w:pPr>
      <w:r>
        <w:t xml:space="preserve">            CandidateTweet(</w:t>
      </w:r>
    </w:p>
    <w:p>
      <w:pPr>
        <w:jc w:val="both"/>
      </w:pPr>
      <w:r>
        <w:t xml:space="preserve">              hydratedTweet,</w:t>
      </w:r>
    </w:p>
    <w:p>
      <w:pPr>
        <w:jc w:val="both"/>
      </w:pPr>
      <w:r>
        <w:t xml:space="preserve">              candidatesAndFeaturesEnvelope.features(hydratedTweet.tweetId))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numSourceTweetsStat.add(sourceTweets.size)</w:t>
      </w:r>
    </w:p>
    <w:p>
      <w:pPr>
        <w:jc w:val="both"/>
      </w:pPr>
      <w:r/>
    </w:p>
    <w:p>
      <w:pPr>
        <w:jc w:val="both"/>
      </w:pPr>
      <w:r>
        <w:t xml:space="preserve">      Future.value(CandidateTweetsResult(candidates, sourceTweets))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Future.value(CandidateTweetsResult.Empty)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