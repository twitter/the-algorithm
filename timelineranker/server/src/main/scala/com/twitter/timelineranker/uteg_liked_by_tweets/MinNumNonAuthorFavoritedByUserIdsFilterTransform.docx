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com.twitter.timelineranker.uteg_liked_by_tweets</w:t>
      </w:r>
    </w:p>
    <w:p>
      <w:pPr>
        <w:jc w:val="both"/>
      </w:pPr>
      <w:r/>
    </w:p>
    <w:p>
      <w:pPr>
        <w:jc w:val="both"/>
      </w:pPr>
      <w:r>
        <w:t>import com.twitter.recos.recos_common.thriftscala.SocialProofType</w:t>
      </w:r>
    </w:p>
    <w:p>
      <w:pPr>
        <w:jc w:val="both"/>
      </w:pPr>
      <w:r>
        <w:t>import com.twitter.recos.user_tweet_entity_graph.thriftscala.TweetRecommendation</w:t>
      </w:r>
    </w:p>
    <w:p>
      <w:pPr>
        <w:jc w:val="both"/>
      </w:pPr>
      <w:r>
        <w:t>import com.twitter.search.earlybird.thriftscala.ThriftSearchResult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MinNumNonAuthorFavoritedByUserIdsFilterTransform(</w:t>
      </w:r>
    </w:p>
    <w:p>
      <w:pPr>
        <w:jc w:val="both"/>
      </w:pPr>
      <w:r>
        <w:t xml:space="preserve">  minNumFavoritedByUserIdsProvider: DependencyProvider[Int])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/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val filteredSearchResults = envelope.searchResults.filter { searchResult =&gt;</w:t>
      </w:r>
    </w:p>
    <w:p>
      <w:pPr>
        <w:jc w:val="both"/>
      </w:pPr>
      <w:r>
        <w:t xml:space="preserve">      numNonAuthorFavs(</w:t>
      </w:r>
    </w:p>
    <w:p>
      <w:pPr>
        <w:jc w:val="both"/>
      </w:pPr>
      <w:r>
        <w:t xml:space="preserve">        searchResult = searchResult,</w:t>
      </w:r>
    </w:p>
    <w:p>
      <w:pPr>
        <w:jc w:val="both"/>
      </w:pPr>
      <w:r>
        <w:t xml:space="preserve">        utegResultsMap = envelope.utegResults</w:t>
      </w:r>
    </w:p>
    <w:p>
      <w:pPr>
        <w:jc w:val="both"/>
      </w:pPr>
      <w:r>
        <w:t xml:space="preserve">      ).exists(_ &gt;= minNumFavoritedByUserIdsProvider(envelope.query))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Future.value(envelope.copy(searchResults = filteredSearchResults))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return number of non-author users that faved the tweet in a searchResult</w:t>
      </w:r>
    </w:p>
    <w:p>
      <w:pPr>
        <w:jc w:val="both"/>
      </w:pPr>
      <w:r>
        <w:t xml:space="preserve">  // return None if author is None or if the tweet is not found in utegResultsMap</w:t>
      </w:r>
    </w:p>
    <w:p>
      <w:pPr>
        <w:jc w:val="both"/>
      </w:pPr>
      <w:r>
        <w:t xml:space="preserve">  protected def numNonAuthorFavs(</w:t>
      </w:r>
    </w:p>
    <w:p>
      <w:pPr>
        <w:jc w:val="both"/>
      </w:pPr>
      <w:r>
        <w:t xml:space="preserve">    searchResult: ThriftSearchResult,</w:t>
      </w:r>
    </w:p>
    <w:p>
      <w:pPr>
        <w:jc w:val="both"/>
      </w:pPr>
      <w:r>
        <w:t xml:space="preserve">    utegResultsMap: Map[TweetId, TweetRecommendation]</w:t>
      </w:r>
    </w:p>
    <w:p>
      <w:pPr>
        <w:jc w:val="both"/>
      </w:pPr>
      <w:r>
        <w:t xml:space="preserve">  ): Option[Int]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metadata &lt;- searchResult.metadata</w:t>
      </w:r>
    </w:p>
    <w:p>
      <w:pPr>
        <w:jc w:val="both"/>
      </w:pPr>
      <w:r>
        <w:t xml:space="preserve">      authorId = metadata.fromUserId</w:t>
      </w:r>
    </w:p>
    <w:p>
      <w:pPr>
        <w:jc w:val="both"/>
      </w:pPr>
      <w:r>
        <w:t xml:space="preserve">      tweetRecommendation &lt;- utegResultsMap.get(searchResult.id)</w:t>
      </w:r>
    </w:p>
    <w:p>
      <w:pPr>
        <w:jc w:val="both"/>
      </w:pPr>
      <w:r>
        <w:t xml:space="preserve">      favedByUserIds &lt;- tweetRecommendation.socialProofByType.get(SocialProofType.Favorite)</w:t>
      </w:r>
    </w:p>
    <w:p>
      <w:pPr>
        <w:jc w:val="both"/>
      </w:pPr>
      <w:r>
        <w:t xml:space="preserve">    } yield favedByUserIds.filterNot(_ == authorId).size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