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com.twitter.storehaus.Store</w:t>
      </w:r>
    </w:p>
    <w:p>
      <w:pPr>
        <w:jc w:val="both"/>
      </w:pPr>
      <w:r>
        <w:t>import com.twitter.timelineranker.contentfeatures.ContentFeaturesProvider</w:t>
      </w:r>
    </w:p>
    <w:p>
      <w:pPr>
        <w:jc w:val="both"/>
      </w:pPr>
      <w:r>
        <w:t>import com.twitter.timelineranker.model.RecapQuery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com.twitter.timelines.util.FailOpenHandler</w:t>
      </w:r>
    </w:p>
    <w:p>
      <w:pPr>
        <w:jc w:val="both"/>
      </w:pPr>
      <w:r>
        <w:t>import com.twitter.timelines.util.FutureUtils</w:t>
      </w:r>
    </w:p>
    <w:p>
      <w:pPr>
        <w:jc w:val="both"/>
      </w:pPr>
      <w:r>
        <w:t>import com.twitter.timelines.util.stats.FutureObserver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CachingContentFeaturesProvider {</w:t>
      </w:r>
    </w:p>
    <w:p>
      <w:pPr>
        <w:jc w:val="both"/>
      </w:pPr>
      <w:r>
        <w:t xml:space="preserve">  private sealed trait CacheResult</w:t>
      </w:r>
    </w:p>
    <w:p>
      <w:pPr>
        <w:jc w:val="both"/>
      </w:pPr>
      <w:r>
        <w:t xml:space="preserve">  private object CacheFailure extends CacheResult</w:t>
      </w:r>
    </w:p>
    <w:p>
      <w:pPr>
        <w:jc w:val="both"/>
      </w:pPr>
      <w:r>
        <w:t xml:space="preserve">  private object CacheMiss extends CacheResult</w:t>
      </w:r>
    </w:p>
    <w:p>
      <w:pPr>
        <w:jc w:val="both"/>
      </w:pPr>
      <w:r>
        <w:t xml:space="preserve">  private case class CacheHit(t: ContentFeatures) extends CacheResult</w:t>
      </w:r>
    </w:p>
    <w:p>
      <w:pPr>
        <w:jc w:val="both"/>
      </w:pPr>
      <w:r>
        <w:t xml:space="preserve">  def isHit(result: CacheResult): Boolean = result != CacheMiss &amp;&amp; result != CacheFailure</w:t>
      </w:r>
    </w:p>
    <w:p>
      <w:pPr>
        <w:jc w:val="both"/>
      </w:pPr>
      <w:r>
        <w:t xml:space="preserve">  def isMiss(result: CacheResult): Boolean = result == CacheMiss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CachingContentFeaturesProvider(</w:t>
      </w:r>
    </w:p>
    <w:p>
      <w:pPr>
        <w:jc w:val="both"/>
      </w:pPr>
      <w:r>
        <w:t xml:space="preserve">  underlying: ContentFeaturesProvider,</w:t>
      </w:r>
    </w:p>
    <w:p>
      <w:pPr>
        <w:jc w:val="both"/>
      </w:pPr>
      <w:r>
        <w:t xml:space="preserve">  contentFeaturesCache: Store[TweetId, ContentFeatures],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ContentFeaturesProvider {</w:t>
      </w:r>
    </w:p>
    <w:p>
      <w:pPr>
        <w:jc w:val="both"/>
      </w:pPr>
      <w:r>
        <w:t xml:space="preserve">  import CachingContentFeaturesProvider._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statsReceiver.scope("CachingContentFeaturesProvider")</w:t>
      </w:r>
    </w:p>
    <w:p>
      <w:pPr>
        <w:jc w:val="both"/>
      </w:pPr>
      <w:r>
        <w:t xml:space="preserve">  private val cacheScope = scopedStatsReceiver.scope("cache")</w:t>
      </w:r>
    </w:p>
    <w:p>
      <w:pPr>
        <w:jc w:val="both"/>
      </w:pPr>
      <w:r>
        <w:t xml:space="preserve">  private val cacheReadsCounter = cacheScope.counter("reads")</w:t>
      </w:r>
    </w:p>
    <w:p>
      <w:pPr>
        <w:jc w:val="both"/>
      </w:pPr>
      <w:r>
        <w:t xml:space="preserve">  private val cacheReadFailOpenHandler = new FailOpenHandler(cacheScope.scope("reads"))</w:t>
      </w:r>
    </w:p>
    <w:p>
      <w:pPr>
        <w:jc w:val="both"/>
      </w:pPr>
      <w:r>
        <w:t xml:space="preserve">  private val cacheHitsCounter = cacheScope.counter("hits")</w:t>
      </w:r>
    </w:p>
    <w:p>
      <w:pPr>
        <w:jc w:val="both"/>
      </w:pPr>
      <w:r>
        <w:t xml:space="preserve">  private val cacheMissesCounter = cacheScope.counter("misses")</w:t>
      </w:r>
    </w:p>
    <w:p>
      <w:pPr>
        <w:jc w:val="both"/>
      </w:pPr>
      <w:r>
        <w:t xml:space="preserve">  private val cacheFailuresCounter = cacheScope.counter("failures")</w:t>
      </w:r>
    </w:p>
    <w:p>
      <w:pPr>
        <w:jc w:val="both"/>
      </w:pPr>
      <w:r>
        <w:t xml:space="preserve">  private val cacheWritesCounter = cacheScope.counter("writes")</w:t>
      </w:r>
    </w:p>
    <w:p>
      <w:pPr>
        <w:jc w:val="both"/>
      </w:pPr>
      <w:r>
        <w:t xml:space="preserve">  private val cacheWriteObserver = FutureObserver(cacheScope.scope("writes"))</w:t>
      </w:r>
    </w:p>
    <w:p>
      <w:pPr>
        <w:jc w:val="both"/>
      </w:pPr>
      <w:r>
        <w:t xml:space="preserve">  private val underlyingScope = scopedStatsReceiver.scope("underlying")</w:t>
      </w:r>
    </w:p>
    <w:p>
      <w:pPr>
        <w:jc w:val="both"/>
      </w:pPr>
      <w:r>
        <w:t xml:space="preserve">  private val underlyingReadsCounter = underlyingScope.counter("reads")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RecapQuery,</w:t>
      </w:r>
    </w:p>
    <w:p>
      <w:pPr>
        <w:jc w:val="both"/>
      </w:pPr>
      <w:r>
        <w:t xml:space="preserve">    tweetIds: Seq[TweetId]</w:t>
      </w:r>
    </w:p>
    <w:p>
      <w:pPr>
        <w:jc w:val="both"/>
      </w:pPr>
      <w:r>
        <w:t xml:space="preserve">  ): Future[Map[TweetId, ContentFeatures]] = {</w:t>
      </w:r>
    </w:p>
    <w:p>
      <w:pPr>
        <w:jc w:val="both"/>
      </w:pPr>
      <w:r>
        <w:t xml:space="preserve">    if (tweetIds.nonEmpty) {</w:t>
      </w:r>
    </w:p>
    <w:p>
      <w:pPr>
        <w:jc w:val="both"/>
      </w:pPr>
      <w:r>
        <w:t xml:space="preserve">      val distinctTweetIds = tweetIds.toSet</w:t>
      </w:r>
    </w:p>
    <w:p>
      <w:pPr>
        <w:jc w:val="both"/>
      </w:pPr>
      <w:r>
        <w:t xml:space="preserve">      readFromCache(distinctTweetIds).flatMap { cacheResultsFuture =&gt;</w:t>
      </w:r>
    </w:p>
    <w:p>
      <w:pPr>
        <w:jc w:val="both"/>
      </w:pPr>
      <w:r>
        <w:t xml:space="preserve">        val (resultsFromCache, missedTweetIds) = partitionHitsMisses(cacheResultsFuture)</w:t>
      </w:r>
    </w:p>
    <w:p>
      <w:pPr>
        <w:jc w:val="both"/>
      </w:pPr>
      <w:r/>
    </w:p>
    <w:p>
      <w:pPr>
        <w:jc w:val="both"/>
      </w:pPr>
      <w:r>
        <w:t xml:space="preserve">        if (missedTweetIds.nonEmpty) {</w:t>
      </w:r>
    </w:p>
    <w:p>
      <w:pPr>
        <w:jc w:val="both"/>
      </w:pPr>
      <w:r>
        <w:t xml:space="preserve">          underlyingReadsCounter.incr(missedTweetIds.size)</w:t>
      </w:r>
    </w:p>
    <w:p>
      <w:pPr>
        <w:jc w:val="both"/>
      </w:pPr>
      <w:r>
        <w:t xml:space="preserve">          val resultsFromUnderlyingFu = underlying(query, missedTweetIds)</w:t>
      </w:r>
    </w:p>
    <w:p>
      <w:pPr>
        <w:jc w:val="both"/>
      </w:pPr>
      <w:r>
        <w:t xml:space="preserve">          resultsFromUnderlyingFu.onSuccess(writeToCache)</w:t>
      </w:r>
    </w:p>
    <w:p>
      <w:pPr>
        <w:jc w:val="both"/>
      </w:pPr>
      <w:r>
        <w:t xml:space="preserve">          resultsFromUnderlyingFu</w:t>
      </w:r>
    </w:p>
    <w:p>
      <w:pPr>
        <w:jc w:val="both"/>
      </w:pPr>
      <w:r>
        <w:t xml:space="preserve">            .map(resultsFromUnderlying =&gt; resultsFromCache ++ resultsFromUnderlying)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Future.value(resultsFromCache)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FutureUtils.EmptyMap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readFromCache(tweetIds: Set[TweetId]): Future[Seq[(TweetId, CacheResult)]] = {</w:t>
      </w:r>
    </w:p>
    <w:p>
      <w:pPr>
        <w:jc w:val="both"/>
      </w:pPr>
      <w:r>
        <w:t xml:space="preserve">    cacheReadsCounter.incr(tweetIds.size)</w:t>
      </w:r>
    </w:p>
    <w:p>
      <w:pPr>
        <w:jc w:val="both"/>
      </w:pPr>
      <w:r>
        <w:t xml:space="preserve">    Future.collect(</w:t>
      </w:r>
    </w:p>
    <w:p>
      <w:pPr>
        <w:jc w:val="both"/>
      </w:pPr>
      <w:r>
        <w:t xml:space="preserve">      contentFeaturesCache</w:t>
      </w:r>
    </w:p>
    <w:p>
      <w:pPr>
        <w:jc w:val="both"/>
      </w:pPr>
      <w:r>
        <w:t xml:space="preserve">        .multiGet(tweetIds)</w:t>
      </w:r>
    </w:p>
    <w:p>
      <w:pPr>
        <w:jc w:val="both"/>
      </w:pPr>
      <w:r>
        <w:t xml:space="preserve">        .toSeq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(tweetId, cacheResultOptionFuture) =&gt;</w:t>
      </w:r>
    </w:p>
    <w:p>
      <w:pPr>
        <w:jc w:val="both"/>
      </w:pPr>
      <w:r>
        <w:t xml:space="preserve">            cacheReadFailOpenHandler(</w:t>
      </w:r>
    </w:p>
    <w:p>
      <w:pPr>
        <w:jc w:val="both"/>
      </w:pPr>
      <w:r>
        <w:t xml:space="preserve">              cacheResultOptionFuture.map {</w:t>
      </w:r>
    </w:p>
    <w:p>
      <w:pPr>
        <w:jc w:val="both"/>
      </w:pPr>
      <w:r>
        <w:t xml:space="preserve">                case Some(t: ContentFeatures) =&gt; tweetId -&gt; CacheHit(t)</w:t>
      </w:r>
    </w:p>
    <w:p>
      <w:pPr>
        <w:jc w:val="both"/>
      </w:pPr>
      <w:r>
        <w:t xml:space="preserve">                case None =&gt; tweetId -&gt; CacheMiss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) { _: Throwable =&gt; Future.value(tweetId -&gt; CacheFailure)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partitionHitsMisses(</w:t>
      </w:r>
    </w:p>
    <w:p>
      <w:pPr>
        <w:jc w:val="both"/>
      </w:pPr>
      <w:r>
        <w:t xml:space="preserve">    cacheResults: Seq[(TweetId, CacheResult)]</w:t>
      </w:r>
    </w:p>
    <w:p>
      <w:pPr>
        <w:jc w:val="both"/>
      </w:pPr>
      <w:r>
        <w:t xml:space="preserve">  ): (Map[TweetId, ContentFeatures], Seq[TweetId]) = {</w:t>
      </w:r>
    </w:p>
    <w:p>
      <w:pPr>
        <w:jc w:val="both"/>
      </w:pPr>
      <w:r>
        <w:t xml:space="preserve">    val (hits, missesAndFailures) = cacheResults.partition {</w:t>
      </w:r>
    </w:p>
    <w:p>
      <w:pPr>
        <w:jc w:val="both"/>
      </w:pPr>
      <w:r>
        <w:t xml:space="preserve">      case (_, cacheResult) =&gt; isHit(cacheResult)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(misses, cacheFailures) = missesAndFailures.partition {</w:t>
      </w:r>
    </w:p>
    <w:p>
      <w:pPr>
        <w:jc w:val="both"/>
      </w:pPr>
      <w:r>
        <w:t xml:space="preserve">      case (_, cacheResult) =&gt; isMiss(cacheResult)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cacheHits = hits.collect { case (tweetId, CacheHit(t)) =&gt; (tweetId, t) }.toMap</w:t>
      </w:r>
    </w:p>
    <w:p>
      <w:pPr>
        <w:jc w:val="both"/>
      </w:pPr>
      <w:r>
        <w:t xml:space="preserve">    val cacheMisses = misses.collect { case (tweetId, _) =&gt; tweetId }</w:t>
      </w:r>
    </w:p>
    <w:p>
      <w:pPr>
        <w:jc w:val="both"/>
      </w:pPr>
      <w:r/>
    </w:p>
    <w:p>
      <w:pPr>
        <w:jc w:val="both"/>
      </w:pPr>
      <w:r>
        <w:t xml:space="preserve">    cacheHitsCounter.incr(cacheHits.size)</w:t>
      </w:r>
    </w:p>
    <w:p>
      <w:pPr>
        <w:jc w:val="both"/>
      </w:pPr>
      <w:r>
        <w:t xml:space="preserve">    cacheMissesCounter.incr(cacheMisses.size)</w:t>
      </w:r>
    </w:p>
    <w:p>
      <w:pPr>
        <w:jc w:val="both"/>
      </w:pPr>
      <w:r>
        <w:t xml:space="preserve">    cacheFailuresCounter.incr(cacheFailures.size)</w:t>
      </w:r>
    </w:p>
    <w:p>
      <w:pPr>
        <w:jc w:val="both"/>
      </w:pPr>
      <w:r/>
    </w:p>
    <w:p>
      <w:pPr>
        <w:jc w:val="both"/>
      </w:pPr>
      <w:r>
        <w:t xml:space="preserve">    (cacheHits, cacheMisses)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writeToCache(results: Map[TweetId, ContentFeatures]): Unit = {</w:t>
      </w:r>
    </w:p>
    <w:p>
      <w:pPr>
        <w:jc w:val="both"/>
      </w:pPr>
      <w:r>
        <w:t xml:space="preserve">    if (results.nonEmpty) {</w:t>
      </w:r>
    </w:p>
    <w:p>
      <w:pPr>
        <w:jc w:val="both"/>
      </w:pPr>
      <w:r>
        <w:t xml:space="preserve">      cacheWritesCounter.incr(results.size)</w:t>
      </w:r>
    </w:p>
    <w:p>
      <w:pPr>
        <w:jc w:val="both"/>
      </w:pPr>
      <w:r>
        <w:t xml:space="preserve">      val indexedResults = results.map {</w:t>
      </w:r>
    </w:p>
    <w:p>
      <w:pPr>
        <w:jc w:val="both"/>
      </w:pPr>
      <w:r>
        <w:t xml:space="preserve">        case (tweetId, contentFeatures) =&gt;</w:t>
      </w:r>
    </w:p>
    <w:p>
      <w:pPr>
        <w:jc w:val="both"/>
      </w:pPr>
      <w:r>
        <w:t xml:space="preserve">          (tweetId, Some(contentFeatures))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contentFeaturesCache</w:t>
      </w:r>
    </w:p>
    <w:p>
      <w:pPr>
        <w:jc w:val="both"/>
      </w:pPr>
      <w:r>
        <w:t xml:space="preserve">        .multiPut(indexedResults)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(_, statusFu) =&gt;</w:t>
      </w:r>
    </w:p>
    <w:p>
      <w:pPr>
        <w:jc w:val="both"/>
      </w:pPr>
      <w:r>
        <w:t xml:space="preserve">            cacheWriteObserver(statusFu)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