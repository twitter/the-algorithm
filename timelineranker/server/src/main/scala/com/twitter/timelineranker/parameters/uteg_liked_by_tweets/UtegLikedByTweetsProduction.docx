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com.twitter.timelineranker.parameters.uteg_liked_by_tweets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com.twitter.timelineranker.parameters.uteg_liked_by_tweets.UtegLikedByTweetsParams._</w:t>
      </w:r>
    </w:p>
    <w:p>
      <w:pPr>
        <w:jc w:val="both"/>
      </w:pPr>
      <w:r>
        <w:t>import com.twitter.timelineranker.parameters.util.ConfigHelper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com.twitter.timelines.configapi.OptionalOverride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UtegLikedByTweetsProduction {</w:t>
      </w:r>
    </w:p>
    <w:p>
      <w:pPr>
        <w:jc w:val="both"/>
      </w:pPr>
      <w:r>
        <w:t xml:space="preserve">  val deciderByParam: Map[Param[_], DeciderKeyName] = Map[Param[_], DeciderKeyName](</w:t>
      </w:r>
    </w:p>
    <w:p>
      <w:pPr>
        <w:jc w:val="both"/>
      </w:pPr>
      <w:r>
        <w:t xml:space="preserve">    EnableContentFeaturesHydrationParam -&gt; DeciderKey.UtegLikedByTweetsEnableContentFeaturesHydration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booleanDeciderParams: Seq[EnableContentFeaturesHydrationParam.type] = Seq(</w:t>
      </w:r>
    </w:p>
    <w:p>
      <w:pPr>
        <w:jc w:val="both"/>
      </w:pPr>
      <w:r>
        <w:t xml:space="preserve">    EnableContentFeaturesHydrationParam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intParams: Seq[Param[Int]] = Seq(</w:t>
      </w:r>
    </w:p>
    <w:p>
      <w:pPr>
        <w:jc w:val="both"/>
      </w:pPr>
      <w:r>
        <w:t xml:space="preserve">    DefaultUTEGInNetworkCount,</w:t>
      </w:r>
    </w:p>
    <w:p>
      <w:pPr>
        <w:jc w:val="both"/>
      </w:pPr>
      <w:r>
        <w:t xml:space="preserve">    DefaultMaxTweetCount,</w:t>
      </w:r>
    </w:p>
    <w:p>
      <w:pPr>
        <w:jc w:val="both"/>
      </w:pPr>
      <w:r>
        <w:t xml:space="preserve">    DefaultUTEGOutOfNetworkCount,</w:t>
      </w:r>
    </w:p>
    <w:p>
      <w:pPr>
        <w:jc w:val="both"/>
      </w:pPr>
      <w:r>
        <w:t xml:space="preserve">    MinNumFavoritedByUserIdsParam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booleanFeatureSwitchParams: Seq[FSParam[Boolean]] = Seq(</w:t>
      </w:r>
    </w:p>
    <w:p>
      <w:pPr>
        <w:jc w:val="both"/>
      </w:pPr>
      <w:r>
        <w:t xml:space="preserve">    UTEGRecommendationsFilter.EnableParam,</w:t>
      </w:r>
    </w:p>
    <w:p>
      <w:pPr>
        <w:jc w:val="both"/>
      </w:pPr>
      <w:r>
        <w:t xml:space="preserve">    UTEGRecommendationsFilter.ExcludeQuoteTweetParam,</w:t>
      </w:r>
    </w:p>
    <w:p>
      <w:pPr>
        <w:jc w:val="both"/>
      </w:pPr>
      <w:r>
        <w:t xml:space="preserve">    UTEGRecommendationsFilter.ExcludeReplyParam,</w:t>
      </w:r>
    </w:p>
    <w:p>
      <w:pPr>
        <w:jc w:val="both"/>
      </w:pPr>
      <w:r>
        <w:t xml:space="preserve">    UTEGRecommendationsFilter.ExcludeRetweetParam,</w:t>
      </w:r>
    </w:p>
    <w:p>
      <w:pPr>
        <w:jc w:val="both"/>
      </w:pPr>
      <w:r>
        <w:t xml:space="preserve">    UTEGRecommendationsFilter.ExcludeTweetParam,</w:t>
      </w:r>
    </w:p>
    <w:p>
      <w:pPr>
        <w:jc w:val="both"/>
      </w:pPr>
      <w:r>
        <w:t xml:space="preserve">    EnableTokensInContentFeaturesHydrationParam,</w:t>
      </w:r>
    </w:p>
    <w:p>
      <w:pPr>
        <w:jc w:val="both"/>
      </w:pPr>
      <w:r>
        <w:t xml:space="preserve">    EnableConversationControlInContentFeaturesHydrationParam,</w:t>
      </w:r>
    </w:p>
    <w:p>
      <w:pPr>
        <w:jc w:val="both"/>
      </w:pPr>
      <w:r>
        <w:t xml:space="preserve">    UTEGRecommendationsFilter.ExcludeRecommendedRepliesToNonFollowedUsersParam,</w:t>
      </w:r>
    </w:p>
    <w:p>
      <w:pPr>
        <w:jc w:val="both"/>
      </w:pPr>
      <w:r>
        <w:t xml:space="preserve">    EnableTweetTextInContentFeaturesHydrationParam,</w:t>
      </w:r>
    </w:p>
    <w:p>
      <w:pPr>
        <w:jc w:val="both"/>
      </w:pPr>
      <w:r>
        <w:t xml:space="preserve">    EnableTweetMediaHydrationParam,</w:t>
      </w:r>
    </w:p>
    <w:p>
      <w:pPr>
        <w:jc w:val="both"/>
      </w:pPr>
      <w:r>
        <w:t xml:space="preserve">    UtegLikedByTweetsParams.IncludeRandomTweetParam,</w:t>
      </w:r>
    </w:p>
    <w:p>
      <w:pPr>
        <w:jc w:val="both"/>
      </w:pPr>
      <w:r>
        <w:t xml:space="preserve">    UtegLikedByTweetsParams.IncludeSingleRandomTweetParam,</w:t>
      </w:r>
    </w:p>
    <w:p>
      <w:pPr>
        <w:jc w:val="both"/>
      </w:pPr>
      <w:r>
        <w:t xml:space="preserve">    UtegLikedByTweetsParams.EnableRelevanceSearchParam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boundedDoubleFeatureSwitchParams: Seq[FSBoundedParam[Double]] = Seq(</w:t>
      </w:r>
    </w:p>
    <w:p>
      <w:pPr>
        <w:jc w:val="both"/>
      </w:pPr>
      <w:r>
        <w:t xml:space="preserve">    EarlybirdScoreMultiplierParam,</w:t>
      </w:r>
    </w:p>
    <w:p>
      <w:pPr>
        <w:jc w:val="both"/>
      </w:pPr>
      <w:r>
        <w:t xml:space="preserve">    UtegLikedByTweetsParams.ProbabilityRandomTweetParam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boundedIntFeatureSwitchParams: Seq[FSBoundedParam[Int]] = Seq(</w:t>
      </w:r>
    </w:p>
    <w:p>
      <w:pPr>
        <w:jc w:val="both"/>
      </w:pPr>
      <w:r>
        <w:t xml:space="preserve">    UtegLikedByTweetsParams.NumAdditionalRepliesParam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UtegLikedByTweetsProduction(deciderGateBuilder: DeciderGateBuilder) {</w:t>
      </w:r>
    </w:p>
    <w:p>
      <w:pPr>
        <w:jc w:val="both"/>
      </w:pPr>
      <w:r>
        <w:t xml:space="preserve">  val configHelper: ConfigHelper =</w:t>
      </w:r>
    </w:p>
    <w:p>
      <w:pPr>
        <w:jc w:val="both"/>
      </w:pPr>
      <w:r>
        <w:t xml:space="preserve">    new ConfigHelper(UtegLikedByTweetsProduction.deciderByParam, deciderGateBuilder)</w:t>
      </w:r>
    </w:p>
    <w:p>
      <w:pPr>
        <w:jc w:val="both"/>
      </w:pPr>
      <w:r>
        <w:t xml:space="preserve">  val booleanDeciderOverrides: Seq[OptionalOverride[Boolean]] =</w:t>
      </w:r>
    </w:p>
    <w:p>
      <w:pPr>
        <w:jc w:val="both"/>
      </w:pPr>
      <w:r>
        <w:t xml:space="preserve">    configHelper.createDeciderBasedBooleanOverrides(</w:t>
      </w:r>
    </w:p>
    <w:p>
      <w:pPr>
        <w:jc w:val="both"/>
      </w:pPr>
      <w:r>
        <w:t xml:space="preserve">      UtegLikedByTweetsProduction.booleanDeciderParams)</w:t>
      </w:r>
    </w:p>
    <w:p>
      <w:pPr>
        <w:jc w:val="both"/>
      </w:pPr>
      <w:r>
        <w:t xml:space="preserve">  val boundedDoubleFeatureSwitchOverrides: Seq[OptionalOverride[Double]] =</w:t>
      </w:r>
    </w:p>
    <w:p>
      <w:pPr>
        <w:jc w:val="both"/>
      </w:pPr>
      <w:r>
        <w:t xml:space="preserve">    FeatureSwitchOverrideUtil.getBoundedDoubleFSOverrides(</w:t>
      </w:r>
    </w:p>
    <w:p>
      <w:pPr>
        <w:jc w:val="both"/>
      </w:pPr>
      <w:r>
        <w:t xml:space="preserve">      UtegLikedByTweetsProduction.boundedDoubleFeatureSwitchParams: _*)</w:t>
      </w:r>
    </w:p>
    <w:p>
      <w:pPr>
        <w:jc w:val="both"/>
      </w:pPr>
      <w:r>
        <w:t xml:space="preserve">  val booleanFeatureSwitchOverrides: Seq[OptionalOverride[Boolean]] =</w:t>
      </w:r>
    </w:p>
    <w:p>
      <w:pPr>
        <w:jc w:val="both"/>
      </w:pPr>
      <w:r>
        <w:t xml:space="preserve">    FeatureSwitchOverrideUtil.getBooleanFSOverrides(</w:t>
      </w:r>
    </w:p>
    <w:p>
      <w:pPr>
        <w:jc w:val="both"/>
      </w:pPr>
      <w:r>
        <w:t xml:space="preserve">      UtegLikedByTweetsProduction.booleanFeatureSwitchParams: _*)</w:t>
      </w:r>
    </w:p>
    <w:p>
      <w:pPr>
        <w:jc w:val="both"/>
      </w:pPr>
      <w:r>
        <w:t xml:space="preserve">  val boundedIntFeaturesSwitchOverrides: Seq[OptionalOverride[Int]] =</w:t>
      </w:r>
    </w:p>
    <w:p>
      <w:pPr>
        <w:jc w:val="both"/>
      </w:pPr>
      <w:r>
        <w:t xml:space="preserve">    FeatureSwitchOverrideUtil.getBoundedIntFSOverrides(</w:t>
      </w:r>
    </w:p>
    <w:p>
      <w:pPr>
        <w:jc w:val="both"/>
      </w:pPr>
      <w:r>
        <w:t xml:space="preserve">      UtegLikedByTweetsProduction.boundedIntFeatureSwitchParams: _*)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booleanDeciderOverrides: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boundedDoubleFeatureSwitchOverrides: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boundedIntFeaturesSwitchOverrides: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.build(UtegLikedByTweetsProduction.getClass.getSimpleName)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