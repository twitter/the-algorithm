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Deciders that can be used to control load on TLR or its backends.</w:t>
      </w:r>
    </w:p>
    <w:p>
      <w:pPr>
        <w:jc w:val="both"/>
      </w:pPr>
      <w:r>
        <w:t>enable_max_concurrency_limiting:</w:t>
      </w:r>
    </w:p>
    <w:p>
      <w:pPr>
        <w:jc w:val="both"/>
      </w:pPr>
      <w:r>
        <w:t xml:space="preserve">  comment: "When enabled, limit maxConcurrency filter. Note: Requires system property maxConcurrency to be set."</w:t>
      </w:r>
    </w:p>
    <w:p>
      <w:pPr>
        <w:jc w:val="both"/>
      </w:pPr>
      <w:r>
        <w:t xml:space="preserve">  default_availability: 0</w:t>
      </w:r>
    </w:p>
    <w:p>
      <w:pPr>
        <w:jc w:val="both"/>
      </w:pPr>
      <w:r/>
    </w:p>
    <w:p>
      <w:pPr>
        <w:jc w:val="both"/>
      </w:pPr>
      <w:r>
        <w:t># Deciders related to testing / debugging.</w:t>
      </w:r>
    </w:p>
    <w:p>
      <w:pPr>
        <w:jc w:val="both"/>
      </w:pPr>
      <w:r>
        <w:t>enable_routing_to_ranker_dev_proxy:</w:t>
      </w:r>
    </w:p>
    <w:p>
      <w:pPr>
        <w:jc w:val="both"/>
      </w:pPr>
      <w:r>
        <w:t xml:space="preserve">  comment: "Route dark traffic to the TimelineRanker development proxy. 100% means ~100% of requests to a host."</w:t>
      </w:r>
    </w:p>
    <w:p>
      <w:pPr>
        <w:jc w:val="both"/>
      </w:pPr>
      <w:r>
        <w:t xml:space="preserve">  default_availability: 0</w:t>
      </w:r>
    </w:p>
    <w:p>
      <w:pPr>
        <w:jc w:val="both"/>
      </w:pPr>
      <w:r/>
    </w:p>
    <w:p>
      <w:pPr>
        <w:jc w:val="both"/>
      </w:pPr>
      <w:r>
        <w:t># Deciders related to authorization.</w:t>
      </w:r>
    </w:p>
    <w:p>
      <w:pPr>
        <w:jc w:val="both"/>
      </w:pPr>
      <w:r>
        <w:t>client_request_authorization:</w:t>
      </w:r>
    </w:p>
    <w:p>
      <w:pPr>
        <w:jc w:val="both"/>
      </w:pPr>
      <w:r>
        <w:t xml:space="preserve">  comment: "Enable client request authorization and rate limiting"</w:t>
      </w:r>
    </w:p>
    <w:p>
      <w:pPr>
        <w:jc w:val="both"/>
      </w:pPr>
      <w:r>
        <w:t xml:space="preserve">  default_availability: 10000</w:t>
      </w:r>
    </w:p>
    <w:p>
      <w:pPr>
        <w:jc w:val="both"/>
      </w:pPr>
      <w:r>
        <w:t>client_write_whitelist:</w:t>
      </w:r>
    </w:p>
    <w:p>
      <w:pPr>
        <w:jc w:val="both"/>
      </w:pPr>
      <w:r>
        <w:t xml:space="preserve">  comment: "Enable authorization of write protected requests from only whitelisted clients"</w:t>
      </w:r>
    </w:p>
    <w:p>
      <w:pPr>
        <w:jc w:val="both"/>
      </w:pPr>
      <w:r>
        <w:t xml:space="preserve">  default_availability: 0</w:t>
      </w:r>
    </w:p>
    <w:p>
      <w:pPr>
        <w:jc w:val="both"/>
      </w:pPr>
      <w:r>
        <w:t>allow_timeline_mixer_recap_prod:</w:t>
      </w:r>
    </w:p>
    <w:p>
      <w:pPr>
        <w:jc w:val="both"/>
      </w:pPr>
      <w:r>
        <w:t xml:space="preserve">  comment: "Allow requests from production TimelineMixer/recap"</w:t>
      </w:r>
    </w:p>
    <w:p>
      <w:pPr>
        <w:jc w:val="both"/>
      </w:pPr>
      <w:r>
        <w:t xml:space="preserve">  default_availability: 10000</w:t>
      </w:r>
    </w:p>
    <w:p>
      <w:pPr>
        <w:jc w:val="both"/>
      </w:pPr>
      <w:r>
        <w:t>allow_timeline_mixer_recycled_prod:</w:t>
      </w:r>
    </w:p>
    <w:p>
      <w:pPr>
        <w:jc w:val="both"/>
      </w:pPr>
      <w:r>
        <w:t xml:space="preserve">  comment: "Allow requests from production TimelineMixer/recycled"</w:t>
      </w:r>
    </w:p>
    <w:p>
      <w:pPr>
        <w:jc w:val="both"/>
      </w:pPr>
      <w:r>
        <w:t xml:space="preserve">  default_availability: 10000</w:t>
      </w:r>
    </w:p>
    <w:p>
      <w:pPr>
        <w:jc w:val="both"/>
      </w:pPr>
      <w:r>
        <w:t>allow_timeline_mixer_hydrate_prod:</w:t>
      </w:r>
    </w:p>
    <w:p>
      <w:pPr>
        <w:jc w:val="both"/>
      </w:pPr>
      <w:r>
        <w:t xml:space="preserve">  comment: "Allow requests from production TimelineMixer/hydrate"</w:t>
      </w:r>
    </w:p>
    <w:p>
      <w:pPr>
        <w:jc w:val="both"/>
      </w:pPr>
      <w:r>
        <w:t xml:space="preserve">  default_availability: 10000</w:t>
      </w:r>
    </w:p>
    <w:p>
      <w:pPr>
        <w:jc w:val="both"/>
      </w:pPr>
      <w:r>
        <w:t>allow_timeline_mixer_hydrate_recos_prod:</w:t>
      </w:r>
    </w:p>
    <w:p>
      <w:pPr>
        <w:jc w:val="both"/>
      </w:pPr>
      <w:r>
        <w:t xml:space="preserve">  comment: "Allow requests from production TimelineMixer/hydrate_recos"</w:t>
      </w:r>
    </w:p>
    <w:p>
      <w:pPr>
        <w:jc w:val="both"/>
      </w:pPr>
      <w:r>
        <w:t xml:space="preserve">  default_availability: 10000</w:t>
      </w:r>
    </w:p>
    <w:p>
      <w:pPr>
        <w:jc w:val="both"/>
      </w:pPr>
      <w:r>
        <w:t>allow_timeline_mixer_seed_authors_prod:</w:t>
      </w:r>
    </w:p>
    <w:p>
      <w:pPr>
        <w:jc w:val="both"/>
      </w:pPr>
      <w:r>
        <w:t xml:space="preserve">  comment: "Allow requests from production TimelineMixer/seed_author_ids"</w:t>
      </w:r>
    </w:p>
    <w:p>
      <w:pPr>
        <w:jc w:val="both"/>
      </w:pPr>
      <w:r>
        <w:t xml:space="preserve">  default_availability: 10000</w:t>
      </w:r>
    </w:p>
    <w:p>
      <w:pPr>
        <w:jc w:val="both"/>
      </w:pPr>
      <w:r>
        <w:t>allow_timeline_mixer_simcluster_prod:</w:t>
      </w:r>
    </w:p>
    <w:p>
      <w:pPr>
        <w:jc w:val="both"/>
      </w:pPr>
      <w:r>
        <w:t xml:space="preserve">  comment: "Allow requests from production TimelineMixer/simcluster"</w:t>
      </w:r>
    </w:p>
    <w:p>
      <w:pPr>
        <w:jc w:val="both"/>
      </w:pPr>
      <w:r>
        <w:t xml:space="preserve">  default_availability: 10000</w:t>
      </w:r>
    </w:p>
    <w:p>
      <w:pPr>
        <w:jc w:val="both"/>
      </w:pPr>
      <w:r>
        <w:t>allow_timeline_mixer_entity_tweets_prod:</w:t>
      </w:r>
    </w:p>
    <w:p>
      <w:pPr>
        <w:jc w:val="both"/>
      </w:pPr>
      <w:r>
        <w:t xml:space="preserve">  comment: "Allow requests from production TimelineMixer/entity_tweets"</w:t>
      </w:r>
    </w:p>
    <w:p>
      <w:pPr>
        <w:jc w:val="both"/>
      </w:pPr>
      <w:r>
        <w:t xml:space="preserve">  default_availability: 10000</w:t>
      </w:r>
    </w:p>
    <w:p>
      <w:pPr>
        <w:jc w:val="both"/>
      </w:pPr>
      <w:r>
        <w:t>allow_timeline_mixer_list_prod:</w:t>
      </w:r>
    </w:p>
    <w:p>
      <w:pPr>
        <w:jc w:val="both"/>
      </w:pPr>
      <w:r>
        <w:t xml:space="preserve">  comment: "Allow requests from production TimelineMixer/list"</w:t>
      </w:r>
    </w:p>
    <w:p>
      <w:pPr>
        <w:jc w:val="both"/>
      </w:pPr>
      <w:r>
        <w:t xml:space="preserve">  default_availability: 10000</w:t>
      </w:r>
    </w:p>
    <w:p>
      <w:pPr>
        <w:jc w:val="both"/>
      </w:pPr>
      <w:r>
        <w:t>allow_timeline_mixer_list_tweet_prod:</w:t>
      </w:r>
    </w:p>
    <w:p>
      <w:pPr>
        <w:jc w:val="both"/>
      </w:pPr>
      <w:r>
        <w:t xml:space="preserve">  comment: "Allow requests from production TimelineMixer/list_tweet"</w:t>
      </w:r>
    </w:p>
    <w:p>
      <w:pPr>
        <w:jc w:val="both"/>
      </w:pPr>
      <w:r>
        <w:t xml:space="preserve">  default_availability: 10000</w:t>
      </w:r>
    </w:p>
    <w:p>
      <w:pPr>
        <w:jc w:val="both"/>
      </w:pPr>
      <w:r>
        <w:t>allow_timeline_mixer_uteg_liked_by_tweets_prod:</w:t>
      </w:r>
    </w:p>
    <w:p>
      <w:pPr>
        <w:jc w:val="both"/>
      </w:pPr>
      <w:r>
        <w:t xml:space="preserve">  comment: "Allow requests from production TimelineMixer/uteg_liked_by_tweets"</w:t>
      </w:r>
    </w:p>
    <w:p>
      <w:pPr>
        <w:jc w:val="both"/>
      </w:pPr>
      <w:r>
        <w:t xml:space="preserve">  default_availability: 10000</w:t>
      </w:r>
    </w:p>
    <w:p>
      <w:pPr>
        <w:jc w:val="both"/>
      </w:pPr>
      <w:r>
        <w:t>allow_timeline_mixer_community_prod:</w:t>
      </w:r>
    </w:p>
    <w:p>
      <w:pPr>
        <w:jc w:val="both"/>
      </w:pPr>
      <w:r>
        <w:t xml:space="preserve">  comment: "Allow requests from production TimelineMixer/community"</w:t>
      </w:r>
    </w:p>
    <w:p>
      <w:pPr>
        <w:jc w:val="both"/>
      </w:pPr>
      <w:r>
        <w:t xml:space="preserve">  default_availability: 10000</w:t>
      </w:r>
    </w:p>
    <w:p>
      <w:pPr>
        <w:jc w:val="both"/>
      </w:pPr>
      <w:r>
        <w:t>allow_timeline_mixer_community_tweet_prod:</w:t>
      </w:r>
    </w:p>
    <w:p>
      <w:pPr>
        <w:jc w:val="both"/>
      </w:pPr>
      <w:r>
        <w:t xml:space="preserve">  comment: "Allow requests from production TimelineMixer/community_tweet"</w:t>
      </w:r>
    </w:p>
    <w:p>
      <w:pPr>
        <w:jc w:val="both"/>
      </w:pPr>
      <w:r>
        <w:t xml:space="preserve">  default_availability: 10000</w:t>
      </w:r>
    </w:p>
    <w:p>
      <w:pPr>
        <w:jc w:val="both"/>
      </w:pPr>
      <w:r>
        <w:t>allow_timeline_scorer_recommended_trend_tweet_prod:</w:t>
      </w:r>
    </w:p>
    <w:p>
      <w:pPr>
        <w:jc w:val="both"/>
      </w:pPr>
      <w:r>
        <w:t xml:space="preserve">  comment: "Allow requests from production TimelineMixer/recommended_trend_tweet"</w:t>
      </w:r>
    </w:p>
    <w:p>
      <w:pPr>
        <w:jc w:val="both"/>
      </w:pPr>
      <w:r>
        <w:t xml:space="preserve">  default_availability: 10000</w:t>
      </w:r>
    </w:p>
    <w:p>
      <w:pPr>
        <w:jc w:val="both"/>
      </w:pPr>
      <w:r/>
    </w:p>
    <w:p>
      <w:pPr>
        <w:jc w:val="both"/>
      </w:pPr>
      <w:r>
        <w:t>allow_timeline_scorer_rec_topic_tweets_prod:</w:t>
      </w:r>
    </w:p>
    <w:p>
      <w:pPr>
        <w:jc w:val="both"/>
      </w:pPr>
      <w:r>
        <w:t xml:space="preserve">  comment: "Allow requests from production TimelineScorer/rec_topic_tweets"</w:t>
      </w:r>
    </w:p>
    <w:p>
      <w:pPr>
        <w:jc w:val="both"/>
      </w:pPr>
      <w:r>
        <w:t xml:space="preserve">  default_availability: 10000</w:t>
      </w:r>
    </w:p>
    <w:p>
      <w:pPr>
        <w:jc w:val="both"/>
      </w:pPr>
      <w:r>
        <w:t>allow_timeline_scorer_popular_topic_tweets_prod:</w:t>
      </w:r>
    </w:p>
    <w:p>
      <w:pPr>
        <w:jc w:val="both"/>
      </w:pPr>
      <w:r>
        <w:t xml:space="preserve">  comment: "Allow requests from production TimelineScorer/popular_topic_tweets"</w:t>
      </w:r>
    </w:p>
    <w:p>
      <w:pPr>
        <w:jc w:val="both"/>
      </w:pPr>
      <w:r>
        <w:t xml:space="preserve">  default_availability: 10000</w:t>
      </w:r>
    </w:p>
    <w:p>
      <w:pPr>
        <w:jc w:val="both"/>
      </w:pPr>
      <w:r/>
    </w:p>
    <w:p>
      <w:pPr>
        <w:jc w:val="both"/>
      </w:pPr>
      <w:r>
        <w:t>allow_timelinescorer_hydrate_tweet_scoring_prod:</w:t>
      </w:r>
    </w:p>
    <w:p>
      <w:pPr>
        <w:jc w:val="both"/>
      </w:pPr>
      <w:r>
        <w:t xml:space="preserve">  comment: "Allow requests from production TimelineScorer/hydrate_tweet_scoring"</w:t>
      </w:r>
    </w:p>
    <w:p>
      <w:pPr>
        <w:jc w:val="both"/>
      </w:pPr>
      <w:r>
        <w:t xml:space="preserve">  default_availability: 10000</w:t>
      </w:r>
    </w:p>
    <w:p>
      <w:pPr>
        <w:jc w:val="both"/>
      </w:pPr>
      <w:r/>
    </w:p>
    <w:p>
      <w:pPr>
        <w:jc w:val="both"/>
      </w:pPr>
      <w:r>
        <w:t>allow_timeline_mixer_staging:</w:t>
      </w:r>
    </w:p>
    <w:p>
      <w:pPr>
        <w:jc w:val="both"/>
      </w:pPr>
      <w:r>
        <w:t xml:space="preserve">  comment: "Allow requests from staging TimelineMixer"</w:t>
      </w:r>
    </w:p>
    <w:p>
      <w:pPr>
        <w:jc w:val="both"/>
      </w:pPr>
      <w:r>
        <w:t xml:space="preserve">  default_availability: 10000</w:t>
      </w:r>
    </w:p>
    <w:p>
      <w:pPr>
        <w:jc w:val="both"/>
      </w:pPr>
      <w:r>
        <w:t>allow_timeline_ranker_warmup:</w:t>
      </w:r>
    </w:p>
    <w:p>
      <w:pPr>
        <w:jc w:val="both"/>
      </w:pPr>
      <w:r>
        <w:t xml:space="preserve">  comment: "Allow warmup requests from the TLR cluster"</w:t>
      </w:r>
    </w:p>
    <w:p>
      <w:pPr>
        <w:jc w:val="both"/>
      </w:pPr>
      <w:r>
        <w:t xml:space="preserve">  default_availability: 10000</w:t>
      </w:r>
    </w:p>
    <w:p>
      <w:pPr>
        <w:jc w:val="both"/>
      </w:pPr>
      <w:r>
        <w:t>allow_timeline_ranker_proxy:</w:t>
      </w:r>
    </w:p>
    <w:p>
      <w:pPr>
        <w:jc w:val="both"/>
      </w:pPr>
      <w:r>
        <w:t xml:space="preserve">  comment: "Allow warmup requests from the TimelineRanker proxy"</w:t>
      </w:r>
    </w:p>
    <w:p>
      <w:pPr>
        <w:jc w:val="both"/>
      </w:pPr>
      <w:r>
        <w:t xml:space="preserve">  default_availability: 10000</w:t>
      </w:r>
    </w:p>
    <w:p>
      <w:pPr>
        <w:jc w:val="both"/>
      </w:pPr>
      <w:r>
        <w:t>allow_timeline_service_prod:</w:t>
      </w:r>
    </w:p>
    <w:p>
      <w:pPr>
        <w:jc w:val="both"/>
      </w:pPr>
      <w:r>
        <w:t xml:space="preserve">  comment: "Allow requests from production TimelineService"</w:t>
      </w:r>
    </w:p>
    <w:p>
      <w:pPr>
        <w:jc w:val="both"/>
      </w:pPr>
      <w:r>
        <w:t xml:space="preserve">  default_availability: 10000</w:t>
      </w:r>
    </w:p>
    <w:p>
      <w:pPr>
        <w:jc w:val="both"/>
      </w:pPr>
      <w:r>
        <w:t>allow_timeline_service_staging:</w:t>
      </w:r>
    </w:p>
    <w:p>
      <w:pPr>
        <w:jc w:val="both"/>
      </w:pPr>
      <w:r>
        <w:t xml:space="preserve">  comment: "Allow requests from staging TimelineService"</w:t>
      </w:r>
    </w:p>
    <w:p>
      <w:pPr>
        <w:jc w:val="both"/>
      </w:pPr>
      <w:r>
        <w:t xml:space="preserve">  default_availability: 10000</w:t>
      </w:r>
    </w:p>
    <w:p>
      <w:pPr>
        <w:jc w:val="both"/>
      </w:pPr>
      <w:r>
        <w:t>rate_limit_override_unknown:</w:t>
      </w:r>
    </w:p>
    <w:p>
      <w:pPr>
        <w:jc w:val="both"/>
      </w:pPr>
      <w:r>
        <w:t xml:space="preserve">  comment: "Override the rate limit for unknown clients"</w:t>
      </w:r>
    </w:p>
    <w:p>
      <w:pPr>
        <w:jc w:val="both"/>
      </w:pPr>
      <w:r>
        <w:t xml:space="preserve">  default_availability: 0</w:t>
      </w:r>
    </w:p>
    <w:p>
      <w:pPr>
        <w:jc w:val="both"/>
      </w:pPr>
      <w:r/>
    </w:p>
    <w:p>
      <w:pPr>
        <w:jc w:val="both"/>
      </w:pPr>
      <w:r>
        <w:t># Deciders related to reverse-chron home timeline materialization.</w:t>
      </w:r>
    </w:p>
    <w:p>
      <w:pPr>
        <w:jc w:val="both"/>
      </w:pPr>
      <w:r>
        <w:t>multiplier_of_materialization_tweets_fetched:</w:t>
      </w:r>
    </w:p>
    <w:p>
      <w:pPr>
        <w:jc w:val="both"/>
      </w:pPr>
      <w:r>
        <w:t xml:space="preserve">  comment: "Multiplier applied to the number of tweets fetched from search expressed as percentage. 100 means 100%. It can be used to fetch more than the number tweets requested by a caller (to improve similarity) or to fetch less than requested to reduce load."</w:t>
      </w:r>
    </w:p>
    <w:p>
      <w:pPr>
        <w:jc w:val="both"/>
      </w:pPr>
      <w:r>
        <w:t xml:space="preserve">  default_availability: 100</w:t>
      </w:r>
    </w:p>
    <w:p>
      <w:pPr>
        <w:jc w:val="both"/>
      </w:pPr>
      <w:r>
        <w:t>enable_backfill_filtered_entries:</w:t>
      </w:r>
    </w:p>
    <w:p>
      <w:pPr>
        <w:jc w:val="both"/>
      </w:pPr>
      <w:r>
        <w:t xml:space="preserve">  comment: "Controls whether to back-fill timeline entries that get filtered out by TweetsPostFilter during home timeline materialization."</w:t>
      </w:r>
    </w:p>
    <w:p>
      <w:pPr>
        <w:jc w:val="both"/>
      </w:pPr>
      <w:r>
        <w:t xml:space="preserve">  default_availability: 0</w:t>
      </w:r>
    </w:p>
    <w:p>
      <w:pPr>
        <w:jc w:val="both"/>
      </w:pPr>
      <w:r>
        <w:t>tweets_filtering_lossage_threshold:</w:t>
      </w:r>
    </w:p>
    <w:p>
      <w:pPr>
        <w:jc w:val="both"/>
      </w:pPr>
      <w:r>
        <w:t xml:space="preserve">  comment: "If back-filling filtered entries is enabled and if percentage of tweets that get filtered out exceeds this value then we will issue a second call to get more tweets. Default value 2000 == 20%"</w:t>
      </w:r>
    </w:p>
    <w:p>
      <w:pPr>
        <w:jc w:val="both"/>
      </w:pPr>
      <w:r>
        <w:t xml:space="preserve">  default_availability: 2000</w:t>
      </w:r>
    </w:p>
    <w:p>
      <w:pPr>
        <w:jc w:val="both"/>
      </w:pPr>
      <w:r>
        <w:t>tweets_filtering_lossage_limit:</w:t>
      </w:r>
    </w:p>
    <w:p>
      <w:pPr>
        <w:jc w:val="both"/>
      </w:pPr>
      <w:r>
        <w:t xml:space="preserve">  comment: "We need to ensure that the number of tweets requested by the second call are not unbounded (for example, if everything is filtered out in the first call) therefore we limit the actual filtered out percentage to be no greater than the value below. Default value 6000 == 60%. That is, even if the actual lossage is 90% we will consider it to be only 60% for the purpose of back-filling."</w:t>
      </w:r>
    </w:p>
    <w:p>
      <w:pPr>
        <w:jc w:val="both"/>
      </w:pPr>
      <w:r>
        <w:t xml:space="preserve">  default_availability: 6000</w:t>
      </w:r>
    </w:p>
    <w:p>
      <w:pPr>
        <w:jc w:val="both"/>
      </w:pPr>
      <w:r>
        <w:t>supplement_follows_with_real_graph:</w:t>
      </w:r>
    </w:p>
    <w:p>
      <w:pPr>
        <w:jc w:val="both"/>
      </w:pPr>
      <w:r>
        <w:t xml:space="preserve">  comment: "Whether to fetch additional follows from RealGraph for users with more than the max follows fetched from SGS during home timeline materialization."</w:t>
      </w:r>
    </w:p>
    <w:p>
      <w:pPr>
        <w:jc w:val="both"/>
      </w:pPr>
      <w:r>
        <w:t xml:space="preserve">  default_availability: 0</w:t>
      </w:r>
    </w:p>
    <w:p>
      <w:pPr>
        <w:jc w:val="both"/>
      </w:pPr>
      <w:r/>
    </w:p>
    <w:p>
      <w:pPr>
        <w:jc w:val="both"/>
      </w:pPr>
      <w:r>
        <w:t># Deciders related to recap.</w:t>
      </w:r>
    </w:p>
    <w:p>
      <w:pPr>
        <w:jc w:val="both"/>
      </w:pPr>
      <w:r>
        <w:t>recap_enable_content_features_hydration:</w:t>
      </w:r>
    </w:p>
    <w:p>
      <w:pPr>
        <w:jc w:val="both"/>
      </w:pPr>
      <w:r>
        <w:t xml:space="preserve">  comment: "If true, semantic core, penguin, and tweetypie based expensive features will be hydrated for recap Tweets. Otherwise those features are not set"</w:t>
      </w:r>
    </w:p>
    <w:p>
      <w:pPr>
        <w:jc w:val="both"/>
      </w:pPr>
      <w:r>
        <w:t xml:space="preserve">  default_availability: 10000</w:t>
      </w:r>
    </w:p>
    <w:p>
      <w:pPr>
        <w:jc w:val="both"/>
      </w:pPr>
      <w:r>
        <w:t>recap_max_count_multiplier:</w:t>
      </w:r>
    </w:p>
    <w:p>
      <w:pPr>
        <w:jc w:val="both"/>
      </w:pPr>
      <w:r>
        <w:t xml:space="preserve">  comment: "We multiply maxCount (caller supplied value) by this multiplier and fetch those many candidates from search so that we are left with sufficient number of candidates after hydration and filtering. 100 == 1.0"</w:t>
      </w:r>
    </w:p>
    <w:p>
      <w:pPr>
        <w:jc w:val="both"/>
      </w:pPr>
      <w:r>
        <w:t xml:space="preserve">  default_availability: 100</w:t>
      </w:r>
    </w:p>
    <w:p>
      <w:pPr>
        <w:jc w:val="both"/>
      </w:pPr>
      <w:r>
        <w:t>recap_enable_extra_sorting_in_results:</w:t>
      </w:r>
    </w:p>
    <w:p>
      <w:pPr>
        <w:jc w:val="both"/>
      </w:pPr>
      <w:r>
        <w:t xml:space="preserve">  comment: "If TLR will do extra sorting in search results"</w:t>
      </w:r>
    </w:p>
    <w:p>
      <w:pPr>
        <w:jc w:val="both"/>
      </w:pPr>
      <w:r>
        <w:t xml:space="preserve">  default_availability: 10000</w:t>
      </w:r>
    </w:p>
    <w:p>
      <w:pPr>
        <w:jc w:val="both"/>
      </w:pPr>
      <w:r/>
    </w:p>
    <w:p>
      <w:pPr>
        <w:jc w:val="both"/>
      </w:pPr>
      <w:r>
        <w:t># Deciders related to recycled tweets.</w:t>
      </w:r>
    </w:p>
    <w:p>
      <w:pPr>
        <w:jc w:val="both"/>
      </w:pPr>
      <w:r>
        <w:t>recycled_enable_content_features_hydration:</w:t>
      </w:r>
    </w:p>
    <w:p>
      <w:pPr>
        <w:jc w:val="both"/>
      </w:pPr>
      <w:r>
        <w:t xml:space="preserve">  comment: "If true, semantic core, penguin, and tweetypie based expensive features will be hydrated for recycled Tweets. Otherwise those features are not set"</w:t>
      </w:r>
    </w:p>
    <w:p>
      <w:pPr>
        <w:jc w:val="both"/>
      </w:pPr>
      <w:r>
        <w:t xml:space="preserve">  default_availability: 0</w:t>
      </w:r>
    </w:p>
    <w:p>
      <w:pPr>
        <w:jc w:val="both"/>
      </w:pPr>
      <w:r>
        <w:t>recycled_max_count_multiplier:</w:t>
      </w:r>
    </w:p>
    <w:p>
      <w:pPr>
        <w:jc w:val="both"/>
      </w:pPr>
      <w:r>
        <w:t xml:space="preserve">  comment: "We multiply maxCount (caller supplied value) by this multiplier and fetch those many candidates from search so that we are left with sufficient number of candidates after hydration and filtering. 100 == 1.0"</w:t>
      </w:r>
    </w:p>
    <w:p>
      <w:pPr>
        <w:jc w:val="both"/>
      </w:pPr>
      <w:r>
        <w:t xml:space="preserve">  default_availability: 100</w:t>
      </w:r>
    </w:p>
    <w:p>
      <w:pPr>
        <w:jc w:val="both"/>
      </w:pPr>
      <w:r/>
    </w:p>
    <w:p>
      <w:pPr>
        <w:jc w:val="both"/>
      </w:pPr>
      <w:r>
        <w:t># Deciders related to entity tweets.</w:t>
      </w:r>
    </w:p>
    <w:p>
      <w:pPr>
        <w:jc w:val="both"/>
      </w:pPr>
      <w:r>
        <w:t>entity_tweets_enable_content_features_hydration:</w:t>
      </w:r>
    </w:p>
    <w:p>
      <w:pPr>
        <w:jc w:val="both"/>
      </w:pPr>
      <w:r>
        <w:t xml:space="preserve">  comment: "If true, semantic core, penguin, and tweetypie based expensive features will be hydrated for entity Tweets. Otherwise those features are not set"</w:t>
      </w:r>
    </w:p>
    <w:p>
      <w:pPr>
        <w:jc w:val="both"/>
      </w:pPr>
      <w:r>
        <w:t xml:space="preserve">  default_availability: 10000</w:t>
      </w:r>
    </w:p>
    <w:p>
      <w:pPr>
        <w:jc w:val="both"/>
      </w:pPr>
      <w:r/>
    </w:p>
    <w:p>
      <w:pPr>
        <w:jc w:val="both"/>
      </w:pPr>
      <w:r>
        <w:t># Deciders related to both recap and recycled tweets</w:t>
      </w:r>
    </w:p>
    <w:p>
      <w:pPr>
        <w:jc w:val="both"/>
      </w:pPr>
      <w:r>
        <w:t>enable_real_graph_users:</w:t>
      </w:r>
    </w:p>
    <w:p>
      <w:pPr>
        <w:jc w:val="both"/>
      </w:pPr>
      <w:r>
        <w:t xml:space="preserve">  comment: "This is used only if user follows &gt;= 1000. If true, expands user seedset with real graph users and recent followed users. Otherwise, user seedset only includes followed users."</w:t>
      </w:r>
    </w:p>
    <w:p>
      <w:pPr>
        <w:jc w:val="both"/>
      </w:pPr>
      <w:r>
        <w:t xml:space="preserve">  default_availability: 0</w:t>
      </w:r>
    </w:p>
    <w:p>
      <w:pPr>
        <w:jc w:val="both"/>
      </w:pPr>
      <w:r>
        <w:t>max_real_graph_and_followed_users:</w:t>
      </w:r>
    </w:p>
    <w:p>
      <w:pPr>
        <w:jc w:val="both"/>
      </w:pPr>
      <w:r>
        <w:t xml:space="preserve">  comment: "Maximum number of combined real graph users and recent followed users in the user seedset for recap and recycled tweets if enable_real_graph_users is true and only_real_graph_users is false. This is upper bounded by 2000."</w:t>
      </w:r>
    </w:p>
    <w:p>
      <w:pPr>
        <w:jc w:val="both"/>
      </w:pPr>
      <w:r>
        <w:t xml:space="preserve">  default_availability: 1000</w:t>
      </w:r>
    </w:p>
    <w:p>
      <w:pPr>
        <w:jc w:val="both"/>
      </w:pPr>
      <w:r/>
    </w:p>
    <w:p>
      <w:pPr>
        <w:jc w:val="both"/>
      </w:pPr>
      <w:r>
        <w:t># Deciders related to recap author</w:t>
      </w:r>
    </w:p>
    <w:p>
      <w:pPr>
        <w:jc w:val="both"/>
      </w:pPr>
      <w:r>
        <w:t>recap_author_enable_new_pipeline:</w:t>
      </w:r>
    </w:p>
    <w:p>
      <w:pPr>
        <w:jc w:val="both"/>
      </w:pPr>
      <w:r>
        <w:t xml:space="preserve">  comment: "Enable new recap author pipeline"</w:t>
      </w:r>
    </w:p>
    <w:p>
      <w:pPr>
        <w:jc w:val="both"/>
      </w:pPr>
      <w:r>
        <w:t xml:space="preserve">  default_availability: 0</w:t>
      </w:r>
    </w:p>
    <w:p>
      <w:pPr>
        <w:jc w:val="both"/>
      </w:pPr>
      <w:r>
        <w:t>recap_author_enable_content_features_hydration:</w:t>
      </w:r>
    </w:p>
    <w:p>
      <w:pPr>
        <w:jc w:val="both"/>
      </w:pPr>
      <w:r>
        <w:t xml:space="preserve">  comment: "If true, semantic core, penguin, and tweetypie based expensive features will be hydrated for PYLE Tweets. Otherwise those features are not set"</w:t>
      </w:r>
    </w:p>
    <w:p>
      <w:pPr>
        <w:jc w:val="both"/>
      </w:pPr>
      <w:r>
        <w:t xml:space="preserve">  default_availability: 0</w:t>
      </w:r>
    </w:p>
    <w:p>
      <w:pPr>
        <w:jc w:val="both"/>
      </w:pPr>
      <w:r/>
    </w:p>
    <w:p>
      <w:pPr>
        <w:jc w:val="both"/>
      </w:pPr>
      <w:r>
        <w:t># Deciders related to recap hydration(rectweet+ranked organic).</w:t>
      </w:r>
    </w:p>
    <w:p>
      <w:pPr>
        <w:jc w:val="both"/>
      </w:pPr>
      <w:r>
        <w:t>recap_hydration_enable_content_features_hydration:</w:t>
      </w:r>
    </w:p>
    <w:p>
      <w:pPr>
        <w:jc w:val="both"/>
      </w:pPr>
      <w:r>
        <w:t xml:space="preserve">  comment: "If true, semantic core, penguin, and tweetypie based expensive features will be hydrated for rectweet+ranked organic Tweets. Otherwise those features are not set"</w:t>
      </w:r>
    </w:p>
    <w:p>
      <w:pPr>
        <w:jc w:val="both"/>
      </w:pPr>
      <w:r>
        <w:t xml:space="preserve">  default_availability: 0</w:t>
      </w:r>
    </w:p>
    <w:p>
      <w:pPr>
        <w:jc w:val="both"/>
      </w:pPr>
      <w:r/>
    </w:p>
    <w:p>
      <w:pPr>
        <w:jc w:val="both"/>
      </w:pPr>
      <w:r>
        <w:t># Deciders related to uteg liked by tweets</w:t>
      </w:r>
    </w:p>
    <w:p>
      <w:pPr>
        <w:jc w:val="both"/>
      </w:pPr>
      <w:r>
        <w:t>uteg_liked_by_tweets_enable_content_features_hydration:</w:t>
      </w:r>
    </w:p>
    <w:p>
      <w:pPr>
        <w:jc w:val="both"/>
      </w:pPr>
      <w:r>
        <w:t xml:space="preserve">  comment: "If true, semantic core, penguin, and tweetypie based expensive features will be hydrated for rectweet+recycled utegLikedBy Tweets. Otherwise those features are not set"</w:t>
      </w:r>
    </w:p>
    <w:p>
      <w:pPr>
        <w:jc w:val="both"/>
      </w:pPr>
      <w:r>
        <w:t xml:space="preserve">  default_availability: 0</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