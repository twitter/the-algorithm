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TimeRange {</w:t>
      </w:r>
    </w:p>
    <w:p>
      <w:pPr>
        <w:jc w:val="both"/>
      </w:pPr>
      <w:r>
        <w:t xml:space="preserve">  val default: TimeRange = TimeRange(None, None)</w:t>
      </w:r>
    </w:p>
    <w:p>
      <w:pPr>
        <w:jc w:val="both"/>
      </w:pPr>
      <w:r/>
    </w:p>
    <w:p>
      <w:pPr>
        <w:jc w:val="both"/>
      </w:pPr>
      <w:r>
        <w:t xml:space="preserve">  def fromThrift(range: thrift.TimeRange): TimeRange = {</w:t>
      </w:r>
    </w:p>
    <w:p>
      <w:pPr>
        <w:jc w:val="both"/>
      </w:pPr>
      <w:r>
        <w:t xml:space="preserve">    TimeRange(</w:t>
      </w:r>
    </w:p>
    <w:p>
      <w:pPr>
        <w:jc w:val="both"/>
      </w:pPr>
      <w:r>
        <w:t xml:space="preserve">      from = range.fromMs.map(Time.fromMilliseconds),</w:t>
      </w:r>
    </w:p>
    <w:p>
      <w:pPr>
        <w:jc w:val="both"/>
      </w:pPr>
      <w:r>
        <w:t xml:space="preserve">      to = range.toMs.map(Time.fromMilliseconds)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TimeRange(from: Option[Time], to: Option[Time]) extends TimelineRange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(from, to) match {</w:t>
      </w:r>
    </w:p>
    <w:p>
      <w:pPr>
        <w:jc w:val="both"/>
      </w:pPr>
      <w:r>
        <w:t xml:space="preserve">      case (Some(fromTime), Some(toTime)) =&gt;</w:t>
      </w:r>
    </w:p>
    <w:p>
      <w:pPr>
        <w:jc w:val="both"/>
      </w:pPr>
      <w:r>
        <w:t xml:space="preserve">        require(fromTime &lt;= toTime, "from-time must be less than or equal to-time.")</w:t>
      </w:r>
    </w:p>
    <w:p>
      <w:pPr>
        <w:jc w:val="both"/>
      </w:pPr>
      <w:r>
        <w:t xml:space="preserve">      case _ =&gt; // valid, do nothing.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toThrift: thrift.TimeRange = {</w:t>
      </w:r>
    </w:p>
    <w:p>
      <w:pPr>
        <w:jc w:val="both"/>
      </w:pPr>
      <w:r>
        <w:t xml:space="preserve">    thrift.TimeRange(</w:t>
      </w:r>
    </w:p>
    <w:p>
      <w:pPr>
        <w:jc w:val="both"/>
      </w:pPr>
      <w:r>
        <w:t xml:space="preserve">      fromMs = from.map(_.inMilliseconds),</w:t>
      </w:r>
    </w:p>
    <w:p>
      <w:pPr>
        <w:jc w:val="both"/>
      </w:pPr>
      <w:r>
        <w:t xml:space="preserve">      toMs = to.map(_.inMilliseconds)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toTimelineRangeThrift: thrift.TimelineRange = {</w:t>
      </w:r>
    </w:p>
    <w:p>
      <w:pPr>
        <w:jc w:val="both"/>
      </w:pPr>
      <w:r>
        <w:t xml:space="preserve">    thrift.TimelineRange.TimeRange(toThrift)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