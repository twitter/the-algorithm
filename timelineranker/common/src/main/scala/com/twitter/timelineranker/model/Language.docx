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com.twitter.common.text.language.LocaleUtil</w:t>
      </w:r>
    </w:p>
    <w:p>
      <w:pPr>
        <w:jc w:val="both"/>
      </w:pPr>
      <w:r>
        <w:t>import com.twitter.timelineranker.{thriftscala =&gt; thrift}</w:t>
      </w:r>
    </w:p>
    <w:p>
      <w:pPr>
        <w:jc w:val="both"/>
      </w:pPr>
      <w:r/>
    </w:p>
    <w:p>
      <w:pPr>
        <w:jc w:val="both"/>
      </w:pPr>
      <w:r>
        <w:t>object Language {</w:t>
      </w:r>
    </w:p>
    <w:p>
      <w:pPr>
        <w:jc w:val="both"/>
      </w:pPr>
      <w:r/>
    </w:p>
    <w:p>
      <w:pPr>
        <w:jc w:val="both"/>
      </w:pPr>
      <w:r>
        <w:t xml:space="preserve">  def fromThrift(lang: thrift.Language): Language = {</w:t>
      </w:r>
    </w:p>
    <w:p>
      <w:pPr>
        <w:jc w:val="both"/>
      </w:pPr>
      <w:r>
        <w:t xml:space="preserve">    require(lang.language.isDefined, "language can't be None")</w:t>
      </w:r>
    </w:p>
    <w:p>
      <w:pPr>
        <w:jc w:val="both"/>
      </w:pPr>
      <w:r>
        <w:t xml:space="preserve">    require(lang.scope.isDefined, "scope can't be None")</w:t>
      </w:r>
    </w:p>
    <w:p>
      <w:pPr>
        <w:jc w:val="both"/>
      </w:pPr>
      <w:r>
        <w:t xml:space="preserve">    Language(lang.language.get, LanguageScope.fromThrift(lang.scope.get))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language and the scope that it relates to.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Language(language: String, scope: LanguageScope.Value)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toThrift: thrift.Language = {</w:t>
      </w:r>
    </w:p>
    <w:p>
      <w:pPr>
        <w:jc w:val="both"/>
      </w:pPr>
      <w:r>
        <w:t xml:space="preserve">    val scopeOption = Some(LanguageScope.toThrift(scope))</w:t>
      </w:r>
    </w:p>
    <w:p>
      <w:pPr>
        <w:jc w:val="both"/>
      </w:pPr>
      <w:r>
        <w:t xml:space="preserve">    thrift.Language(Some(language), scopeOption)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throwIfInvalid(): Unit = {</w:t>
      </w:r>
    </w:p>
    <w:p>
      <w:pPr>
        <w:jc w:val="both"/>
      </w:pPr>
      <w:r>
        <w:t xml:space="preserve">    val result = LocaleUtil.getLocaleOf(language)</w:t>
      </w:r>
    </w:p>
    <w:p>
      <w:pPr>
        <w:jc w:val="both"/>
      </w:pPr>
      <w:r>
        <w:t xml:space="preserve">    require(result != LocaleUtil.UNKNOWN, s"Language ${language} is unsupported")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