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com.twitter.timelineranker.model</w:t>
      </w:r>
    </w:p>
    <w:p>
      <w:pPr>
        <w:jc w:val="both"/>
      </w:pPr>
      <w:r/>
    </w:p>
    <w:p>
      <w:pPr>
        <w:jc w:val="both"/>
      </w:pPr>
      <w:r>
        <w:t>import com.twitter.timelineranker.{thriftscala =&gt; thrift}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CandidateTweetsResult {</w:t>
      </w:r>
    </w:p>
    <w:p>
      <w:pPr>
        <w:jc w:val="both"/>
      </w:pPr>
      <w:r>
        <w:t xml:space="preserve">  val Empty: CandidateTweetsResult = CandidateTweetsResult(Nil, Nil)</w:t>
      </w:r>
    </w:p>
    <w:p>
      <w:pPr>
        <w:jc w:val="both"/>
      </w:pPr>
      <w:r>
        <w:t xml:space="preserve">  val EmptyFuture: Future[CandidateTweetsResult] = Future.value(Empty)</w:t>
      </w:r>
    </w:p>
    <w:p>
      <w:pPr>
        <w:jc w:val="both"/>
      </w:pPr>
      <w:r>
        <w:t xml:space="preserve">  val EmptyCandidateTweet: Seq[CandidateTweet] = Seq.empty[CandidateTweet]</w:t>
      </w:r>
    </w:p>
    <w:p>
      <w:pPr>
        <w:jc w:val="both"/>
      </w:pPr>
      <w:r/>
    </w:p>
    <w:p>
      <w:pPr>
        <w:jc w:val="both"/>
      </w:pPr>
      <w:r>
        <w:t xml:space="preserve">  def fromThrift(response: thrift.GetCandidateTweetsResponse): CandidateTweetsResult = {</w:t>
      </w:r>
    </w:p>
    <w:p>
      <w:pPr>
        <w:jc w:val="both"/>
      </w:pPr>
      <w:r>
        <w:t xml:space="preserve">    val candidates = response.candidates</w:t>
      </w:r>
    </w:p>
    <w:p>
      <w:pPr>
        <w:jc w:val="both"/>
      </w:pPr>
      <w:r>
        <w:t xml:space="preserve">      .map(_.map(CandidateTweet.fromThrift))</w:t>
      </w:r>
    </w:p>
    <w:p>
      <w:pPr>
        <w:jc w:val="both"/>
      </w:pPr>
      <w:r>
        <w:t xml:space="preserve">      .getOrElse(EmptyCandidateTweet)</w:t>
      </w:r>
    </w:p>
    <w:p>
      <w:pPr>
        <w:jc w:val="both"/>
      </w:pPr>
      <w:r>
        <w:t xml:space="preserve">    val sourceTweets = response.sourceTweets</w:t>
      </w:r>
    </w:p>
    <w:p>
      <w:pPr>
        <w:jc w:val="both"/>
      </w:pPr>
      <w:r>
        <w:t xml:space="preserve">      .map(_.map(CandidateTweet.fromThrift))</w:t>
      </w:r>
    </w:p>
    <w:p>
      <w:pPr>
        <w:jc w:val="both"/>
      </w:pPr>
      <w:r>
        <w:t xml:space="preserve">      .getOrElse(EmptyCandidateTweet)</w:t>
      </w:r>
    </w:p>
    <w:p>
      <w:pPr>
        <w:jc w:val="both"/>
      </w:pPr>
      <w:r>
        <w:t xml:space="preserve">    if (sourceTweets.nonEmpty) {</w:t>
      </w:r>
    </w:p>
    <w:p>
      <w:pPr>
        <w:jc w:val="both"/>
      </w:pPr>
      <w:r>
        <w:t xml:space="preserve">      require(candidates.nonEmpty, "sourceTweets cannot have a value if candidates list is empty.")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CandidateTweetsResult(candidates, sourceTweets)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CandidateTweetsResult(</w:t>
      </w:r>
    </w:p>
    <w:p>
      <w:pPr>
        <w:jc w:val="both"/>
      </w:pPr>
      <w:r>
        <w:t xml:space="preserve">  candidates: Seq[CandidateTweet],</w:t>
      </w:r>
    </w:p>
    <w:p>
      <w:pPr>
        <w:jc w:val="both"/>
      </w:pPr>
      <w:r>
        <w:t xml:space="preserve">  sourceTweets: Seq[CandidateTweet]) {</w:t>
      </w:r>
    </w:p>
    <w:p>
      <w:pPr>
        <w:jc w:val="both"/>
      </w:pPr>
      <w:r/>
    </w:p>
    <w:p>
      <w:pPr>
        <w:jc w:val="both"/>
      </w:pPr>
      <w:r>
        <w:t xml:space="preserve">  def toThrift: thrift.GetCandidateTweetsResponse = {</w:t>
      </w:r>
    </w:p>
    <w:p>
      <w:pPr>
        <w:jc w:val="both"/>
      </w:pPr>
      <w:r>
        <w:t xml:space="preserve">    val thriftCandidates = candidates.map(_.toThrift)</w:t>
      </w:r>
    </w:p>
    <w:p>
      <w:pPr>
        <w:jc w:val="both"/>
      </w:pPr>
      <w:r>
        <w:t xml:space="preserve">    val thriftSourceTweets = sourceTweets.map(_.toThrift)</w:t>
      </w:r>
    </w:p>
    <w:p>
      <w:pPr>
        <w:jc w:val="both"/>
      </w:pPr>
      <w:r>
        <w:t xml:space="preserve">    thrift.GetCandidateTweetsResponse(</w:t>
      </w:r>
    </w:p>
    <w:p>
      <w:pPr>
        <w:jc w:val="both"/>
      </w:pPr>
      <w:r>
        <w:t xml:space="preserve">      candidates = Some(thriftCandidates),</w:t>
      </w:r>
    </w:p>
    <w:p>
      <w:pPr>
        <w:jc w:val="both"/>
      </w:pPr>
      <w:r>
        <w:t xml:space="preserve">      sourceTweets = Some(thriftSourceTweets)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