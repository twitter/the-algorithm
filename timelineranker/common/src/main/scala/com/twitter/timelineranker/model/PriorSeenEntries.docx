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>
        <w:t>import com.twitter.timelines.model.TweetId</w:t>
      </w:r>
    </w:p>
    <w:p>
      <w:pPr>
        <w:jc w:val="both"/>
      </w:pPr>
      <w:r/>
    </w:p>
    <w:p>
      <w:pPr>
        <w:jc w:val="both"/>
      </w:pPr>
      <w:r>
        <w:t>object PriorSeenEntries {</w:t>
      </w:r>
    </w:p>
    <w:p>
      <w:pPr>
        <w:jc w:val="both"/>
      </w:pPr>
      <w:r>
        <w:t xml:space="preserve">  def fromThrift(entries: thrift.PriorSeenEntries): PriorSeenEntries = {</w:t>
      </w:r>
    </w:p>
    <w:p>
      <w:pPr>
        <w:jc w:val="both"/>
      </w:pPr>
      <w:r>
        <w:t xml:space="preserve">    PriorSeenEntries(seenEntries = entries.seenEntries)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PriorSeenEntries(seenEntries: Seq[TweetId]) {</w:t>
      </w:r>
    </w:p>
    <w:p>
      <w:pPr>
        <w:jc w:val="both"/>
      </w:pPr>
      <w:r/>
    </w:p>
    <w:p>
      <w:pPr>
        <w:jc w:val="both"/>
      </w:pPr>
      <w:r>
        <w:t xml:space="preserve">  throwIfInvalid()</w:t>
      </w:r>
    </w:p>
    <w:p>
      <w:pPr>
        <w:jc w:val="both"/>
      </w:pPr>
      <w:r/>
    </w:p>
    <w:p>
      <w:pPr>
        <w:jc w:val="both"/>
      </w:pPr>
      <w:r>
        <w:t xml:space="preserve">  def toThrift: thrift.PriorSeenEntries = {</w:t>
      </w:r>
    </w:p>
    <w:p>
      <w:pPr>
        <w:jc w:val="both"/>
      </w:pPr>
      <w:r>
        <w:t xml:space="preserve">    thrift.PriorSeenEntries(seenEntries = seenEntries)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throwIfInvalid(): Unit = {</w:t>
      </w:r>
    </w:p>
    <w:p>
      <w:pPr>
        <w:jc w:val="both"/>
      </w:pPr>
      <w:r>
        <w:t xml:space="preserve">    // No validation performed.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