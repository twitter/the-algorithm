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com.twitter.timelineranker.model</w:t>
      </w:r>
    </w:p>
    <w:p>
      <w:pPr>
        <w:jc w:val="both"/>
      </w:pPr>
      <w:r/>
    </w:p>
    <w:p>
      <w:pPr>
        <w:jc w:val="both"/>
      </w:pPr>
      <w:r>
        <w:t>import com.twitter.timelineranker.{thriftscala =&gt; thrift}</w:t>
      </w:r>
    </w:p>
    <w:p>
      <w:pPr>
        <w:jc w:val="both"/>
      </w:pPr>
      <w:r/>
    </w:p>
    <w:p>
      <w:pPr>
        <w:jc w:val="both"/>
      </w:pPr>
      <w:r>
        <w:t>object ReverseChronTimelineQueryOptions {</w:t>
      </w:r>
    </w:p>
    <w:p>
      <w:pPr>
        <w:jc w:val="both"/>
      </w:pPr>
      <w:r>
        <w:t xml:space="preserve">  val Default: ReverseChronTimelineQueryOptions = ReverseChronTimelineQueryOptions()</w:t>
      </w:r>
    </w:p>
    <w:p>
      <w:pPr>
        <w:jc w:val="both"/>
      </w:pPr>
      <w:r/>
    </w:p>
    <w:p>
      <w:pPr>
        <w:jc w:val="both"/>
      </w:pPr>
      <w:r>
        <w:t xml:space="preserve">  def fromThrift(</w:t>
      </w:r>
    </w:p>
    <w:p>
      <w:pPr>
        <w:jc w:val="both"/>
      </w:pPr>
      <w:r>
        <w:t xml:space="preserve">    options: thrift.ReverseChronTimelineQueryOptions</w:t>
      </w:r>
    </w:p>
    <w:p>
      <w:pPr>
        <w:jc w:val="both"/>
      </w:pPr>
      <w:r>
        <w:t xml:space="preserve">  ): ReverseChronTimelineQueryOptions = {</w:t>
      </w:r>
    </w:p>
    <w:p>
      <w:pPr>
        <w:jc w:val="both"/>
      </w:pPr>
      <w:r>
        <w:t xml:space="preserve">    ReverseChronTimelineQueryOptions(</w:t>
      </w:r>
    </w:p>
    <w:p>
      <w:pPr>
        <w:jc w:val="both"/>
      </w:pPr>
      <w:r>
        <w:t xml:space="preserve">      getTweetsFromArchiveIndex = options.getTweetsFromArchiveIndex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ReverseChronTimelineQueryOptions(getTweetsFromArchiveIndex: Boolean = true)</w:t>
      </w:r>
    </w:p>
    <w:p>
      <w:pPr>
        <w:jc w:val="both"/>
      </w:pPr>
      <w:r>
        <w:t xml:space="preserve">    extends TimelineQueryOptions {</w:t>
      </w:r>
    </w:p>
    <w:p>
      <w:pPr>
        <w:jc w:val="both"/>
      </w:pPr>
      <w:r/>
    </w:p>
    <w:p>
      <w:pPr>
        <w:jc w:val="both"/>
      </w:pPr>
      <w:r>
        <w:t xml:space="preserve">  throwIfInvalid()</w:t>
      </w:r>
    </w:p>
    <w:p>
      <w:pPr>
        <w:jc w:val="both"/>
      </w:pPr>
      <w:r/>
    </w:p>
    <w:p>
      <w:pPr>
        <w:jc w:val="both"/>
      </w:pPr>
      <w:r>
        <w:t xml:space="preserve">  def toThrift: thrift.ReverseChronTimelineQueryOptions = {</w:t>
      </w:r>
    </w:p>
    <w:p>
      <w:pPr>
        <w:jc w:val="both"/>
      </w:pPr>
      <w:r>
        <w:t xml:space="preserve">    thrift.ReverseChronTimelineQueryOptions(getTweetsFromArchiveIndex = getTweetsFromArchiveIndex)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toTimelineQueryOptionsThrift: thrift.TimelineQueryOptions = {</w:t>
      </w:r>
    </w:p>
    <w:p>
      <w:pPr>
        <w:jc w:val="both"/>
      </w:pPr>
      <w:r>
        <w:t xml:space="preserve">    thrift.TimelineQueryOptions.ReverseChronTimelineQueryOptions(toThrift)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throwIfInvalid(): Unit = {}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