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com.twitter.timelineranker.adapter</w:t>
      </w:r>
    </w:p>
    <w:p>
      <w:pPr>
        <w:jc w:val="both"/>
      </w:pPr>
      <w:r/>
    </w:p>
    <w:p>
      <w:pPr>
        <w:jc w:val="both"/>
      </w:pPr>
      <w:r>
        <w:t>import com.twitter.timelineranker.model._</w:t>
      </w:r>
    </w:p>
    <w:p>
      <w:pPr>
        <w:jc w:val="both"/>
      </w:pPr>
      <w:r>
        <w:t>import com.twitter.timelines.model.tweet.HydratedTweet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com.twitter.timelineservice.model.TimelineId</w:t>
      </w:r>
    </w:p>
    <w:p>
      <w:pPr>
        <w:jc w:val="both"/>
      </w:pPr>
      <w:r>
        <w:t>import com.twitter.timelineservice.model.core</w:t>
      </w:r>
    </w:p>
    <w:p>
      <w:pPr>
        <w:jc w:val="both"/>
      </w:pPr>
      <w:r>
        <w:t>import com.twitter.timelineservice.{model =&gt; tls}</w:t>
      </w:r>
    </w:p>
    <w:p>
      <w:pPr>
        <w:jc w:val="both"/>
      </w:pPr>
      <w:r>
        <w:t>import com.twitter.timelineservice.{thriftscala =&gt; tlsthrift}</w:t>
      </w:r>
    </w:p>
    <w:p>
      <w:pPr>
        <w:jc w:val="both"/>
      </w:pPr>
      <w:r>
        <w:t>import com.twitter.timelineservice.model.core._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Enables TLR model objects to be converted to/from TLS model/thrift objects.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TimelineServiceAdapter {</w:t>
      </w:r>
    </w:p>
    <w:p>
      <w:pPr>
        <w:jc w:val="both"/>
      </w:pPr>
      <w:r>
        <w:t xml:space="preserve">  def toTlrQuery(</w:t>
      </w:r>
    </w:p>
    <w:p>
      <w:pPr>
        <w:jc w:val="both"/>
      </w:pPr>
      <w:r>
        <w:t xml:space="preserve">    id: Long,</w:t>
      </w:r>
    </w:p>
    <w:p>
      <w:pPr>
        <w:jc w:val="both"/>
      </w:pPr>
      <w:r>
        <w:t xml:space="preserve">    tlsRange: tls.TimelineRange,</w:t>
      </w:r>
    </w:p>
    <w:p>
      <w:pPr>
        <w:jc w:val="both"/>
      </w:pPr>
      <w:r>
        <w:t xml:space="preserve">    getTweetsFromArchiveIndex: Boolean = true</w:t>
      </w:r>
    </w:p>
    <w:p>
      <w:pPr>
        <w:jc w:val="both"/>
      </w:pPr>
      <w:r>
        <w:t xml:space="preserve">  ): ReverseChronTimelineQuery = {</w:t>
      </w:r>
    </w:p>
    <w:p>
      <w:pPr>
        <w:jc w:val="both"/>
      </w:pPr>
      <w:r>
        <w:t xml:space="preserve">    val timelineId = TimelineId(id, TimelineKind.home)</w:t>
      </w:r>
    </w:p>
    <w:p>
      <w:pPr>
        <w:jc w:val="both"/>
      </w:pPr>
      <w:r>
        <w:t xml:space="preserve">    val maxCount = tlsRange.maxCount</w:t>
      </w:r>
    </w:p>
    <w:p>
      <w:pPr>
        <w:jc w:val="both"/>
      </w:pPr>
      <w:r>
        <w:t xml:space="preserve">    val tweetIdRange = tlsRange.cursor.map { cursor =&gt;</w:t>
      </w:r>
    </w:p>
    <w:p>
      <w:pPr>
        <w:jc w:val="both"/>
      </w:pPr>
      <w:r>
        <w:t xml:space="preserve">      TweetIdRange(</w:t>
      </w:r>
    </w:p>
    <w:p>
      <w:pPr>
        <w:jc w:val="both"/>
      </w:pPr>
      <w:r>
        <w:t xml:space="preserve">        fromId = cursor.tweetIdBounds.bottom,</w:t>
      </w:r>
    </w:p>
    <w:p>
      <w:pPr>
        <w:jc w:val="both"/>
      </w:pPr>
      <w:r>
        <w:t xml:space="preserve">        toId = cursor.tweetIdBounds.top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options = ReverseChronTimelineQueryOptions(</w:t>
      </w:r>
    </w:p>
    <w:p>
      <w:pPr>
        <w:jc w:val="both"/>
      </w:pPr>
      <w:r>
        <w:t xml:space="preserve">      getTweetsFromArchiveIndex = getTweetsFromArchiveIndex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ReverseChronTimelineQuery(timelineId, Some(maxCount), tweetIdRange, Some(options))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toTlsQuery(query: ReverseChronTimelineQuery): tls.TimelineQuery = {</w:t>
      </w:r>
    </w:p>
    <w:p>
      <w:pPr>
        <w:jc w:val="both"/>
      </w:pPr>
      <w:r>
        <w:t xml:space="preserve">    val tlsRange = toTlsRange(query.range, query.maxCount)</w:t>
      </w:r>
    </w:p>
    <w:p>
      <w:pPr>
        <w:jc w:val="both"/>
      </w:pPr>
      <w:r>
        <w:t xml:space="preserve">    tls.TimelineQuery(</w:t>
      </w:r>
    </w:p>
    <w:p>
      <w:pPr>
        <w:jc w:val="both"/>
      </w:pPr>
      <w:r>
        <w:t xml:space="preserve">      id = query.id.id,</w:t>
      </w:r>
    </w:p>
    <w:p>
      <w:pPr>
        <w:jc w:val="both"/>
      </w:pPr>
      <w:r>
        <w:t xml:space="preserve">      kind = query.id.kind,</w:t>
      </w:r>
    </w:p>
    <w:p>
      <w:pPr>
        <w:jc w:val="both"/>
      </w:pPr>
      <w:r>
        <w:t xml:space="preserve">      range = tlsRange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toTlsRange(range: Option[TimelineRange], maxCount: Option[Int]): tls.TimelineRange = {</w:t>
      </w:r>
    </w:p>
    <w:p>
      <w:pPr>
        <w:jc w:val="both"/>
      </w:pPr>
      <w:r>
        <w:t xml:space="preserve">    val cursor = range.map {</w:t>
      </w:r>
    </w:p>
    <w:p>
      <w:pPr>
        <w:jc w:val="both"/>
      </w:pPr>
      <w:r>
        <w:t xml:space="preserve">      case tweetIdRange: TweetIdRange =&gt;</w:t>
      </w:r>
    </w:p>
    <w:p>
      <w:pPr>
        <w:jc w:val="both"/>
      </w:pPr>
      <w:r>
        <w:t xml:space="preserve">        RequestCursor(</w:t>
      </w:r>
    </w:p>
    <w:p>
      <w:pPr>
        <w:jc w:val="both"/>
      </w:pPr>
      <w:r>
        <w:t xml:space="preserve">          top = tweetIdRange.toId.map(CursorState.fromTweetId),</w:t>
      </w:r>
    </w:p>
    <w:p>
      <w:pPr>
        <w:jc w:val="both"/>
      </w:pPr>
      <w:r>
        <w:t xml:space="preserve">          bottom = tweetIdRange.fromId.map(core.CursorState.fromTweetId)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IllegalArgumentException(s"Only TweetIdRange is supported. Found: $range")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maxCount</w:t>
      </w:r>
    </w:p>
    <w:p>
      <w:pPr>
        <w:jc w:val="both"/>
      </w:pPr>
      <w:r>
        <w:t xml:space="preserve">      .map { count =&gt; tls.TimelineRange(cursor, count) }</w:t>
      </w:r>
    </w:p>
    <w:p>
      <w:pPr>
        <w:jc w:val="both"/>
      </w:pPr>
      <w:r>
        <w:t xml:space="preserve">      .getOrElse(tls.TimelineRange(cursor))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TLS timeline to a Try of TLR timeline.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TLS timeline not only contains timeline entries/attributes but also the retrieval state;</w:t>
      </w:r>
    </w:p>
    <w:p>
      <w:pPr>
        <w:jc w:val="both"/>
      </w:pPr>
      <w:r>
        <w:t xml:space="preserve">   * whereas TLR timeline only has entries/attributes. Therefore, the TLS timeline is</w:t>
      </w:r>
    </w:p>
    <w:p>
      <w:pPr>
        <w:jc w:val="both"/>
      </w:pPr>
      <w:r>
        <w:t xml:space="preserve">   * mapped to a Try[Timeline] where the Try part captures retrieval state and</w:t>
      </w:r>
    </w:p>
    <w:p>
      <w:pPr>
        <w:jc w:val="both"/>
      </w:pPr>
      <w:r>
        <w:t xml:space="preserve">   * Timeline captures entries/attributes.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toTlrTimelineTry(tlsTimeline: tls.Timeline[tls.TimelineEntry]): Try[Timeline] = {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tlsTimeline.kind == TimelineKind.home,</w:t>
      </w:r>
    </w:p>
    <w:p>
      <w:pPr>
        <w:jc w:val="both"/>
      </w:pPr>
      <w:r>
        <w:t xml:space="preserve">      s"Only home timelines are supported. Found: ${tlsTimeline.kind}"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tlsTimeline.state match {</w:t>
      </w:r>
    </w:p>
    <w:p>
      <w:pPr>
        <w:jc w:val="both"/>
      </w:pPr>
      <w:r>
        <w:t xml:space="preserve">      case Some(TimelineHit) | None =&gt;</w:t>
      </w:r>
    </w:p>
    <w:p>
      <w:pPr>
        <w:jc w:val="both"/>
      </w:pPr>
      <w:r>
        <w:t xml:space="preserve">        val tweetEnvelopes = tlsTimeline.entries.map {</w:t>
      </w:r>
    </w:p>
    <w:p>
      <w:pPr>
        <w:jc w:val="both"/>
      </w:pPr>
      <w:r>
        <w:t xml:space="preserve">          case tweet: tls.Tweet =&gt;</w:t>
      </w:r>
    </w:p>
    <w:p>
      <w:pPr>
        <w:jc w:val="both"/>
      </w:pPr>
      <w:r>
        <w:t xml:space="preserve">            TimelineEntryEnvelope(Tweet(tweet.tweetId))</w:t>
      </w:r>
    </w:p>
    <w:p>
      <w:pPr>
        <w:jc w:val="both"/>
      </w:pPr>
      <w:r>
        <w:t xml:space="preserve">          case entry =&gt;</w:t>
      </w:r>
    </w:p>
    <w:p>
      <w:pPr>
        <w:jc w:val="both"/>
      </w:pPr>
      <w:r>
        <w:t xml:space="preserve">            throw new Exception(s"Only tweet timelines are supported. Found: $entry")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Return(Timeline(TimelineId(tlsTimeline.id, tlsTimeline.kind), tweetEnvelopes))</w:t>
      </w:r>
    </w:p>
    <w:p>
      <w:pPr>
        <w:jc w:val="both"/>
      </w:pPr>
      <w:r>
        <w:t xml:space="preserve">      case Some(TimelineNotFound) | Some(TimelineUnavailable) =&gt;</w:t>
      </w:r>
    </w:p>
    <w:p>
      <w:pPr>
        <w:jc w:val="both"/>
      </w:pPr>
      <w:r>
        <w:t xml:space="preserve">        Throw(new tls.core.TimelineUnavailableException(tlsTimeline.id, Some(tlsTimeline.kind)))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toTlsTimeline(timeline: Timeline): tls.Timeline[tls.Tweet] = {</w:t>
      </w:r>
    </w:p>
    <w:p>
      <w:pPr>
        <w:jc w:val="both"/>
      </w:pPr>
      <w:r>
        <w:t xml:space="preserve">    val entries = timeline.entries.map { entry =&gt;</w:t>
      </w:r>
    </w:p>
    <w:p>
      <w:pPr>
        <w:jc w:val="both"/>
      </w:pPr>
      <w:r>
        <w:t xml:space="preserve">      entry.entry match {</w:t>
      </w:r>
    </w:p>
    <w:p>
      <w:pPr>
        <w:jc w:val="both"/>
      </w:pPr>
      <w:r>
        <w:t xml:space="preserve">        case tweet: Tweet =&gt; tls.Tweet(tweet.id)</w:t>
      </w:r>
    </w:p>
    <w:p>
      <w:pPr>
        <w:jc w:val="both"/>
      </w:pPr>
      <w:r>
        <w:t xml:space="preserve">        case entry: HydratedTweetEntry =&gt; tls.Tweet.fromThrift(entry.tweet)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throw new IllegalArgumentException(</w:t>
      </w:r>
    </w:p>
    <w:p>
      <w:pPr>
        <w:jc w:val="both"/>
      </w:pPr>
      <w:r>
        <w:t xml:space="preserve">            s"Only tweet timelines are supported. Found: ${entry.entry}"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tls.Timeline(</w:t>
      </w:r>
    </w:p>
    <w:p>
      <w:pPr>
        <w:jc w:val="both"/>
      </w:pPr>
      <w:r>
        <w:t xml:space="preserve">      id = timeline.id.id,</w:t>
      </w:r>
    </w:p>
    <w:p>
      <w:pPr>
        <w:jc w:val="both"/>
      </w:pPr>
      <w:r>
        <w:t xml:space="preserve">      kind = timeline.id.kind,</w:t>
      </w:r>
    </w:p>
    <w:p>
      <w:pPr>
        <w:jc w:val="both"/>
      </w:pPr>
      <w:r>
        <w:t xml:space="preserve">      entries = entries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toTweetIds(timeline: tlsthrift.Timeline): Seq[TweetId] = {</w:t>
      </w:r>
    </w:p>
    <w:p>
      <w:pPr>
        <w:jc w:val="both"/>
      </w:pPr>
      <w:r>
        <w:t xml:space="preserve">    timeline.entries.map {</w:t>
      </w:r>
    </w:p>
    <w:p>
      <w:pPr>
        <w:jc w:val="both"/>
      </w:pPr>
      <w:r>
        <w:t xml:space="preserve">      case tlsthrift.TimelineEntry.Tweet(tweet) =&gt;</w:t>
      </w:r>
    </w:p>
    <w:p>
      <w:pPr>
        <w:jc w:val="both"/>
      </w:pPr>
      <w:r>
        <w:t xml:space="preserve">        tweet.statusId</w:t>
      </w:r>
    </w:p>
    <w:p>
      <w:pPr>
        <w:jc w:val="both"/>
      </w:pPr>
      <w:r>
        <w:t xml:space="preserve">      case entry =&gt;</w:t>
      </w:r>
    </w:p>
    <w:p>
      <w:pPr>
        <w:jc w:val="both"/>
      </w:pPr>
      <w:r>
        <w:t xml:space="preserve">        throw new IllegalArgumentException(s"Only tweet timelines are supported. Found: ${entry}")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toTweetIds(timeline: Timeline): Seq[TweetId] = {</w:t>
      </w:r>
    </w:p>
    <w:p>
      <w:pPr>
        <w:jc w:val="both"/>
      </w:pPr>
      <w:r>
        <w:t xml:space="preserve">    timeline.entries.map { entry =&gt;</w:t>
      </w:r>
    </w:p>
    <w:p>
      <w:pPr>
        <w:jc w:val="both"/>
      </w:pPr>
      <w:r>
        <w:t xml:space="preserve">      entry.entry match {</w:t>
      </w:r>
    </w:p>
    <w:p>
      <w:pPr>
        <w:jc w:val="both"/>
      </w:pPr>
      <w:r>
        <w:t xml:space="preserve">        case tweet: Tweet =&gt; tweet.id</w:t>
      </w:r>
    </w:p>
    <w:p>
      <w:pPr>
        <w:jc w:val="both"/>
      </w:pPr>
      <w:r>
        <w:t xml:space="preserve">        case entry: HydratedTweetEntry =&gt; entry.tweet.id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throw new IllegalArgumentException(</w:t>
      </w:r>
    </w:p>
    <w:p>
      <w:pPr>
        <w:jc w:val="both"/>
      </w:pPr>
      <w:r>
        <w:t xml:space="preserve">            s"Only tweet timelines are supported. Found: ${entry.entry}"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toHydratedTweets(timeline: Timeline): Seq[HydratedTweet] = {</w:t>
      </w:r>
    </w:p>
    <w:p>
      <w:pPr>
        <w:jc w:val="both"/>
      </w:pPr>
      <w:r>
        <w:t xml:space="preserve">    timeline.entries.map { entry =&gt;</w:t>
      </w:r>
    </w:p>
    <w:p>
      <w:pPr>
        <w:jc w:val="both"/>
      </w:pPr>
      <w:r>
        <w:t xml:space="preserve">      entry.entry match {</w:t>
      </w:r>
    </w:p>
    <w:p>
      <w:pPr>
        <w:jc w:val="both"/>
      </w:pPr>
      <w:r>
        <w:t xml:space="preserve">        case hydratedTweet: HydratedTweet =&gt; hydratedTweet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throw new IllegalArgumentException(s"Expected hydrated tweet. Found: ${entry.entry}")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