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com.twitter.timelineranker.model</w:t>
      </w:r>
    </w:p>
    <w:p>
      <w:pPr>
        <w:jc w:val="both"/>
      </w:pPr>
      <w:r/>
    </w:p>
    <w:p>
      <w:pPr>
        <w:jc w:val="both"/>
      </w:pPr>
      <w:r>
        <w:t>import com.twitter.timelineranker.{thriftscala =&gt; thrift}</w:t>
      </w:r>
    </w:p>
    <w:p>
      <w:pPr>
        <w:jc w:val="both"/>
      </w:pPr>
      <w:r/>
    </w:p>
    <w:p>
      <w:pPr>
        <w:jc w:val="both"/>
      </w:pPr>
      <w:r>
        <w:t>object RankedTimelineQueryOptions {</w:t>
      </w:r>
    </w:p>
    <w:p>
      <w:pPr>
        <w:jc w:val="both"/>
      </w:pPr>
      <w:r>
        <w:t xml:space="preserve">  def fromThrift(options: thrift.RankedTimelineQueryOptions): RankedTimelineQueryOptions = {</w:t>
      </w:r>
    </w:p>
    <w:p>
      <w:pPr>
        <w:jc w:val="both"/>
      </w:pPr>
      <w:r>
        <w:t xml:space="preserve">    RankedTimelineQueryOptions(</w:t>
      </w:r>
    </w:p>
    <w:p>
      <w:pPr>
        <w:jc w:val="both"/>
      </w:pPr>
      <w:r>
        <w:t xml:space="preserve">      seenEntries = options.seenEntries.map(PriorSeenEntries.fromThrift)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RankedTimelineQueryOptions(seenEntries: Option[PriorSeenEntries])</w:t>
      </w:r>
    </w:p>
    <w:p>
      <w:pPr>
        <w:jc w:val="both"/>
      </w:pPr>
      <w:r>
        <w:t xml:space="preserve">    extends TimelineQueryOptions {</w:t>
      </w:r>
    </w:p>
    <w:p>
      <w:pPr>
        <w:jc w:val="both"/>
      </w:pPr>
      <w:r/>
    </w:p>
    <w:p>
      <w:pPr>
        <w:jc w:val="both"/>
      </w:pPr>
      <w:r>
        <w:t xml:space="preserve">  throwIfInvalid()</w:t>
      </w:r>
    </w:p>
    <w:p>
      <w:pPr>
        <w:jc w:val="both"/>
      </w:pPr>
      <w:r/>
    </w:p>
    <w:p>
      <w:pPr>
        <w:jc w:val="both"/>
      </w:pPr>
      <w:r>
        <w:t xml:space="preserve">  def toThrift: thrift.RankedTimelineQueryOptions = {</w:t>
      </w:r>
    </w:p>
    <w:p>
      <w:pPr>
        <w:jc w:val="both"/>
      </w:pPr>
      <w:r>
        <w:t xml:space="preserve">    thrift.RankedTimelineQueryOptions(seenEntries = seenEntries.map(_.toThrift))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toTimelineQueryOptionsThrift: thrift.TimelineQueryOptions = {</w:t>
      </w:r>
    </w:p>
    <w:p>
      <w:pPr>
        <w:jc w:val="both"/>
      </w:pPr>
      <w:r>
        <w:t xml:space="preserve">    thrift.TimelineQueryOptions.RankedTimelineQueryOptions(toThrift)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throwIfInvalid(): Unit = {</w:t>
      </w:r>
    </w:p>
    <w:p>
      <w:pPr>
        <w:jc w:val="both"/>
      </w:pPr>
      <w:r>
        <w:t xml:space="preserve">    seenEntries.foreach(_.throwIfInvalid)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