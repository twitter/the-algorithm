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com.twitter.timelines.model.candidate.CandidateTweetSourceId</w:t>
      </w:r>
    </w:p>
    <w:p>
      <w:pPr>
        <w:jc w:val="both"/>
      </w:pPr>
      <w:r>
        <w:t>import com.twitter.timelineranker.{thriftscala =&gt; thrift}</w:t>
      </w:r>
    </w:p>
    <w:p>
      <w:pPr>
        <w:jc w:val="both"/>
      </w:pPr>
      <w:r>
        <w:t>import com.twitter.timelines.common.model._</w:t>
      </w:r>
    </w:p>
    <w:p>
      <w:pPr>
        <w:jc w:val="both"/>
      </w:pPr>
      <w:r>
        <w:t>import com.twitter.timelines.earlybird.common.options.EarlybirdOptions</w:t>
      </w:r>
    </w:p>
    <w:p>
      <w:pPr>
        <w:jc w:val="both"/>
      </w:pPr>
      <w:r>
        <w:t>import com.twitter.timelines.earlybird.common.utils.SearchOperator</w:t>
      </w:r>
    </w:p>
    <w:p>
      <w:pPr>
        <w:jc w:val="both"/>
      </w:pPr>
      <w:r>
        <w:t>import com.twitter.timelines.configapi.{</w:t>
      </w:r>
    </w:p>
    <w:p>
      <w:pPr>
        <w:jc w:val="both"/>
      </w:pPr>
      <w:r>
        <w:t xml:space="preserve">  DependencyProvider =&gt; ConfigApiDependencyProvider,</w:t>
      </w:r>
    </w:p>
    <w:p>
      <w:pPr>
        <w:jc w:val="both"/>
      </w:pPr>
      <w:r>
        <w:t xml:space="preserve">  FutureDependencyProvider =&gt; ConfigApiFutureDependencyProvider,</w:t>
      </w:r>
    </w:p>
    <w:p>
      <w:pPr>
        <w:jc w:val="both"/>
      </w:pPr>
      <w:r>
        <w:t xml:space="preserve">  _</w:t>
      </w:r>
    </w:p>
    <w:p>
      <w:pPr>
        <w:jc w:val="both"/>
      </w:pPr>
      <w:r>
        <w:t>}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com.twitter.timelineservice.DeviceContext</w:t>
      </w:r>
    </w:p>
    <w:p>
      <w:pPr>
        <w:jc w:val="both"/>
      </w:pPr>
      <w:r/>
    </w:p>
    <w:p>
      <w:pPr>
        <w:jc w:val="both"/>
      </w:pPr>
      <w:r>
        <w:t>object RecapQuery {</w:t>
      </w:r>
    </w:p>
    <w:p>
      <w:pPr>
        <w:jc w:val="both"/>
      </w:pPr>
      <w:r/>
    </w:p>
    <w:p>
      <w:pPr>
        <w:jc w:val="both"/>
      </w:pPr>
      <w:r>
        <w:t xml:space="preserve">  val EngagedTweetsSupportedTweetKindOption: TweetKindOption.ValueSet = TweetKindOption(</w:t>
      </w:r>
    </w:p>
    <w:p>
      <w:pPr>
        <w:jc w:val="both"/>
      </w:pPr>
      <w:r>
        <w:t xml:space="preserve">    includeReplies = false,</w:t>
      </w:r>
    </w:p>
    <w:p>
      <w:pPr>
        <w:jc w:val="both"/>
      </w:pPr>
      <w:r>
        <w:t xml:space="preserve">    includeRetweets = false,</w:t>
      </w:r>
    </w:p>
    <w:p>
      <w:pPr>
        <w:jc w:val="both"/>
      </w:pPr>
      <w:r>
        <w:t xml:space="preserve">    includeExtendedReplies = false,</w:t>
      </w:r>
    </w:p>
    <w:p>
      <w:pPr>
        <w:jc w:val="both"/>
      </w:pPr>
      <w:r>
        <w:t xml:space="preserve">    includeOriginalTweetsAndQuotes = true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DefaultSearchOperator: SearchOperator.Value = SearchOperator.Exclude</w:t>
      </w:r>
    </w:p>
    <w:p>
      <w:pPr>
        <w:jc w:val="both"/>
      </w:pPr>
      <w:r>
        <w:t xml:space="preserve">  def fromThrift(query: thrift.RecapQuery): RecapQuery = {</w:t>
      </w:r>
    </w:p>
    <w:p>
      <w:pPr>
        <w:jc w:val="both"/>
      </w:pPr>
      <w:r/>
    </w:p>
    <w:p>
      <w:pPr>
        <w:jc w:val="both"/>
      </w:pPr>
      <w:r>
        <w:t xml:space="preserve">    RecapQuery(</w:t>
      </w:r>
    </w:p>
    <w:p>
      <w:pPr>
        <w:jc w:val="both"/>
      </w:pPr>
      <w:r>
        <w:t xml:space="preserve">      userId = query.userId,</w:t>
      </w:r>
    </w:p>
    <w:p>
      <w:pPr>
        <w:jc w:val="both"/>
      </w:pPr>
      <w:r>
        <w:t xml:space="preserve">      maxCount = query.maxCount,</w:t>
      </w:r>
    </w:p>
    <w:p>
      <w:pPr>
        <w:jc w:val="both"/>
      </w:pPr>
      <w:r>
        <w:t xml:space="preserve">      range = query.range.map(TimelineRange.fromThrift),</w:t>
      </w:r>
    </w:p>
    <w:p>
      <w:pPr>
        <w:jc w:val="both"/>
      </w:pPr>
      <w:r>
        <w:t xml:space="preserve">      options = query.options</w:t>
      </w:r>
    </w:p>
    <w:p>
      <w:pPr>
        <w:jc w:val="both"/>
      </w:pPr>
      <w:r>
        <w:t xml:space="preserve">        .map(options =&gt; TweetKindOption.fromThrift(options.to[Set]))</w:t>
      </w:r>
    </w:p>
    <w:p>
      <w:pPr>
        <w:jc w:val="both"/>
      </w:pPr>
      <w:r>
        <w:t xml:space="preserve">        .getOrElse(TweetKindOption.None),</w:t>
      </w:r>
    </w:p>
    <w:p>
      <w:pPr>
        <w:jc w:val="both"/>
      </w:pPr>
      <w:r>
        <w:t xml:space="preserve">      searchOperator = query.searchOperator</w:t>
      </w:r>
    </w:p>
    <w:p>
      <w:pPr>
        <w:jc w:val="both"/>
      </w:pPr>
      <w:r>
        <w:t xml:space="preserve">        .map(SearchOperator.fromThrift)</w:t>
      </w:r>
    </w:p>
    <w:p>
      <w:pPr>
        <w:jc w:val="both"/>
      </w:pPr>
      <w:r>
        <w:t xml:space="preserve">        .getOrElse(DefaultSearchOperator),</w:t>
      </w:r>
    </w:p>
    <w:p>
      <w:pPr>
        <w:jc w:val="both"/>
      </w:pPr>
      <w:r>
        <w:t xml:space="preserve">      earlybirdOptions = query.earlybirdOptions.map(EarlybirdOptions.fromThrift),</w:t>
      </w:r>
    </w:p>
    <w:p>
      <w:pPr>
        <w:jc w:val="both"/>
      </w:pPr>
      <w:r>
        <w:t xml:space="preserve">      deviceContext = query.deviceContext.map(DeviceContext.fromThrift),</w:t>
      </w:r>
    </w:p>
    <w:p>
      <w:pPr>
        <w:jc w:val="both"/>
      </w:pPr>
      <w:r>
        <w:t xml:space="preserve">      authorIds = query.authorIds,</w:t>
      </w:r>
    </w:p>
    <w:p>
      <w:pPr>
        <w:jc w:val="both"/>
      </w:pPr>
      <w:r>
        <w:t xml:space="preserve">      excludedTweetIds = query.excludedTweetIds,</w:t>
      </w:r>
    </w:p>
    <w:p>
      <w:pPr>
        <w:jc w:val="both"/>
      </w:pPr>
      <w:r>
        <w:t xml:space="preserve">      searchClientSubId = query.searchClientSubId,</w:t>
      </w:r>
    </w:p>
    <w:p>
      <w:pPr>
        <w:jc w:val="both"/>
      </w:pPr>
      <w:r>
        <w:t xml:space="preserve">      candidateTweetSourceId =</w:t>
      </w:r>
    </w:p>
    <w:p>
      <w:pPr>
        <w:jc w:val="both"/>
      </w:pPr>
      <w:r>
        <w:t xml:space="preserve">        query.candidateTweetSourceId.flatMap(CandidateTweetSourceId.fromThrift),</w:t>
      </w:r>
    </w:p>
    <w:p>
      <w:pPr>
        <w:jc w:val="both"/>
      </w:pPr>
      <w:r>
        <w:t xml:space="preserve">      hydratesContentFeatures = query.hydratesContentFeatures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fromThrift(query: thrift.RecapHydrationQuery): RecapQuery = {</w:t>
      </w:r>
    </w:p>
    <w:p>
      <w:pPr>
        <w:jc w:val="both"/>
      </w:pPr>
      <w:r>
        <w:t xml:space="preserve">    require(query.tweetIds.nonEmpty, "tweetIds must be non-empty")</w:t>
      </w:r>
    </w:p>
    <w:p>
      <w:pPr>
        <w:jc w:val="both"/>
      </w:pPr>
      <w:r/>
    </w:p>
    <w:p>
      <w:pPr>
        <w:jc w:val="both"/>
      </w:pPr>
      <w:r>
        <w:t xml:space="preserve">    RecapQuery(</w:t>
      </w:r>
    </w:p>
    <w:p>
      <w:pPr>
        <w:jc w:val="both"/>
      </w:pPr>
      <w:r>
        <w:t xml:space="preserve">      userId = query.userId,</w:t>
      </w:r>
    </w:p>
    <w:p>
      <w:pPr>
        <w:jc w:val="both"/>
      </w:pPr>
      <w:r>
        <w:t xml:space="preserve">      tweetIds = Some(query.tweetIds),</w:t>
      </w:r>
    </w:p>
    <w:p>
      <w:pPr>
        <w:jc w:val="both"/>
      </w:pPr>
      <w:r>
        <w:t xml:space="preserve">      searchOperator = DefaultSearchOperator,</w:t>
      </w:r>
    </w:p>
    <w:p>
      <w:pPr>
        <w:jc w:val="both"/>
      </w:pPr>
      <w:r>
        <w:t xml:space="preserve">      earlybirdOptions = query.earlybirdOptions.map(EarlybirdOptions.fromThrift),</w:t>
      </w:r>
    </w:p>
    <w:p>
      <w:pPr>
        <w:jc w:val="both"/>
      </w:pPr>
      <w:r>
        <w:t xml:space="preserve">      deviceContext = query.deviceContext.map(DeviceContext.fromThrift),</w:t>
      </w:r>
    </w:p>
    <w:p>
      <w:pPr>
        <w:jc w:val="both"/>
      </w:pPr>
      <w:r>
        <w:t xml:space="preserve">      candidateTweetSourceId =</w:t>
      </w:r>
    </w:p>
    <w:p>
      <w:pPr>
        <w:jc w:val="both"/>
      </w:pPr>
      <w:r>
        <w:t xml:space="preserve">        query.candidateTweetSourceId.flatMap(CandidateTweetSourceId.fromThrift),</w:t>
      </w:r>
    </w:p>
    <w:p>
      <w:pPr>
        <w:jc w:val="both"/>
      </w:pPr>
      <w:r>
        <w:t xml:space="preserve">      hydratesContentFeatures = query.hydratesContentFeatures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fromThrift(query: thrift.EngagedTweetsQuery): RecapQuery = {</w:t>
      </w:r>
    </w:p>
    <w:p>
      <w:pPr>
        <w:jc w:val="both"/>
      </w:pPr>
      <w:r>
        <w:t xml:space="preserve">    val options = query.tweetKindOptions</w:t>
      </w:r>
    </w:p>
    <w:p>
      <w:pPr>
        <w:jc w:val="both"/>
      </w:pPr>
      <w:r>
        <w:t xml:space="preserve">      .map(tweetKindOptions =&gt; TweetKindOption.fromThrift(tweetKindOptions.to[Set]))</w:t>
      </w:r>
    </w:p>
    <w:p>
      <w:pPr>
        <w:jc w:val="both"/>
      </w:pPr>
      <w:r>
        <w:t xml:space="preserve">      .getOrElse(TweetKindOption.None)</w:t>
      </w:r>
    </w:p>
    <w:p>
      <w:pPr>
        <w:jc w:val="both"/>
      </w:pPr>
      <w:r/>
    </w:p>
    <w:p>
      <w:pPr>
        <w:jc w:val="both"/>
      </w:pPr>
      <w:r>
        <w:t xml:space="preserve">    if (!(options.isEmpty ||</w:t>
      </w:r>
    </w:p>
    <w:p>
      <w:pPr>
        <w:jc w:val="both"/>
      </w:pPr>
      <w:r>
        <w:t xml:space="preserve">        (options == EngagedTweetsSupportedTweetKindOption))) {</w:t>
      </w:r>
    </w:p>
    <w:p>
      <w:pPr>
        <w:jc w:val="both"/>
      </w:pPr>
      <w:r>
        <w:t xml:space="preserve">      throw new IllegalArgumentException(s"Unsupported TweetKindOption value: $options")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RecapQuery(</w:t>
      </w:r>
    </w:p>
    <w:p>
      <w:pPr>
        <w:jc w:val="both"/>
      </w:pPr>
      <w:r>
        <w:t xml:space="preserve">      userId = query.userId,</w:t>
      </w:r>
    </w:p>
    <w:p>
      <w:pPr>
        <w:jc w:val="both"/>
      </w:pPr>
      <w:r>
        <w:t xml:space="preserve">      maxCount = query.maxCount,</w:t>
      </w:r>
    </w:p>
    <w:p>
      <w:pPr>
        <w:jc w:val="both"/>
      </w:pPr>
      <w:r>
        <w:t xml:space="preserve">      range = query.range.map(TimelineRange.fromThrift),</w:t>
      </w:r>
    </w:p>
    <w:p>
      <w:pPr>
        <w:jc w:val="both"/>
      </w:pPr>
      <w:r>
        <w:t xml:space="preserve">      options = options,</w:t>
      </w:r>
    </w:p>
    <w:p>
      <w:pPr>
        <w:jc w:val="both"/>
      </w:pPr>
      <w:r>
        <w:t xml:space="preserve">      searchOperator = DefaultSearchOperator,</w:t>
      </w:r>
    </w:p>
    <w:p>
      <w:pPr>
        <w:jc w:val="both"/>
      </w:pPr>
      <w:r>
        <w:t xml:space="preserve">      earlybirdOptions = query.earlybirdOptions.map(EarlybirdOptions.fromThrift),</w:t>
      </w:r>
    </w:p>
    <w:p>
      <w:pPr>
        <w:jc w:val="both"/>
      </w:pPr>
      <w:r>
        <w:t xml:space="preserve">      deviceContext = query.deviceContext.map(DeviceContext.fromThrift),</w:t>
      </w:r>
    </w:p>
    <w:p>
      <w:pPr>
        <w:jc w:val="both"/>
      </w:pPr>
      <w:r>
        <w:t xml:space="preserve">      authorIds = query.userIds,</w:t>
      </w:r>
    </w:p>
    <w:p>
      <w:pPr>
        <w:jc w:val="both"/>
      </w:pPr>
      <w:r>
        <w:t xml:space="preserve">      excludedTweetIds = query.excludedTweetIds,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fromThrift(query: thrift.EntityTweetsQuery): RecapQuery = {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query.semanticCoreIds.isDefined,</w:t>
      </w:r>
    </w:p>
    <w:p>
      <w:pPr>
        <w:jc w:val="both"/>
      </w:pPr>
      <w:r>
        <w:t xml:space="preserve">      "entities(semanticCoreIds) can't be None"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options = query.tweetKindOptions</w:t>
      </w:r>
    </w:p>
    <w:p>
      <w:pPr>
        <w:jc w:val="both"/>
      </w:pPr>
      <w:r>
        <w:t xml:space="preserve">      .map(tweetKindOptions =&gt; TweetKindOption.fromThrift(tweetKindOptions.to[Set]))</w:t>
      </w:r>
    </w:p>
    <w:p>
      <w:pPr>
        <w:jc w:val="both"/>
      </w:pPr>
      <w:r>
        <w:t xml:space="preserve">      .getOrElse(TweetKindOption.None)</w:t>
      </w:r>
    </w:p>
    <w:p>
      <w:pPr>
        <w:jc w:val="both"/>
      </w:pPr>
      <w:r/>
    </w:p>
    <w:p>
      <w:pPr>
        <w:jc w:val="both"/>
      </w:pPr>
      <w:r>
        <w:t xml:space="preserve">    RecapQuery(</w:t>
      </w:r>
    </w:p>
    <w:p>
      <w:pPr>
        <w:jc w:val="both"/>
      </w:pPr>
      <w:r>
        <w:t xml:space="preserve">      userId = query.userId,</w:t>
      </w:r>
    </w:p>
    <w:p>
      <w:pPr>
        <w:jc w:val="both"/>
      </w:pPr>
      <w:r>
        <w:t xml:space="preserve">      maxCount = query.maxCount,</w:t>
      </w:r>
    </w:p>
    <w:p>
      <w:pPr>
        <w:jc w:val="both"/>
      </w:pPr>
      <w:r>
        <w:t xml:space="preserve">      range = query.range.map(TimelineRange.fromThrift),</w:t>
      </w:r>
    </w:p>
    <w:p>
      <w:pPr>
        <w:jc w:val="both"/>
      </w:pPr>
      <w:r>
        <w:t xml:space="preserve">      options = options,</w:t>
      </w:r>
    </w:p>
    <w:p>
      <w:pPr>
        <w:jc w:val="both"/>
      </w:pPr>
      <w:r>
        <w:t xml:space="preserve">      searchOperator = DefaultSearchOperator,</w:t>
      </w:r>
    </w:p>
    <w:p>
      <w:pPr>
        <w:jc w:val="both"/>
      </w:pPr>
      <w:r>
        <w:t xml:space="preserve">      earlybirdOptions = query.earlybirdOptions.map(EarlybirdOptions.fromThrift),</w:t>
      </w:r>
    </w:p>
    <w:p>
      <w:pPr>
        <w:jc w:val="both"/>
      </w:pPr>
      <w:r>
        <w:t xml:space="preserve">      deviceContext = query.deviceContext.map(DeviceContext.fromThrift),</w:t>
      </w:r>
    </w:p>
    <w:p>
      <w:pPr>
        <w:jc w:val="both"/>
      </w:pPr>
      <w:r>
        <w:t xml:space="preserve">      excludedTweetIds = query.excludedTweetIds,</w:t>
      </w:r>
    </w:p>
    <w:p>
      <w:pPr>
        <w:jc w:val="both"/>
      </w:pPr>
      <w:r>
        <w:t xml:space="preserve">      semanticCoreIds = query.semanticCoreIds.map(_.map(SemanticCoreAnnotation.fromThrift).toSet),</w:t>
      </w:r>
    </w:p>
    <w:p>
      <w:pPr>
        <w:jc w:val="both"/>
      </w:pPr>
      <w:r>
        <w:t xml:space="preserve">      hashtags = query.hashtags.map(_.toSet),</w:t>
      </w:r>
    </w:p>
    <w:p>
      <w:pPr>
        <w:jc w:val="both"/>
      </w:pPr>
      <w:r>
        <w:t xml:space="preserve">      languages = query.languages.map(_.map(Language.fromThrift).toSet),</w:t>
      </w:r>
    </w:p>
    <w:p>
      <w:pPr>
        <w:jc w:val="both"/>
      </w:pPr>
      <w:r>
        <w:t xml:space="preserve">      candidateTweetSourceId =</w:t>
      </w:r>
    </w:p>
    <w:p>
      <w:pPr>
        <w:jc w:val="both"/>
      </w:pPr>
      <w:r>
        <w:t xml:space="preserve">        query.candidateTweetSourceId.flatMap(CandidateTweetSourceId.fromThrift),</w:t>
      </w:r>
    </w:p>
    <w:p>
      <w:pPr>
        <w:jc w:val="both"/>
      </w:pPr>
      <w:r>
        <w:t xml:space="preserve">      includeNullcastTweets = query.includeNullcastTweets,</w:t>
      </w:r>
    </w:p>
    <w:p>
      <w:pPr>
        <w:jc w:val="both"/>
      </w:pPr>
      <w:r>
        <w:t xml:space="preserve">      includeTweetsFromArchiveIndex = query.includeTweetsFromArchiveIndex,</w:t>
      </w:r>
    </w:p>
    <w:p>
      <w:pPr>
        <w:jc w:val="both"/>
      </w:pPr>
      <w:r>
        <w:t xml:space="preserve">      authorIds = query.authorIds,</w:t>
      </w:r>
    </w:p>
    <w:p>
      <w:pPr>
        <w:jc w:val="both"/>
      </w:pPr>
      <w:r>
        <w:t xml:space="preserve">      hydratesContentFeatures = query.hydratesContentFeatures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fromThrift(query: thrift.UtegLikedByTweetsQuery): RecapQuery = {</w:t>
      </w:r>
    </w:p>
    <w:p>
      <w:pPr>
        <w:jc w:val="both"/>
      </w:pPr>
      <w:r>
        <w:t xml:space="preserve">    val options = query.tweetKindOptions</w:t>
      </w:r>
    </w:p>
    <w:p>
      <w:pPr>
        <w:jc w:val="both"/>
      </w:pPr>
      <w:r>
        <w:t xml:space="preserve">      .map(tweetKindOptions =&gt; TweetKindOption.fromThrift(tweetKindOptions.to[Set]))</w:t>
      </w:r>
    </w:p>
    <w:p>
      <w:pPr>
        <w:jc w:val="both"/>
      </w:pPr>
      <w:r>
        <w:t xml:space="preserve">      .getOrElse(TweetKindOption.None)</w:t>
      </w:r>
    </w:p>
    <w:p>
      <w:pPr>
        <w:jc w:val="both"/>
      </w:pPr>
      <w:r/>
    </w:p>
    <w:p>
      <w:pPr>
        <w:jc w:val="both"/>
      </w:pPr>
      <w:r>
        <w:t xml:space="preserve">    RecapQuery(</w:t>
      </w:r>
    </w:p>
    <w:p>
      <w:pPr>
        <w:jc w:val="both"/>
      </w:pPr>
      <w:r>
        <w:t xml:space="preserve">      userId = query.userId,</w:t>
      </w:r>
    </w:p>
    <w:p>
      <w:pPr>
        <w:jc w:val="both"/>
      </w:pPr>
      <w:r>
        <w:t xml:space="preserve">      maxCount = query.maxCount,</w:t>
      </w:r>
    </w:p>
    <w:p>
      <w:pPr>
        <w:jc w:val="both"/>
      </w:pPr>
      <w:r>
        <w:t xml:space="preserve">      range = query.range.map(TimelineRange.fromThrift),</w:t>
      </w:r>
    </w:p>
    <w:p>
      <w:pPr>
        <w:jc w:val="both"/>
      </w:pPr>
      <w:r>
        <w:t xml:space="preserve">      options = options,</w:t>
      </w:r>
    </w:p>
    <w:p>
      <w:pPr>
        <w:jc w:val="both"/>
      </w:pPr>
      <w:r>
        <w:t xml:space="preserve">      earlybirdOptions = query.earlybirdOptions.map(EarlybirdOptions.fromThrift),</w:t>
      </w:r>
    </w:p>
    <w:p>
      <w:pPr>
        <w:jc w:val="both"/>
      </w:pPr>
      <w:r>
        <w:t xml:space="preserve">      deviceContext = query.deviceContext.map(DeviceContext.fromThrift),</w:t>
      </w:r>
    </w:p>
    <w:p>
      <w:pPr>
        <w:jc w:val="both"/>
      </w:pPr>
      <w:r>
        <w:t xml:space="preserve">      excludedTweetIds = query.excludedTweetIds,</w:t>
      </w:r>
    </w:p>
    <w:p>
      <w:pPr>
        <w:jc w:val="both"/>
      </w:pPr>
      <w:r>
        <w:t xml:space="preserve">      utegLikedByTweetsOptions = for {</w:t>
      </w:r>
    </w:p>
    <w:p>
      <w:pPr>
        <w:jc w:val="both"/>
      </w:pPr>
      <w:r>
        <w:t xml:space="preserve">        utegCount &lt;- query.utegCount</w:t>
      </w:r>
    </w:p>
    <w:p>
      <w:pPr>
        <w:jc w:val="both"/>
      </w:pPr>
      <w:r>
        <w:t xml:space="preserve">        weightedFollowings &lt;- query.weightedFollowings.map(_.toMap)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UtegLikedByTweetsOptions(</w:t>
      </w:r>
    </w:p>
    <w:p>
      <w:pPr>
        <w:jc w:val="both"/>
      </w:pPr>
      <w:r>
        <w:t xml:space="preserve">          utegCount = utegCount,</w:t>
      </w:r>
    </w:p>
    <w:p>
      <w:pPr>
        <w:jc w:val="both"/>
      </w:pPr>
      <w:r>
        <w:t xml:space="preserve">          isInNetwork = query.isInNetwork,</w:t>
      </w:r>
    </w:p>
    <w:p>
      <w:pPr>
        <w:jc w:val="both"/>
      </w:pPr>
      <w:r>
        <w:t xml:space="preserve">          weightedFollowings = weightedFollowings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candidateTweetSourceId =</w:t>
      </w:r>
    </w:p>
    <w:p>
      <w:pPr>
        <w:jc w:val="both"/>
      </w:pPr>
      <w:r>
        <w:t xml:space="preserve">        query.candidateTweetSourceId.flatMap(CandidateTweetSourceId.fromThrift),</w:t>
      </w:r>
    </w:p>
    <w:p>
      <w:pPr>
        <w:jc w:val="both"/>
      </w:pPr>
      <w:r>
        <w:t xml:space="preserve">      hydratesContentFeatures = query.hydratesContentFeatures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paramGate: (Param[Boolean] =&gt; Gate[RecapQuery]) = HasParams.paramGate</w:t>
      </w:r>
    </w:p>
    <w:p>
      <w:pPr>
        <w:jc w:val="both"/>
      </w:pPr>
      <w:r/>
    </w:p>
    <w:p>
      <w:pPr>
        <w:jc w:val="both"/>
      </w:pPr>
      <w:r>
        <w:t xml:space="preserve">  type DependencyProvider[+T] = ConfigApiDependencyProvider[RecapQuery, T]</w:t>
      </w:r>
    </w:p>
    <w:p>
      <w:pPr>
        <w:jc w:val="both"/>
      </w:pPr>
      <w:r>
        <w:t xml:space="preserve">  object DependencyProvider extends DependencyProviderFunctions[RecapQuery]</w:t>
      </w:r>
    </w:p>
    <w:p>
      <w:pPr>
        <w:jc w:val="both"/>
      </w:pPr>
      <w:r/>
    </w:p>
    <w:p>
      <w:pPr>
        <w:jc w:val="both"/>
      </w:pPr>
      <w:r>
        <w:t xml:space="preserve">  type FutureDependencyProvider[+T] = ConfigApiFutureDependencyProvider[RecapQuery, T]</w:t>
      </w:r>
    </w:p>
    <w:p>
      <w:pPr>
        <w:jc w:val="both"/>
      </w:pPr>
      <w:r>
        <w:t xml:space="preserve">  object FutureDependencyProvider extends FutureDependencyProviderFunctions[RecapQuery]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Model object corresponding to RecapQuery thrift struct.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RecapQuery(</w:t>
      </w:r>
    </w:p>
    <w:p>
      <w:pPr>
        <w:jc w:val="both"/>
      </w:pPr>
      <w:r>
        <w:t xml:space="preserve">  userId: UserId,</w:t>
      </w:r>
    </w:p>
    <w:p>
      <w:pPr>
        <w:jc w:val="both"/>
      </w:pPr>
      <w:r>
        <w:t xml:space="preserve">  maxCount: Option[Int] = None,</w:t>
      </w:r>
    </w:p>
    <w:p>
      <w:pPr>
        <w:jc w:val="both"/>
      </w:pPr>
      <w:r>
        <w:t xml:space="preserve">  range: Option[TimelineRange] = None,</w:t>
      </w:r>
    </w:p>
    <w:p>
      <w:pPr>
        <w:jc w:val="both"/>
      </w:pPr>
      <w:r>
        <w:t xml:space="preserve">  options: TweetKindOption.ValueSet = TweetKindOption.None,</w:t>
      </w:r>
    </w:p>
    <w:p>
      <w:pPr>
        <w:jc w:val="both"/>
      </w:pPr>
      <w:r>
        <w:t xml:space="preserve">  searchOperator: SearchOperator.Value = RecapQuery.DefaultSearchOperator,</w:t>
      </w:r>
    </w:p>
    <w:p>
      <w:pPr>
        <w:jc w:val="both"/>
      </w:pPr>
      <w:r>
        <w:t xml:space="preserve">  earlybirdOptions: Option[EarlybirdOptions] = None,</w:t>
      </w:r>
    </w:p>
    <w:p>
      <w:pPr>
        <w:jc w:val="both"/>
      </w:pPr>
      <w:r>
        <w:t xml:space="preserve">  deviceContext: Option[DeviceContext] = None,</w:t>
      </w:r>
    </w:p>
    <w:p>
      <w:pPr>
        <w:jc w:val="both"/>
      </w:pPr>
      <w:r>
        <w:t xml:space="preserve">  authorIds: Option[Seq[UserId]] = None,</w:t>
      </w:r>
    </w:p>
    <w:p>
      <w:pPr>
        <w:jc w:val="both"/>
      </w:pPr>
      <w:r>
        <w:t xml:space="preserve">  tweetIds: Option[Seq[TweetId]] = None,</w:t>
      </w:r>
    </w:p>
    <w:p>
      <w:pPr>
        <w:jc w:val="both"/>
      </w:pPr>
      <w:r>
        <w:t xml:space="preserve">  semanticCoreIds: Option[Set[SemanticCoreAnnotation]] = None,</w:t>
      </w:r>
    </w:p>
    <w:p>
      <w:pPr>
        <w:jc w:val="both"/>
      </w:pPr>
      <w:r>
        <w:t xml:space="preserve">  hashtags: Option[Set[String]] = None,</w:t>
      </w:r>
    </w:p>
    <w:p>
      <w:pPr>
        <w:jc w:val="both"/>
      </w:pPr>
      <w:r>
        <w:t xml:space="preserve">  languages: Option[Set[Language]] = None,</w:t>
      </w:r>
    </w:p>
    <w:p>
      <w:pPr>
        <w:jc w:val="both"/>
      </w:pPr>
      <w:r>
        <w:t xml:space="preserve">  excludedTweetIds: Option[Seq[TweetId]] = None,</w:t>
      </w:r>
    </w:p>
    <w:p>
      <w:pPr>
        <w:jc w:val="both"/>
      </w:pPr>
      <w:r>
        <w:t xml:space="preserve">  // options used only for yml tweets</w:t>
      </w:r>
    </w:p>
    <w:p>
      <w:pPr>
        <w:jc w:val="both"/>
      </w:pPr>
      <w:r>
        <w:t xml:space="preserve">  utegLikedByTweetsOptions: Option[UtegLikedByTweetsOptions] = None,</w:t>
      </w:r>
    </w:p>
    <w:p>
      <w:pPr>
        <w:jc w:val="both"/>
      </w:pPr>
      <w:r>
        <w:t xml:space="preserve">  searchClientSubId: Option[String] = None,</w:t>
      </w:r>
    </w:p>
    <w:p>
      <w:pPr>
        <w:jc w:val="both"/>
      </w:pPr>
      <w:r>
        <w:t xml:space="preserve">  override val params: Params = Params.Empty,</w:t>
      </w:r>
    </w:p>
    <w:p>
      <w:pPr>
        <w:jc w:val="both"/>
      </w:pPr>
      <w:r>
        <w:t xml:space="preserve">  candidateTweetSourceId: Option[CandidateTweetSourceId.Value] = None,</w:t>
      </w:r>
    </w:p>
    <w:p>
      <w:pPr>
        <w:jc w:val="both"/>
      </w:pPr>
      <w:r>
        <w:t xml:space="preserve">  includeNullcastTweets: Option[Boolean] = None,</w:t>
      </w:r>
    </w:p>
    <w:p>
      <w:pPr>
        <w:jc w:val="both"/>
      </w:pPr>
      <w:r>
        <w:t xml:space="preserve">  includeTweetsFromArchiveIndex: Option[Boolean] = None,</w:t>
      </w:r>
    </w:p>
    <w:p>
      <w:pPr>
        <w:jc w:val="both"/>
      </w:pPr>
      <w:r>
        <w:t xml:space="preserve">  hydratesContentFeatures: Option[Boolean] = None)</w:t>
      </w:r>
    </w:p>
    <w:p>
      <w:pPr>
        <w:jc w:val="both"/>
      </w:pPr>
      <w:r>
        <w:t xml:space="preserve">    extends HasParams {</w:t>
      </w:r>
    </w:p>
    <w:p>
      <w:pPr>
        <w:jc w:val="both"/>
      </w:pPr>
      <w:r/>
    </w:p>
    <w:p>
      <w:pPr>
        <w:jc w:val="both"/>
      </w:pPr>
      <w:r>
        <w:t xml:space="preserve">  override def toString: String = {</w:t>
      </w:r>
    </w:p>
    <w:p>
      <w:pPr>
        <w:jc w:val="both"/>
      </w:pPr>
      <w:r>
        <w:t xml:space="preserve">    s"RecapQuery(userId: $userId, maxCount: $maxCount, range: $range, options: $options, searchOperator: $searchOperator, " +</w:t>
      </w:r>
    </w:p>
    <w:p>
      <w:pPr>
        <w:jc w:val="both"/>
      </w:pPr>
      <w:r>
        <w:t xml:space="preserve">      s"earlybirdOptions: $earlybirdOptions, deviceContext: $deviceContext, authorIds: $authorIds, " +</w:t>
      </w:r>
    </w:p>
    <w:p>
      <w:pPr>
        <w:jc w:val="both"/>
      </w:pPr>
      <w:r>
        <w:t xml:space="preserve">      s"tweetIds: $tweetIds, semanticCoreIds: $semanticCoreIds, hashtags: $hashtags, languages: $languages, excludedTweetIds: $excludedTweetIds, " +</w:t>
      </w:r>
    </w:p>
    <w:p>
      <w:pPr>
        <w:jc w:val="both"/>
      </w:pPr>
      <w:r>
        <w:t xml:space="preserve">      s"utegLikedByTweetsOptions: $utegLikedByTweetsOptions, searchClientSubId: $searchClientSubId, " +</w:t>
      </w:r>
    </w:p>
    <w:p>
      <w:pPr>
        <w:jc w:val="both"/>
      </w:pPr>
      <w:r>
        <w:t xml:space="preserve">      s"params: $params, candidateTweetSourceId: $candidateTweetSourceId, includeNullcastTweets: $includeNullcastTweets, " +</w:t>
      </w:r>
    </w:p>
    <w:p>
      <w:pPr>
        <w:jc w:val="both"/>
      </w:pPr>
      <w:r>
        <w:t xml:space="preserve">      s"includeTweetsFromArchiveIndex: $includeTweetsFromArchiveIndex), hydratesContentFeatures: $hydratesContentFeatures"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throwIfInvalid(): Unit = {</w:t>
      </w:r>
    </w:p>
    <w:p>
      <w:pPr>
        <w:jc w:val="both"/>
      </w:pPr>
      <w:r>
        <w:t xml:space="preserve">    def noDuplicates[T &lt;: Traversable[_]](elements: T) = {</w:t>
      </w:r>
    </w:p>
    <w:p>
      <w:pPr>
        <w:jc w:val="both"/>
      </w:pPr>
      <w:r>
        <w:t xml:space="preserve">      elements.toSet.size == elements.size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maxCount.foreach { max =&gt; require(max &gt; 0, "maxCount must be a positive integer") }</w:t>
      </w:r>
    </w:p>
    <w:p>
      <w:pPr>
        <w:jc w:val="both"/>
      </w:pPr>
      <w:r>
        <w:t xml:space="preserve">    range.foreach(_.throwIfInvalid())</w:t>
      </w:r>
    </w:p>
    <w:p>
      <w:pPr>
        <w:jc w:val="both"/>
      </w:pPr>
      <w:r>
        <w:t xml:space="preserve">    earlybirdOptions.foreach(_.throwIfInvalid())</w:t>
      </w:r>
    </w:p>
    <w:p>
      <w:pPr>
        <w:jc w:val="both"/>
      </w:pPr>
      <w:r>
        <w:t xml:space="preserve">    tweetIds.foreach { ids =&gt; require(ids.nonEmpty, "tweetIds must be nonEmpty if present") }</w:t>
      </w:r>
    </w:p>
    <w:p>
      <w:pPr>
        <w:jc w:val="both"/>
      </w:pPr>
      <w:r>
        <w:t xml:space="preserve">    semanticCoreIds.foreach(_.foreach(_.throwIfInvalid()))</w:t>
      </w:r>
    </w:p>
    <w:p>
      <w:pPr>
        <w:jc w:val="both"/>
      </w:pPr>
      <w:r>
        <w:t xml:space="preserve">    languages.foreach(_.foreach(_.throwIfInvalid()))</w:t>
      </w:r>
    </w:p>
    <w:p>
      <w:pPr>
        <w:jc w:val="both"/>
      </w:pPr>
      <w:r>
        <w:t xml:space="preserve">    languages.foreach { langs =&gt;</w:t>
      </w:r>
    </w:p>
    <w:p>
      <w:pPr>
        <w:jc w:val="both"/>
      </w:pPr>
      <w:r>
        <w:t xml:space="preserve">      require(langs.nonEmpty, "languages must be nonEmpty if present")</w:t>
      </w:r>
    </w:p>
    <w:p>
      <w:pPr>
        <w:jc w:val="both"/>
      </w:pPr>
      <w:r>
        <w:t xml:space="preserve">      require(noDuplicates(langs.map(_.language)), "languages must be unique")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throwIfInvalid()</w:t>
      </w:r>
    </w:p>
    <w:p>
      <w:pPr>
        <w:jc w:val="both"/>
      </w:pPr>
      <w:r/>
    </w:p>
    <w:p>
      <w:pPr>
        <w:jc w:val="both"/>
      </w:pPr>
      <w:r>
        <w:t xml:space="preserve">  def toThriftRecapQuery: thrift.RecapQuery = {</w:t>
      </w:r>
    </w:p>
    <w:p>
      <w:pPr>
        <w:jc w:val="both"/>
      </w:pPr>
      <w:r>
        <w:t xml:space="preserve">    val thriftOptions = Some(TweetKindOption.toThrift(options))</w:t>
      </w:r>
    </w:p>
    <w:p>
      <w:pPr>
        <w:jc w:val="both"/>
      </w:pPr>
      <w:r>
        <w:t xml:space="preserve">    thrift.RecapQuery(</w:t>
      </w:r>
    </w:p>
    <w:p>
      <w:pPr>
        <w:jc w:val="both"/>
      </w:pPr>
      <w:r>
        <w:t xml:space="preserve">      userId,</w:t>
      </w:r>
    </w:p>
    <w:p>
      <w:pPr>
        <w:jc w:val="both"/>
      </w:pPr>
      <w:r>
        <w:t xml:space="preserve">      maxCount,</w:t>
      </w:r>
    </w:p>
    <w:p>
      <w:pPr>
        <w:jc w:val="both"/>
      </w:pPr>
      <w:r>
        <w:t xml:space="preserve">      range.map(_.toTimelineRangeThrift),</w:t>
      </w:r>
    </w:p>
    <w:p>
      <w:pPr>
        <w:jc w:val="both"/>
      </w:pPr>
      <w:r>
        <w:t xml:space="preserve">      deprecatedMinCount = None,</w:t>
      </w:r>
    </w:p>
    <w:p>
      <w:pPr>
        <w:jc w:val="both"/>
      </w:pPr>
      <w:r>
        <w:t xml:space="preserve">      thriftOptions,</w:t>
      </w:r>
    </w:p>
    <w:p>
      <w:pPr>
        <w:jc w:val="both"/>
      </w:pPr>
      <w:r>
        <w:t xml:space="preserve">      earlybirdOptions.map(_.toThrift),</w:t>
      </w:r>
    </w:p>
    <w:p>
      <w:pPr>
        <w:jc w:val="both"/>
      </w:pPr>
      <w:r>
        <w:t xml:space="preserve">      deviceContext.map(_.toThrift),</w:t>
      </w:r>
    </w:p>
    <w:p>
      <w:pPr>
        <w:jc w:val="both"/>
      </w:pPr>
      <w:r>
        <w:t xml:space="preserve">      authorIds,</w:t>
      </w:r>
    </w:p>
    <w:p>
      <w:pPr>
        <w:jc w:val="both"/>
      </w:pPr>
      <w:r>
        <w:t xml:space="preserve">      excludedTweetIds,</w:t>
      </w:r>
    </w:p>
    <w:p>
      <w:pPr>
        <w:jc w:val="both"/>
      </w:pPr>
      <w:r>
        <w:t xml:space="preserve">      Some(SearchOperator.toThrift(searchOperator)),</w:t>
      </w:r>
    </w:p>
    <w:p>
      <w:pPr>
        <w:jc w:val="both"/>
      </w:pPr>
      <w:r>
        <w:t xml:space="preserve">      searchClientSubId,</w:t>
      </w:r>
    </w:p>
    <w:p>
      <w:pPr>
        <w:jc w:val="both"/>
      </w:pPr>
      <w:r>
        <w:t xml:space="preserve">      candidateTweetSourceId.flatMap(CandidateTweetSourceId.toThrift)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toThriftRecapHydrationQuery: thrift.RecapHydrationQuery = {</w:t>
      </w:r>
    </w:p>
    <w:p>
      <w:pPr>
        <w:jc w:val="both"/>
      </w:pPr>
      <w:r>
        <w:t xml:space="preserve">    require(tweetIds.isDefined &amp;&amp; tweetIds.get.nonEmpty, "tweetIds must be present")</w:t>
      </w:r>
    </w:p>
    <w:p>
      <w:pPr>
        <w:jc w:val="both"/>
      </w:pPr>
      <w:r>
        <w:t xml:space="preserve">    thrift.RecapHydrationQuery(</w:t>
      </w:r>
    </w:p>
    <w:p>
      <w:pPr>
        <w:jc w:val="both"/>
      </w:pPr>
      <w:r>
        <w:t xml:space="preserve">      userId,</w:t>
      </w:r>
    </w:p>
    <w:p>
      <w:pPr>
        <w:jc w:val="both"/>
      </w:pPr>
      <w:r>
        <w:t xml:space="preserve">      tweetIds.get,</w:t>
      </w:r>
    </w:p>
    <w:p>
      <w:pPr>
        <w:jc w:val="both"/>
      </w:pPr>
      <w:r>
        <w:t xml:space="preserve">      earlybirdOptions.map(_.toThrift),</w:t>
      </w:r>
    </w:p>
    <w:p>
      <w:pPr>
        <w:jc w:val="both"/>
      </w:pPr>
      <w:r>
        <w:t xml:space="preserve">      deviceContext.map(_.toThrift),</w:t>
      </w:r>
    </w:p>
    <w:p>
      <w:pPr>
        <w:jc w:val="both"/>
      </w:pPr>
      <w:r>
        <w:t xml:space="preserve">      candidateTweetSourceId.flatMap(CandidateTweetSourceId.toThrift)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toThriftEntityTweetsQuery: thrift.EntityTweetsQuery = {</w:t>
      </w:r>
    </w:p>
    <w:p>
      <w:pPr>
        <w:jc w:val="both"/>
      </w:pPr>
      <w:r>
        <w:t xml:space="preserve">    val thriftTweetKindOptions = Some(TweetKindOption.toThrift(options))</w:t>
      </w:r>
    </w:p>
    <w:p>
      <w:pPr>
        <w:jc w:val="both"/>
      </w:pPr>
      <w:r>
        <w:t xml:space="preserve">    thrift.EntityTweetsQuery(</w:t>
      </w:r>
    </w:p>
    <w:p>
      <w:pPr>
        <w:jc w:val="both"/>
      </w:pPr>
      <w:r>
        <w:t xml:space="preserve">      userId = userId,</w:t>
      </w:r>
    </w:p>
    <w:p>
      <w:pPr>
        <w:jc w:val="both"/>
      </w:pPr>
      <w:r>
        <w:t xml:space="preserve">      maxCount = maxCount,</w:t>
      </w:r>
    </w:p>
    <w:p>
      <w:pPr>
        <w:jc w:val="both"/>
      </w:pPr>
      <w:r>
        <w:t xml:space="preserve">      range = range.map(_.toTimelineRangeThrift),</w:t>
      </w:r>
    </w:p>
    <w:p>
      <w:pPr>
        <w:jc w:val="both"/>
      </w:pPr>
      <w:r>
        <w:t xml:space="preserve">      tweetKindOptions = thriftTweetKindOptions,</w:t>
      </w:r>
    </w:p>
    <w:p>
      <w:pPr>
        <w:jc w:val="both"/>
      </w:pPr>
      <w:r>
        <w:t xml:space="preserve">      earlybirdOptions = earlybirdOptions.map(_.toThrift),</w:t>
      </w:r>
    </w:p>
    <w:p>
      <w:pPr>
        <w:jc w:val="both"/>
      </w:pPr>
      <w:r>
        <w:t xml:space="preserve">      deviceContext = deviceContext.map(_.toThrift),</w:t>
      </w:r>
    </w:p>
    <w:p>
      <w:pPr>
        <w:jc w:val="both"/>
      </w:pPr>
      <w:r>
        <w:t xml:space="preserve">      excludedTweetIds = excludedTweetIds,</w:t>
      </w:r>
    </w:p>
    <w:p>
      <w:pPr>
        <w:jc w:val="both"/>
      </w:pPr>
      <w:r>
        <w:t xml:space="preserve">      semanticCoreIds = semanticCoreIds.map(_.map(_.toThrift)),</w:t>
      </w:r>
    </w:p>
    <w:p>
      <w:pPr>
        <w:jc w:val="both"/>
      </w:pPr>
      <w:r>
        <w:t xml:space="preserve">      hashtags = hashtags,</w:t>
      </w:r>
    </w:p>
    <w:p>
      <w:pPr>
        <w:jc w:val="both"/>
      </w:pPr>
      <w:r>
        <w:t xml:space="preserve">      languages = languages.map(_.map(_.toThrift)),</w:t>
      </w:r>
    </w:p>
    <w:p>
      <w:pPr>
        <w:jc w:val="both"/>
      </w:pPr>
      <w:r>
        <w:t xml:space="preserve">      candidateTweetSourceId.flatMap(CandidateTweetSourceId.toThrift),</w:t>
      </w:r>
    </w:p>
    <w:p>
      <w:pPr>
        <w:jc w:val="both"/>
      </w:pPr>
      <w:r>
        <w:t xml:space="preserve">      includeNullcastTweets = includeNullcastTweets,</w:t>
      </w:r>
    </w:p>
    <w:p>
      <w:pPr>
        <w:jc w:val="both"/>
      </w:pPr>
      <w:r>
        <w:t xml:space="preserve">      includeTweetsFromArchiveIndex = includeTweetsFromArchiveIndex,</w:t>
      </w:r>
    </w:p>
    <w:p>
      <w:pPr>
        <w:jc w:val="both"/>
      </w:pPr>
      <w:r>
        <w:t xml:space="preserve">      authorIds = authorIds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toThriftUtegLikedByTweetsQuery: thrift.UtegLikedByTweetsQuery = {</w:t>
      </w:r>
    </w:p>
    <w:p>
      <w:pPr>
        <w:jc w:val="both"/>
      </w:pPr>
      <w:r/>
    </w:p>
    <w:p>
      <w:pPr>
        <w:jc w:val="both"/>
      </w:pPr>
      <w:r>
        <w:t xml:space="preserve">    val thriftTweetKindOptions = Some(TweetKindOption.toThrift(options))</w:t>
      </w:r>
    </w:p>
    <w:p>
      <w:pPr>
        <w:jc w:val="both"/>
      </w:pPr>
      <w:r>
        <w:t xml:space="preserve">    thrift.UtegLikedByTweetsQuery(</w:t>
      </w:r>
    </w:p>
    <w:p>
      <w:pPr>
        <w:jc w:val="both"/>
      </w:pPr>
      <w:r>
        <w:t xml:space="preserve">      userId = userId,</w:t>
      </w:r>
    </w:p>
    <w:p>
      <w:pPr>
        <w:jc w:val="both"/>
      </w:pPr>
      <w:r>
        <w:t xml:space="preserve">      maxCount = maxCount,</w:t>
      </w:r>
    </w:p>
    <w:p>
      <w:pPr>
        <w:jc w:val="both"/>
      </w:pPr>
      <w:r>
        <w:t xml:space="preserve">      utegCount = utegLikedByTweetsOptions.map(_.utegCount),</w:t>
      </w:r>
    </w:p>
    <w:p>
      <w:pPr>
        <w:jc w:val="both"/>
      </w:pPr>
      <w:r>
        <w:t xml:space="preserve">      range = range.map(_.toTimelineRangeThrift),</w:t>
      </w:r>
    </w:p>
    <w:p>
      <w:pPr>
        <w:jc w:val="both"/>
      </w:pPr>
      <w:r>
        <w:t xml:space="preserve">      tweetKindOptions = thriftTweetKindOptions,</w:t>
      </w:r>
    </w:p>
    <w:p>
      <w:pPr>
        <w:jc w:val="both"/>
      </w:pPr>
      <w:r>
        <w:t xml:space="preserve">      earlybirdOptions = earlybirdOptions.map(_.toThrift),</w:t>
      </w:r>
    </w:p>
    <w:p>
      <w:pPr>
        <w:jc w:val="both"/>
      </w:pPr>
      <w:r>
        <w:t xml:space="preserve">      deviceContext = deviceContext.map(_.toThrift),</w:t>
      </w:r>
    </w:p>
    <w:p>
      <w:pPr>
        <w:jc w:val="both"/>
      </w:pPr>
      <w:r>
        <w:t xml:space="preserve">      excludedTweetIds = excludedTweetIds,</w:t>
      </w:r>
    </w:p>
    <w:p>
      <w:pPr>
        <w:jc w:val="both"/>
      </w:pPr>
      <w:r>
        <w:t xml:space="preserve">      isInNetwork = utegLikedByTweetsOptions.map(_.isInNetwork).get,</w:t>
      </w:r>
    </w:p>
    <w:p>
      <w:pPr>
        <w:jc w:val="both"/>
      </w:pPr>
      <w:r>
        <w:t xml:space="preserve">      weightedFollowings = utegLikedByTweetsOptions.map(_.weightedFollowings),</w:t>
      </w:r>
    </w:p>
    <w:p>
      <w:pPr>
        <w:jc w:val="both"/>
      </w:pPr>
      <w:r>
        <w:t xml:space="preserve">      candidateTweetSourceId = candidateTweetSourceId.flatMap(CandidateTweetSourceId.toThrift)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