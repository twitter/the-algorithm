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/>
    </w:p>
    <w:p>
      <w:pPr>
        <w:jc w:val="both"/>
      </w:pPr>
      <w:r>
        <w:t>object TimelineQueryOptions {</w:t>
      </w:r>
    </w:p>
    <w:p>
      <w:pPr>
        <w:jc w:val="both"/>
      </w:pPr>
      <w:r>
        <w:t xml:space="preserve">  def fromThrift(options: thrift.TimelineQueryOptions): TimelineQueryOptions = {</w:t>
      </w:r>
    </w:p>
    <w:p>
      <w:pPr>
        <w:jc w:val="both"/>
      </w:pPr>
      <w:r>
        <w:t xml:space="preserve">    options match {</w:t>
      </w:r>
    </w:p>
    <w:p>
      <w:pPr>
        <w:jc w:val="both"/>
      </w:pPr>
      <w:r>
        <w:t xml:space="preserve">      case thrift.TimelineQueryOptions.RankedTimelineQueryOptions(r) =&gt;</w:t>
      </w:r>
    </w:p>
    <w:p>
      <w:pPr>
        <w:jc w:val="both"/>
      </w:pPr>
      <w:r>
        <w:t xml:space="preserve">        RankedTimelineQueryOptions.fromThrift(r)</w:t>
      </w:r>
    </w:p>
    <w:p>
      <w:pPr>
        <w:jc w:val="both"/>
      </w:pPr>
      <w:r>
        <w:t xml:space="preserve">      case thrift.TimelineQueryOptions.ReverseChronTimelineQueryOptions(r) =&gt;</w:t>
      </w:r>
    </w:p>
    <w:p>
      <w:pPr>
        <w:jc w:val="both"/>
      </w:pPr>
      <w:r>
        <w:t xml:space="preserve">        ReverseChronTimelineQueryOptions.fromThrift(r)</w:t>
      </w:r>
    </w:p>
    <w:p>
      <w:pPr>
        <w:jc w:val="both"/>
      </w:pPr>
      <w:r>
        <w:t xml:space="preserve">      case _ =&gt; throw new IllegalArgumentException(s"Unsupported type: $options")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TimelineQueryOptions {</w:t>
      </w:r>
    </w:p>
    <w:p>
      <w:pPr>
        <w:jc w:val="both"/>
      </w:pPr>
      <w:r>
        <w:t xml:space="preserve">  def toTimelineQueryOptionsThrift: thrift.TimelineQueryOptions</w:t>
      </w:r>
    </w:p>
    <w:p>
      <w:pPr>
        <w:jc w:val="both"/>
      </w:pPr>
      <w:r>
        <w:t xml:space="preserve">  def throwIfInvalid():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