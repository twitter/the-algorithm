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com.twitter.timelineservice.model.TimelineId</w:t>
      </w:r>
    </w:p>
    <w:p>
      <w:pPr>
        <w:jc w:val="both"/>
      </w:pPr>
      <w:r/>
    </w:p>
    <w:p>
      <w:pPr>
        <w:jc w:val="both"/>
      </w:pPr>
      <w:r>
        <w:t>object TimelineQuery {</w:t>
      </w:r>
    </w:p>
    <w:p>
      <w:pPr>
        <w:jc w:val="both"/>
      </w:pPr>
      <w:r>
        <w:t xml:space="preserve">  def fromThrift(query: thrift.TimelineQuery): TimelineQuery = {</w:t>
      </w:r>
    </w:p>
    <w:p>
      <w:pPr>
        <w:jc w:val="both"/>
      </w:pPr>
      <w:r>
        <w:t xml:space="preserve">    val queryType = query.queryType</w:t>
      </w:r>
    </w:p>
    <w:p>
      <w:pPr>
        <w:jc w:val="both"/>
      </w:pPr>
      <w:r>
        <w:t xml:space="preserve">    val id = TimelineId.fromThrift(query.timelineId)</w:t>
      </w:r>
    </w:p>
    <w:p>
      <w:pPr>
        <w:jc w:val="both"/>
      </w:pPr>
      <w:r>
        <w:t xml:space="preserve">    val maxCount = query.maxCount</w:t>
      </w:r>
    </w:p>
    <w:p>
      <w:pPr>
        <w:jc w:val="both"/>
      </w:pPr>
      <w:r>
        <w:t xml:space="preserve">    val range = query.range.map(TimelineRange.fromThrift)</w:t>
      </w:r>
    </w:p>
    <w:p>
      <w:pPr>
        <w:jc w:val="both"/>
      </w:pPr>
      <w:r>
        <w:t xml:space="preserve">    val options = query.options.map(TimelineQueryOptions.fromThrift)</w:t>
      </w:r>
    </w:p>
    <w:p>
      <w:pPr>
        <w:jc w:val="both"/>
      </w:pPr>
      <w:r/>
    </w:p>
    <w:p>
      <w:pPr>
        <w:jc w:val="both"/>
      </w:pPr>
      <w:r>
        <w:t xml:space="preserve">    queryType match {</w:t>
      </w:r>
    </w:p>
    <w:p>
      <w:pPr>
        <w:jc w:val="both"/>
      </w:pPr>
      <w:r>
        <w:t xml:space="preserve">      case thrift.TimelineQueryType.Ranked =&gt;</w:t>
      </w:r>
    </w:p>
    <w:p>
      <w:pPr>
        <w:jc w:val="both"/>
      </w:pPr>
      <w:r>
        <w:t xml:space="preserve">        val rankedOptions = getRankedOptions(options)</w:t>
      </w:r>
    </w:p>
    <w:p>
      <w:pPr>
        <w:jc w:val="both"/>
      </w:pPr>
      <w:r>
        <w:t xml:space="preserve">        RankedTimelineQuery(id, maxCount, range, rankedOptions)</w:t>
      </w:r>
    </w:p>
    <w:p>
      <w:pPr>
        <w:jc w:val="both"/>
      </w:pPr>
      <w:r/>
    </w:p>
    <w:p>
      <w:pPr>
        <w:jc w:val="both"/>
      </w:pPr>
      <w:r>
        <w:t xml:space="preserve">      case thrift.TimelineQueryType.ReverseChron =&gt;</w:t>
      </w:r>
    </w:p>
    <w:p>
      <w:pPr>
        <w:jc w:val="both"/>
      </w:pPr>
      <w:r>
        <w:t xml:space="preserve">        val reverseChronOptions = getReverseChronOptions(options)</w:t>
      </w:r>
    </w:p>
    <w:p>
      <w:pPr>
        <w:jc w:val="both"/>
      </w:pPr>
      <w:r>
        <w:t xml:space="preserve">        ReverseChronTimelineQuery(id, maxCount, range, reverseChronOptions)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IllegalArgumentException(s"Unsupported query type: $queryType")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getRankedOptions(</w:t>
      </w:r>
    </w:p>
    <w:p>
      <w:pPr>
        <w:jc w:val="both"/>
      </w:pPr>
      <w:r>
        <w:t xml:space="preserve">    options: Option[TimelineQueryOptions]</w:t>
      </w:r>
    </w:p>
    <w:p>
      <w:pPr>
        <w:jc w:val="both"/>
      </w:pPr>
      <w:r>
        <w:t xml:space="preserve">  ): Option[RankedTimelineQueryOptions] = {</w:t>
      </w:r>
    </w:p>
    <w:p>
      <w:pPr>
        <w:jc w:val="both"/>
      </w:pPr>
      <w:r>
        <w:t xml:space="preserve">    options.map {</w:t>
      </w:r>
    </w:p>
    <w:p>
      <w:pPr>
        <w:jc w:val="both"/>
      </w:pPr>
      <w:r>
        <w:t xml:space="preserve">      case o: RankedTimelineQueryOptions =&gt; o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"Only RankedTimelineQueryOptions are supported when queryType is TimelineQueryType.Ranked"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getReverseChronOptions(</w:t>
      </w:r>
    </w:p>
    <w:p>
      <w:pPr>
        <w:jc w:val="both"/>
      </w:pPr>
      <w:r>
        <w:t xml:space="preserve">    options: Option[TimelineQueryOptions]</w:t>
      </w:r>
    </w:p>
    <w:p>
      <w:pPr>
        <w:jc w:val="both"/>
      </w:pPr>
      <w:r>
        <w:t xml:space="preserve">  ): Option[ReverseChronTimelineQueryOptions] = {</w:t>
      </w:r>
    </w:p>
    <w:p>
      <w:pPr>
        <w:jc w:val="both"/>
      </w:pPr>
      <w:r>
        <w:t xml:space="preserve">    options.map {</w:t>
      </w:r>
    </w:p>
    <w:p>
      <w:pPr>
        <w:jc w:val="both"/>
      </w:pPr>
      <w:r>
        <w:t xml:space="preserve">      case o: ReverseChronTimelineQueryOptions =&gt; o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"Only ReverseChronTimelineQueryOptions are supported when queryType is TimelineQueryType.ReverseChron"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TimelineQuery(</w:t>
      </w:r>
    </w:p>
    <w:p>
      <w:pPr>
        <w:jc w:val="both"/>
      </w:pPr>
      <w:r>
        <w:t xml:space="preserve">  private val queryType: thrift.TimelineQueryType,</w:t>
      </w:r>
    </w:p>
    <w:p>
      <w:pPr>
        <w:jc w:val="both"/>
      </w:pPr>
      <w:r>
        <w:t xml:space="preserve">  val id: TimelineId,</w:t>
      </w:r>
    </w:p>
    <w:p>
      <w:pPr>
        <w:jc w:val="both"/>
      </w:pPr>
      <w:r>
        <w:t xml:space="preserve">  val maxCount: Option[Int],</w:t>
      </w:r>
    </w:p>
    <w:p>
      <w:pPr>
        <w:jc w:val="both"/>
      </w:pPr>
      <w:r>
        <w:t xml:space="preserve">  val range: Option[TimelineRange],</w:t>
      </w:r>
    </w:p>
    <w:p>
      <w:pPr>
        <w:jc w:val="both"/>
      </w:pPr>
      <w:r>
        <w:t xml:space="preserve">  val options: Option[TimelineQueryOptions]) {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/>
    </w:p>
    <w:p>
      <w:pPr>
        <w:jc w:val="both"/>
      </w:pPr>
      <w:r>
        <w:t xml:space="preserve">  def userId: UserId = {</w:t>
      </w:r>
    </w:p>
    <w:p>
      <w:pPr>
        <w:jc w:val="both"/>
      </w:pPr>
      <w:r>
        <w:t xml:space="preserve">    id.id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throwIfInvalid(): Unit = {</w:t>
      </w:r>
    </w:p>
    <w:p>
      <w:pPr>
        <w:jc w:val="both"/>
      </w:pPr>
      <w:r>
        <w:t xml:space="preserve">    Timeline.throwIfIdInvalid(id)</w:t>
      </w:r>
    </w:p>
    <w:p>
      <w:pPr>
        <w:jc w:val="both"/>
      </w:pPr>
      <w:r>
        <w:t xml:space="preserve">    range.foreach(_.throwIfInvalid())</w:t>
      </w:r>
    </w:p>
    <w:p>
      <w:pPr>
        <w:jc w:val="both"/>
      </w:pPr>
      <w:r>
        <w:t xml:space="preserve">    options.foreach(_.throwIfInvalid())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toThrift: thrift.TimelineQuery = {</w:t>
      </w:r>
    </w:p>
    <w:p>
      <w:pPr>
        <w:jc w:val="both"/>
      </w:pPr>
      <w:r>
        <w:t xml:space="preserve">    thrift.TimelineQuery(</w:t>
      </w:r>
    </w:p>
    <w:p>
      <w:pPr>
        <w:jc w:val="both"/>
      </w:pPr>
      <w:r>
        <w:t xml:space="preserve">      queryType = queryType,</w:t>
      </w:r>
    </w:p>
    <w:p>
      <w:pPr>
        <w:jc w:val="both"/>
      </w:pPr>
      <w:r>
        <w:t xml:space="preserve">      timelineId = id.toThrift,</w:t>
      </w:r>
    </w:p>
    <w:p>
      <w:pPr>
        <w:jc w:val="both"/>
      </w:pPr>
      <w:r>
        <w:t xml:space="preserve">      maxCount = maxCount,</w:t>
      </w:r>
    </w:p>
    <w:p>
      <w:pPr>
        <w:jc w:val="both"/>
      </w:pPr>
      <w:r>
        <w:t xml:space="preserve">      range = range.map(_.toTimelineRangeThrift),</w:t>
      </w:r>
    </w:p>
    <w:p>
      <w:pPr>
        <w:jc w:val="both"/>
      </w:pPr>
      <w:r>
        <w:t xml:space="preserve">      options = options.map(_.toTimelineQueryOptionsThrift)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