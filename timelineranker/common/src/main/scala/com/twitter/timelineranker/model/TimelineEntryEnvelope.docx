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com.twitter.timelineranker.model</w:t>
      </w:r>
    </w:p>
    <w:p>
      <w:pPr>
        <w:jc w:val="both"/>
      </w:pPr>
      <w:r/>
    </w:p>
    <w:p>
      <w:pPr>
        <w:jc w:val="both"/>
      </w:pPr>
      <w:r>
        <w:t>import com.twitter.timelineranker.{thriftscala =&gt; thrift}</w:t>
      </w:r>
    </w:p>
    <w:p>
      <w:pPr>
        <w:jc w:val="both"/>
      </w:pPr>
      <w:r/>
    </w:p>
    <w:p>
      <w:pPr>
        <w:jc w:val="both"/>
      </w:pPr>
      <w:r>
        <w:t>object TimelineEntryEnvelope {</w:t>
      </w:r>
    </w:p>
    <w:p>
      <w:pPr>
        <w:jc w:val="both"/>
      </w:pPr>
      <w:r>
        <w:t xml:space="preserve">  def fromThrift(entryEnvelope: thrift.TimelineEntryEnvelope): TimelineEntryEnvelope = {</w:t>
      </w:r>
    </w:p>
    <w:p>
      <w:pPr>
        <w:jc w:val="both"/>
      </w:pPr>
      <w:r>
        <w:t xml:space="preserve">    TimelineEntryEnvelope(</w:t>
      </w:r>
    </w:p>
    <w:p>
      <w:pPr>
        <w:jc w:val="both"/>
      </w:pPr>
      <w:r>
        <w:t xml:space="preserve">      entry = TimelineEntry.fromThrift(entryEnvelope.entry)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TimelineEntryEnvelope(entry: TimelineEntry) {</w:t>
      </w:r>
    </w:p>
    <w:p>
      <w:pPr>
        <w:jc w:val="both"/>
      </w:pPr>
      <w:r/>
    </w:p>
    <w:p>
      <w:pPr>
        <w:jc w:val="both"/>
      </w:pPr>
      <w:r>
        <w:t xml:space="preserve">  throwIfInvalid()</w:t>
      </w:r>
    </w:p>
    <w:p>
      <w:pPr>
        <w:jc w:val="both"/>
      </w:pPr>
      <w:r/>
    </w:p>
    <w:p>
      <w:pPr>
        <w:jc w:val="both"/>
      </w:pPr>
      <w:r>
        <w:t xml:space="preserve">  def toThrift: thrift.TimelineEntryEnvelope = {</w:t>
      </w:r>
    </w:p>
    <w:p>
      <w:pPr>
        <w:jc w:val="both"/>
      </w:pPr>
      <w:r>
        <w:t xml:space="preserve">    thrift.TimelineEntryEnvelope(entry.toTimelineEntryThrift)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throwIfInvalid(): Unit = {</w:t>
      </w:r>
    </w:p>
    <w:p>
      <w:pPr>
        <w:jc w:val="both"/>
      </w:pPr>
      <w:r>
        <w:t xml:space="preserve">    entry.throwIfInvalid()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