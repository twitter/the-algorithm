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com.twitter.search.earlybird.thriftscala._</w:t>
      </w:r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com.twitter.timelines.model.UserId</w:t>
      </w:r>
    </w:p>
    <w:p>
      <w:pPr>
        <w:jc w:val="both"/>
      </w:pPr>
      <w:r/>
    </w:p>
    <w:p>
      <w:pPr>
        <w:jc w:val="both"/>
      </w:pPr>
      <w:r>
        <w:t>object Tweet {</w:t>
      </w:r>
    </w:p>
    <w:p>
      <w:pPr>
        <w:jc w:val="both"/>
      </w:pPr>
      <w:r>
        <w:t xml:space="preserve">  def fromThrift(tweet: thrift.Tweet): Tweet = {</w:t>
      </w:r>
    </w:p>
    <w:p>
      <w:pPr>
        <w:jc w:val="both"/>
      </w:pPr>
      <w:r>
        <w:t xml:space="preserve">    Tweet(id = tweet.id)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Tweet(</w:t>
      </w:r>
    </w:p>
    <w:p>
      <w:pPr>
        <w:jc w:val="both"/>
      </w:pPr>
      <w:r>
        <w:t xml:space="preserve">  id: TweetId,</w:t>
      </w:r>
    </w:p>
    <w:p>
      <w:pPr>
        <w:jc w:val="both"/>
      </w:pPr>
      <w:r>
        <w:t xml:space="preserve">  userId: Option[UserId] = None,</w:t>
      </w:r>
    </w:p>
    <w:p>
      <w:pPr>
        <w:jc w:val="both"/>
      </w:pPr>
      <w:r>
        <w:t xml:space="preserve">  sourceTweetId: Option[TweetId] = None,</w:t>
      </w:r>
    </w:p>
    <w:p>
      <w:pPr>
        <w:jc w:val="both"/>
      </w:pPr>
      <w:r>
        <w:t xml:space="preserve">  sourceUserId: Option[UserId] = None)</w:t>
      </w:r>
    </w:p>
    <w:p>
      <w:pPr>
        <w:jc w:val="both"/>
      </w:pPr>
      <w:r>
        <w:t xml:space="preserve">    extends TimelineEntry {</w:t>
      </w:r>
    </w:p>
    <w:p>
      <w:pPr>
        <w:jc w:val="both"/>
      </w:pPr>
      <w:r/>
    </w:p>
    <w:p>
      <w:pPr>
        <w:jc w:val="both"/>
      </w:pPr>
      <w:r>
        <w:t xml:space="preserve">  throwIfInvalid()</w:t>
      </w:r>
    </w:p>
    <w:p>
      <w:pPr>
        <w:jc w:val="both"/>
      </w:pPr>
      <w:r/>
    </w:p>
    <w:p>
      <w:pPr>
        <w:jc w:val="both"/>
      </w:pPr>
      <w:r>
        <w:t xml:space="preserve">  def throwIfInvalid(): Unit = {}</w:t>
      </w:r>
    </w:p>
    <w:p>
      <w:pPr>
        <w:jc w:val="both"/>
      </w:pPr>
      <w:r/>
    </w:p>
    <w:p>
      <w:pPr>
        <w:jc w:val="both"/>
      </w:pPr>
      <w:r>
        <w:t xml:space="preserve">  def toThrift: thrift.Tweet = {</w:t>
      </w:r>
    </w:p>
    <w:p>
      <w:pPr>
        <w:jc w:val="both"/>
      </w:pPr>
      <w:r>
        <w:t xml:space="preserve">    thrift.Tweet(</w:t>
      </w:r>
    </w:p>
    <w:p>
      <w:pPr>
        <w:jc w:val="both"/>
      </w:pPr>
      <w:r>
        <w:t xml:space="preserve">      id = id,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sourceTweetId = sourceTweetId,</w:t>
      </w:r>
    </w:p>
    <w:p>
      <w:pPr>
        <w:jc w:val="both"/>
      </w:pPr>
      <w:r>
        <w:t xml:space="preserve">      sourceUserId = sourceUserId)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toTimelineEntryThrift: thrift.TimelineEntry = {</w:t>
      </w:r>
    </w:p>
    <w:p>
      <w:pPr>
        <w:jc w:val="both"/>
      </w:pPr>
      <w:r>
        <w:t xml:space="preserve">    thrift.TimelineEntry.Tweet(toThrift)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toThriftSearchResult: ThriftSearchResult = {</w:t>
      </w:r>
    </w:p>
    <w:p>
      <w:pPr>
        <w:jc w:val="both"/>
      </w:pPr>
      <w:r>
        <w:t xml:space="preserve">    val metadata = ThriftSearchResultMetadata(</w:t>
      </w:r>
    </w:p>
    <w:p>
      <w:pPr>
        <w:jc w:val="both"/>
      </w:pPr>
      <w:r>
        <w:t xml:space="preserve">      resultType = ThriftSearchResultType.Recency,</w:t>
      </w:r>
    </w:p>
    <w:p>
      <w:pPr>
        <w:jc w:val="both"/>
      </w:pPr>
      <w:r>
        <w:t xml:space="preserve">      fromUserId = userId match {</w:t>
      </w:r>
    </w:p>
    <w:p>
      <w:pPr>
        <w:jc w:val="both"/>
      </w:pPr>
      <w:r>
        <w:t xml:space="preserve">        case Some(id) =&gt; id</w:t>
      </w:r>
    </w:p>
    <w:p>
      <w:pPr>
        <w:jc w:val="both"/>
      </w:pPr>
      <w:r>
        <w:t xml:space="preserve">        case None =&gt; 0L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isRetweet =</w:t>
      </w:r>
    </w:p>
    <w:p>
      <w:pPr>
        <w:jc w:val="both"/>
      </w:pPr>
      <w:r>
        <w:t xml:space="preserve">        if (sourceUserId.isDefined || sourceUserId.isDefined) Some(true)</w:t>
      </w:r>
    </w:p>
    <w:p>
      <w:pPr>
        <w:jc w:val="both"/>
      </w:pPr>
      <w:r>
        <w:t xml:space="preserve">        else</w:t>
      </w:r>
    </w:p>
    <w:p>
      <w:pPr>
        <w:jc w:val="both"/>
      </w:pPr>
      <w:r>
        <w:t xml:space="preserve">          None,</w:t>
      </w:r>
    </w:p>
    <w:p>
      <w:pPr>
        <w:jc w:val="both"/>
      </w:pPr>
      <w:r>
        <w:t xml:space="preserve">      sharedStatusId = sourceTweetId match {</w:t>
      </w:r>
    </w:p>
    <w:p>
      <w:pPr>
        <w:jc w:val="both"/>
      </w:pPr>
      <w:r>
        <w:t xml:space="preserve">        case Some(id) =&gt; id</w:t>
      </w:r>
    </w:p>
    <w:p>
      <w:pPr>
        <w:jc w:val="both"/>
      </w:pPr>
      <w:r>
        <w:t xml:space="preserve">        case None =&gt; 0L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referencedTweetAuthorId = sourceUserId match {</w:t>
      </w:r>
    </w:p>
    <w:p>
      <w:pPr>
        <w:jc w:val="both"/>
      </w:pPr>
      <w:r>
        <w:t xml:space="preserve">        case Some(id) =&gt; id</w:t>
      </w:r>
    </w:p>
    <w:p>
      <w:pPr>
        <w:jc w:val="both"/>
      </w:pPr>
      <w:r>
        <w:t xml:space="preserve">        case None =&gt; 0L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ThriftSearchResult(</w:t>
      </w:r>
    </w:p>
    <w:p>
      <w:pPr>
        <w:jc w:val="both"/>
      </w:pPr>
      <w:r>
        <w:t xml:space="preserve">      id = id,</w:t>
      </w:r>
    </w:p>
    <w:p>
      <w:pPr>
        <w:jc w:val="both"/>
      </w:pPr>
      <w:r>
        <w:t xml:space="preserve">      metadata = Some(metadata)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