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com.twitter.search.common.features.thriftscala.ThriftTweetFeatures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com.twitter.tweetypie.thriftscala</w:t>
      </w:r>
    </w:p>
    <w:p>
      <w:pPr>
        <w:jc w:val="both"/>
      </w:pPr>
      <w:r/>
    </w:p>
    <w:p>
      <w:pPr>
        <w:jc w:val="both"/>
      </w:pPr>
      <w:r>
        <w:t>object CandidateTweet {</w:t>
      </w:r>
    </w:p>
    <w:p>
      <w:pPr>
        <w:jc w:val="both"/>
      </w:pPr>
      <w:r>
        <w:t xml:space="preserve">  val DefaultFeatures: ThriftTweetFeatures = ThriftTweetFeatures()</w:t>
      </w:r>
    </w:p>
    <w:p>
      <w:pPr>
        <w:jc w:val="both"/>
      </w:pPr>
      <w:r/>
    </w:p>
    <w:p>
      <w:pPr>
        <w:jc w:val="both"/>
      </w:pPr>
      <w:r>
        <w:t xml:space="preserve">  def fromThrift(candidate: thrift.CandidateTweet): CandidateTweet = {</w:t>
      </w:r>
    </w:p>
    <w:p>
      <w:pPr>
        <w:jc w:val="both"/>
      </w:pPr>
      <w:r>
        <w:t xml:space="preserve">    val tweet: thriftscala.Tweet = candidate.tweet.getOrElse(</w:t>
      </w:r>
    </w:p>
    <w:p>
      <w:pPr>
        <w:jc w:val="both"/>
      </w:pPr>
      <w:r>
        <w:t xml:space="preserve">      throw new IllegalArgumentException(s"CandidateTweet.tweet must have a value")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features = candidate.features.getOrElse(</w:t>
      </w:r>
    </w:p>
    <w:p>
      <w:pPr>
        <w:jc w:val="both"/>
      </w:pPr>
      <w:r>
        <w:t xml:space="preserve">      throw new IllegalArgumentException(s"CandidateTweet.features must have a value")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CandidateTweet(HydratedTweet(tweet), 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Tweet and associated information.</w:t>
      </w:r>
    </w:p>
    <w:p>
      <w:pPr>
        <w:jc w:val="both"/>
      </w:pPr>
      <w:r>
        <w:t xml:space="preserve"> * Model object for CandidateTweet thrift struct.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CandidateTweet(hydratedTweet: HydratedTweet, features: ThriftTweetFeatures) {</w:t>
      </w:r>
    </w:p>
    <w:p>
      <w:pPr>
        <w:jc w:val="both"/>
      </w:pPr>
      <w:r/>
    </w:p>
    <w:p>
      <w:pPr>
        <w:jc w:val="both"/>
      </w:pPr>
      <w:r>
        <w:t xml:space="preserve">  def toThrift: thrift.CandidateTweet = {</w:t>
      </w:r>
    </w:p>
    <w:p>
      <w:pPr>
        <w:jc w:val="both"/>
      </w:pPr>
      <w:r>
        <w:t xml:space="preserve">    thrift.CandidateTweet(</w:t>
      </w:r>
    </w:p>
    <w:p>
      <w:pPr>
        <w:jc w:val="both"/>
      </w:pPr>
      <w:r>
        <w:t xml:space="preserve">      tweet = Some(hydratedTweet.tweet),</w:t>
      </w:r>
    </w:p>
    <w:p>
      <w:pPr>
        <w:jc w:val="both"/>
      </w:pPr>
      <w:r>
        <w:t xml:space="preserve">      features = Some(features)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