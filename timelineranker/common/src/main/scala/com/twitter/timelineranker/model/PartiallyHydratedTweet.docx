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com.twitter.timelines.util.SnowflakeSortIndexHelper</w:t>
      </w:r>
    </w:p>
    <w:p>
      <w:pPr>
        <w:jc w:val="both"/>
      </w:pPr>
      <w:r>
        <w:t>import com.twitter.tweetypie.{thriftscala =&gt; tweetypie}</w:t>
      </w:r>
    </w:p>
    <w:p>
      <w:pPr>
        <w:jc w:val="both"/>
      </w:pPr>
      <w:r/>
    </w:p>
    <w:p>
      <w:pPr>
        <w:jc w:val="both"/>
      </w:pPr>
      <w:r>
        <w:t>object PartiallyHydratedTweet {</w:t>
      </w:r>
    </w:p>
    <w:p>
      <w:pPr>
        <w:jc w:val="both"/>
      </w:pPr>
      <w:r>
        <w:t xml:space="preserve">  private val InvalidValue = "Invalid value"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instance of PartiallyHydratedTweet based on the given search 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fromSearchResult(result: ThriftSearchResult): PartiallyHydratedTweet = {</w:t>
      </w:r>
    </w:p>
    <w:p>
      <w:pPr>
        <w:jc w:val="both"/>
      </w:pPr>
      <w:r>
        <w:t xml:space="preserve">    val tweetId = result.id</w:t>
      </w:r>
    </w:p>
    <w:p>
      <w:pPr>
        <w:jc w:val="both"/>
      </w:pPr>
      <w:r>
        <w:t xml:space="preserve">    val metadata = result.metadata.getOrElse(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s"cannot initialize PartiallyHydratedTweet $tweetId without ThriftSearchResult metadata."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extraMetadataOpt = metadata.extraMetadata</w:t>
      </w:r>
    </w:p>
    <w:p>
      <w:pPr>
        <w:jc w:val="both"/>
      </w:pPr>
      <w:r/>
    </w:p>
    <w:p>
      <w:pPr>
        <w:jc w:val="both"/>
      </w:pPr>
      <w:r>
        <w:t xml:space="preserve">    val userId = metadata.fromUserId</w:t>
      </w:r>
    </w:p>
    <w:p>
      <w:pPr>
        <w:jc w:val="both"/>
      </w:pPr>
      <w:r/>
    </w:p>
    <w:p>
      <w:pPr>
        <w:jc w:val="both"/>
      </w:pPr>
      <w:r>
        <w:t xml:space="preserve">    // The value of referencedTweetAuthorId and sharedStatusId is only considered valid if it is greater than 0.</w:t>
      </w:r>
    </w:p>
    <w:p>
      <w:pPr>
        <w:jc w:val="both"/>
      </w:pPr>
      <w:r>
        <w:t xml:space="preserve">    val referencedTweetAuthorId =</w:t>
      </w:r>
    </w:p>
    <w:p>
      <w:pPr>
        <w:jc w:val="both"/>
      </w:pPr>
      <w:r>
        <w:t xml:space="preserve">      if (metadata.referencedTweetAuthorId &gt; 0) Some(metadata.referencedTweetAuthorId) else None</w:t>
      </w:r>
    </w:p>
    <w:p>
      <w:pPr>
        <w:jc w:val="both"/>
      </w:pPr>
      <w:r>
        <w:t xml:space="preserve">    val sharedStatusId = if (metadata.sharedStatusId &gt; 0) Some(metadata.sharedStatusId) else None</w:t>
      </w:r>
    </w:p>
    <w:p>
      <w:pPr>
        <w:jc w:val="both"/>
      </w:pPr>
      <w:r/>
    </w:p>
    <w:p>
      <w:pPr>
        <w:jc w:val="both"/>
      </w:pPr>
      <w:r>
        <w:t xml:space="preserve">    val isRetweet = metadata.isRetweet.getOrElse(false)</w:t>
      </w:r>
    </w:p>
    <w:p>
      <w:pPr>
        <w:jc w:val="both"/>
      </w:pPr>
      <w:r>
        <w:t xml:space="preserve">    val retweetSourceTweetId = if (isRetweet) sharedStatusId else None</w:t>
      </w:r>
    </w:p>
    <w:p>
      <w:pPr>
        <w:jc w:val="both"/>
      </w:pPr>
      <w:r>
        <w:t xml:space="preserve">    val retweetSourceUserId = if (isRetweet) referencedTweetAuthorId else None</w:t>
      </w:r>
    </w:p>
    <w:p>
      <w:pPr>
        <w:jc w:val="both"/>
      </w:pPr>
      <w:r/>
    </w:p>
    <w:p>
      <w:pPr>
        <w:jc w:val="both"/>
      </w:pPr>
      <w:r>
        <w:t xml:space="preserve">    // The fields sharedStatusId and referencedTweetAuthorId have overloaded meaning when</w:t>
      </w:r>
    </w:p>
    <w:p>
      <w:pPr>
        <w:jc w:val="both"/>
      </w:pPr>
      <w:r>
        <w:t xml:space="preserve">    // this tweet is not a retweet (for retweet, there is only 1 meaning).</w:t>
      </w:r>
    </w:p>
    <w:p>
      <w:pPr>
        <w:jc w:val="both"/>
      </w:pPr>
      <w:r>
        <w:t xml:space="preserve">    // When not a retweet,</w:t>
      </w:r>
    </w:p>
    <w:p>
      <w:pPr>
        <w:jc w:val="both"/>
      </w:pPr>
      <w:r>
        <w:t xml:space="preserve">    // if referencedTweetAuthorId and sharedStatusId are both set, it is considered a reply</w:t>
      </w:r>
    </w:p>
    <w:p>
      <w:pPr>
        <w:jc w:val="both"/>
      </w:pPr>
      <w:r>
        <w:t xml:space="preserve">    // if referencedTweetAuthorId is set and sharedStatusId is not set, it is a directed at tweet.</w:t>
      </w:r>
    </w:p>
    <w:p>
      <w:pPr>
        <w:jc w:val="both"/>
      </w:pPr>
      <w:r>
        <w:t xml:space="preserve">    // References: SEARCH-8561 and SEARCH-13142</w:t>
      </w:r>
    </w:p>
    <w:p>
      <w:pPr>
        <w:jc w:val="both"/>
      </w:pPr>
      <w:r>
        <w:t xml:space="preserve">    val inReplyToTweetId = if (!isRetweet) sharedStatusId else None</w:t>
      </w:r>
    </w:p>
    <w:p>
      <w:pPr>
        <w:jc w:val="both"/>
      </w:pPr>
      <w:r>
        <w:t xml:space="preserve">    val inReplyToUserId = if (!isRetweet) referencedTweetAuthorId else None</w:t>
      </w:r>
    </w:p>
    <w:p>
      <w:pPr>
        <w:jc w:val="both"/>
      </w:pPr>
      <w:r>
        <w:t xml:space="preserve">    val isReply = metadata.isReply.contains(true)</w:t>
      </w:r>
    </w:p>
    <w:p>
      <w:pPr>
        <w:jc w:val="both"/>
      </w:pPr>
      <w:r/>
    </w:p>
    <w:p>
      <w:pPr>
        <w:jc w:val="both"/>
      </w:pPr>
      <w:r>
        <w:t xml:space="preserve">    val quotedTweetId = extraMetadataOpt.flatMap(_.quotedTweetId)</w:t>
      </w:r>
    </w:p>
    <w:p>
      <w:pPr>
        <w:jc w:val="both"/>
      </w:pPr>
      <w:r>
        <w:t xml:space="preserve">    val quotedUserId = extraMetadataOpt.flatMap(_.quotedUserId)</w:t>
      </w:r>
    </w:p>
    <w:p>
      <w:pPr>
        <w:jc w:val="both"/>
      </w:pPr>
      <w:r/>
    </w:p>
    <w:p>
      <w:pPr>
        <w:jc w:val="both"/>
      </w:pPr>
      <w:r>
        <w:t xml:space="preserve">    val isNullcast = metadata.isNullcast.contains(true)</w:t>
      </w:r>
    </w:p>
    <w:p>
      <w:pPr>
        <w:jc w:val="both"/>
      </w:pPr>
      <w:r/>
    </w:p>
    <w:p>
      <w:pPr>
        <w:jc w:val="both"/>
      </w:pPr>
      <w:r>
        <w:t xml:space="preserve">    val conversationId = extraMetadataOpt.flatMap(_.conversationId)</w:t>
      </w:r>
    </w:p>
    <w:p>
      <w:pPr>
        <w:jc w:val="both"/>
      </w:pPr>
      <w:r/>
    </w:p>
    <w:p>
      <w:pPr>
        <w:jc w:val="both"/>
      </w:pPr>
      <w:r>
        <w:t xml:space="preserve">    // Root author id for the user who posts an exclusive tweet</w:t>
      </w:r>
    </w:p>
    <w:p>
      <w:pPr>
        <w:jc w:val="both"/>
      </w:pPr>
      <w:r>
        <w:t xml:space="preserve">    val exclusiveConversationAuthorId = extraMetadataOpt.flatMap(_.exclusiveConversationAuthorId)</w:t>
      </w:r>
    </w:p>
    <w:p>
      <w:pPr>
        <w:jc w:val="both"/>
      </w:pPr>
      <w:r/>
    </w:p>
    <w:p>
      <w:pPr>
        <w:jc w:val="both"/>
      </w:pPr>
      <w:r>
        <w:t xml:space="preserve">    // Card URI associated with an attached card to this tweet, if it contains one</w:t>
      </w:r>
    </w:p>
    <w:p>
      <w:pPr>
        <w:jc w:val="both"/>
      </w:pPr>
      <w:r>
        <w:t xml:space="preserve">    val cardUri = extraMetadataOpt.flatMap(_.cardUri)</w:t>
      </w:r>
    </w:p>
    <w:p>
      <w:pPr>
        <w:jc w:val="both"/>
      </w:pPr>
      <w:r/>
    </w:p>
    <w:p>
      <w:pPr>
        <w:jc w:val="both"/>
      </w:pPr>
      <w:r>
        <w:t xml:space="preserve">    val tweet = makeTweetyPieTweet(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inReplyToTweetId,</w:t>
      </w:r>
    </w:p>
    <w:p>
      <w:pPr>
        <w:jc w:val="both"/>
      </w:pPr>
      <w:r>
        <w:t xml:space="preserve">      inReplyToUserId,</w:t>
      </w:r>
    </w:p>
    <w:p>
      <w:pPr>
        <w:jc w:val="both"/>
      </w:pPr>
      <w:r>
        <w:t xml:space="preserve">      retweetSourceTweetId,</w:t>
      </w:r>
    </w:p>
    <w:p>
      <w:pPr>
        <w:jc w:val="both"/>
      </w:pPr>
      <w:r>
        <w:t xml:space="preserve">      retweetSourceUserId,</w:t>
      </w:r>
    </w:p>
    <w:p>
      <w:pPr>
        <w:jc w:val="both"/>
      </w:pPr>
      <w:r>
        <w:t xml:space="preserve">      quotedTweetId,</w:t>
      </w:r>
    </w:p>
    <w:p>
      <w:pPr>
        <w:jc w:val="both"/>
      </w:pPr>
      <w:r>
        <w:t xml:space="preserve">      quotedUserId,</w:t>
      </w:r>
    </w:p>
    <w:p>
      <w:pPr>
        <w:jc w:val="both"/>
      </w:pPr>
      <w:r>
        <w:t xml:space="preserve">      isNullcast,</w:t>
      </w:r>
    </w:p>
    <w:p>
      <w:pPr>
        <w:jc w:val="both"/>
      </w:pPr>
      <w:r>
        <w:t xml:space="preserve">      isReply,</w:t>
      </w:r>
    </w:p>
    <w:p>
      <w:pPr>
        <w:jc w:val="both"/>
      </w:pPr>
      <w:r>
        <w:t xml:space="preserve">      conversationId,</w:t>
      </w:r>
    </w:p>
    <w:p>
      <w:pPr>
        <w:jc w:val="both"/>
      </w:pPr>
      <w:r>
        <w:t xml:space="preserve">      exclusiveConversationAuthorId,</w:t>
      </w:r>
    </w:p>
    <w:p>
      <w:pPr>
        <w:jc w:val="both"/>
      </w:pPr>
      <w:r>
        <w:t xml:space="preserve">      cardUri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new PartiallyHydratedTweet(tweet)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makeTweetyPieTweet(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inReplyToTweetId: Option[TweetId],</w:t>
      </w:r>
    </w:p>
    <w:p>
      <w:pPr>
        <w:jc w:val="both"/>
      </w:pPr>
      <w:r>
        <w:t xml:space="preserve">    inReplyToUserId: Option[TweetId],</w:t>
      </w:r>
    </w:p>
    <w:p>
      <w:pPr>
        <w:jc w:val="both"/>
      </w:pPr>
      <w:r>
        <w:t xml:space="preserve">    retweetSourceTweetId: Option[TweetId],</w:t>
      </w:r>
    </w:p>
    <w:p>
      <w:pPr>
        <w:jc w:val="both"/>
      </w:pPr>
      <w:r>
        <w:t xml:space="preserve">    retweetSourceUserId: Option[UserId],</w:t>
      </w:r>
    </w:p>
    <w:p>
      <w:pPr>
        <w:jc w:val="both"/>
      </w:pPr>
      <w:r>
        <w:t xml:space="preserve">    quotedTweetId: Option[TweetId],</w:t>
      </w:r>
    </w:p>
    <w:p>
      <w:pPr>
        <w:jc w:val="both"/>
      </w:pPr>
      <w:r>
        <w:t xml:space="preserve">    quotedUserId: Option[UserId],</w:t>
      </w:r>
    </w:p>
    <w:p>
      <w:pPr>
        <w:jc w:val="both"/>
      </w:pPr>
      <w:r>
        <w:t xml:space="preserve">    isNullcast: Boolean,</w:t>
      </w:r>
    </w:p>
    <w:p>
      <w:pPr>
        <w:jc w:val="both"/>
      </w:pPr>
      <w:r>
        <w:t xml:space="preserve">    isReply: Boolean,</w:t>
      </w:r>
    </w:p>
    <w:p>
      <w:pPr>
        <w:jc w:val="both"/>
      </w:pPr>
      <w:r>
        <w:t xml:space="preserve">    conversationId: Option[Long],</w:t>
      </w:r>
    </w:p>
    <w:p>
      <w:pPr>
        <w:jc w:val="both"/>
      </w:pPr>
      <w:r>
        <w:t xml:space="preserve">    exclusiveConversationAuthorId: Option[Long] = None,</w:t>
      </w:r>
    </w:p>
    <w:p>
      <w:pPr>
        <w:jc w:val="both"/>
      </w:pPr>
      <w:r>
        <w:t xml:space="preserve">    cardUri: Option[String] = None</w:t>
      </w:r>
    </w:p>
    <w:p>
      <w:pPr>
        <w:jc w:val="both"/>
      </w:pPr>
      <w:r>
        <w:t xml:space="preserve">  ): tweetypie.Tweet = {</w:t>
      </w:r>
    </w:p>
    <w:p>
      <w:pPr>
        <w:jc w:val="both"/>
      </w:pPr>
      <w:r>
        <w:t xml:space="preserve">    val isDirectedAt = inReplyToUserId.isDefined</w:t>
      </w:r>
    </w:p>
    <w:p>
      <w:pPr>
        <w:jc w:val="both"/>
      </w:pPr>
      <w:r>
        <w:t xml:space="preserve">    val isRetweet = retweetSourceTweetId.isDefined &amp;&amp; retweetSourceUserId.isDefined</w:t>
      </w:r>
    </w:p>
    <w:p>
      <w:pPr>
        <w:jc w:val="both"/>
      </w:pPr>
      <w:r/>
    </w:p>
    <w:p>
      <w:pPr>
        <w:jc w:val="both"/>
      </w:pPr>
      <w:r>
        <w:t xml:space="preserve">    val reply = if (isReply)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tweetypie.Reply(</w:t>
      </w:r>
    </w:p>
    <w:p>
      <w:pPr>
        <w:jc w:val="both"/>
      </w:pPr>
      <w:r>
        <w:t xml:space="preserve">          inReplyToStatusId = inReplyToTweetId,</w:t>
      </w:r>
    </w:p>
    <w:p>
      <w:pPr>
        <w:jc w:val="both"/>
      </w:pPr>
      <w:r>
        <w:t xml:space="preserve">          inReplyToUserId = inReplyToUserId.getOrElse(0L) // Required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 xml:space="preserve">    val directedAt = if (isDirectedAt)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tweetypie.DirectedAtUser(</w:t>
      </w:r>
    </w:p>
    <w:p>
      <w:pPr>
        <w:jc w:val="both"/>
      </w:pPr>
      <w:r>
        <w:t xml:space="preserve">          userId = inReplyToUserId.get,</w:t>
      </w:r>
    </w:p>
    <w:p>
      <w:pPr>
        <w:jc w:val="both"/>
      </w:pPr>
      <w:r>
        <w:t xml:space="preserve">          screenName = "" // not available from search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 xml:space="preserve">    val share = if (isRetweet)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tweetypie.Share(</w:t>
      </w:r>
    </w:p>
    <w:p>
      <w:pPr>
        <w:jc w:val="both"/>
      </w:pPr>
      <w:r>
        <w:t xml:space="preserve">          sourceStatusId = retweetSourceTweetId.get,</w:t>
      </w:r>
    </w:p>
    <w:p>
      <w:pPr>
        <w:jc w:val="both"/>
      </w:pPr>
      <w:r>
        <w:t xml:space="preserve">          sourceUserId = retweetSourceUserId.get,</w:t>
      </w:r>
    </w:p>
    <w:p>
      <w:pPr>
        <w:jc w:val="both"/>
      </w:pPr>
      <w:r>
        <w:t xml:space="preserve">          parentStatusId =</w:t>
      </w:r>
    </w:p>
    <w:p>
      <w:pPr>
        <w:jc w:val="both"/>
      </w:pPr>
      <w:r>
        <w:t xml:space="preserve">            retweetSourceTweetId.get // Not always correct (eg, retweet of a retweet).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 xml:space="preserve">    val quotedTweet =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tweetId &lt;- quotedTweetId</w:t>
      </w:r>
    </w:p>
    <w:p>
      <w:pPr>
        <w:jc w:val="both"/>
      </w:pPr>
      <w:r>
        <w:t xml:space="preserve">        userId &lt;- quotedUserId</w:t>
      </w:r>
    </w:p>
    <w:p>
      <w:pPr>
        <w:jc w:val="both"/>
      </w:pPr>
      <w:r>
        <w:t xml:space="preserve">      } yield tweetypie.QuotedTweet(tweetId = tweetId, userId = userId)</w:t>
      </w:r>
    </w:p>
    <w:p>
      <w:pPr>
        <w:jc w:val="both"/>
      </w:pPr>
      <w:r/>
    </w:p>
    <w:p>
      <w:pPr>
        <w:jc w:val="both"/>
      </w:pPr>
      <w:r>
        <w:t xml:space="preserve">    val coreData = tweetypie.TweetCoreData(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text = InvalidValue,</w:t>
      </w:r>
    </w:p>
    <w:p>
      <w:pPr>
        <w:jc w:val="both"/>
      </w:pPr>
      <w:r>
        <w:t xml:space="preserve">      createdVia = InvalidValue,</w:t>
      </w:r>
    </w:p>
    <w:p>
      <w:pPr>
        <w:jc w:val="both"/>
      </w:pPr>
      <w:r>
        <w:t xml:space="preserve">      createdAtSecs = SnowflakeSortIndexHelper.idToTimestamp(tweetId).inSeconds,</w:t>
      </w:r>
    </w:p>
    <w:p>
      <w:pPr>
        <w:jc w:val="both"/>
      </w:pPr>
      <w:r>
        <w:t xml:space="preserve">      directedAtUser = directedAt,</w:t>
      </w:r>
    </w:p>
    <w:p>
      <w:pPr>
        <w:jc w:val="both"/>
      </w:pPr>
      <w:r>
        <w:t xml:space="preserve">      reply = reply,</w:t>
      </w:r>
    </w:p>
    <w:p>
      <w:pPr>
        <w:jc w:val="both"/>
      </w:pPr>
      <w:r>
        <w:t xml:space="preserve">      share = share,</w:t>
      </w:r>
    </w:p>
    <w:p>
      <w:pPr>
        <w:jc w:val="both"/>
      </w:pPr>
      <w:r>
        <w:t xml:space="preserve">      nullcast = isNullcast,</w:t>
      </w:r>
    </w:p>
    <w:p>
      <w:pPr>
        <w:jc w:val="both"/>
      </w:pPr>
      <w:r>
        <w:t xml:space="preserve">      conversationId = conversationId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Hydrate exclusiveTweetControl which determines whether the user is able to view an exclusive / SuperFollow tweet.</w:t>
      </w:r>
    </w:p>
    <w:p>
      <w:pPr>
        <w:jc w:val="both"/>
      </w:pPr>
      <w:r>
        <w:t xml:space="preserve">    val exclusiveTweetControl = exclusiveConversationAuthorId.map { authorId =&gt;</w:t>
      </w:r>
    </w:p>
    <w:p>
      <w:pPr>
        <w:jc w:val="both"/>
      </w:pPr>
      <w:r>
        <w:t xml:space="preserve">      tweetypie.ExclusiveTweetControl(conversationAuthorId = authorId)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cardReference = cardUri.map { cardUriFromEB =&gt;</w:t>
      </w:r>
    </w:p>
    <w:p>
      <w:pPr>
        <w:jc w:val="both"/>
      </w:pPr>
      <w:r>
        <w:t xml:space="preserve">      tweetypie.CardReference(cardUri = cardUriFromEB)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tweetypie.Tweet(</w:t>
      </w:r>
    </w:p>
    <w:p>
      <w:pPr>
        <w:jc w:val="both"/>
      </w:pPr>
      <w:r>
        <w:t xml:space="preserve">      id = tweetId,</w:t>
      </w:r>
    </w:p>
    <w:p>
      <w:pPr>
        <w:jc w:val="both"/>
      </w:pPr>
      <w:r>
        <w:t xml:space="preserve">      quotedTweet = quotedTweet,</w:t>
      </w:r>
    </w:p>
    <w:p>
      <w:pPr>
        <w:jc w:val="both"/>
      </w:pPr>
      <w:r>
        <w:t xml:space="preserve">      coreData = Some(coreData),</w:t>
      </w:r>
    </w:p>
    <w:p>
      <w:pPr>
        <w:jc w:val="both"/>
      </w:pPr>
      <w:r>
        <w:t xml:space="preserve">      exclusiveTweetControl = exclusiveTweetControl,</w:t>
      </w:r>
    </w:p>
    <w:p>
      <w:pPr>
        <w:jc w:val="both"/>
      </w:pPr>
      <w:r>
        <w:t xml:space="preserve">      cardReference = cardReference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an instance of HydratedTweet that is hydrated using search result</w:t>
      </w:r>
    </w:p>
    <w:p>
      <w:pPr>
        <w:jc w:val="both"/>
      </w:pPr>
      <w:r>
        <w:t xml:space="preserve"> * (instead of being hydrated using TweetyPie service).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 all fields are available using search therefore such fields if accessed</w:t>
      </w:r>
    </w:p>
    <w:p>
      <w:pPr>
        <w:jc w:val="both"/>
      </w:pPr>
      <w:r>
        <w:t xml:space="preserve"> * throw UnsupportedOperationException to ensure that they are not inadvertently</w:t>
      </w:r>
    </w:p>
    <w:p>
      <w:pPr>
        <w:jc w:val="both"/>
      </w:pPr>
      <w:r>
        <w:t xml:space="preserve"> * accessed and relied upon.</w:t>
      </w:r>
    </w:p>
    <w:p>
      <w:pPr>
        <w:jc w:val="both"/>
      </w:pPr>
      <w:r>
        <w:t xml:space="preserve"> */</w:t>
      </w:r>
    </w:p>
    <w:p>
      <w:pPr>
        <w:jc w:val="both"/>
      </w:pPr>
      <w:r>
        <w:t>class PartiallyHydratedTweet(tweet: tweetypie.Tweet) extends HydratedTweet(tweet) {</w:t>
      </w:r>
    </w:p>
    <w:p>
      <w:pPr>
        <w:jc w:val="both"/>
      </w:pPr>
      <w:r>
        <w:t xml:space="preserve">  override def parentTweetId: Option[TweetId] = throw notSupported("parentTweetId")</w:t>
      </w:r>
    </w:p>
    <w:p>
      <w:pPr>
        <w:jc w:val="both"/>
      </w:pPr>
      <w:r>
        <w:t xml:space="preserve">  override def mentionedUserIds: Seq[UserId] = throw notSupported("mentionedUserIds")</w:t>
      </w:r>
    </w:p>
    <w:p>
      <w:pPr>
        <w:jc w:val="both"/>
      </w:pPr>
      <w:r>
        <w:t xml:space="preserve">  override def takedownCountryCodes: Set[String] = throw notSupported("takedownCountryCodes")</w:t>
      </w:r>
    </w:p>
    <w:p>
      <w:pPr>
        <w:jc w:val="both"/>
      </w:pPr>
      <w:r>
        <w:t xml:space="preserve">  override def hasMedia: Boolean = throw notSupported("hasMedia")</w:t>
      </w:r>
    </w:p>
    <w:p>
      <w:pPr>
        <w:jc w:val="both"/>
      </w:pPr>
      <w:r>
        <w:t xml:space="preserve">  override def isNarrowcast: Boolean = throw notSupported("isNarrowcast")</w:t>
      </w:r>
    </w:p>
    <w:p>
      <w:pPr>
        <w:jc w:val="both"/>
      </w:pPr>
      <w:r>
        <w:t xml:space="preserve">  override def hasTakedown: Boolean = throw notSupported("hasTakedown")</w:t>
      </w:r>
    </w:p>
    <w:p>
      <w:pPr>
        <w:jc w:val="both"/>
      </w:pPr>
      <w:r>
        <w:t xml:space="preserve">  override def isNsfw: Boolean = throw notSupported("isNsfw")</w:t>
      </w:r>
    </w:p>
    <w:p>
      <w:pPr>
        <w:jc w:val="both"/>
      </w:pPr>
      <w:r>
        <w:t xml:space="preserve">  override def isNsfwUser: Boolean = throw notSupported("isNsfwUser")</w:t>
      </w:r>
    </w:p>
    <w:p>
      <w:pPr>
        <w:jc w:val="both"/>
      </w:pPr>
      <w:r>
        <w:t xml:space="preserve">  override def isNsfwAdmin: Boolean = throw notSupported("isNsfwAdmin")</w:t>
      </w:r>
    </w:p>
    <w:p>
      <w:pPr>
        <w:jc w:val="both"/>
      </w:pPr>
      <w:r/>
    </w:p>
    <w:p>
      <w:pPr>
        <w:jc w:val="both"/>
      </w:pPr>
      <w:r>
        <w:t xml:space="preserve">  private def notSupported(name: String): UnsupportedOperationException = {</w:t>
      </w:r>
    </w:p>
    <w:p>
      <w:pPr>
        <w:jc w:val="both"/>
      </w:pPr>
      <w:r>
        <w:t xml:space="preserve">    new UnsupportedOperationException(s"Not supported: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