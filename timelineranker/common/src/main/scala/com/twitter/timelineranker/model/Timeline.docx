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com.twitter.timelineranker.{thriftscala =&gt; thrift}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com.twitter.timelineservice.model.TimelineId</w:t>
      </w:r>
    </w:p>
    <w:p>
      <w:pPr>
        <w:jc w:val="both"/>
      </w:pPr>
      <w:r>
        <w:t>import com.twitter.timelineservice.model.core.TimelineKind</w:t>
      </w:r>
    </w:p>
    <w:p>
      <w:pPr>
        <w:jc w:val="both"/>
      </w:pPr>
      <w:r/>
    </w:p>
    <w:p>
      <w:pPr>
        <w:jc w:val="both"/>
      </w:pPr>
      <w:r>
        <w:t>object Timeline {</w:t>
      </w:r>
    </w:p>
    <w:p>
      <w:pPr>
        <w:jc w:val="both"/>
      </w:pPr>
      <w:r>
        <w:t xml:space="preserve">  def empty(id: TimelineId): Timeline = {</w:t>
      </w:r>
    </w:p>
    <w:p>
      <w:pPr>
        <w:jc w:val="both"/>
      </w:pPr>
      <w:r>
        <w:t xml:space="preserve">    Timeline(id, Nil)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fromThrift(timeline: thrift.Timeline): Timeline = {</w:t>
      </w:r>
    </w:p>
    <w:p>
      <w:pPr>
        <w:jc w:val="both"/>
      </w:pPr>
      <w:r>
        <w:t xml:space="preserve">    Timeline(</w:t>
      </w:r>
    </w:p>
    <w:p>
      <w:pPr>
        <w:jc w:val="both"/>
      </w:pPr>
      <w:r>
        <w:t xml:space="preserve">      id = TimelineId.fromThrift(timeline.id),</w:t>
      </w:r>
    </w:p>
    <w:p>
      <w:pPr>
        <w:jc w:val="both"/>
      </w:pPr>
      <w:r>
        <w:t xml:space="preserve">      entries = timeline.entries.map(TimelineEntryEnvelope.fromThrift)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throwIfIdInvalid(id: TimelineId): Unit = {</w:t>
      </w:r>
    </w:p>
    <w:p>
      <w:pPr>
        <w:jc w:val="both"/>
      </w:pPr>
      <w:r>
        <w:t xml:space="preserve">    // Note: if we support timelines other than TimelineKind.home, we need to update</w:t>
      </w:r>
    </w:p>
    <w:p>
      <w:pPr>
        <w:jc w:val="both"/>
      </w:pPr>
      <w:r>
        <w:t xml:space="preserve">    //       the implementation of userId method here and in TimelineQuery class.</w:t>
      </w:r>
    </w:p>
    <w:p>
      <w:pPr>
        <w:jc w:val="both"/>
      </w:pPr>
      <w:r>
        <w:t xml:space="preserve">    require(id.kind == TimelineKind.home, s"Expected TimelineKind.home, found: ${id.kind}")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Timeline(id: TimelineId, entries: Seq[TimelineEntryEnvelope]) {</w:t>
      </w:r>
    </w:p>
    <w:p>
      <w:pPr>
        <w:jc w:val="both"/>
      </w:pPr>
      <w:r/>
    </w:p>
    <w:p>
      <w:pPr>
        <w:jc w:val="both"/>
      </w:pPr>
      <w:r>
        <w:t xml:space="preserve">  throwIfInvalid()</w:t>
      </w:r>
    </w:p>
    <w:p>
      <w:pPr>
        <w:jc w:val="both"/>
      </w:pPr>
      <w:r/>
    </w:p>
    <w:p>
      <w:pPr>
        <w:jc w:val="both"/>
      </w:pPr>
      <w:r>
        <w:t xml:space="preserve">  def userId: UserId = {</w:t>
      </w:r>
    </w:p>
    <w:p>
      <w:pPr>
        <w:jc w:val="both"/>
      </w:pPr>
      <w:r>
        <w:t xml:space="preserve">    id.id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throwIfInvalid(): Unit = {</w:t>
      </w:r>
    </w:p>
    <w:p>
      <w:pPr>
        <w:jc w:val="both"/>
      </w:pPr>
      <w:r>
        <w:t xml:space="preserve">    Timeline.throwIfIdInvalid(id)</w:t>
      </w:r>
    </w:p>
    <w:p>
      <w:pPr>
        <w:jc w:val="both"/>
      </w:pPr>
      <w:r>
        <w:t xml:space="preserve">    entries.foreach(_.throwIfInvalid())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toThrift: thrift.Timeline = {</w:t>
      </w:r>
    </w:p>
    <w:p>
      <w:pPr>
        <w:jc w:val="both"/>
      </w:pPr>
      <w:r>
        <w:t xml:space="preserve">    thrift.Timeline(</w:t>
      </w:r>
    </w:p>
    <w:p>
      <w:pPr>
        <w:jc w:val="both"/>
      </w:pPr>
      <w:r>
        <w:t xml:space="preserve">      id = id.toThrift,</w:t>
      </w:r>
    </w:p>
    <w:p>
      <w:pPr>
        <w:jc w:val="both"/>
      </w:pPr>
      <w:r>
        <w:t xml:space="preserve">      entries = entries.map(_.toThrift)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