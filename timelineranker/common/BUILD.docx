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target(</w:t>
      </w:r>
    </w:p>
    <w:p>
      <w:pPr>
        <w:jc w:val="both"/>
      </w:pPr>
      <w:r>
        <w:t xml:space="preserve">    name = "adapter",</w:t>
      </w:r>
    </w:p>
    <w:p>
      <w:pPr>
        <w:jc w:val="both"/>
      </w:pPr>
      <w:r>
        <w:t xml:space="preserve">    dependencies = ["timelineranker/common/src/main/scala/com/twitter/timelineranker/adapter"],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target(</w:t>
      </w:r>
    </w:p>
    <w:p>
      <w:pPr>
        <w:jc w:val="both"/>
      </w:pPr>
      <w:r>
        <w:t xml:space="preserve">    name = "model",</w:t>
      </w:r>
    </w:p>
    <w:p>
      <w:pPr>
        <w:jc w:val="both"/>
      </w:pPr>
      <w:r>
        <w:t xml:space="preserve">    dependencies = ["timelineranker/common/src/main/scala/com/twitter/timelineranker/model"],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target(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":adapter",</w:t>
      </w:r>
    </w:p>
    <w:p>
      <w:pPr>
        <w:jc w:val="both"/>
      </w:pPr>
      <w:r>
        <w:t xml:space="preserve">        ":model",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