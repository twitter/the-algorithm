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alias(</w:t>
      </w:r>
    </w:p>
    <w:p>
      <w:pPr>
        <w:jc w:val="both"/>
      </w:pPr>
      <w:r>
        <w:t xml:space="preserve">    name = "frigate-pushservice",</w:t>
      </w:r>
    </w:p>
    <w:p>
      <w:pPr>
        <w:jc w:val="both"/>
      </w:pPr>
      <w:r>
        <w:t xml:space="preserve">    target = ":frigate-pushservice_lib",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target(</w:t>
      </w:r>
    </w:p>
    <w:p>
      <w:pPr>
        <w:jc w:val="both"/>
      </w:pPr>
      <w:r>
        <w:t xml:space="preserve">    name = "frigate-pushservice_lib",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"frigate/frigate-pushservice-opensource/src/main/scala/com/twitter/frigate/pushservice",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"bin",</w:t>
      </w:r>
    </w:p>
    <w:p>
      <w:pPr>
        <w:jc w:val="both"/>
      </w:pPr>
      <w:r>
        <w:t xml:space="preserve">    basename = "frigate-pushservice",</w:t>
      </w:r>
    </w:p>
    <w:p>
      <w:pPr>
        <w:jc w:val="both"/>
      </w:pPr>
      <w:r>
        <w:t xml:space="preserve">    main = "com.twitter.frigate.pushservice.PushServiceMain",</w:t>
      </w:r>
    </w:p>
    <w:p>
      <w:pPr>
        <w:jc w:val="both"/>
      </w:pPr>
      <w:r>
        <w:t xml:space="preserve">    runtime_platform = "java11",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"3rdparty/jvm/ch/qos/logback:logback-classic",</w:t>
      </w:r>
    </w:p>
    <w:p>
      <w:pPr>
        <w:jc w:val="both"/>
      </w:pPr>
      <w:r>
        <w:t xml:space="preserve">        "finatra/inject/inject-logback/src/main/scala",</w:t>
      </w:r>
    </w:p>
    <w:p>
      <w:pPr>
        <w:jc w:val="both"/>
      </w:pPr>
      <w:r>
        <w:t xml:space="preserve">        "frigate/frigate-pushservice-opensource/src/main/scala/com/twitter/frigate/pushservice",</w:t>
      </w:r>
    </w:p>
    <w:p>
      <w:pPr>
        <w:jc w:val="both"/>
      </w:pPr>
      <w:r>
        <w:t xml:space="preserve">        "loglens/loglens-logback/src/main/scala/com/twitter/loglens/logback",</w:t>
      </w:r>
    </w:p>
    <w:p>
      <w:pPr>
        <w:jc w:val="both"/>
      </w:pPr>
      <w:r>
        <w:t xml:space="preserve">        "twitter-server/logback-classic/src/main/scala",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excludes = [</w:t>
      </w:r>
    </w:p>
    <w:p>
      <w:pPr>
        <w:jc w:val="both"/>
      </w:pPr>
      <w:r>
        <w:t xml:space="preserve">        exclude("com.twitter.translations", "translations-twitter"),</w:t>
      </w:r>
    </w:p>
    <w:p>
      <w:pPr>
        <w:jc w:val="both"/>
      </w:pPr>
      <w:r>
        <w:t xml:space="preserve">        exclude("org.apache.hadoop", "hadoop-aws"),</w:t>
      </w:r>
    </w:p>
    <w:p>
      <w:pPr>
        <w:jc w:val="both"/>
      </w:pPr>
      <w:r>
        <w:t xml:space="preserve">        exclude("org.tensorflow"),</w:t>
      </w:r>
    </w:p>
    <w:p>
      <w:pPr>
        <w:jc w:val="both"/>
      </w:pPr>
      <w:r>
        <w:t xml:space="preserve">        scala_exclude("com.twitter", "ckoia-scala"),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jvm_app(</w:t>
      </w:r>
    </w:p>
    <w:p>
      <w:pPr>
        <w:jc w:val="both"/>
      </w:pPr>
      <w:r>
        <w:t xml:space="preserve">    name = "bundle",</w:t>
      </w:r>
    </w:p>
    <w:p>
      <w:pPr>
        <w:jc w:val="both"/>
      </w:pPr>
      <w:r>
        <w:t xml:space="preserve">    basename = "frigate-pushservice-package-dist",</w:t>
      </w:r>
    </w:p>
    <w:p>
      <w:pPr>
        <w:jc w:val="both"/>
      </w:pPr>
      <w:r>
        <w:t xml:space="preserve">    archive = "zip",</w:t>
      </w:r>
    </w:p>
    <w:p>
      <w:pPr>
        <w:jc w:val="both"/>
      </w:pPr>
      <w:r>
        <w:t xml:space="preserve">    binary = ":bin",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python3_library(</w:t>
      </w:r>
    </w:p>
    <w:p>
      <w:pPr>
        <w:jc w:val="both"/>
      </w:pPr>
      <w:r>
        <w:t xml:space="preserve">    name = "mr_model_constants",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"config/deepbird/constants.py",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