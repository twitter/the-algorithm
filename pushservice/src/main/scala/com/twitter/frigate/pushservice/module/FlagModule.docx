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com.twitter.frigate.pushservice.module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/>
    </w:p>
    <w:p>
      <w:pPr>
        <w:jc w:val="both"/>
      </w:pPr>
      <w:r>
        <w:t>object FlagName {</w:t>
      </w:r>
    </w:p>
    <w:p>
      <w:pPr>
        <w:jc w:val="both"/>
      </w:pPr>
      <w:r>
        <w:t xml:space="preserve">  final val shardId = "service.shard"</w:t>
      </w:r>
    </w:p>
    <w:p>
      <w:pPr>
        <w:jc w:val="both"/>
      </w:pPr>
      <w:r>
        <w:t xml:space="preserve">  final val numShards = "service.num_shards"</w:t>
      </w:r>
    </w:p>
    <w:p>
      <w:pPr>
        <w:jc w:val="both"/>
      </w:pPr>
      <w:r>
        <w:t xml:space="preserve">  final val nackWarmupDuration = "service.nackWarmupDuration"</w:t>
      </w:r>
    </w:p>
    <w:p>
      <w:pPr>
        <w:jc w:val="both"/>
      </w:pPr>
      <w:r>
        <w:t xml:space="preserve">  final val isInMemCacheOff = "service.isInMemCacheOff"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FlagModule extends TwitterModule {</w:t>
      </w:r>
    </w:p>
    <w:p>
      <w:pPr>
        <w:jc w:val="both"/>
      </w:pPr>
      <w:r/>
    </w:p>
    <w:p>
      <w:pPr>
        <w:jc w:val="both"/>
      </w:pPr>
      <w:r>
        <w:t xml:space="preserve">  val shardId: Flag[Int] = flag[Int](</w:t>
      </w:r>
    </w:p>
    <w:p>
      <w:pPr>
        <w:jc w:val="both"/>
      </w:pPr>
      <w:r>
        <w:t xml:space="preserve">    name = FlagName.shardId,</w:t>
      </w:r>
    </w:p>
    <w:p>
      <w:pPr>
        <w:jc w:val="both"/>
      </w:pPr>
      <w:r>
        <w:t xml:space="preserve">    help = "Service shard id"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numShards: Flag[Int] = flag[Int](</w:t>
      </w:r>
    </w:p>
    <w:p>
      <w:pPr>
        <w:jc w:val="both"/>
      </w:pPr>
      <w:r>
        <w:t xml:space="preserve">    name = FlagName.numShards,</w:t>
      </w:r>
    </w:p>
    <w:p>
      <w:pPr>
        <w:jc w:val="both"/>
      </w:pPr>
      <w:r>
        <w:t xml:space="preserve">    help = "Number of shards"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mrLoggerIsTraceAll: Flag[Boolean] = flag[Boolean](</w:t>
      </w:r>
    </w:p>
    <w:p>
      <w:pPr>
        <w:jc w:val="both"/>
      </w:pPr>
      <w:r>
        <w:t xml:space="preserve">    name = "service.isTraceAll",</w:t>
      </w:r>
    </w:p>
    <w:p>
      <w:pPr>
        <w:jc w:val="both"/>
      </w:pPr>
      <w:r>
        <w:t xml:space="preserve">    help = "atraceflag",</w:t>
      </w:r>
    </w:p>
    <w:p>
      <w:pPr>
        <w:jc w:val="both"/>
      </w:pPr>
      <w:r>
        <w:t xml:space="preserve">    default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mrLoggerNthLog: Flag[Boolean] = flag[Boolean](</w:t>
      </w:r>
    </w:p>
    <w:p>
      <w:pPr>
        <w:jc w:val="both"/>
      </w:pPr>
      <w:r>
        <w:t xml:space="preserve">    name = "service.nthLog",</w:t>
      </w:r>
    </w:p>
    <w:p>
      <w:pPr>
        <w:jc w:val="both"/>
      </w:pPr>
      <w:r>
        <w:t xml:space="preserve">    help = "nthlog",</w:t>
      </w:r>
    </w:p>
    <w:p>
      <w:pPr>
        <w:jc w:val="both"/>
      </w:pPr>
      <w:r>
        <w:t xml:space="preserve">    default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inMemCacheOff: Flag[Boolean] = flag[Boolean](</w:t>
      </w:r>
    </w:p>
    <w:p>
      <w:pPr>
        <w:jc w:val="both"/>
      </w:pPr>
      <w:r>
        <w:t xml:space="preserve">    name = FlagName.isInMemCacheOff,</w:t>
      </w:r>
    </w:p>
    <w:p>
      <w:pPr>
        <w:jc w:val="both"/>
      </w:pPr>
      <w:r>
        <w:t xml:space="preserve">    help = "is inMemCache Off (currently only applies for user_health_model_score_store_cache)",</w:t>
      </w:r>
    </w:p>
    <w:p>
      <w:pPr>
        <w:jc w:val="both"/>
      </w:pPr>
      <w:r>
        <w:t xml:space="preserve">    default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mrLoggerNthVal: Flag[Long] = flag[Long](</w:t>
      </w:r>
    </w:p>
    <w:p>
      <w:pPr>
        <w:jc w:val="both"/>
      </w:pPr>
      <w:r>
        <w:t xml:space="preserve">    name = "service.nthVal",</w:t>
      </w:r>
    </w:p>
    <w:p>
      <w:pPr>
        <w:jc w:val="both"/>
      </w:pPr>
      <w:r>
        <w:t xml:space="preserve">    help = "nthlogval",</w:t>
      </w:r>
    </w:p>
    <w:p>
      <w:pPr>
        <w:jc w:val="both"/>
      </w:pPr>
      <w:r>
        <w:t xml:space="preserve">    default = 0,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nackWarmupDuration: Flag[Duration] = flag[Duration](</w:t>
      </w:r>
    </w:p>
    <w:p>
      <w:pPr>
        <w:jc w:val="both"/>
      </w:pPr>
      <w:r>
        <w:t xml:space="preserve">    name = FlagName.nackWarmupDuration,</w:t>
      </w:r>
    </w:p>
    <w:p>
      <w:pPr>
        <w:jc w:val="both"/>
      </w:pPr>
      <w:r>
        <w:t xml:space="preserve">    help = "duration to nack at startup",</w:t>
      </w:r>
    </w:p>
    <w:p>
      <w:pPr>
        <w:jc w:val="both"/>
      </w:pPr>
      <w:r>
        <w:t xml:space="preserve">    default = 0.seconds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