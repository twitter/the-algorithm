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com.twitter.frigate.pushservice.util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com.twitter.frigate.common.util.TimeUtil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com.twitter.frigate.pushservice.params.PushConstants</w:t>
      </w:r>
    </w:p>
    <w:p>
      <w:pPr>
        <w:jc w:val="both"/>
      </w:pPr>
      <w:r>
        <w:t>import com.twitter.frigate.pushservice.params.{PushFeatureSwitchParams =&gt; FSParams}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java.util.Calendar</w:t>
      </w:r>
    </w:p>
    <w:p>
      <w:pPr>
        <w:jc w:val="both"/>
      </w:pPr>
      <w:r>
        <w:t>import java.util.TimeZone</w:t>
      </w:r>
    </w:p>
    <w:p>
      <w:pPr>
        <w:jc w:val="both"/>
      </w:pPr>
      <w:r/>
    </w:p>
    <w:p>
      <w:pPr>
        <w:jc w:val="both"/>
      </w:pPr>
      <w:r>
        <w:t>case class MinDurationModifierCalculator() {</w:t>
      </w:r>
    </w:p>
    <w:p>
      <w:pPr>
        <w:jc w:val="both"/>
      </w:pPr>
      <w:r/>
    </w:p>
    <w:p>
      <w:pPr>
        <w:jc w:val="both"/>
      </w:pPr>
      <w:r>
        <w:t xml:space="preserve">  private def mapCountryCodeToTimeZone(</w:t>
      </w:r>
    </w:p>
    <w:p>
      <w:pPr>
        <w:jc w:val="both"/>
      </w:pPr>
      <w:r>
        <w:t xml:space="preserve">    countryCode: String,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Option[Calendar] = {</w:t>
      </w:r>
    </w:p>
    <w:p>
      <w:pPr>
        <w:jc w:val="both"/>
      </w:pPr>
      <w:r>
        <w:t xml:space="preserve">    PushConstants.countryCodeToTimeZoneMap</w:t>
      </w:r>
    </w:p>
    <w:p>
      <w:pPr>
        <w:jc w:val="both"/>
      </w:pPr>
      <w:r>
        <w:t xml:space="preserve">      .get(countryCode.toUpperCase).map(timezone =&gt;</w:t>
      </w:r>
    </w:p>
    <w:p>
      <w:pPr>
        <w:jc w:val="both"/>
      </w:pPr>
      <w:r>
        <w:t xml:space="preserve">        Calendar.getInstance(TimeZone.getTimeZone(timezone)))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transformToHour(</w:t>
      </w:r>
    </w:p>
    <w:p>
      <w:pPr>
        <w:jc w:val="both"/>
      </w:pPr>
      <w:r>
        <w:t xml:space="preserve">    dayOfHour: Int</w:t>
      </w:r>
    </w:p>
    <w:p>
      <w:pPr>
        <w:jc w:val="both"/>
      </w:pPr>
      <w:r>
        <w:t xml:space="preserve">  ): Int = {</w:t>
      </w:r>
    </w:p>
    <w:p>
      <w:pPr>
        <w:jc w:val="both"/>
      </w:pPr>
      <w:r>
        <w:t xml:space="preserve">    if (dayOfHour &lt; 0) dayOfHour + 24</w:t>
      </w:r>
    </w:p>
    <w:p>
      <w:pPr>
        <w:jc w:val="both"/>
      </w:pPr>
      <w:r>
        <w:t xml:space="preserve">    else dayOfHour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getMinDurationByHourOfDay(</w:t>
      </w:r>
    </w:p>
    <w:p>
      <w:pPr>
        <w:jc w:val="both"/>
      </w:pPr>
      <w:r>
        <w:t xml:space="preserve">    hourOfDay: Int,</w:t>
      </w:r>
    </w:p>
    <w:p>
      <w:pPr>
        <w:jc w:val="both"/>
      </w:pPr>
      <w:r>
        <w:t xml:space="preserve">    startTimeList: Seq[Int],</w:t>
      </w:r>
    </w:p>
    <w:p>
      <w:pPr>
        <w:jc w:val="both"/>
      </w:pPr>
      <w:r>
        <w:t xml:space="preserve">    endTimeList: Seq[Int],</w:t>
      </w:r>
    </w:p>
    <w:p>
      <w:pPr>
        <w:jc w:val="both"/>
      </w:pPr>
      <w:r>
        <w:t xml:space="preserve">    minDurationTimeModifierConst: Seq[Int],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Option[Int] = {</w:t>
      </w:r>
    </w:p>
    <w:p>
      <w:pPr>
        <w:jc w:val="both"/>
      </w:pPr>
      <w:r>
        <w:t xml:space="preserve">    val scopedStats = stats.scope("getMinDurationByHourOfDay")</w:t>
      </w:r>
    </w:p>
    <w:p>
      <w:pPr>
        <w:jc w:val="both"/>
      </w:pPr>
      <w:r>
        <w:t xml:space="preserve">    scopedStats.counter("request").incr()</w:t>
      </w:r>
    </w:p>
    <w:p>
      <w:pPr>
        <w:jc w:val="both"/>
      </w:pPr>
      <w:r>
        <w:t xml:space="preserve">    val durationOpt = (startTimeList, endTimeList, minDurationTimeModifierConst).zipped.toList</w:t>
      </w:r>
    </w:p>
    <w:p>
      <w:pPr>
        <w:jc w:val="both"/>
      </w:pPr>
      <w:r>
        <w:t xml:space="preserve">      .filter {</w:t>
      </w:r>
    </w:p>
    <w:p>
      <w:pPr>
        <w:jc w:val="both"/>
      </w:pPr>
      <w:r>
        <w:t xml:space="preserve">        case (startTime, endTime, _) =&gt;</w:t>
      </w:r>
    </w:p>
    <w:p>
      <w:pPr>
        <w:jc w:val="both"/>
      </w:pPr>
      <w:r>
        <w:t xml:space="preserve">          if (startTime &lt;= endTime) hourOfDay &gt;= startTime &amp;&amp; hourOfDay &lt; endTime</w:t>
      </w:r>
    </w:p>
    <w:p>
      <w:pPr>
        <w:jc w:val="both"/>
      </w:pPr>
      <w:r>
        <w:t xml:space="preserve">          else (hourOfDay &gt;= startTime) || hourOfDay &lt; endTime</w:t>
      </w:r>
    </w:p>
    <w:p>
      <w:pPr>
        <w:jc w:val="both"/>
      </w:pPr>
      <w:r>
        <w:t xml:space="preserve">        case _ =&gt; false</w:t>
      </w:r>
    </w:p>
    <w:p>
      <w:pPr>
        <w:jc w:val="both"/>
      </w:pPr>
      <w:r>
        <w:t xml:space="preserve">      }.map {</w:t>
      </w:r>
    </w:p>
    <w:p>
      <w:pPr>
        <w:jc w:val="both"/>
      </w:pPr>
      <w:r>
        <w:t xml:space="preserve">        case (_, _, modifier) =&gt; modifier</w:t>
      </w:r>
    </w:p>
    <w:p>
      <w:pPr>
        <w:jc w:val="both"/>
      </w:pPr>
      <w:r>
        <w:t xml:space="preserve">      }.headOption</w:t>
      </w:r>
    </w:p>
    <w:p>
      <w:pPr>
        <w:jc w:val="both"/>
      </w:pPr>
      <w:r>
        <w:t xml:space="preserve">    durationOpt match {</w:t>
      </w:r>
    </w:p>
    <w:p>
      <w:pPr>
        <w:jc w:val="both"/>
      </w:pPr>
      <w:r>
        <w:t xml:space="preserve">      case Some(duration) =&gt; scopedStats.counter(s"$duration.minutes").incr()</w:t>
      </w:r>
    </w:p>
    <w:p>
      <w:pPr>
        <w:jc w:val="both"/>
      </w:pPr>
      <w:r>
        <w:t xml:space="preserve">      case _ =&gt; scopedStats.counter("none").incr()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durationOpt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getMinDurationModifier(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calendar: Calendar,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Option[Int] = {</w:t>
      </w:r>
    </w:p>
    <w:p>
      <w:pPr>
        <w:jc w:val="both"/>
      </w:pPr>
      <w:r>
        <w:t xml:space="preserve">    val startTimeList = target.params(FSParams.MinDurationModifierStartHourList)</w:t>
      </w:r>
    </w:p>
    <w:p>
      <w:pPr>
        <w:jc w:val="both"/>
      </w:pPr>
      <w:r>
        <w:t xml:space="preserve">    val endTimeList = target.params(FSParams.MinDurationModifierEndHourList)</w:t>
      </w:r>
    </w:p>
    <w:p>
      <w:pPr>
        <w:jc w:val="both"/>
      </w:pPr>
      <w:r>
        <w:t xml:space="preserve">    val minDurationTimeModifierConst = target.params(FSParams.MinDurationTimeModifierConst)</w:t>
      </w:r>
    </w:p>
    <w:p>
      <w:pPr>
        <w:jc w:val="both"/>
      </w:pPr>
      <w:r>
        <w:t xml:space="preserve">    if (startTimeList.length != endTimeList.length || minDurationTimeModifierConst.length != startTimeList.length) {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 hourOfDay = calendar.get(Calendar.HOUR_OF_DAY)</w:t>
      </w:r>
    </w:p>
    <w:p>
      <w:pPr>
        <w:jc w:val="both"/>
      </w:pPr>
      <w:r>
        <w:t xml:space="preserve">      getMinDurationByHourOfDay(</w:t>
      </w:r>
    </w:p>
    <w:p>
      <w:pPr>
        <w:jc w:val="both"/>
      </w:pPr>
      <w:r>
        <w:t xml:space="preserve">        hourOfDay,</w:t>
      </w:r>
    </w:p>
    <w:p>
      <w:pPr>
        <w:jc w:val="both"/>
      </w:pPr>
      <w:r>
        <w:t xml:space="preserve">        startTimeList,</w:t>
      </w:r>
    </w:p>
    <w:p>
      <w:pPr>
        <w:jc w:val="both"/>
      </w:pPr>
      <w:r>
        <w:t xml:space="preserve">        endTimeList,</w:t>
      </w:r>
    </w:p>
    <w:p>
      <w:pPr>
        <w:jc w:val="both"/>
      </w:pPr>
      <w:r>
        <w:t xml:space="preserve">        minDurationTimeModifierConst,</w:t>
      </w:r>
    </w:p>
    <w:p>
      <w:pPr>
        <w:jc w:val="both"/>
      </w:pPr>
      <w:r>
        <w:t xml:space="preserve">        stats)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getMinDurationModifier(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countryCodeOpt: Option[String],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Option[Int] = {</w:t>
      </w:r>
    </w:p>
    <w:p>
      <w:pPr>
        <w:jc w:val="both"/>
      </w:pPr>
      <w:r>
        <w:t xml:space="preserve">    val scopedStats = stats</w:t>
      </w:r>
    </w:p>
    <w:p>
      <w:pPr>
        <w:jc w:val="both"/>
      </w:pPr>
      <w:r>
        <w:t xml:space="preserve">      .scope("getMinDurationModifier")</w:t>
      </w:r>
    </w:p>
    <w:p>
      <w:pPr>
        <w:jc w:val="both"/>
      </w:pPr>
      <w:r>
        <w:t xml:space="preserve">    scopedStats.counter("total_requests").incr()</w:t>
      </w:r>
    </w:p>
    <w:p>
      <w:pPr>
        <w:jc w:val="both"/>
      </w:pPr>
      <w:r/>
    </w:p>
    <w:p>
      <w:pPr>
        <w:jc w:val="both"/>
      </w:pPr>
      <w:r>
        <w:t xml:space="preserve">    countryCodeOpt match {</w:t>
      </w:r>
    </w:p>
    <w:p>
      <w:pPr>
        <w:jc w:val="both"/>
      </w:pPr>
      <w:r>
        <w:t xml:space="preserve">      case Some(countryCode) =&gt;</w:t>
      </w:r>
    </w:p>
    <w:p>
      <w:pPr>
        <w:jc w:val="both"/>
      </w:pPr>
      <w:r>
        <w:t xml:space="preserve">        scopedStats</w:t>
      </w:r>
    </w:p>
    <w:p>
      <w:pPr>
        <w:jc w:val="both"/>
      </w:pPr>
      <w:r>
        <w:t xml:space="preserve">          .counter("country_code_exists").incr()</w:t>
      </w:r>
    </w:p>
    <w:p>
      <w:pPr>
        <w:jc w:val="both"/>
      </w:pPr>
      <w:r>
        <w:t xml:space="preserve">        val calendarOpt = mapCountryCodeToTimeZone(countryCode, scopedStats)</w:t>
      </w:r>
    </w:p>
    <w:p>
      <w:pPr>
        <w:jc w:val="both"/>
      </w:pPr>
      <w:r>
        <w:t xml:space="preserve">        calendarOpt.flatMap(calendar =&gt; getMinDurationModifier(target, calendar, scopedStats))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getMinDurationModifier(target: Target, stats: StatsReceiver): Future[Option[Int]] = {</w:t>
      </w:r>
    </w:p>
    <w:p>
      <w:pPr>
        <w:jc w:val="both"/>
      </w:pPr>
      <w:r>
        <w:t xml:space="preserve">    val scopedStats = stats</w:t>
      </w:r>
    </w:p>
    <w:p>
      <w:pPr>
        <w:jc w:val="both"/>
      </w:pPr>
      <w:r>
        <w:t xml:space="preserve">      .scope("getMinDurationModifier")</w:t>
      </w:r>
    </w:p>
    <w:p>
      <w:pPr>
        <w:jc w:val="both"/>
      </w:pPr>
      <w:r>
        <w:t xml:space="preserve">    scopedStats.counter("total_requests").incr()</w:t>
      </w:r>
    </w:p>
    <w:p>
      <w:pPr>
        <w:jc w:val="both"/>
      </w:pPr>
      <w:r/>
    </w:p>
    <w:p>
      <w:pPr>
        <w:jc w:val="both"/>
      </w:pPr>
      <w:r>
        <w:t xml:space="preserve">    val startTimeList = target.params(FSParams.MinDurationModifierStartHourList)</w:t>
      </w:r>
    </w:p>
    <w:p>
      <w:pPr>
        <w:jc w:val="both"/>
      </w:pPr>
      <w:r>
        <w:t xml:space="preserve">    val endTimeList = target.params(FSParams.MinDurationModifierEndHourList)</w:t>
      </w:r>
    </w:p>
    <w:p>
      <w:pPr>
        <w:jc w:val="both"/>
      </w:pPr>
      <w:r>
        <w:t xml:space="preserve">    val minDurationTimeModifierConst = target.params(FSParams.MinDurationTimeModifierConst)</w:t>
      </w:r>
    </w:p>
    <w:p>
      <w:pPr>
        <w:jc w:val="both"/>
      </w:pPr>
      <w:r>
        <w:t xml:space="preserve">    if (startTimeList.length != endTimeList.length || minDurationTimeModifierConst.length != startTimeList.length) {</w:t>
      </w:r>
    </w:p>
    <w:p>
      <w:pPr>
        <w:jc w:val="both"/>
      </w:pPr>
      <w:r>
        <w:t xml:space="preserve">      Future.value(None)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target.localTimeInHHMM.map {</w:t>
      </w:r>
    </w:p>
    <w:p>
      <w:pPr>
        <w:jc w:val="both"/>
      </w:pPr>
      <w:r>
        <w:t xml:space="preserve">        case (hourOfDay, _) =&gt;</w:t>
      </w:r>
    </w:p>
    <w:p>
      <w:pPr>
        <w:jc w:val="both"/>
      </w:pPr>
      <w:r>
        <w:t xml:space="preserve">          getMinDurationByHourOfDay(</w:t>
      </w:r>
    </w:p>
    <w:p>
      <w:pPr>
        <w:jc w:val="both"/>
      </w:pPr>
      <w:r>
        <w:t xml:space="preserve">            hourOfDay,</w:t>
      </w:r>
    </w:p>
    <w:p>
      <w:pPr>
        <w:jc w:val="both"/>
      </w:pPr>
      <w:r>
        <w:t xml:space="preserve">            startTimeList,</w:t>
      </w:r>
    </w:p>
    <w:p>
      <w:pPr>
        <w:jc w:val="both"/>
      </w:pPr>
      <w:r>
        <w:t xml:space="preserve">            endTimeList,</w:t>
      </w:r>
    </w:p>
    <w:p>
      <w:pPr>
        <w:jc w:val="both"/>
      </w:pPr>
      <w:r>
        <w:t xml:space="preserve">            minDurationTimeModifierConst,</w:t>
      </w:r>
    </w:p>
    <w:p>
      <w:pPr>
        <w:jc w:val="both"/>
      </w:pPr>
      <w:r>
        <w:t xml:space="preserve">            scopedStats)</w:t>
      </w:r>
    </w:p>
    <w:p>
      <w:pPr>
        <w:jc w:val="both"/>
      </w:pPr>
      <w:r>
        <w:t xml:space="preserve">        case _ =&gt;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getMinDurationModifierByUserOpenedHistory(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openedPushByHourAggregatedOpt: Option[Map[Int, Int]],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Option[Int] = {</w:t>
      </w:r>
    </w:p>
    <w:p>
      <w:pPr>
        <w:jc w:val="both"/>
      </w:pPr>
      <w:r>
        <w:t xml:space="preserve">    val scopedStats = stats</w:t>
      </w:r>
    </w:p>
    <w:p>
      <w:pPr>
        <w:jc w:val="both"/>
      </w:pPr>
      <w:r>
        <w:t xml:space="preserve">      .scope("getMinDurationModifierByUserOpenedHistory")</w:t>
      </w:r>
    </w:p>
    <w:p>
      <w:pPr>
        <w:jc w:val="both"/>
      </w:pPr>
      <w:r>
        <w:t xml:space="preserve">    scopedStats.counter("total_requests").incr()</w:t>
      </w:r>
    </w:p>
    <w:p>
      <w:pPr>
        <w:jc w:val="both"/>
      </w:pPr>
      <w:r>
        <w:t xml:space="preserve">    openedPushByHourAggregatedOpt match {</w:t>
      </w:r>
    </w:p>
    <w:p>
      <w:pPr>
        <w:jc w:val="both"/>
      </w:pPr>
      <w:r>
        <w:t xml:space="preserve">      case Some(openedPushByHourAggregated) =&gt;</w:t>
      </w:r>
    </w:p>
    <w:p>
      <w:pPr>
        <w:jc w:val="both"/>
      </w:pPr>
      <w:r>
        <w:t xml:space="preserve">        if (openedPushByHourAggregated.isEmpty) {</w:t>
      </w:r>
    </w:p>
    <w:p>
      <w:pPr>
        <w:jc w:val="both"/>
      </w:pPr>
      <w:r>
        <w:t xml:space="preserve">          scopedStats.counter("openedPushByHourAggregated_empty").incr()</w:t>
      </w:r>
    </w:p>
    <w:p>
      <w:pPr>
        <w:jc w:val="both"/>
      </w:pPr>
      <w:r>
        <w:t xml:space="preserve">          None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val currentUTCHour = TimeUtil.hourOfDay(Time.now)</w:t>
      </w:r>
    </w:p>
    <w:p>
      <w:pPr>
        <w:jc w:val="both"/>
      </w:pPr>
      <w:r>
        <w:t xml:space="preserve">          val utcHourWithMaxOpened = if (target.params(FSParams.EnableRandomHourForQuickSend)) {</w:t>
      </w:r>
    </w:p>
    <w:p>
      <w:pPr>
        <w:jc w:val="both"/>
      </w:pPr>
      <w:r>
        <w:t xml:space="preserve">            (target.targetId % 24).toInt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openedPushByHourAggregated.maxBy(_._2)._1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val numOfMaxOpened = openedPushByHourAggregated.maxBy(_._2)._2</w:t>
      </w:r>
    </w:p>
    <w:p>
      <w:pPr>
        <w:jc w:val="both"/>
      </w:pPr>
      <w:r>
        <w:t xml:space="preserve">          if (numOfMaxOpened &gt;= target.params(FSParams.SendTimeByUserHistoryMaxOpenedThreshold)) {</w:t>
      </w:r>
    </w:p>
    <w:p>
      <w:pPr>
        <w:jc w:val="both"/>
      </w:pPr>
      <w:r>
        <w:t xml:space="preserve">            scopedStats.counter("pass_experiment_bucket_threshold").incr()</w:t>
      </w:r>
    </w:p>
    <w:p>
      <w:pPr>
        <w:jc w:val="both"/>
      </w:pPr>
      <w:r>
        <w:t xml:space="preserve">            if (numOfMaxOpened &gt;= target</w:t>
      </w:r>
    </w:p>
    <w:p>
      <w:pPr>
        <w:jc w:val="both"/>
      </w:pPr>
      <w:r>
        <w:t xml:space="preserve">                .params(FSParams.SendTimeByUserHistoryMaxOpenedThreshold)) { // only update if number of opened pushes meet threshold</w:t>
      </w:r>
    </w:p>
    <w:p>
      <w:pPr>
        <w:jc w:val="both"/>
      </w:pPr>
      <w:r>
        <w:t xml:space="preserve">              scopedStats.counter("pass_max_threshold").incr()</w:t>
      </w:r>
    </w:p>
    <w:p>
      <w:pPr>
        <w:jc w:val="both"/>
      </w:pPr>
      <w:r>
        <w:t xml:space="preserve">              val quickSendBeforeHours =</w:t>
      </w:r>
    </w:p>
    <w:p>
      <w:pPr>
        <w:jc w:val="both"/>
      </w:pPr>
      <w:r>
        <w:t xml:space="preserve">                target.params(FSParams.SendTimeByUserHistoryQuickSendBeforeHours)</w:t>
      </w:r>
    </w:p>
    <w:p>
      <w:pPr>
        <w:jc w:val="both"/>
      </w:pPr>
      <w:r>
        <w:t xml:space="preserve">              val quickSendAfterHours =</w:t>
      </w:r>
    </w:p>
    <w:p>
      <w:pPr>
        <w:jc w:val="both"/>
      </w:pPr>
      <w:r>
        <w:t xml:space="preserve">                target.params(FSParams.SendTimeByUserHistoryQuickSendAfterHours)</w:t>
      </w:r>
    </w:p>
    <w:p>
      <w:pPr>
        <w:jc w:val="both"/>
      </w:pPr>
      <w:r/>
    </w:p>
    <w:p>
      <w:pPr>
        <w:jc w:val="both"/>
      </w:pPr>
      <w:r>
        <w:t xml:space="preserve">              val hoursToLessSend = target.params(FSParams.SendTimeByUserHistoryNoSendsHours)</w:t>
      </w:r>
    </w:p>
    <w:p>
      <w:pPr>
        <w:jc w:val="both"/>
      </w:pPr>
      <w:r/>
    </w:p>
    <w:p>
      <w:pPr>
        <w:jc w:val="both"/>
      </w:pPr>
      <w:r>
        <w:t xml:space="preserve">              val quickSendTimeMinDurationInMinute =</w:t>
      </w:r>
    </w:p>
    <w:p>
      <w:pPr>
        <w:jc w:val="both"/>
      </w:pPr>
      <w:r>
        <w:t xml:space="preserve">                target.params(FSParams.SendTimeByUserHistoryQuickSendMinDurationInMinute)</w:t>
      </w:r>
    </w:p>
    <w:p>
      <w:pPr>
        <w:jc w:val="both"/>
      </w:pPr>
      <w:r>
        <w:t xml:space="preserve">              val noSendTimeMinDuration =</w:t>
      </w:r>
    </w:p>
    <w:p>
      <w:pPr>
        <w:jc w:val="both"/>
      </w:pPr>
      <w:r>
        <w:t xml:space="preserve">                target.params(FSParams.SendTimeByUserHistoryNoSendMinDuration)</w:t>
      </w:r>
    </w:p>
    <w:p>
      <w:pPr>
        <w:jc w:val="both"/>
      </w:pPr>
      <w:r/>
    </w:p>
    <w:p>
      <w:pPr>
        <w:jc w:val="both"/>
      </w:pPr>
      <w:r>
        <w:t xml:space="preserve">              val startTimeForNoSend = transformToHour(</w:t>
      </w:r>
    </w:p>
    <w:p>
      <w:pPr>
        <w:jc w:val="both"/>
      </w:pPr>
      <w:r>
        <w:t xml:space="preserve">                utcHourWithMaxOpened - quickSendBeforeHours - hoursToLessSend)</w:t>
      </w:r>
    </w:p>
    <w:p>
      <w:pPr>
        <w:jc w:val="both"/>
      </w:pPr>
      <w:r>
        <w:t xml:space="preserve">              val startTimeForQuickSend = transformToHour(</w:t>
      </w:r>
    </w:p>
    <w:p>
      <w:pPr>
        <w:jc w:val="both"/>
      </w:pPr>
      <w:r>
        <w:t xml:space="preserve">                utcHourWithMaxOpened - quickSendBeforeHours)</w:t>
      </w:r>
    </w:p>
    <w:p>
      <w:pPr>
        <w:jc w:val="both"/>
      </w:pPr>
      <w:r>
        <w:t xml:space="preserve">              val endTimeForNoSend =</w:t>
      </w:r>
    </w:p>
    <w:p>
      <w:pPr>
        <w:jc w:val="both"/>
      </w:pPr>
      <w:r>
        <w:t xml:space="preserve">                transformToHour(utcHourWithMaxOpened - quickSendBeforeHours)</w:t>
      </w:r>
    </w:p>
    <w:p>
      <w:pPr>
        <w:jc w:val="both"/>
      </w:pPr>
      <w:r>
        <w:t xml:space="preserve">              val endTimeForQuickSend =</w:t>
      </w:r>
    </w:p>
    <w:p>
      <w:pPr>
        <w:jc w:val="both"/>
      </w:pPr>
      <w:r>
        <w:t xml:space="preserve">                transformToHour(utcHourWithMaxOpened + quickSendAfterHours) + 1</w:t>
      </w:r>
    </w:p>
    <w:p>
      <w:pPr>
        <w:jc w:val="both"/>
      </w:pPr>
      <w:r/>
    </w:p>
    <w:p>
      <w:pPr>
        <w:jc w:val="both"/>
      </w:pPr>
      <w:r>
        <w:t xml:space="preserve">              val startTimeList = Seq(startTimeForNoSend, startTimeForQuickSend)</w:t>
      </w:r>
    </w:p>
    <w:p>
      <w:pPr>
        <w:jc w:val="both"/>
      </w:pPr>
      <w:r>
        <w:t xml:space="preserve">              val endTimeList = Seq(endTimeForNoSend, endTimeForQuickSend)</w:t>
      </w:r>
    </w:p>
    <w:p>
      <w:pPr>
        <w:jc w:val="both"/>
      </w:pPr>
      <w:r>
        <w:t xml:space="preserve">              val minDurationTimeModifierConst =</w:t>
      </w:r>
    </w:p>
    <w:p>
      <w:pPr>
        <w:jc w:val="both"/>
      </w:pPr>
      <w:r>
        <w:t xml:space="preserve">                Seq(noSendTimeMinDuration, quickSendTimeMinDurationInMinute)</w:t>
      </w:r>
    </w:p>
    <w:p>
      <w:pPr>
        <w:jc w:val="both"/>
      </w:pPr>
      <w:r/>
    </w:p>
    <w:p>
      <w:pPr>
        <w:jc w:val="both"/>
      </w:pPr>
      <w:r>
        <w:t xml:space="preserve">              getMinDurationByHourOfDay(</w:t>
      </w:r>
    </w:p>
    <w:p>
      <w:pPr>
        <w:jc w:val="both"/>
      </w:pPr>
      <w:r>
        <w:t xml:space="preserve">                currentUTCHour,</w:t>
      </w:r>
    </w:p>
    <w:p>
      <w:pPr>
        <w:jc w:val="both"/>
      </w:pPr>
      <w:r>
        <w:t xml:space="preserve">                startTimeList,</w:t>
      </w:r>
    </w:p>
    <w:p>
      <w:pPr>
        <w:jc w:val="both"/>
      </w:pPr>
      <w:r>
        <w:t xml:space="preserve">                endTimeList,</w:t>
      </w:r>
    </w:p>
    <w:p>
      <w:pPr>
        <w:jc w:val="both"/>
      </w:pPr>
      <w:r>
        <w:t xml:space="preserve">                minDurationTimeModifierConst,</w:t>
      </w:r>
    </w:p>
    <w:p>
      <w:pPr>
        <w:jc w:val="both"/>
      </w:pPr>
      <w:r>
        <w:t xml:space="preserve">                scopedStats)</w:t>
      </w:r>
    </w:p>
    <w:p>
      <w:pPr>
        <w:jc w:val="both"/>
      </w:pPr>
      <w:r/>
    </w:p>
    <w:p>
      <w:pPr>
        <w:jc w:val="both"/>
      </w:pPr>
      <w:r>
        <w:t xml:space="preserve">            } else None</w:t>
      </w:r>
    </w:p>
    <w:p>
      <w:pPr>
        <w:jc w:val="both"/>
      </w:pPr>
      <w:r>
        <w:t xml:space="preserve">          } else 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