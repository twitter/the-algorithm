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com.twitter.frigate.common.base.OutOfNetworkTweetCandidate</w:t>
      </w:r>
    </w:p>
    <w:p>
      <w:pPr>
        <w:jc w:val="both"/>
      </w:pPr>
      <w:r>
        <w:t>import com.twitter.frigate.common.base.TopicCandidate</w:t>
      </w:r>
    </w:p>
    <w:p>
      <w:pPr>
        <w:jc w:val="both"/>
      </w:pPr>
      <w:r>
        <w:t>import com.twitter.frigate.common.base.TripCandidate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com.twitter.frigate.pushservice.model.ibis.OutOfNetworkTweetIbis2HydratorForCandidate</w:t>
      </w:r>
    </w:p>
    <w:p>
      <w:pPr>
        <w:jc w:val="both"/>
      </w:pPr>
      <w:r>
        <w:t>import com.twitter.frigate.pushservice.model.ntab.OutOfNetworkTweetNTabRequestHydrator</w:t>
      </w:r>
    </w:p>
    <w:p>
      <w:pPr>
        <w:jc w:val="both"/>
      </w:pPr>
      <w:r>
        <w:t>import com.twitter.frigate.pushservice.take.predicates.OutOfNetworkTweetPredicates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com.twitter.stitch.tweetypie.TweetyPie</w:t>
      </w:r>
    </w:p>
    <w:p>
      <w:pPr>
        <w:jc w:val="both"/>
      </w:pPr>
      <w:r>
        <w:t>import com.twitter.topiclisting.utt.LocalizedEntity</w:t>
      </w:r>
    </w:p>
    <w:p>
      <w:pPr>
        <w:jc w:val="both"/>
      </w:pPr>
      <w:r>
        <w:t>import com.twitter.trends.trip_v1.trip_tweets.thriftscala.TripDomain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TripTweetPushCandidate(</w:t>
      </w:r>
    </w:p>
    <w:p>
      <w:pPr>
        <w:jc w:val="both"/>
      </w:pPr>
      <w:r>
        <w:t xml:space="preserve">  candidate: RawCandidate with OutOfNetworkTweetCandidate with TripCandidate,</w:t>
      </w:r>
    </w:p>
    <w:p>
      <w:pPr>
        <w:jc w:val="both"/>
      </w:pPr>
      <w:r>
        <w:t xml:space="preserve">  author: Future[Option[User]],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TripCandidate</w:t>
      </w:r>
    </w:p>
    <w:p>
      <w:pPr>
        <w:jc w:val="both"/>
      </w:pPr>
      <w:r>
        <w:t xml:space="preserve">    with TopicCandidate</w:t>
      </w:r>
    </w:p>
    <w:p>
      <w:pPr>
        <w:jc w:val="both"/>
      </w:pPr>
      <w:r>
        <w:t xml:space="preserve">    with OutOfNetworkTweetCandidate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OutOfNetworkTweetNTabRequestHydrator</w:t>
      </w:r>
    </w:p>
    <w:p>
      <w:pPr>
        <w:jc w:val="both"/>
      </w:pPr>
      <w:r>
        <w:t xml:space="preserve">    with OutOfNetworkTweetIbis2HydratorForCandidate {</w:t>
      </w:r>
    </w:p>
    <w:p>
      <w:pPr>
        <w:jc w:val="both"/>
      </w:pPr>
      <w:r>
        <w:t xml:space="preserve">  override val statsReceiver: StatsReceiver = stats</w:t>
      </w:r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>
        <w:t xml:space="preserve">  override val tweetId: Long = candidate.tweetId</w:t>
      </w:r>
    </w:p>
    <w:p>
      <w:pPr>
        <w:jc w:val="both"/>
      </w:pPr>
      <w:r>
        <w:t xml:space="preserve">  override lazy val tweetyPieResult: Option[TweetyPie.TweetyPieResult] =</w:t>
      </w:r>
    </w:p>
    <w:p>
      <w:pPr>
        <w:jc w:val="both"/>
      </w:pPr>
      <w:r>
        <w:t xml:space="preserve">    candidate.tweetyPieResult</w:t>
      </w:r>
    </w:p>
    <w:p>
      <w:pPr>
        <w:jc w:val="both"/>
      </w:pPr>
      <w:r>
        <w:t xml:space="preserve">  override lazy val tweetAuthor: Future[Option[User]] = author</w:t>
      </w:r>
    </w:p>
    <w:p>
      <w:pPr>
        <w:jc w:val="both"/>
      </w:pPr>
      <w:r>
        <w:t xml:space="preserve">  override val target: PushTypes.Target = candidate.target</w:t>
      </w:r>
    </w:p>
    <w:p>
      <w:pPr>
        <w:jc w:val="both"/>
      </w:pPr>
      <w:r>
        <w:t xml:space="preserve">  override lazy val commonRecType: CommonRecommendationType =</w:t>
      </w:r>
    </w:p>
    <w:p>
      <w:pPr>
        <w:jc w:val="both"/>
      </w:pPr>
      <w:r>
        <w:t xml:space="preserve">    candidate.commonRecType</w:t>
      </w:r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>
        <w:t xml:space="preserve">  override lazy val semanticCoreEntityId: Option[Long] = None</w:t>
      </w:r>
    </w:p>
    <w:p>
      <w:pPr>
        <w:jc w:val="both"/>
      </w:pPr>
      <w:r>
        <w:t xml:space="preserve">  override lazy val localizedUttEntity: Option[LocalizedEntity] = None</w:t>
      </w:r>
    </w:p>
    <w:p>
      <w:pPr>
        <w:jc w:val="both"/>
      </w:pPr>
      <w:r>
        <w:t xml:space="preserve">  override lazy val algorithmCR: Option[String] = None</w:t>
      </w:r>
    </w:p>
    <w:p>
      <w:pPr>
        <w:jc w:val="both"/>
      </w:pPr>
      <w:r>
        <w:t xml:space="preserve">  override val tripDomain: Option[collection.Set[TripDomain]] = candidate.tripDomain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TripTweetCandidatePredicates(override val config: Config)</w:t>
      </w:r>
    </w:p>
    <w:p>
      <w:pPr>
        <w:jc w:val="both"/>
      </w:pPr>
      <w:r>
        <w:t xml:space="preserve">    extends OutOfNetworkTweetPredicates[TripTweetPushCandidate]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