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com.twitter.frigate.common.base.BaseGameScore</w:t>
      </w:r>
    </w:p>
    <w:p>
      <w:pPr>
        <w:jc w:val="both"/>
      </w:pPr>
      <w:r>
        <w:t>import com.twitter.frigate.common.base.MagicFanoutSportsEventCandidate</w:t>
      </w:r>
    </w:p>
    <w:p>
      <w:pPr>
        <w:jc w:val="both"/>
      </w:pPr>
      <w:r>
        <w:t>import com.twitter.frigate.common.base.MagicFanoutSportsScoreInformation</w:t>
      </w:r>
    </w:p>
    <w:p>
      <w:pPr>
        <w:jc w:val="both"/>
      </w:pPr>
      <w:r>
        <w:t>import com.twitter.frigate.common.base.TeamInfo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com.twitter.frigate.magic_events.thriftscala.FanoutEvent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com.twitter.frigate.pushservice.model.ibis.MagicFanoutSportsEventIbis2Hydrator</w:t>
      </w:r>
    </w:p>
    <w:p>
      <w:pPr>
        <w:jc w:val="both"/>
      </w:pPr>
      <w:r>
        <w:t>import com.twitter.frigate.pushservice.model.ntab.MagicFanoutSportsEventNTabRequestHydrator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com.twitter.frigate.pushservice.predicate.magic_fanout.MagicFanoutPredicatesForCandidate</w:t>
      </w:r>
    </w:p>
    <w:p>
      <w:pPr>
        <w:jc w:val="both"/>
      </w:pPr>
      <w:r>
        <w:t>import com.twitter.frigate.pushservice.predicate.magic_fanout.MagicFanoutTargetingPredicateWrappersForCandidate</w:t>
      </w:r>
    </w:p>
    <w:p>
      <w:pPr>
        <w:jc w:val="both"/>
      </w:pPr>
      <w:r>
        <w:t>import com.twitter.frigate.pushservice.predicate.ntab_caret_fatigue.MagicFanoutNtabCaretFatiguePredicate</w:t>
      </w:r>
    </w:p>
    <w:p>
      <w:pPr>
        <w:jc w:val="both"/>
      </w:pPr>
      <w:r>
        <w:t>import com.twitter.frigate.pushservice.store.EventRequest</w:t>
      </w:r>
    </w:p>
    <w:p>
      <w:pPr>
        <w:jc w:val="both"/>
      </w:pPr>
      <w:r>
        <w:t>import com.twitter.frigate.pushservice.store.UttEntityHydrationStore</w:t>
      </w:r>
    </w:p>
    <w:p>
      <w:pPr>
        <w:jc w:val="both"/>
      </w:pPr>
      <w:r>
        <w:t>import com.twitter.frigate.pushservice.take.predicates.BasicSendHandlerPredicates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com.twitter.livevideo.timeline.domain.v2.Event</w:t>
      </w:r>
    </w:p>
    <w:p>
      <w:pPr>
        <w:jc w:val="both"/>
      </w:pPr>
      <w:r>
        <w:t>import com.twitter.livevideo.timeline.domain.v2.HydrationOptions</w:t>
      </w:r>
    </w:p>
    <w:p>
      <w:pPr>
        <w:jc w:val="both"/>
      </w:pPr>
      <w:r>
        <w:t>import com.twitter.livevideo.timeline.domain.v2.LookupContext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MagicFanoutSportsPushCandidate(</w:t>
      </w:r>
    </w:p>
    <w:p>
      <w:pPr>
        <w:jc w:val="both"/>
      </w:pPr>
      <w:r>
        <w:t xml:space="preserve">  candidate: RawCandidate</w:t>
      </w:r>
    </w:p>
    <w:p>
      <w:pPr>
        <w:jc w:val="both"/>
      </w:pPr>
      <w:r>
        <w:t xml:space="preserve">    with MagicFanoutSportsEventCandidate</w:t>
      </w:r>
    </w:p>
    <w:p>
      <w:pPr>
        <w:jc w:val="both"/>
      </w:pPr>
      <w:r>
        <w:t xml:space="preserve">    with MagicFanoutSportsScoreInformation,</w:t>
      </w:r>
    </w:p>
    <w:p>
      <w:pPr>
        <w:jc w:val="both"/>
      </w:pPr>
      <w:r>
        <w:t xml:space="preserve">  copyIds: CopyIds,</w:t>
      </w:r>
    </w:p>
    <w:p>
      <w:pPr>
        <w:jc w:val="both"/>
      </w:pPr>
      <w:r>
        <w:t xml:space="preserve">  override val fanoutEvent: Option[FanoutEvent],</w:t>
      </w:r>
    </w:p>
    <w:p>
      <w:pPr>
        <w:jc w:val="both"/>
      </w:pPr>
      <w:r>
        <w:t xml:space="preserve">  override val semanticEntityResults: Map[SemanticEntityForQuery, Option[EntityMegadata]],</w:t>
      </w:r>
    </w:p>
    <w:p>
      <w:pPr>
        <w:jc w:val="both"/>
      </w:pPr>
      <w:r>
        <w:t xml:space="preserve">  simClusterToEntities: Map[Int, Option[SimClustersInferredEntities]],</w:t>
      </w:r>
    </w:p>
    <w:p>
      <w:pPr>
        <w:jc w:val="both"/>
      </w:pPr>
      <w:r>
        <w:t xml:space="preserve">  lexServiceStore: ReadableStore[EventRequest, Event],</w:t>
      </w:r>
    </w:p>
    <w:p>
      <w:pPr>
        <w:jc w:val="both"/>
      </w:pPr>
      <w:r>
        <w:t xml:space="preserve">  interestsLookupStore: ReadableStore[InterestsLookupRequestWithContext, UserInterests],</w:t>
      </w:r>
    </w:p>
    <w:p>
      <w:pPr>
        <w:jc w:val="both"/>
      </w:pPr>
      <w:r>
        <w:t xml:space="preserve">  uttEntityHydrationStore: UttEntityHydrationStore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statsScoped: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MagicFanoutEventPushCandidate(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copyIds,</w:t>
      </w:r>
    </w:p>
    <w:p>
      <w:pPr>
        <w:jc w:val="both"/>
      </w:pPr>
      <w:r>
        <w:t xml:space="preserve">      fanoutEvent,</w:t>
      </w:r>
    </w:p>
    <w:p>
      <w:pPr>
        <w:jc w:val="both"/>
      </w:pPr>
      <w:r>
        <w:t xml:space="preserve">      semanticEntityResults,</w:t>
      </w:r>
    </w:p>
    <w:p>
      <w:pPr>
        <w:jc w:val="both"/>
      </w:pPr>
      <w:r>
        <w:t xml:space="preserve">      simClusterToEntities,</w:t>
      </w:r>
    </w:p>
    <w:p>
      <w:pPr>
        <w:jc w:val="both"/>
      </w:pPr>
      <w:r>
        <w:t xml:space="preserve">      lexServiceStore,</w:t>
      </w:r>
    </w:p>
    <w:p>
      <w:pPr>
        <w:jc w:val="both"/>
      </w:pPr>
      <w:r>
        <w:t xml:space="preserve">      interestsLookupStore,</w:t>
      </w:r>
    </w:p>
    <w:p>
      <w:pPr>
        <w:jc w:val="both"/>
      </w:pPr>
      <w:r>
        <w:t xml:space="preserve">      uttEntityHydrationStore)(statsScoped, pushModelScorer)</w:t>
      </w:r>
    </w:p>
    <w:p>
      <w:pPr>
        <w:jc w:val="both"/>
      </w:pPr>
      <w:r>
        <w:t xml:space="preserve">    with MagicFanoutSportsEventCandidate</w:t>
      </w:r>
    </w:p>
    <w:p>
      <w:pPr>
        <w:jc w:val="both"/>
      </w:pPr>
      <w:r>
        <w:t xml:space="preserve">    with MagicFanoutSportsScoreInformation</w:t>
      </w:r>
    </w:p>
    <w:p>
      <w:pPr>
        <w:jc w:val="both"/>
      </w:pPr>
      <w:r>
        <w:t xml:space="preserve">    with MagicFanoutSportsEventNTabRequestHydrator</w:t>
      </w:r>
    </w:p>
    <w:p>
      <w:pPr>
        <w:jc w:val="both"/>
      </w:pPr>
      <w:r>
        <w:t xml:space="preserve">    with MagicFanoutSportsEventIbis2Hydrator {</w:t>
      </w:r>
    </w:p>
    <w:p>
      <w:pPr>
        <w:jc w:val="both"/>
      </w:pPr>
      <w:r/>
    </w:p>
    <w:p>
      <w:pPr>
        <w:jc w:val="both"/>
      </w:pPr>
      <w:r>
        <w:t xml:space="preserve">  override val isScoreUpdate: Boolean = candidate.isScoreUpdate</w:t>
      </w:r>
    </w:p>
    <w:p>
      <w:pPr>
        <w:jc w:val="both"/>
      </w:pPr>
      <w:r>
        <w:t xml:space="preserve">  override val gameScores: Future[Option[BaseGameScore]] = candidate.gameScores</w:t>
      </w:r>
    </w:p>
    <w:p>
      <w:pPr>
        <w:jc w:val="both"/>
      </w:pPr>
      <w:r>
        <w:t xml:space="preserve">  override val homeTeamInfo: Future[Option[TeamInfo]] = candidate.homeTeamInfo</w:t>
      </w:r>
    </w:p>
    <w:p>
      <w:pPr>
        <w:jc w:val="both"/>
      </w:pPr>
      <w:r>
        <w:t xml:space="preserve">  override val awayTeamInfo: Future[Option[TeamInfo]] = candidate.awayTeamInfo</w:t>
      </w:r>
    </w:p>
    <w:p>
      <w:pPr>
        <w:jc w:val="both"/>
      </w:pPr>
      <w:r/>
    </w:p>
    <w:p>
      <w:pPr>
        <w:jc w:val="both"/>
      </w:pPr>
      <w:r>
        <w:t xml:space="preserve">  override lazy val stats: StatsReceiver = statsScoped.scope("MagicFanoutSportsPushCandidate")</w:t>
      </w:r>
    </w:p>
    <w:p>
      <w:pPr>
        <w:jc w:val="both"/>
      </w:pPr>
      <w:r>
        <w:t xml:space="preserve">  override val statsReceiver: StatsReceiver = statsScoped.scope("MagicFanoutSportsPushCandidate")</w:t>
      </w:r>
    </w:p>
    <w:p>
      <w:pPr>
        <w:jc w:val="both"/>
      </w:pPr>
      <w:r/>
    </w:p>
    <w:p>
      <w:pPr>
        <w:jc w:val="both"/>
      </w:pPr>
      <w:r>
        <w:t xml:space="preserve">  override lazy val eventRequestFut: Future[Option[EventRequest]] = {</w:t>
      </w:r>
    </w:p>
    <w:p>
      <w:pPr>
        <w:jc w:val="both"/>
      </w:pPr>
      <w:r>
        <w:t xml:space="preserve">    Future.join(target.inferredUserDeviceLanguage, target.accountCountryCode).map {</w:t>
      </w:r>
    </w:p>
    <w:p>
      <w:pPr>
        <w:jc w:val="both"/>
      </w:pPr>
      <w:r>
        <w:t xml:space="preserve">      case (inferredUserDeviceLanguage, accountCountryCode)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EventRequest(</w:t>
      </w:r>
    </w:p>
    <w:p>
      <w:pPr>
        <w:jc w:val="both"/>
      </w:pPr>
      <w:r>
        <w:t xml:space="preserve">            eventId,</w:t>
      </w:r>
    </w:p>
    <w:p>
      <w:pPr>
        <w:jc w:val="both"/>
      </w:pPr>
      <w:r>
        <w:t xml:space="preserve">            lookupContext = LookupContext(</w:t>
      </w:r>
    </w:p>
    <w:p>
      <w:pPr>
        <w:jc w:val="both"/>
      </w:pPr>
      <w:r>
        <w:t xml:space="preserve">              hydrationOptions = HydrationOptions(</w:t>
      </w:r>
    </w:p>
    <w:p>
      <w:pPr>
        <w:jc w:val="both"/>
      </w:pPr>
      <w:r>
        <w:t xml:space="preserve">                includeSquareImage = true,</w:t>
      </w:r>
    </w:p>
    <w:p>
      <w:pPr>
        <w:jc w:val="both"/>
      </w:pPr>
      <w:r>
        <w:t xml:space="preserve">                includePrimaryImage = true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language = inferredUserDeviceLanguage,</w:t>
      </w:r>
    </w:p>
    <w:p>
      <w:pPr>
        <w:jc w:val="both"/>
      </w:pPr>
      <w:r>
        <w:t xml:space="preserve">              countryCode = accountCountryCode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MagicFanoutSportsEventCandidatePredicates(config: Config)</w:t>
      </w:r>
    </w:p>
    <w:p>
      <w:pPr>
        <w:jc w:val="both"/>
      </w:pPr>
      <w:r>
        <w:t xml:space="preserve">    extends BasicSendHandlerPredicates[MagicFanoutSportsPushCandidate]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</w:t>
      </w:r>
    </w:p>
    <w:p>
      <w:pPr>
        <w:jc w:val="both"/>
      </w:pPr>
      <w:r>
        <w:t xml:space="preserve">    NamedPredicate[MagicFanoutSportsPushCandidate]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PredicatesForCandidate.paramPredicate(PushFeatureSwitchParams.EnableScoreFanoutNotification)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postCandidateSpecificPredicates: List[</w:t>
      </w:r>
    </w:p>
    <w:p>
      <w:pPr>
        <w:jc w:val="both"/>
      </w:pPr>
      <w:r>
        <w:t xml:space="preserve">    NamedPredicate[MagicFanoutSportsPushCandidate]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PredicatesForCandidate.isDeviceEligibleForNewsOrSports,</w:t>
      </w:r>
    </w:p>
    <w:p>
      <w:pPr>
        <w:jc w:val="both"/>
      </w:pPr>
      <w:r>
        <w:t xml:space="preserve">      MagicFanoutPredicatesForCandidate.inferredUserDeviceLanguagePredicate,</w:t>
      </w:r>
    </w:p>
    <w:p>
      <w:pPr>
        <w:jc w:val="both"/>
      </w:pPr>
      <w:r>
        <w:t xml:space="preserve">      MagicFanoutPredicatesForCandidate.highPriorityEventExceptedPredicate(</w:t>
      </w:r>
    </w:p>
    <w:p>
      <w:pPr>
        <w:jc w:val="both"/>
      </w:pPr>
      <w:r>
        <w:t xml:space="preserve">        MagicFanoutTargetingPredicateWrappersForCandidate</w:t>
      </w:r>
    </w:p>
    <w:p>
      <w:pPr>
        <w:jc w:val="both"/>
      </w:pPr>
      <w:r>
        <w:t xml:space="preserve">          .magicFanoutTargetingPredicate(statsReceiver, config)</w:t>
      </w:r>
    </w:p>
    <w:p>
      <w:pPr>
        <w:jc w:val="both"/>
      </w:pPr>
      <w:r>
        <w:t xml:space="preserve">      )(config),</w:t>
      </w:r>
    </w:p>
    <w:p>
      <w:pPr>
        <w:jc w:val="both"/>
      </w:pPr>
      <w:r>
        <w:t xml:space="preserve">      PredicatesForCandidate.secondaryDormantAccountPredicate(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MagicFanoutPredicatesForCandidate.highPriorityEventExceptedPredicate(</w:t>
      </w:r>
    </w:p>
    <w:p>
      <w:pPr>
        <w:jc w:val="both"/>
      </w:pPr>
      <w:r>
        <w:t xml:space="preserve">        MagicFanoutNtabCaretFatiguePredicate()</w:t>
      </w:r>
    </w:p>
    <w:p>
      <w:pPr>
        <w:jc w:val="both"/>
      </w:pPr>
      <w:r>
        <w:t xml:space="preserve">      )(config),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