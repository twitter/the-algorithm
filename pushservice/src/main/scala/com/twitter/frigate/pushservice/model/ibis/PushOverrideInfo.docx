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com.twitter.frigate.thriftscala.OverrideInfo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PushOverrideInfo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all eligible time + override push notification pairs from a target's History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history: history of push notifications</w:t>
      </w:r>
    </w:p>
    <w:p>
      <w:pPr>
        <w:jc w:val="both"/>
      </w:pPr>
      <w:r>
        <w:t xml:space="preserve">   * @param lookbackDuration: duration to look back up in history for overriding notifications</w:t>
      </w:r>
    </w:p>
    <w:p>
      <w:pPr>
        <w:jc w:val="both"/>
      </w:pPr>
      <w:r>
        <w:t xml:space="preserve">   * @return: list of notifications with send timestamps which are eligible for overriding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getOverrideEligibleHistory(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lookbackDuration: Duration,</w:t>
      </w:r>
    </w:p>
    <w:p>
      <w:pPr>
        <w:jc w:val="both"/>
      </w:pPr>
      <w:r>
        <w:t xml:space="preserve">  ): Seq[(Time, FrigateNotification)] = {</w:t>
      </w:r>
    </w:p>
    <w:p>
      <w:pPr>
        <w:jc w:val="both"/>
      </w:pPr>
      <w:r>
        <w:t xml:space="preserve">    history.sortedHistory</w:t>
      </w:r>
    </w:p>
    <w:p>
      <w:pPr>
        <w:jc w:val="both"/>
      </w:pPr>
      <w:r>
        <w:t xml:space="preserve">      .takeWhile { case (notifTimestamp, _) =&gt; lookbackDuration.ago &lt; notifTimestamp }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notification) =&gt; notification.overrideInfo.isDefined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all eligible override push notifications from a target's History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lookbackDuration  Duration in which we would like to obtain the eligible push notifications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a list of FrigateNotification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getOverrideEligiblePushNotifications(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lookbackDuration: Duration,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): Seq[FrigateNotification] = {</w:t>
      </w:r>
    </w:p>
    <w:p>
      <w:pPr>
        <w:jc w:val="both"/>
      </w:pPr>
      <w:r>
        <w:t xml:space="preserve">    val eligibleNotificationsDistribution =</w:t>
      </w:r>
    </w:p>
    <w:p>
      <w:pPr>
        <w:jc w:val="both"/>
      </w:pPr>
      <w:r>
        <w:t xml:space="preserve">      stats.scope(name).stat("eligible_notifications_size_distribution")</w:t>
      </w:r>
    </w:p>
    <w:p>
      <w:pPr>
        <w:jc w:val="both"/>
      </w:pPr>
      <w:r>
        <w:t xml:space="preserve">    val eligibleNotificationsSeq =</w:t>
      </w:r>
    </w:p>
    <w:p>
      <w:pPr>
        <w:jc w:val="both"/>
      </w:pPr>
      <w:r>
        <w:t xml:space="preserve">      getOverrideEligibleHistory(history, lookbackDuration)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(_, notification) =&gt; notification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eligibleNotificationsDistribution.add(eligibleNotificationsSeq.size)</w:t>
      </w:r>
    </w:p>
    <w:p>
      <w:pPr>
        <w:jc w:val="both"/>
      </w:pPr>
      <w:r>
        <w:t xml:space="preserve">    eligibleNotificationsSeq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OverrideInfo for the last eligible Override Notification FrigateNotification, if it exists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lookbackDuration  Duration in which we would like to obtain the last override notification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OverrideInfo of the last MR push, else None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getOverrideInfoOfLastEligiblePushNotif(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lookbackDuration: Duration,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Option[OverrideInfo] = {</w:t>
      </w:r>
    </w:p>
    <w:p>
      <w:pPr>
        <w:jc w:val="both"/>
      </w:pPr>
      <w:r>
        <w:t xml:space="preserve">    val overrideInfoEmptyOfLastPush = stats.scope(name).counter("override_info_empty_of_last_push")</w:t>
      </w:r>
    </w:p>
    <w:p>
      <w:pPr>
        <w:jc w:val="both"/>
      </w:pPr>
      <w:r>
        <w:t xml:space="preserve">    val overrideInfoExistsForLastPush =</w:t>
      </w:r>
    </w:p>
    <w:p>
      <w:pPr>
        <w:jc w:val="both"/>
      </w:pPr>
      <w:r>
        <w:t xml:space="preserve">      stats.scope(name).counter("override_info_exists_for_last_push")</w:t>
      </w:r>
    </w:p>
    <w:p>
      <w:pPr>
        <w:jc w:val="both"/>
      </w:pPr>
      <w:r>
        <w:t xml:space="preserve">    val overrideHistory =</w:t>
      </w:r>
    </w:p>
    <w:p>
      <w:pPr>
        <w:jc w:val="both"/>
      </w:pPr>
      <w:r>
        <w:t xml:space="preserve">      getOverrideEligiblePushNotifications(history, lookbackDuration, stats)</w:t>
      </w:r>
    </w:p>
    <w:p>
      <w:pPr>
        <w:jc w:val="both"/>
      </w:pPr>
      <w:r>
        <w:t xml:space="preserve">    if (overrideHistory.isEmpty) {</w:t>
      </w:r>
    </w:p>
    <w:p>
      <w:pPr>
        <w:jc w:val="both"/>
      </w:pPr>
      <w:r>
        <w:t xml:space="preserve">      overrideInfoEmptyOfLastPush.incr()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overrideInfoExistsForLastPush.incr()</w:t>
      </w:r>
    </w:p>
    <w:p>
      <w:pPr>
        <w:jc w:val="both"/>
      </w:pPr>
      <w:r>
        <w:t xml:space="preserve">      overrideHistory.head.overrideInfo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all the MR Push Notifications in the specified override chain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overrideChainId   Override Chain Identifier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a sequence of FrigateNotification that exist in the override chain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getMrPushNotificationsInOverrideChain(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overrideChainId: String,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Seq[FrigateNotification] = {</w:t>
      </w:r>
    </w:p>
    <w:p>
      <w:pPr>
        <w:jc w:val="both"/>
      </w:pPr>
      <w:r>
        <w:t xml:space="preserve">    val notificationInOverrideChain = stats.scope(name).counter("notification_in_override_chain")</w:t>
      </w:r>
    </w:p>
    <w:p>
      <w:pPr>
        <w:jc w:val="both"/>
      </w:pPr>
      <w:r>
        <w:t xml:space="preserve">    val notificationNotInOverrideChain =</w:t>
      </w:r>
    </w:p>
    <w:p>
      <w:pPr>
        <w:jc w:val="both"/>
      </w:pPr>
      <w:r>
        <w:t xml:space="preserve">      stats.scope(name).counter("notification_not_in_override_chain")</w:t>
      </w:r>
    </w:p>
    <w:p>
      <w:pPr>
        <w:jc w:val="both"/>
      </w:pPr>
      <w:r>
        <w:t xml:space="preserve">    history.sortedHistory.flatMap {</w:t>
      </w:r>
    </w:p>
    <w:p>
      <w:pPr>
        <w:jc w:val="both"/>
      </w:pPr>
      <w:r>
        <w:t xml:space="preserve">      case (_, notification)</w:t>
      </w:r>
    </w:p>
    <w:p>
      <w:pPr>
        <w:jc w:val="both"/>
      </w:pPr>
      <w:r>
        <w:t xml:space="preserve">          if isNotificationInOverrideChain(notification, overrideChainId, stats) =&gt;</w:t>
      </w:r>
    </w:p>
    <w:p>
      <w:pPr>
        <w:jc w:val="both"/>
      </w:pPr>
      <w:r>
        <w:t xml:space="preserve">        notificationInOverrideChain.incr()</w:t>
      </w:r>
    </w:p>
    <w:p>
      <w:pPr>
        <w:jc w:val="both"/>
      </w:pPr>
      <w:r>
        <w:t xml:space="preserve">        Some(notification)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notificationNotInOverrideChain.incr()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timestamp (in milliseconds) for the specified FrigateNotification</w:t>
      </w:r>
    </w:p>
    <w:p>
      <w:pPr>
        <w:jc w:val="both"/>
      </w:pPr>
      <w:r>
        <w:t xml:space="preserve">   * @param notification      The FrigateNotification that we would like the timestamp for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the timestamp in milliseconds for the specified notification</w:t>
      </w:r>
    </w:p>
    <w:p>
      <w:pPr>
        <w:jc w:val="both"/>
      </w:pPr>
      <w:r>
        <w:t xml:space="preserve">   *                          if it exists History, else None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getTimestampInMillisForFrigateNotification(</w:t>
      </w:r>
    </w:p>
    <w:p>
      <w:pPr>
        <w:jc w:val="both"/>
      </w:pPr>
      <w:r>
        <w:t xml:space="preserve">    notification: FrigateNotification,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Option[Long] = {</w:t>
      </w:r>
    </w:p>
    <w:p>
      <w:pPr>
        <w:jc w:val="both"/>
      </w:pPr>
      <w:r>
        <w:t xml:space="preserve">    val foundTimestampOfNotificationInHistory =</w:t>
      </w:r>
    </w:p>
    <w:p>
      <w:pPr>
        <w:jc w:val="both"/>
      </w:pPr>
      <w:r>
        <w:t xml:space="preserve">      stats.scope(name).counter("found_timestamp_of_notification_in_history")</w:t>
      </w:r>
    </w:p>
    <w:p>
      <w:pPr>
        <w:jc w:val="both"/>
      </w:pPr>
      <w:r>
        <w:t xml:space="preserve">    history.sortedHistory</w:t>
      </w:r>
    </w:p>
    <w:p>
      <w:pPr>
        <w:jc w:val="both"/>
      </w:pPr>
      <w:r>
        <w:t xml:space="preserve">      .find(_._2.equals(notification)).map {</w:t>
      </w:r>
    </w:p>
    <w:p>
      <w:pPr>
        <w:jc w:val="both"/>
      </w:pPr>
      <w:r>
        <w:t xml:space="preserve">        case (time, _) =&gt;</w:t>
      </w:r>
    </w:p>
    <w:p>
      <w:pPr>
        <w:jc w:val="both"/>
      </w:pPr>
      <w:r>
        <w:t xml:space="preserve">          foundTimestampOfNotificationInHistory.incr()</w:t>
      </w:r>
    </w:p>
    <w:p>
      <w:pPr>
        <w:jc w:val="both"/>
      </w:pPr>
      <w:r>
        <w:t xml:space="preserve">          time.inMilliseconds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oldest frigate notification based on the user's NTab last read position</w:t>
      </w:r>
    </w:p>
    <w:p>
      <w:pPr>
        <w:jc w:val="both"/>
      </w:pPr>
      <w:r>
        <w:t xml:space="preserve">   * @param overrideCandidatesMap     All the NTab Notifications in the override chain</w:t>
      </w:r>
    </w:p>
    <w:p>
      <w:pPr>
        <w:jc w:val="both"/>
      </w:pPr>
      <w:r>
        <w:t xml:space="preserve">   * @return                          Returns the oldest frigate notification in the chain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getOldestFrigateNotification(</w:t>
      </w:r>
    </w:p>
    <w:p>
      <w:pPr>
        <w:jc w:val="both"/>
      </w:pPr>
      <w:r>
        <w:t xml:space="preserve">    overrideCandidatesMap: Map[Long, FrigateNotification],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>
        <w:t xml:space="preserve">    overrideCandidatesMap.minBy(_._1)._2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impression ids of previous eligible push notification.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lookbackDuration  Duration in which we would like to obtain previous impression ids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the impression identifier for the last eligible push notif.</w:t>
      </w:r>
    </w:p>
    <w:p>
      <w:pPr>
        <w:jc w:val="both"/>
      </w:pPr>
      <w:r>
        <w:t xml:space="preserve">   *                          if it exists in the target's History, else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getImpressionIdsOfPrevEligiblePushNotif(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lookbackDuration: Duration,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Seq[String] = {</w:t>
      </w:r>
    </w:p>
    <w:p>
      <w:pPr>
        <w:jc w:val="both"/>
      </w:pPr>
      <w:r>
        <w:t xml:space="preserve">    val foundImpressionIdOfLastEligiblePushNotif =</w:t>
      </w:r>
    </w:p>
    <w:p>
      <w:pPr>
        <w:jc w:val="both"/>
      </w:pPr>
      <w:r>
        <w:t xml:space="preserve">      stats.scope(name).counter("found_impression_id_of_last_eligible_push_notif")</w:t>
      </w:r>
    </w:p>
    <w:p>
      <w:pPr>
        <w:jc w:val="both"/>
      </w:pPr>
      <w:r>
        <w:t xml:space="preserve">    val overrideHistoryEmptyWhenFetchingImpressionId =</w:t>
      </w:r>
    </w:p>
    <w:p>
      <w:pPr>
        <w:jc w:val="both"/>
      </w:pPr>
      <w:r>
        <w:t xml:space="preserve">      stats.scope(name).counter("override_history_empty_when_fetching_impression_id")</w:t>
      </w:r>
    </w:p>
    <w:p>
      <w:pPr>
        <w:jc w:val="both"/>
      </w:pPr>
      <w:r>
        <w:t xml:space="preserve">    val overrideHistory = getOverrideEligiblePushNotifications(history, lookbackDuration, stats)</w:t>
      </w:r>
    </w:p>
    <w:p>
      <w:pPr>
        <w:jc w:val="both"/>
      </w:pPr>
      <w:r>
        <w:t xml:space="preserve">      .filter(frigateNotification =&gt;</w:t>
      </w:r>
    </w:p>
    <w:p>
      <w:pPr>
        <w:jc w:val="both"/>
      </w:pPr>
      <w:r>
        <w:t xml:space="preserve">        // Exclude notifications of nonGenericOverrideTypes from being overridden</w:t>
      </w:r>
    </w:p>
    <w:p>
      <w:pPr>
        <w:jc w:val="both"/>
      </w:pPr>
      <w:r>
        <w:t xml:space="preserve">        !RecTypes.nonGenericOverrideTypes.contains(frigateNotification.commonRecommendationType))</w:t>
      </w:r>
    </w:p>
    <w:p>
      <w:pPr>
        <w:jc w:val="both"/>
      </w:pPr>
      <w:r/>
    </w:p>
    <w:p>
      <w:pPr>
        <w:jc w:val="both"/>
      </w:pPr>
      <w:r>
        <w:t xml:space="preserve">    if (overrideHistory.isEmpty) {</w:t>
      </w:r>
    </w:p>
    <w:p>
      <w:pPr>
        <w:jc w:val="both"/>
      </w:pPr>
      <w:r>
        <w:t xml:space="preserve">      overrideHistoryEmptyWhenFetchingImpressionId.incr()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foundImpressionIdOfLastEligiblePushNotif.incr()</w:t>
      </w:r>
    </w:p>
    <w:p>
      <w:pPr>
        <w:jc w:val="both"/>
      </w:pPr>
      <w:r>
        <w:t xml:space="preserve">      overrideHistory.flatMap(_.impressionId)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impressions ids by eventId, for MagicFanoutEvent candidates.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history           Target's History</w:t>
      </w:r>
    </w:p>
    <w:p>
      <w:pPr>
        <w:jc w:val="both"/>
      </w:pPr>
      <w:r>
        <w:t xml:space="preserve">   * @param lookbackDuration  Duration in which we would like to obtain previous impression ids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@param overridableType   Specific MagicFanoutEvent CRT</w:t>
      </w:r>
    </w:p>
    <w:p>
      <w:pPr>
        <w:jc w:val="both"/>
      </w:pPr>
      <w:r>
        <w:t xml:space="preserve">   * @param eventId           Event identifier for MagicFanoutEventCandidate.</w:t>
      </w:r>
    </w:p>
    <w:p>
      <w:pPr>
        <w:jc w:val="both"/>
      </w:pPr>
      <w:r>
        <w:t xml:space="preserve">   * @return                  Returns the impression identifiers for the last eligible, eventId-matching</w:t>
      </w:r>
    </w:p>
    <w:p>
      <w:pPr>
        <w:jc w:val="both"/>
      </w:pPr>
      <w:r>
        <w:t xml:space="preserve">   *                          MagicFanoutEvent push notifications if they exist in the target's history, else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getImpressionIdsForPrevEligibleMagicFanoutEventCandidates(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lookbackDuration: Duration,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overridableType: CommonRecommendationType,</w:t>
      </w:r>
    </w:p>
    <w:p>
      <w:pPr>
        <w:jc w:val="both"/>
      </w:pPr>
      <w:r>
        <w:t xml:space="preserve">    eventId: Long</w:t>
      </w:r>
    </w:p>
    <w:p>
      <w:pPr>
        <w:jc w:val="both"/>
      </w:pPr>
      <w:r>
        <w:t xml:space="preserve">  ): Seq[String] = {</w:t>
      </w:r>
    </w:p>
    <w:p>
      <w:pPr>
        <w:jc w:val="both"/>
      </w:pPr>
      <w:r>
        <w:t xml:space="preserve">    val foundImpressionIdOfMagicFanoutEventNotif =</w:t>
      </w:r>
    </w:p>
    <w:p>
      <w:pPr>
        <w:jc w:val="both"/>
      </w:pPr>
      <w:r>
        <w:t xml:space="preserve">      stats.scope(name).counter("found_impression_id_of_magic_fanout_event_notif")</w:t>
      </w:r>
    </w:p>
    <w:p>
      <w:pPr>
        <w:jc w:val="both"/>
      </w:pPr>
      <w:r>
        <w:t xml:space="preserve">    val overrideHistoryEmptyWhenFetchingImpressionId =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    .scope(name).counter(</w:t>
      </w:r>
    </w:p>
    <w:p>
      <w:pPr>
        <w:jc w:val="both"/>
      </w:pPr>
      <w:r>
        <w:t xml:space="preserve">          "override_history_empty_when_fetching_impression_id_for_magic_fanout_event_notif")</w:t>
      </w:r>
    </w:p>
    <w:p>
      <w:pPr>
        <w:jc w:val="both"/>
      </w:pPr>
      <w:r/>
    </w:p>
    <w:p>
      <w:pPr>
        <w:jc w:val="both"/>
      </w:pPr>
      <w:r>
        <w:t xml:space="preserve">    val overrideHistory =</w:t>
      </w:r>
    </w:p>
    <w:p>
      <w:pPr>
        <w:jc w:val="both"/>
      </w:pPr>
      <w:r>
        <w:t xml:space="preserve">      getOverrideEligiblePushNotifications(history, lookbackDuration, stats)</w:t>
      </w:r>
    </w:p>
    <w:p>
      <w:pPr>
        <w:jc w:val="both"/>
      </w:pPr>
      <w:r>
        <w:t xml:space="preserve">        .filter(frigateNotification =&gt;</w:t>
      </w:r>
    </w:p>
    <w:p>
      <w:pPr>
        <w:jc w:val="both"/>
      </w:pPr>
      <w:r>
        <w:t xml:space="preserve">          // Only override notifications with same CRT and eventId</w:t>
      </w:r>
    </w:p>
    <w:p>
      <w:pPr>
        <w:jc w:val="both"/>
      </w:pPr>
      <w:r>
        <w:t xml:space="preserve">          frigateNotification.commonRecommendationType == overridableType &amp;&amp;</w:t>
      </w:r>
    </w:p>
    <w:p>
      <w:pPr>
        <w:jc w:val="both"/>
      </w:pPr>
      <w:r>
        <w:t xml:space="preserve">            frigateNotification.magicFanoutEventNotification.exists(_.eventId == eventId))</w:t>
      </w:r>
    </w:p>
    <w:p>
      <w:pPr>
        <w:jc w:val="both"/>
      </w:pPr>
      <w:r/>
    </w:p>
    <w:p>
      <w:pPr>
        <w:jc w:val="both"/>
      </w:pPr>
      <w:r>
        <w:t xml:space="preserve">    if (overrideHistory.isEmpty) {</w:t>
      </w:r>
    </w:p>
    <w:p>
      <w:pPr>
        <w:jc w:val="both"/>
      </w:pPr>
      <w:r>
        <w:t xml:space="preserve">      overrideHistoryEmptyWhenFetchingImpressionId.incr()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foundImpressionIdOfMagicFanoutEventNotif.incr()</w:t>
      </w:r>
    </w:p>
    <w:p>
      <w:pPr>
        <w:jc w:val="both"/>
      </w:pPr>
      <w:r>
        <w:t xml:space="preserve">      overrideHistory.flatMap(_.impressionId)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provided notification is part of the specified override chain</w:t>
      </w:r>
    </w:p>
    <w:p>
      <w:pPr>
        <w:jc w:val="both"/>
      </w:pPr>
      <w:r>
        <w:t xml:space="preserve">   * @param notification      FrigateNotification that we're trying to identify as within the override chain</w:t>
      </w:r>
    </w:p>
    <w:p>
      <w:pPr>
        <w:jc w:val="both"/>
      </w:pPr>
      <w:r>
        <w:t xml:space="preserve">   * @param overrideChainId   Override Chain Identifier</w:t>
      </w:r>
    </w:p>
    <w:p>
      <w:pPr>
        <w:jc w:val="both"/>
      </w:pPr>
      <w:r>
        <w:t xml:space="preserve">   * @param stats             StatsReceiver to track stats for this function</w:t>
      </w:r>
    </w:p>
    <w:p>
      <w:pPr>
        <w:jc w:val="both"/>
      </w:pPr>
      <w:r>
        <w:t xml:space="preserve">   * @return                  Returns true if the provided FrigateNotification is within the override chain,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isNotificationInOverrideChain(</w:t>
      </w:r>
    </w:p>
    <w:p>
      <w:pPr>
        <w:jc w:val="both"/>
      </w:pPr>
      <w:r>
        <w:t xml:space="preserve">    notification: FrigateNotification,</w:t>
      </w:r>
    </w:p>
    <w:p>
      <w:pPr>
        <w:jc w:val="both"/>
      </w:pPr>
      <w:r>
        <w:t xml:space="preserve">    overrideChainId: String,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notifIsInOverrideChain = stats.scope(name).counter("notif_is_in_override_chain")</w:t>
      </w:r>
    </w:p>
    <w:p>
      <w:pPr>
        <w:jc w:val="both"/>
      </w:pPr>
      <w:r>
        <w:t xml:space="preserve">    val notifNotInOverrideChain = stats.scope(name).counter("notif_not_in_override_chain")</w:t>
      </w:r>
    </w:p>
    <w:p>
      <w:pPr>
        <w:jc w:val="both"/>
      </w:pPr>
      <w:r>
        <w:t xml:space="preserve">    notification.overrideInfo match {</w:t>
      </w:r>
    </w:p>
    <w:p>
      <w:pPr>
        <w:jc w:val="both"/>
      </w:pPr>
      <w:r>
        <w:t xml:space="preserve">      case Some(overrideInfo) =&gt;</w:t>
      </w:r>
    </w:p>
    <w:p>
      <w:pPr>
        <w:jc w:val="both"/>
      </w:pPr>
      <w:r>
        <w:t xml:space="preserve">        val isNotifInOverrideChain = overrideInfo.collapseInfo.overrideChainId == overrideChainId</w:t>
      </w:r>
    </w:p>
    <w:p>
      <w:pPr>
        <w:jc w:val="both"/>
      </w:pPr>
      <w:r>
        <w:t xml:space="preserve">        if (isNotifInOverrideChain) {</w:t>
      </w:r>
    </w:p>
    <w:p>
      <w:pPr>
        <w:jc w:val="both"/>
      </w:pPr>
      <w:r>
        <w:t xml:space="preserve">          notifIsInOverrideChain.incr()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notifNotInOverrideChain.incr()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notifNotInOverrideChain.incr()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