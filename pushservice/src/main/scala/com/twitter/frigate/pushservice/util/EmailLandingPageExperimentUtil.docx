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com.twitter.frigate.common.store.deviceinfo.DeviceInfo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com.twitter.frigate.pushservice.params.PushFeatureSwitchParams.EnableRuxLandingPage</w:t>
      </w:r>
    </w:p>
    <w:p>
      <w:pPr>
        <w:jc w:val="both"/>
      </w:pPr>
      <w:r>
        <w:t>import com.twitter.frigate.pushservice.params.PushParams.EnableRuxLandingPageAndroidParam</w:t>
      </w:r>
    </w:p>
    <w:p>
      <w:pPr>
        <w:jc w:val="both"/>
      </w:pPr>
      <w:r>
        <w:t>import com.twitter.frigate.pushservice.params.PushParams.EnableRuxLandingPageIOSParam</w:t>
      </w:r>
    </w:p>
    <w:p>
      <w:pPr>
        <w:jc w:val="both"/>
      </w:pPr>
      <w:r>
        <w:t>import com.twitter.frigate.pushservice.params.PushParams.RuxLandingPageExperimentKeyAndroidParam</w:t>
      </w:r>
    </w:p>
    <w:p>
      <w:pPr>
        <w:jc w:val="both"/>
      </w:pPr>
      <w:r>
        <w:t>import com.twitter.frigate.pushservice.params.PushParams.RuxLandingPageExperimentKeyIOSParam</w:t>
      </w:r>
    </w:p>
    <w:p>
      <w:pPr>
        <w:jc w:val="both"/>
      </w:pPr>
      <w:r>
        <w:t>import com.twitter.frigate.pushservice.params.PushParams.ShowRuxLandingPageAsModalOnIOS</w:t>
      </w:r>
    </w:p>
    <w:p>
      <w:pPr>
        <w:jc w:val="both"/>
      </w:pPr>
      <w:r>
        <w:t>import com.twitter.rux.common.context.thriftscala.MagicRecsNTabTweet</w:t>
      </w:r>
    </w:p>
    <w:p>
      <w:pPr>
        <w:jc w:val="both"/>
      </w:pPr>
      <w:r>
        <w:t>import com.twitter.rux.common.context.thriftscala.MagicRecsPushTweet</w:t>
      </w:r>
    </w:p>
    <w:p>
      <w:pPr>
        <w:jc w:val="both"/>
      </w:pPr>
      <w:r>
        <w:t>import com.twitter.rux.common.context.thriftscala.RuxContext</w:t>
      </w:r>
    </w:p>
    <w:p>
      <w:pPr>
        <w:jc w:val="both"/>
      </w:pPr>
      <w:r>
        <w:t>import com.twitter.rux.common.context.thriftscala.Source</w:t>
      </w:r>
    </w:p>
    <w:p>
      <w:pPr>
        <w:jc w:val="both"/>
      </w:pPr>
      <w:r>
        <w:t>import com.twitter.rux.common.encode.RuxContextEncoder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provides utility functions for email landing page for push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EmailLandingPageExperimentUtil {</w:t>
      </w:r>
    </w:p>
    <w:p>
      <w:pPr>
        <w:jc w:val="both"/>
      </w:pPr>
      <w:r>
        <w:t xml:space="preserve">  val ruxCxtEncoder = new RuxContextEncoder()</w:t>
      </w:r>
    </w:p>
    <w:p>
      <w:pPr>
        <w:jc w:val="both"/>
      </w:pPr>
      <w:r/>
    </w:p>
    <w:p>
      <w:pPr>
        <w:jc w:val="both"/>
      </w:pPr>
      <w:r>
        <w:t xml:space="preserve">  def getIbis2ModelValue(</w:t>
      </w:r>
    </w:p>
    <w:p>
      <w:pPr>
        <w:jc w:val="both"/>
      </w:pPr>
      <w:r>
        <w:t xml:space="preserve">    deviceInfoOpt: Option[DeviceInfo],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tweetId: Long</w:t>
      </w:r>
    </w:p>
    <w:p>
      <w:pPr>
        <w:jc w:val="both"/>
      </w:pPr>
      <w:r>
        <w:t xml:space="preserve">  ): Map[String, String] = {</w:t>
      </w:r>
    </w:p>
    <w:p>
      <w:pPr>
        <w:jc w:val="both"/>
      </w:pPr>
      <w:r>
        <w:t xml:space="preserve">    val enable = enablePushEmailLanding(deviceInfoOpt, target)</w:t>
      </w:r>
    </w:p>
    <w:p>
      <w:pPr>
        <w:jc w:val="both"/>
      </w:pPr>
      <w:r>
        <w:t xml:space="preserve">    if (enable) {</w:t>
      </w:r>
    </w:p>
    <w:p>
      <w:pPr>
        <w:jc w:val="both"/>
      </w:pPr>
      <w:r>
        <w:t xml:space="preserve">      val ruxCxt = if (deviceInfoOpt.exists(_.isRuxLandingPageEligible)) {</w:t>
      </w:r>
    </w:p>
    <w:p>
      <w:pPr>
        <w:jc w:val="both"/>
      </w:pPr>
      <w:r>
        <w:t xml:space="preserve">        val encodedCxt = getRuxContext(tweetId, target, deviceInfoOpt)</w:t>
      </w:r>
    </w:p>
    <w:p>
      <w:pPr>
        <w:jc w:val="both"/>
      </w:pPr>
      <w:r>
        <w:t xml:space="preserve">        Map("rux_cxt" -&gt; encodedCxt)</w:t>
      </w:r>
    </w:p>
    <w:p>
      <w:pPr>
        <w:jc w:val="both"/>
      </w:pPr>
      <w:r>
        <w:t xml:space="preserve">      } else Map.empty[String, String]</w:t>
      </w:r>
    </w:p>
    <w:p>
      <w:pPr>
        <w:jc w:val="both"/>
      </w:pPr>
      <w:r>
        <w:t xml:space="preserve">      val enableModal = if (showModalForIOS(deviceInfoOpt, target)) {</w:t>
      </w:r>
    </w:p>
    <w:p>
      <w:pPr>
        <w:jc w:val="both"/>
      </w:pPr>
      <w:r>
        <w:t xml:space="preserve">        Map("enable_modal" -&gt; "true")</w:t>
      </w:r>
    </w:p>
    <w:p>
      <w:pPr>
        <w:jc w:val="both"/>
      </w:pPr>
      <w:r>
        <w:t xml:space="preserve">      } else Map.empty[String, String]</w:t>
      </w:r>
    </w:p>
    <w:p>
      <w:pPr>
        <w:jc w:val="both"/>
      </w:pPr>
      <w:r/>
    </w:p>
    <w:p>
      <w:pPr>
        <w:jc w:val="both"/>
      </w:pPr>
      <w:r>
        <w:t xml:space="preserve">      Map("land_on_email_landing_page" -&gt; "true") ++ ruxCxt ++ enableModal</w:t>
      </w:r>
    </w:p>
    <w:p>
      <w:pPr>
        <w:jc w:val="both"/>
      </w:pPr>
      <w:r>
        <w:t xml:space="preserve">    } else Map.empty[String, String]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createNTabRuxLandingURI(screenName: String, tweetId: Long): String = {</w:t>
      </w:r>
    </w:p>
    <w:p>
      <w:pPr>
        <w:jc w:val="both"/>
      </w:pPr>
      <w:r>
        <w:t xml:space="preserve">    val encodedCxt =</w:t>
      </w:r>
    </w:p>
    <w:p>
      <w:pPr>
        <w:jc w:val="both"/>
      </w:pPr>
      <w:r>
        <w:t xml:space="preserve">      ruxCxtEncoder.encode(RuxContext(Some(Source.MagicRecsNTabTweet(MagicRecsNTabTweet(tweetId)))))</w:t>
      </w:r>
    </w:p>
    <w:p>
      <w:pPr>
        <w:jc w:val="both"/>
      </w:pPr>
      <w:r>
        <w:t xml:space="preserve">    s"$screenName/status/${tweetId.toString}?cxt=$encodedCxt"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getRuxContext(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deviceInfoOpt: Option[DeviceInfo]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isDeviceIOS = PushDeviceUtil.isPrimaryDeviceIOS(deviceInfoOpt)</w:t>
      </w:r>
    </w:p>
    <w:p>
      <w:pPr>
        <w:jc w:val="both"/>
      </w:pPr>
      <w:r>
        <w:t xml:space="preserve">    val isDeviceAndroid = PushDeviceUtil.isPrimaryDeviceAndroid(deviceInfoOpt)</w:t>
      </w:r>
    </w:p>
    <w:p>
      <w:pPr>
        <w:jc w:val="both"/>
      </w:pPr>
      <w:r>
        <w:t xml:space="preserve">    val keyOpt = if (isDeviceIOS) {</w:t>
      </w:r>
    </w:p>
    <w:p>
      <w:pPr>
        <w:jc w:val="both"/>
      </w:pPr>
      <w:r>
        <w:t xml:space="preserve">      target.params(RuxLandingPageExperimentKeyIOSParam)</w:t>
      </w:r>
    </w:p>
    <w:p>
      <w:pPr>
        <w:jc w:val="both"/>
      </w:pPr>
      <w:r>
        <w:t xml:space="preserve">    } else if (isDeviceAndroid) {</w:t>
      </w:r>
    </w:p>
    <w:p>
      <w:pPr>
        <w:jc w:val="both"/>
      </w:pPr>
      <w:r>
        <w:t xml:space="preserve">      target.params(RuxLandingPageExperimentKeyAndroidParam)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  val context = RuxContext(Some(Source.MagicRecsTweet(MagicRecsPushTweet(tweetId))), None, keyOpt)</w:t>
      </w:r>
    </w:p>
    <w:p>
      <w:pPr>
        <w:jc w:val="both"/>
      </w:pPr>
      <w:r>
        <w:t xml:space="preserve">    ruxCxtEncoder.encode(context)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enablePushEmailLanding(</w:t>
      </w:r>
    </w:p>
    <w:p>
      <w:pPr>
        <w:jc w:val="both"/>
      </w:pPr>
      <w:r>
        <w:t xml:space="preserve">    deviceInfoOpt: Option[DeviceInfo],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deviceInfoOpt.exists(deviceInfo =&gt;</w:t>
      </w:r>
    </w:p>
    <w:p>
      <w:pPr>
        <w:jc w:val="both"/>
      </w:pPr>
      <w:r>
        <w:t xml:space="preserve">      if (deviceInfo.isEmailLandingPageEligible) {</w:t>
      </w:r>
    </w:p>
    <w:p>
      <w:pPr>
        <w:jc w:val="both"/>
      </w:pPr>
      <w:r>
        <w:t xml:space="preserve">        val isRuxLandingPageEnabled = target.params(EnableRuxLandingPage)</w:t>
      </w:r>
    </w:p>
    <w:p>
      <w:pPr>
        <w:jc w:val="both"/>
      </w:pPr>
      <w:r>
        <w:t xml:space="preserve">        isRuxLandingPageEnabled &amp;&amp; isRuxLandingEnabledBasedOnDeviceInfo(deviceInfoOpt, target)</w:t>
      </w:r>
    </w:p>
    <w:p>
      <w:pPr>
        <w:jc w:val="both"/>
      </w:pPr>
      <w:r>
        <w:t xml:space="preserve">      } else false)</w:t>
      </w:r>
    </w:p>
    <w:p>
      <w:pPr>
        <w:jc w:val="both"/>
      </w:pPr>
      <w:r/>
    </w:p>
    <w:p>
      <w:pPr>
        <w:jc w:val="both"/>
      </w:pPr>
      <w:r>
        <w:t xml:space="preserve">  private def showModalForIOS(deviceInfoOpt: Option[DeviceInfo], target: Target): Boolean = {</w:t>
      </w:r>
    </w:p>
    <w:p>
      <w:pPr>
        <w:jc w:val="both"/>
      </w:pPr>
      <w:r>
        <w:t xml:space="preserve">    deviceInfoOpt.exists { deviceInfo =&gt;</w:t>
      </w:r>
    </w:p>
    <w:p>
      <w:pPr>
        <w:jc w:val="both"/>
      </w:pPr>
      <w:r>
        <w:t xml:space="preserve">      deviceInfo.isRuxLandingPageAsModalEligible &amp;&amp; target.params(ShowRuxLandingPageAsModalOnIOS)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isRuxLandingEnabledBasedOnDeviceInfo(</w:t>
      </w:r>
    </w:p>
    <w:p>
      <w:pPr>
        <w:jc w:val="both"/>
      </w:pPr>
      <w:r>
        <w:t xml:space="preserve">    deviceInfoOpt: Option[DeviceInfo],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isDeviceIOS = PushDeviceUtil.isPrimaryDeviceIOS(deviceInfoOpt)</w:t>
      </w:r>
    </w:p>
    <w:p>
      <w:pPr>
        <w:jc w:val="both"/>
      </w:pPr>
      <w:r>
        <w:t xml:space="preserve">    val isDeviceAndroid = PushDeviceUtil.isPrimaryDeviceAndroid(deviceInfoOpt)</w:t>
      </w:r>
    </w:p>
    <w:p>
      <w:pPr>
        <w:jc w:val="both"/>
      </w:pPr>
      <w:r>
        <w:t xml:space="preserve">    if (isDeviceIOS) {</w:t>
      </w:r>
    </w:p>
    <w:p>
      <w:pPr>
        <w:jc w:val="both"/>
      </w:pPr>
      <w:r>
        <w:t xml:space="preserve">      target.params(EnableRuxLandingPageIOSParam)</w:t>
      </w:r>
    </w:p>
    <w:p>
      <w:pPr>
        <w:jc w:val="both"/>
      </w:pPr>
      <w:r>
        <w:t xml:space="preserve">    } else if (isDeviceAndroid) {</w:t>
      </w:r>
    </w:p>
    <w:p>
      <w:pPr>
        <w:jc w:val="both"/>
      </w:pPr>
      <w:r>
        <w:t xml:space="preserve">      target.params(EnableRuxLandingPageAndroidParam)</w:t>
      </w:r>
    </w:p>
    <w:p>
      <w:pPr>
        <w:jc w:val="both"/>
      </w:pPr>
      <w:r>
        <w:t xml:space="preserve">    } else true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