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com.twitter.frigate.pushservice.rank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LoggedOutRanker(tweetyPieStore: ReadableStore[Long, TweetyPieResult], stats: StatsReceiver) {</w:t>
      </w:r>
    </w:p>
    <w:p>
      <w:pPr>
        <w:jc w:val="both"/>
      </w:pPr>
      <w:r>
        <w:t xml:space="preserve">  private val statsReceiver = stats.scope(this.getClass.getSimpleName)</w:t>
      </w:r>
    </w:p>
    <w:p>
      <w:pPr>
        <w:jc w:val="both"/>
      </w:pPr>
      <w:r>
        <w:t xml:space="preserve">  private val rankedCandidates = statsReceiver.counter("ranked_candidates_count")</w:t>
      </w:r>
    </w:p>
    <w:p>
      <w:pPr>
        <w:jc w:val="both"/>
      </w:pPr>
      <w:r/>
    </w:p>
    <w:p>
      <w:pPr>
        <w:jc w:val="both"/>
      </w:pPr>
      <w:r>
        <w:t xml:space="preserve">  def rank(</w:t>
      </w:r>
    </w:p>
    <w:p>
      <w:pPr>
        <w:jc w:val="both"/>
      </w:pPr>
      <w:r>
        <w:t xml:space="preserve">    candidates: Seq[CandidateDetails[PushCandidate]]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val tweetIds = candidates.map { cand =&gt; cand.candidate.asInstanceOf[TweetCandidate].tweetId }</w:t>
      </w:r>
    </w:p>
    <w:p>
      <w:pPr>
        <w:jc w:val="both"/>
      </w:pPr>
      <w:r>
        <w:t xml:space="preserve">    val results = tweetyPieStore.multiGet(tweetIds.toSet).values.toSeq</w:t>
      </w:r>
    </w:p>
    <w:p>
      <w:pPr>
        <w:jc w:val="both"/>
      </w:pPr>
      <w:r>
        <w:t xml:space="preserve">    val futureOfResults = Future.traverseSequentially(results)(r =&gt; r)</w:t>
      </w:r>
    </w:p>
    <w:p>
      <w:pPr>
        <w:jc w:val="both"/>
      </w:pPr>
      <w:r>
        <w:t xml:space="preserve">    val tweetsFut = futureOfResults.map { tweetyPieResults =&gt;</w:t>
      </w:r>
    </w:p>
    <w:p>
      <w:pPr>
        <w:jc w:val="both"/>
      </w:pPr>
      <w:r>
        <w:t xml:space="preserve">      tweetyPieResults.map(_.map(_.tweet))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sortedTweetsFuture = tweetsFut.map { tweets =&gt;</w:t>
      </w:r>
    </w:p>
    <w:p>
      <w:pPr>
        <w:jc w:val="both"/>
      </w:pPr>
      <w:r>
        <w:t xml:space="preserve">      tweets</w:t>
      </w:r>
    </w:p>
    <w:p>
      <w:pPr>
        <w:jc w:val="both"/>
      </w:pPr>
      <w:r>
        <w:t xml:space="preserve">        .map { tweet =&gt;</w:t>
      </w:r>
    </w:p>
    <w:p>
      <w:pPr>
        <w:jc w:val="both"/>
      </w:pPr>
      <w:r>
        <w:t xml:space="preserve">          if (tweet.isDefined &amp;&amp; tweet.get.counts.isDefined) {</w:t>
      </w:r>
    </w:p>
    <w:p>
      <w:pPr>
        <w:jc w:val="both"/>
      </w:pPr>
      <w:r>
        <w:t xml:space="preserve">            tweet.get.id -&gt; tweet.get.counts.get.favoriteCount.getOrElse(0L)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0 -&gt; 0L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}.sortBy(_._2)(Ordering[Long].reverse)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finalCandidates = sortedTweetsFuture.map { sortedTweets =&gt;</w:t>
      </w:r>
    </w:p>
    <w:p>
      <w:pPr>
        <w:jc w:val="both"/>
      </w:pPr>
      <w:r>
        <w:t xml:space="preserve">      sortedTweets</w:t>
      </w:r>
    </w:p>
    <w:p>
      <w:pPr>
        <w:jc w:val="both"/>
      </w:pPr>
      <w:r>
        <w:t xml:space="preserve">        .map { tweet =&gt;</w:t>
      </w:r>
    </w:p>
    <w:p>
      <w:pPr>
        <w:jc w:val="both"/>
      </w:pPr>
      <w:r>
        <w:t xml:space="preserve">          candidates.find(_.candidate.asInstanceOf[TweetCandidate].tweetId == tweet._1).orNull</w:t>
      </w:r>
    </w:p>
    <w:p>
      <w:pPr>
        <w:jc w:val="both"/>
      </w:pPr>
      <w:r>
        <w:t xml:space="preserve">        }.filter { cand =&gt; cand != null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finalCandidates.map { fc =&gt;</w:t>
      </w:r>
    </w:p>
    <w:p>
      <w:pPr>
        <w:jc w:val="both"/>
      </w:pPr>
      <w:r>
        <w:t xml:space="preserve">      rankedCandidates.incr(fc.size)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finalCandidates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