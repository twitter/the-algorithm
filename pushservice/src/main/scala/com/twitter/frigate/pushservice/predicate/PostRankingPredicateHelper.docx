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com.twitter.frigate.data_pipeline.features_common.MrRequestContextForFeatureStore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com.twitter.ml.featurestore.catalog.entities.core.Tweet</w:t>
      </w:r>
    </w:p>
    <w:p>
      <w:pPr>
        <w:jc w:val="both"/>
      </w:pPr>
      <w:r>
        <w:t>import com.twitter.ml.featurestore.catalog.features.core.Tweet.Text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PostRankingPredicateHelper {</w:t>
      </w:r>
    </w:p>
    <w:p>
      <w:pPr>
        <w:jc w:val="both"/>
      </w:pPr>
      <w:r/>
    </w:p>
    <w:p>
      <w:pPr>
        <w:jc w:val="both"/>
      </w:pPr>
      <w:r>
        <w:t xml:space="preserve">  val tweetTextFeature = "tweet.core.tweet.text"</w:t>
      </w:r>
    </w:p>
    <w:p>
      <w:pPr>
        <w:jc w:val="both"/>
      </w:pPr>
      <w:r/>
    </w:p>
    <w:p>
      <w:pPr>
        <w:jc w:val="both"/>
      </w:pPr>
      <w:r>
        <w:t xml:space="preserve">  def getTweetText(</w:t>
      </w:r>
    </w:p>
    <w:p>
      <w:pPr>
        <w:jc w:val="both"/>
      </w:pPr>
      <w:r>
        <w:t xml:space="preserve">    candidate: PushCandidate with TweetCandidate,</w:t>
      </w:r>
    </w:p>
    <w:p>
      <w:pPr>
        <w:jc w:val="both"/>
      </w:pPr>
      <w:r>
        <w:t xml:space="preserve">    dynamicClient: DynamicFeatureStoreClient[MrRequestContextForFeatureStore]</w:t>
      </w:r>
    </w:p>
    <w:p>
      <w:pPr>
        <w:jc w:val="both"/>
      </w:pPr>
      <w:r>
        <w:t xml:space="preserve">  ): Future[String] = {</w:t>
      </w:r>
    </w:p>
    <w:p>
      <w:pPr>
        <w:jc w:val="both"/>
      </w:pPr>
      <w:r>
        <w:t xml:space="preserve">    if (candidate.categoricalFeatures.contains(tweetTextFeature)) {</w:t>
      </w:r>
    </w:p>
    <w:p>
      <w:pPr>
        <w:jc w:val="both"/>
      </w:pPr>
      <w:r>
        <w:t xml:space="preserve">      Future.value(candidate.categoricalFeatures.getOrElse(tweetTextFeature, ""))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candidateTweetEntity = Tweet.withId(TweetId(candidate.tweetId))</w:t>
      </w:r>
    </w:p>
    <w:p>
      <w:pPr>
        <w:jc w:val="both"/>
      </w:pPr>
      <w:r>
        <w:t xml:space="preserve">      val featureStoreRequests = Seq(</w:t>
      </w:r>
    </w:p>
    <w:p>
      <w:pPr>
        <w:jc w:val="both"/>
      </w:pPr>
      <w:r>
        <w:t xml:space="preserve">        FeatureStoreRequest(</w:t>
      </w:r>
    </w:p>
    <w:p>
      <w:pPr>
        <w:jc w:val="both"/>
      </w:pPr>
      <w:r>
        <w:t xml:space="preserve">          entityIds = Seq(candidateTweetEntity)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val predictionRecords = dynamicClient(</w:t>
      </w:r>
    </w:p>
    <w:p>
      <w:pPr>
        <w:jc w:val="both"/>
      </w:pPr>
      <w:r>
        <w:t xml:space="preserve">        featureStoreRequests,</w:t>
      </w:r>
    </w:p>
    <w:p>
      <w:pPr>
        <w:jc w:val="both"/>
      </w:pPr>
      <w:r>
        <w:t xml:space="preserve">        requestContext = candidate.target.mrRequestContextForFeatureStore)</w:t>
      </w:r>
    </w:p>
    <w:p>
      <w:pPr>
        <w:jc w:val="both"/>
      </w:pPr>
      <w:r/>
    </w:p>
    <w:p>
      <w:pPr>
        <w:jc w:val="both"/>
      </w:pPr>
      <w:r>
        <w:t xml:space="preserve">      predictionRecords.map { records =&gt;</w:t>
      </w:r>
    </w:p>
    <w:p>
      <w:pPr>
        <w:jc w:val="both"/>
      </w:pPr>
      <w:r>
        <w:t xml:space="preserve">        val tweetText = records.head</w:t>
      </w:r>
    </w:p>
    <w:p>
      <w:pPr>
        <w:jc w:val="both"/>
      </w:pPr>
      <w:r>
        <w:t xml:space="preserve">          .getFeatureValue(candidateTweetEntity, Text).getOrElse(</w:t>
      </w:r>
    </w:p>
    <w:p>
      <w:pPr>
        <w:jc w:val="both"/>
      </w:pPr>
      <w:r>
        <w:t xml:space="preserve">            ""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candidate.categoricalFeatures(tweetTextFeature) = tweetText</w:t>
      </w:r>
    </w:p>
    <w:p>
      <w:pPr>
        <w:jc w:val="both"/>
      </w:pPr>
      <w:r>
        <w:t xml:space="preserve">        tweetText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getTweetWordLength(tweetText: String): Double = {</w:t>
      </w:r>
    </w:p>
    <w:p>
      <w:pPr>
        <w:jc w:val="both"/>
      </w:pPr>
      <w:r>
        <w:t xml:space="preserve">    val tweetTextWithoutUrl: String =</w:t>
      </w:r>
    </w:p>
    <w:p>
      <w:pPr>
        <w:jc w:val="both"/>
      </w:pPr>
      <w:r>
        <w:t xml:space="preserve">      tweetText.replaceAll("https?://\\S+\\s?", "").replaceAll("[\\s]+", " ")</w:t>
      </w:r>
    </w:p>
    <w:p>
      <w:pPr>
        <w:jc w:val="both"/>
      </w:pPr>
      <w:r>
        <w:t xml:space="preserve">    tweetTextWithoutUrl.trim().split(" ").length.toDouble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