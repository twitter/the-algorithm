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com.twitter.frigate.common.base.SpaceCandidate</w:t>
      </w:r>
    </w:p>
    <w:p>
      <w:pPr>
        <w:jc w:val="both"/>
      </w:pPr>
      <w:r>
        <w:t>import com.twitter.frigate.common.base.SpaceCandidateDetails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com.twitter.hermit.predicate.socialgraph.Edge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com.twitter.hermit.predicate.socialgraph.SocialGraphPredicate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com.twitter.ubs.thriftscala.BroadcastState</w:t>
      </w:r>
    </w:p>
    <w:p>
      <w:pPr>
        <w:jc w:val="both"/>
      </w:pPr>
      <w:r>
        <w:t>import com.twitter.ubs.thriftscala.ParticipantUser</w:t>
      </w:r>
    </w:p>
    <w:p>
      <w:pPr>
        <w:jc w:val="both"/>
      </w:pPr>
      <w:r>
        <w:t>import com.twitter.ubs.thriftscala.Participants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SpacePredicate {</w:t>
      </w:r>
    </w:p>
    <w:p>
      <w:pPr>
        <w:jc w:val="both"/>
      </w:pPr>
      <w:r/>
    </w:p>
    <w:p>
      <w:pPr>
        <w:jc w:val="both"/>
      </w:pPr>
      <w:r>
        <w:t xml:space="preserve">  /** Filters the request if the target is present in the space as a listener, speakeTestConfigr, or admin */</w:t>
      </w:r>
    </w:p>
    <w:p>
      <w:pPr>
        <w:jc w:val="both"/>
      </w:pPr>
      <w:r>
        <w:t xml:space="preserve">  def targetInSpace(</w:t>
      </w:r>
    </w:p>
    <w:p>
      <w:pPr>
        <w:jc w:val="both"/>
      </w:pPr>
      <w:r>
        <w:t xml:space="preserve">    audioSpaceParticipantsStore: ReadableStore[String, Participants]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NamedPredicate[SpaceCandidateDetails with RawCandidate] = {</w:t>
      </w:r>
    </w:p>
    <w:p>
      <w:pPr>
        <w:jc w:val="both"/>
      </w:pPr>
      <w:r>
        <w:t xml:space="preserve">    val name = "target_in_space"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.fromAsync[SpaceCandidateDetails with RawCandidate] { spaceCandidate =&gt;</w:t>
      </w:r>
    </w:p>
    <w:p>
      <w:pPr>
        <w:jc w:val="both"/>
      </w:pPr>
      <w:r>
        <w:t xml:space="preserve">        audioSpaceParticipantsStore.get(spaceCandidate.spaceId).map {</w:t>
      </w:r>
    </w:p>
    <w:p>
      <w:pPr>
        <w:jc w:val="both"/>
      </w:pPr>
      <w:r>
        <w:t xml:space="preserve">          case Some(participants) =&gt;</w:t>
      </w:r>
    </w:p>
    <w:p>
      <w:pPr>
        <w:jc w:val="both"/>
      </w:pPr>
      <w:r>
        <w:t xml:space="preserve">            val allParticipants: Seq[ParticipantUser] =</w:t>
      </w:r>
    </w:p>
    <w:p>
      <w:pPr>
        <w:jc w:val="both"/>
      </w:pPr>
      <w:r>
        <w:t xml:space="preserve">              (participants.admins ++ participants.speakers ++ participants.listeners).flatten.toSeq</w:t>
      </w:r>
    </w:p>
    <w:p>
      <w:pPr>
        <w:jc w:val="both"/>
      </w:pPr>
      <w:r>
        <w:t xml:space="preserve">            val isInSpace = allParticipants.exists { participant =&gt;</w:t>
      </w:r>
    </w:p>
    <w:p>
      <w:pPr>
        <w:jc w:val="both"/>
      </w:pPr>
      <w:r>
        <w:t xml:space="preserve">              participant.twitterUserId.contains(spaceCandidate.target.targetId)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!isInSpace</w:t>
      </w:r>
    </w:p>
    <w:p>
      <w:pPr>
        <w:jc w:val="both"/>
      </w:pPr>
      <w:r>
        <w:t xml:space="preserve">          case None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audioSpaceStore: space metadata store</w:t>
      </w:r>
    </w:p>
    <w:p>
      <w:pPr>
        <w:jc w:val="both"/>
      </w:pPr>
      <w:r>
        <w:t xml:space="preserve">   * @param statsReceiver: record stats</w:t>
      </w:r>
    </w:p>
    <w:p>
      <w:pPr>
        <w:jc w:val="both"/>
      </w:pPr>
      <w:r>
        <w:t xml:space="preserve">   * @return: true if the space not started ELSE false to filter out notification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scheduledSpaceStarted(</w:t>
      </w:r>
    </w:p>
    <w:p>
      <w:pPr>
        <w:jc w:val="both"/>
      </w:pPr>
      <w:r>
        <w:t xml:space="preserve">    audioSpaceStore: ReadableStore[String, AudioSpace]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NamedPredicate[SpaceCandidate with RawCandidate] = {</w:t>
      </w:r>
    </w:p>
    <w:p>
      <w:pPr>
        <w:jc w:val="both"/>
      </w:pPr>
      <w:r>
        <w:t xml:space="preserve">    val name = "scheduled_space_started"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.fromAsync[SpaceCandidate with RawCandidate] { spaceCandidate =&gt;</w:t>
      </w:r>
    </w:p>
    <w:p>
      <w:pPr>
        <w:jc w:val="both"/>
      </w:pPr>
      <w:r>
        <w:t xml:space="preserve">        audioSpaceStore</w:t>
      </w:r>
    </w:p>
    <w:p>
      <w:pPr>
        <w:jc w:val="both"/>
      </w:pPr>
      <w:r>
        <w:t xml:space="preserve">          .get(spaceCandidate.spaceId)</w:t>
      </w:r>
    </w:p>
    <w:p>
      <w:pPr>
        <w:jc w:val="both"/>
      </w:pPr>
      <w:r>
        <w:t xml:space="preserve">          .map(_.exists(_.state.contains(BroadcastState.NotStarted)))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case Err(Err.Authorization, _, _) =&gt;</w:t>
      </w:r>
    </w:p>
    <w:p>
      <w:pPr>
        <w:jc w:val="both"/>
      </w:pPr>
      <w:r>
        <w:t xml:space="preserve">              Future.False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relationshipMapEdgeFromSpaceCandidate(</w:t>
      </w:r>
    </w:p>
    <w:p>
      <w:pPr>
        <w:jc w:val="both"/>
      </w:pPr>
      <w:r>
        <w:t xml:space="preserve">    candidate: RawCandidate with SpaceCandidate</w:t>
      </w:r>
    </w:p>
    <w:p>
      <w:pPr>
        <w:jc w:val="both"/>
      </w:pPr>
      <w:r>
        <w:t xml:space="preserve">  ): Option[(Long, Seq[Long])] = {</w:t>
      </w:r>
    </w:p>
    <w:p>
      <w:pPr>
        <w:jc w:val="both"/>
      </w:pPr>
      <w:r>
        <w:t xml:space="preserve">    candidate.hostId.map { spaceHostId =&gt;</w:t>
      </w:r>
    </w:p>
    <w:p>
      <w:pPr>
        <w:jc w:val="both"/>
      </w:pPr>
      <w:r>
        <w:t xml:space="preserve">      (candidate.target.targetId, Seq(spaceHostId))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only host block for scheduled space reminders</w:t>
      </w:r>
    </w:p>
    <w:p>
      <w:pPr>
        <w:jc w:val="both"/>
      </w:pPr>
      <w:r>
        <w:t xml:space="preserve">   * @return: True if no blocking relation between host and target user, else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spaceHostTargetUserBlocking(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NamedPredicate[SpaceCandidate with RawCandidate] = {</w:t>
      </w:r>
    </w:p>
    <w:p>
      <w:pPr>
        <w:jc w:val="both"/>
      </w:pPr>
      <w:r>
        <w:t xml:space="preserve">    val name = "space_host_target_user_blocking"</w:t>
      </w:r>
    </w:p>
    <w:p>
      <w:pPr>
        <w:jc w:val="both"/>
      </w:pPr>
      <w:r>
        <w:t xml:space="preserve">    PredicatesForCandidate</w:t>
      </w:r>
    </w:p>
    <w:p>
      <w:pPr>
        <w:jc w:val="both"/>
      </w:pPr>
      <w:r>
        <w:t xml:space="preserve">      .blocking(edgeStore)</w:t>
      </w:r>
    </w:p>
    <w:p>
      <w:pPr>
        <w:jc w:val="both"/>
      </w:pPr>
      <w:r>
        <w:t xml:space="preserve">      .optionalOn(relationshipMapEdgeFromSpaceCandidate, false)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edgeFromCandidate(</w:t>
      </w:r>
    </w:p>
    <w:p>
      <w:pPr>
        <w:jc w:val="both"/>
      </w:pPr>
      <w:r>
        <w:t xml:space="preserve">    candidate: PushCandidate with TweetAuthorDetails</w:t>
      </w:r>
    </w:p>
    <w:p>
      <w:pPr>
        <w:jc w:val="both"/>
      </w:pPr>
      <w:r>
        <w:t xml:space="preserve">  ): Future[Option[Edge]] = {</w:t>
      </w:r>
    </w:p>
    <w:p>
      <w:pPr>
        <w:jc w:val="both"/>
      </w:pPr>
      <w:r>
        <w:t xml:space="preserve">    candidate.tweetAuthor.map(_.map { author =&gt; Edge(candidate.target.targetId, author.id)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recommendedTweetAuthorAcceptableToTargetUser(</w:t>
      </w:r>
    </w:p>
    <w:p>
      <w:pPr>
        <w:jc w:val="both"/>
      </w:pPr>
      <w:r>
        <w:t xml:space="preserve">    edgeStore: ReadableStore[RelationEdge, Boolean]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TweetAuthorDetails] = {</w:t>
      </w:r>
    </w:p>
    <w:p>
      <w:pPr>
        <w:jc w:val="both"/>
      </w:pPr>
      <w:r>
        <w:t xml:space="preserve">    val name = "recommended_tweet_author_acceptable_to_target_user"</w:t>
      </w:r>
    </w:p>
    <w:p>
      <w:pPr>
        <w:jc w:val="both"/>
      </w:pPr>
      <w:r>
        <w:t xml:space="preserve">    SocialGraphPredicate</w:t>
      </w:r>
    </w:p>
    <w:p>
      <w:pPr>
        <w:jc w:val="both"/>
      </w:pPr>
      <w:r>
        <w:t xml:space="preserve">      .anyRelationExists(</w:t>
      </w:r>
    </w:p>
    <w:p>
      <w:pPr>
        <w:jc w:val="both"/>
      </w:pPr>
      <w:r>
        <w:t xml:space="preserve">        edgeStore,</w:t>
      </w:r>
    </w:p>
    <w:p>
      <w:pPr>
        <w:jc w:val="both"/>
      </w:pPr>
      <w:r>
        <w:t xml:space="preserve">        Set(</w:t>
      </w:r>
    </w:p>
    <w:p>
      <w:pPr>
        <w:jc w:val="both"/>
      </w:pPr>
      <w:r>
        <w:t xml:space="preserve">          RelationshipType.Blocking,</w:t>
      </w:r>
    </w:p>
    <w:p>
      <w:pPr>
        <w:jc w:val="both"/>
      </w:pPr>
      <w:r>
        <w:t xml:space="preserve">          RelationshipType.BlockedBy,</w:t>
      </w:r>
    </w:p>
    <w:p>
      <w:pPr>
        <w:jc w:val="both"/>
      </w:pPr>
      <w:r>
        <w:t xml:space="preserve">          RelationshipType.HideRecommendations,</w:t>
      </w:r>
    </w:p>
    <w:p>
      <w:pPr>
        <w:jc w:val="both"/>
      </w:pPr>
      <w:r>
        <w:t xml:space="preserve">          RelationshipType.Muting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.flip</w:t>
      </w:r>
    </w:p>
    <w:p>
      <w:pPr>
        <w:jc w:val="both"/>
      </w:pPr>
      <w:r>
        <w:t xml:space="preserve">      .flatOptionContraMap(</w:t>
      </w:r>
    </w:p>
    <w:p>
      <w:pPr>
        <w:jc w:val="both"/>
      </w:pPr>
      <w:r>
        <w:t xml:space="preserve">        edgeFromCandidate,</w:t>
      </w:r>
    </w:p>
    <w:p>
      <w:pPr>
        <w:jc w:val="both"/>
      </w:pPr>
      <w:r>
        <w:t xml:space="preserve">        missingResult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narrowCastSpace(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NamedPredicate[SpaceCandidateDetails with RawCandidate] = {</w:t>
      </w:r>
    </w:p>
    <w:p>
      <w:pPr>
        <w:jc w:val="both"/>
      </w:pPr>
      <w:r>
        <w:t xml:space="preserve">    val name = "narrow_cast_space"</w:t>
      </w:r>
    </w:p>
    <w:p>
      <w:pPr>
        <w:jc w:val="both"/>
      </w:pPr>
      <w:r>
        <w:t xml:space="preserve">    val narrowCastSpaceScope = statsReceiver.scope(name)</w:t>
      </w:r>
    </w:p>
    <w:p>
      <w:pPr>
        <w:jc w:val="both"/>
      </w:pPr>
      <w:r>
        <w:t xml:space="preserve">    val employeeSpaceCounter = narrowCastSpaceScope.counter("employees")</w:t>
      </w:r>
    </w:p>
    <w:p>
      <w:pPr>
        <w:jc w:val="both"/>
      </w:pPr>
      <w:r>
        <w:t xml:space="preserve">    val superFollowerSpaceCounter = narrowCastSpaceScope.counter("super_followers")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.fromAsync[SpaceCandidateDetails with RawCandidate] { candidate =&gt;</w:t>
      </w:r>
    </w:p>
    <w:p>
      <w:pPr>
        <w:jc w:val="both"/>
      </w:pPr>
      <w:r>
        <w:t xml:space="preserve">        candidate.audioSpaceFut.map {</w:t>
      </w:r>
    </w:p>
    <w:p>
      <w:pPr>
        <w:jc w:val="both"/>
      </w:pPr>
      <w:r>
        <w:t xml:space="preserve">          case Some(audioSpace) if audioSpace.narrowCastSpaceType.contains(1L) =&gt;</w:t>
      </w:r>
    </w:p>
    <w:p>
      <w:pPr>
        <w:jc w:val="both"/>
      </w:pPr>
      <w:r>
        <w:t xml:space="preserve">            employeeSpaceCounter.incr()</w:t>
      </w:r>
    </w:p>
    <w:p>
      <w:pPr>
        <w:jc w:val="both"/>
      </w:pPr>
      <w:r>
        <w:t xml:space="preserve">            candidate.target.params(PushFeatureSwitchParams.EnableEmployeeOnlySpaceNotifications)</w:t>
      </w:r>
    </w:p>
    <w:p>
      <w:pPr>
        <w:jc w:val="both"/>
      </w:pPr>
      <w:r>
        <w:t xml:space="preserve">          case Some(audioSpace) if audioSpace.narrowCastSpaceType.contains(2L) =&gt;</w:t>
      </w:r>
    </w:p>
    <w:p>
      <w:pPr>
        <w:jc w:val="both"/>
      </w:pPr>
      <w:r>
        <w:t xml:space="preserve">            superFollowerSpaceCounter.incr()</w:t>
      </w:r>
    </w:p>
    <w:p>
      <w:pPr>
        <w:jc w:val="both"/>
      </w:pPr>
      <w:r>
        <w:t xml:space="preserve">            false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}.withStats(narrowCastSpaceScope)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