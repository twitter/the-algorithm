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com.twitter.frigate.common.logger.MRLogger</w:t>
      </w:r>
    </w:p>
    <w:p>
      <w:pPr>
        <w:jc w:val="both"/>
      </w:pPr>
      <w:r>
        <w:t>import com.twitter.frigate.common.ntab.InvalidNTABWriteRequestException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com.twitter.notificationservice.thriftscala._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class NtabCopyIdNotFoundException(private val message: String)</w:t>
      </w:r>
    </w:p>
    <w:p>
      <w:pPr>
        <w:jc w:val="both"/>
      </w:pPr>
      <w:r>
        <w:t xml:space="preserve">    extends Exception(message)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p>
      <w:pPr>
        <w:jc w:val="both"/>
      </w:pPr>
      <w:r>
        <w:t>class InvalidNtabCopyIdException(private val message: String)</w:t>
      </w:r>
    </w:p>
    <w:p>
      <w:pPr>
        <w:jc w:val="both"/>
      </w:pPr>
      <w:r>
        <w:t xml:space="preserve">    extends Exception(message)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p>
      <w:pPr>
        <w:jc w:val="both"/>
      </w:pPr>
      <w:r>
        <w:t>object NotificationServiceSender {</w:t>
      </w:r>
    </w:p>
    <w:p>
      <w:pPr>
        <w:jc w:val="both"/>
      </w:pPr>
      <w:r/>
    </w:p>
    <w:p>
      <w:pPr>
        <w:jc w:val="both"/>
      </w:pPr>
      <w:r>
        <w:t xml:space="preserve">  def generateSocialContextTextEntities(</w:t>
      </w:r>
    </w:p>
    <w:p>
      <w:pPr>
        <w:jc w:val="both"/>
      </w:pPr>
      <w:r>
        <w:t xml:space="preserve">    ntabDisplayNamesAndIdsFut: Future[Seq[(String, Long)]],</w:t>
      </w:r>
    </w:p>
    <w:p>
      <w:pPr>
        <w:jc w:val="both"/>
      </w:pPr>
      <w:r>
        <w:t xml:space="preserve">    otherCountFut: Future[Int]</w:t>
      </w:r>
    </w:p>
    <w:p>
      <w:pPr>
        <w:jc w:val="both"/>
      </w:pPr>
      <w:r>
        <w:t xml:space="preserve">  ): Future[Seq[DisplayTextEntity]] = {</w:t>
      </w:r>
    </w:p>
    <w:p>
      <w:pPr>
        <w:jc w:val="both"/>
      </w:pPr>
      <w:r>
        <w:t xml:space="preserve">    Future.join(ntabDisplayNamesAndIdsFut, otherCountFut).map {</w:t>
      </w:r>
    </w:p>
    <w:p>
      <w:pPr>
        <w:jc w:val="both"/>
      </w:pPr>
      <w:r>
        <w:t xml:space="preserve">      case (namesWithIdInOrder, otherCount) =&gt;</w:t>
      </w:r>
    </w:p>
    <w:p>
      <w:pPr>
        <w:jc w:val="both"/>
      </w:pPr>
      <w:r>
        <w:t xml:space="preserve">        val displays = namesWithIdInOrder.zipWithIndex.map {</w:t>
      </w:r>
    </w:p>
    <w:p>
      <w:pPr>
        <w:jc w:val="both"/>
      </w:pPr>
      <w:r>
        <w:t xml:space="preserve">          case ((name, id), index) =&gt;</w:t>
      </w:r>
    </w:p>
    <w:p>
      <w:pPr>
        <w:jc w:val="both"/>
      </w:pPr>
      <w:r>
        <w:t xml:space="preserve">            DisplayTextEntity(</w:t>
      </w:r>
    </w:p>
    <w:p>
      <w:pPr>
        <w:jc w:val="both"/>
      </w:pPr>
      <w:r>
        <w:t xml:space="preserve">              name = "user" + s"${index + 1}",</w:t>
      </w:r>
    </w:p>
    <w:p>
      <w:pPr>
        <w:jc w:val="both"/>
      </w:pPr>
      <w:r>
        <w:t xml:space="preserve">              value = TextValue.Text(name),</w:t>
      </w:r>
    </w:p>
    <w:p>
      <w:pPr>
        <w:jc w:val="both"/>
      </w:pPr>
      <w:r>
        <w:t xml:space="preserve">              emphasis = true,</w:t>
      </w:r>
    </w:p>
    <w:p>
      <w:pPr>
        <w:jc w:val="both"/>
      </w:pPr>
      <w:r>
        <w:t xml:space="preserve">              userId = Some(id)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 ++ Seq(</w:t>
      </w:r>
    </w:p>
    <w:p>
      <w:pPr>
        <w:jc w:val="both"/>
      </w:pPr>
      <w:r>
        <w:t xml:space="preserve">          DisplayTextEntity(name = "nameCount", value = TextValue.Number(namesWithIdInOrder.size))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otherDisplay = if (otherCount &gt; 0) {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DisplayTextEntity(</w:t>
      </w:r>
    </w:p>
    <w:p>
      <w:pPr>
        <w:jc w:val="both"/>
      </w:pPr>
      <w:r>
        <w:t xml:space="preserve">              name = "otherCount",</w:t>
      </w:r>
    </w:p>
    <w:p>
      <w:pPr>
        <w:jc w:val="both"/>
      </w:pPr>
      <w:r>
        <w:t xml:space="preserve">              value = TextValue.Number(otherCount)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None</w:t>
      </w:r>
    </w:p>
    <w:p>
      <w:pPr>
        <w:jc w:val="both"/>
      </w:pPr>
      <w:r>
        <w:t xml:space="preserve">        displays ++ otherDisplay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getDisplayTextEntityFromUser(</w:t>
      </w:r>
    </w:p>
    <w:p>
      <w:pPr>
        <w:jc w:val="both"/>
      </w:pPr>
      <w:r>
        <w:t xml:space="preserve">    userOpt: Option[User],</w:t>
      </w:r>
    </w:p>
    <w:p>
      <w:pPr>
        <w:jc w:val="both"/>
      </w:pPr>
      <w:r>
        <w:t xml:space="preserve">    fieldName: String,</w:t>
      </w:r>
    </w:p>
    <w:p>
      <w:pPr>
        <w:jc w:val="both"/>
      </w:pPr>
      <w:r>
        <w:t xml:space="preserve">    isBold: Boolean</w:t>
      </w:r>
    </w:p>
    <w:p>
      <w:pPr>
        <w:jc w:val="both"/>
      </w:pPr>
      <w:r>
        <w:t xml:space="preserve">  ): Option[DisplayTextEntity]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user &lt;- userOpt</w:t>
      </w:r>
    </w:p>
    <w:p>
      <w:pPr>
        <w:jc w:val="both"/>
      </w:pPr>
      <w:r>
        <w:t xml:space="preserve">      profile &lt;- user.profile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DisplayTextEntity(</w:t>
      </w:r>
    </w:p>
    <w:p>
      <w:pPr>
        <w:jc w:val="both"/>
      </w:pPr>
      <w:r>
        <w:t xml:space="preserve">        name = fieldName,</w:t>
      </w:r>
    </w:p>
    <w:p>
      <w:pPr>
        <w:jc w:val="both"/>
      </w:pPr>
      <w:r>
        <w:t xml:space="preserve">        value = TextValue.Text(profile.name),</w:t>
      </w:r>
    </w:p>
    <w:p>
      <w:pPr>
        <w:jc w:val="both"/>
      </w:pPr>
      <w:r>
        <w:t xml:space="preserve">        emphasis = isBold,</w:t>
      </w:r>
    </w:p>
    <w:p>
      <w:pPr>
        <w:jc w:val="both"/>
      </w:pPr>
      <w:r>
        <w:t xml:space="preserve">        userId = Some(user.id)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getDisplayTextEntityFromUser(</w:t>
      </w:r>
    </w:p>
    <w:p>
      <w:pPr>
        <w:jc w:val="both"/>
      </w:pPr>
      <w:r>
        <w:t xml:space="preserve">    user: Future[Option[User]],</w:t>
      </w:r>
    </w:p>
    <w:p>
      <w:pPr>
        <w:jc w:val="both"/>
      </w:pPr>
      <w:r>
        <w:t xml:space="preserve">    fieldName: String,</w:t>
      </w:r>
    </w:p>
    <w:p>
      <w:pPr>
        <w:jc w:val="both"/>
      </w:pPr>
      <w:r>
        <w:t xml:space="preserve">    isBold: Boolean</w:t>
      </w:r>
    </w:p>
    <w:p>
      <w:pPr>
        <w:jc w:val="both"/>
      </w:pPr>
      <w:r>
        <w:t xml:space="preserve">  ): Future[Option[DisplayTextEntity]] = {</w:t>
      </w:r>
    </w:p>
    <w:p>
      <w:pPr>
        <w:jc w:val="both"/>
      </w:pPr>
      <w:r>
        <w:t xml:space="preserve">    user.map { getDisplayTextEntityFromUser(_, fieldName, isBold)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NotificationServiceRequest(</w:t>
      </w:r>
    </w:p>
    <w:p>
      <w:pPr>
        <w:jc w:val="both"/>
      </w:pPr>
      <w:r>
        <w:t xml:space="preserve">  candidate: PushCandidate,</w:t>
      </w:r>
    </w:p>
    <w:p>
      <w:pPr>
        <w:jc w:val="both"/>
      </w:pPr>
      <w:r>
        <w:t xml:space="preserve">  impressionId: String,</w:t>
      </w:r>
    </w:p>
    <w:p>
      <w:pPr>
        <w:jc w:val="both"/>
      </w:pPr>
      <w:r>
        <w:t xml:space="preserve">  isBadgeUpdate: Boolean,</w:t>
      </w:r>
    </w:p>
    <w:p>
      <w:pPr>
        <w:jc w:val="both"/>
      </w:pPr>
      <w:r>
        <w:t xml:space="preserve">  overrideId: Option[String] = None)</w:t>
      </w:r>
    </w:p>
    <w:p>
      <w:pPr>
        <w:jc w:val="both"/>
      </w:pPr>
      <w:r/>
    </w:p>
    <w:p>
      <w:pPr>
        <w:jc w:val="both"/>
      </w:pPr>
      <w:r>
        <w:t>class NotificationServiceSender(</w:t>
      </w:r>
    </w:p>
    <w:p>
      <w:pPr>
        <w:jc w:val="both"/>
      </w:pPr>
      <w:r>
        <w:t xml:space="preserve">  send: (Target, CreateGenericNotificationRequest) =&gt; Future[CreateGenericNotificationResponse],</w:t>
      </w:r>
    </w:p>
    <w:p>
      <w:pPr>
        <w:jc w:val="both"/>
      </w:pPr>
      <w:r>
        <w:t xml:space="preserve">  enableWritesParam: Param[Boolean],</w:t>
      </w:r>
    </w:p>
    <w:p>
      <w:pPr>
        <w:jc w:val="both"/>
      </w:pPr>
      <w:r>
        <w:t xml:space="preserve">  enableForEmployeesParam: Param[Boolean],</w:t>
      </w:r>
    </w:p>
    <w:p>
      <w:pPr>
        <w:jc w:val="both"/>
      </w:pPr>
      <w:r>
        <w:t xml:space="preserve">  enableForEveryoneParam: Param[Boolean]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globalStats: StatsReceiver)</w:t>
      </w:r>
    </w:p>
    <w:p>
      <w:pPr>
        <w:jc w:val="both"/>
      </w:pPr>
      <w:r>
        <w:t xml:space="preserve">    extends ReadableStore[NotificationServiceRequest, CreateGenericNotificationResponse] {</w:t>
      </w:r>
    </w:p>
    <w:p>
      <w:pPr>
        <w:jc w:val="both"/>
      </w:pPr>
      <w:r/>
    </w:p>
    <w:p>
      <w:pPr>
        <w:jc w:val="both"/>
      </w:pPr>
      <w:r>
        <w:t xml:space="preserve">  val log = MRLogger(this.getClass.getName)</w:t>
      </w:r>
    </w:p>
    <w:p>
      <w:pPr>
        <w:jc w:val="both"/>
      </w:pPr>
      <w:r/>
    </w:p>
    <w:p>
      <w:pPr>
        <w:jc w:val="both"/>
      </w:pPr>
      <w:r>
        <w:t xml:space="preserve">  val stats = globalStats.scope("NotificationServiceSender")</w:t>
      </w:r>
    </w:p>
    <w:p>
      <w:pPr>
        <w:jc w:val="both"/>
      </w:pPr>
      <w:r>
        <w:t xml:space="preserve">  val requestEmpty = stats.scope("request_empty")</w:t>
      </w:r>
    </w:p>
    <w:p>
      <w:pPr>
        <w:jc w:val="both"/>
      </w:pPr>
      <w:r>
        <w:t xml:space="preserve">  val requestNonEmpty = stats.counter("request_non_empty")</w:t>
      </w:r>
    </w:p>
    <w:p>
      <w:pPr>
        <w:jc w:val="both"/>
      </w:pPr>
      <w:r/>
    </w:p>
    <w:p>
      <w:pPr>
        <w:jc w:val="both"/>
      </w:pPr>
      <w:r>
        <w:t xml:space="preserve">  val requestBadgeCount = stats.counter("request_badge_count")</w:t>
      </w:r>
    </w:p>
    <w:p>
      <w:pPr>
        <w:jc w:val="both"/>
      </w:pPr>
      <w:r/>
    </w:p>
    <w:p>
      <w:pPr>
        <w:jc w:val="both"/>
      </w:pPr>
      <w:r>
        <w:t xml:space="preserve">  val successfulWrite = stats.counter("successful_write")</w:t>
      </w:r>
    </w:p>
    <w:p>
      <w:pPr>
        <w:jc w:val="both"/>
      </w:pPr>
      <w:r>
        <w:t xml:space="preserve">  val successfulWriteScope = stats.scope("successful_write")</w:t>
      </w:r>
    </w:p>
    <w:p>
      <w:pPr>
        <w:jc w:val="both"/>
      </w:pPr>
      <w:r>
        <w:t xml:space="preserve">  val failedWriteScope = stats.scope("failed_write")</w:t>
      </w:r>
    </w:p>
    <w:p>
      <w:pPr>
        <w:jc w:val="both"/>
      </w:pPr>
      <w:r>
        <w:t xml:space="preserve">  val gotNonSuccessResponse = stats.counter("got_non_success_response")</w:t>
      </w:r>
    </w:p>
    <w:p>
      <w:pPr>
        <w:jc w:val="both"/>
      </w:pPr>
      <w:r>
        <w:t xml:space="preserve">  val gotEmptyResponse = stats.counter("got_empty_response")</w:t>
      </w:r>
    </w:p>
    <w:p>
      <w:pPr>
        <w:jc w:val="both"/>
      </w:pPr>
      <w:r>
        <w:t xml:space="preserve">  val deciderTurnedOffResponse = stats.scope("decider_turned_off_response")</w:t>
      </w:r>
    </w:p>
    <w:p>
      <w:pPr>
        <w:jc w:val="both"/>
      </w:pPr>
      <w:r/>
    </w:p>
    <w:p>
      <w:pPr>
        <w:jc w:val="both"/>
      </w:pPr>
      <w:r>
        <w:t xml:space="preserve">  val disabledByDeciderForCandidate = stats.scope("model/candidate").counter("disabled_by_decider")</w:t>
      </w:r>
    </w:p>
    <w:p>
      <w:pPr>
        <w:jc w:val="both"/>
      </w:pPr>
      <w:r>
        <w:t xml:space="preserve">  val sentToAlphaUserForCandidate =</w:t>
      </w:r>
    </w:p>
    <w:p>
      <w:pPr>
        <w:jc w:val="both"/>
      </w:pPr>
      <w:r>
        <w:t xml:space="preserve">    stats.scope("model/candidate").counter("send_to_employee_or_team")</w:t>
      </w:r>
    </w:p>
    <w:p>
      <w:pPr>
        <w:jc w:val="both"/>
      </w:pPr>
      <w:r>
        <w:t xml:space="preserve">  val sentToNonBucketedUserForCandidate =</w:t>
      </w:r>
    </w:p>
    <w:p>
      <w:pPr>
        <w:jc w:val="both"/>
      </w:pPr>
      <w:r>
        <w:t xml:space="preserve">    stats.scope("model/candidate").counter("send_to_non_bucketed_decidered_user")</w:t>
      </w:r>
    </w:p>
    <w:p>
      <w:pPr>
        <w:jc w:val="both"/>
      </w:pPr>
      <w:r>
        <w:t xml:space="preserve">  val noSendForCandidate = stats.scope("model/candidate").counter("no_send")</w:t>
      </w:r>
    </w:p>
    <w:p>
      <w:pPr>
        <w:jc w:val="both"/>
      </w:pPr>
      <w:r/>
    </w:p>
    <w:p>
      <w:pPr>
        <w:jc w:val="both"/>
      </w:pPr>
      <w:r>
        <w:t xml:space="preserve">  val ineligibleUsersForCandidate = stats.scope("model/candidate").counter("ineligible_users")</w:t>
      </w:r>
    </w:p>
    <w:p>
      <w:pPr>
        <w:jc w:val="both"/>
      </w:pPr>
      <w:r/>
    </w:p>
    <w:p>
      <w:pPr>
        <w:jc w:val="both"/>
      </w:pPr>
      <w:r>
        <w:t xml:space="preserve">  val darkWriteRequestsForCandidate = stats.scope("model/candidate").counter("dark_write_traffic")</w:t>
      </w:r>
    </w:p>
    <w:p>
      <w:pPr>
        <w:jc w:val="both"/>
      </w:pPr>
      <w:r/>
    </w:p>
    <w:p>
      <w:pPr>
        <w:jc w:val="both"/>
      </w:pPr>
      <w:r>
        <w:t xml:space="preserve">  val heavyUserForCandidateCounter = stats.scope("model/candidate").counter("target_heavy")</w:t>
      </w:r>
    </w:p>
    <w:p>
      <w:pPr>
        <w:jc w:val="both"/>
      </w:pPr>
      <w:r>
        <w:t xml:space="preserve">  val nonHeavyUserForCandidateCounter = stats.scope("model/candidate").counter("target_non_heavy")</w:t>
      </w:r>
    </w:p>
    <w:p>
      <w:pPr>
        <w:jc w:val="both"/>
      </w:pPr>
      <w:r/>
    </w:p>
    <w:p>
      <w:pPr>
        <w:jc w:val="both"/>
      </w:pPr>
      <w:r>
        <w:t xml:space="preserve">  val skipWritingToNTAB = stats.counter("skip_writing_to_ntab")</w:t>
      </w:r>
    </w:p>
    <w:p>
      <w:pPr>
        <w:jc w:val="both"/>
      </w:pPr>
      <w:r/>
    </w:p>
    <w:p>
      <w:pPr>
        <w:jc w:val="both"/>
      </w:pPr>
      <w:r>
        <w:t xml:space="preserve">  val ntabWriteDisabledForCandidate = stats.scope("model/candidate").counter("ntab_write_disabled")</w:t>
      </w:r>
    </w:p>
    <w:p>
      <w:pPr>
        <w:jc w:val="both"/>
      </w:pPr>
      <w:r/>
    </w:p>
    <w:p>
      <w:pPr>
        <w:jc w:val="both"/>
      </w:pPr>
      <w:r>
        <w:t xml:space="preserve">  val ntabOverrideEnabledForCandidate = stats.scope("model/candidate").counter("override_enabled")</w:t>
      </w:r>
    </w:p>
    <w:p>
      <w:pPr>
        <w:jc w:val="both"/>
      </w:pPr>
      <w:r>
        <w:t xml:space="preserve">  val ntabTTLForCandidate = stats.scope("model/candidate").counter("ttl_enabled")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notifRequest: NotificationServiceRequest</w:t>
      </w:r>
    </w:p>
    <w:p>
      <w:pPr>
        <w:jc w:val="both"/>
      </w:pPr>
      <w:r>
        <w:t xml:space="preserve">  ): Future[Option[CreateGenericNotificationResponse]] = {</w:t>
      </w:r>
    </w:p>
    <w:p>
      <w:pPr>
        <w:jc w:val="both"/>
      </w:pPr>
      <w:r>
        <w:t xml:space="preserve">    notifRequest.candidate.target.deviceInfo.flatMap { deviceInfoOpt =&gt;</w:t>
      </w:r>
    </w:p>
    <w:p>
      <w:pPr>
        <w:jc w:val="both"/>
      </w:pPr>
      <w:r>
        <w:t xml:space="preserve">      val disableWritingToNtab =</w:t>
      </w:r>
    </w:p>
    <w:p>
      <w:pPr>
        <w:jc w:val="both"/>
      </w:pPr>
      <w:r>
        <w:t xml:space="preserve">        notifRequest.candidate.target.params(PushParams.DisableWritingToNTAB)</w:t>
      </w:r>
    </w:p>
    <w:p>
      <w:pPr>
        <w:jc w:val="both"/>
      </w:pPr>
      <w:r/>
    </w:p>
    <w:p>
      <w:pPr>
        <w:jc w:val="both"/>
      </w:pPr>
      <w:r>
        <w:t xml:space="preserve">      if (disableWritingToNtab) {</w:t>
      </w:r>
    </w:p>
    <w:p>
      <w:pPr>
        <w:jc w:val="both"/>
      </w:pPr>
      <w:r>
        <w:t xml:space="preserve">        skipWritingToNTAB.incr()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if (notifRequest.overrideId.nonEmpty) { ntabOverrideEnabledForCandidate.incr() }</w:t>
      </w:r>
    </w:p>
    <w:p>
      <w:pPr>
        <w:jc w:val="both"/>
      </w:pPr>
      <w:r>
        <w:t xml:space="preserve">        Future</w:t>
      </w:r>
    </w:p>
    <w:p>
      <w:pPr>
        <w:jc w:val="both"/>
      </w:pPr>
      <w:r>
        <w:t xml:space="preserve">          .join(</w:t>
      </w:r>
    </w:p>
    <w:p>
      <w:pPr>
        <w:jc w:val="both"/>
      </w:pPr>
      <w:r>
        <w:t xml:space="preserve">            notifRequest.candidate.ntabRequest,</w:t>
      </w:r>
    </w:p>
    <w:p>
      <w:pPr>
        <w:jc w:val="both"/>
      </w:pPr>
      <w:r>
        <w:t xml:space="preserve">            ntabWritesEnabledForCandidate(notifRequest.candidate)).flatMap {</w:t>
      </w:r>
    </w:p>
    <w:p>
      <w:pPr>
        <w:jc w:val="both"/>
      </w:pPr>
      <w:r>
        <w:t xml:space="preserve">            case (Some(ntabRequest), ntabWritesEnabled) if ntabWritesEnabled =&gt;</w:t>
      </w:r>
    </w:p>
    <w:p>
      <w:pPr>
        <w:jc w:val="both"/>
      </w:pPr>
      <w:r>
        <w:t xml:space="preserve">              if (ntabRequest.expiryTimeMillis.nonEmpty) { ntabTTLForCandidate.incr() }</w:t>
      </w:r>
    </w:p>
    <w:p>
      <w:pPr>
        <w:jc w:val="both"/>
      </w:pPr>
      <w:r>
        <w:t xml:space="preserve">              sendNTabRequest(</w:t>
      </w:r>
    </w:p>
    <w:p>
      <w:pPr>
        <w:jc w:val="both"/>
      </w:pPr>
      <w:r>
        <w:t xml:space="preserve">                ntabRequest,</w:t>
      </w:r>
    </w:p>
    <w:p>
      <w:pPr>
        <w:jc w:val="both"/>
      </w:pPr>
      <w:r>
        <w:t xml:space="preserve">                notifRequest.candidate.target,</w:t>
      </w:r>
    </w:p>
    <w:p>
      <w:pPr>
        <w:jc w:val="both"/>
      </w:pPr>
      <w:r>
        <w:t xml:space="preserve">                notifRequest.isBadgeUpdate,</w:t>
      </w:r>
    </w:p>
    <w:p>
      <w:pPr>
        <w:jc w:val="both"/>
      </w:pPr>
      <w:r>
        <w:t xml:space="preserve">                notifRequest.candidate.commonRecType,</w:t>
      </w:r>
    </w:p>
    <w:p>
      <w:pPr>
        <w:jc w:val="both"/>
      </w:pPr>
      <w:r>
        <w:t xml:space="preserve">                isFromCandidate = true,</w:t>
      </w:r>
    </w:p>
    <w:p>
      <w:pPr>
        <w:jc w:val="both"/>
      </w:pPr>
      <w:r>
        <w:t xml:space="preserve">                overrideId = notifRequest.overrideId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(Some(_), ntabWritesEnabled) if !ntabWritesEnabled =&gt;</w:t>
      </w:r>
    </w:p>
    <w:p>
      <w:pPr>
        <w:jc w:val="both"/>
      </w:pPr>
      <w:r>
        <w:t xml:space="preserve">              ntabWriteDisabledForCandidate.incr()</w:t>
      </w:r>
    </w:p>
    <w:p>
      <w:pPr>
        <w:jc w:val="both"/>
      </w:pPr>
      <w:r>
        <w:t xml:space="preserve">              Future.None</w:t>
      </w:r>
    </w:p>
    <w:p>
      <w:pPr>
        <w:jc w:val="both"/>
      </w:pPr>
      <w:r>
        <w:t xml:space="preserve">            case (None, ntabWritesEnabled) =&gt;</w:t>
      </w:r>
    </w:p>
    <w:p>
      <w:pPr>
        <w:jc w:val="both"/>
      </w:pPr>
      <w:r>
        <w:t xml:space="preserve">              if (!ntabWritesEnabled) ntabWriteDisabledForCandidate.incr()</w:t>
      </w:r>
    </w:p>
    <w:p>
      <w:pPr>
        <w:jc w:val="both"/>
      </w:pPr>
      <w:r>
        <w:t xml:space="preserve">              requestEmpty.counter(s"candidate_${notifRequest.candidate.commonRecType}").incr()</w:t>
      </w:r>
    </w:p>
    <w:p>
      <w:pPr>
        <w:jc w:val="both"/>
      </w:pPr>
      <w:r>
        <w:t xml:space="preserve">             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sendNTabRequest(</w:t>
      </w:r>
    </w:p>
    <w:p>
      <w:pPr>
        <w:jc w:val="both"/>
      </w:pPr>
      <w:r>
        <w:t xml:space="preserve">    genericNotificationRequest: CreateGenericNotificationRequest,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isBadgeUpdate: Boolean,</w:t>
      </w:r>
    </w:p>
    <w:p>
      <w:pPr>
        <w:jc w:val="both"/>
      </w:pPr>
      <w:r>
        <w:t xml:space="preserve">    crt: CommonRecommendationType,</w:t>
      </w:r>
    </w:p>
    <w:p>
      <w:pPr>
        <w:jc w:val="both"/>
      </w:pPr>
      <w:r>
        <w:t xml:space="preserve">    isFromCandidate: Boolean,</w:t>
      </w:r>
    </w:p>
    <w:p>
      <w:pPr>
        <w:jc w:val="both"/>
      </w:pPr>
      <w:r>
        <w:t xml:space="preserve">    overrideId: Option[String]</w:t>
      </w:r>
    </w:p>
    <w:p>
      <w:pPr>
        <w:jc w:val="both"/>
      </w:pPr>
      <w:r>
        <w:t xml:space="preserve">  ): Future[Option[CreateGenericNotificationResponse]] = {</w:t>
      </w:r>
    </w:p>
    <w:p>
      <w:pPr>
        <w:jc w:val="both"/>
      </w:pPr>
      <w:r>
        <w:t xml:space="preserve">    requestNonEmpty.incr()</w:t>
      </w:r>
    </w:p>
    <w:p>
      <w:pPr>
        <w:jc w:val="both"/>
      </w:pPr>
      <w:r>
        <w:t xml:space="preserve">    val notifSvcReq =</w:t>
      </w:r>
    </w:p>
    <w:p>
      <w:pPr>
        <w:jc w:val="both"/>
      </w:pPr>
      <w:r>
        <w:t xml:space="preserve">      genericNotificationRequest.copy(</w:t>
      </w:r>
    </w:p>
    <w:p>
      <w:pPr>
        <w:jc w:val="both"/>
      </w:pPr>
      <w:r>
        <w:t xml:space="preserve">        sendBadgeCountUpdate = isBadgeUpdate,</w:t>
      </w:r>
    </w:p>
    <w:p>
      <w:pPr>
        <w:jc w:val="both"/>
      </w:pPr>
      <w:r>
        <w:t xml:space="preserve">        overrideId = overrideId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requestBadgeCount.incr()</w:t>
      </w:r>
    </w:p>
    <w:p>
      <w:pPr>
        <w:jc w:val="both"/>
      </w:pPr>
      <w:r>
        <w:t xml:space="preserve">    send(target, notifSvcReq)</w:t>
      </w:r>
    </w:p>
    <w:p>
      <w:pPr>
        <w:jc w:val="both"/>
      </w:pPr>
      <w:r>
        <w:t xml:space="preserve">      .map { response =&gt;</w:t>
      </w:r>
    </w:p>
    <w:p>
      <w:pPr>
        <w:jc w:val="both"/>
      </w:pPr>
      <w:r>
        <w:t xml:space="preserve">        if (response.responseType.equals(CreateGenericNotificationResponseType.DecideredOff)) {</w:t>
      </w:r>
    </w:p>
    <w:p>
      <w:pPr>
        <w:jc w:val="both"/>
      </w:pPr>
      <w:r>
        <w:t xml:space="preserve">          deciderTurnedOffResponse.counter(s"$crt").incr()</w:t>
      </w:r>
    </w:p>
    <w:p>
      <w:pPr>
        <w:jc w:val="both"/>
      </w:pPr>
      <w:r>
        <w:t xml:space="preserve">          deciderTurnedOffResponse.counter(s"${genericNotificationRequest.genericType}").incr()</w:t>
      </w:r>
    </w:p>
    <w:p>
      <w:pPr>
        <w:jc w:val="both"/>
      </w:pPr>
      <w:r>
        <w:t xml:space="preserve">          throw InvalidNTABWriteRequestException("Decider is turned off")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Some(response)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 { ex =&gt;</w:t>
      </w:r>
    </w:p>
    <w:p>
      <w:pPr>
        <w:jc w:val="both"/>
      </w:pPr>
      <w:r>
        <w:t xml:space="preserve">        stats.counter(s"error_${ex.getClass.getCanonicalName}").incr()</w:t>
      </w:r>
    </w:p>
    <w:p>
      <w:pPr>
        <w:jc w:val="both"/>
      </w:pPr>
      <w:r>
        <w:t xml:space="preserve">        failedWriteScope.counter(s"${crt}").incr()</w:t>
      </w:r>
    </w:p>
    <w:p>
      <w:pPr>
        <w:jc w:val="both"/>
      </w:pPr>
      <w:r>
        <w:t xml:space="preserve">        log</w:t>
      </w:r>
    </w:p>
    <w:p>
      <w:pPr>
        <w:jc w:val="both"/>
      </w:pPr>
      <w:r>
        <w:t xml:space="preserve">          .error(</w:t>
      </w:r>
    </w:p>
    <w:p>
      <w:pPr>
        <w:jc w:val="both"/>
      </w:pPr>
      <w:r>
        <w:t xml:space="preserve">            ex,</w:t>
      </w:r>
    </w:p>
    <w:p>
      <w:pPr>
        <w:jc w:val="both"/>
      </w:pPr>
      <w:r>
        <w:t xml:space="preserve">            s"NTAB failure $notifSvcReq"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.onSuccess {</w:t>
      </w:r>
    </w:p>
    <w:p>
      <w:pPr>
        <w:jc w:val="both"/>
      </w:pPr>
      <w:r>
        <w:t xml:space="preserve">        case Some(response) =&gt;</w:t>
      </w:r>
    </w:p>
    <w:p>
      <w:pPr>
        <w:jc w:val="both"/>
      </w:pPr>
      <w:r>
        <w:t xml:space="preserve">          successfulWrite.incr()</w:t>
      </w:r>
    </w:p>
    <w:p>
      <w:pPr>
        <w:jc w:val="both"/>
      </w:pPr>
      <w:r>
        <w:t xml:space="preserve">          val successfulWriteScopeString = if (isFromCandidate) "model/candidate" else "envelope"</w:t>
      </w:r>
    </w:p>
    <w:p>
      <w:pPr>
        <w:jc w:val="both"/>
      </w:pPr>
      <w:r>
        <w:t xml:space="preserve">          successfulWriteScope.scope(successfulWriteScopeString).counter(s"$crt").incr()</w:t>
      </w:r>
    </w:p>
    <w:p>
      <w:pPr>
        <w:jc w:val="both"/>
      </w:pPr>
      <w:r>
        <w:t xml:space="preserve">          if (response.responseType != CreateGenericNotificationResponseType.Success) {</w:t>
      </w:r>
    </w:p>
    <w:p>
      <w:pPr>
        <w:jc w:val="both"/>
      </w:pPr>
      <w:r>
        <w:t xml:space="preserve">            gotNonSuccessResponse.incr()</w:t>
      </w:r>
    </w:p>
    <w:p>
      <w:pPr>
        <w:jc w:val="both"/>
      </w:pPr>
      <w:r>
        <w:t xml:space="preserve">            log.warning(s"NTAB dropped $notifSvcReq with response $response")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gotEmptyResponse.incr()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ntabWritesEnabledForCandidate(cand: PushCandidate): Future[Boolean] = {</w:t>
      </w:r>
    </w:p>
    <w:p>
      <w:pPr>
        <w:jc w:val="both"/>
      </w:pPr>
      <w:r>
        <w:t xml:space="preserve">    if (!cand.target.params(enableWritesParam)) {</w:t>
      </w:r>
    </w:p>
    <w:p>
      <w:pPr>
        <w:jc w:val="both"/>
      </w:pPr>
      <w:r>
        <w:t xml:space="preserve">      disabledByDeciderForCandidate.incr()</w:t>
      </w:r>
    </w:p>
    <w:p>
      <w:pPr>
        <w:jc w:val="both"/>
      </w:pPr>
      <w:r>
        <w:t xml:space="preserve">      Future.False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.join(</w:t>
      </w:r>
    </w:p>
    <w:p>
      <w:pPr>
        <w:jc w:val="both"/>
      </w:pPr>
      <w:r>
        <w:t xml:space="preserve">          cand.target.isAnEmployee,</w:t>
      </w:r>
    </w:p>
    <w:p>
      <w:pPr>
        <w:jc w:val="both"/>
      </w:pPr>
      <w:r>
        <w:t xml:space="preserve">          cand.target.isInNotificationsServiceWhitelist,</w:t>
      </w:r>
    </w:p>
    <w:p>
      <w:pPr>
        <w:jc w:val="both"/>
      </w:pPr>
      <w:r>
        <w:t xml:space="preserve">          cand.target.isTeamMember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(isEmployee, isInNotificationsServiceWhitelist, isTeamMember) =&gt;</w:t>
      </w:r>
    </w:p>
    <w:p>
      <w:pPr>
        <w:jc w:val="both"/>
      </w:pPr>
      <w:r>
        <w:t xml:space="preserve">            cand.target.deviceInfo.flatMap { deviceInfoOpt =&gt;</w:t>
      </w:r>
    </w:p>
    <w:p>
      <w:pPr>
        <w:jc w:val="both"/>
      </w:pPr>
      <w:r>
        <w:t xml:space="preserve">              deviceInfoOpt</w:t>
      </w:r>
    </w:p>
    <w:p>
      <w:pPr>
        <w:jc w:val="both"/>
      </w:pPr>
      <w:r>
        <w:t xml:space="preserve">                .map { deviceInfo =&gt;</w:t>
      </w:r>
    </w:p>
    <w:p>
      <w:pPr>
        <w:jc w:val="both"/>
      </w:pPr>
      <w:r>
        <w:t xml:space="preserve">                  cand.target.isHeavyUserState.map { isHeavyUser =&gt;</w:t>
      </w:r>
    </w:p>
    <w:p>
      <w:pPr>
        <w:jc w:val="both"/>
      </w:pPr>
      <w:r>
        <w:t xml:space="preserve">                    val isAlphaTester = (isEmployee &amp;&amp; cand.target</w:t>
      </w:r>
    </w:p>
    <w:p>
      <w:pPr>
        <w:jc w:val="both"/>
      </w:pPr>
      <w:r>
        <w:t xml:space="preserve">                      .params(enableForEmployeesParam)) || isInNotificationsServiceWhitelist || isTeamMember</w:t>
      </w:r>
    </w:p>
    <w:p>
      <w:pPr>
        <w:jc w:val="both"/>
      </w:pPr>
      <w:r>
        <w:t xml:space="preserve">                    if (cand.target.isDarkWrite) {</w:t>
      </w:r>
    </w:p>
    <w:p>
      <w:pPr>
        <w:jc w:val="both"/>
      </w:pPr>
      <w:r>
        <w:t xml:space="preserve">                      stats</w:t>
      </w:r>
    </w:p>
    <w:p>
      <w:pPr>
        <w:jc w:val="both"/>
      </w:pPr>
      <w:r>
        <w:t xml:space="preserve">                        .scope("model/candidate").counter(</w:t>
      </w:r>
    </w:p>
    <w:p>
      <w:pPr>
        <w:jc w:val="both"/>
      </w:pPr>
      <w:r>
        <w:t xml:space="preserve">                          s"dark_write_${cand.commonRecType}").incr()</w:t>
      </w:r>
    </w:p>
    <w:p>
      <w:pPr>
        <w:jc w:val="both"/>
      </w:pPr>
      <w:r>
        <w:t xml:space="preserve">                      darkWriteRequestsForCandidate.incr()</w:t>
      </w:r>
    </w:p>
    <w:p>
      <w:pPr>
        <w:jc w:val="both"/>
      </w:pPr>
      <w:r>
        <w:t xml:space="preserve">                      false</w:t>
      </w:r>
    </w:p>
    <w:p>
      <w:pPr>
        <w:jc w:val="both"/>
      </w:pPr>
      <w:r>
        <w:t xml:space="preserve">                    } else if (isAlphaTester || deviceInfo.isMRinNTabEligible</w:t>
      </w:r>
    </w:p>
    <w:p>
      <w:pPr>
        <w:jc w:val="both"/>
      </w:pPr>
      <w:r>
        <w:t xml:space="preserve">                      || cand.target.insertMagicrecsIntoNTabForNonPushableUsers) {</w:t>
      </w:r>
    </w:p>
    <w:p>
      <w:pPr>
        <w:jc w:val="both"/>
      </w:pPr>
      <w:r>
        <w:t xml:space="preserve">                      if (isHeavyUser) heavyUserForCandidateCounter.incr()</w:t>
      </w:r>
    </w:p>
    <w:p>
      <w:pPr>
        <w:jc w:val="both"/>
      </w:pPr>
      <w:r>
        <w:t xml:space="preserve">                      else nonHeavyUserForCandidateCounter.incr()</w:t>
      </w:r>
    </w:p>
    <w:p>
      <w:pPr>
        <w:jc w:val="both"/>
      </w:pPr>
      <w:r/>
    </w:p>
    <w:p>
      <w:pPr>
        <w:jc w:val="both"/>
      </w:pPr>
      <w:r>
        <w:t xml:space="preserve">                      val enabledForDesiredUsers = cand.target.params(enableForEveryoneParam)</w:t>
      </w:r>
    </w:p>
    <w:p>
      <w:pPr>
        <w:jc w:val="both"/>
      </w:pPr>
      <w:r>
        <w:t xml:space="preserve">                      if (isAlphaTester) {</w:t>
      </w:r>
    </w:p>
    <w:p>
      <w:pPr>
        <w:jc w:val="both"/>
      </w:pPr>
      <w:r>
        <w:t xml:space="preserve">                        sentToAlphaUserForCandidate.incr()</w:t>
      </w:r>
    </w:p>
    <w:p>
      <w:pPr>
        <w:jc w:val="both"/>
      </w:pPr>
      <w:r>
        <w:t xml:space="preserve">                        true</w:t>
      </w:r>
    </w:p>
    <w:p>
      <w:pPr>
        <w:jc w:val="both"/>
      </w:pPr>
      <w:r>
        <w:t xml:space="preserve">                      } else if (enabledForDesiredUsers) {</w:t>
      </w:r>
    </w:p>
    <w:p>
      <w:pPr>
        <w:jc w:val="both"/>
      </w:pPr>
      <w:r>
        <w:t xml:space="preserve">                        sentToNonBucketedUserForCandidate.incr()</w:t>
      </w:r>
    </w:p>
    <w:p>
      <w:pPr>
        <w:jc w:val="both"/>
      </w:pPr>
      <w:r>
        <w:t xml:space="preserve">                        true</w:t>
      </w:r>
    </w:p>
    <w:p>
      <w:pPr>
        <w:jc w:val="both"/>
      </w:pPr>
      <w:r>
        <w:t xml:space="preserve">                      } else {</w:t>
      </w:r>
    </w:p>
    <w:p>
      <w:pPr>
        <w:jc w:val="both"/>
      </w:pPr>
      <w:r>
        <w:t xml:space="preserve">                        noSendForCandidate.incr()</w:t>
      </w:r>
    </w:p>
    <w:p>
      <w:pPr>
        <w:jc w:val="both"/>
      </w:pPr>
      <w:r>
        <w:t xml:space="preserve">                        false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} else {</w:t>
      </w:r>
    </w:p>
    <w:p>
      <w:pPr>
        <w:jc w:val="both"/>
      </w:pPr>
      <w:r>
        <w:t xml:space="preserve">                      ineligibleUsersForCandidate.incr()</w:t>
      </w:r>
    </w:p>
    <w:p>
      <w:pPr>
        <w:jc w:val="both"/>
      </w:pPr>
      <w:r>
        <w:t xml:space="preserve">                      false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}.getOrElse(Future.False)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