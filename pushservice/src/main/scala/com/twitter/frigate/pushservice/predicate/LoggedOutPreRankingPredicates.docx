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com.twitter.frigate.common.base.TweetAuthorDetails</w:t>
      </w:r>
    </w:p>
    <w:p>
      <w:pPr>
        <w:jc w:val="both"/>
      </w:pPr>
      <w:r>
        <w:t>import com.twitter.frigate.common.base.TweetCandidate</w:t>
      </w:r>
    </w:p>
    <w:p>
      <w:pPr>
        <w:jc w:val="both"/>
      </w:pPr>
      <w:r>
        <w:t>import com.twitter.frigate.common.base.TweetDetails</w:t>
      </w:r>
    </w:p>
    <w:p>
      <w:pPr>
        <w:jc w:val="both"/>
      </w:pPr>
      <w:r>
        <w:t>import com.twitter.frigate.common.predicate.tweet._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/>
    </w:p>
    <w:p>
      <w:pPr>
        <w:jc w:val="both"/>
      </w:pPr>
      <w:r>
        <w:t>class LoggedOutPreRankingPredicatesBuilder(implicit statsReceiver: StatsReceiver) {</w:t>
      </w:r>
    </w:p>
    <w:p>
      <w:pPr>
        <w:jc w:val="both"/>
      </w:pPr>
      <w:r/>
    </w:p>
    <w:p>
      <w:pPr>
        <w:jc w:val="both"/>
      </w:pPr>
      <w:r>
        <w:t xml:space="preserve">  private val TweetPredicates = List[NamedPredicate[PushCandidate]](</w:t>
      </w:r>
    </w:p>
    <w:p>
      <w:pPr>
        <w:jc w:val="both"/>
      </w:pPr>
      <w:r>
        <w:t xml:space="preserve">    TweetObjectExistsPredicate[</w:t>
      </w:r>
    </w:p>
    <w:p>
      <w:pPr>
        <w:jc w:val="both"/>
      </w:pPr>
      <w:r>
        <w:t xml:space="preserve">      TweetCandidate with TweetDetails</w:t>
      </w:r>
    </w:p>
    <w:p>
      <w:pPr>
        <w:jc w:val="both"/>
      </w:pPr>
      <w:r>
        <w:t xml:space="preserve">    ].applyOnlyToTweetCandidatesWithTweetDetails</w:t>
      </w:r>
    </w:p>
    <w:p>
      <w:pPr>
        <w:jc w:val="both"/>
      </w:pPr>
      <w:r>
        <w:t xml:space="preserve">      .withName("tweet_object_exists"),</w:t>
      </w:r>
    </w:p>
    <w:p>
      <w:pPr>
        <w:jc w:val="both"/>
      </w:pPr>
      <w:r>
        <w:t xml:space="preserve">    PredicatesForCandidate.oldTweetRecsPredicate.applyOnlyToTweetCandidateWithTargetAndABDeciderAndMaxTweetAge</w:t>
      </w:r>
    </w:p>
    <w:p>
      <w:pPr>
        <w:jc w:val="both"/>
      </w:pPr>
      <w:r>
        <w:t xml:space="preserve">      .withName("old_tweet"),</w:t>
      </w:r>
    </w:p>
    <w:p>
      <w:pPr>
        <w:jc w:val="both"/>
      </w:pPr>
      <w:r>
        <w:t xml:space="preserve">    PredicatesForCandidate.tweetIsNotAreply.applyOnlyToTweetCandidateWithoutSocialContextWithTweetDetails</w:t>
      </w:r>
    </w:p>
    <w:p>
      <w:pPr>
        <w:jc w:val="both"/>
      </w:pPr>
      <w:r>
        <w:t xml:space="preserve">      .withName("tweet_candidate_not_a_reply"),</w:t>
      </w:r>
    </w:p>
    <w:p>
      <w:pPr>
        <w:jc w:val="both"/>
      </w:pPr>
      <w:r>
        <w:t xml:space="preserve">    TweetAuthorPredicates</w:t>
      </w:r>
    </w:p>
    <w:p>
      <w:pPr>
        <w:jc w:val="both"/>
      </w:pPr>
      <w:r>
        <w:t xml:space="preserve">      .recTweetAuthorUnsuitable[TweetCandidate with TweetAuthorDetails]</w:t>
      </w:r>
    </w:p>
    <w:p>
      <w:pPr>
        <w:jc w:val="both"/>
      </w:pPr>
      <w:r>
        <w:t xml:space="preserve">      .applyOnlyToTweetCandidateWithTweetAuthorDetails</w:t>
      </w:r>
    </w:p>
    <w:p>
      <w:pPr>
        <w:jc w:val="both"/>
      </w:pPr>
      <w:r>
        <w:t xml:space="preserve">      .withName("tweet_author_unsuitable")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final def build(): List[NamedPredicate[PushCandidate]] = {</w:t>
      </w:r>
    </w:p>
    <w:p>
      <w:pPr>
        <w:jc w:val="both"/>
      </w:pPr>
      <w:r>
        <w:t xml:space="preserve">    TweetPredicates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LoggedOutPreRankingPredicates {</w:t>
      </w:r>
    </w:p>
    <w:p>
      <w:pPr>
        <w:jc w:val="both"/>
      </w:pPr>
      <w:r>
        <w:t xml:space="preserve">  def apply(statsReceiver: StatsReceiver): List[NamedPredicate[PushCandidate]] =</w:t>
      </w:r>
    </w:p>
    <w:p>
      <w:pPr>
        <w:jc w:val="both"/>
      </w:pPr>
      <w:r>
        <w:t xml:space="preserve">    new LoggedOutPreRankingPredicatesBuilder()(statsReceiver).build()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