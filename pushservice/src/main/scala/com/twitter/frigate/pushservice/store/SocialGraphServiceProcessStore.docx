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com.twitter.frigate.pushservice.store</w:t>
      </w:r>
    </w:p>
    <w:p>
      <w:pPr>
        <w:jc w:val="both"/>
      </w:pPr>
      <w:r/>
    </w:p>
    <w:p>
      <w:pPr>
        <w:jc w:val="both"/>
      </w:pPr>
      <w:r>
        <w:t>import com.twitter.frigate.pushservice.params.PushQPSLimitConstants.SocialGraphServiceBatchSize</w:t>
      </w:r>
    </w:p>
    <w:p>
      <w:pPr>
        <w:jc w:val="both"/>
      </w:pPr>
      <w:r>
        <w:t>import com.twitter.hermit.predicate.socialgraph.RelationEdge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case class SocialGraphServiceProcessStore(edgeStore: ReadableStore[RelationEdge, Boolean])</w:t>
      </w:r>
    </w:p>
    <w:p>
      <w:pPr>
        <w:jc w:val="both"/>
      </w:pPr>
      <w:r>
        <w:t xml:space="preserve">    extends ReadableStore[RelationEdge, Boolean] {</w:t>
      </w:r>
    </w:p>
    <w:p>
      <w:pPr>
        <w:jc w:val="both"/>
      </w:pPr>
      <w:r>
        <w:t xml:space="preserve">  override def multiGet[T &lt;: RelationEdge](</w:t>
      </w:r>
    </w:p>
    <w:p>
      <w:pPr>
        <w:jc w:val="both"/>
      </w:pPr>
      <w:r>
        <w:t xml:space="preserve">    relationEdges: Set[T]</w:t>
      </w:r>
    </w:p>
    <w:p>
      <w:pPr>
        <w:jc w:val="both"/>
      </w:pPr>
      <w:r>
        <w:t xml:space="preserve">  ): Map[T, Future[Option[Boolean]]] = {</w:t>
      </w:r>
    </w:p>
    <w:p>
      <w:pPr>
        <w:jc w:val="both"/>
      </w:pPr>
      <w:r>
        <w:t xml:space="preserve">    val splitSet = relationEdges.grouped(SocialGraphServiceBatchSize).toSet</w:t>
      </w:r>
    </w:p>
    <w:p>
      <w:pPr>
        <w:jc w:val="both"/>
      </w:pPr>
      <w:r>
        <w:t xml:space="preserve">    splitSet</w:t>
      </w:r>
    </w:p>
    <w:p>
      <w:pPr>
        <w:jc w:val="both"/>
      </w:pPr>
      <w:r>
        <w:t xml:space="preserve">      .map { relationship =&gt;</w:t>
      </w:r>
    </w:p>
    <w:p>
      <w:pPr>
        <w:jc w:val="both"/>
      </w:pPr>
      <w:r>
        <w:t xml:space="preserve">        edgeStore.multiGet(relationship)</w:t>
      </w:r>
    </w:p>
    <w:p>
      <w:pPr>
        <w:jc w:val="both"/>
      </w:pPr>
      <w:r>
        <w:t xml:space="preserve">      }.foldLeft(Map.empty[T, Future[Option[Boolean]]]) { (map1, map2) =&gt;</w:t>
      </w:r>
    </w:p>
    <w:p>
      <w:pPr>
        <w:jc w:val="both"/>
      </w:pPr>
      <w:r>
        <w:t xml:space="preserve">        map1 ++ map2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