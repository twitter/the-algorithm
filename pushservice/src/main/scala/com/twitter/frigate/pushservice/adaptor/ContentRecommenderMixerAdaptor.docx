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com.twitter.contentrecommender.thriftscala.MetricTag</w:t>
      </w:r>
    </w:p>
    <w:p>
      <w:pPr>
        <w:jc w:val="both"/>
      </w:pPr>
      <w:r>
        <w:t>import com.twitter.cr_mixer.thriftscala.CrMixerTweetRequest</w:t>
      </w:r>
    </w:p>
    <w:p>
      <w:pPr>
        <w:jc w:val="both"/>
      </w:pPr>
      <w:r>
        <w:t>import com.twitter.cr_mixer.thriftscala.NotificationsContext</w:t>
      </w:r>
    </w:p>
    <w:p>
      <w:pPr>
        <w:jc w:val="both"/>
      </w:pPr>
      <w:r>
        <w:t>import com.twitter.cr_mixer.thriftscala.Product</w:t>
      </w:r>
    </w:p>
    <w:p>
      <w:pPr>
        <w:jc w:val="both"/>
      </w:pPr>
      <w:r>
        <w:t>import com.twitter.cr_mixer.thriftscala.ProductContext</w:t>
      </w:r>
    </w:p>
    <w:p>
      <w:pPr>
        <w:jc w:val="both"/>
      </w:pPr>
      <w:r>
        <w:t>import com.twitter.cr_mixer.thriftscala.{MetricTag =&gt; CrMixerMetricTag}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com.twitter.frigate.common.base.AlgorithmScore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com.twitter.frigate.common.base.CrMixerCandidate</w:t>
      </w:r>
    </w:p>
    <w:p>
      <w:pPr>
        <w:jc w:val="both"/>
      </w:pPr>
      <w:r>
        <w:t>import com.twitter.frigate.common.base.TopicCandidate</w:t>
      </w:r>
    </w:p>
    <w:p>
      <w:pPr>
        <w:jc w:val="both"/>
      </w:pPr>
      <w:r>
        <w:t>import com.twitter.frigate.common.base.TopicProofTweetCandidate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com.twitter.frigate.common.predicate.CommonOutNetworkTweetCandidatesSourcePredicates.filterOutInNetworkTweets</w:t>
      </w:r>
    </w:p>
    <w:p>
      <w:pPr>
        <w:jc w:val="both"/>
      </w:pPr>
      <w:r>
        <w:t>import com.twitter.frigate.common.predicate.CommonOutNetworkTweetCandidatesSourcePredicates.filterOutReplyTweet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com.twitter.frigate.pushservice.store.CrMixerTweetStore</w:t>
      </w:r>
    </w:p>
    <w:p>
      <w:pPr>
        <w:jc w:val="both"/>
      </w:pPr>
      <w:r>
        <w:t>import com.twitter.frigate.pushservice.store.UttEntityHydrationStore</w:t>
      </w:r>
    </w:p>
    <w:p>
      <w:pPr>
        <w:jc w:val="both"/>
      </w:pPr>
      <w:r>
        <w:t>import com.twitter.frigate.pushservice.util.AdaptorUtils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com.twitter.frigate.pushservice.util.TopicsUtil</w:t>
      </w:r>
    </w:p>
    <w:p>
      <w:pPr>
        <w:jc w:val="both"/>
      </w:pPr>
      <w:r>
        <w:t>import com.twitter.frigate.pushservice.util.TweetWithTopicProof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com.twitter.product_mixer.core.thriftscala.ClientContext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com.twitter.topiclisting.utt.LocalizedEntity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case class ContentRecommenderMixerAdaptor(</w:t>
      </w:r>
    </w:p>
    <w:p>
      <w:pPr>
        <w:jc w:val="both"/>
      </w:pPr>
      <w:r>
        <w:t xml:space="preserve">  crMixerTweetStore: CrMixerTweetStore,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edgeStore: ReadableStore[RelationEdge, Boolean],</w:t>
      </w:r>
    </w:p>
    <w:p>
      <w:pPr>
        <w:jc w:val="both"/>
      </w:pPr>
      <w:r>
        <w:t xml:space="preserve">  topicSocialProofServiceStore: ReadableStore[TopicSocialProofRequest, TopicSocialProofResponse],</w:t>
      </w:r>
    </w:p>
    <w:p>
      <w:pPr>
        <w:jc w:val="both"/>
      </w:pPr>
      <w:r>
        <w:t xml:space="preserve">  uttEntityHydrationStore: UttEntityHydrationStore,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private[this] val stats = globalStats.scope("ContentRecommenderMixerAdaptor")</w:t>
      </w:r>
    </w:p>
    <w:p>
      <w:pPr>
        <w:jc w:val="both"/>
      </w:pPr>
      <w:r>
        <w:t xml:space="preserve">  private[this] val numOfValidAuthors = stats.stat("num_of_valid_authors")</w:t>
      </w:r>
    </w:p>
    <w:p>
      <w:pPr>
        <w:jc w:val="both"/>
      </w:pPr>
      <w:r>
        <w:t xml:space="preserve">  private[this] val numOutOfMaximumDropped = stats.stat("dropped_due_out_of_maximum")</w:t>
      </w:r>
    </w:p>
    <w:p>
      <w:pPr>
        <w:jc w:val="both"/>
      </w:pPr>
      <w:r>
        <w:t xml:space="preserve">  private[this] val totalInputRecs = stats.counter("input_recs")</w:t>
      </w:r>
    </w:p>
    <w:p>
      <w:pPr>
        <w:jc w:val="both"/>
      </w:pPr>
      <w:r>
        <w:t xml:space="preserve">  private[this] val totalOutputRecs = stats.stat("output_recs")</w:t>
      </w:r>
    </w:p>
    <w:p>
      <w:pPr>
        <w:jc w:val="both"/>
      </w:pPr>
      <w:r>
        <w:t xml:space="preserve">  private[this] val totalRequests = stats.counter("total_requests")</w:t>
      </w:r>
    </w:p>
    <w:p>
      <w:pPr>
        <w:jc w:val="both"/>
      </w:pPr>
      <w:r>
        <w:t xml:space="preserve">  private[this] val nonReplyTweetsCounter = stats.counter("non_reply_tweets")</w:t>
      </w:r>
    </w:p>
    <w:p>
      <w:pPr>
        <w:jc w:val="both"/>
      </w:pPr>
      <w:r>
        <w:t xml:space="preserve">  private[this] val totalOutNetworkRecs = stats.counter("out_network_tweets")</w:t>
      </w:r>
    </w:p>
    <w:p>
      <w:pPr>
        <w:jc w:val="both"/>
      </w:pPr>
      <w:r>
        <w:t xml:space="preserve">  private[this] val totalInNetworkRecs = stats.counter("in_network_tweets")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OON raw candidates based on input OON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buildOONRawCandidates(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oonTweets: Seq[TweetyPieResult],</w:t>
      </w:r>
    </w:p>
    <w:p>
      <w:pPr>
        <w:jc w:val="both"/>
      </w:pPr>
      <w:r>
        <w:t xml:space="preserve">    tweetScoreMap: Map[Long, Double],</w:t>
      </w:r>
    </w:p>
    <w:p>
      <w:pPr>
        <w:jc w:val="both"/>
      </w:pPr>
      <w:r>
        <w:t xml:space="preserve">    tweetIdToTagsMap: Map[Long, Seq[CrMixerMetricTag]],</w:t>
      </w:r>
    </w:p>
    <w:p>
      <w:pPr>
        <w:jc w:val="both"/>
      </w:pPr>
      <w:r>
        <w:t xml:space="preserve">    maxNumOfCandidates: Int</w:t>
      </w:r>
    </w:p>
    <w:p>
      <w:pPr>
        <w:jc w:val="both"/>
      </w:pPr>
      <w:r>
        <w:t xml:space="preserve">  ): Option[Seq[RawCandidate]] = {</w:t>
      </w:r>
    </w:p>
    <w:p>
      <w:pPr>
        <w:jc w:val="both"/>
      </w:pPr>
      <w:r>
        <w:t xml:space="preserve">    val cands = oonTweets.flatMap { tweetResult =&gt;</w:t>
      </w:r>
    </w:p>
    <w:p>
      <w:pPr>
        <w:jc w:val="both"/>
      </w:pPr>
      <w:r>
        <w:t xml:space="preserve">      val tweetId = tweetResult.tweet.id</w:t>
      </w:r>
    </w:p>
    <w:p>
      <w:pPr>
        <w:jc w:val="both"/>
      </w:pPr>
      <w:r>
        <w:t xml:space="preserve">      generateOONRawCandidate(</w:t>
      </w:r>
    </w:p>
    <w:p>
      <w:pPr>
        <w:jc w:val="both"/>
      </w:pPr>
      <w:r>
        <w:t xml:space="preserve">        inputTarget,</w:t>
      </w:r>
    </w:p>
    <w:p>
      <w:pPr>
        <w:jc w:val="both"/>
      </w:pPr>
      <w:r>
        <w:t xml:space="preserve">        tweetId,</w:t>
      </w:r>
    </w:p>
    <w:p>
      <w:pPr>
        <w:jc w:val="both"/>
      </w:pPr>
      <w:r>
        <w:t xml:space="preserve">        Some(tweetResult),</w:t>
      </w:r>
    </w:p>
    <w:p>
      <w:pPr>
        <w:jc w:val="both"/>
      </w:pPr>
      <w:r>
        <w:t xml:space="preserve">        tweetScoreMap,</w:t>
      </w:r>
    </w:p>
    <w:p>
      <w:pPr>
        <w:jc w:val="both"/>
      </w:pPr>
      <w:r>
        <w:t xml:space="preserve">        tweetIdToTagsMap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candidates = restrict(</w:t>
      </w:r>
    </w:p>
    <w:p>
      <w:pPr>
        <w:jc w:val="both"/>
      </w:pPr>
      <w:r>
        <w:t xml:space="preserve">      maxNumOfCandidates,</w:t>
      </w:r>
    </w:p>
    <w:p>
      <w:pPr>
        <w:jc w:val="both"/>
      </w:pPr>
      <w:r>
        <w:t xml:space="preserve">      cands,</w:t>
      </w:r>
    </w:p>
    <w:p>
      <w:pPr>
        <w:jc w:val="both"/>
      </w:pPr>
      <w:r>
        <w:t xml:space="preserve">      numOutOfMaximumDropped,</w:t>
      </w:r>
    </w:p>
    <w:p>
      <w:pPr>
        <w:jc w:val="both"/>
      </w:pPr>
      <w:r>
        <w:t xml:space="preserve">      totalOutputRecs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single RawCandidate With TopicProofTweetCandidate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buildTopicTweetRawCandidate(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tweetWithTopicProof: TweetWithTopicProof,</w:t>
      </w:r>
    </w:p>
    <w:p>
      <w:pPr>
        <w:jc w:val="both"/>
      </w:pPr>
      <w:r>
        <w:t xml:space="preserve">    localizedEntity: LocalizedEntity,</w:t>
      </w:r>
    </w:p>
    <w:p>
      <w:pPr>
        <w:jc w:val="both"/>
      </w:pPr>
      <w:r>
        <w:t xml:space="preserve">    tags: Option[Seq[MetricTag]],</w:t>
      </w:r>
    </w:p>
    <w:p>
      <w:pPr>
        <w:jc w:val="both"/>
      </w:pPr>
      <w:r>
        <w:t xml:space="preserve">  ): RawCandidate with TopicProofTweetCandidate = {</w:t>
      </w:r>
    </w:p>
    <w:p>
      <w:pPr>
        <w:jc w:val="both"/>
      </w:pPr>
      <w:r>
        <w:t xml:space="preserve">    new RawCandidate with TopicProofTweetCandidate {</w:t>
      </w:r>
    </w:p>
    <w:p>
      <w:pPr>
        <w:jc w:val="both"/>
      </w:pPr>
      <w:r>
        <w:t xml:space="preserve">      override def target: Target = inputTarget</w:t>
      </w:r>
    </w:p>
    <w:p>
      <w:pPr>
        <w:jc w:val="both"/>
      </w:pPr>
      <w:r>
        <w:t xml:space="preserve">      override def topicListingSetting: Option[String] = Some(</w:t>
      </w:r>
    </w:p>
    <w:p>
      <w:pPr>
        <w:jc w:val="both"/>
      </w:pPr>
      <w:r>
        <w:t xml:space="preserve">        tweetWithTopicProof.topicListingSetting)</w:t>
      </w:r>
    </w:p>
    <w:p>
      <w:pPr>
        <w:jc w:val="both"/>
      </w:pPr>
      <w:r>
        <w:t xml:space="preserve">      override def tweetId: Long = tweetWithTopicProof.tweetId</w:t>
      </w:r>
    </w:p>
    <w:p>
      <w:pPr>
        <w:jc w:val="both"/>
      </w:pPr>
      <w:r>
        <w:t xml:space="preserve">      override def tweetyPieResult: Option[TweetyPieResult] = Some(</w:t>
      </w:r>
    </w:p>
    <w:p>
      <w:pPr>
        <w:jc w:val="both"/>
      </w:pPr>
      <w:r>
        <w:t xml:space="preserve">        tweetWithTopicProof.tweetyPieResult)</w:t>
      </w:r>
    </w:p>
    <w:p>
      <w:pPr>
        <w:jc w:val="both"/>
      </w:pPr>
      <w:r>
        <w:t xml:space="preserve">      override def semanticCoreEntityId: Option[Long] = Some(tweetWithTopicProof.topicId)</w:t>
      </w:r>
    </w:p>
    <w:p>
      <w:pPr>
        <w:jc w:val="both"/>
      </w:pPr>
      <w:r>
        <w:t xml:space="preserve">      override def localizedUttEntity: Option[LocalizedEntity] = Some(localizedEntity)</w:t>
      </w:r>
    </w:p>
    <w:p>
      <w:pPr>
        <w:jc w:val="both"/>
      </w:pPr>
      <w:r>
        <w:t xml:space="preserve">      override def algorithmCR: Option[String] = tweetWithTopicProof.algorithmCR</w:t>
      </w:r>
    </w:p>
    <w:p>
      <w:pPr>
        <w:jc w:val="both"/>
      </w:pPr>
      <w:r>
        <w:t xml:space="preserve">      override def tagsCR: Option[Seq[MetricTag]] = tags</w:t>
      </w:r>
    </w:p>
    <w:p>
      <w:pPr>
        <w:jc w:val="both"/>
      </w:pPr>
      <w:r>
        <w:t xml:space="preserve">      override def isOutOfNetwork: Boolean = tweetWithTopicProof.isOON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 group of TopicTweets and transforms them into RawCandidates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buildTopicTweetRawCandidates(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topicProofCandidates: Seq[TweetWithTopicProof],</w:t>
      </w:r>
    </w:p>
    <w:p>
      <w:pPr>
        <w:jc w:val="both"/>
      </w:pPr>
      <w:r>
        <w:t xml:space="preserve">    tweetIdToTagsMap: Map[Long, Seq[CrMixerMetricTag]],</w:t>
      </w:r>
    </w:p>
    <w:p>
      <w:pPr>
        <w:jc w:val="both"/>
      </w:pPr>
      <w:r>
        <w:t xml:space="preserve">    maxNumberOfCands: Int</w:t>
      </w:r>
    </w:p>
    <w:p>
      <w:pPr>
        <w:jc w:val="both"/>
      </w:pPr>
      <w:r>
        <w:t xml:space="preserve">  ): Future[Option[Seq[RawCandidate]]] = {</w:t>
      </w:r>
    </w:p>
    <w:p>
      <w:pPr>
        <w:jc w:val="both"/>
      </w:pPr>
      <w:r>
        <w:t xml:space="preserve">    val semanticCoreEntityIds = topicProofCandidates</w:t>
      </w:r>
    </w:p>
    <w:p>
      <w:pPr>
        <w:jc w:val="both"/>
      </w:pPr>
      <w:r>
        <w:t xml:space="preserve">      .map(_.topicId)</w:t>
      </w:r>
    </w:p>
    <w:p>
      <w:pPr>
        <w:jc w:val="both"/>
      </w:pPr>
      <w:r>
        <w:t xml:space="preserve">      .toSet</w:t>
      </w:r>
    </w:p>
    <w:p>
      <w:pPr>
        <w:jc w:val="both"/>
      </w:pPr>
      <w:r/>
    </w:p>
    <w:p>
      <w:pPr>
        <w:jc w:val="both"/>
      </w:pPr>
      <w:r>
        <w:t xml:space="preserve">    TopicsUtil</w:t>
      </w:r>
    </w:p>
    <w:p>
      <w:pPr>
        <w:jc w:val="both"/>
      </w:pPr>
      <w:r>
        <w:t xml:space="preserve">      .getLocalizedEntityMap(inputTarget, semanticCoreEntityIds, uttEntityHydrationStore)</w:t>
      </w:r>
    </w:p>
    <w:p>
      <w:pPr>
        <w:jc w:val="both"/>
      </w:pPr>
      <w:r>
        <w:t xml:space="preserve">      .map { localizedEntityMap =&gt;</w:t>
      </w:r>
    </w:p>
    <w:p>
      <w:pPr>
        <w:jc w:val="both"/>
      </w:pPr>
      <w:r>
        <w:t xml:space="preserve">        val rawCandidates = topicProofCandidates.collect {</w:t>
      </w:r>
    </w:p>
    <w:p>
      <w:pPr>
        <w:jc w:val="both"/>
      </w:pPr>
      <w:r>
        <w:t xml:space="preserve">          case topicSocialProof: TweetWithTopicProof</w:t>
      </w:r>
    </w:p>
    <w:p>
      <w:pPr>
        <w:jc w:val="both"/>
      </w:pPr>
      <w:r>
        <w:t xml:space="preserve">              if localizedEntityMap.contains(topicSocialProof.topicId) =&gt;</w:t>
      </w:r>
    </w:p>
    <w:p>
      <w:pPr>
        <w:jc w:val="both"/>
      </w:pPr>
      <w:r>
        <w:t xml:space="preserve">            // Once we deprecate CR calls, we should replace this code to use the CrMixerMetricTag</w:t>
      </w:r>
    </w:p>
    <w:p>
      <w:pPr>
        <w:jc w:val="both"/>
      </w:pPr>
      <w:r>
        <w:t xml:space="preserve">            val tags = tweetIdToTagsMap.get(topicSocialProof.tweetId).map {</w:t>
      </w:r>
    </w:p>
    <w:p>
      <w:pPr>
        <w:jc w:val="both"/>
      </w:pPr>
      <w:r>
        <w:t xml:space="preserve">              _.flatMap { tag =&gt; MetricTag.get(tag.value)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buildTopicTweetRawCandidate(</w:t>
      </w:r>
    </w:p>
    <w:p>
      <w:pPr>
        <w:jc w:val="both"/>
      </w:pPr>
      <w:r>
        <w:t xml:space="preserve">              inputTarget,</w:t>
      </w:r>
    </w:p>
    <w:p>
      <w:pPr>
        <w:jc w:val="both"/>
      </w:pPr>
      <w:r>
        <w:t xml:space="preserve">              topicSocialProof,</w:t>
      </w:r>
    </w:p>
    <w:p>
      <w:pPr>
        <w:jc w:val="both"/>
      </w:pPr>
      <w:r>
        <w:t xml:space="preserve">              localizedEntityMap(topicSocialProof.topicId),</w:t>
      </w:r>
    </w:p>
    <w:p>
      <w:pPr>
        <w:jc w:val="both"/>
      </w:pPr>
      <w:r>
        <w:t xml:space="preserve">              tags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candResult = restrict(</w:t>
      </w:r>
    </w:p>
    <w:p>
      <w:pPr>
        <w:jc w:val="both"/>
      </w:pPr>
      <w:r>
        <w:t xml:space="preserve">          maxNumberOfCands,</w:t>
      </w:r>
    </w:p>
    <w:p>
      <w:pPr>
        <w:jc w:val="both"/>
      </w:pPr>
      <w:r>
        <w:t xml:space="preserve">          rawCandidates,</w:t>
      </w:r>
    </w:p>
    <w:p>
      <w:pPr>
        <w:jc w:val="both"/>
      </w:pPr>
      <w:r>
        <w:t xml:space="preserve">          numOutOfMaximumDropped,</w:t>
      </w:r>
    </w:p>
    <w:p>
      <w:pPr>
        <w:jc w:val="both"/>
      </w:pPr>
      <w:r>
        <w:t xml:space="preserve">          totalOutputRecs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Some(candResult)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generateOONRawCandidate(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result: Option[TweetyPieResult],</w:t>
      </w:r>
    </w:p>
    <w:p>
      <w:pPr>
        <w:jc w:val="both"/>
      </w:pPr>
      <w:r>
        <w:t xml:space="preserve">    tweetScoreMap: Map[Long, Double],</w:t>
      </w:r>
    </w:p>
    <w:p>
      <w:pPr>
        <w:jc w:val="both"/>
      </w:pPr>
      <w:r>
        <w:t xml:space="preserve">    tweetIdToTagsMap: Map[Long, Seq[CrMixerMetricTag]]</w:t>
      </w:r>
    </w:p>
    <w:p>
      <w:pPr>
        <w:jc w:val="both"/>
      </w:pPr>
      <w:r>
        <w:t xml:space="preserve">  ): Option[RawCandidate with TweetCandidate] = {</w:t>
      </w:r>
    </w:p>
    <w:p>
      <w:pPr>
        <w:jc w:val="both"/>
      </w:pPr>
      <w:r>
        <w:t xml:space="preserve">    val tagsFromCR = tweetIdToTagsMap.get(id).map { _.flatMap { tag =&gt; MetricTag.get(tag.value) } }</w:t>
      </w:r>
    </w:p>
    <w:p>
      <w:pPr>
        <w:jc w:val="both"/>
      </w:pPr>
      <w:r>
        <w:t xml:space="preserve">    val candidate = new RawCandidate with CrMixerCandidate with TopicCandidate with AlgorithmScore {</w:t>
      </w:r>
    </w:p>
    <w:p>
      <w:pPr>
        <w:jc w:val="both"/>
      </w:pPr>
      <w:r>
        <w:t xml:space="preserve">      override val tweetId = id</w:t>
      </w:r>
    </w:p>
    <w:p>
      <w:pPr>
        <w:jc w:val="both"/>
      </w:pPr>
      <w:r>
        <w:t xml:space="preserve">      override val target = inputTarget</w:t>
      </w:r>
    </w:p>
    <w:p>
      <w:pPr>
        <w:jc w:val="both"/>
      </w:pPr>
      <w:r>
        <w:t xml:space="preserve">      override val tweetyPieResult = result</w:t>
      </w:r>
    </w:p>
    <w:p>
      <w:pPr>
        <w:jc w:val="both"/>
      </w:pPr>
      <w:r>
        <w:t xml:space="preserve">      override val localizedUttEntity = None</w:t>
      </w:r>
    </w:p>
    <w:p>
      <w:pPr>
        <w:jc w:val="both"/>
      </w:pPr>
      <w:r>
        <w:t xml:space="preserve">      override val semanticCoreEntityId = None</w:t>
      </w:r>
    </w:p>
    <w:p>
      <w:pPr>
        <w:jc w:val="both"/>
      </w:pPr>
      <w:r>
        <w:t xml:space="preserve">      override def commonRecType =</w:t>
      </w:r>
    </w:p>
    <w:p>
      <w:pPr>
        <w:jc w:val="both"/>
      </w:pPr>
      <w:r>
        <w:t xml:space="preserve">        getMediaBasedCRT(</w:t>
      </w:r>
    </w:p>
    <w:p>
      <w:pPr>
        <w:jc w:val="both"/>
      </w:pPr>
      <w:r>
        <w:t xml:space="preserve">          CommonRecommendationType.TwistlyTweet,</w:t>
      </w:r>
    </w:p>
    <w:p>
      <w:pPr>
        <w:jc w:val="both"/>
      </w:pPr>
      <w:r>
        <w:t xml:space="preserve">          CommonRecommendationType.TwistlyPhoto,</w:t>
      </w:r>
    </w:p>
    <w:p>
      <w:pPr>
        <w:jc w:val="both"/>
      </w:pPr>
      <w:r>
        <w:t xml:space="preserve">          CommonRecommendationType.TwistlyVideo)</w:t>
      </w:r>
    </w:p>
    <w:p>
      <w:pPr>
        <w:jc w:val="both"/>
      </w:pPr>
      <w:r>
        <w:t xml:space="preserve">      override def tagsCR = tagsFromCR</w:t>
      </w:r>
    </w:p>
    <w:p>
      <w:pPr>
        <w:jc w:val="both"/>
      </w:pPr>
      <w:r>
        <w:t xml:space="preserve">      override def algorithmScore = tweetScoreMap.get(id)</w:t>
      </w:r>
    </w:p>
    <w:p>
      <w:pPr>
        <w:jc w:val="both"/>
      </w:pPr>
      <w:r>
        <w:t xml:space="preserve">      override def algorithmCR =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Some(candidate)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restrict(</w:t>
      </w:r>
    </w:p>
    <w:p>
      <w:pPr>
        <w:jc w:val="both"/>
      </w:pPr>
      <w:r>
        <w:t xml:space="preserve">    maxNumToReturn: Int,</w:t>
      </w:r>
    </w:p>
    <w:p>
      <w:pPr>
        <w:jc w:val="both"/>
      </w:pPr>
      <w:r>
        <w:t xml:space="preserve">    candidates: Seq[RawCandidate],</w:t>
      </w:r>
    </w:p>
    <w:p>
      <w:pPr>
        <w:jc w:val="both"/>
      </w:pPr>
      <w:r>
        <w:t xml:space="preserve">    numOutOfMaximumDropped: Stat,</w:t>
      </w:r>
    </w:p>
    <w:p>
      <w:pPr>
        <w:jc w:val="both"/>
      </w:pPr>
      <w:r>
        <w:t xml:space="preserve">    totalOutputRecs: Stat</w:t>
      </w:r>
    </w:p>
    <w:p>
      <w:pPr>
        <w:jc w:val="both"/>
      </w:pPr>
      <w:r>
        <w:t xml:space="preserve">  ): Seq[RawCandidate] = {</w:t>
      </w:r>
    </w:p>
    <w:p>
      <w:pPr>
        <w:jc w:val="both"/>
      </w:pPr>
      <w:r>
        <w:t xml:space="preserve">    val newCandidates = candidates.take(maxNumToReturn)</w:t>
      </w:r>
    </w:p>
    <w:p>
      <w:pPr>
        <w:jc w:val="both"/>
      </w:pPr>
      <w:r>
        <w:t xml:space="preserve">    val numDropped = candidates.length - newCandidates.length</w:t>
      </w:r>
    </w:p>
    <w:p>
      <w:pPr>
        <w:jc w:val="both"/>
      </w:pPr>
      <w:r>
        <w:t xml:space="preserve">    numOutOfMaximumDropped.add(numDropped)</w:t>
      </w:r>
    </w:p>
    <w:p>
      <w:pPr>
        <w:jc w:val="both"/>
      </w:pPr>
      <w:r>
        <w:t xml:space="preserve">    totalOutputRecs.add(newCandidates.size)</w:t>
      </w:r>
    </w:p>
    <w:p>
      <w:pPr>
        <w:jc w:val="both"/>
      </w:pPr>
      <w:r>
        <w:t xml:space="preserve">    newCandidates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buildCrMixerRequest(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countryCode: Option[String],</w:t>
      </w:r>
    </w:p>
    <w:p>
      <w:pPr>
        <w:jc w:val="both"/>
      </w:pPr>
      <w:r>
        <w:t xml:space="preserve">    language: Option[String],</w:t>
      </w:r>
    </w:p>
    <w:p>
      <w:pPr>
        <w:jc w:val="both"/>
      </w:pPr>
      <w:r>
        <w:t xml:space="preserve">    seenTweets: Seq[Long]</w:t>
      </w:r>
    </w:p>
    <w:p>
      <w:pPr>
        <w:jc w:val="both"/>
      </w:pPr>
      <w:r>
        <w:t xml:space="preserve">  ): CrMixerTweetRequest = {</w:t>
      </w:r>
    </w:p>
    <w:p>
      <w:pPr>
        <w:jc w:val="both"/>
      </w:pPr>
      <w:r>
        <w:t xml:space="preserve">    CrMixerTweetRequest(</w:t>
      </w:r>
    </w:p>
    <w:p>
      <w:pPr>
        <w:jc w:val="both"/>
      </w:pPr>
      <w:r>
        <w:t xml:space="preserve">      clientContext = ClientContext(</w:t>
      </w:r>
    </w:p>
    <w:p>
      <w:pPr>
        <w:jc w:val="both"/>
      </w:pPr>
      <w:r>
        <w:t xml:space="preserve">        userId = Some(target.targetId),</w:t>
      </w:r>
    </w:p>
    <w:p>
      <w:pPr>
        <w:jc w:val="both"/>
      </w:pPr>
      <w:r>
        <w:t xml:space="preserve">        countryCode = countryCode,</w:t>
      </w:r>
    </w:p>
    <w:p>
      <w:pPr>
        <w:jc w:val="both"/>
      </w:pPr>
      <w:r>
        <w:t xml:space="preserve">        languageCode = language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product = Product.Notifications,</w:t>
      </w:r>
    </w:p>
    <w:p>
      <w:pPr>
        <w:jc w:val="both"/>
      </w:pPr>
      <w:r>
        <w:t xml:space="preserve">      productContext = Some(ProductContext.NotificationsContext(NotificationsContext())),</w:t>
      </w:r>
    </w:p>
    <w:p>
      <w:pPr>
        <w:jc w:val="both"/>
      </w:pPr>
      <w:r>
        <w:t xml:space="preserve">      excludedTweetIds = Some(seenTweets)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selectCandidatesToSendBasedOnSettings(</w:t>
      </w:r>
    </w:p>
    <w:p>
      <w:pPr>
        <w:jc w:val="both"/>
      </w:pPr>
      <w:r>
        <w:t xml:space="preserve">    isRecommendationsEligible: Boolean,</w:t>
      </w:r>
    </w:p>
    <w:p>
      <w:pPr>
        <w:jc w:val="both"/>
      </w:pPr>
      <w:r>
        <w:t xml:space="preserve">    isTopicsEligible: Boolean,</w:t>
      </w:r>
    </w:p>
    <w:p>
      <w:pPr>
        <w:jc w:val="both"/>
      </w:pPr>
      <w:r>
        <w:t xml:space="preserve">    oonRawCandidates: Option[Seq[RawCandidate]],</w:t>
      </w:r>
    </w:p>
    <w:p>
      <w:pPr>
        <w:jc w:val="both"/>
      </w:pPr>
      <w:r>
        <w:t xml:space="preserve">    topicTweetCandidates: Option[Seq[RawCandidate]]</w:t>
      </w:r>
    </w:p>
    <w:p>
      <w:pPr>
        <w:jc w:val="both"/>
      </w:pPr>
      <w:r>
        <w:t xml:space="preserve">  ): Option[Seq[RawCandidate]] = {</w:t>
      </w:r>
    </w:p>
    <w:p>
      <w:pPr>
        <w:jc w:val="both"/>
      </w:pPr>
      <w:r>
        <w:t xml:space="preserve">    if (isRecommendationsEligible &amp;&amp; isTopicsEligible) {</w:t>
      </w:r>
    </w:p>
    <w:p>
      <w:pPr>
        <w:jc w:val="both"/>
      </w:pPr>
      <w:r>
        <w:t xml:space="preserve">      Some(topicTweetCandidates.getOrElse(Seq.empty) ++ oonRawCandidates.getOrElse(Seq.empty))</w:t>
      </w:r>
    </w:p>
    <w:p>
      <w:pPr>
        <w:jc w:val="both"/>
      </w:pPr>
      <w:r>
        <w:t xml:space="preserve">    } else if (isRecommendationsEligible) {</w:t>
      </w:r>
    </w:p>
    <w:p>
      <w:pPr>
        <w:jc w:val="both"/>
      </w:pPr>
      <w:r>
        <w:t xml:space="preserve">      oonRawCandidates</w:t>
      </w:r>
    </w:p>
    <w:p>
      <w:pPr>
        <w:jc w:val="both"/>
      </w:pPr>
      <w:r>
        <w:t xml:space="preserve">    } else if (isTopicsEligible) {</w:t>
      </w:r>
    </w:p>
    <w:p>
      <w:pPr>
        <w:jc w:val="both"/>
      </w:pPr>
      <w:r>
        <w:t xml:space="preserve">      topicTweetCandidates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get(target: Target): Future[Option[Seq[RawCandidate]]]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target.seenTweetIds,</w:t>
      </w:r>
    </w:p>
    <w:p>
      <w:pPr>
        <w:jc w:val="both"/>
      </w:pPr>
      <w:r>
        <w:t xml:space="preserve">        target.countryCode,</w:t>
      </w:r>
    </w:p>
    <w:p>
      <w:pPr>
        <w:jc w:val="both"/>
      </w:pPr>
      <w:r>
        <w:t xml:space="preserve">        target.inferredUserDeviceLanguage,</w:t>
      </w:r>
    </w:p>
    <w:p>
      <w:pPr>
        <w:jc w:val="both"/>
      </w:pPr>
      <w:r>
        <w:t xml:space="preserve">        PushDeviceUtil.isTopicsEligible(target),</w:t>
      </w:r>
    </w:p>
    <w:p>
      <w:pPr>
        <w:jc w:val="both"/>
      </w:pPr>
      <w:r>
        <w:t xml:space="preserve">        PushDeviceUtil.isRecommendationsEligible(target)</w:t>
      </w:r>
    </w:p>
    <w:p>
      <w:pPr>
        <w:jc w:val="both"/>
      </w:pPr>
      <w:r>
        <w:t xml:space="preserve">      ).flatMap {</w:t>
      </w:r>
    </w:p>
    <w:p>
      <w:pPr>
        <w:jc w:val="both"/>
      </w:pPr>
      <w:r>
        <w:t xml:space="preserve">        case (seenTweets, countryCode, language, isTopicsEligible, isRecommendationsEligible) =&gt;</w:t>
      </w:r>
    </w:p>
    <w:p>
      <w:pPr>
        <w:jc w:val="both"/>
      </w:pPr>
      <w:r>
        <w:t xml:space="preserve">          val request = buildCrMixerRequest(target, countryCode, language, seenTweets)</w:t>
      </w:r>
    </w:p>
    <w:p>
      <w:pPr>
        <w:jc w:val="both"/>
      </w:pPr>
      <w:r>
        <w:t xml:space="preserve">          crMixerTweetStore.getTweetRecommendations(request).flatMap {</w:t>
      </w:r>
    </w:p>
    <w:p>
      <w:pPr>
        <w:jc w:val="both"/>
      </w:pPr>
      <w:r>
        <w:t xml:space="preserve">            case Some(response) =&gt;</w:t>
      </w:r>
    </w:p>
    <w:p>
      <w:pPr>
        <w:jc w:val="both"/>
      </w:pPr>
      <w:r>
        <w:t xml:space="preserve">              totalInputRecs.incr(response.tweets.size)</w:t>
      </w:r>
    </w:p>
    <w:p>
      <w:pPr>
        <w:jc w:val="both"/>
      </w:pPr>
      <w:r>
        <w:t xml:space="preserve">              totalRequests.incr()</w:t>
      </w:r>
    </w:p>
    <w:p>
      <w:pPr>
        <w:jc w:val="both"/>
      </w:pPr>
      <w:r>
        <w:t xml:space="preserve">              AdaptorUtils</w:t>
      </w:r>
    </w:p>
    <w:p>
      <w:pPr>
        <w:jc w:val="both"/>
      </w:pPr>
      <w:r>
        <w:t xml:space="preserve">                .getTweetyPieResults(</w:t>
      </w:r>
    </w:p>
    <w:p>
      <w:pPr>
        <w:jc w:val="both"/>
      </w:pPr>
      <w:r>
        <w:t xml:space="preserve">                  response.tweets.map(_.tweetId).toSet,</w:t>
      </w:r>
    </w:p>
    <w:p>
      <w:pPr>
        <w:jc w:val="both"/>
      </w:pPr>
      <w:r>
        <w:t xml:space="preserve">                  tweetyPieStore).flatMap { tweetyPieResultMap =&gt;</w:t>
      </w:r>
    </w:p>
    <w:p>
      <w:pPr>
        <w:jc w:val="both"/>
      </w:pPr>
      <w:r>
        <w:t xml:space="preserve">                  filterOutInNetworkTweets(</w:t>
      </w:r>
    </w:p>
    <w:p>
      <w:pPr>
        <w:jc w:val="both"/>
      </w:pPr>
      <w:r>
        <w:t xml:space="preserve">                    target,</w:t>
      </w:r>
    </w:p>
    <w:p>
      <w:pPr>
        <w:jc w:val="both"/>
      </w:pPr>
      <w:r>
        <w:t xml:space="preserve">                    filterOutReplyTweet(tweetyPieResultMap.toMap, nonReplyTweetsCounter),</w:t>
      </w:r>
    </w:p>
    <w:p>
      <w:pPr>
        <w:jc w:val="both"/>
      </w:pPr>
      <w:r>
        <w:t xml:space="preserve">                    edgeStore,</w:t>
      </w:r>
    </w:p>
    <w:p>
      <w:pPr>
        <w:jc w:val="both"/>
      </w:pPr>
      <w:r>
        <w:t xml:space="preserve">                    numOfValidAuthors).flatMap {</w:t>
      </w:r>
    </w:p>
    <w:p>
      <w:pPr>
        <w:jc w:val="both"/>
      </w:pPr>
      <w:r>
        <w:t xml:space="preserve">                    outNetworkTweetsWithId: Seq[(Long, TweetyPieResult)] =&gt;</w:t>
      </w:r>
    </w:p>
    <w:p>
      <w:pPr>
        <w:jc w:val="both"/>
      </w:pPr>
      <w:r>
        <w:t xml:space="preserve">                      totalOutNetworkRecs.incr(outNetworkTweetsWithId.size)</w:t>
      </w:r>
    </w:p>
    <w:p>
      <w:pPr>
        <w:jc w:val="both"/>
      </w:pPr>
      <w:r>
        <w:t xml:space="preserve">                      totalInNetworkRecs.incr(response.tweets.size - outNetworkTweetsWithId.size)</w:t>
      </w:r>
    </w:p>
    <w:p>
      <w:pPr>
        <w:jc w:val="both"/>
      </w:pPr>
      <w:r>
        <w:t xml:space="preserve">                      val outNetworkTweets: Seq[TweetyPieResult] = outNetworkTweetsWithId.map {</w:t>
      </w:r>
    </w:p>
    <w:p>
      <w:pPr>
        <w:jc w:val="both"/>
      </w:pPr>
      <w:r>
        <w:t xml:space="preserve">                        case (_, tweetyPieResult) =&gt; tweetyPieResult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  val tweetIdToTagsMap = response.tweets.map { tweet =&gt;</w:t>
      </w:r>
    </w:p>
    <w:p>
      <w:pPr>
        <w:jc w:val="both"/>
      </w:pPr>
      <w:r>
        <w:t xml:space="preserve">                        tweet.tweetId -&gt; tweet.metricTags.getOrElse(Seq.empty)</w:t>
      </w:r>
    </w:p>
    <w:p>
      <w:pPr>
        <w:jc w:val="both"/>
      </w:pPr>
      <w:r>
        <w:t xml:space="preserve">                      }.toMap</w:t>
      </w:r>
    </w:p>
    <w:p>
      <w:pPr>
        <w:jc w:val="both"/>
      </w:pPr>
      <w:r/>
    </w:p>
    <w:p>
      <w:pPr>
        <w:jc w:val="both"/>
      </w:pPr>
      <w:r>
        <w:t xml:space="preserve">                      val tweetScoreMap = response.tweets.map { tweet =&gt;</w:t>
      </w:r>
    </w:p>
    <w:p>
      <w:pPr>
        <w:jc w:val="both"/>
      </w:pPr>
      <w:r>
        <w:t xml:space="preserve">                        tweet.tweetId -&gt; tweet.score</w:t>
      </w:r>
    </w:p>
    <w:p>
      <w:pPr>
        <w:jc w:val="both"/>
      </w:pPr>
      <w:r>
        <w:t xml:space="preserve">                      }.toMap</w:t>
      </w:r>
    </w:p>
    <w:p>
      <w:pPr>
        <w:jc w:val="both"/>
      </w:pPr>
      <w:r/>
    </w:p>
    <w:p>
      <w:pPr>
        <w:jc w:val="both"/>
      </w:pPr>
      <w:r>
        <w:t xml:space="preserve">                      val maxNumOfCandidates =</w:t>
      </w:r>
    </w:p>
    <w:p>
      <w:pPr>
        <w:jc w:val="both"/>
      </w:pPr>
      <w:r>
        <w:t xml:space="preserve">                        target.params(PushFeatureSwitchParams.NumberOfMaxCrMixerCandidatesParam)</w:t>
      </w:r>
    </w:p>
    <w:p>
      <w:pPr>
        <w:jc w:val="both"/>
      </w:pPr>
      <w:r/>
    </w:p>
    <w:p>
      <w:pPr>
        <w:jc w:val="both"/>
      </w:pPr>
      <w:r>
        <w:t xml:space="preserve">                      val oonRawCandidates =</w:t>
      </w:r>
    </w:p>
    <w:p>
      <w:pPr>
        <w:jc w:val="both"/>
      </w:pPr>
      <w:r>
        <w:t xml:space="preserve">                        buildOONRawCandidates(</w:t>
      </w:r>
    </w:p>
    <w:p>
      <w:pPr>
        <w:jc w:val="both"/>
      </w:pPr>
      <w:r>
        <w:t xml:space="preserve">                          target,</w:t>
      </w:r>
    </w:p>
    <w:p>
      <w:pPr>
        <w:jc w:val="both"/>
      </w:pPr>
      <w:r>
        <w:t xml:space="preserve">                          outNetworkTweets,</w:t>
      </w:r>
    </w:p>
    <w:p>
      <w:pPr>
        <w:jc w:val="both"/>
      </w:pPr>
      <w:r>
        <w:t xml:space="preserve">                          tweetScoreMap,</w:t>
      </w:r>
    </w:p>
    <w:p>
      <w:pPr>
        <w:jc w:val="both"/>
      </w:pPr>
      <w:r>
        <w:t xml:space="preserve">                          tweetIdToTagsMap,</w:t>
      </w:r>
    </w:p>
    <w:p>
      <w:pPr>
        <w:jc w:val="both"/>
      </w:pPr>
      <w:r>
        <w:t xml:space="preserve">                          maxNumOfCandidates)</w:t>
      </w:r>
    </w:p>
    <w:p>
      <w:pPr>
        <w:jc w:val="both"/>
      </w:pPr>
      <w:r/>
    </w:p>
    <w:p>
      <w:pPr>
        <w:jc w:val="both"/>
      </w:pPr>
      <w:r>
        <w:t xml:space="preserve">                      TopicsUtil</w:t>
      </w:r>
    </w:p>
    <w:p>
      <w:pPr>
        <w:jc w:val="both"/>
      </w:pPr>
      <w:r>
        <w:t xml:space="preserve">                        .getTopicSocialProofs(</w:t>
      </w:r>
    </w:p>
    <w:p>
      <w:pPr>
        <w:jc w:val="both"/>
      </w:pPr>
      <w:r>
        <w:t xml:space="preserve">                          target,</w:t>
      </w:r>
    </w:p>
    <w:p>
      <w:pPr>
        <w:jc w:val="both"/>
      </w:pPr>
      <w:r>
        <w:t xml:space="preserve">                          outNetworkTweets,</w:t>
      </w:r>
    </w:p>
    <w:p>
      <w:pPr>
        <w:jc w:val="both"/>
      </w:pPr>
      <w:r>
        <w:t xml:space="preserve">                          topicSocialProofServiceStore,</w:t>
      </w:r>
    </w:p>
    <w:p>
      <w:pPr>
        <w:jc w:val="both"/>
      </w:pPr>
      <w:r>
        <w:t xml:space="preserve">                          edgeStore,</w:t>
      </w:r>
    </w:p>
    <w:p>
      <w:pPr>
        <w:jc w:val="both"/>
      </w:pPr>
      <w:r>
        <w:t xml:space="preserve">                          PushFeatureSwitchParams.TopicProofTweetCandidatesTopicScoreThreshold).flatMap {</w:t>
      </w:r>
    </w:p>
    <w:p>
      <w:pPr>
        <w:jc w:val="both"/>
      </w:pPr>
      <w:r>
        <w:t xml:space="preserve">                          tweetsWithTopicProof =&gt;</w:t>
      </w:r>
    </w:p>
    <w:p>
      <w:pPr>
        <w:jc w:val="both"/>
      </w:pPr>
      <w:r>
        <w:t xml:space="preserve">                            buildTopicTweetRawCandidates(</w:t>
      </w:r>
    </w:p>
    <w:p>
      <w:pPr>
        <w:jc w:val="both"/>
      </w:pPr>
      <w:r>
        <w:t xml:space="preserve">                              target,</w:t>
      </w:r>
    </w:p>
    <w:p>
      <w:pPr>
        <w:jc w:val="both"/>
      </w:pPr>
      <w:r>
        <w:t xml:space="preserve">                              tweetsWithTopicProof,</w:t>
      </w:r>
    </w:p>
    <w:p>
      <w:pPr>
        <w:jc w:val="both"/>
      </w:pPr>
      <w:r>
        <w:t xml:space="preserve">                              tweetIdToTagsMap,</w:t>
      </w:r>
    </w:p>
    <w:p>
      <w:pPr>
        <w:jc w:val="both"/>
      </w:pPr>
      <w:r>
        <w:t xml:space="preserve">                              maxNumOfCandidates)</w:t>
      </w:r>
    </w:p>
    <w:p>
      <w:pPr>
        <w:jc w:val="both"/>
      </w:pPr>
      <w:r>
        <w:t xml:space="preserve">                        }.map { topicTweetCandidates =&gt;</w:t>
      </w:r>
    </w:p>
    <w:p>
      <w:pPr>
        <w:jc w:val="both"/>
      </w:pPr>
      <w:r>
        <w:t xml:space="preserve">                          selectCandidatesToSendBasedOnSettings(</w:t>
      </w:r>
    </w:p>
    <w:p>
      <w:pPr>
        <w:jc w:val="both"/>
      </w:pPr>
      <w:r>
        <w:t xml:space="preserve">                            isRecommendationsEligible,</w:t>
      </w:r>
    </w:p>
    <w:p>
      <w:pPr>
        <w:jc w:val="both"/>
      </w:pPr>
      <w:r>
        <w:t xml:space="preserve">                            isTopicsEligible,</w:t>
      </w:r>
    </w:p>
    <w:p>
      <w:pPr>
        <w:jc w:val="both"/>
      </w:pPr>
      <w:r>
        <w:t xml:space="preserve">                            oonRawCandidates,</w:t>
      </w:r>
    </w:p>
    <w:p>
      <w:pPr>
        <w:jc w:val="both"/>
      </w:pPr>
      <w:r>
        <w:t xml:space="preserve">                            topicTweetCandidates)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case _ =&gt;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a user to be available the following news to happen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PushDeviceUtil.isRecommendationsEligible(target),</w:t>
      </w:r>
    </w:p>
    <w:p>
      <w:pPr>
        <w:jc w:val="both"/>
      </w:pPr>
      <w:r>
        <w:t xml:space="preserve">        PushDeviceUtil.isTopicsEligible(target)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(isRecommendationsEligible, isTopicsEligible) =&gt;</w:t>
      </w:r>
    </w:p>
    <w:p>
      <w:pPr>
        <w:jc w:val="both"/>
      </w:pPr>
      <w:r>
        <w:t xml:space="preserve">          (isRecommendationsEligible || isTopicsEligible) &amp;&amp;</w:t>
      </w:r>
    </w:p>
    <w:p>
      <w:pPr>
        <w:jc w:val="both"/>
      </w:pPr>
      <w:r>
        <w:t xml:space="preserve">            target.params(PushParams.ContentRecommenderMixerAdaptorDecider)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