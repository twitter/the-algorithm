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com.twitter.scio.nsfw_user_segmentation.thriftscala.NSFWUserSegmentation</w:t>
      </w:r>
    </w:p>
    <w:p>
      <w:pPr>
        <w:jc w:val="both"/>
      </w:pPr>
      <w:r/>
    </w:p>
    <w:p>
      <w:pPr>
        <w:jc w:val="both"/>
      </w:pPr>
      <w:r>
        <w:t>object NsfwPersonalizationUtil {</w:t>
      </w:r>
    </w:p>
    <w:p>
      <w:pPr>
        <w:jc w:val="both"/>
      </w:pPr>
      <w:r>
        <w:t xml:space="preserve">  def computeNsfwUserStats(</w:t>
      </w:r>
    </w:p>
    <w:p>
      <w:pPr>
        <w:jc w:val="both"/>
      </w:pPr>
      <w:r>
        <w:t xml:space="preserve">    targetNsfwInfo: Option[NsfwInfo]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def computeNsfwProfileVisitStats(sReceiver: StatsReceiver, nsfwProfileVisits: Long): Unit = {</w:t>
      </w:r>
    </w:p>
    <w:p>
      <w:pPr>
        <w:jc w:val="both"/>
      </w:pPr>
      <w:r>
        <w:t xml:space="preserve">      if (nsfwProfileVisits &gt;= 1)</w:t>
      </w:r>
    </w:p>
    <w:p>
      <w:pPr>
        <w:jc w:val="both"/>
      </w:pPr>
      <w:r>
        <w:t xml:space="preserve">        sReceiver.counter("nsfwProfileVisits_gt_1").incr()</w:t>
      </w:r>
    </w:p>
    <w:p>
      <w:pPr>
        <w:jc w:val="both"/>
      </w:pPr>
      <w:r>
        <w:t xml:space="preserve">      if (nsfwProfileVisits &gt;= 2)</w:t>
      </w:r>
    </w:p>
    <w:p>
      <w:pPr>
        <w:jc w:val="both"/>
      </w:pPr>
      <w:r>
        <w:t xml:space="preserve">        sReceiver.counter("nsfwProfileVisits_gt_2").incr()</w:t>
      </w:r>
    </w:p>
    <w:p>
      <w:pPr>
        <w:jc w:val="both"/>
      </w:pPr>
      <w:r>
        <w:t xml:space="preserve">      if (nsfwProfileVisits &gt;= 3)</w:t>
      </w:r>
    </w:p>
    <w:p>
      <w:pPr>
        <w:jc w:val="both"/>
      </w:pPr>
      <w:r>
        <w:t xml:space="preserve">        sReceiver.counter("nsfwProfileVisits_gt_3").incr()</w:t>
      </w:r>
    </w:p>
    <w:p>
      <w:pPr>
        <w:jc w:val="both"/>
      </w:pPr>
      <w:r>
        <w:t xml:space="preserve">      if (nsfwProfileVisits &gt;= 5)</w:t>
      </w:r>
    </w:p>
    <w:p>
      <w:pPr>
        <w:jc w:val="both"/>
      </w:pPr>
      <w:r>
        <w:t xml:space="preserve">        sReceiver.counter("nsfwProfileVisits_gt_5").incr()</w:t>
      </w:r>
    </w:p>
    <w:p>
      <w:pPr>
        <w:jc w:val="both"/>
      </w:pPr>
      <w:r>
        <w:t xml:space="preserve">      if (nsfwProfileVisits &gt;= 8)</w:t>
      </w:r>
    </w:p>
    <w:p>
      <w:pPr>
        <w:jc w:val="both"/>
      </w:pPr>
      <w:r>
        <w:t xml:space="preserve">        sReceiver.counter("nsfwProfileVisits_gt_8").incr()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computeRatioStats(</w:t>
      </w:r>
    </w:p>
    <w:p>
      <w:pPr>
        <w:jc w:val="both"/>
      </w:pPr>
      <w:r>
        <w:t xml:space="preserve">      sReceiver: StatsReceiver,</w:t>
      </w:r>
    </w:p>
    <w:p>
      <w:pPr>
        <w:jc w:val="both"/>
      </w:pPr>
      <w:r>
        <w:t xml:space="preserve">      ratio: Int,</w:t>
      </w:r>
    </w:p>
    <w:p>
      <w:pPr>
        <w:jc w:val="both"/>
      </w:pPr>
      <w:r>
        <w:t xml:space="preserve">      statName: String,</w:t>
      </w:r>
    </w:p>
    <w:p>
      <w:pPr>
        <w:jc w:val="both"/>
      </w:pPr>
      <w:r>
        <w:t xml:space="preserve">      intervals: List[Double] = List(0.1, 0.2, 0.3, 0.4, 0.5, 0.6, 0.7, 0.8, 0.9)</w:t>
      </w:r>
    </w:p>
    <w:p>
      <w:pPr>
        <w:jc w:val="both"/>
      </w:pPr>
      <w:r>
        <w:t xml:space="preserve">    ): Unit = {</w:t>
      </w:r>
    </w:p>
    <w:p>
      <w:pPr>
        <w:jc w:val="both"/>
      </w:pPr>
      <w:r>
        <w:t xml:space="preserve">      intervals.foreach { i =&gt;</w:t>
      </w:r>
    </w:p>
    <w:p>
      <w:pPr>
        <w:jc w:val="both"/>
      </w:pPr>
      <w:r>
        <w:t xml:space="preserve">        if (ratio &gt; i * 10000)</w:t>
      </w:r>
    </w:p>
    <w:p>
      <w:pPr>
        <w:jc w:val="both"/>
      </w:pPr>
      <w:r>
        <w:t xml:space="preserve">          sReceiver.counter(f"${statName}_greater_than_${i}").incr()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sReceiver = statsReceiver.scope("nsfw_personalization")</w:t>
      </w:r>
    </w:p>
    <w:p>
      <w:pPr>
        <w:jc w:val="both"/>
      </w:pPr>
      <w:r>
        <w:t xml:space="preserve">    sReceiver.counter("AllUsers").incr()</w:t>
      </w:r>
    </w:p>
    <w:p>
      <w:pPr>
        <w:jc w:val="both"/>
      </w:pPr>
      <w:r/>
    </w:p>
    <w:p>
      <w:pPr>
        <w:jc w:val="both"/>
      </w:pPr>
      <w:r>
        <w:t xml:space="preserve">    (targetNsfwInfo) match {</w:t>
      </w:r>
    </w:p>
    <w:p>
      <w:pPr>
        <w:jc w:val="both"/>
      </w:pPr>
      <w:r>
        <w:t xml:space="preserve">      case (Some(nsfwInfo)) =&gt;</w:t>
      </w:r>
    </w:p>
    <w:p>
      <w:pPr>
        <w:jc w:val="both"/>
      </w:pPr>
      <w:r>
        <w:t xml:space="preserve">        val sensitive = nsfwInfo.senstiveOptIn.getOrElse(false)</w:t>
      </w:r>
    </w:p>
    <w:p>
      <w:pPr>
        <w:jc w:val="both"/>
      </w:pPr>
      <w:r>
        <w:t xml:space="preserve">        val nsfwFollowRatio =</w:t>
      </w:r>
    </w:p>
    <w:p>
      <w:pPr>
        <w:jc w:val="both"/>
      </w:pPr>
      <w:r>
        <w:t xml:space="preserve">          nsfwInfo.nsfwFollowRatio</w:t>
      </w:r>
    </w:p>
    <w:p>
      <w:pPr>
        <w:jc w:val="both"/>
      </w:pPr>
      <w:r>
        <w:t xml:space="preserve">        val totalFollows = nsfwInfo.totalFollowCount</w:t>
      </w:r>
    </w:p>
    <w:p>
      <w:pPr>
        <w:jc w:val="both"/>
      </w:pPr>
      <w:r>
        <w:t xml:space="preserve">        val numNsfwProfileVisits = nsfwInfo.nsfwProfileVisits</w:t>
      </w:r>
    </w:p>
    <w:p>
      <w:pPr>
        <w:jc w:val="both"/>
      </w:pPr>
      <w:r>
        <w:t xml:space="preserve">        val nsfwRealGraphScore = nsfwInfo.realGraphScore</w:t>
      </w:r>
    </w:p>
    <w:p>
      <w:pPr>
        <w:jc w:val="both"/>
      </w:pPr>
      <w:r>
        <w:t xml:space="preserve">        val nsfwSearchScore = nsfwInfo.searchNsfwScore</w:t>
      </w:r>
    </w:p>
    <w:p>
      <w:pPr>
        <w:jc w:val="both"/>
      </w:pPr>
      <w:r>
        <w:t xml:space="preserve">        val totalSearches = nsfwInfo.totalSearches</w:t>
      </w:r>
    </w:p>
    <w:p>
      <w:pPr>
        <w:jc w:val="both"/>
      </w:pPr>
      <w:r>
        <w:t xml:space="preserve">        val realGraphScore = nsfwInfo.realGraphScore</w:t>
      </w:r>
    </w:p>
    <w:p>
      <w:pPr>
        <w:jc w:val="both"/>
      </w:pPr>
      <w:r>
        <w:t xml:space="preserve">        val searchScore = nsfwInfo.searchNsfwScore</w:t>
      </w:r>
    </w:p>
    <w:p>
      <w:pPr>
        <w:jc w:val="both"/>
      </w:pPr>
      <w:r/>
    </w:p>
    <w:p>
      <w:pPr>
        <w:jc w:val="both"/>
      </w:pPr>
      <w:r>
        <w:t xml:space="preserve">        if (sensitive)</w:t>
      </w:r>
    </w:p>
    <w:p>
      <w:pPr>
        <w:jc w:val="both"/>
      </w:pPr>
      <w:r>
        <w:t xml:space="preserve">          sReceiver.counter("sensitiveOptInEnabled").incr()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sReceiver.counter("sensitiveOptInDisabled").incr()</w:t>
      </w:r>
    </w:p>
    <w:p>
      <w:pPr>
        <w:jc w:val="both"/>
      </w:pPr>
      <w:r/>
    </w:p>
    <w:p>
      <w:pPr>
        <w:jc w:val="both"/>
      </w:pPr>
      <w:r>
        <w:t xml:space="preserve">        computeRatioStats(sReceiver, nsfwFollowRatio, "nsfwRatio")</w:t>
      </w:r>
    </w:p>
    <w:p>
      <w:pPr>
        <w:jc w:val="both"/>
      </w:pPr>
      <w:r>
        <w:t xml:space="preserve">        computeNsfwProfileVisitStats(sReceiver, numNsfwProfileVisits)</w:t>
      </w:r>
    </w:p>
    <w:p>
      <w:pPr>
        <w:jc w:val="both"/>
      </w:pPr>
      <w:r>
        <w:t xml:space="preserve">        computeRatioStats(sReceiver, nsfwRealGraphScore.toInt, "nsfwRealGraphScore")</w:t>
      </w:r>
    </w:p>
    <w:p>
      <w:pPr>
        <w:jc w:val="both"/>
      </w:pPr>
      <w:r/>
    </w:p>
    <w:p>
      <w:pPr>
        <w:jc w:val="both"/>
      </w:pPr>
      <w:r>
        <w:t xml:space="preserve">        if (totalSearches &gt;= 10)</w:t>
      </w:r>
    </w:p>
    <w:p>
      <w:pPr>
        <w:jc w:val="both"/>
      </w:pPr>
      <w:r>
        <w:t xml:space="preserve">          computeRatioStats(sReceiver, nsfwSearchScore.toInt, "nsfwSearchScore")</w:t>
      </w:r>
    </w:p>
    <w:p>
      <w:pPr>
        <w:jc w:val="both"/>
      </w:pPr>
      <w:r>
        <w:t xml:space="preserve">        if (searchScore == 0)</w:t>
      </w:r>
    </w:p>
    <w:p>
      <w:pPr>
        <w:jc w:val="both"/>
      </w:pPr>
      <w:r>
        <w:t xml:space="preserve">          sReceiver.counter("lowSearchScore").incr()</w:t>
      </w:r>
    </w:p>
    <w:p>
      <w:pPr>
        <w:jc w:val="both"/>
      </w:pPr>
      <w:r>
        <w:t xml:space="preserve">        if (realGraphScore &lt; 500)</w:t>
      </w:r>
    </w:p>
    <w:p>
      <w:pPr>
        <w:jc w:val="both"/>
      </w:pPr>
      <w:r>
        <w:t xml:space="preserve">          sReceiver.counter("lowRealScore").incr()</w:t>
      </w:r>
    </w:p>
    <w:p>
      <w:pPr>
        <w:jc w:val="both"/>
      </w:pPr>
      <w:r>
        <w:t xml:space="preserve">        if (numNsfwProfileVisits == 0)</w:t>
      </w:r>
    </w:p>
    <w:p>
      <w:pPr>
        <w:jc w:val="both"/>
      </w:pPr>
      <w:r>
        <w:t xml:space="preserve">          sReceiver.counter("lowProfileVisit").incr()</w:t>
      </w:r>
    </w:p>
    <w:p>
      <w:pPr>
        <w:jc w:val="both"/>
      </w:pPr>
      <w:r>
        <w:t xml:space="preserve">        if (nsfwFollowRatio == 0)</w:t>
      </w:r>
    </w:p>
    <w:p>
      <w:pPr>
        <w:jc w:val="both"/>
      </w:pPr>
      <w:r>
        <w:t xml:space="preserve">          sReceiver.counter("lowFollowScore").incr()</w:t>
      </w:r>
    </w:p>
    <w:p>
      <w:pPr>
        <w:jc w:val="both"/>
      </w:pPr>
      <w:r/>
    </w:p>
    <w:p>
      <w:pPr>
        <w:jc w:val="both"/>
      </w:pPr>
      <w:r>
        <w:t xml:space="preserve">        if (totalSearches &gt; 10 &amp;&amp; searchScore &gt; 5000)</w:t>
      </w:r>
    </w:p>
    <w:p>
      <w:pPr>
        <w:jc w:val="both"/>
      </w:pPr>
      <w:r>
        <w:t xml:space="preserve">          sReceiver.counter("highSearchScore").incr()</w:t>
      </w:r>
    </w:p>
    <w:p>
      <w:pPr>
        <w:jc w:val="both"/>
      </w:pPr>
      <w:r>
        <w:t xml:space="preserve">        if (realGraphScore &gt; 7000)</w:t>
      </w:r>
    </w:p>
    <w:p>
      <w:pPr>
        <w:jc w:val="both"/>
      </w:pPr>
      <w:r>
        <w:t xml:space="preserve">          sReceiver.counter("highRealScore").incr()</w:t>
      </w:r>
    </w:p>
    <w:p>
      <w:pPr>
        <w:jc w:val="both"/>
      </w:pPr>
      <w:r>
        <w:t xml:space="preserve">        if (numNsfwProfileVisits &gt; 5)</w:t>
      </w:r>
    </w:p>
    <w:p>
      <w:pPr>
        <w:jc w:val="both"/>
      </w:pPr>
      <w:r>
        <w:t xml:space="preserve">          sReceiver.counter("highProfileVisit").incr()</w:t>
      </w:r>
    </w:p>
    <w:p>
      <w:pPr>
        <w:jc w:val="both"/>
      </w:pPr>
      <w:r>
        <w:t xml:space="preserve">        if (totalFollows &gt; 10 &amp;&amp; nsfwFollowRatio &gt; 7000)</w:t>
      </w:r>
    </w:p>
    <w:p>
      <w:pPr>
        <w:jc w:val="both"/>
      </w:pPr>
      <w:r>
        <w:t xml:space="preserve">          sReceiver.counter("highFollowScore").incr()</w:t>
      </w:r>
    </w:p>
    <w:p>
      <w:pPr>
        <w:jc w:val="both"/>
      </w:pPr>
      <w:r/>
    </w:p>
    <w:p>
      <w:pPr>
        <w:jc w:val="both"/>
      </w:pPr>
      <w:r>
        <w:t xml:space="preserve">        if (searchScore == 0 &amp;&amp; realGraphScore &lt;= 500 &amp;&amp; numNsfwProfileVisits == 0 &amp;&amp; nsfwFollowRatio == 0)</w:t>
      </w:r>
    </w:p>
    <w:p>
      <w:pPr>
        <w:jc w:val="both"/>
      </w:pPr>
      <w:r>
        <w:t xml:space="preserve">          sReceiver.counter("lowIntent").incr()</w:t>
      </w:r>
    </w:p>
    <w:p>
      <w:pPr>
        <w:jc w:val="both"/>
      </w:pPr>
      <w:r>
        <w:t xml:space="preserve">        if ((totalSearches &gt; 10 &amp;&amp; searchScore &gt; 5000) || realGraphScore &gt; 7000 || numNsfwProfileVisits &gt; 5 || (totalFollows &gt; 10 &amp;&amp; nsfwFollowRatio &gt; 7000))</w:t>
      </w:r>
    </w:p>
    <w:p>
      <w:pPr>
        <w:jc w:val="both"/>
      </w:pPr>
      <w:r>
        <w:t xml:space="preserve">          sReceiver.counter("highIntent").incr()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NsfwInfo(nsfwUserSegmentation: NSFWUserSegmentation) {</w:t>
      </w:r>
    </w:p>
    <w:p>
      <w:pPr>
        <w:jc w:val="both"/>
      </w:pPr>
      <w:r/>
    </w:p>
    <w:p>
      <w:pPr>
        <w:jc w:val="both"/>
      </w:pPr>
      <w:r>
        <w:t xml:space="preserve">  val scalingFactor = 10000 // to convert float to int as custom fields cannot be float</w:t>
      </w:r>
    </w:p>
    <w:p>
      <w:pPr>
        <w:jc w:val="both"/>
      </w:pPr>
      <w:r>
        <w:t xml:space="preserve">  val senstiveOptIn: Option[Boolean] = nsfwUserSegmentation.nsfwView</w:t>
      </w:r>
    </w:p>
    <w:p>
      <w:pPr>
        <w:jc w:val="both"/>
      </w:pPr>
      <w:r>
        <w:t xml:space="preserve">  val totalFollowCount: Long = nsfwUserSegmentation.totalFollowCnt.getOrElse(0L)</w:t>
      </w:r>
    </w:p>
    <w:p>
      <w:pPr>
        <w:jc w:val="both"/>
      </w:pPr>
      <w:r>
        <w:t xml:space="preserve">  val nsfwFollowCnt: Long =</w:t>
      </w:r>
    </w:p>
    <w:p>
      <w:pPr>
        <w:jc w:val="both"/>
      </w:pPr>
      <w:r>
        <w:t xml:space="preserve">    nsfwUserSegmentation.nsfwAdminOrHighprecOrAgathaGtP98FollowsCnt.getOrElse(0L)</w:t>
      </w:r>
    </w:p>
    <w:p>
      <w:pPr>
        <w:jc w:val="both"/>
      </w:pPr>
      <w:r>
        <w:t xml:space="preserve">  val nsfwFollowRatio: Int = {</w:t>
      </w:r>
    </w:p>
    <w:p>
      <w:pPr>
        <w:jc w:val="both"/>
      </w:pPr>
      <w:r>
        <w:t xml:space="preserve">    if (totalFollowCount != 0) {</w:t>
      </w:r>
    </w:p>
    <w:p>
      <w:pPr>
        <w:jc w:val="both"/>
      </w:pPr>
      <w:r>
        <w:t xml:space="preserve">      (nsfwFollowCnt * scalingFactor / totalFollowCount).toInt</w:t>
      </w:r>
    </w:p>
    <w:p>
      <w:pPr>
        <w:jc w:val="both"/>
      </w:pPr>
      <w:r>
        <w:t xml:space="preserve">    } else 0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val nsfwProfileVisits: Long =</w:t>
      </w:r>
    </w:p>
    <w:p>
      <w:pPr>
        <w:jc w:val="both"/>
      </w:pPr>
      <w:r>
        <w:t xml:space="preserve">    nsfwUserSegmentation.nsfwAdminOrHighPrecOrAgathaGtP98Visits</w:t>
      </w:r>
    </w:p>
    <w:p>
      <w:pPr>
        <w:jc w:val="both"/>
      </w:pPr>
      <w:r>
        <w:t xml:space="preserve">      .map(_.numProfilesInLast14Days).getOrElse(0L)</w:t>
      </w:r>
    </w:p>
    <w:p>
      <w:pPr>
        <w:jc w:val="both"/>
      </w:pPr>
      <w:r>
        <w:t xml:space="preserve">  val realGraphScore: Int =</w:t>
      </w:r>
    </w:p>
    <w:p>
      <w:pPr>
        <w:jc w:val="both"/>
      </w:pPr>
      <w:r>
        <w:t xml:space="preserve">    nsfwUserSegmentation.realGraphMetrics</w:t>
      </w:r>
    </w:p>
    <w:p>
      <w:pPr>
        <w:jc w:val="both"/>
      </w:pPr>
      <w:r>
        <w:t xml:space="preserve">      .map { rm =&gt;</w:t>
      </w:r>
    </w:p>
    <w:p>
      <w:pPr>
        <w:jc w:val="both"/>
      </w:pPr>
      <w:r>
        <w:t xml:space="preserve">        if (rm.totalOutboundRGScore != 0)</w:t>
      </w:r>
    </w:p>
    <w:p>
      <w:pPr>
        <w:jc w:val="both"/>
      </w:pPr>
      <w:r>
        <w:t xml:space="preserve">          rm.totalNsfwAdmHPAgthGtP98OutboundRGScore * scalingFactor / rm.totalOutboundRGScore</w:t>
      </w:r>
    </w:p>
    <w:p>
      <w:pPr>
        <w:jc w:val="both"/>
      </w:pPr>
      <w:r>
        <w:t xml:space="preserve">        else 0d</w:t>
      </w:r>
    </w:p>
    <w:p>
      <w:pPr>
        <w:jc w:val="both"/>
      </w:pPr>
      <w:r>
        <w:t xml:space="preserve">      }.getOrElse(0d).toInt</w:t>
      </w:r>
    </w:p>
    <w:p>
      <w:pPr>
        <w:jc w:val="both"/>
      </w:pPr>
      <w:r>
        <w:t xml:space="preserve">  val totalSearches: Long =</w:t>
      </w:r>
    </w:p>
    <w:p>
      <w:pPr>
        <w:jc w:val="both"/>
      </w:pPr>
      <w:r>
        <w:t xml:space="preserve">    nsfwUserSegmentation.searchMetrics.map(_.numNonTrndSrchInLast14Days).getOrElse(0L)</w:t>
      </w:r>
    </w:p>
    <w:p>
      <w:pPr>
        <w:jc w:val="both"/>
      </w:pPr>
      <w:r>
        <w:t xml:space="preserve">  val searchNsfwScore: Int = nsfwUserSegmentation.searchMetrics</w:t>
      </w:r>
    </w:p>
    <w:p>
      <w:pPr>
        <w:jc w:val="both"/>
      </w:pPr>
      <w:r>
        <w:t xml:space="preserve">    .map { sm =&gt;</w:t>
      </w:r>
    </w:p>
    <w:p>
      <w:pPr>
        <w:jc w:val="both"/>
      </w:pPr>
      <w:r>
        <w:t xml:space="preserve">      if (sm.numNonTrndNonHshtgSrchInLast14Days != 0)</w:t>
      </w:r>
    </w:p>
    <w:p>
      <w:pPr>
        <w:jc w:val="both"/>
      </w:pPr>
      <w:r>
        <w:t xml:space="preserve">        sm.numNonTrndNonHshtgGlobalNsfwSrchInLast14Days.toDouble * scalingFactor / sm.numNonTrndNonHshtgSrchInLast14Days</w:t>
      </w:r>
    </w:p>
    <w:p>
      <w:pPr>
        <w:jc w:val="both"/>
      </w:pPr>
      <w:r>
        <w:t xml:space="preserve">      else 0</w:t>
      </w:r>
    </w:p>
    <w:p>
      <w:pPr>
        <w:jc w:val="both"/>
      </w:pPr>
      <w:r>
        <w:t xml:space="preserve">    }.getOrElse(0d).toInt</w:t>
      </w:r>
    </w:p>
    <w:p>
      <w:pPr>
        <w:jc w:val="both"/>
      </w:pPr>
      <w:r>
        <w:t xml:space="preserve">  val hasReported: Boolean =</w:t>
      </w:r>
    </w:p>
    <w:p>
      <w:pPr>
        <w:jc w:val="both"/>
      </w:pPr>
      <w:r>
        <w:t xml:space="preserve">    nsfwUserSegmentation.notifFeedbackMetrics.exists(_.notifReportMetrics.exists(_.countTotal != 0))</w:t>
      </w:r>
    </w:p>
    <w:p>
      <w:pPr>
        <w:jc w:val="both"/>
      </w:pPr>
      <w:r>
        <w:t xml:space="preserve">  val hasDisliked: Boolean =</w:t>
      </w:r>
    </w:p>
    <w:p>
      <w:pPr>
        <w:jc w:val="both"/>
      </w:pPr>
      <w:r>
        <w:t xml:space="preserve">    nsfwUserSegmentation.notifFeedbackMetrics</w:t>
      </w:r>
    </w:p>
    <w:p>
      <w:pPr>
        <w:jc w:val="both"/>
      </w:pPr>
      <w:r>
        <w:t xml:space="preserve">      .exists(_.notifDislikeMetrics.exists(_.countTotal != 0))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