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com.twitter.frigate.common.base.MagicFanoutCreatorEventCandidate</w:t>
      </w:r>
    </w:p>
    <w:p>
      <w:pPr>
        <w:jc w:val="both"/>
      </w:pPr>
      <w:r>
        <w:t>import com.twitter.frigate.magic_events.thriftscala.CreatorFanoutType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MagicFanoutCreatorEventCandidateGenerator extends CandidateGenerator {</w:t>
      </w:r>
    </w:p>
    <w:p>
      <w:pPr>
        <w:jc w:val="both"/>
      </w:pPr>
      <w:r>
        <w:t xml:space="preserve">  override def getCandidate(</w:t>
      </w:r>
    </w:p>
    <w:p>
      <w:pPr>
        <w:jc w:val="both"/>
      </w:pPr>
      <w:r>
        <w:t xml:space="preserve">    targetUser: PushTypes.Target,</w:t>
      </w:r>
    </w:p>
    <w:p>
      <w:pPr>
        <w:jc w:val="both"/>
      </w:pPr>
      <w:r>
        <w:t xml:space="preserve">    notification: FrigateNotification</w:t>
      </w:r>
    </w:p>
    <w:p>
      <w:pPr>
        <w:jc w:val="both"/>
      </w:pPr>
      <w:r>
        <w:t xml:space="preserve">  ): Future[PushTypes.RawCandidate] = {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CommonRecommendationType.CreatorSubscriber || notification.commonRecommendationType == CommonRecommendationType.NewCreator,</w:t>
      </w:r>
    </w:p>
    <w:p>
      <w:pPr>
        <w:jc w:val="both"/>
      </w:pPr>
      <w:r>
        <w:t xml:space="preserve">      "MagicFanoutCreatorEvent: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notification.creatorSubscriptionNotification.isDefined,</w:t>
      </w:r>
    </w:p>
    <w:p>
      <w:pPr>
        <w:jc w:val="both"/>
      </w:pPr>
      <w:r>
        <w:t xml:space="preserve">      "MagicFanoutCreatorEvent: creatorSubscriptionNotification is not defined")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notification.creatorSubscriptionNotification.exists(_.magicFanoutPushId.isDefined),</w:t>
      </w:r>
    </w:p>
    <w:p>
      <w:pPr>
        <w:jc w:val="both"/>
      </w:pPr>
      <w:r>
        <w:t xml:space="preserve">      "MagicFanoutCreatorEvent: magicFanoutPushId is not defined")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notification.creatorSubscriptionNotification.exists(_.fanoutReasons.isDefined),</w:t>
      </w:r>
    </w:p>
    <w:p>
      <w:pPr>
        <w:jc w:val="both"/>
      </w:pPr>
      <w:r>
        <w:t xml:space="preserve">      "MagicFanoutCreatorEvent: fanoutReasons is not defined")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notification.creatorSubscriptionNotification.exists(_.creatorId.isDefined),</w:t>
      </w:r>
    </w:p>
    <w:p>
      <w:pPr>
        <w:jc w:val="both"/>
      </w:pPr>
      <w:r>
        <w:t xml:space="preserve">      "MagicFanoutCreatorEvent: creatorId is not defined")</w:t>
      </w:r>
    </w:p>
    <w:p>
      <w:pPr>
        <w:jc w:val="both"/>
      </w:pPr>
      <w:r>
        <w:t xml:space="preserve">    if (notification.commonRecommendationType == CommonRecommendationType.CreatorSubscriber) {</w:t>
      </w:r>
    </w:p>
    <w:p>
      <w:pPr>
        <w:jc w:val="both"/>
      </w:pPr>
      <w:r>
        <w:t xml:space="preserve">      require(</w:t>
      </w:r>
    </w:p>
    <w:p>
      <w:pPr>
        <w:jc w:val="both"/>
      </w:pPr>
      <w:r>
        <w:t xml:space="preserve">        notification.creatorSubscriptionNotification</w:t>
      </w:r>
    </w:p>
    <w:p>
      <w:pPr>
        <w:jc w:val="both"/>
      </w:pPr>
      <w:r>
        <w:t xml:space="preserve">          .exists(_.subscriberId.isDefined),</w:t>
      </w:r>
    </w:p>
    <w:p>
      <w:pPr>
        <w:jc w:val="both"/>
      </w:pPr>
      <w:r>
        <w:t xml:space="preserve">        "MagicFanoutCreatorEvent: subscriber id is not defined"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creatorSubscriptionNotification = notification.creatorSubscriptionNotification.get</w:t>
      </w:r>
    </w:p>
    <w:p>
      <w:pPr>
        <w:jc w:val="both"/>
      </w:pPr>
      <w:r/>
    </w:p>
    <w:p>
      <w:pPr>
        <w:jc w:val="both"/>
      </w:pPr>
      <w:r>
        <w:t xml:space="preserve">    val candidate = new RawCandidate with MagicFanoutCreatorEventCandidate {</w:t>
      </w:r>
    </w:p>
    <w:p>
      <w:pPr>
        <w:jc w:val="both"/>
      </w:pPr>
      <w:r/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/>
    </w:p>
    <w:p>
      <w:pPr>
        <w:jc w:val="both"/>
      </w:pPr>
      <w:r>
        <w:t xml:space="preserve">      override val pushId: Long =</w:t>
      </w:r>
    </w:p>
    <w:p>
      <w:pPr>
        <w:jc w:val="both"/>
      </w:pPr>
      <w:r>
        <w:t xml:space="preserve">        creatorSubscriptionNotification.magicFanoutPushId.get</w:t>
      </w:r>
    </w:p>
    <w:p>
      <w:pPr>
        <w:jc w:val="both"/>
      </w:pPr>
      <w:r/>
    </w:p>
    <w:p>
      <w:pPr>
        <w:jc w:val="both"/>
      </w:pPr>
      <w:r>
        <w:t xml:space="preserve">      override val candidateMagicEventsReasons: Seq[MagicEventsReason] =</w:t>
      </w:r>
    </w:p>
    <w:p>
      <w:pPr>
        <w:jc w:val="both"/>
      </w:pPr>
      <w:r>
        <w:t xml:space="preserve">        creatorSubscriptionNotification.fanoutReasons.get</w:t>
      </w:r>
    </w:p>
    <w:p>
      <w:pPr>
        <w:jc w:val="both"/>
      </w:pPr>
      <w:r/>
    </w:p>
    <w:p>
      <w:pPr>
        <w:jc w:val="both"/>
      </w:pPr>
      <w:r>
        <w:t xml:space="preserve">      override val creatorFanoutType: CreatorFanoutType =</w:t>
      </w:r>
    </w:p>
    <w:p>
      <w:pPr>
        <w:jc w:val="both"/>
      </w:pPr>
      <w:r>
        <w:t xml:space="preserve">        creatorSubscriptionNotification.creatorFanoutType</w:t>
      </w:r>
    </w:p>
    <w:p>
      <w:pPr>
        <w:jc w:val="both"/>
      </w:pPr>
      <w:r/>
    </w:p>
    <w:p>
      <w:pPr>
        <w:jc w:val="both"/>
      </w:pPr>
      <w:r>
        <w:t xml:space="preserve">      override val commonRecType: CommonRecommendationType =</w:t>
      </w:r>
    </w:p>
    <w:p>
      <w:pPr>
        <w:jc w:val="both"/>
      </w:pPr>
      <w:r>
        <w:t xml:space="preserve">        notification.commonRecommendationType</w:t>
      </w:r>
    </w:p>
    <w:p>
      <w:pPr>
        <w:jc w:val="both"/>
      </w:pPr>
      <w:r/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/>
    </w:p>
    <w:p>
      <w:pPr>
        <w:jc w:val="both"/>
      </w:pPr>
      <w:r>
        <w:t xml:space="preserve">      override val subscriberId: Option[Long] = creatorSubscriptionNotification.subscriberId</w:t>
      </w:r>
    </w:p>
    <w:p>
      <w:pPr>
        <w:jc w:val="both"/>
      </w:pPr>
      <w:r/>
    </w:p>
    <w:p>
      <w:pPr>
        <w:jc w:val="both"/>
      </w:pPr>
      <w:r>
        <w:t xml:space="preserve">      override val creatorId: Long = creatorSubscriptionNotification.creatorId.get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