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com.twitter.frigate.pushservice.params.PushFeatureSwitchParams.QualityPredicateIdParam</w:t>
      </w:r>
    </w:p>
    <w:p>
      <w:pPr>
        <w:jc w:val="both"/>
      </w:pPr>
      <w:r>
        <w:t>import com.twitter.frigate.pushservice.predicate.quality_model_predicate._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JointDauAndQualityModelPredicate {</w:t>
      </w:r>
    </w:p>
    <w:p>
      <w:pPr>
        <w:jc w:val="both"/>
      </w:pPr>
      <w:r/>
    </w:p>
    <w:p>
      <w:pPr>
        <w:jc w:val="both"/>
      </w:pPr>
      <w:r>
        <w:t xml:space="preserve">  val name = "JointDauAndQualityModelPredicate"</w:t>
      </w:r>
    </w:p>
    <w:p>
      <w:pPr>
        <w:jc w:val="both"/>
      </w:pPr>
      <w:r/>
    </w:p>
    <w:p>
      <w:pPr>
        <w:jc w:val="both"/>
      </w:pPr>
      <w:r>
        <w:t xml:space="preserve">  def apply()(implicit statsReceiver: StatsReceiver): NamedPredicate[PushCandidate] = {</w:t>
      </w:r>
    </w:p>
    <w:p>
      <w:pPr>
        <w:jc w:val="both"/>
      </w:pPr>
      <w:r>
        <w:t xml:space="preserve">    val stats = statsReceiver.scope(s"predicate_$name")</w:t>
      </w:r>
    </w:p>
    <w:p>
      <w:pPr>
        <w:jc w:val="both"/>
      </w:pPr>
      <w:r/>
    </w:p>
    <w:p>
      <w:pPr>
        <w:jc w:val="both"/>
      </w:pPr>
      <w:r>
        <w:t xml:space="preserve">    val defaultPred = WeightedOpenOrNtabClickQualityPredicate()</w:t>
      </w:r>
    </w:p>
    <w:p>
      <w:pPr>
        <w:jc w:val="both"/>
      </w:pPr>
      <w:r>
        <w:t xml:space="preserve">    val qualityPredicateMap = QualityPredicateMap()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=&gt;</w:t>
      </w:r>
    </w:p>
    <w:p>
      <w:pPr>
        <w:jc w:val="both"/>
      </w:pPr>
      <w:r>
        <w:t xml:space="preserve">        if (!candidate.target.skipModelPredicate) {</w:t>
      </w:r>
    </w:p>
    <w:p>
      <w:pPr>
        <w:jc w:val="both"/>
      </w:pPr>
      <w:r/>
    </w:p>
    <w:p>
      <w:pPr>
        <w:jc w:val="both"/>
      </w:pPr>
      <w:r>
        <w:t xml:space="preserve">          val modelPredicate =</w:t>
      </w:r>
    </w:p>
    <w:p>
      <w:pPr>
        <w:jc w:val="both"/>
      </w:pPr>
      <w:r>
        <w:t xml:space="preserve">            qualityPredicateMap.getOrElse(</w:t>
      </w:r>
    </w:p>
    <w:p>
      <w:pPr>
        <w:jc w:val="both"/>
      </w:pPr>
      <w:r>
        <w:t xml:space="preserve">              candidate.target.params(QualityPredicateIdParam),</w:t>
      </w:r>
    </w:p>
    <w:p>
      <w:pPr>
        <w:jc w:val="both"/>
      </w:pPr>
      <w:r>
        <w:t xml:space="preserve">              defaultPred)</w:t>
      </w:r>
    </w:p>
    <w:p>
      <w:pPr>
        <w:jc w:val="both"/>
      </w:pPr>
      <w:r/>
    </w:p>
    <w:p>
      <w:pPr>
        <w:jc w:val="both"/>
      </w:pPr>
      <w:r>
        <w:t xml:space="preserve">          val modelPredicateResultFut =</w:t>
      </w:r>
    </w:p>
    <w:p>
      <w:pPr>
        <w:jc w:val="both"/>
      </w:pPr>
      <w:r>
        <w:t xml:space="preserve">            modelPredicate.apply(Seq(candidate)).map(_.headOption.getOrElse(false))</w:t>
      </w:r>
    </w:p>
    <w:p>
      <w:pPr>
        <w:jc w:val="both"/>
      </w:pPr>
      <w:r/>
    </w:p>
    <w:p>
      <w:pPr>
        <w:jc w:val="both"/>
      </w:pPr>
      <w:r>
        <w:t xml:space="preserve">          modelPredicateResultFut</w:t>
      </w:r>
    </w:p>
    <w:p>
      <w:pPr>
        <w:jc w:val="both"/>
      </w:pPr>
      <w:r>
        <w:t xml:space="preserve">        } else Future.True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