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com.twitter.frigate.pushservice.take.predicates.candidate_map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com.twitter.frigate.pushservice.model._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com.twitter.frigate.thriftscala.CommonRecommendationType._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object SendHandlerCandidatePredicatesMap {</w:t>
      </w:r>
    </w:p>
    <w:p>
      <w:pPr>
        <w:jc w:val="both"/>
      </w:pPr>
      <w:r/>
    </w:p>
    <w:p>
      <w:pPr>
        <w:jc w:val="both"/>
      </w:pPr>
      <w:r>
        <w:t xml:space="preserve">  def preCandidatePredicates(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Map[CommonRecommendationType, List[NamedPredicate[_ &lt;: PushCandidate]]] = {</w:t>
      </w:r>
    </w:p>
    <w:p>
      <w:pPr>
        <w:jc w:val="both"/>
      </w:pPr>
      <w:r>
        <w:t xml:space="preserve">    val magicFanoutNewsEventCandidatePredicates =</w:t>
      </w:r>
    </w:p>
    <w:p>
      <w:pPr>
        <w:jc w:val="both"/>
      </w:pPr>
      <w:r>
        <w:t xml:space="preserve">      MagicFanoutNewsEventCandidatePredicates(config).preCandidateSpecificPredicates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scheduledSpaceSubscriberPredicates = ScheduledSpaceSubscriberCandidatePredicates(</w:t>
      </w:r>
    </w:p>
    <w:p>
      <w:pPr>
        <w:jc w:val="both"/>
      </w:pPr>
      <w:r>
        <w:t xml:space="preserve">      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scheduledSpaceSpeakerPredicates = ScheduledSpaceSpeakerCandidatePredicates(</w:t>
      </w:r>
    </w:p>
    <w:p>
      <w:pPr>
        <w:jc w:val="both"/>
      </w:pPr>
      <w:r>
        <w:t xml:space="preserve">      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magicFanoutSportsEventCandidatePredicates =</w:t>
      </w:r>
    </w:p>
    <w:p>
      <w:pPr>
        <w:jc w:val="both"/>
      </w:pPr>
      <w:r>
        <w:t xml:space="preserve">      MagicFanoutSportsEventCandidatePredicates(config).preCandidateSpecificPredicates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magicFanoutProductLaunchPredicates = MagicFanoutProductLaunchPushCandidatePredicates(</w:t>
      </w:r>
    </w:p>
    <w:p>
      <w:pPr>
        <w:jc w:val="both"/>
      </w:pPr>
      <w:r>
        <w:t xml:space="preserve">      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creatorSubscriptionFanoutPredicates = MagicFanouCreatorSubscriptionEventPushPredicates(</w:t>
      </w:r>
    </w:p>
    <w:p>
      <w:pPr>
        <w:jc w:val="both"/>
      </w:pPr>
      <w:r>
        <w:t xml:space="preserve">      config).preCandidateSpecificPredicates</w:t>
      </w:r>
    </w:p>
    <w:p>
      <w:pPr>
        <w:jc w:val="both"/>
      </w:pPr>
      <w:r/>
    </w:p>
    <w:p>
      <w:pPr>
        <w:jc w:val="both"/>
      </w:pPr>
      <w:r>
        <w:t xml:space="preserve">    val newCreatorFanoutPredicates = MagicFanoutNewCreatorEventPushPredicates(</w:t>
      </w:r>
    </w:p>
    <w:p>
      <w:pPr>
        <w:jc w:val="both"/>
      </w:pPr>
      <w:r>
        <w:t xml:space="preserve">      config).preCandidateSpecificPredicates</w:t>
      </w:r>
    </w:p>
    <w:p>
      <w:pPr>
        <w:jc w:val="both"/>
      </w:pPr>
      <w:r/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MagicFanoutNewsEvent -&gt; magicFanoutNewsEventCandidatePredicates,</w:t>
      </w:r>
    </w:p>
    <w:p>
      <w:pPr>
        <w:jc w:val="both"/>
      </w:pPr>
      <w:r>
        <w:t xml:space="preserve">      ScheduledSpaceSubscriber -&gt; scheduledSpaceSubscriberPredicates,</w:t>
      </w:r>
    </w:p>
    <w:p>
      <w:pPr>
        <w:jc w:val="both"/>
      </w:pPr>
      <w:r>
        <w:t xml:space="preserve">      ScheduledSpaceSpeaker -&gt; scheduledSpaceSpeakerPredicates,</w:t>
      </w:r>
    </w:p>
    <w:p>
      <w:pPr>
        <w:jc w:val="both"/>
      </w:pPr>
      <w:r>
        <w:t xml:space="preserve">      MagicFanoutSportsEvent -&gt; magicFanoutSportsEventCandidatePredicates,</w:t>
      </w:r>
    </w:p>
    <w:p>
      <w:pPr>
        <w:jc w:val="both"/>
      </w:pPr>
      <w:r>
        <w:t xml:space="preserve">      MagicFanoutProductLaunch -&gt; magicFanoutProductLaunchPredicates,</w:t>
      </w:r>
    </w:p>
    <w:p>
      <w:pPr>
        <w:jc w:val="both"/>
      </w:pPr>
      <w:r>
        <w:t xml:space="preserve">      NewCreator -&gt; newCreatorFanoutPredicates,</w:t>
      </w:r>
    </w:p>
    <w:p>
      <w:pPr>
        <w:jc w:val="both"/>
      </w:pPr>
      <w:r>
        <w:t xml:space="preserve">      CreatorSubscriber -&gt; creatorSubscriptionFanoutPredicates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postCandidatePredicates(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Map[CommonRecommendationType, List[NamedPredicate[_ &lt;: PushCandidate]]] = {</w:t>
      </w:r>
    </w:p>
    <w:p>
      <w:pPr>
        <w:jc w:val="both"/>
      </w:pPr>
      <w:r>
        <w:t xml:space="preserve">    val magicFanoutNewsEventCandidatePredicates =</w:t>
      </w:r>
    </w:p>
    <w:p>
      <w:pPr>
        <w:jc w:val="both"/>
      </w:pPr>
      <w:r>
        <w:t xml:space="preserve">      MagicFanoutNewsEventCandidatePredicates(config).postCandidateSpecificPredicates</w:t>
      </w:r>
    </w:p>
    <w:p>
      <w:pPr>
        <w:jc w:val="both"/>
      </w:pPr>
      <w:r/>
    </w:p>
    <w:p>
      <w:pPr>
        <w:jc w:val="both"/>
      </w:pPr>
      <w:r>
        <w:t xml:space="preserve">    val scheduledSpaceSubscriberPredicates = ScheduledSpaceSubscriberCandidatePredicates(</w:t>
      </w:r>
    </w:p>
    <w:p>
      <w:pPr>
        <w:jc w:val="both"/>
      </w:pPr>
      <w:r>
        <w:t xml:space="preserve">      config).postCandidateSpecificPredicates</w:t>
      </w:r>
    </w:p>
    <w:p>
      <w:pPr>
        <w:jc w:val="both"/>
      </w:pPr>
      <w:r/>
    </w:p>
    <w:p>
      <w:pPr>
        <w:jc w:val="both"/>
      </w:pPr>
      <w:r>
        <w:t xml:space="preserve">    val scheduledSpaceSpeakerPredicates = ScheduledSpaceSpeakerCandidatePredicates(</w:t>
      </w:r>
    </w:p>
    <w:p>
      <w:pPr>
        <w:jc w:val="both"/>
      </w:pPr>
      <w:r>
        <w:t xml:space="preserve">      config).postCandidateSpecificPredicates</w:t>
      </w:r>
    </w:p>
    <w:p>
      <w:pPr>
        <w:jc w:val="both"/>
      </w:pPr>
      <w:r/>
    </w:p>
    <w:p>
      <w:pPr>
        <w:jc w:val="both"/>
      </w:pPr>
      <w:r>
        <w:t xml:space="preserve">    val magicFanoutSportsEventCandidatePredicates =</w:t>
      </w:r>
    </w:p>
    <w:p>
      <w:pPr>
        <w:jc w:val="both"/>
      </w:pPr>
      <w:r>
        <w:t xml:space="preserve">      MagicFanoutSportsEventCandidatePredicates(config).postCandidateSpecificPredicates</w:t>
      </w:r>
    </w:p>
    <w:p>
      <w:pPr>
        <w:jc w:val="both"/>
      </w:pPr>
      <w:r>
        <w:t xml:space="preserve">    val magicFanoutProductLaunchPredicates = MagicFanoutProductLaunchPushCandidatePredicates(</w:t>
      </w:r>
    </w:p>
    <w:p>
      <w:pPr>
        <w:jc w:val="both"/>
      </w:pPr>
      <w:r>
        <w:t xml:space="preserve">      config).postCandidateSpecificPredicates</w:t>
      </w:r>
    </w:p>
    <w:p>
      <w:pPr>
        <w:jc w:val="both"/>
      </w:pPr>
      <w:r>
        <w:t xml:space="preserve">    val creatorSubscriptionFanoutPredicates = MagicFanouCreatorSubscriptionEventPushPredicates(</w:t>
      </w:r>
    </w:p>
    <w:p>
      <w:pPr>
        <w:jc w:val="both"/>
      </w:pPr>
      <w:r>
        <w:t xml:space="preserve">      config).postCandidateSpecificPredicates</w:t>
      </w:r>
    </w:p>
    <w:p>
      <w:pPr>
        <w:jc w:val="both"/>
      </w:pPr>
      <w:r>
        <w:t xml:space="preserve">    val newCreatorFanoutPredicates = MagicFanoutNewCreatorEventPushPredicates(</w:t>
      </w:r>
    </w:p>
    <w:p>
      <w:pPr>
        <w:jc w:val="both"/>
      </w:pPr>
      <w:r>
        <w:t xml:space="preserve">      config).postCandidateSpecificPredicates</w:t>
      </w:r>
    </w:p>
    <w:p>
      <w:pPr>
        <w:jc w:val="both"/>
      </w:pPr>
      <w:r/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MagicFanoutNewsEvent -&gt; magicFanoutNewsEventCandidatePredicates,</w:t>
      </w:r>
    </w:p>
    <w:p>
      <w:pPr>
        <w:jc w:val="both"/>
      </w:pPr>
      <w:r>
        <w:t xml:space="preserve">      ScheduledSpaceSubscriber -&gt; scheduledSpaceSubscriberPredicates,</w:t>
      </w:r>
    </w:p>
    <w:p>
      <w:pPr>
        <w:jc w:val="both"/>
      </w:pPr>
      <w:r>
        <w:t xml:space="preserve">      ScheduledSpaceSpeaker -&gt; scheduledSpaceSpeakerPredicates,</w:t>
      </w:r>
    </w:p>
    <w:p>
      <w:pPr>
        <w:jc w:val="both"/>
      </w:pPr>
      <w:r>
        <w:t xml:space="preserve">      MagicFanoutSportsEvent -&gt; magicFanoutSportsEventCandidatePredicates,</w:t>
      </w:r>
    </w:p>
    <w:p>
      <w:pPr>
        <w:jc w:val="both"/>
      </w:pPr>
      <w:r>
        <w:t xml:space="preserve">      MagicFanoutProductLaunch -&gt; magicFanoutProductLaunchPredicates,</w:t>
      </w:r>
    </w:p>
    <w:p>
      <w:pPr>
        <w:jc w:val="both"/>
      </w:pPr>
      <w:r>
        <w:t xml:space="preserve">      NewCreator -&gt; newCreatorFanoutPredicates,</w:t>
      </w:r>
    </w:p>
    <w:p>
      <w:pPr>
        <w:jc w:val="both"/>
      </w:pPr>
      <w:r>
        <w:t xml:space="preserve">      CreatorSubscriber -&gt; creatorSubscriptionFanoutPredicates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