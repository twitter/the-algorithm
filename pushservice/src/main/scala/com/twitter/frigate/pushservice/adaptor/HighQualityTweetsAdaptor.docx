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com.twitter.frigate.pushservice.params.HighQualityCandidateGroupEnum</w:t>
      </w:r>
    </w:p>
    <w:p>
      <w:pPr>
        <w:jc w:val="both"/>
      </w:pPr>
      <w:r>
        <w:t>import com.twitter.frigate.pushservice.params.HighQualityCandidateGroupEnum._</w:t>
      </w:r>
    </w:p>
    <w:p>
      <w:pPr>
        <w:jc w:val="both"/>
      </w:pPr>
      <w:r>
        <w:t>import com.twitter.frigate.pushservice.params.PushConstants.targetUserAgeFeatureName</w:t>
      </w:r>
    </w:p>
    <w:p>
      <w:pPr>
        <w:jc w:val="both"/>
      </w:pPr>
      <w:r>
        <w:t>import com.twitter.frigate.pushservice.params.PushConstants.targetUserPreferredLanguage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com.twitter.frigate.pushservice.predicate.TargetPredicates</w:t>
      </w:r>
    </w:p>
    <w:p>
      <w:pPr>
        <w:jc w:val="both"/>
      </w:pPr>
      <w:r>
        <w:t>import com.twitter.frigate.pushservice.util.MediaCRT</w:t>
      </w:r>
    </w:p>
    <w:p>
      <w:pPr>
        <w:jc w:val="both"/>
      </w:pPr>
      <w:r>
        <w:t>import com.twitter.frigate.pushservice.util.PushAdaptorUtil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com.twitter.frigate.pushservice.util.TopicsUtil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com.twitter.interests.thriftscala.InterestId.SemanticCore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com.twitter.language.normalization.UserDisplayLanguage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com.twitter.trends.trip_v1.trip_tweets.thriftscala.TripTweet</w:t>
      </w:r>
    </w:p>
    <w:p>
      <w:pPr>
        <w:jc w:val="both"/>
      </w:pPr>
      <w:r>
        <w:t>import com.twitter.trends.trip_v1.trip_tweets.thriftscala.TripTweets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HighQualityTweetsHelper {</w:t>
      </w:r>
    </w:p>
    <w:p>
      <w:pPr>
        <w:jc w:val="both"/>
      </w:pPr>
      <w:r>
        <w:t xml:space="preserve">  def getFollowedTopics(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interestsWithLookupContextStore: ReadableStore[</w:t>
      </w:r>
    </w:p>
    <w:p>
      <w:pPr>
        <w:jc w:val="both"/>
      </w:pPr>
      <w:r>
        <w:t xml:space="preserve">      InterestsLookupRequestWithContext,</w:t>
      </w:r>
    </w:p>
    <w:p>
      <w:pPr>
        <w:jc w:val="both"/>
      </w:pPr>
      <w:r>
        <w:t xml:space="preserve">      UserInterests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followedTopicsStats: Stat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TopicsUtil</w:t>
      </w:r>
    </w:p>
    <w:p>
      <w:pPr>
        <w:jc w:val="both"/>
      </w:pPr>
      <w:r>
        <w:t xml:space="preserve">      .getTopicsFollowedByUser(target, interestsWithLookupContextStore, followedTopicsStats).map {</w:t>
      </w:r>
    </w:p>
    <w:p>
      <w:pPr>
        <w:jc w:val="both"/>
      </w:pPr>
      <w:r>
        <w:t xml:space="preserve">        userInterestsOpt =&gt;</w:t>
      </w:r>
    </w:p>
    <w:p>
      <w:pPr>
        <w:jc w:val="both"/>
      </w:pPr>
      <w:r>
        <w:t xml:space="preserve">          val userInterests = userInterestsOpt.getOrElse(Seq.empty)</w:t>
      </w:r>
    </w:p>
    <w:p>
      <w:pPr>
        <w:jc w:val="both"/>
      </w:pPr>
      <w:r>
        <w:t xml:space="preserve">          val extractedTopicIds = userInterests.flatMap {</w:t>
      </w:r>
    </w:p>
    <w:p>
      <w:pPr>
        <w:jc w:val="both"/>
      </w:pPr>
      <w:r>
        <w:t xml:space="preserve">            _.interestId match {</w:t>
      </w:r>
    </w:p>
    <w:p>
      <w:pPr>
        <w:jc w:val="both"/>
      </w:pPr>
      <w:r>
        <w:t xml:space="preserve">              case SemanticCore(semanticCore) =&gt; Some(semanticCore.id)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extractedTopicIds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getTripQueries(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enabledGroups: Set[HighQualityCandidateGroupEnum.Value],</w:t>
      </w:r>
    </w:p>
    <w:p>
      <w:pPr>
        <w:jc w:val="both"/>
      </w:pPr>
      <w:r>
        <w:t xml:space="preserve">    interestsWithLookupContextStore: ReadableStore[</w:t>
      </w:r>
    </w:p>
    <w:p>
      <w:pPr>
        <w:jc w:val="both"/>
      </w:pPr>
      <w:r>
        <w:t xml:space="preserve">      InterestsLookupRequestWithContext,</w:t>
      </w:r>
    </w:p>
    <w:p>
      <w:pPr>
        <w:jc w:val="both"/>
      </w:pPr>
      <w:r>
        <w:t xml:space="preserve">      UserInterests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sourceIds: Seq[String],</w:t>
      </w:r>
    </w:p>
    <w:p>
      <w:pPr>
        <w:jc w:val="both"/>
      </w:pPr>
      <w:r>
        <w:t xml:space="preserve">    stat: Stat</w:t>
      </w:r>
    </w:p>
    <w:p>
      <w:pPr>
        <w:jc w:val="both"/>
      </w:pPr>
      <w:r>
        <w:t xml:space="preserve">  ): Future[Set[TripDomain]] = {</w:t>
      </w:r>
    </w:p>
    <w:p>
      <w:pPr>
        <w:jc w:val="both"/>
      </w:pPr>
      <w:r/>
    </w:p>
    <w:p>
      <w:pPr>
        <w:jc w:val="both"/>
      </w:pPr>
      <w:r>
        <w:t xml:space="preserve">    val followedTopicIdsSetFut: Future[Set[Long]] = if (enabledGroups.contains(Topic)) {</w:t>
      </w:r>
    </w:p>
    <w:p>
      <w:pPr>
        <w:jc w:val="both"/>
      </w:pPr>
      <w:r>
        <w:t xml:space="preserve">      getFollowedTopics(target, interestsWithLookupContextStore, stat).map(topicIds =&gt;</w:t>
      </w:r>
    </w:p>
    <w:p>
      <w:pPr>
        <w:jc w:val="both"/>
      </w:pPr>
      <w:r>
        <w:t xml:space="preserve">        topicIds.toSet)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Future.value(Set.empty)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.join(target.featureMap, target.inferredUserDeviceLanguage, followedTopicIdsSetFut).map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featureMap,</w:t>
      </w:r>
    </w:p>
    <w:p>
      <w:pPr>
        <w:jc w:val="both"/>
      </w:pPr>
      <w:r>
        <w:t xml:space="preserve">              deviceLanguageOpt,</w:t>
      </w:r>
    </w:p>
    <w:p>
      <w:pPr>
        <w:jc w:val="both"/>
      </w:pPr>
      <w:r>
        <w:t xml:space="preserve">              followedTopicIds</w:t>
      </w:r>
    </w:p>
    <w:p>
      <w:pPr>
        <w:jc w:val="both"/>
      </w:pPr>
      <w:r>
        <w:t xml:space="preserve">            ) =&gt;</w:t>
      </w:r>
    </w:p>
    <w:p>
      <w:pPr>
        <w:jc w:val="both"/>
      </w:pPr>
      <w:r>
        <w:t xml:space="preserve">          val ageBucketOpt = if (enabledGroups.contains(AgeBucket)) {</w:t>
      </w:r>
    </w:p>
    <w:p>
      <w:pPr>
        <w:jc w:val="both"/>
      </w:pPr>
      <w:r>
        <w:t xml:space="preserve">            featureMap.categoricalFeatures.get(targetUserAgeFeatureName)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languageOptions: Set[Option[String]] = if (enabledGroups.contains(Language)) {</w:t>
      </w:r>
    </w:p>
    <w:p>
      <w:pPr>
        <w:jc w:val="both"/>
      </w:pPr>
      <w:r>
        <w:t xml:space="preserve">            val userPreferredLanguages = featureMap.sparseBinaryFeatures</w:t>
      </w:r>
    </w:p>
    <w:p>
      <w:pPr>
        <w:jc w:val="both"/>
      </w:pPr>
      <w:r>
        <w:t xml:space="preserve">              .getOrElse(targetUserPreferredLanguage, Set.empty[String])</w:t>
      </w:r>
    </w:p>
    <w:p>
      <w:pPr>
        <w:jc w:val="both"/>
      </w:pPr>
      <w:r>
        <w:t xml:space="preserve">            if (userPreferredLanguages.nonEmpty) {</w:t>
      </w:r>
    </w:p>
    <w:p>
      <w:pPr>
        <w:jc w:val="both"/>
      </w:pPr>
      <w:r>
        <w:t xml:space="preserve">              userPreferredLanguages.map(lang =&gt; Some(UserDisplayLanguage.toTweetLanguage(lang)))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Set(deviceLanguageOpt.map(UserDisplayLanguage.toTweetLanguage))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Set(None)</w:t>
      </w:r>
    </w:p>
    <w:p>
      <w:pPr>
        <w:jc w:val="both"/>
      </w:pPr>
      <w:r/>
    </w:p>
    <w:p>
      <w:pPr>
        <w:jc w:val="both"/>
      </w:pPr>
      <w:r>
        <w:t xml:space="preserve">          val followedTopicOptions: Set[Option[Long]] = if (followedTopicIds.nonEmpty) {</w:t>
      </w:r>
    </w:p>
    <w:p>
      <w:pPr>
        <w:jc w:val="both"/>
      </w:pPr>
      <w:r>
        <w:t xml:space="preserve">            followedTopicIds.map(topic =&gt; Some(topic))</w:t>
      </w:r>
    </w:p>
    <w:p>
      <w:pPr>
        <w:jc w:val="both"/>
      </w:pPr>
      <w:r>
        <w:t xml:space="preserve">          } else Set(None)</w:t>
      </w:r>
    </w:p>
    <w:p>
      <w:pPr>
        <w:jc w:val="both"/>
      </w:pPr>
      <w:r/>
    </w:p>
    <w:p>
      <w:pPr>
        <w:jc w:val="both"/>
      </w:pPr>
      <w:r>
        <w:t xml:space="preserve">          val tripQueries = followedTopicOptions.flatMap { topicOption =&gt;</w:t>
      </w:r>
    </w:p>
    <w:p>
      <w:pPr>
        <w:jc w:val="both"/>
      </w:pPr>
      <w:r>
        <w:t xml:space="preserve">            languageOptions.flatMap { languageOption =&gt;</w:t>
      </w:r>
    </w:p>
    <w:p>
      <w:pPr>
        <w:jc w:val="both"/>
      </w:pPr>
      <w:r>
        <w:t xml:space="preserve">              sourceIds.map { sourceId =&gt;</w:t>
      </w:r>
    </w:p>
    <w:p>
      <w:pPr>
        <w:jc w:val="both"/>
      </w:pPr>
      <w:r>
        <w:t xml:space="preserve">                TripDomain(</w:t>
      </w:r>
    </w:p>
    <w:p>
      <w:pPr>
        <w:jc w:val="both"/>
      </w:pPr>
      <w:r>
        <w:t xml:space="preserve">                  sourceId = sourceId,</w:t>
      </w:r>
    </w:p>
    <w:p>
      <w:pPr>
        <w:jc w:val="both"/>
      </w:pPr>
      <w:r>
        <w:t xml:space="preserve">                  language = languageOption,</w:t>
      </w:r>
    </w:p>
    <w:p>
      <w:pPr>
        <w:jc w:val="both"/>
      </w:pPr>
      <w:r>
        <w:t xml:space="preserve">                  placeId = None,</w:t>
      </w:r>
    </w:p>
    <w:p>
      <w:pPr>
        <w:jc w:val="both"/>
      </w:pPr>
      <w:r>
        <w:t xml:space="preserve">                  topicId = topicOption,</w:t>
      </w:r>
    </w:p>
    <w:p>
      <w:pPr>
        <w:jc w:val="both"/>
      </w:pPr>
      <w:r>
        <w:t xml:space="preserve">                  gender = None,</w:t>
      </w:r>
    </w:p>
    <w:p>
      <w:pPr>
        <w:jc w:val="both"/>
      </w:pPr>
      <w:r>
        <w:t xml:space="preserve">                  ageBucket = ageBucketOpt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tripQueries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HighQualityTweetsAdaptor(</w:t>
      </w:r>
    </w:p>
    <w:p>
      <w:pPr>
        <w:jc w:val="both"/>
      </w:pPr>
      <w:r>
        <w:t xml:space="preserve">  tripTweetCandidateStore: ReadableStore[TripDomain, TripTweets],</w:t>
      </w:r>
    </w:p>
    <w:p>
      <w:pPr>
        <w:jc w:val="both"/>
      </w:pPr>
      <w:r>
        <w:t xml:space="preserve">  interestsWithLookupContextStore: ReadableStore[InterestsLookupRequestWithContext, UserInterests],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tweetyPieStoreNoVF: ReadableStore[Long, TweetyPieResult],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override def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private val stats = globalStats.scope("HighQualityCandidateAdaptor")</w:t>
      </w:r>
    </w:p>
    <w:p>
      <w:pPr>
        <w:jc w:val="both"/>
      </w:pPr>
      <w:r>
        <w:t xml:space="preserve">  private val followedTopicsStats = stats.stat("followed_topics")</w:t>
      </w:r>
    </w:p>
    <w:p>
      <w:pPr>
        <w:jc w:val="both"/>
      </w:pPr>
      <w:r>
        <w:t xml:space="preserve">  private val missingResponseCounter = stats.counter("missing_respond_counter")</w:t>
      </w:r>
    </w:p>
    <w:p>
      <w:pPr>
        <w:jc w:val="both"/>
      </w:pPr>
      <w:r>
        <w:t xml:space="preserve">  private val crtFatigueCounter = stats.counter("fatigue_by_crt")</w:t>
      </w:r>
    </w:p>
    <w:p>
      <w:pPr>
        <w:jc w:val="both"/>
      </w:pPr>
      <w:r>
        <w:t xml:space="preserve">  private val fallbackRequestsCounter = stats.counter("fallback_requests")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PushDeviceUtil.isRecommendationsEligible(target).map {</w:t>
      </w:r>
    </w:p>
    <w:p>
      <w:pPr>
        <w:jc w:val="both"/>
      </w:pPr>
      <w:r>
        <w:t xml:space="preserve">      _ &amp;&amp; target.params(FS.HighQualityCandidatesEnableCandidateSource)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highQualityCandidateFrequencyPredicate = {</w:t>
      </w:r>
    </w:p>
    <w:p>
      <w:pPr>
        <w:jc w:val="both"/>
      </w:pPr>
      <w:r>
        <w:t xml:space="preserve">    TargetPredicates</w:t>
      </w:r>
    </w:p>
    <w:p>
      <w:pPr>
        <w:jc w:val="both"/>
      </w:pPr>
      <w:r>
        <w:t xml:space="preserve">      .pushRecTypeFatiguePredicate(</w:t>
      </w:r>
    </w:p>
    <w:p>
      <w:pPr>
        <w:jc w:val="both"/>
      </w:pPr>
      <w:r>
        <w:t xml:space="preserve">        CommonRecommendationType.TripHqTweet,</w:t>
      </w:r>
    </w:p>
    <w:p>
      <w:pPr>
        <w:jc w:val="both"/>
      </w:pPr>
      <w:r>
        <w:t xml:space="preserve">        FS.HighQualityTweetsPushInterval,</w:t>
      </w:r>
    </w:p>
    <w:p>
      <w:pPr>
        <w:jc w:val="both"/>
      </w:pPr>
      <w:r>
        <w:t xml:space="preserve">        FS.MaxHighQualityTweetsPushGivenInterval,</w:t>
      </w:r>
    </w:p>
    <w:p>
      <w:pPr>
        <w:jc w:val="both"/>
      </w:pPr>
      <w:r>
        <w:t xml:space="preserve">        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getTripCandidatesStrato(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Future[Map[Long, Set[TripDomain]]] = {</w:t>
      </w:r>
    </w:p>
    <w:p>
      <w:pPr>
        <w:jc w:val="both"/>
      </w:pPr>
      <w:r>
        <w:t xml:space="preserve">    val tripQueriesF: Future[Set[TripDomain]] = HighQualityTweetsHelper.getTripQueries(</w:t>
      </w:r>
    </w:p>
    <w:p>
      <w:pPr>
        <w:jc w:val="both"/>
      </w:pPr>
      <w:r>
        <w:t xml:space="preserve">      target = target,</w:t>
      </w:r>
    </w:p>
    <w:p>
      <w:pPr>
        <w:jc w:val="both"/>
      </w:pPr>
      <w:r>
        <w:t xml:space="preserve">      enabledGroups = target.params(FS.HighQualityCandidatesEnableGroups).toSet,</w:t>
      </w:r>
    </w:p>
    <w:p>
      <w:pPr>
        <w:jc w:val="both"/>
      </w:pPr>
      <w:r>
        <w:t xml:space="preserve">      interestsWithLookupContextStore = interestsWithLookupContextStore,</w:t>
      </w:r>
    </w:p>
    <w:p>
      <w:pPr>
        <w:jc w:val="both"/>
      </w:pPr>
      <w:r>
        <w:t xml:space="preserve">      sourceIds = target.params(FS.TripTweetCandidateSourceIds),</w:t>
      </w:r>
    </w:p>
    <w:p>
      <w:pPr>
        <w:jc w:val="both"/>
      </w:pPr>
      <w:r>
        <w:t xml:space="preserve">      stat = followedTopicsStats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lazy val fallbackTripQueriesFut: Future[Set[TripDomain]] =</w:t>
      </w:r>
    </w:p>
    <w:p>
      <w:pPr>
        <w:jc w:val="both"/>
      </w:pPr>
      <w:r>
        <w:t xml:space="preserve">      if (target.params(FS.HighQualityCandidatesEnableFallback))</w:t>
      </w:r>
    </w:p>
    <w:p>
      <w:pPr>
        <w:jc w:val="both"/>
      </w:pPr>
      <w:r>
        <w:t xml:space="preserve">        HighQualityTweetsHelper.getTripQueries(</w:t>
      </w:r>
    </w:p>
    <w:p>
      <w:pPr>
        <w:jc w:val="both"/>
      </w:pPr>
      <w:r>
        <w:t xml:space="preserve">          target = target,</w:t>
      </w:r>
    </w:p>
    <w:p>
      <w:pPr>
        <w:jc w:val="both"/>
      </w:pPr>
      <w:r>
        <w:t xml:space="preserve">          enabledGroups = target.params(FS.HighQualityCandidatesFallbackEnabledGroups).toSet,</w:t>
      </w:r>
    </w:p>
    <w:p>
      <w:pPr>
        <w:jc w:val="both"/>
      </w:pPr>
      <w:r>
        <w:t xml:space="preserve">          interestsWithLookupContextStore = interestsWithLookupContextStore,</w:t>
      </w:r>
    </w:p>
    <w:p>
      <w:pPr>
        <w:jc w:val="both"/>
      </w:pPr>
      <w:r>
        <w:t xml:space="preserve">          sourceIds = target.params(FS.HighQualityCandidatesFallbackSourceIds),</w:t>
      </w:r>
    </w:p>
    <w:p>
      <w:pPr>
        <w:jc w:val="both"/>
      </w:pPr>
      <w:r>
        <w:t xml:space="preserve">          stat = followedTopicsStats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else Future.value(Set.empty)</w:t>
      </w:r>
    </w:p>
    <w:p>
      <w:pPr>
        <w:jc w:val="both"/>
      </w:pPr>
      <w:r/>
    </w:p>
    <w:p>
      <w:pPr>
        <w:jc w:val="both"/>
      </w:pPr>
      <w:r>
        <w:t xml:space="preserve">    val initialTweetsFut: Future[Map[TripDomain, Seq[TripTweet]]] = tripQueriesF.flatMap {</w:t>
      </w:r>
    </w:p>
    <w:p>
      <w:pPr>
        <w:jc w:val="both"/>
      </w:pPr>
      <w:r>
        <w:t xml:space="preserve">      tripQueries =&gt; getTripTweetsByDomains(tripQueries)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tweetsByDomainFut: Future[Map[TripDomain, Seq[TripTweet]]] =</w:t>
      </w:r>
    </w:p>
    <w:p>
      <w:pPr>
        <w:jc w:val="both"/>
      </w:pPr>
      <w:r>
        <w:t xml:space="preserve">      if (target.params(FS.HighQualityCandidatesEnableFallback)) {</w:t>
      </w:r>
    </w:p>
    <w:p>
      <w:pPr>
        <w:jc w:val="both"/>
      </w:pPr>
      <w:r>
        <w:t xml:space="preserve">        initialTweetsFut.flatMap { candidates =&gt;</w:t>
      </w:r>
    </w:p>
    <w:p>
      <w:pPr>
        <w:jc w:val="both"/>
      </w:pPr>
      <w:r>
        <w:t xml:space="preserve">          val minCandidatesForFallback: Int =</w:t>
      </w:r>
    </w:p>
    <w:p>
      <w:pPr>
        <w:jc w:val="both"/>
      </w:pPr>
      <w:r>
        <w:t xml:space="preserve">            target.params(FS.HighQualityCandidatesMinNumOfCandidatesToFallback)</w:t>
      </w:r>
    </w:p>
    <w:p>
      <w:pPr>
        <w:jc w:val="both"/>
      </w:pPr>
      <w:r>
        <w:t xml:space="preserve">          val validCandidates = candidates.filter(_._2.size &gt;= minCandidatesForFallback)</w:t>
      </w:r>
    </w:p>
    <w:p>
      <w:pPr>
        <w:jc w:val="both"/>
      </w:pPr>
      <w:r/>
    </w:p>
    <w:p>
      <w:pPr>
        <w:jc w:val="both"/>
      </w:pPr>
      <w:r>
        <w:t xml:space="preserve">          if (validCandidates.nonEmpty) {</w:t>
      </w:r>
    </w:p>
    <w:p>
      <w:pPr>
        <w:jc w:val="both"/>
      </w:pPr>
      <w:r>
        <w:t xml:space="preserve">            Future.value(validCandidates)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fallbackTripQueriesFut.flatMap { fallbackTripDomains =&gt;</w:t>
      </w:r>
    </w:p>
    <w:p>
      <w:pPr>
        <w:jc w:val="both"/>
      </w:pPr>
      <w:r>
        <w:t xml:space="preserve">              fallbackRequestsCounter.incr(fallbackTripDomains.size)</w:t>
      </w:r>
    </w:p>
    <w:p>
      <w:pPr>
        <w:jc w:val="both"/>
      </w:pPr>
      <w:r>
        <w:t xml:space="preserve">              getTripTweetsByDomains(fallbackTripDomains)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initialTweetsFut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numOfCandidates: Int = target.params(FS.HighQualityCandidatesNumberOfCandidates)</w:t>
      </w:r>
    </w:p>
    <w:p>
      <w:pPr>
        <w:jc w:val="both"/>
      </w:pPr>
      <w:r>
        <w:t xml:space="preserve">    tweetsByDomainFut.map(tweetsByDomain =&gt; reformatDomainTweetMap(tweetsByDomain, numOfCandidates))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getTripTweetsByDomains(</w:t>
      </w:r>
    </w:p>
    <w:p>
      <w:pPr>
        <w:jc w:val="both"/>
      </w:pPr>
      <w:r>
        <w:t xml:space="preserve">    tripQueries: Set[TripDomain]</w:t>
      </w:r>
    </w:p>
    <w:p>
      <w:pPr>
        <w:jc w:val="both"/>
      </w:pPr>
      <w:r>
        <w:t xml:space="preserve">  ): Future[Map[TripDomain, Seq[TripTweet]]] = {</w:t>
      </w:r>
    </w:p>
    <w:p>
      <w:pPr>
        <w:jc w:val="both"/>
      </w:pPr>
      <w:r>
        <w:t xml:space="preserve">    Future.collect(tripTweetCandidateStore.multiGet(tripQueries)).map { response =&gt;</w:t>
      </w:r>
    </w:p>
    <w:p>
      <w:pPr>
        <w:jc w:val="both"/>
      </w:pPr>
      <w:r>
        <w:t xml:space="preserve">      response</w:t>
      </w:r>
    </w:p>
    <w:p>
      <w:pPr>
        <w:jc w:val="both"/>
      </w:pPr>
      <w:r>
        <w:t xml:space="preserve">        .filter(p =&gt; p._2.exists(_.tweets.nonEmpty))</w:t>
      </w:r>
    </w:p>
    <w:p>
      <w:pPr>
        <w:jc w:val="both"/>
      </w:pPr>
      <w:r>
        <w:t xml:space="preserve">        .mapValues(_.map(_.tweets).getOrElse(Seq.empty))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reformatDomainTweetMap(</w:t>
      </w:r>
    </w:p>
    <w:p>
      <w:pPr>
        <w:jc w:val="both"/>
      </w:pPr>
      <w:r>
        <w:t xml:space="preserve">    tweetsByDomain: Map[TripDomain, Seq[TripTweet]],</w:t>
      </w:r>
    </w:p>
    <w:p>
      <w:pPr>
        <w:jc w:val="both"/>
      </w:pPr>
      <w:r>
        <w:t xml:space="preserve">    numOfCandidates: Int</w:t>
      </w:r>
    </w:p>
    <w:p>
      <w:pPr>
        <w:jc w:val="both"/>
      </w:pPr>
      <w:r>
        <w:t xml:space="preserve">  ): Map[Long, Set[TripDomain]] = tweetsByDomain</w:t>
      </w:r>
    </w:p>
    <w:p>
      <w:pPr>
        <w:jc w:val="both"/>
      </w:pPr>
      <w:r>
        <w:t xml:space="preserve">    .flatMap {</w:t>
      </w:r>
    </w:p>
    <w:p>
      <w:pPr>
        <w:jc w:val="both"/>
      </w:pPr>
      <w:r>
        <w:t xml:space="preserve">      case (tripDomain, tripTweets) =&gt;</w:t>
      </w:r>
    </w:p>
    <w:p>
      <w:pPr>
        <w:jc w:val="both"/>
      </w:pPr>
      <w:r>
        <w:t xml:space="preserve">        tripTweets</w:t>
      </w:r>
    </w:p>
    <w:p>
      <w:pPr>
        <w:jc w:val="both"/>
      </w:pPr>
      <w:r>
        <w:t xml:space="preserve">          .sortBy(_.score)(Ordering[Double].reverse)</w:t>
      </w:r>
    </w:p>
    <w:p>
      <w:pPr>
        <w:jc w:val="both"/>
      </w:pPr>
      <w:r>
        <w:t xml:space="preserve">          .take(numOfCandidates)</w:t>
      </w:r>
    </w:p>
    <w:p>
      <w:pPr>
        <w:jc w:val="both"/>
      </w:pPr>
      <w:r>
        <w:t xml:space="preserve">          .map { tweet =&gt; (tweet.tweetId, tripDomain) }</w:t>
      </w:r>
    </w:p>
    <w:p>
      <w:pPr>
        <w:jc w:val="both"/>
      </w:pPr>
      <w:r>
        <w:t xml:space="preserve">    }.groupBy(_._1).mapValues(_.map(_._2).toSet)</w:t>
      </w:r>
    </w:p>
    <w:p>
      <w:pPr>
        <w:jc w:val="both"/>
      </w:pPr>
      <w:r/>
    </w:p>
    <w:p>
      <w:pPr>
        <w:jc w:val="both"/>
      </w:pPr>
      <w:r>
        <w:t xml:space="preserve">  private def buildRawCandidate(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tweetyPieResult: TweetyPieResult,</w:t>
      </w:r>
    </w:p>
    <w:p>
      <w:pPr>
        <w:jc w:val="both"/>
      </w:pPr>
      <w:r>
        <w:t xml:space="preserve">    tripDomain: Option[scala.collection.Set[TripDomain]]</w:t>
      </w:r>
    </w:p>
    <w:p>
      <w:pPr>
        <w:jc w:val="both"/>
      </w:pPr>
      <w:r>
        <w:t xml:space="preserve">  ): RawCandidate = {</w:t>
      </w:r>
    </w:p>
    <w:p>
      <w:pPr>
        <w:jc w:val="both"/>
      </w:pPr>
      <w:r>
        <w:t xml:space="preserve">    PushAdaptorUtil.generateOutOfNetworkTweetCandidates(</w:t>
      </w:r>
    </w:p>
    <w:p>
      <w:pPr>
        <w:jc w:val="both"/>
      </w:pPr>
      <w:r>
        <w:t xml:space="preserve">      inputTarget = target,</w:t>
      </w:r>
    </w:p>
    <w:p>
      <w:pPr>
        <w:jc w:val="both"/>
      </w:pPr>
      <w:r>
        <w:t xml:space="preserve">      id = tweetyPieResult.tweet.id,</w:t>
      </w:r>
    </w:p>
    <w:p>
      <w:pPr>
        <w:jc w:val="both"/>
      </w:pPr>
      <w:r>
        <w:t xml:space="preserve">      mediaCRT = MediaCRT(</w:t>
      </w:r>
    </w:p>
    <w:p>
      <w:pPr>
        <w:jc w:val="both"/>
      </w:pPr>
      <w:r>
        <w:t xml:space="preserve">        CommonRecommendationType.TripHqTweet,</w:t>
      </w:r>
    </w:p>
    <w:p>
      <w:pPr>
        <w:jc w:val="both"/>
      </w:pPr>
      <w:r>
        <w:t xml:space="preserve">        CommonRecommendationType.TripHqTweet,</w:t>
      </w:r>
    </w:p>
    <w:p>
      <w:pPr>
        <w:jc w:val="both"/>
      </w:pPr>
      <w:r>
        <w:t xml:space="preserve">        CommonRecommendationType.TripHqTweet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result = Some(tweetyPieResult),</w:t>
      </w:r>
    </w:p>
    <w:p>
      <w:pPr>
        <w:jc w:val="both"/>
      </w:pPr>
      <w:r>
        <w:t xml:space="preserve">      tripTweetDomain = tripDomain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getTweetyPieResults(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tweetToTripDomain: Map[Long, Set[TripDomain]]</w:t>
      </w:r>
    </w:p>
    <w:p>
      <w:pPr>
        <w:jc w:val="both"/>
      </w:pPr>
      <w:r>
        <w:t xml:space="preserve">  ): Future[Map[Long, Option[TweetyPieResult]]] = {</w:t>
      </w:r>
    </w:p>
    <w:p>
      <w:pPr>
        <w:jc w:val="both"/>
      </w:pPr>
      <w:r>
        <w:t xml:space="preserve">    Future.collect((if (target.params(FS.EnableVFInTweetypie)) {</w:t>
      </w:r>
    </w:p>
    <w:p>
      <w:pPr>
        <w:jc w:val="both"/>
      </w:pPr>
      <w:r>
        <w:t xml:space="preserve">                      tweetyPieStore</w:t>
      </w:r>
    </w:p>
    <w:p>
      <w:pPr>
        <w:jc w:val="both"/>
      </w:pPr>
      <w:r>
        <w:t xml:space="preserve">                    } else {</w:t>
      </w:r>
    </w:p>
    <w:p>
      <w:pPr>
        <w:jc w:val="both"/>
      </w:pPr>
      <w:r>
        <w:t xml:space="preserve">                      tweetyPieStoreNoVF</w:t>
      </w:r>
    </w:p>
    <w:p>
      <w:pPr>
        <w:jc w:val="both"/>
      </w:pPr>
      <w:r>
        <w:t xml:space="preserve">                    }).multiGet(tweetToTripDomain.keySet))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get(target: Target): Future[Option[Seq[RawCandidate]]]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tweetsToTripDomainMap &lt;- getTripCandidatesStrato(target)</w:t>
      </w:r>
    </w:p>
    <w:p>
      <w:pPr>
        <w:jc w:val="both"/>
      </w:pPr>
      <w:r>
        <w:t xml:space="preserve">      tweetyPieResults &lt;- getTweetyPieResults(target, tweetsToTripDomainMap)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candidates = tweetyPieResults.flatMap {</w:t>
      </w:r>
    </w:p>
    <w:p>
      <w:pPr>
        <w:jc w:val="both"/>
      </w:pPr>
      <w:r>
        <w:t xml:space="preserve">        case (tweetId, tweetyPieResultOpt) =&gt;</w:t>
      </w:r>
    </w:p>
    <w:p>
      <w:pPr>
        <w:jc w:val="both"/>
      </w:pPr>
      <w:r>
        <w:t xml:space="preserve">          tweetyPieResultOpt.map(buildRawCandidate(target, _, tweetsToTripDomainMap.get(tweetId)))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(candidates.nonEmpty) {</w:t>
      </w:r>
    </w:p>
    <w:p>
      <w:pPr>
        <w:jc w:val="both"/>
      </w:pPr>
      <w:r>
        <w:t xml:space="preserve">        highQualityCandidateFrequencyPredicate(Seq(target))</w:t>
      </w:r>
    </w:p>
    <w:p>
      <w:pPr>
        <w:jc w:val="both"/>
      </w:pPr>
      <w:r>
        <w:t xml:space="preserve">          .map(_.head)</w:t>
      </w:r>
    </w:p>
    <w:p>
      <w:pPr>
        <w:jc w:val="both"/>
      </w:pPr>
      <w:r>
        <w:t xml:space="preserve">          .map { isTargetFatigueEligible =&gt;</w:t>
      </w:r>
    </w:p>
    <w:p>
      <w:pPr>
        <w:jc w:val="both"/>
      </w:pPr>
      <w:r>
        <w:t xml:space="preserve">            if (isTargetFatigueEligible) Some(candidates)</w:t>
      </w:r>
    </w:p>
    <w:p>
      <w:pPr>
        <w:jc w:val="both"/>
      </w:pPr>
      <w:r>
        <w:t xml:space="preserve">            else {</w:t>
      </w:r>
    </w:p>
    <w:p>
      <w:pPr>
        <w:jc w:val="both"/>
      </w:pPr>
      <w:r>
        <w:t xml:space="preserve">              crtFatigueCounter.incr()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Some(candidates.toSeq)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missingResponseCounter.incr()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