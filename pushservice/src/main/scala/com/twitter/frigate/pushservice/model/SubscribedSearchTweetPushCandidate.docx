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com.twitter.frigate.common.base.SubscribedSearchTweetCandidate</w:t>
      </w:r>
    </w:p>
    <w:p>
      <w:pPr>
        <w:jc w:val="both"/>
      </w:pPr>
      <w:r>
        <w:t>import com.twitter.frigate.common.base.TweetAuthorDetails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com.twitter.frigate.pushservice.model.PushTypes.RawCandidate</w:t>
      </w:r>
    </w:p>
    <w:p>
      <w:pPr>
        <w:jc w:val="both"/>
      </w:pPr>
      <w:r>
        <w:t>import com.twitter.frigate.pushservice.config.Config</w:t>
      </w:r>
    </w:p>
    <w:p>
      <w:pPr>
        <w:jc w:val="both"/>
      </w:pPr>
      <w:r>
        <w:t>import com.twitter.frigate.pushservice.ml.PushMLModelScorer</w:t>
      </w:r>
    </w:p>
    <w:p>
      <w:pPr>
        <w:jc w:val="both"/>
      </w:pPr>
      <w:r>
        <w:t>import com.twitter.frigate.pushservice.model.candidate.CopyIds</w:t>
      </w:r>
    </w:p>
    <w:p>
      <w:pPr>
        <w:jc w:val="both"/>
      </w:pPr>
      <w:r>
        <w:t>import com.twitter.frigate.pushservice.model.ibis.SubscribedSearchTweetIbis2Hydrator</w:t>
      </w:r>
    </w:p>
    <w:p>
      <w:pPr>
        <w:jc w:val="both"/>
      </w:pPr>
      <w:r>
        <w:t>import com.twitter.frigate.pushservice.model.ntab.SubscribedSearchTweetNtabRequestHydrator</w:t>
      </w:r>
    </w:p>
    <w:p>
      <w:pPr>
        <w:jc w:val="both"/>
      </w:pPr>
      <w:r>
        <w:t>import com.twitter.frigate.pushservice.take.predicates.BasicTweetPredicatesForRFPH</w:t>
      </w:r>
    </w:p>
    <w:p>
      <w:pPr>
        <w:jc w:val="both"/>
      </w:pPr>
      <w:r>
        <w:t>import com.twitter.gizmoduck.thriftscala.User</w:t>
      </w:r>
    </w:p>
    <w:p>
      <w:pPr>
        <w:jc w:val="both"/>
      </w:pPr>
      <w:r>
        <w:t>import com.twitter.stitch.tweetypie.TweetyPie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class SubscribedSearchTweetPushCandidate(</w:t>
      </w:r>
    </w:p>
    <w:p>
      <w:pPr>
        <w:jc w:val="both"/>
      </w:pPr>
      <w:r>
        <w:t xml:space="preserve">  candidate: RawCandidate with SubscribedSearchTweetCandidate,</w:t>
      </w:r>
    </w:p>
    <w:p>
      <w:pPr>
        <w:jc w:val="both"/>
      </w:pPr>
      <w:r>
        <w:t xml:space="preserve">  author: Option[User],</w:t>
      </w:r>
    </w:p>
    <w:p>
      <w:pPr>
        <w:jc w:val="both"/>
      </w:pPr>
      <w:r>
        <w:t xml:space="preserve">  copyIds: CopyIds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stats: StatsReceiver,</w:t>
      </w:r>
    </w:p>
    <w:p>
      <w:pPr>
        <w:jc w:val="both"/>
      </w:pPr>
      <w:r>
        <w:t xml:space="preserve">  pushModelScorer: PushMLModelScorer)</w:t>
      </w:r>
    </w:p>
    <w:p>
      <w:pPr>
        <w:jc w:val="both"/>
      </w:pPr>
      <w:r>
        <w:t xml:space="preserve">    extends PushCandidate</w:t>
      </w:r>
    </w:p>
    <w:p>
      <w:pPr>
        <w:jc w:val="both"/>
      </w:pPr>
      <w:r>
        <w:t xml:space="preserve">    with SubscribedSearchTweetCandidate</w:t>
      </w:r>
    </w:p>
    <w:p>
      <w:pPr>
        <w:jc w:val="both"/>
      </w:pPr>
      <w:r>
        <w:t xml:space="preserve">    with TweetAuthorDetails</w:t>
      </w:r>
    </w:p>
    <w:p>
      <w:pPr>
        <w:jc w:val="both"/>
      </w:pPr>
      <w:r>
        <w:t xml:space="preserve">    with SubscribedSearchTweetIbis2Hydrator</w:t>
      </w:r>
    </w:p>
    <w:p>
      <w:pPr>
        <w:jc w:val="both"/>
      </w:pPr>
      <w:r>
        <w:t xml:space="preserve">    with SubscribedSearchTweetNtabRequestHydrator {</w:t>
      </w:r>
    </w:p>
    <w:p>
      <w:pPr>
        <w:jc w:val="both"/>
      </w:pPr>
      <w:r>
        <w:t xml:space="preserve">  override def tweetAuthor: Future[Option[User]] = Future.value(author)</w:t>
      </w:r>
    </w:p>
    <w:p>
      <w:pPr>
        <w:jc w:val="both"/>
      </w:pPr>
      <w:r/>
    </w:p>
    <w:p>
      <w:pPr>
        <w:jc w:val="both"/>
      </w:pPr>
      <w:r>
        <w:t xml:space="preserve">  override def weightedOpenOrNtabClickModelScorer: PushMLModelScorer = pushModelScorer</w:t>
      </w:r>
    </w:p>
    <w:p>
      <w:pPr>
        <w:jc w:val="both"/>
      </w:pPr>
      <w:r/>
    </w:p>
    <w:p>
      <w:pPr>
        <w:jc w:val="both"/>
      </w:pPr>
      <w:r>
        <w:t xml:space="preserve">  override def tweetId: Long = candidate.tweetId</w:t>
      </w:r>
    </w:p>
    <w:p>
      <w:pPr>
        <w:jc w:val="both"/>
      </w:pPr>
      <w:r/>
    </w:p>
    <w:p>
      <w:pPr>
        <w:jc w:val="both"/>
      </w:pPr>
      <w:r>
        <w:t xml:space="preserve">  override def pushCopyId: Option[Int] = copyIds.pushCopyId</w:t>
      </w:r>
    </w:p>
    <w:p>
      <w:pPr>
        <w:jc w:val="both"/>
      </w:pPr>
      <w:r/>
    </w:p>
    <w:p>
      <w:pPr>
        <w:jc w:val="both"/>
      </w:pPr>
      <w:r>
        <w:t xml:space="preserve">  override def ntabCopyId: Option[Int] = copyIds.ntabCopyId</w:t>
      </w:r>
    </w:p>
    <w:p>
      <w:pPr>
        <w:jc w:val="both"/>
      </w:pPr>
      <w:r/>
    </w:p>
    <w:p>
      <w:pPr>
        <w:jc w:val="both"/>
      </w:pPr>
      <w:r>
        <w:t xml:space="preserve">  override def copyAggregationId: Option[String] = copyIds.aggregationId</w:t>
      </w:r>
    </w:p>
    <w:p>
      <w:pPr>
        <w:jc w:val="both"/>
      </w:pPr>
      <w:r/>
    </w:p>
    <w:p>
      <w:pPr>
        <w:jc w:val="both"/>
      </w:pPr>
      <w:r>
        <w:t xml:space="preserve">  override def target: PushTypes.Target = candidate.target</w:t>
      </w:r>
    </w:p>
    <w:p>
      <w:pPr>
        <w:jc w:val="both"/>
      </w:pPr>
      <w:r/>
    </w:p>
    <w:p>
      <w:pPr>
        <w:jc w:val="both"/>
      </w:pPr>
      <w:r>
        <w:t xml:space="preserve">  override def searchTerm: String = candidate.searchTerm</w:t>
      </w:r>
    </w:p>
    <w:p>
      <w:pPr>
        <w:jc w:val="both"/>
      </w:pPr>
      <w:r/>
    </w:p>
    <w:p>
      <w:pPr>
        <w:jc w:val="both"/>
      </w:pPr>
      <w:r>
        <w:t xml:space="preserve">  override def timeBoundedLandingUrl: Option[String] = None</w:t>
      </w:r>
    </w:p>
    <w:p>
      <w:pPr>
        <w:jc w:val="both"/>
      </w:pPr>
      <w:r/>
    </w:p>
    <w:p>
      <w:pPr>
        <w:jc w:val="both"/>
      </w:pPr>
      <w:r>
        <w:t xml:space="preserve">  override def statsReceiver: StatsReceiver = stats</w:t>
      </w:r>
    </w:p>
    <w:p>
      <w:pPr>
        <w:jc w:val="both"/>
      </w:pPr>
      <w:r/>
    </w:p>
    <w:p>
      <w:pPr>
        <w:jc w:val="both"/>
      </w:pPr>
      <w:r>
        <w:t xml:space="preserve">  override def tweetyPieResult: Option[TweetyPie.TweetyPieResult] = candidate.tweetyPieResult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SubscribedSearchTweetCandidatePredicates(override val config: Config)</w:t>
      </w:r>
    </w:p>
    <w:p>
      <w:pPr>
        <w:jc w:val="both"/>
      </w:pPr>
      <w:r>
        <w:t xml:space="preserve">    extends BasicTweetPredicatesForRFPH[SubscribedSearchTweetPushCandidate] {</w:t>
      </w:r>
    </w:p>
    <w:p>
      <w:pPr>
        <w:jc w:val="both"/>
      </w:pPr>
      <w:r>
        <w:t xml:space="preserve">  implicit val statsReceiver: StatsReceiver = config.statsReceiver.scope(getClass.getSimpleName)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