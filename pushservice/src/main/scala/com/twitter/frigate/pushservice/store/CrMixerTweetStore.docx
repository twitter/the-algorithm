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com.twitter.frigate.pushservice.store</w:t>
      </w:r>
    </w:p>
    <w:p>
      <w:pPr>
        <w:jc w:val="both"/>
      </w:pPr>
      <w:r/>
    </w:p>
    <w:p>
      <w:pPr>
        <w:jc w:val="both"/>
      </w:pPr>
      <w:r>
        <w:t>import com.twitter.cr_mixer.thriftscala.CrMixer</w:t>
      </w:r>
    </w:p>
    <w:p>
      <w:pPr>
        <w:jc w:val="both"/>
      </w:pPr>
      <w:r>
        <w:t>import com.twitter.cr_mixer.thriftscala.CrMixerTweetRequest</w:t>
      </w:r>
    </w:p>
    <w:p>
      <w:pPr>
        <w:jc w:val="both"/>
      </w:pPr>
      <w:r>
        <w:t>import com.twitter.cr_mixer.thriftscala.CrMixerTweetResponse</w:t>
      </w:r>
    </w:p>
    <w:p>
      <w:pPr>
        <w:jc w:val="both"/>
      </w:pPr>
      <w:r>
        <w:t>import com.twitter.cr_mixer.thriftscala.FrsTweetRequest</w:t>
      </w:r>
    </w:p>
    <w:p>
      <w:pPr>
        <w:jc w:val="both"/>
      </w:pPr>
      <w:r>
        <w:t>import com.twitter.cr_mixer.thriftscala.FrsTweetResponse</w:t>
      </w:r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com.twitter.finagle.stats.Stat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Store to get content recs from content recommender.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CrMixerTweetStore(</w:t>
      </w:r>
    </w:p>
    <w:p>
      <w:pPr>
        <w:jc w:val="both"/>
      </w:pPr>
      <w:r>
        <w:t xml:space="preserve">  crMixer: CrMixer.MethodPerEndpoint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statsReceiver: StatsReceiver = NullStatsReceiver) {</w:t>
      </w:r>
    </w:p>
    <w:p>
      <w:pPr>
        <w:jc w:val="both"/>
      </w:pPr>
      <w:r/>
    </w:p>
    <w:p>
      <w:pPr>
        <w:jc w:val="both"/>
      </w:pPr>
      <w:r>
        <w:t xml:space="preserve">  private val requestsCounter = statsReceiver.counter("requests")</w:t>
      </w:r>
    </w:p>
    <w:p>
      <w:pPr>
        <w:jc w:val="both"/>
      </w:pPr>
      <w:r>
        <w:t xml:space="preserve">  private val successCounter = statsReceiver.counter("success")</w:t>
      </w:r>
    </w:p>
    <w:p>
      <w:pPr>
        <w:jc w:val="both"/>
      </w:pPr>
      <w:r>
        <w:t xml:space="preserve">  private val failuresCounter = statsReceiver.counter("failures")</w:t>
      </w:r>
    </w:p>
    <w:p>
      <w:pPr>
        <w:jc w:val="both"/>
      </w:pPr>
      <w:r>
        <w:t xml:space="preserve">  private val nonEmptyCounter = statsReceiver.counter("non_empty")</w:t>
      </w:r>
    </w:p>
    <w:p>
      <w:pPr>
        <w:jc w:val="both"/>
      </w:pPr>
      <w:r>
        <w:t xml:space="preserve">  private val emptyCounter = statsReceiver.counter("empty")</w:t>
      </w:r>
    </w:p>
    <w:p>
      <w:pPr>
        <w:jc w:val="both"/>
      </w:pPr>
      <w:r>
        <w:t xml:space="preserve">  private val failuresScope = statsReceiver.scope("failures")</w:t>
      </w:r>
    </w:p>
    <w:p>
      <w:pPr>
        <w:jc w:val="both"/>
      </w:pPr>
      <w:r>
        <w:t xml:space="preserve">  private val latencyStat = statsReceiver.stat("latency")</w:t>
      </w:r>
    </w:p>
    <w:p>
      <w:pPr>
        <w:jc w:val="both"/>
      </w:pPr>
      <w:r/>
    </w:p>
    <w:p>
      <w:pPr>
        <w:jc w:val="both"/>
      </w:pPr>
      <w:r>
        <w:t xml:space="preserve">  private def updateStats[T](f: =&gt; Future[Option[T]]): Future[Option[T]] = {</w:t>
      </w:r>
    </w:p>
    <w:p>
      <w:pPr>
        <w:jc w:val="both"/>
      </w:pPr>
      <w:r>
        <w:t xml:space="preserve">    requestsCounter.incr()</w:t>
      </w:r>
    </w:p>
    <w:p>
      <w:pPr>
        <w:jc w:val="both"/>
      </w:pPr>
      <w:r>
        <w:t xml:space="preserve">    Stat</w:t>
      </w:r>
    </w:p>
    <w:p>
      <w:pPr>
        <w:jc w:val="both"/>
      </w:pPr>
      <w:r>
        <w:t xml:space="preserve">      .timeFuture(latencyStat)(f)</w:t>
      </w:r>
    </w:p>
    <w:p>
      <w:pPr>
        <w:jc w:val="both"/>
      </w:pPr>
      <w:r>
        <w:t xml:space="preserve">      .onSuccess { r =&gt;</w:t>
      </w:r>
    </w:p>
    <w:p>
      <w:pPr>
        <w:jc w:val="both"/>
      </w:pPr>
      <w:r>
        <w:t xml:space="preserve">        if (r.isDefined) nonEmptyCounter.incr() else emptyCounter.incr()</w:t>
      </w:r>
    </w:p>
    <w:p>
      <w:pPr>
        <w:jc w:val="both"/>
      </w:pPr>
      <w:r>
        <w:t xml:space="preserve">        successCounter.incr()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.onFailure { e =&gt;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failuresCounter.incr()</w:t>
      </w:r>
    </w:p>
    <w:p>
      <w:pPr>
        <w:jc w:val="both"/>
      </w:pPr>
      <w:r>
        <w:t xml:space="preserve">          failuresScope.counter(e.getClass.getName).incr()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getTweetRecommendations(</w:t>
      </w:r>
    </w:p>
    <w:p>
      <w:pPr>
        <w:jc w:val="both"/>
      </w:pPr>
      <w:r>
        <w:t xml:space="preserve">    request: CrMixerTweetRequest</w:t>
      </w:r>
    </w:p>
    <w:p>
      <w:pPr>
        <w:jc w:val="both"/>
      </w:pPr>
      <w:r>
        <w:t xml:space="preserve">  ): Future[Option[CrMixerTweetResponse]] = {</w:t>
      </w:r>
    </w:p>
    <w:p>
      <w:pPr>
        <w:jc w:val="both"/>
      </w:pPr>
      <w:r>
        <w:t xml:space="preserve">    updateStats(crMixer.getTweetRecommendations(request).map { response =&gt;</w:t>
      </w:r>
    </w:p>
    <w:p>
      <w:pPr>
        <w:jc w:val="both"/>
      </w:pPr>
      <w:r>
        <w:t xml:space="preserve">      Some(response)</w:t>
      </w:r>
    </w:p>
    <w:p>
      <w:pPr>
        <w:jc w:val="both"/>
      </w:pPr>
      <w:r>
        <w:t xml:space="preserve">    })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getFRSTweetCandidates(request: FrsTweetRequest): Future[Option[FrsTweetResponse]] = {</w:t>
      </w:r>
    </w:p>
    <w:p>
      <w:pPr>
        <w:jc w:val="both"/>
      </w:pPr>
      <w:r>
        <w:t xml:space="preserve">    updateStats(crMixer.getFrsBasedTweetRecommendations(request).map { response =&gt;</w:t>
      </w:r>
    </w:p>
    <w:p>
      <w:pPr>
        <w:jc w:val="both"/>
      </w:pPr>
      <w:r>
        <w:t xml:space="preserve">      Some(response)</w:t>
      </w:r>
    </w:p>
    <w:p>
      <w:pPr>
        <w:jc w:val="both"/>
      </w:pPr>
      <w:r>
        <w:t xml:space="preserve">    })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