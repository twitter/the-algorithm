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com.twitter.frigate.pushservice.model.ibis</w:t>
      </w:r>
    </w:p>
    <w:p>
      <w:pPr>
        <w:jc w:val="both"/>
      </w:pPr>
      <w:r/>
    </w:p>
    <w:p>
      <w:pPr>
        <w:jc w:val="both"/>
      </w:pPr>
      <w:r>
        <w:t>import com.twitter.frigate.common.base.OutOfNetworkTweetCandidate</w:t>
      </w:r>
    </w:p>
    <w:p>
      <w:pPr>
        <w:jc w:val="both"/>
      </w:pPr>
      <w:r>
        <w:t>import com.twitter.frigate.common.base.TopicCandidate</w:t>
      </w:r>
    </w:p>
    <w:p>
      <w:pPr>
        <w:jc w:val="both"/>
      </w:pPr>
      <w:r>
        <w:t>import com.twitter.frigate.common.base.TweetAuthorDetails</w:t>
      </w:r>
    </w:p>
    <w:p>
      <w:pPr>
        <w:jc w:val="both"/>
      </w:pPr>
      <w:r>
        <w:t>import com.twitter.frigate.common.rec_types.RecTypes._</w:t>
      </w:r>
    </w:p>
    <w:p>
      <w:pPr>
        <w:jc w:val="both"/>
      </w:pPr>
      <w:r>
        <w:t>import com.twitter.frigate.common.util.MrPushCopyObjects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com.twitter.frigate.pushservice.util.InlineActionUtil</w:t>
      </w:r>
    </w:p>
    <w:p>
      <w:pPr>
        <w:jc w:val="both"/>
      </w:pPr>
      <w:r>
        <w:t>import com.twitter.frigate.pushservice.util.PushIbisUtil.mergeModelValues</w:t>
      </w:r>
    </w:p>
    <w:p>
      <w:pPr>
        <w:jc w:val="both"/>
      </w:pPr>
      <w:r>
        <w:t>import com.twitter.frigate.thriftscala.CommonRecommendationType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trait OutOfNetworkTweetIbis2HydratorForCandidate extends TweetCandidateIbis2Hydrator {</w:t>
      </w:r>
    </w:p>
    <w:p>
      <w:pPr>
        <w:jc w:val="both"/>
      </w:pPr>
      <w:r>
        <w:t xml:space="preserve">  self: PushCandidate with OutOfNetworkTweetCandidate with TopicCandidate with TweetAuthorDetails =&gt;</w:t>
      </w:r>
    </w:p>
    <w:p>
      <w:pPr>
        <w:jc w:val="both"/>
      </w:pPr>
      <w:r/>
    </w:p>
    <w:p>
      <w:pPr>
        <w:jc w:val="both"/>
      </w:pPr>
      <w:r>
        <w:t xml:space="preserve">  private lazy val useNewOonCopyValue =</w:t>
      </w:r>
    </w:p>
    <w:p>
      <w:pPr>
        <w:jc w:val="both"/>
      </w:pPr>
      <w:r>
        <w:t xml:space="preserve">    if (target.params(PushFeatureSwitchParams.EnableNewMROONCopyForPush)) {</w:t>
      </w:r>
    </w:p>
    <w:p>
      <w:pPr>
        <w:jc w:val="both"/>
      </w:pPr>
      <w:r>
        <w:t xml:space="preserve">      Map(</w:t>
      </w:r>
    </w:p>
    <w:p>
      <w:pPr>
        <w:jc w:val="both"/>
      </w:pPr>
      <w:r>
        <w:t xml:space="preserve">        "use_new_oon_copy" -&gt; "true"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 else Map.empty[String, String]</w:t>
      </w:r>
    </w:p>
    <w:p>
      <w:pPr>
        <w:jc w:val="both"/>
      </w:pPr>
      <w:r/>
    </w:p>
    <w:p>
      <w:pPr>
        <w:jc w:val="both"/>
      </w:pPr>
      <w:r>
        <w:t xml:space="preserve">  override lazy val tweetDynamicInlineActionsModelValues =</w:t>
      </w:r>
    </w:p>
    <w:p>
      <w:pPr>
        <w:jc w:val="both"/>
      </w:pPr>
      <w:r>
        <w:t xml:space="preserve">    if (target.params(PushFeatureSwitchParams.EnableOONGeneratedInlineActions)) {</w:t>
      </w:r>
    </w:p>
    <w:p>
      <w:pPr>
        <w:jc w:val="both"/>
      </w:pPr>
      <w:r>
        <w:t xml:space="preserve">      val actions = target.params(PushFeatureSwitchParams.OONTweetDynamicInlineActionsList)</w:t>
      </w:r>
    </w:p>
    <w:p>
      <w:pPr>
        <w:jc w:val="both"/>
      </w:pPr>
      <w:r>
        <w:t xml:space="preserve">      InlineActionUtil.getGeneratedTweetInlineActions(target, statsReceiver, actions)</w:t>
      </w:r>
    </w:p>
    <w:p>
      <w:pPr>
        <w:jc w:val="both"/>
      </w:pPr>
      <w:r>
        <w:t xml:space="preserve">    } else Map.empty[String, String]</w:t>
      </w:r>
    </w:p>
    <w:p>
      <w:pPr>
        <w:jc w:val="both"/>
      </w:pPr>
      <w:r/>
    </w:p>
    <w:p>
      <w:pPr>
        <w:jc w:val="both"/>
      </w:pPr>
      <w:r>
        <w:t xml:space="preserve">  private lazy val ibtModelValues: Map[String, String] =</w:t>
      </w:r>
    </w:p>
    <w:p>
      <w:pPr>
        <w:jc w:val="both"/>
      </w:pPr>
      <w:r>
        <w:t xml:space="preserve">    Map(</w:t>
      </w:r>
    </w:p>
    <w:p>
      <w:pPr>
        <w:jc w:val="both"/>
      </w:pPr>
      <w:r>
        <w:t xml:space="preserve">      "is_tweet" -&gt; s"${!(hasPhoto || hasVideo)}",</w:t>
      </w:r>
    </w:p>
    <w:p>
      <w:pPr>
        <w:jc w:val="both"/>
      </w:pPr>
      <w:r>
        <w:t xml:space="preserve">      "is_photo" -&gt; s"$hasPhoto",</w:t>
      </w:r>
    </w:p>
    <w:p>
      <w:pPr>
        <w:jc w:val="both"/>
      </w:pPr>
      <w:r>
        <w:t xml:space="preserve">      "is_video" -&gt; s"$hasVideo"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lazy val launchVideosInImmersiveExploreValue =</w:t>
      </w:r>
    </w:p>
    <w:p>
      <w:pPr>
        <w:jc w:val="both"/>
      </w:pPr>
      <w:r>
        <w:t xml:space="preserve">    Map(</w:t>
      </w:r>
    </w:p>
    <w:p>
      <w:pPr>
        <w:jc w:val="both"/>
      </w:pPr>
      <w:r>
        <w:t xml:space="preserve">      "launch_videos_in_immersive_explore" -&gt; s"${hasVideo &amp;&amp; target.params(PushFeatureSwitchParams.EnableLaunchVideosInImmersiveExplore)}"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lazy val oonTweetModelValues =</w:t>
      </w:r>
    </w:p>
    <w:p>
      <w:pPr>
        <w:jc w:val="both"/>
      </w:pPr>
      <w:r>
        <w:t xml:space="preserve">    useNewOonCopyValue ++ ibtModelValues ++ tweetDynamicInlineActionsModelValues ++ launchVideosInImmersiveExploreValue</w:t>
      </w:r>
    </w:p>
    <w:p>
      <w:pPr>
        <w:jc w:val="both"/>
      </w:pPr>
      <w:r/>
    </w:p>
    <w:p>
      <w:pPr>
        <w:jc w:val="both"/>
      </w:pPr>
      <w:r>
        <w:t xml:space="preserve">  lazy val useTopicCopyForMBCGIbis = mrModelingBasedTypes.contains(commonRecType) &amp;&amp; target.params(</w:t>
      </w:r>
    </w:p>
    <w:p>
      <w:pPr>
        <w:jc w:val="both"/>
      </w:pPr>
      <w:r>
        <w:t xml:space="preserve">    PushFeatureSwitchParams.EnableMrModelingBasedCandidatesTopicCopy)</w:t>
      </w:r>
    </w:p>
    <w:p>
      <w:pPr>
        <w:jc w:val="both"/>
      </w:pPr>
      <w:r>
        <w:t xml:space="preserve">  lazy val useTopicCopyForFrsIbis = frsTypes.contains(commonRecType) &amp;&amp; target.params(</w:t>
      </w:r>
    </w:p>
    <w:p>
      <w:pPr>
        <w:jc w:val="both"/>
      </w:pPr>
      <w:r>
        <w:t xml:space="preserve">    PushFeatureSwitchParams.EnableFrsTweetCandidatesTopicCopy)</w:t>
      </w:r>
    </w:p>
    <w:p>
      <w:pPr>
        <w:jc w:val="both"/>
      </w:pPr>
      <w:r>
        <w:t xml:space="preserve">  lazy val useTopicCopyForTagspaceIbis = tagspaceTypes.contains(commonRecType) &amp;&amp; target.params(</w:t>
      </w:r>
    </w:p>
    <w:p>
      <w:pPr>
        <w:jc w:val="both"/>
      </w:pPr>
      <w:r>
        <w:t xml:space="preserve">    PushFeatureSwitchParams.EnableHashspaceCandidatesTopicCopy)</w:t>
      </w:r>
    </w:p>
    <w:p>
      <w:pPr>
        <w:jc w:val="both"/>
      </w:pPr>
      <w:r/>
    </w:p>
    <w:p>
      <w:pPr>
        <w:jc w:val="both"/>
      </w:pPr>
      <w:r>
        <w:t xml:space="preserve">  override lazy val modelName: String = {</w:t>
      </w:r>
    </w:p>
    <w:p>
      <w:pPr>
        <w:jc w:val="both"/>
      </w:pPr>
      <w:r>
        <w:t xml:space="preserve">    if (localizedUttEntity.isDefined &amp;&amp;</w:t>
      </w:r>
    </w:p>
    <w:p>
      <w:pPr>
        <w:jc w:val="both"/>
      </w:pPr>
      <w:r>
        <w:t xml:space="preserve">      (useTopicCopyForMBCGIbis || useTopicCopyForFrsIbis || useTopicCopyForTagspaceIbis)) {</w:t>
      </w:r>
    </w:p>
    <w:p>
      <w:pPr>
        <w:jc w:val="both"/>
      </w:pPr>
      <w:r>
        <w:t xml:space="preserve">      MrPushCopyObjects.TopicTweet.ibisPushModelName // uses topic copy</w:t>
      </w:r>
    </w:p>
    <w:p>
      <w:pPr>
        <w:jc w:val="both"/>
      </w:pPr>
      <w:r>
        <w:t xml:space="preserve">    } else super.modelName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lazy val exploreVideoParams: Map[String, String] = {</w:t>
      </w:r>
    </w:p>
    <w:p>
      <w:pPr>
        <w:jc w:val="both"/>
      </w:pPr>
      <w:r>
        <w:t xml:space="preserve">    if (self.commonRecType == CommonRecommendationType.ExploreVideoTweet) {</w:t>
      </w:r>
    </w:p>
    <w:p>
      <w:pPr>
        <w:jc w:val="both"/>
      </w:pPr>
      <w:r>
        <w:t xml:space="preserve">      Map(</w:t>
      </w:r>
    </w:p>
    <w:p>
      <w:pPr>
        <w:jc w:val="both"/>
      </w:pPr>
      <w:r>
        <w:t xml:space="preserve">        "is_explore_video" -&gt; "true"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 else Map.empty[String, String]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lazy val customFieldsMapFut: Future[Map[String, String]] =</w:t>
      </w:r>
    </w:p>
    <w:p>
      <w:pPr>
        <w:jc w:val="both"/>
      </w:pPr>
      <w:r>
        <w:t xml:space="preserve">    mergeModelValues(super.customFieldsMapFut, exploreVideoParams)</w:t>
      </w:r>
    </w:p>
    <w:p>
      <w:pPr>
        <w:jc w:val="both"/>
      </w:pPr>
      <w:r/>
    </w:p>
    <w:p>
      <w:pPr>
        <w:jc w:val="both"/>
      </w:pPr>
      <w:r>
        <w:t xml:space="preserve">  override lazy val tweetModelValues: Future[Map[String, String]] =</w:t>
      </w:r>
    </w:p>
    <w:p>
      <w:pPr>
        <w:jc w:val="both"/>
      </w:pPr>
      <w:r>
        <w:t xml:space="preserve">    if (localizedUttEntity.isDefined &amp;&amp;</w:t>
      </w:r>
    </w:p>
    <w:p>
      <w:pPr>
        <w:jc w:val="both"/>
      </w:pPr>
      <w:r>
        <w:t xml:space="preserve">      (useTopicCopyForMBCGIbis || useTopicCopyForFrsIbis || useTopicCopyForTagspaceIbis)) {</w:t>
      </w:r>
    </w:p>
    <w:p>
      <w:pPr>
        <w:jc w:val="both"/>
      </w:pPr>
      <w:r>
        <w:t xml:space="preserve">      lazy val topicTweetModelValues: Map[String, String] =</w:t>
      </w:r>
    </w:p>
    <w:p>
      <w:pPr>
        <w:jc w:val="both"/>
      </w:pPr>
      <w:r>
        <w:t xml:space="preserve">        Map("topic_name" -&gt; s"${localizedUttEntity.get.localizedNameForDisplay}")</w:t>
      </w:r>
    </w:p>
    <w:p>
      <w:pPr>
        <w:jc w:val="both"/>
      </w:pPr>
      <w:r>
        <w:t xml:space="preserve">      for {</w:t>
      </w:r>
    </w:p>
    <w:p>
      <w:pPr>
        <w:jc w:val="both"/>
      </w:pPr>
      <w:r>
        <w:t xml:space="preserve">        superModelValues &lt;- super.tweetModelValues</w:t>
      </w:r>
    </w:p>
    <w:p>
      <w:pPr>
        <w:jc w:val="both"/>
      </w:pPr>
      <w:r>
        <w:t xml:space="preserve">        tweetInlineModelValue &lt;- tweetInlineActionModelValue</w:t>
      </w:r>
    </w:p>
    <w:p>
      <w:pPr>
        <w:jc w:val="both"/>
      </w:pPr>
      <w:r>
        <w:t xml:space="preserve">      } yield {</w:t>
      </w:r>
    </w:p>
    <w:p>
      <w:pPr>
        <w:jc w:val="both"/>
      </w:pPr>
      <w:r>
        <w:t xml:space="preserve">        superModelValues ++ topicTweetModelValues ++ tweetInlineModelValue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for {</w:t>
      </w:r>
    </w:p>
    <w:p>
      <w:pPr>
        <w:jc w:val="both"/>
      </w:pPr>
      <w:r>
        <w:t xml:space="preserve">        superModelValues &lt;- super.tweetModelValues</w:t>
      </w:r>
    </w:p>
    <w:p>
      <w:pPr>
        <w:jc w:val="both"/>
      </w:pPr>
      <w:r>
        <w:t xml:space="preserve">        tweetInlineModelValues &lt;- tweetInlineActionModelValue</w:t>
      </w:r>
    </w:p>
    <w:p>
      <w:pPr>
        <w:jc w:val="both"/>
      </w:pPr>
      <w:r>
        <w:t xml:space="preserve">      } yield {</w:t>
      </w:r>
    </w:p>
    <w:p>
      <w:pPr>
        <w:jc w:val="both"/>
      </w:pPr>
      <w:r>
        <w:t xml:space="preserve">        superModelValues ++ mediaModelValue ++ oonTweetModelValues ++ tweetInlineModelValues ++ inlineVideoMediaMap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