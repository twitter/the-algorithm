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com.twitter.frigate.common.base.MagicFanoutProductLaunchCandidate</w:t>
      </w:r>
    </w:p>
    <w:p>
      <w:pPr>
        <w:jc w:val="both"/>
      </w:pPr>
      <w:r>
        <w:t>import com.twitter.frigate.common.util.{FeatureSwitchParams =&gt; FS}</w:t>
      </w:r>
    </w:p>
    <w:p>
      <w:pPr>
        <w:jc w:val="both"/>
      </w:pPr>
      <w:r>
        <w:t>import com.twitter.frigate.magic_events.thriftscala.MagicEventsReason</w:t>
      </w:r>
    </w:p>
    <w:p>
      <w:pPr>
        <w:jc w:val="both"/>
      </w:pPr>
      <w:r>
        <w:t>import com.twitter.frigate.magic_events.thriftscala.ProductType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com.twitter.frigate.pushservice.predicate.magic_fanout.MagicFanoutPredicatesUtil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com.twitter.frigate.pushservice.model.ibis.MagicFanoutProductLaunchIbis2Hydrator</w:t>
      </w:r>
    </w:p>
    <w:p>
      <w:pPr>
        <w:jc w:val="both"/>
      </w:pPr>
      <w:r>
        <w:t>import com.twitter.frigate.pushservice.model.ntab.MagicFanoutProductLaunchNtabRequestHydrator</w:t>
      </w:r>
    </w:p>
    <w:p>
      <w:pPr>
        <w:jc w:val="both"/>
      </w:pPr>
      <w:r>
        <w:t>import com.twitter.frigate.pushservice.predicate.PredicatesForCandidate</w:t>
      </w:r>
    </w:p>
    <w:p>
      <w:pPr>
        <w:jc w:val="both"/>
      </w:pPr>
      <w:r>
        <w:t>import com.twitter.frigate.pushservice.predicate.magic_fanout.MagicFanoutPredicatesForCandidate</w:t>
      </w:r>
    </w:p>
    <w:p>
      <w:pPr>
        <w:jc w:val="both"/>
      </w:pPr>
      <w:r>
        <w:t>import com.twitter.frigate.pushservice.predicate.ntab_caret_fatigue.MagicFanoutNtabCaretFatiguePredicate</w:t>
      </w:r>
    </w:p>
    <w:p>
      <w:pPr>
        <w:jc w:val="both"/>
      </w:pPr>
      <w:r>
        <w:t>import com.twitter.frigate.pushservice.take.predicates.BasicSendHandlerPredicates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class MagicFanoutProductLaunchPushCandidate(</w:t>
      </w:r>
    </w:p>
    <w:p>
      <w:pPr>
        <w:jc w:val="both"/>
      </w:pPr>
      <w:r>
        <w:t xml:space="preserve">  candidate: RawCandidate with MagicFanoutProductLaunchCandidate,</w:t>
      </w:r>
    </w:p>
    <w:p>
      <w:pPr>
        <w:jc w:val="both"/>
      </w:pPr>
      <w:r>
        <w:t xml:space="preserve">  copyIds: CopyIds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statsScoped: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MagicFanoutProductLaunchCandidate</w:t>
      </w:r>
    </w:p>
    <w:p>
      <w:pPr>
        <w:jc w:val="both"/>
      </w:pPr>
      <w:r>
        <w:t xml:space="preserve">    with MagicFanoutProductLaunchIbis2Hydrator</w:t>
      </w:r>
    </w:p>
    <w:p>
      <w:pPr>
        <w:jc w:val="both"/>
      </w:pPr>
      <w:r>
        <w:t xml:space="preserve">    with MagicFanoutProductLaunchNtabRequestHydrator {</w:t>
      </w:r>
    </w:p>
    <w:p>
      <w:pPr>
        <w:jc w:val="both"/>
      </w:pPr>
      <w:r/>
    </w:p>
    <w:p>
      <w:pPr>
        <w:jc w:val="both"/>
      </w:pPr>
      <w:r>
        <w:t xml:space="preserve">  override val frigateNotification: FrigateNotification = candidate.frigateNotification</w:t>
      </w:r>
    </w:p>
    <w:p>
      <w:pPr>
        <w:jc w:val="both"/>
      </w:pPr>
      <w:r/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/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/>
    </w:p>
    <w:p>
      <w:pPr>
        <w:jc w:val="both"/>
      </w:pPr>
      <w:r>
        <w:t xml:space="preserve">  override val pushId: Long = candidate.pushId</w:t>
      </w:r>
    </w:p>
    <w:p>
      <w:pPr>
        <w:jc w:val="both"/>
      </w:pPr>
      <w:r/>
    </w:p>
    <w:p>
      <w:pPr>
        <w:jc w:val="both"/>
      </w:pPr>
      <w:r>
        <w:t xml:space="preserve">  override val productLaunchType: ProductType = candidate.productLaunchType</w:t>
      </w:r>
    </w:p>
    <w:p>
      <w:pPr>
        <w:jc w:val="both"/>
      </w:pPr>
      <w:r/>
    </w:p>
    <w:p>
      <w:pPr>
        <w:jc w:val="both"/>
      </w:pPr>
      <w:r>
        <w:t xml:space="preserve">  override val candidateMagicEventsReasons: Seq[MagicEventsReason] =</w:t>
      </w:r>
    </w:p>
    <w:p>
      <w:pPr>
        <w:jc w:val="both"/>
      </w:pPr>
      <w:r>
        <w:t xml:space="preserve">    candidate.candidateMagicEventsReasons</w:t>
      </w:r>
    </w:p>
    <w:p>
      <w:pPr>
        <w:jc w:val="both"/>
      </w:pPr>
      <w:r/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/>
    </w:p>
    <w:p>
      <w:pPr>
        <w:jc w:val="both"/>
      </w:pPr>
      <w:r>
        <w:t xml:space="preserve">  override val target: Target = candidate.target</w:t>
      </w:r>
    </w:p>
    <w:p>
      <w:pPr>
        <w:jc w:val="both"/>
      </w:pPr>
      <w:r/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/>
    </w:p>
    <w:p>
      <w:pPr>
        <w:jc w:val="both"/>
      </w:pPr>
      <w:r>
        <w:t xml:space="preserve">  override val statsReceiver: StatsReceiver =</w:t>
      </w:r>
    </w:p>
    <w:p>
      <w:pPr>
        <w:jc w:val="both"/>
      </w:pPr>
      <w:r>
        <w:t xml:space="preserve">    statsScoped.scope("MagicFanoutProductLaunchPushCandidate")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MagicFanoutProductLaunchPushCandidatePredicates(config: Config)</w:t>
      </w:r>
    </w:p>
    <w:p>
      <w:pPr>
        <w:jc w:val="both"/>
      </w:pPr>
      <w:r>
        <w:t xml:space="preserve">    extends BasicSendHandlerPredicates[MagicFanoutProductLaunchPushCandidate]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preCandidateSpecificPredicates: List[</w:t>
      </w:r>
    </w:p>
    <w:p>
      <w:pPr>
        <w:jc w:val="both"/>
      </w:pPr>
      <w:r>
        <w:t xml:space="preserve">    NamedPredicate[MagicFanoutProductLaunchPushCandidate]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PredicatesForCandidate.isDeviceEligibleForCreatorPush,</w:t>
      </w:r>
    </w:p>
    <w:p>
      <w:pPr>
        <w:jc w:val="both"/>
      </w:pPr>
      <w:r>
        <w:t xml:space="preserve">      PredicatesForCandidate.exceptedPredicate(</w:t>
      </w:r>
    </w:p>
    <w:p>
      <w:pPr>
        <w:jc w:val="both"/>
      </w:pPr>
      <w:r>
        <w:t xml:space="preserve">        "excepted_is_target_blue_verified",</w:t>
      </w:r>
    </w:p>
    <w:p>
      <w:pPr>
        <w:jc w:val="both"/>
      </w:pPr>
      <w:r>
        <w:t xml:space="preserve">        MagicFanoutPredicatesUtil.shouldSkipBlueVerifiedCheckForCandidate,</w:t>
      </w:r>
    </w:p>
    <w:p>
      <w:pPr>
        <w:jc w:val="both"/>
      </w:pPr>
      <w:r>
        <w:t xml:space="preserve">        PredicatesForCandidate.isTargetBlueVerified.flip</w:t>
      </w:r>
    </w:p>
    <w:p>
      <w:pPr>
        <w:jc w:val="both"/>
      </w:pPr>
      <w:r>
        <w:t xml:space="preserve">      ), // no need to send if target is already Blue Verified</w:t>
      </w:r>
    </w:p>
    <w:p>
      <w:pPr>
        <w:jc w:val="both"/>
      </w:pPr>
      <w:r>
        <w:t xml:space="preserve">      PredicatesForCandidate.exceptedPredicate(</w:t>
      </w:r>
    </w:p>
    <w:p>
      <w:pPr>
        <w:jc w:val="both"/>
      </w:pPr>
      <w:r>
        <w:t xml:space="preserve">        "excepted_is_target_legacy_verified",</w:t>
      </w:r>
    </w:p>
    <w:p>
      <w:pPr>
        <w:jc w:val="both"/>
      </w:pPr>
      <w:r>
        <w:t xml:space="preserve">        MagicFanoutPredicatesUtil.shouldSkipLegacyVerifiedCheckForCandidate,</w:t>
      </w:r>
    </w:p>
    <w:p>
      <w:pPr>
        <w:jc w:val="both"/>
      </w:pPr>
      <w:r>
        <w:t xml:space="preserve">        PredicatesForCandidate.isTargetLegacyVerified.flip</w:t>
      </w:r>
    </w:p>
    <w:p>
      <w:pPr>
        <w:jc w:val="both"/>
      </w:pPr>
      <w:r>
        <w:t xml:space="preserve">      ), // no need to send if target is already Legacy Verified</w:t>
      </w:r>
    </w:p>
    <w:p>
      <w:pPr>
        <w:jc w:val="both"/>
      </w:pPr>
      <w:r>
        <w:t xml:space="preserve">      PredicatesForCandidate.exceptedPredicate(</w:t>
      </w:r>
    </w:p>
    <w:p>
      <w:pPr>
        <w:jc w:val="both"/>
      </w:pPr>
      <w:r>
        <w:t xml:space="preserve">        "excepted_is_target_super_follow_creator",</w:t>
      </w:r>
    </w:p>
    <w:p>
      <w:pPr>
        <w:jc w:val="both"/>
      </w:pPr>
      <w:r>
        <w:t xml:space="preserve">        MagicFanoutPredicatesUtil.shouldSkipSuperFollowCreatorCheckForCandidate,</w:t>
      </w:r>
    </w:p>
    <w:p>
      <w:pPr>
        <w:jc w:val="both"/>
      </w:pPr>
      <w:r>
        <w:t xml:space="preserve">        PredicatesForCandidate.isTargetSuperFollowCreator.flip</w:t>
      </w:r>
    </w:p>
    <w:p>
      <w:pPr>
        <w:jc w:val="both"/>
      </w:pPr>
      <w:r>
        <w:t xml:space="preserve">      ), // no need to send if target is already Super Follow Creator</w:t>
      </w:r>
    </w:p>
    <w:p>
      <w:pPr>
        <w:jc w:val="both"/>
      </w:pPr>
      <w:r>
        <w:t xml:space="preserve">      PredicatesForCandidate.paramPredicate(</w:t>
      </w:r>
    </w:p>
    <w:p>
      <w:pPr>
        <w:jc w:val="both"/>
      </w:pPr>
      <w:r>
        <w:t xml:space="preserve">        FS.EnableMagicFanoutProductLaunch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MagicFanoutPredicatesForCandidate.magicFanoutProductLaunchFatigue(),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postCandidateSpecificPredicates: List[</w:t>
      </w:r>
    </w:p>
    <w:p>
      <w:pPr>
        <w:jc w:val="both"/>
      </w:pPr>
      <w:r>
        <w:t xml:space="preserve">    NamedPredicate[MagicFanoutProductLaunchPushCandidate]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MagicFanoutNtabCaretFatiguePredicate(),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