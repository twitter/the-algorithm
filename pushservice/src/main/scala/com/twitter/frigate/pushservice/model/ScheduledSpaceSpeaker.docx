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com.twitter.frigate.common.base.ScheduledSpaceSpeakerCandidate</w:t>
      </w:r>
    </w:p>
    <w:p>
      <w:pPr>
        <w:jc w:val="both"/>
      </w:pPr>
      <w:r>
        <w:t>import com.twitter.frigate.common.base.SpaceCandidateFanoutDetails</w:t>
      </w:r>
    </w:p>
    <w:p>
      <w:pPr>
        <w:jc w:val="both"/>
      </w:pPr>
      <w:r>
        <w:t>import com.twitter.frigate.common.util.FeatureSwitchParams</w:t>
      </w:r>
    </w:p>
    <w:p>
      <w:pPr>
        <w:jc w:val="both"/>
      </w:pPr>
      <w:r>
        <w:t>import com.twitter.frigate.magic_events.thriftscala.SpaceMetadata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com.twitter.frigate.pushservice.model.ibis.ScheduledSpaceSpeakerIbis2Hydrator</w:t>
      </w:r>
    </w:p>
    <w:p>
      <w:pPr>
        <w:jc w:val="both"/>
      </w:pPr>
      <w:r>
        <w:t>import com.twitter.frigate.pushservice.model.ntab.ScheduledSpaceSpeakerNTabRequestHydrator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com.twitter.frigate.pushservice.predicate.SpacePredicate</w:t>
      </w:r>
    </w:p>
    <w:p>
      <w:pPr>
        <w:jc w:val="both"/>
      </w:pPr>
      <w:r>
        <w:t>import com.twitter.frigate.pushservice.take.predicates.BasicSendHandlerPredicates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com.twitter.ubs.thriftscala.AudioSpace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ScheduledSpaceSpeakerPushCandidate(</w:t>
      </w:r>
    </w:p>
    <w:p>
      <w:pPr>
        <w:jc w:val="both"/>
      </w:pPr>
      <w:r>
        <w:t xml:space="preserve">  candidate: RawCandidate with ScheduledSpaceSpeakerCandidate,</w:t>
      </w:r>
    </w:p>
    <w:p>
      <w:pPr>
        <w:jc w:val="both"/>
      </w:pPr>
      <w:r>
        <w:t xml:space="preserve">  hostUser: Option[User],</w:t>
      </w:r>
    </w:p>
    <w:p>
      <w:pPr>
        <w:jc w:val="both"/>
      </w:pPr>
      <w:r>
        <w:t xml:space="preserve">  copyIds: CopyIds,</w:t>
      </w:r>
    </w:p>
    <w:p>
      <w:pPr>
        <w:jc w:val="both"/>
      </w:pPr>
      <w:r>
        <w:t xml:space="preserve">  audioSpaceStore: ReadableStore[String, AudioSpace]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statsScoped: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ScheduledSpaceSpeakerCandidate</w:t>
      </w:r>
    </w:p>
    <w:p>
      <w:pPr>
        <w:jc w:val="both"/>
      </w:pPr>
      <w:r>
        <w:t xml:space="preserve">    with ScheduledSpaceSpeakerIbis2Hydrator</w:t>
      </w:r>
    </w:p>
    <w:p>
      <w:pPr>
        <w:jc w:val="both"/>
      </w:pPr>
      <w:r>
        <w:t xml:space="preserve">    with SpaceCandidateFanoutDetails</w:t>
      </w:r>
    </w:p>
    <w:p>
      <w:pPr>
        <w:jc w:val="both"/>
      </w:pPr>
      <w:r>
        <w:t xml:space="preserve">    with ScheduledSpaceSpeakerNTabRequestHydrator {</w:t>
      </w:r>
    </w:p>
    <w:p>
      <w:pPr>
        <w:jc w:val="both"/>
      </w:pPr>
      <w:r/>
    </w:p>
    <w:p>
      <w:pPr>
        <w:jc w:val="both"/>
      </w:pPr>
      <w:r>
        <w:t xml:space="preserve">  override val startTime: Long = candidate.startTime</w:t>
      </w:r>
    </w:p>
    <w:p>
      <w:pPr>
        <w:jc w:val="both"/>
      </w:pPr>
      <w:r/>
    </w:p>
    <w:p>
      <w:pPr>
        <w:jc w:val="both"/>
      </w:pPr>
      <w:r>
        <w:t xml:space="preserve">  override val hydratedHost: Option[User] = hostUser</w:t>
      </w:r>
    </w:p>
    <w:p>
      <w:pPr>
        <w:jc w:val="both"/>
      </w:pPr>
      <w:r/>
    </w:p>
    <w:p>
      <w:pPr>
        <w:jc w:val="both"/>
      </w:pPr>
      <w:r>
        <w:t xml:space="preserve">  override val spaceId: String = candidate.spaceId</w:t>
      </w:r>
    </w:p>
    <w:p>
      <w:pPr>
        <w:jc w:val="both"/>
      </w:pPr>
      <w:r/>
    </w:p>
    <w:p>
      <w:pPr>
        <w:jc w:val="both"/>
      </w:pPr>
      <w:r>
        <w:t xml:space="preserve">  override val hostId: Option[Long] = candidate.hostId</w:t>
      </w:r>
    </w:p>
    <w:p>
      <w:pPr>
        <w:jc w:val="both"/>
      </w:pPr>
      <w:r/>
    </w:p>
    <w:p>
      <w:pPr>
        <w:jc w:val="both"/>
      </w:pPr>
      <w:r>
        <w:t xml:space="preserve">  override val speakerIds: Option[Seq[Long]] = candidate.speakerIds</w:t>
      </w:r>
    </w:p>
    <w:p>
      <w:pPr>
        <w:jc w:val="both"/>
      </w:pPr>
      <w:r/>
    </w:p>
    <w:p>
      <w:pPr>
        <w:jc w:val="both"/>
      </w:pPr>
      <w:r>
        <w:t xml:space="preserve">  override val listenerIds: Option[Seq[Long]] = candidate.listenerIds</w:t>
      </w:r>
    </w:p>
    <w:p>
      <w:pPr>
        <w:jc w:val="both"/>
      </w:pPr>
      <w:r/>
    </w:p>
    <w:p>
      <w:pPr>
        <w:jc w:val="both"/>
      </w:pPr>
      <w:r>
        <w:t xml:space="preserve">  override val frigateNotification: FrigateNotification = candidate.frigateNotification</w:t>
      </w:r>
    </w:p>
    <w:p>
      <w:pPr>
        <w:jc w:val="both"/>
      </w:pPr>
      <w:r/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/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/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/>
    </w:p>
    <w:p>
      <w:pPr>
        <w:jc w:val="both"/>
      </w:pPr>
      <w:r>
        <w:t xml:space="preserve">  override val target: Target = candidate.target</w:t>
      </w:r>
    </w:p>
    <w:p>
      <w:pPr>
        <w:jc w:val="both"/>
      </w:pPr>
      <w:r/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/>
    </w:p>
    <w:p>
      <w:pPr>
        <w:jc w:val="both"/>
      </w:pPr>
      <w:r>
        <w:t xml:space="preserve">  override lazy val audioSpaceFut: Future[Option[AudioSpace]] = audioSpaceStore.get(spaceId)</w:t>
      </w:r>
    </w:p>
    <w:p>
      <w:pPr>
        <w:jc w:val="both"/>
      </w:pPr>
      <w:r/>
    </w:p>
    <w:p>
      <w:pPr>
        <w:jc w:val="both"/>
      </w:pPr>
      <w:r>
        <w:t xml:space="preserve">  override val spaceFanoutMetadata: Option[SpaceMetadata] = None</w:t>
      </w:r>
    </w:p>
    <w:p>
      <w:pPr>
        <w:jc w:val="both"/>
      </w:pPr>
      <w:r/>
    </w:p>
    <w:p>
      <w:pPr>
        <w:jc w:val="both"/>
      </w:pPr>
      <w:r>
        <w:t xml:space="preserve">  override val statsReceiver: StatsReceiver =</w:t>
      </w:r>
    </w:p>
    <w:p>
      <w:pPr>
        <w:jc w:val="both"/>
      </w:pPr>
      <w:r>
        <w:t xml:space="preserve">    statsScoped.scope("ScheduledSpaceSpeakerCandidate")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ScheduledSpaceSpeakerCandidatePredicates(config: Config)</w:t>
      </w:r>
    </w:p>
    <w:p>
      <w:pPr>
        <w:jc w:val="both"/>
      </w:pPr>
      <w:r>
        <w:t xml:space="preserve">    extends BasicSendHandlerPredicates[ScheduledSpaceSpeakerPushCandidate]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preCandidateSpecificPredicates: List[</w:t>
      </w:r>
    </w:p>
    <w:p>
      <w:pPr>
        <w:jc w:val="both"/>
      </w:pPr>
      <w:r>
        <w:t xml:space="preserve">    NamedPredicate[ScheduledSpaceSpeakerPushCandidate]</w:t>
      </w:r>
    </w:p>
    <w:p>
      <w:pPr>
        <w:jc w:val="both"/>
      </w:pPr>
      <w:r>
        <w:t xml:space="preserve">  ] = List(</w:t>
      </w:r>
    </w:p>
    <w:p>
      <w:pPr>
        <w:jc w:val="both"/>
      </w:pPr>
      <w:r>
        <w:t xml:space="preserve">    SpacePredicate.scheduledSpaceStarted(</w:t>
      </w:r>
    </w:p>
    <w:p>
      <w:pPr>
        <w:jc w:val="both"/>
      </w:pPr>
      <w:r>
        <w:t xml:space="preserve">      config.audioSpaceStore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PredicatesForCandidate.paramPredicate(FeatureSwitchParams.EnableScheduledSpaceSpeakers)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