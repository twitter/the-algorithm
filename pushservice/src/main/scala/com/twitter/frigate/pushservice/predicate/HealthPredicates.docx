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com.twitter.abuse.detection.scoring.thriftscala.{Model =&gt; TweetHealthModel}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com.twitter.frigate.pushservice.params.NsfwTextDetectionModel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com.twitter.frigate.pushservice.util.CandidateHydrationUtil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com.twitter.frigate.pushservice.util.MediaAnnotationsUtil</w:t>
      </w:r>
    </w:p>
    <w:p>
      <w:pPr>
        <w:jc w:val="both"/>
      </w:pPr>
      <w:r>
        <w:t>import com.twitter.frigate.thriftscala.UserMediaRepresentation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com.twitter.hss.api.thriftscala.UserHealthSignal._</w:t>
      </w:r>
    </w:p>
    <w:p>
      <w:pPr>
        <w:jc w:val="both"/>
      </w:pPr>
      <w:r>
        <w:t>import com.twitter.hss.api.thriftscala.SignalValue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HealthPredicates {</w:t>
      </w:r>
    </w:p>
    <w:p>
      <w:pPr>
        <w:jc w:val="both"/>
      </w:pPr>
      <w:r/>
    </w:p>
    <w:p>
      <w:pPr>
        <w:jc w:val="both"/>
      </w:pPr>
      <w:r>
        <w:t xml:space="preserve">  private val NsfwTextDetectionModelMap: Map[NsfwTextDetectionModel.Value, TweetHealthModel]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NsfwTextDetectionModel.ProdModel -&gt; TweetHealthModel.PnsfwTweetText,</w:t>
      </w:r>
    </w:p>
    <w:p>
      <w:pPr>
        <w:jc w:val="both"/>
      </w:pPr>
      <w:r>
        <w:t xml:space="preserve">      NsfwTextDetectionModel.RetrainedModel -&gt; TweetHealthModel.ExperimentalHealthModelScore1,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tweetIsSupportedLanguage(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supportedLanguages: Set[String]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tweetLanguage =</w:t>
      </w:r>
    </w:p>
    <w:p>
      <w:pPr>
        <w:jc w:val="both"/>
      </w:pPr>
      <w:r>
        <w:t xml:space="preserve">      candidate.categoricalFeatures.getOrElse("RecTweet.TweetyPieResult.Language", "")</w:t>
      </w:r>
    </w:p>
    <w:p>
      <w:pPr>
        <w:jc w:val="both"/>
      </w:pPr>
      <w:r>
        <w:t xml:space="preserve">    supportedLanguages.contains(tweetLanguage)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tweetHealthSignalScorePredicate(</w:t>
      </w:r>
    </w:p>
    <w:p>
      <w:pPr>
        <w:jc w:val="both"/>
      </w:pPr>
      <w:r>
        <w:t xml:space="preserve">    tweetHealthScoreStore: ReadableStore[TweetScoringRequest, TweetScoringResponse],</w:t>
      </w:r>
    </w:p>
    <w:p>
      <w:pPr>
        <w:jc w:val="both"/>
      </w:pPr>
      <w:r>
        <w:t xml:space="preserve">    applyToQuoteTweet: Boolean = false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 with TweetDetails] = {</w:t>
      </w:r>
    </w:p>
    <w:p>
      <w:pPr>
        <w:jc w:val="both"/>
      </w:pPr>
      <w:r>
        <w:t xml:space="preserve">    val name = "tweet_health_signal_store_applyToQuoteTweet_" + applyToQuoteTweet.toString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numCandidatesStats = scopedStatsReceiver.scope("num_candidates")</w:t>
      </w:r>
    </w:p>
    <w:p>
      <w:pPr>
        <w:jc w:val="both"/>
      </w:pPr>
      <w:r>
        <w:t xml:space="preserve">    val numCandidatesMediaNsfwScoreStats = numCandidatesStats.scope("media_nsfw_score")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TweetDetails =&gt;</w:t>
      </w:r>
    </w:p>
    <w:p>
      <w:pPr>
        <w:jc w:val="both"/>
      </w:pPr>
      <w:r>
        <w:t xml:space="preserve">        numCandidatesStats.counter("all").incr()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tweetIdOpt = if (!applyToQuoteTweet) {</w:t>
      </w:r>
    </w:p>
    <w:p>
      <w:pPr>
        <w:jc w:val="both"/>
      </w:pPr>
      <w:r>
        <w:t xml:space="preserve">          Some(candidate.tweetId)</w:t>
      </w:r>
    </w:p>
    <w:p>
      <w:pPr>
        <w:jc w:val="both"/>
      </w:pPr>
      <w:r>
        <w:t xml:space="preserve">        } else candidate.tweetyPieResult.flatMap(_.quotedTweet.map(_.id))</w:t>
      </w:r>
    </w:p>
    <w:p>
      <w:pPr>
        <w:jc w:val="both"/>
      </w:pPr>
      <w:r/>
    </w:p>
    <w:p>
      <w:pPr>
        <w:jc w:val="both"/>
      </w:pPr>
      <w:r>
        <w:t xml:space="preserve">        tweetIdOpt match {</w:t>
      </w:r>
    </w:p>
    <w:p>
      <w:pPr>
        <w:jc w:val="both"/>
      </w:pPr>
      <w:r>
        <w:t xml:space="preserve">          case Some(tweetId) =&gt;</w:t>
      </w:r>
    </w:p>
    <w:p>
      <w:pPr>
        <w:jc w:val="both"/>
      </w:pPr>
      <w:r>
        <w:t xml:space="preserve">            val pMediaNsfwRequest =</w:t>
      </w:r>
    </w:p>
    <w:p>
      <w:pPr>
        <w:jc w:val="both"/>
      </w:pPr>
      <w:r>
        <w:t xml:space="preserve">              TweetScoringRequest(tweetId, TweetHealthModel.ExperimentalHealthModelScore4)</w:t>
      </w:r>
    </w:p>
    <w:p>
      <w:pPr>
        <w:jc w:val="both"/>
      </w:pPr>
      <w:r>
        <w:t xml:space="preserve">            tweetHealthScoreStore.get(pMediaNsfwRequest).map {</w:t>
      </w:r>
    </w:p>
    <w:p>
      <w:pPr>
        <w:jc w:val="both"/>
      </w:pPr>
      <w:r>
        <w:t xml:space="preserve">              case Some(tweetScoringResponse) =&gt;</w:t>
      </w:r>
    </w:p>
    <w:p>
      <w:pPr>
        <w:jc w:val="both"/>
      </w:pPr>
      <w:r>
        <w:t xml:space="preserve">                numCandidatesMediaNsfwScoreStats.counter("non_empty").incr()</w:t>
      </w:r>
    </w:p>
    <w:p>
      <w:pPr>
        <w:jc w:val="both"/>
      </w:pPr>
      <w:r>
        <w:t xml:space="preserve">                val pMediaNsfwScore = tweetScoringResponse.score</w:t>
      </w:r>
    </w:p>
    <w:p>
      <w:pPr>
        <w:jc w:val="both"/>
      </w:pPr>
      <w:r/>
    </w:p>
    <w:p>
      <w:pPr>
        <w:jc w:val="both"/>
      </w:pPr>
      <w:r>
        <w:t xml:space="preserve">                if (!applyToQuoteTweet) {</w:t>
      </w:r>
    </w:p>
    <w:p>
      <w:pPr>
        <w:jc w:val="both"/>
      </w:pPr>
      <w:r>
        <w:t xml:space="preserve">                  candidate</w:t>
      </w:r>
    </w:p>
    <w:p>
      <w:pPr>
        <w:jc w:val="both"/>
      </w:pPr>
      <w:r>
        <w:t xml:space="preserve">                    .cacheExternalScore("NsfwMediaProbability", Future.value(Some(pMediaNsfwScore)))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pMediaNsfwShouldBucket =</w:t>
      </w:r>
    </w:p>
    <w:p>
      <w:pPr>
        <w:jc w:val="both"/>
      </w:pPr>
      <w:r>
        <w:t xml:space="preserve">                  pMediaNsfwScore &gt; target.params(</w:t>
      </w:r>
    </w:p>
    <w:p>
      <w:pPr>
        <w:jc w:val="both"/>
      </w:pPr>
      <w:r>
        <w:t xml:space="preserve">                    PushFeatureSwitchParams.PnsfwTweetMediaBucketingThreshold)</w:t>
      </w:r>
    </w:p>
    <w:p>
      <w:pPr>
        <w:jc w:val="both"/>
      </w:pPr>
      <w:r>
        <w:t xml:space="preserve">                if (CandidateUtil.shouldApplyHealthQualityFilters(</w:t>
      </w:r>
    </w:p>
    <w:p>
      <w:pPr>
        <w:jc w:val="both"/>
      </w:pPr>
      <w:r>
        <w:t xml:space="preserve">                    candidate) &amp;&amp; pMediaNsfwShouldBucket) {</w:t>
      </w:r>
    </w:p>
    <w:p>
      <w:pPr>
        <w:jc w:val="both"/>
      </w:pPr>
      <w:r>
        <w:t xml:space="preserve">                  numCandidatesMediaNsfwScoreStats.counter("bucketed").incr()</w:t>
      </w:r>
    </w:p>
    <w:p>
      <w:pPr>
        <w:jc w:val="both"/>
      </w:pPr>
      <w:r>
        <w:t xml:space="preserve">                  if (target.params(PushFeatureSwitchParams.PnsfwTweetMediaFilterOonOnly)</w:t>
      </w:r>
    </w:p>
    <w:p>
      <w:pPr>
        <w:jc w:val="both"/>
      </w:pPr>
      <w:r>
        <w:t xml:space="preserve">                    &amp;&amp; !RecTypes.isOutOfNetworkTweetRecType(candidate.commonRecType)) {</w:t>
      </w:r>
    </w:p>
    <w:p>
      <w:pPr>
        <w:jc w:val="both"/>
      </w:pPr>
      <w:r>
        <w:t xml:space="preserve">                    true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val pMediaNsfwScoreThreshold =</w:t>
      </w:r>
    </w:p>
    <w:p>
      <w:pPr>
        <w:jc w:val="both"/>
      </w:pPr>
      <w:r>
        <w:t xml:space="preserve">                      if (applyToQuoteTweet)</w:t>
      </w:r>
    </w:p>
    <w:p>
      <w:pPr>
        <w:jc w:val="both"/>
      </w:pPr>
      <w:r>
        <w:t xml:space="preserve">                        target.params(PushFeatureSwitchParams.PnsfwQuoteTweetThreshold)</w:t>
      </w:r>
    </w:p>
    <w:p>
      <w:pPr>
        <w:jc w:val="both"/>
      </w:pPr>
      <w:r>
        <w:t xml:space="preserve">                      else if (candidate.hasPhoto)</w:t>
      </w:r>
    </w:p>
    <w:p>
      <w:pPr>
        <w:jc w:val="both"/>
      </w:pPr>
      <w:r>
        <w:t xml:space="preserve">                        target.params(PushFeatureSwitchParams.PnsfwTweetImageThreshold)</w:t>
      </w:r>
    </w:p>
    <w:p>
      <w:pPr>
        <w:jc w:val="both"/>
      </w:pPr>
      <w:r>
        <w:t xml:space="preserve">                      else target.params(PushFeatureSwitchParams.PnsfwTweetMediaThreshold)</w:t>
      </w:r>
    </w:p>
    <w:p>
      <w:pPr>
        <w:jc w:val="both"/>
      </w:pPr>
      <w:r>
        <w:t xml:space="preserve">                    candidate.cachePredicateInfo(</w:t>
      </w:r>
    </w:p>
    <w:p>
      <w:pPr>
        <w:jc w:val="both"/>
      </w:pPr>
      <w:r>
        <w:t xml:space="preserve">                      name + "_nsfwMedia",</w:t>
      </w:r>
    </w:p>
    <w:p>
      <w:pPr>
        <w:jc w:val="both"/>
      </w:pPr>
      <w:r>
        <w:t xml:space="preserve">                      pMediaNsfwScore,</w:t>
      </w:r>
    </w:p>
    <w:p>
      <w:pPr>
        <w:jc w:val="both"/>
      </w:pPr>
      <w:r>
        <w:t xml:space="preserve">                      pMediaNsfwScoreThreshold,</w:t>
      </w:r>
    </w:p>
    <w:p>
      <w:pPr>
        <w:jc w:val="both"/>
      </w:pPr>
      <w:r>
        <w:t xml:space="preserve">                      pMediaNsfwScore &gt; pMediaNsfwScoreThreshold)</w:t>
      </w:r>
    </w:p>
    <w:p>
      <w:pPr>
        <w:jc w:val="both"/>
      </w:pPr>
      <w:r>
        <w:t xml:space="preserve">                    if (pMediaNsfwScore &gt; pMediaNsfwScoreThreshold) {</w:t>
      </w:r>
    </w:p>
    <w:p>
      <w:pPr>
        <w:jc w:val="both"/>
      </w:pPr>
      <w:r>
        <w:t xml:space="preserve">                      numCandidatesMediaNsfwScoreStats.counter("filtered").incr()</w:t>
      </w:r>
    </w:p>
    <w:p>
      <w:pPr>
        <w:jc w:val="both"/>
      </w:pPr>
      <w:r>
        <w:t xml:space="preserve">                      false</w:t>
      </w:r>
    </w:p>
    <w:p>
      <w:pPr>
        <w:jc w:val="both"/>
      </w:pPr>
      <w:r>
        <w:t xml:space="preserve">                    } else true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 else true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numCandidatesMediaNsfwScoreStats.counter("empty").incr()</w:t>
      </w:r>
    </w:p>
    <w:p>
      <w:pPr>
        <w:jc w:val="both"/>
      </w:pPr>
      <w:r>
        <w:t xml:space="preserve">                if (candidate.hasPhoto || candidate.hasVideo) {</w:t>
      </w:r>
    </w:p>
    <w:p>
      <w:pPr>
        <w:jc w:val="both"/>
      </w:pPr>
      <w:r>
        <w:t xml:space="preserve">                  numCandidatesMediaNsfwScoreStats.counter("media_tweet_with_empty_score").incr()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healthSignalScoreSpammyTweetPredicate(</w:t>
      </w:r>
    </w:p>
    <w:p>
      <w:pPr>
        <w:jc w:val="both"/>
      </w:pPr>
      <w:r>
        <w:t xml:space="preserve">    tweetHealthScoreStore: ReadableStore[TweetScoringRequest, TweetScoringResponse]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 with TweetDetails] = {</w:t>
      </w:r>
    </w:p>
    <w:p>
      <w:pPr>
        <w:jc w:val="both"/>
      </w:pPr>
      <w:r>
        <w:t xml:space="preserve">    val name = "health_signal_store_spammy_tweet"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>
        <w:t xml:space="preserve">    val allCandidatesCounter = statsScope.counter("all_candidates")</w:t>
      </w:r>
    </w:p>
    <w:p>
      <w:pPr>
        <w:jc w:val="both"/>
      </w:pPr>
      <w:r>
        <w:t xml:space="preserve">    val eligibleCandidatesCounter = statsScope.counter("eligible_candidates")</w:t>
      </w:r>
    </w:p>
    <w:p>
      <w:pPr>
        <w:jc w:val="both"/>
      </w:pPr>
      <w:r>
        <w:t xml:space="preserve">    val oonCandidatesCounter = statsScope.counter("oon_candidates")</w:t>
      </w:r>
    </w:p>
    <w:p>
      <w:pPr>
        <w:jc w:val="both"/>
      </w:pPr>
      <w:r>
        <w:t xml:space="preserve">    val inCandidatesCounter = statsScope.counter("in_candidates")</w:t>
      </w:r>
    </w:p>
    <w:p>
      <w:pPr>
        <w:jc w:val="both"/>
      </w:pPr>
      <w:r>
        <w:t xml:space="preserve">    val bucketedCandidatesCounter = statsScope.counter("num_bucketed")</w:t>
      </w:r>
    </w:p>
    <w:p>
      <w:pPr>
        <w:jc w:val="both"/>
      </w:pPr>
      <w:r>
        <w:t xml:space="preserve">    val nonEmptySpamScoreCounter = statsScope.counter("non_empty_spam_score")</w:t>
      </w:r>
    </w:p>
    <w:p>
      <w:pPr>
        <w:jc w:val="both"/>
      </w:pPr>
      <w:r>
        <w:t xml:space="preserve">    val filteredOonCandidatesCounter = statsScope.counter("num_filtered_oon")</w:t>
      </w:r>
    </w:p>
    <w:p>
      <w:pPr>
        <w:jc w:val="both"/>
      </w:pPr>
      <w:r>
        <w:t xml:space="preserve">    val filteredInCandidatesCounter = statsScope.counter("num_filtered_in")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TweetDetails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>
        <w:t xml:space="preserve">        if (isOonCandidate) {</w:t>
      </w:r>
    </w:p>
    <w:p>
      <w:pPr>
        <w:jc w:val="both"/>
      </w:pPr>
      <w:r>
        <w:t xml:space="preserve">          oonCandidatesCounter.incr()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if (target.params(PushFeatureSwitchParams.EnableSpammyTweetFilter)) {</w:t>
      </w:r>
    </w:p>
    <w:p>
      <w:pPr>
        <w:jc w:val="both"/>
      </w:pPr>
      <w:r>
        <w:t xml:space="preserve">          eligibleCandidatesCounter.incr()</w:t>
      </w:r>
    </w:p>
    <w:p>
      <w:pPr>
        <w:jc w:val="both"/>
      </w:pPr>
      <w:r>
        <w:t xml:space="preserve">          val tweetSpamScore =</w:t>
      </w:r>
    </w:p>
    <w:p>
      <w:pPr>
        <w:jc w:val="both"/>
      </w:pPr>
      <w:r>
        <w:t xml:space="preserve">            TweetScoringRequest(candidate.tweetId, TweetHealthModel.SpammyTweetContent)</w:t>
      </w:r>
    </w:p>
    <w:p>
      <w:pPr>
        <w:jc w:val="both"/>
      </w:pPr>
      <w:r>
        <w:t xml:space="preserve">          tweetHealthScoreStore.get(tweetSpamScore).map {</w:t>
      </w:r>
    </w:p>
    <w:p>
      <w:pPr>
        <w:jc w:val="both"/>
      </w:pPr>
      <w:r>
        <w:t xml:space="preserve">            case (Some(tweetScoringResponse)) =&gt;</w:t>
      </w:r>
    </w:p>
    <w:p>
      <w:pPr>
        <w:jc w:val="both"/>
      </w:pPr>
      <w:r>
        <w:t xml:space="preserve">              nonEmptySpamScoreCounter.incr()</w:t>
      </w:r>
    </w:p>
    <w:p>
      <w:pPr>
        <w:jc w:val="both"/>
      </w:pPr>
      <w:r>
        <w:t xml:space="preserve">              val candidateSpamScore = tweetScoringResponse.score</w:t>
      </w:r>
    </w:p>
    <w:p>
      <w:pPr>
        <w:jc w:val="both"/>
      </w:pPr>
      <w:r/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.cacheExternalScore("SpammyTweetScore", Future.value(Some(candidateSpamScore)))</w:t>
      </w:r>
    </w:p>
    <w:p>
      <w:pPr>
        <w:jc w:val="both"/>
      </w:pPr>
      <w:r/>
    </w:p>
    <w:p>
      <w:pPr>
        <w:jc w:val="both"/>
      </w:pPr>
      <w:r>
        <w:t xml:space="preserve">              val tweetSpamShouldBucket =</w:t>
      </w:r>
    </w:p>
    <w:p>
      <w:pPr>
        <w:jc w:val="both"/>
      </w:pPr>
      <w:r>
        <w:t xml:space="preserve">                candidateSpamScore &gt; target.params(</w:t>
      </w:r>
    </w:p>
    <w:p>
      <w:pPr>
        <w:jc w:val="both"/>
      </w:pPr>
      <w:r>
        <w:t xml:space="preserve">                  PushFeatureSwitchParams.SpammyTweetBucketingThreshold)</w:t>
      </w:r>
    </w:p>
    <w:p>
      <w:pPr>
        <w:jc w:val="both"/>
      </w:pPr>
      <w:r>
        <w:t xml:space="preserve">              if (CandidateUtil.shouldApplyHealthQualityFilters(</w:t>
      </w:r>
    </w:p>
    <w:p>
      <w:pPr>
        <w:jc w:val="both"/>
      </w:pPr>
      <w:r>
        <w:t xml:space="preserve">                  candidate) &amp;&amp; tweetSpamShouldBucket) {</w:t>
      </w:r>
    </w:p>
    <w:p>
      <w:pPr>
        <w:jc w:val="both"/>
      </w:pPr>
      <w:r>
        <w:t xml:space="preserve">                bucketedCandidatesCounter.incr()</w:t>
      </w:r>
    </w:p>
    <w:p>
      <w:pPr>
        <w:jc w:val="both"/>
      </w:pPr>
      <w:r>
        <w:t xml:space="preserve">                if (isOonCandidate) {</w:t>
      </w:r>
    </w:p>
    <w:p>
      <w:pPr>
        <w:jc w:val="both"/>
      </w:pPr>
      <w:r>
        <w:t xml:space="preserve">                  val spamScoreThreshold =</w:t>
      </w:r>
    </w:p>
    <w:p>
      <w:pPr>
        <w:jc w:val="both"/>
      </w:pPr>
      <w:r>
        <w:t xml:space="preserve">                    target.params(PushFeatureSwitchParams.SpammyTweetOonThreshold)</w:t>
      </w:r>
    </w:p>
    <w:p>
      <w:pPr>
        <w:jc w:val="both"/>
      </w:pPr>
      <w:r>
        <w:t xml:space="preserve">                  if (candidateSpamScore &gt; spamScoreThreshold) {</w:t>
      </w:r>
    </w:p>
    <w:p>
      <w:pPr>
        <w:jc w:val="both"/>
      </w:pPr>
      <w:r>
        <w:t xml:space="preserve">                    filteredOonCandidatesCounter.incr()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inCandidatesCounter.incr()</w:t>
      </w:r>
    </w:p>
    <w:p>
      <w:pPr>
        <w:jc w:val="both"/>
      </w:pPr>
      <w:r>
        <w:t xml:space="preserve">                  val spamScoreThreshold =</w:t>
      </w:r>
    </w:p>
    <w:p>
      <w:pPr>
        <w:jc w:val="both"/>
      </w:pPr>
      <w:r>
        <w:t xml:space="preserve">                    target.params(PushFeatureSwitchParams.SpammyTweetInThreshold)</w:t>
      </w:r>
    </w:p>
    <w:p>
      <w:pPr>
        <w:jc w:val="both"/>
      </w:pPr>
      <w:r>
        <w:t xml:space="preserve">                  if (candidateSpamScore &gt; spamScoreThreshold) {</w:t>
      </w:r>
    </w:p>
    <w:p>
      <w:pPr>
        <w:jc w:val="both"/>
      </w:pPr>
      <w:r>
        <w:t xml:space="preserve">                    filteredInCandidatesCounter.incr()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true</w:t>
      </w:r>
    </w:p>
    <w:p>
      <w:pPr>
        <w:jc w:val="both"/>
      </w:pPr>
      <w:r>
        <w:t xml:space="preserve">            case _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healthSignalScorePnsfwTweetTextPredicate(</w:t>
      </w:r>
    </w:p>
    <w:p>
      <w:pPr>
        <w:jc w:val="both"/>
      </w:pPr>
      <w:r>
        <w:t xml:space="preserve">    tweetHealthScoreStore: ReadableStore[TweetScoringRequest, TweetScoringResponse]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"health_signal_store_pnsfw_tweet_text"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>
        <w:t xml:space="preserve">    val allCandidatesCounter = statsScope.counter("all_candidates")</w:t>
      </w:r>
    </w:p>
    <w:p>
      <w:pPr>
        <w:jc w:val="both"/>
      </w:pPr>
      <w:r>
        <w:t xml:space="preserve">    val nonEmptyNsfwTextScoreNum = statsScope.counter("non_empty_nsfw_text_score")</w:t>
      </w:r>
    </w:p>
    <w:p>
      <w:pPr>
        <w:jc w:val="both"/>
      </w:pPr>
      <w:r>
        <w:t xml:space="preserve">    val filteredCounter = statsScope.counter("num_filtered")</w:t>
      </w:r>
    </w:p>
    <w:p>
      <w:pPr>
        <w:jc w:val="both"/>
      </w:pPr>
      <w:r>
        <w:t xml:space="preserve">    val lowScoreCounter = statsScope.counter("low_score_count")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predEnabled =</w:t>
      </w:r>
    </w:p>
    <w:p>
      <w:pPr>
        <w:jc w:val="both"/>
      </w:pPr>
      <w:r>
        <w:t xml:space="preserve">          target.params(PushFeatureSwitchParams.EnableHealthSignalStorePnsfwTweetTextPredicate)</w:t>
      </w:r>
    </w:p>
    <w:p>
      <w:pPr>
        <w:jc w:val="both"/>
      </w:pPr>
      <w:r>
        <w:t xml:space="preserve">        if (CandidateUtil.shouldApplyHealthQualityFilters(</w:t>
      </w:r>
    </w:p>
    <w:p>
      <w:pPr>
        <w:jc w:val="both"/>
      </w:pPr>
      <w:r>
        <w:t xml:space="preserve">            candidate) &amp;&amp; predEnabled &amp;&amp; tweetIsSupportedLanguage(candidate, Set(""))) {</w:t>
      </w:r>
    </w:p>
    <w:p>
      <w:pPr>
        <w:jc w:val="both"/>
      </w:pPr>
      <w:r>
        <w:t xml:space="preserve">          allCandidatesCounter.incr()</w:t>
      </w:r>
    </w:p>
    <w:p>
      <w:pPr>
        <w:jc w:val="both"/>
      </w:pPr>
      <w:r>
        <w:t xml:space="preserve">          val pnsfwTextRequest =</w:t>
      </w:r>
    </w:p>
    <w:p>
      <w:pPr>
        <w:jc w:val="both"/>
      </w:pPr>
      <w:r>
        <w:t xml:space="preserve">            TweetScoringRequest(candidate.tweetId, TweetHealthModel.PnsfwTweetText)</w:t>
      </w:r>
    </w:p>
    <w:p>
      <w:pPr>
        <w:jc w:val="both"/>
      </w:pPr>
      <w:r>
        <w:t xml:space="preserve">          tweetHealthScoreStore.get(pnsfwTextRequest).flatMap {</w:t>
      </w:r>
    </w:p>
    <w:p>
      <w:pPr>
        <w:jc w:val="both"/>
      </w:pPr>
      <w:r>
        <w:t xml:space="preserve">            case Some(tweetScoringResponse) =&gt; {</w:t>
      </w:r>
    </w:p>
    <w:p>
      <w:pPr>
        <w:jc w:val="both"/>
      </w:pPr>
      <w:r>
        <w:t xml:space="preserve">              nonEmptyNsfwTextScoreNum.incr()</w:t>
      </w:r>
    </w:p>
    <w:p>
      <w:pPr>
        <w:jc w:val="both"/>
      </w:pPr>
      <w:r>
        <w:t xml:space="preserve">              if (tweetScoringResponse.score &lt; 1e-8) {</w:t>
      </w:r>
    </w:p>
    <w:p>
      <w:pPr>
        <w:jc w:val="both"/>
      </w:pPr>
      <w:r>
        <w:t xml:space="preserve">                lowScoreCounter.incr()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</w:t>
      </w:r>
    </w:p>
    <w:p>
      <w:pPr>
        <w:jc w:val="both"/>
      </w:pPr>
      <w:r>
        <w:t xml:space="preserve">                  "NsfwTextProbability-en",</w:t>
      </w:r>
    </w:p>
    <w:p>
      <w:pPr>
        <w:jc w:val="both"/>
      </w:pPr>
      <w:r>
        <w:t xml:space="preserve">                  Future.value(Some(tweetScoringResponse.score)))</w:t>
      </w:r>
    </w:p>
    <w:p>
      <w:pPr>
        <w:jc w:val="both"/>
      </w:pPr>
      <w:r>
        <w:t xml:space="preserve">              val threshold = target.params(PushFeatureSwitchParams.PnsfwTweetTextThreshold)</w:t>
      </w:r>
    </w:p>
    <w:p>
      <w:pPr>
        <w:jc w:val="both"/>
      </w:pPr>
      <w:r>
        <w:t xml:space="preserve">              candidate.cachePredicateInfo(</w:t>
      </w:r>
    </w:p>
    <w:p>
      <w:pPr>
        <w:jc w:val="both"/>
      </w:pPr>
      <w:r>
        <w:t xml:space="preserve">                name,</w:t>
      </w:r>
    </w:p>
    <w:p>
      <w:pPr>
        <w:jc w:val="both"/>
      </w:pPr>
      <w:r>
        <w:t xml:space="preserve">                tweetScoringResponse.score,</w:t>
      </w:r>
    </w:p>
    <w:p>
      <w:pPr>
        <w:jc w:val="both"/>
      </w:pPr>
      <w:r>
        <w:t xml:space="preserve">                threshold,</w:t>
      </w:r>
    </w:p>
    <w:p>
      <w:pPr>
        <w:jc w:val="both"/>
      </w:pPr>
      <w:r>
        <w:t xml:space="preserve">                tweetScoringResponse.score &gt; threshold)</w:t>
      </w:r>
    </w:p>
    <w:p>
      <w:pPr>
        <w:jc w:val="both"/>
      </w:pPr>
      <w:r>
        <w:t xml:space="preserve">              if (tweetScoringResponse.score &gt; threshold) {</w:t>
      </w:r>
    </w:p>
    <w:p>
      <w:pPr>
        <w:jc w:val="both"/>
      </w:pPr>
      <w:r>
        <w:t xml:space="preserve">                filteredCounter.incr()</w:t>
      </w:r>
    </w:p>
    <w:p>
      <w:pPr>
        <w:jc w:val="both"/>
      </w:pPr>
      <w:r>
        <w:t xml:space="preserve">                Future.False</w:t>
      </w:r>
    </w:p>
    <w:p>
      <w:pPr>
        <w:jc w:val="both"/>
      </w:pPr>
      <w:r>
        <w:t xml:space="preserve">              } else Future.True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case _ =&gt;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healthSignalScoreMultilingualPnsfwTweetTextPredicate(</w:t>
      </w:r>
    </w:p>
    <w:p>
      <w:pPr>
        <w:jc w:val="both"/>
      </w:pPr>
      <w:r>
        <w:t xml:space="preserve">    tweetHealthScoreStore: ReadableStore[TweetScoringRequest, TweetScoringResponse]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"health_signal_store_multilingual_pnsfw_tweet_text"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/>
    </w:p>
    <w:p>
      <w:pPr>
        <w:jc w:val="both"/>
      </w:pPr>
      <w:r>
        <w:t xml:space="preserve">    val allLanguagesIdentifier = "all"</w:t>
      </w:r>
    </w:p>
    <w:p>
      <w:pPr>
        <w:jc w:val="both"/>
      </w:pPr>
      <w:r>
        <w:t xml:space="preserve">    val languagesSelectedForStats =</w:t>
      </w:r>
    </w:p>
    <w:p>
      <w:pPr>
        <w:jc w:val="both"/>
      </w:pPr>
      <w:r>
        <w:t xml:space="preserve">      Set("") + allLanguagesIdentifier</w:t>
      </w:r>
    </w:p>
    <w:p>
      <w:pPr>
        <w:jc w:val="both"/>
      </w:pPr>
      <w:r/>
    </w:p>
    <w:p>
      <w:pPr>
        <w:jc w:val="both"/>
      </w:pPr>
      <w:r>
        <w:t xml:space="preserve">    val candidatesCounterMap: Map[String, Counter] = languagesSelectedForStats.map { lang =&gt;</w:t>
      </w:r>
    </w:p>
    <w:p>
      <w:pPr>
        <w:jc w:val="both"/>
      </w:pPr>
      <w:r>
        <w:t xml:space="preserve">      lang -&gt; statsScope.counter(f"candidates_$lang")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nonEmptyHealthScoreMap: Map[String, Counter] = languagesSelectedForStats.map { lang =&gt;</w:t>
      </w:r>
    </w:p>
    <w:p>
      <w:pPr>
        <w:jc w:val="both"/>
      </w:pPr>
      <w:r>
        <w:t xml:space="preserve">      lang -&gt; statsScope.counter(f"non_empty_health_score_$lang")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emptyHealthScoreMap: Map[String, Counter] = languagesSelectedForStats.map { lang =&gt;</w:t>
      </w:r>
    </w:p>
    <w:p>
      <w:pPr>
        <w:jc w:val="both"/>
      </w:pPr>
      <w:r>
        <w:t xml:space="preserve">      lang -&gt; statsScope.counter(f"empty_health_score_$lang")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bucketedCounterMap: Map[String, Counter] = languagesSelectedForStats.map { lang =&gt;</w:t>
      </w:r>
    </w:p>
    <w:p>
      <w:pPr>
        <w:jc w:val="both"/>
      </w:pPr>
      <w:r>
        <w:t xml:space="preserve">      lang -&gt; statsScope.counter(f"num_candidates_bucketed_$lang")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filteredCounterMap: Map[String, Counter] = languagesSelectedForStats.map { lang =&gt;</w:t>
      </w:r>
    </w:p>
    <w:p>
      <w:pPr>
        <w:jc w:val="both"/>
      </w:pPr>
      <w:r>
        <w:t xml:space="preserve">      lang -&gt; statsScope.counter(f"num_filtered_$lang")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lowScoreCounterMap: Map[String, Counter] = languagesSelectedForStats.map { lang =&gt;</w:t>
      </w:r>
    </w:p>
    <w:p>
      <w:pPr>
        <w:jc w:val="both"/>
      </w:pPr>
      <w:r>
        <w:t xml:space="preserve">      lang -&gt; statsScope.counter(f"low_score_count_$lang")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wrongBucketingModelCounter = statsScope.counter("wrong_bucketing_model_count")</w:t>
      </w:r>
    </w:p>
    <w:p>
      <w:pPr>
        <w:jc w:val="both"/>
      </w:pPr>
      <w:r>
        <w:t xml:space="preserve">    val wrongDetectionModelCounter = statsScope.counter("wrong_detection_model_count")</w:t>
      </w:r>
    </w:p>
    <w:p>
      <w:pPr>
        <w:jc w:val="both"/>
      </w:pPr>
      <w:r/>
    </w:p>
    <w:p>
      <w:pPr>
        <w:jc w:val="both"/>
      </w:pPr>
      <w:r>
        <w:t xml:space="preserve">    def increaseCounterForLanguage(counterMap: Map[String, Counter], language: String): Unit = {</w:t>
      </w:r>
    </w:p>
    <w:p>
      <w:pPr>
        <w:jc w:val="both"/>
      </w:pPr>
      <w:r>
        <w:t xml:space="preserve">      counterMap.get(allLanguagesIdentifier) match {</w:t>
      </w:r>
    </w:p>
    <w:p>
      <w:pPr>
        <w:jc w:val="both"/>
      </w:pPr>
      <w:r>
        <w:t xml:space="preserve">        case Some(counter) =&gt; counter.incr()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counterMap.get(language) match {</w:t>
      </w:r>
    </w:p>
    <w:p>
      <w:pPr>
        <w:jc w:val="both"/>
      </w:pPr>
      <w:r>
        <w:t xml:space="preserve">        case Some(counter) =&gt; counter.incr()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/>
    </w:p>
    <w:p>
      <w:pPr>
        <w:jc w:val="both"/>
      </w:pPr>
      <w:r>
        <w:t xml:space="preserve">        val languageFeatureName = "RecTweet.TweetyPieResult.Language"</w:t>
      </w:r>
    </w:p>
    <w:p>
      <w:pPr>
        <w:jc w:val="both"/>
      </w:pPr>
      <w:r/>
    </w:p>
    <w:p>
      <w:pPr>
        <w:jc w:val="both"/>
      </w:pPr>
      <w:r>
        <w:t xml:space="preserve">        lazy val isPredicateEnabledForTarget = target.params(</w:t>
      </w:r>
    </w:p>
    <w:p>
      <w:pPr>
        <w:jc w:val="both"/>
      </w:pPr>
      <w:r>
        <w:t xml:space="preserve">          PushFeatureSwitchParams.EnableHealthSignalStoreMultilingualPnsfwTweetTextPredicate)</w:t>
      </w:r>
    </w:p>
    <w:p>
      <w:pPr>
        <w:jc w:val="both"/>
      </w:pPr>
      <w:r/>
    </w:p>
    <w:p>
      <w:pPr>
        <w:jc w:val="both"/>
      </w:pPr>
      <w:r>
        <w:t xml:space="preserve">        lazy val targetNsfwTextDetectionModel: NsfwTextDetectionModel.Value =</w:t>
      </w:r>
    </w:p>
    <w:p>
      <w:pPr>
        <w:jc w:val="both"/>
      </w:pPr>
      <w:r>
        <w:t xml:space="preserve">          target.params(PushFeatureSwitchParams.MultilingualPnsfwTweetTextModel)</w:t>
      </w:r>
    </w:p>
    <w:p>
      <w:pPr>
        <w:jc w:val="both"/>
      </w:pPr>
      <w:r/>
    </w:p>
    <w:p>
      <w:pPr>
        <w:jc w:val="both"/>
      </w:pPr>
      <w:r>
        <w:t xml:space="preserve">        lazy val targetPredicateSupportedLanguageSeq: Seq[String] =</w:t>
      </w:r>
    </w:p>
    <w:p>
      <w:pPr>
        <w:jc w:val="both"/>
      </w:pPr>
      <w:r>
        <w:t xml:space="preserve">          target.params(PushFeatureSwitchParams.MultilingualPnsfwTweetTextSupportedLanguages)</w:t>
      </w:r>
    </w:p>
    <w:p>
      <w:pPr>
        <w:jc w:val="both"/>
      </w:pPr>
      <w:r/>
    </w:p>
    <w:p>
      <w:pPr>
        <w:jc w:val="both"/>
      </w:pPr>
      <w:r>
        <w:t xml:space="preserve">        lazy val bucketingModelSeq: Seq[NsfwTextDetectionModel.Value] =</w:t>
      </w:r>
    </w:p>
    <w:p>
      <w:pPr>
        <w:jc w:val="both"/>
      </w:pPr>
      <w:r>
        <w:t xml:space="preserve">          target.params(PushFeatureSwitchParams.MultilingualPnsfwTweetTextBucketingModelList)</w:t>
      </w:r>
    </w:p>
    <w:p>
      <w:pPr>
        <w:jc w:val="both"/>
      </w:pPr>
      <w:r/>
    </w:p>
    <w:p>
      <w:pPr>
        <w:jc w:val="both"/>
      </w:pPr>
      <w:r>
        <w:t xml:space="preserve">        lazy val bucketingThresholdPerLanguageSeq: Seq[Double] =</w:t>
      </w:r>
    </w:p>
    <w:p>
      <w:pPr>
        <w:jc w:val="both"/>
      </w:pPr>
      <w:r>
        <w:t xml:space="preserve">          target.params(PushFeatureSwitchParams.MultilingualPnsfwTweetTextBucketingThreshold)</w:t>
      </w:r>
    </w:p>
    <w:p>
      <w:pPr>
        <w:jc w:val="both"/>
      </w:pPr>
      <w:r/>
    </w:p>
    <w:p>
      <w:pPr>
        <w:jc w:val="both"/>
      </w:pPr>
      <w:r>
        <w:t xml:space="preserve">        lazy val filteringThresholdPerLanguageSeq: Seq[Double] =</w:t>
      </w:r>
    </w:p>
    <w:p>
      <w:pPr>
        <w:jc w:val="both"/>
      </w:pPr>
      <w:r>
        <w:t xml:space="preserve">          target.params(PushFeatureSwitchParams.MultilingualPnsfwTweetTextFilteringThreshold)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</w:t>
      </w:r>
    </w:p>
    <w:p>
      <w:pPr>
        <w:jc w:val="both"/>
      </w:pPr>
      <w:r>
        <w:t xml:space="preserve">            candidate) &amp;&amp; isPredicateEnabledForTarget) {</w:t>
      </w:r>
    </w:p>
    <w:p>
      <w:pPr>
        <w:jc w:val="both"/>
      </w:pPr>
      <w:r>
        <w:t xml:space="preserve">          val candidateLanguage =</w:t>
      </w:r>
    </w:p>
    <w:p>
      <w:pPr>
        <w:jc w:val="both"/>
      </w:pPr>
      <w:r>
        <w:t xml:space="preserve">            candidate.categoricalFeatures.getOrElse(languageFeatureName, "")</w:t>
      </w:r>
    </w:p>
    <w:p>
      <w:pPr>
        <w:jc w:val="both"/>
      </w:pPr>
      <w:r/>
    </w:p>
    <w:p>
      <w:pPr>
        <w:jc w:val="both"/>
      </w:pPr>
      <w:r>
        <w:t xml:space="preserve">          val indexOfCandidateLanguage =</w:t>
      </w:r>
    </w:p>
    <w:p>
      <w:pPr>
        <w:jc w:val="both"/>
      </w:pPr>
      <w:r>
        <w:t xml:space="preserve">            targetPredicateSupportedLanguageSeq.indexOf(candidateLanguage)</w:t>
      </w:r>
    </w:p>
    <w:p>
      <w:pPr>
        <w:jc w:val="both"/>
      </w:pPr>
      <w:r/>
    </w:p>
    <w:p>
      <w:pPr>
        <w:jc w:val="both"/>
      </w:pPr>
      <w:r>
        <w:t xml:space="preserve">          val isCandidateLanguageSupported = indexOfCandidateLanguage &gt;= 0</w:t>
      </w:r>
    </w:p>
    <w:p>
      <w:pPr>
        <w:jc w:val="both"/>
      </w:pPr>
      <w:r/>
    </w:p>
    <w:p>
      <w:pPr>
        <w:jc w:val="both"/>
      </w:pPr>
      <w:r>
        <w:t xml:space="preserve">          if (isCandidateLanguageSupported) {</w:t>
      </w:r>
    </w:p>
    <w:p>
      <w:pPr>
        <w:jc w:val="both"/>
      </w:pPr>
      <w:r>
        <w:t xml:space="preserve">            increaseCounterForLanguage(candidatesCounterMap, candidateLanguage)</w:t>
      </w:r>
    </w:p>
    <w:p>
      <w:pPr>
        <w:jc w:val="both"/>
      </w:pPr>
      <w:r/>
    </w:p>
    <w:p>
      <w:pPr>
        <w:jc w:val="both"/>
      </w:pPr>
      <w:r>
        <w:t xml:space="preserve">            val bucketingModelScoreMap: Map[NsfwTextDetectionModel.Value, Future[Option[Double]]] =</w:t>
      </w:r>
    </w:p>
    <w:p>
      <w:pPr>
        <w:jc w:val="both"/>
      </w:pPr>
      <w:r>
        <w:t xml:space="preserve">              bucketingModelSeq.map { modelName =&gt;</w:t>
      </w:r>
    </w:p>
    <w:p>
      <w:pPr>
        <w:jc w:val="both"/>
      </w:pPr>
      <w:r>
        <w:t xml:space="preserve">                NsfwTextDetectionModelMap.get(modelName) match {</w:t>
      </w:r>
    </w:p>
    <w:p>
      <w:pPr>
        <w:jc w:val="both"/>
      </w:pPr>
      <w:r>
        <w:t xml:space="preserve">                  case Some(targetNsfwTextDetectionModel) =&gt;</w:t>
      </w:r>
    </w:p>
    <w:p>
      <w:pPr>
        <w:jc w:val="both"/>
      </w:pPr>
      <w:r>
        <w:t xml:space="preserve">                    val pnsfwTweetTextRequest: TweetScoringRequest =</w:t>
      </w:r>
    </w:p>
    <w:p>
      <w:pPr>
        <w:jc w:val="both"/>
      </w:pPr>
      <w:r>
        <w:t xml:space="preserve">                      TweetScoringRequest(candidate.tweetId, targetNsfwTextDetectionModel)</w:t>
      </w:r>
    </w:p>
    <w:p>
      <w:pPr>
        <w:jc w:val="both"/>
      </w:pPr>
      <w:r/>
    </w:p>
    <w:p>
      <w:pPr>
        <w:jc w:val="both"/>
      </w:pPr>
      <w:r>
        <w:t xml:space="preserve">                    val scoreOptFut: Future[Option[Double]] =</w:t>
      </w:r>
    </w:p>
    <w:p>
      <w:pPr>
        <w:jc w:val="both"/>
      </w:pPr>
      <w:r>
        <w:t xml:space="preserve">                      tweetHealthScoreStore.get(pnsfwTweetTextRequest).map(_.map(_.score))</w:t>
      </w:r>
    </w:p>
    <w:p>
      <w:pPr>
        <w:jc w:val="both"/>
      </w:pPr>
      <w:r/>
    </w:p>
    <w:p>
      <w:pPr>
        <w:jc w:val="both"/>
      </w:pPr>
      <w:r>
        <w:t xml:space="preserve">                    candidate</w:t>
      </w:r>
    </w:p>
    <w:p>
      <w:pPr>
        <w:jc w:val="both"/>
      </w:pPr>
      <w:r>
        <w:t xml:space="preserve">                      .cacheExternalScore("NsfwTextProbability", scoreOptFut)</w:t>
      </w:r>
    </w:p>
    <w:p>
      <w:pPr>
        <w:jc w:val="both"/>
      </w:pPr>
      <w:r/>
    </w:p>
    <w:p>
      <w:pPr>
        <w:jc w:val="both"/>
      </w:pPr>
      <w:r>
        <w:t xml:space="preserve">                    modelName -&gt; scoreOptFut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wrongBucketingModelCounter.incr()</w:t>
      </w:r>
    </w:p>
    <w:p>
      <w:pPr>
        <w:jc w:val="both"/>
      </w:pPr>
      <w:r>
        <w:t xml:space="preserve">                    modelName -&gt; Future.None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}.toMap</w:t>
      </w:r>
    </w:p>
    <w:p>
      <w:pPr>
        <w:jc w:val="both"/>
      </w:pPr>
      <w:r/>
    </w:p>
    <w:p>
      <w:pPr>
        <w:jc w:val="both"/>
      </w:pPr>
      <w:r>
        <w:t xml:space="preserve">            val candidateLanguageBucketingThreshold =</w:t>
      </w:r>
    </w:p>
    <w:p>
      <w:pPr>
        <w:jc w:val="both"/>
      </w:pPr>
      <w:r>
        <w:t xml:space="preserve">              bucketingThresholdPerLanguageSeq(indexOfCandidateLanguage)</w:t>
      </w:r>
    </w:p>
    <w:p>
      <w:pPr>
        <w:jc w:val="both"/>
      </w:pPr>
      <w:r/>
    </w:p>
    <w:p>
      <w:pPr>
        <w:jc w:val="both"/>
      </w:pPr>
      <w:r>
        <w:t xml:space="preserve">            val userShouldBeBucketedFut: Future[Boolean] =</w:t>
      </w:r>
    </w:p>
    <w:p>
      <w:pPr>
        <w:jc w:val="both"/>
      </w:pPr>
      <w:r>
        <w:t xml:space="preserve">              Future</w:t>
      </w:r>
    </w:p>
    <w:p>
      <w:pPr>
        <w:jc w:val="both"/>
      </w:pPr>
      <w:r>
        <w:t xml:space="preserve">                .collect(bucketingModelScoreMap.map {</w:t>
      </w:r>
    </w:p>
    <w:p>
      <w:pPr>
        <w:jc w:val="both"/>
      </w:pPr>
      <w:r>
        <w:t xml:space="preserve">                  case (_, modelScoreOptFut) =&gt;</w:t>
      </w:r>
    </w:p>
    <w:p>
      <w:pPr>
        <w:jc w:val="both"/>
      </w:pPr>
      <w:r>
        <w:t xml:space="preserve">                    modelScoreOptFut.map {</w:t>
      </w:r>
    </w:p>
    <w:p>
      <w:pPr>
        <w:jc w:val="both"/>
      </w:pPr>
      <w:r>
        <w:t xml:space="preserve">                      case Some(score) =&gt;</w:t>
      </w:r>
    </w:p>
    <w:p>
      <w:pPr>
        <w:jc w:val="both"/>
      </w:pPr>
      <w:r>
        <w:t xml:space="preserve">                        increaseCounterForLanguage(nonEmptyHealthScoreMap, candidateLanguage)</w:t>
      </w:r>
    </w:p>
    <w:p>
      <w:pPr>
        <w:jc w:val="both"/>
      </w:pPr>
      <w:r>
        <w:t xml:space="preserve">                        score &gt; candidateLanguageBucketingThreshold</w:t>
      </w:r>
    </w:p>
    <w:p>
      <w:pPr>
        <w:jc w:val="both"/>
      </w:pPr>
      <w:r>
        <w:t xml:space="preserve">                      case _ =&gt;</w:t>
      </w:r>
    </w:p>
    <w:p>
      <w:pPr>
        <w:jc w:val="both"/>
      </w:pPr>
      <w:r>
        <w:t xml:space="preserve">                        increaseCounterForLanguage(emptyHealthScoreMap, candidateLanguage)</w:t>
      </w:r>
    </w:p>
    <w:p>
      <w:pPr>
        <w:jc w:val="both"/>
      </w:pPr>
      <w:r>
        <w:t xml:space="preserve">                       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}.toSeq).map(_.contains(true))</w:t>
      </w:r>
    </w:p>
    <w:p>
      <w:pPr>
        <w:jc w:val="both"/>
      </w:pPr>
      <w:r/>
    </w:p>
    <w:p>
      <w:pPr>
        <w:jc w:val="both"/>
      </w:pPr>
      <w:r>
        <w:t xml:space="preserve">            val candidateShouldBeFilteredFut: Future[Boolean] = userShouldBeBucketedFut.flatMap {</w:t>
      </w:r>
    </w:p>
    <w:p>
      <w:pPr>
        <w:jc w:val="both"/>
      </w:pPr>
      <w:r>
        <w:t xml:space="preserve">              userShouldBeBucketed =&gt;</w:t>
      </w:r>
    </w:p>
    <w:p>
      <w:pPr>
        <w:jc w:val="both"/>
      </w:pPr>
      <w:r>
        <w:t xml:space="preserve">                if (userShouldBeBucketed) {</w:t>
      </w:r>
    </w:p>
    <w:p>
      <w:pPr>
        <w:jc w:val="both"/>
      </w:pPr>
      <w:r>
        <w:t xml:space="preserve">                  increaseCounterForLanguage(bucketedCounterMap, candidateLanguage)</w:t>
      </w:r>
    </w:p>
    <w:p>
      <w:pPr>
        <w:jc w:val="both"/>
      </w:pPr>
      <w:r/>
    </w:p>
    <w:p>
      <w:pPr>
        <w:jc w:val="both"/>
      </w:pPr>
      <w:r>
        <w:t xml:space="preserve">                  val candidateLanguageFilteringThreshold =</w:t>
      </w:r>
    </w:p>
    <w:p>
      <w:pPr>
        <w:jc w:val="both"/>
      </w:pPr>
      <w:r>
        <w:t xml:space="preserve">                    filteringThresholdPerLanguageSeq(indexOfCandidateLanguage)</w:t>
      </w:r>
    </w:p>
    <w:p>
      <w:pPr>
        <w:jc w:val="both"/>
      </w:pPr>
      <w:r/>
    </w:p>
    <w:p>
      <w:pPr>
        <w:jc w:val="both"/>
      </w:pPr>
      <w:r>
        <w:t xml:space="preserve">                  bucketingModelScoreMap.get(targetNsfwTextDetectionModel) match {</w:t>
      </w:r>
    </w:p>
    <w:p>
      <w:pPr>
        <w:jc w:val="both"/>
      </w:pPr>
      <w:r>
        <w:t xml:space="preserve">                    case Some(scoreOptFut) =&gt;</w:t>
      </w:r>
    </w:p>
    <w:p>
      <w:pPr>
        <w:jc w:val="both"/>
      </w:pPr>
      <w:r>
        <w:t xml:space="preserve">                      scoreOptFut.map {</w:t>
      </w:r>
    </w:p>
    <w:p>
      <w:pPr>
        <w:jc w:val="both"/>
      </w:pPr>
      <w:r>
        <w:t xml:space="preserve">                        case Some(score) =&gt;</w:t>
      </w:r>
    </w:p>
    <w:p>
      <w:pPr>
        <w:jc w:val="both"/>
      </w:pPr>
      <w:r>
        <w:t xml:space="preserve">                          val candidateShouldBeFiltered =</w:t>
      </w:r>
    </w:p>
    <w:p>
      <w:pPr>
        <w:jc w:val="both"/>
      </w:pPr>
      <w:r>
        <w:t xml:space="preserve">                            score &gt; candidateLanguageFilteringThreshold</w:t>
      </w:r>
    </w:p>
    <w:p>
      <w:pPr>
        <w:jc w:val="both"/>
      </w:pPr>
      <w:r>
        <w:t xml:space="preserve">                          if (candidateShouldBeFiltered) {</w:t>
      </w:r>
    </w:p>
    <w:p>
      <w:pPr>
        <w:jc w:val="both"/>
      </w:pPr>
      <w:r>
        <w:t xml:space="preserve">                            increaseCounterForLanguage(filteredCounterMap, candidateLanguage)</w:t>
      </w:r>
    </w:p>
    <w:p>
      <w:pPr>
        <w:jc w:val="both"/>
      </w:pPr>
      <w:r>
        <w:t xml:space="preserve">                          }</w:t>
      </w:r>
    </w:p>
    <w:p>
      <w:pPr>
        <w:jc w:val="both"/>
      </w:pPr>
      <w:r>
        <w:t xml:space="preserve">                          candidateShouldBeFiltered</w:t>
      </w:r>
    </w:p>
    <w:p>
      <w:pPr>
        <w:jc w:val="both"/>
      </w:pPr>
      <w:r>
        <w:t xml:space="preserve">                        case _ =&gt; false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    wrongDetectionModelCounter.incr()</w:t>
      </w:r>
    </w:p>
    <w:p>
      <w:pPr>
        <w:jc w:val="both"/>
      </w:pPr>
      <w:r>
        <w:t xml:space="preserve">                      Future.False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increaseCounterForLanguage(lowScoreCounterMap, candidateLanguage)</w:t>
      </w:r>
    </w:p>
    <w:p>
      <w:pPr>
        <w:jc w:val="both"/>
      </w:pPr>
      <w:r>
        <w:t xml:space="preserve">                  Future.False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candidateShouldBeFilteredFut.map(result =&gt; !result)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authorProfileBasedPredicate(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"author_profile"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>
        <w:t xml:space="preserve">    val filterByNsfwToken = statsScope.counter("filter_by_nsfw_token")</w:t>
      </w:r>
    </w:p>
    <w:p>
      <w:pPr>
        <w:jc w:val="both"/>
      </w:pPr>
      <w:r>
        <w:t xml:space="preserve">    val filterByAccountAge = statsScope.counter("filter_by_account_age")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candidate match {</w:t>
      </w:r>
    </w:p>
    <w:p>
      <w:pPr>
        <w:jc w:val="both"/>
      </w:pPr>
      <w:r>
        <w:t xml:space="preserve">          case cand: PushCandidate with TweetAuthorDetails =&gt;</w:t>
      </w:r>
    </w:p>
    <w:p>
      <w:pPr>
        <w:jc w:val="both"/>
      </w:pPr>
      <w:r>
        <w:t xml:space="preserve">            cand.tweetAuthor.map {</w:t>
      </w:r>
    </w:p>
    <w:p>
      <w:pPr>
        <w:jc w:val="both"/>
      </w:pPr>
      <w:r>
        <w:t xml:space="preserve">              case Some(author) =&gt;</w:t>
      </w:r>
    </w:p>
    <w:p>
      <w:pPr>
        <w:jc w:val="both"/>
      </w:pPr>
      <w:r>
        <w:t xml:space="preserve">                val nsfwTokens = target.params(PushFeatureSwitchParams.NsfwTokensParam)</w:t>
      </w:r>
    </w:p>
    <w:p>
      <w:pPr>
        <w:jc w:val="both"/>
      </w:pPr>
      <w:r>
        <w:t xml:space="preserve">                val accountAgeInHours =</w:t>
      </w:r>
    </w:p>
    <w:p>
      <w:pPr>
        <w:jc w:val="both"/>
      </w:pPr>
      <w:r>
        <w:t xml:space="preserve">                  (Time.now - Time.fromMilliseconds(author.createdAtMsec)).inHours</w:t>
      </w:r>
    </w:p>
    <w:p>
      <w:pPr>
        <w:jc w:val="both"/>
      </w:pPr>
      <w:r>
        <w:t xml:space="preserve">                val isNsfwAccount = CandidateHydrationUtil.isNsfwAccount(author, nsfwTokens)</w:t>
      </w:r>
    </w:p>
    <w:p>
      <w:pPr>
        <w:jc w:val="both"/>
      </w:pPr>
      <w:r>
        <w:t xml:space="preserve">                val isVerified = author.safety.map(_.verified).getOrElse(false)</w:t>
      </w:r>
    </w:p>
    <w:p>
      <w:pPr>
        <w:jc w:val="both"/>
      </w:pPr>
      <w:r/>
    </w:p>
    <w:p>
      <w:pPr>
        <w:jc w:val="both"/>
      </w:pPr>
      <w:r>
        <w:t xml:space="preserve">                if (CandidateUtil.shouldApplyHealthQualityFilters(candidate) &amp;&amp; !isVerified) {</w:t>
      </w:r>
    </w:p>
    <w:p>
      <w:pPr>
        <w:jc w:val="both"/>
      </w:pPr>
      <w:r>
        <w:t xml:space="preserve">                  val enableNsfwTokenCheck =</w:t>
      </w:r>
    </w:p>
    <w:p>
      <w:pPr>
        <w:jc w:val="both"/>
      </w:pPr>
      <w:r>
        <w:t xml:space="preserve">                    target.params(PushFeatureSwitchParams.EnableNsfwTokenBasedFiltering)</w:t>
      </w:r>
    </w:p>
    <w:p>
      <w:pPr>
        <w:jc w:val="both"/>
      </w:pPr>
      <w:r>
        <w:t xml:space="preserve">                  val minimumAllowedAge =</w:t>
      </w:r>
    </w:p>
    <w:p>
      <w:pPr>
        <w:jc w:val="both"/>
      </w:pPr>
      <w:r>
        <w:t xml:space="preserve">                    target.params(PushFeatureSwitchParams.MinimumAllowedAuthorAccountAgeInHours)</w:t>
      </w:r>
    </w:p>
    <w:p>
      <w:pPr>
        <w:jc w:val="both"/>
      </w:pPr>
      <w:r>
        <w:t xml:space="preserve">                  cand.cachePredicateInfo(</w:t>
      </w:r>
    </w:p>
    <w:p>
      <w:pPr>
        <w:jc w:val="both"/>
      </w:pPr>
      <w:r>
        <w:t xml:space="preserve">                    name + "_nsfwToken",</w:t>
      </w:r>
    </w:p>
    <w:p>
      <w:pPr>
        <w:jc w:val="both"/>
      </w:pPr>
      <w:r>
        <w:t xml:space="preserve">                    if (isNsfwAccount) 1.0 else 0.0,</w:t>
      </w:r>
    </w:p>
    <w:p>
      <w:pPr>
        <w:jc w:val="both"/>
      </w:pPr>
      <w:r>
        <w:t xml:space="preserve">                    0.0,</w:t>
      </w:r>
    </w:p>
    <w:p>
      <w:pPr>
        <w:jc w:val="both"/>
      </w:pPr>
      <w:r>
        <w:t xml:space="preserve">                    enableNsfwTokenCheck &amp;&amp; isNsfwAccount)</w:t>
      </w:r>
    </w:p>
    <w:p>
      <w:pPr>
        <w:jc w:val="both"/>
      </w:pPr>
      <w:r>
        <w:t xml:space="preserve">                  cand.cachePredicateInfo(</w:t>
      </w:r>
    </w:p>
    <w:p>
      <w:pPr>
        <w:jc w:val="both"/>
      </w:pPr>
      <w:r>
        <w:t xml:space="preserve">                    name + "_authorAge",</w:t>
      </w:r>
    </w:p>
    <w:p>
      <w:pPr>
        <w:jc w:val="both"/>
      </w:pPr>
      <w:r>
        <w:t xml:space="preserve">                    accountAgeInHours,</w:t>
      </w:r>
    </w:p>
    <w:p>
      <w:pPr>
        <w:jc w:val="both"/>
      </w:pPr>
      <w:r>
        <w:t xml:space="preserve">                    minimumAllowedAge,</w:t>
      </w:r>
    </w:p>
    <w:p>
      <w:pPr>
        <w:jc w:val="both"/>
      </w:pPr>
      <w:r>
        <w:t xml:space="preserve">                    accountAgeInHours &lt; minimumAllowedAge)</w:t>
      </w:r>
    </w:p>
    <w:p>
      <w:pPr>
        <w:jc w:val="both"/>
      </w:pPr>
      <w:r/>
    </w:p>
    <w:p>
      <w:pPr>
        <w:jc w:val="both"/>
      </w:pPr>
      <w:r>
        <w:t xml:space="preserve">                  if (enableNsfwTokenCheck &amp;&amp; isNsfwAccount) {</w:t>
      </w:r>
    </w:p>
    <w:p>
      <w:pPr>
        <w:jc w:val="both"/>
      </w:pPr>
      <w:r>
        <w:t xml:space="preserve">                    filterByNsfwToken.incr()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if (accountAgeInHours &lt; minimumAllowedAge) {</w:t>
      </w:r>
    </w:p>
    <w:p>
      <w:pPr>
        <w:jc w:val="both"/>
      </w:pPr>
      <w:r>
        <w:t xml:space="preserve">                    filterByAccountAge.incr()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>
        <w:t xml:space="preserve">                } else true</w:t>
      </w:r>
    </w:p>
    <w:p>
      <w:pPr>
        <w:jc w:val="both"/>
      </w:pPr>
      <w:r>
        <w:t xml:space="preserve">              case _ =&gt;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Future.value(true)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authorSensitiveMediaPredicate(</w:t>
      </w:r>
    </w:p>
    <w:p>
      <w:pPr>
        <w:jc w:val="both"/>
      </w:pPr>
      <w:r>
        <w:t xml:space="preserve">    producerMediaRepresentationStore: ReadableStore[Long, UserMediaRepresentation]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TweetAuthor] = {</w:t>
      </w:r>
    </w:p>
    <w:p>
      <w:pPr>
        <w:jc w:val="both"/>
      </w:pPr>
      <w:r>
        <w:t xml:space="preserve">    val name = "author_sensitive_media_mrtwistly"</w:t>
      </w:r>
    </w:p>
    <w:p>
      <w:pPr>
        <w:jc w:val="both"/>
      </w:pPr>
      <w:r>
        <w:t xml:space="preserve">    val statsScope = stats.scope(name)</w:t>
      </w:r>
    </w:p>
    <w:p>
      <w:pPr>
        <w:jc w:val="both"/>
      </w:pPr>
      <w:r>
        <w:t xml:space="preserve">    val enableQueryNum = statsScope.counter("enable_query")</w:t>
      </w:r>
    </w:p>
    <w:p>
      <w:pPr>
        <w:jc w:val="both"/>
      </w:pPr>
      <w:r>
        <w:t xml:space="preserve">    val nonEmptyMediaRepresentationNum = statsScope.counter("non_empty_media_representation")</w:t>
      </w:r>
    </w:p>
    <w:p>
      <w:pPr>
        <w:jc w:val="both"/>
      </w:pPr>
      <w:r>
        <w:t xml:space="preserve">    val filteredOON = statsScope.counter("filtered_oon")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TweetAuthor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useAggressiveThresholds = CandidateUtil.useAggressiveHealthThresholds(candidate)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</w:t>
      </w:r>
    </w:p>
    <w:p>
      <w:pPr>
        <w:jc w:val="both"/>
      </w:pPr>
      <w:r>
        <w:t xml:space="preserve">          RecTypes.isOutOfNetworkTweetRecType(candidate.commonRecType) &amp;&amp;</w:t>
      </w:r>
    </w:p>
    <w:p>
      <w:pPr>
        <w:jc w:val="both"/>
      </w:pPr>
      <w:r>
        <w:t xml:space="preserve">          target.params(PushFeatureSwitchParams.EnableQueryAuthorMediaRepresentationStore)) {</w:t>
      </w:r>
    </w:p>
    <w:p>
      <w:pPr>
        <w:jc w:val="both"/>
      </w:pPr>
      <w:r>
        <w:t xml:space="preserve">          enableQueryNum.incr()</w:t>
      </w:r>
    </w:p>
    <w:p>
      <w:pPr>
        <w:jc w:val="both"/>
      </w:pPr>
      <w:r/>
    </w:p>
    <w:p>
      <w:pPr>
        <w:jc w:val="both"/>
      </w:pPr>
      <w:r>
        <w:t xml:space="preserve">          candidate.authorId match {</w:t>
      </w:r>
    </w:p>
    <w:p>
      <w:pPr>
        <w:jc w:val="both"/>
      </w:pPr>
      <w:r>
        <w:t xml:space="preserve">            case Some(authorId) =&gt;</w:t>
      </w:r>
    </w:p>
    <w:p>
      <w:pPr>
        <w:jc w:val="both"/>
      </w:pPr>
      <w:r>
        <w:t xml:space="preserve">              producerMediaRepresentationStore.get(authorId).map {</w:t>
      </w:r>
    </w:p>
    <w:p>
      <w:pPr>
        <w:jc w:val="both"/>
      </w:pPr>
      <w:r>
        <w:t xml:space="preserve">                case Some(mediaRepresentation) =&gt;</w:t>
      </w:r>
    </w:p>
    <w:p>
      <w:pPr>
        <w:jc w:val="both"/>
      </w:pPr>
      <w:r>
        <w:t xml:space="preserve">                  nonEmptyMediaRepresentationNum.incr()</w:t>
      </w:r>
    </w:p>
    <w:p>
      <w:pPr>
        <w:jc w:val="both"/>
      </w:pPr>
      <w:r>
        <w:t xml:space="preserve">                  val sumScore: Double = mediaRepresentation.mediaRepresentation.values.sum</w:t>
      </w:r>
    </w:p>
    <w:p>
      <w:pPr>
        <w:jc w:val="both"/>
      </w:pPr>
      <w:r>
        <w:t xml:space="preserve">                  val nudityScore: Double = mediaRepresentation.mediaRepresentation</w:t>
      </w:r>
    </w:p>
    <w:p>
      <w:pPr>
        <w:jc w:val="both"/>
      </w:pPr>
      <w:r>
        <w:t xml:space="preserve">                    .getOrElse(MediaAnnotationsUtil.nudityCategoryId, 0.0)</w:t>
      </w:r>
    </w:p>
    <w:p>
      <w:pPr>
        <w:jc w:val="both"/>
      </w:pPr>
      <w:r>
        <w:t xml:space="preserve">                  val nudityRate = if (sumScore &gt; 0) nudityScore / sumScore else 0.0</w:t>
      </w:r>
    </w:p>
    <w:p>
      <w:pPr>
        <w:jc w:val="both"/>
      </w:pPr>
      <w:r/>
    </w:p>
    <w:p>
      <w:pPr>
        <w:jc w:val="both"/>
      </w:pPr>
      <w:r>
        <w:t xml:space="preserve">                  candidate</w:t>
      </w:r>
    </w:p>
    <w:p>
      <w:pPr>
        <w:jc w:val="both"/>
      </w:pPr>
      <w:r>
        <w:t xml:space="preserve">                    .cacheExternalScore("AuthorNudityScore", Future.value(Some(nudityScore)))</w:t>
      </w:r>
    </w:p>
    <w:p>
      <w:pPr>
        <w:jc w:val="both"/>
      </w:pPr>
      <w:r>
        <w:t xml:space="preserve">                  candidate.cacheExternalScore("AuthorNudityRate", Future.value(Some(nudityRate)))</w:t>
      </w:r>
    </w:p>
    <w:p>
      <w:pPr>
        <w:jc w:val="both"/>
      </w:pPr>
      <w:r/>
    </w:p>
    <w:p>
      <w:pPr>
        <w:jc w:val="both"/>
      </w:pPr>
      <w:r>
        <w:t xml:space="preserve">                  val threshold = if (useAggressiveThresholds) {</w:t>
      </w:r>
    </w:p>
    <w:p>
      <w:pPr>
        <w:jc w:val="both"/>
      </w:pPr>
      <w:r>
        <w:t xml:space="preserve">                    target.params(</w:t>
      </w:r>
    </w:p>
    <w:p>
      <w:pPr>
        <w:jc w:val="both"/>
      </w:pPr>
      <w:r>
        <w:t xml:space="preserve">                      PushFeatureSwitchParams.AuthorSensitiveMediaFilteringThresholdForMrTwistly)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target.params(PushFeatureSwitchParams.AuthorSensitiveMediaFilteringThreshold)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candidate.cachePredicateInfo(</w:t>
      </w:r>
    </w:p>
    <w:p>
      <w:pPr>
        <w:jc w:val="both"/>
      </w:pPr>
      <w:r>
        <w:t xml:space="preserve">                    name,</w:t>
      </w:r>
    </w:p>
    <w:p>
      <w:pPr>
        <w:jc w:val="both"/>
      </w:pPr>
      <w:r>
        <w:t xml:space="preserve">                    nudityRate,</w:t>
      </w:r>
    </w:p>
    <w:p>
      <w:pPr>
        <w:jc w:val="both"/>
      </w:pPr>
      <w:r>
        <w:t xml:space="preserve">                    threshold,</w:t>
      </w:r>
    </w:p>
    <w:p>
      <w:pPr>
        <w:jc w:val="both"/>
      </w:pPr>
      <w:r>
        <w:t xml:space="preserve">                    nudityRate &gt; threshold,</w:t>
      </w:r>
    </w:p>
    <w:p>
      <w:pPr>
        <w:jc w:val="both"/>
      </w:pPr>
      <w:r>
        <w:t xml:space="preserve">                    Some(Map[String, Double]("sumScore" -&gt; sumScore, "nudityScore" -&gt; nudityScore)))</w:t>
      </w:r>
    </w:p>
    <w:p>
      <w:pPr>
        <w:jc w:val="both"/>
      </w:pPr>
      <w:r/>
    </w:p>
    <w:p>
      <w:pPr>
        <w:jc w:val="both"/>
      </w:pPr>
      <w:r>
        <w:t xml:space="preserve">                  if (nudityRate &gt; threshold) {</w:t>
      </w:r>
    </w:p>
    <w:p>
      <w:pPr>
        <w:jc w:val="both"/>
      </w:pPr>
      <w:r>
        <w:t xml:space="preserve">                    filteredOON.incr()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 else true</w:t>
      </w:r>
    </w:p>
    <w:p>
      <w:pPr>
        <w:jc w:val="both"/>
      </w:pPr>
      <w:r>
        <w:t xml:space="preserve">                case _ =&gt;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sensitiveMediaCategoryPredicate(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"sensitive_media_category"</w:t>
      </w:r>
    </w:p>
    <w:p>
      <w:pPr>
        <w:jc w:val="both"/>
      </w:pPr>
      <w:r>
        <w:t xml:space="preserve">    val tweetMediaAnnotationFeature =</w:t>
      </w:r>
    </w:p>
    <w:p>
      <w:pPr>
        <w:jc w:val="both"/>
      </w:pPr>
      <w:r>
        <w:t xml:space="preserve">      "tweet.mediaunderstanding.tweet_annotations.sensitive_category_probabilities"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>
        <w:t xml:space="preserve">    val nonZeroNudityCandidatesCounter = scopedStatsReceiver.counter("non_zero_nudity_candidates")</w:t>
      </w:r>
    </w:p>
    <w:p>
      <w:pPr>
        <w:jc w:val="both"/>
      </w:pPr>
      <w:r>
        <w:t xml:space="preserve">    val nudityScoreStats = scopedStatsReceiver.stat("nudity_scores")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nudityScore = candidate.sparseContinuousFeatures</w:t>
      </w:r>
    </w:p>
    <w:p>
      <w:pPr>
        <w:jc w:val="both"/>
      </w:pPr>
      <w:r>
        <w:t xml:space="preserve">          .getOrElse(tweetMediaAnnotationFeature, Map.empty[String, Double]).getOrElse(</w:t>
      </w:r>
    </w:p>
    <w:p>
      <w:pPr>
        <w:jc w:val="both"/>
      </w:pPr>
      <w:r>
        <w:t xml:space="preserve">            MediaAnnotationsUtil.nudityCategoryId,</w:t>
      </w:r>
    </w:p>
    <w:p>
      <w:pPr>
        <w:jc w:val="both"/>
      </w:pPr>
      <w:r>
        <w:t xml:space="preserve">            0.0)</w:t>
      </w:r>
    </w:p>
    <w:p>
      <w:pPr>
        <w:jc w:val="both"/>
      </w:pPr>
      <w:r>
        <w:t xml:space="preserve">        if (nudityScore &gt; 0) nonZeroNudityCandidatesCounter.incr()</w:t>
      </w:r>
    </w:p>
    <w:p>
      <w:pPr>
        <w:jc w:val="both"/>
      </w:pPr>
      <w:r>
        <w:t xml:space="preserve">        nudityScoreStats.add(nudityScore.toFloat)</w:t>
      </w:r>
    </w:p>
    <w:p>
      <w:pPr>
        <w:jc w:val="both"/>
      </w:pPr>
      <w:r>
        <w:t xml:space="preserve">        val threshold =</w:t>
      </w:r>
    </w:p>
    <w:p>
      <w:pPr>
        <w:jc w:val="both"/>
      </w:pPr>
      <w:r>
        <w:t xml:space="preserve">          target.params(PushFeatureSwitchParams.TweetMediaSensitiveCategoryThresholdParam)</w:t>
      </w:r>
    </w:p>
    <w:p>
      <w:pPr>
        <w:jc w:val="both"/>
      </w:pPr>
      <w:r>
        <w:t xml:space="preserve">        candidate.cachePredicateInfo(name, nudityScore, threshold, nudityScore &gt; threshold)</w:t>
      </w:r>
    </w:p>
    <w:p>
      <w:pPr>
        <w:jc w:val="both"/>
      </w:pPr>
      <w:r>
        <w:t xml:space="preserve">        if (CandidateUtil.shouldApplyHealthQualityFilters(candidate) &amp;&amp; nudityScore &gt; threshold) {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profanityPredicate(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"profanity_filter"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/>
    </w:p>
    <w:p>
      <w:pPr>
        <w:jc w:val="both"/>
      </w:pPr>
      <w:r>
        <w:t xml:space="preserve">        lazy val enableFilter =</w:t>
      </w:r>
    </w:p>
    <w:p>
      <w:pPr>
        <w:jc w:val="both"/>
      </w:pPr>
      <w:r>
        <w:t xml:space="preserve">          target.params(PushFeatureSwitchParams.EnableProfanityFilterParam)</w:t>
      </w:r>
    </w:p>
    <w:p>
      <w:pPr>
        <w:jc w:val="both"/>
      </w:pPr>
      <w:r>
        <w:t xml:space="preserve">        val tweetSemanticCoreIds = candidate.sparseBinaryFeatures</w:t>
      </w:r>
    </w:p>
    <w:p>
      <w:pPr>
        <w:jc w:val="both"/>
      </w:pPr>
      <w:r>
        <w:t xml:space="preserve">          .getOrElse(PushConstants.TweetSemanticCoreIdFeature, Set.empty[String])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</w:t>
      </w:r>
    </w:p>
    <w:p>
      <w:pPr>
        <w:jc w:val="both"/>
      </w:pPr>
      <w:r>
        <w:t xml:space="preserve">          tweetSemanticCoreIds.contains(PushConstants.ProfanityFilter_Id) &amp;&amp; enableFilter) {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agathaAbusiveTweetAuthorPredicateMrTwistly(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OutOfNetworkTweetCandidate] = {</w:t>
      </w:r>
    </w:p>
    <w:p>
      <w:pPr>
        <w:jc w:val="both"/>
      </w:pPr>
      <w:r>
        <w:t xml:space="preserve">    val name = "agatha_abusive_tweet_author_mr_twistly"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>
        <w:t xml:space="preserve">    val isMrBackfillCRCandidateCounter = scopedStatsReceiver.counter("isMrBackfillCR_candidates")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cand: PushCandidate with OutOfNetworkTweetCandidate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target = cand.target</w:t>
      </w:r>
    </w:p>
    <w:p>
      <w:pPr>
        <w:jc w:val="both"/>
      </w:pPr>
      <w:r>
        <w:t xml:space="preserve">        val tweetSemanticCoreIds = cand.sparseBinaryFeatures</w:t>
      </w:r>
    </w:p>
    <w:p>
      <w:pPr>
        <w:jc w:val="both"/>
      </w:pPr>
      <w:r>
        <w:t xml:space="preserve">          .getOrElse(PushConstants.TweetSemanticCoreIdFeature, Set.empty[String])</w:t>
      </w:r>
    </w:p>
    <w:p>
      <w:pPr>
        <w:jc w:val="both"/>
      </w:pPr>
      <w:r/>
    </w:p>
    <w:p>
      <w:pPr>
        <w:jc w:val="both"/>
      </w:pPr>
      <w:r>
        <w:t xml:space="preserve">        val hasAbuseStrikeTop2Percent =</w:t>
      </w:r>
    </w:p>
    <w:p>
      <w:pPr>
        <w:jc w:val="both"/>
      </w:pPr>
      <w:r>
        <w:t xml:space="preserve">          tweetSemanticCoreIds.contains(PushConstants.AbuseStrike_Top2Percent_Id)</w:t>
      </w:r>
    </w:p>
    <w:p>
      <w:pPr>
        <w:jc w:val="both"/>
      </w:pPr>
      <w:r>
        <w:t xml:space="preserve">        val hasAbuseStrikeTop1Percent =</w:t>
      </w:r>
    </w:p>
    <w:p>
      <w:pPr>
        <w:jc w:val="both"/>
      </w:pPr>
      <w:r>
        <w:t xml:space="preserve">          tweetSemanticCoreIds.contains(PushConstants.AbuseStrike_Top1Percent_Id)</w:t>
      </w:r>
    </w:p>
    <w:p>
      <w:pPr>
        <w:jc w:val="both"/>
      </w:pPr>
      <w:r>
        <w:t xml:space="preserve">        val hasAbuseStrikeTop05Percent =</w:t>
      </w:r>
    </w:p>
    <w:p>
      <w:pPr>
        <w:jc w:val="both"/>
      </w:pPr>
      <w:r>
        <w:t xml:space="preserve">          tweetSemanticCoreIds.contains(PushConstants.AbuseStrike_Top05Percent_Id)</w:t>
      </w:r>
    </w:p>
    <w:p>
      <w:pPr>
        <w:jc w:val="both"/>
      </w:pPr>
      <w:r/>
    </w:p>
    <w:p>
      <w:pPr>
        <w:jc w:val="both"/>
      </w:pPr>
      <w:r>
        <w:t xml:space="preserve">        if (hasAbuseStrikeTop2Percent) {</w:t>
      </w:r>
    </w:p>
    <w:p>
      <w:pPr>
        <w:jc w:val="both"/>
      </w:pPr>
      <w:r>
        <w:t xml:space="preserve">          scopedStatsReceiver.counter("abuse_strike_top_2_percent_candidates").incr()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(hasAbuseStrikeTop1Percent) {</w:t>
      </w:r>
    </w:p>
    <w:p>
      <w:pPr>
        <w:jc w:val="both"/>
      </w:pPr>
      <w:r>
        <w:t xml:space="preserve">          scopedStatsReceiver.counter("abuse_strike_top_1_percent_candidates").incr()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(hasAbuseStrikeTop05Percent) {</w:t>
      </w:r>
    </w:p>
    <w:p>
      <w:pPr>
        <w:jc w:val="both"/>
      </w:pPr>
      <w:r>
        <w:t xml:space="preserve">          scopedStatsReceiver.counter("abuse_strike_top_05_percent_candidates").incr()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(CandidateUtil.shouldApplyHealthQualityFilters(cand) &amp;&amp; cand.isMrBackfillCR.getOrElse(</w:t>
      </w:r>
    </w:p>
    <w:p>
      <w:pPr>
        <w:jc w:val="both"/>
      </w:pPr>
      <w:r>
        <w:t xml:space="preserve">            false)) {</w:t>
      </w:r>
    </w:p>
    <w:p>
      <w:pPr>
        <w:jc w:val="both"/>
      </w:pPr>
      <w:r>
        <w:t xml:space="preserve">          isMrBackfillCRCandidateCounter.incr()</w:t>
      </w:r>
    </w:p>
    <w:p>
      <w:pPr>
        <w:jc w:val="both"/>
      </w:pPr>
      <w:r>
        <w:t xml:space="preserve">          if (hasAbuseStrikeTop2Percent) {</w:t>
      </w:r>
    </w:p>
    <w:p>
      <w:pPr>
        <w:jc w:val="both"/>
      </w:pPr>
      <w:r>
        <w:t xml:space="preserve">            if (target.params(</w:t>
      </w:r>
    </w:p>
    <w:p>
      <w:pPr>
        <w:jc w:val="both"/>
      </w:pPr>
      <w:r>
        <w:t xml:space="preserve">                PushFeatureSwitchParams.EnableAbuseStrikeTop2PercentFilterSimCluster) &amp;&amp; hasAbuseStrikeTop2Percent ||</w:t>
      </w:r>
    </w:p>
    <w:p>
      <w:pPr>
        <w:jc w:val="both"/>
      </w:pPr>
      <w:r>
        <w:t xml:space="preserve">              target.params(</w:t>
      </w:r>
    </w:p>
    <w:p>
      <w:pPr>
        <w:jc w:val="both"/>
      </w:pPr>
      <w:r>
        <w:t xml:space="preserve">                PushFeatureSwitchParams.EnableAbuseStrikeTop1PercentFilterSimCluster) &amp;&amp; hasAbuseStrikeTop1Percent ||</w:t>
      </w:r>
    </w:p>
    <w:p>
      <w:pPr>
        <w:jc w:val="both"/>
      </w:pPr>
      <w:r>
        <w:t xml:space="preserve">              target.params(</w:t>
      </w:r>
    </w:p>
    <w:p>
      <w:pPr>
        <w:jc w:val="both"/>
      </w:pPr>
      <w:r>
        <w:t xml:space="preserve">                PushFeatureSwitchParams.EnableAbuseStrikeTop05PercentFilterSimCluster) &amp;&amp; hasAbuseStrikeTop05Percent) {</w:t>
      </w:r>
    </w:p>
    <w:p>
      <w:pPr>
        <w:jc w:val="both"/>
      </w:pPr>
      <w:r>
        <w:t xml:space="preserve">              Future.False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Future.True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userHealthSignalsPredicate(</w:t>
      </w:r>
    </w:p>
    <w:p>
      <w:pPr>
        <w:jc w:val="both"/>
      </w:pPr>
      <w:r>
        <w:t xml:space="preserve">    userHealthSignalStore: ReadableStore[Long, UserHealthSignalResponse]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TweetDetails] = {</w:t>
      </w:r>
    </w:p>
    <w:p>
      <w:pPr>
        <w:jc w:val="both"/>
      </w:pPr>
      <w:r>
        <w:t xml:space="preserve">    val name = "agatha_user_health_model_score"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>
        <w:t xml:space="preserve">    val bucketedUserCandidatesCounter =</w:t>
      </w:r>
    </w:p>
    <w:p>
      <w:pPr>
        <w:jc w:val="both"/>
      </w:pPr>
      <w:r>
        <w:t xml:space="preserve">      scopedStatsReceiver.counter("bucketed_user_candidates")</w:t>
      </w:r>
    </w:p>
    <w:p>
      <w:pPr>
        <w:jc w:val="both"/>
      </w:pPr>
      <w:r>
        <w:t xml:space="preserve">    val filteredOON = scopedStatsReceiver.counter("filtered_oon")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TweetDetails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useAggressiveThresholds = CandidateUtil.useAggressiveHealthThresholds(candidate)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target.params(</w:t>
      </w:r>
    </w:p>
    <w:p>
      <w:pPr>
        <w:jc w:val="both"/>
      </w:pPr>
      <w:r>
        <w:t xml:space="preserve">            PushFeatureSwitchParams.EnableAgathaUserHealthModelPredicate)) {</w:t>
      </w:r>
    </w:p>
    <w:p>
      <w:pPr>
        <w:jc w:val="both"/>
      </w:pPr>
      <w:r>
        <w:t xml:space="preserve">          val healthSignalsResponseFutOpt: Future[Option[UserHealthSignalResponse]] =</w:t>
      </w:r>
    </w:p>
    <w:p>
      <w:pPr>
        <w:jc w:val="both"/>
      </w:pPr>
      <w:r>
        <w:t xml:space="preserve">            candidate.authorId match {</w:t>
      </w:r>
    </w:p>
    <w:p>
      <w:pPr>
        <w:jc w:val="both"/>
      </w:pPr>
      <w:r>
        <w:t xml:space="preserve">              case Some(authorId) =&gt; userHealthSignalStore.get(authorId)</w:t>
      </w:r>
    </w:p>
    <w:p>
      <w:pPr>
        <w:jc w:val="both"/>
      </w:pPr>
      <w:r>
        <w:t xml:space="preserve">              case _ =&gt; Future.None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healthSignalsResponseFutOpt.map {</w:t>
      </w:r>
    </w:p>
    <w:p>
      <w:pPr>
        <w:jc w:val="both"/>
      </w:pPr>
      <w:r>
        <w:t xml:space="preserve">            case Some(response) =&gt;</w:t>
      </w:r>
    </w:p>
    <w:p>
      <w:pPr>
        <w:jc w:val="both"/>
      </w:pPr>
      <w:r>
        <w:t xml:space="preserve">              val agathaRecentAbuseStrikeScore: Double = userHealthSignalValueToDouble(</w:t>
      </w:r>
    </w:p>
    <w:p>
      <w:pPr>
        <w:jc w:val="both"/>
      </w:pPr>
      <w:r>
        <w:t xml:space="preserve">                response.signalValues</w:t>
      </w:r>
    </w:p>
    <w:p>
      <w:pPr>
        <w:jc w:val="both"/>
      </w:pPr>
      <w:r>
        <w:t xml:space="preserve">                  .getOrElse(AgathaRecentAbuseStrikeDouble, SignalValue.DoubleValue(0.0)))</w:t>
      </w:r>
    </w:p>
    <w:p>
      <w:pPr>
        <w:jc w:val="both"/>
      </w:pPr>
      <w:r>
        <w:t xml:space="preserve">              val agathaCalibratedNSFWScore: Double = userHealthSignalValueToDouble(</w:t>
      </w:r>
    </w:p>
    <w:p>
      <w:pPr>
        <w:jc w:val="both"/>
      </w:pPr>
      <w:r>
        <w:t xml:space="preserve">                response.signalValues</w:t>
      </w:r>
    </w:p>
    <w:p>
      <w:pPr>
        <w:jc w:val="both"/>
      </w:pPr>
      <w:r>
        <w:t xml:space="preserve">                  .getOrElse(AgathaCalibratedNsfwDouble, SignalValue.DoubleValue(0.0)))</w:t>
      </w:r>
    </w:p>
    <w:p>
      <w:pPr>
        <w:jc w:val="both"/>
      </w:pPr>
      <w:r>
        <w:t xml:space="preserve">              val agathaTextNSFWScore: Double = userHealthSignalValueToDouble(response.signalValues</w:t>
      </w:r>
    </w:p>
    <w:p>
      <w:pPr>
        <w:jc w:val="both"/>
      </w:pPr>
      <w:r>
        <w:t xml:space="preserve">                .getOrElse(NsfwTextUserScoreDouble, SignalValue.DoubleValue(0.0)))</w:t>
      </w:r>
    </w:p>
    <w:p>
      <w:pPr>
        <w:jc w:val="both"/>
      </w:pPr>
      <w:r/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</w:t>
      </w:r>
    </w:p>
    <w:p>
      <w:pPr>
        <w:jc w:val="both"/>
      </w:pPr>
      <w:r>
        <w:t xml:space="preserve">                  "agathaRecentAbuseStrikeScore",</w:t>
      </w:r>
    </w:p>
    <w:p>
      <w:pPr>
        <w:jc w:val="both"/>
      </w:pPr>
      <w:r>
        <w:t xml:space="preserve">                  Future.value(Some(agathaRecentAbuseStrikeScore)))</w:t>
      </w:r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</w:t>
      </w:r>
    </w:p>
    <w:p>
      <w:pPr>
        <w:jc w:val="both"/>
      </w:pPr>
      <w:r>
        <w:t xml:space="preserve">                  "agathaCalibratedNSFWScore",</w:t>
      </w:r>
    </w:p>
    <w:p>
      <w:pPr>
        <w:jc w:val="both"/>
      </w:pPr>
      <w:r>
        <w:t xml:space="preserve">                  Future.value(Some(agathaCalibratedNSFWScore)))</w:t>
      </w:r>
    </w:p>
    <w:p>
      <w:pPr>
        <w:jc w:val="both"/>
      </w:pPr>
      <w:r>
        <w:t xml:space="preserve">              candidate</w:t>
      </w:r>
    </w:p>
    <w:p>
      <w:pPr>
        <w:jc w:val="both"/>
      </w:pPr>
      <w:r>
        <w:t xml:space="preserve">                .cacheExternalScore("agathaTextNSFWScore", Future.value(Some(agathaTextNSFWScore)))</w:t>
      </w:r>
    </w:p>
    <w:p>
      <w:pPr>
        <w:jc w:val="both"/>
      </w:pPr>
      <w:r/>
    </w:p>
    <w:p>
      <w:pPr>
        <w:jc w:val="both"/>
      </w:pPr>
      <w:r>
        <w:t xml:space="preserve">              val NSFWShouldBucket = agathaCalibratedNSFWScore &gt; target.params(</w:t>
      </w:r>
    </w:p>
    <w:p>
      <w:pPr>
        <w:jc w:val="both"/>
      </w:pPr>
      <w:r>
        <w:t xml:space="preserve">                PushFeatureSwitchParams.AgathaCalibratedNSFWBucketThreshold)</w:t>
      </w:r>
    </w:p>
    <w:p>
      <w:pPr>
        <w:jc w:val="both"/>
      </w:pPr>
      <w:r>
        <w:t xml:space="preserve">              val textNSFWShouldBucket = agathaTextNSFWScore &gt; target.params(</w:t>
      </w:r>
    </w:p>
    <w:p>
      <w:pPr>
        <w:jc w:val="both"/>
      </w:pPr>
      <w:r>
        <w:t xml:space="preserve">                PushFeatureSwitchParams.AgathaTextNSFWBucketThreshold)</w:t>
      </w:r>
    </w:p>
    <w:p>
      <w:pPr>
        <w:jc w:val="both"/>
      </w:pPr>
      <w:r/>
    </w:p>
    <w:p>
      <w:pPr>
        <w:jc w:val="both"/>
      </w:pPr>
      <w:r>
        <w:t xml:space="preserve">              if (NSFWShouldBucket || textNSFWShouldBucket) {</w:t>
      </w:r>
    </w:p>
    <w:p>
      <w:pPr>
        <w:jc w:val="both"/>
      </w:pPr>
      <w:r>
        <w:t xml:space="preserve">                bucketedUserCandidatesCounter.incr()</w:t>
      </w:r>
    </w:p>
    <w:p>
      <w:pPr>
        <w:jc w:val="both"/>
      </w:pPr>
      <w:r>
        <w:t xml:space="preserve">                if (NSFWShouldBucket) {</w:t>
      </w:r>
    </w:p>
    <w:p>
      <w:pPr>
        <w:jc w:val="both"/>
      </w:pPr>
      <w:r>
        <w:t xml:space="preserve">                  scopedStatsReceiver.counter("calibrated_nsfw_bucketed_user_candidates").incr()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if (textNSFWShouldBucket) {</w:t>
      </w:r>
    </w:p>
    <w:p>
      <w:pPr>
        <w:jc w:val="both"/>
      </w:pPr>
      <w:r>
        <w:t xml:space="preserve">                  scopedStatsReceiver.counter("text_nsfw_bucketed_user_candidates").incr()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(thresholdAgathaNsfw, thresholdTextNsfw) = if (useAggressiveThresholds) {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target.params(</w:t>
      </w:r>
    </w:p>
    <w:p>
      <w:pPr>
        <w:jc w:val="both"/>
      </w:pPr>
      <w:r>
        <w:t xml:space="preserve">                      PushFeatureSwitchParams.AgathaCalibratedNSFWThresholdForMrTwistly),</w:t>
      </w:r>
    </w:p>
    <w:p>
      <w:pPr>
        <w:jc w:val="both"/>
      </w:pPr>
      <w:r>
        <w:t xml:space="preserve">                    target</w:t>
      </w:r>
    </w:p>
    <w:p>
      <w:pPr>
        <w:jc w:val="both"/>
      </w:pPr>
      <w:r>
        <w:t xml:space="preserve">                      .params(PushFeatureSwitchParams.AgathaTextNSFWThresholdForMrTwistly))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target.params(PushFeatureSwitchParams.AgathaCalibratedNSFWThreshold),</w:t>
      </w:r>
    </w:p>
    <w:p>
      <w:pPr>
        <w:jc w:val="both"/>
      </w:pPr>
      <w:r>
        <w:t xml:space="preserve">                    target.params(PushFeatureSwitchParams.AgathaTextNSFWThreshold))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candidate.cachePredicateInfo(</w:t>
      </w:r>
    </w:p>
    <w:p>
      <w:pPr>
        <w:jc w:val="both"/>
      </w:pPr>
      <w:r>
        <w:t xml:space="preserve">                  name + "_agathaNsfw",</w:t>
      </w:r>
    </w:p>
    <w:p>
      <w:pPr>
        <w:jc w:val="both"/>
      </w:pPr>
      <w:r>
        <w:t xml:space="preserve">                  agathaCalibratedNSFWScore,</w:t>
      </w:r>
    </w:p>
    <w:p>
      <w:pPr>
        <w:jc w:val="both"/>
      </w:pPr>
      <w:r>
        <w:t xml:space="preserve">                  thresholdAgathaNsfw,</w:t>
      </w:r>
    </w:p>
    <w:p>
      <w:pPr>
        <w:jc w:val="both"/>
      </w:pPr>
      <w:r>
        <w:t xml:space="preserve">                  agathaCalibratedNSFWScore &gt; thresholdAgathaNsfw)</w:t>
      </w:r>
    </w:p>
    <w:p>
      <w:pPr>
        <w:jc w:val="both"/>
      </w:pPr>
      <w:r>
        <w:t xml:space="preserve">                candidate.cachePredicateInfo(</w:t>
      </w:r>
    </w:p>
    <w:p>
      <w:pPr>
        <w:jc w:val="both"/>
      </w:pPr>
      <w:r>
        <w:t xml:space="preserve">                  name + "_authorTextNsfw",</w:t>
      </w:r>
    </w:p>
    <w:p>
      <w:pPr>
        <w:jc w:val="both"/>
      </w:pPr>
      <w:r>
        <w:t xml:space="preserve">                  agathaTextNSFWScore,</w:t>
      </w:r>
    </w:p>
    <w:p>
      <w:pPr>
        <w:jc w:val="both"/>
      </w:pPr>
      <w:r>
        <w:t xml:space="preserve">                  thresholdTextNsfw,</w:t>
      </w:r>
    </w:p>
    <w:p>
      <w:pPr>
        <w:jc w:val="both"/>
      </w:pPr>
      <w:r>
        <w:t xml:space="preserve">                  agathaTextNSFWScore &gt; thresholdTextNsfw)</w:t>
      </w:r>
    </w:p>
    <w:p>
      <w:pPr>
        <w:jc w:val="both"/>
      </w:pPr>
      <w:r/>
    </w:p>
    <w:p>
      <w:pPr>
        <w:jc w:val="both"/>
      </w:pPr>
      <w:r>
        <w:t xml:space="preserve">                if ((agathaCalibratedNSFWScore &gt; thresholdAgathaNsfw) ||</w:t>
      </w:r>
    </w:p>
    <w:p>
      <w:pPr>
        <w:jc w:val="both"/>
      </w:pPr>
      <w:r>
        <w:t xml:space="preserve">                  (agathaTextNSFWScore &gt; thresholdTextNsfw)) {</w:t>
      </w:r>
    </w:p>
    <w:p>
      <w:pPr>
        <w:jc w:val="both"/>
      </w:pPr>
      <w:r>
        <w:t xml:space="preserve">                  filteredOON.incr()</w:t>
      </w:r>
    </w:p>
    <w:p>
      <w:pPr>
        <w:jc w:val="both"/>
      </w:pPr>
      <w:r>
        <w:t xml:space="preserve">                  false</w:t>
      </w:r>
    </w:p>
    <w:p>
      <w:pPr>
        <w:jc w:val="both"/>
      </w:pPr>
      <w:r>
        <w:t xml:space="preserve">                } else true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userHealthSignalValueToDouble(signalValue: SignalValue): Double = {</w:t>
      </w:r>
    </w:p>
    <w:p>
      <w:pPr>
        <w:jc w:val="both"/>
      </w:pPr>
      <w:r>
        <w:t xml:space="preserve">    signalValue match {</w:t>
      </w:r>
    </w:p>
    <w:p>
      <w:pPr>
        <w:jc w:val="both"/>
      </w:pPr>
      <w:r>
        <w:t xml:space="preserve">      case SignalValue.DoubleValue(value) =&gt; value</w:t>
      </w:r>
    </w:p>
    <w:p>
      <w:pPr>
        <w:jc w:val="both"/>
      </w:pPr>
      <w:r>
        <w:t xml:space="preserve">      case _ =&gt; throw new Exception(f"Could not convert signal value to double")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