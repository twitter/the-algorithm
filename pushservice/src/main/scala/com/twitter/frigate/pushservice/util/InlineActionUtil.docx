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com.twitter.frigate.pushservice.util</w:t>
      </w:r>
    </w:p>
    <w:p>
      <w:pPr>
        <w:jc w:val="both"/>
      </w:pPr>
      <w:r/>
    </w:p>
    <w:p>
      <w:pPr>
        <w:jc w:val="both"/>
      </w:pPr>
      <w:r>
        <w:t>import com.google.common.io.BaseEncoding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com.twitter.frigate.pushservice.params.InlineActionsEnum</w:t>
      </w:r>
    </w:p>
    <w:p>
      <w:pPr>
        <w:jc w:val="both"/>
      </w:pPr>
      <w:r>
        <w:t>import com.twitter.frigate.pushservice.params.PushParams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com.twitter.ibis2.lib.util.JsonMarshal</w:t>
      </w:r>
    </w:p>
    <w:p>
      <w:pPr>
        <w:jc w:val="both"/>
      </w:pPr>
      <w:r>
        <w:t>import com.twitter.notifications.platform.thriftscala._</w:t>
      </w:r>
    </w:p>
    <w:p>
      <w:pPr>
        <w:jc w:val="both"/>
      </w:pPr>
      <w:r>
        <w:t>import com.twitter.notificationservice.thriftscala.CreateGenericNotificationResponse</w:t>
      </w:r>
    </w:p>
    <w:p>
      <w:pPr>
        <w:jc w:val="both"/>
      </w:pPr>
      <w:r>
        <w:t>import com.twitter.scrooge.BinaryThriftStructSerializer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class provides utility functions for inline action for push</w:t>
      </w:r>
    </w:p>
    <w:p>
      <w:pPr>
        <w:jc w:val="both"/>
      </w:pPr>
      <w:r>
        <w:t xml:space="preserve"> */</w:t>
      </w:r>
    </w:p>
    <w:p>
      <w:pPr>
        <w:jc w:val="both"/>
      </w:pPr>
      <w:r>
        <w:t>object InlineActionUtil {</w:t>
      </w:r>
    </w:p>
    <w:p>
      <w:pPr>
        <w:jc w:val="both"/>
      </w:pPr>
      <w:r/>
    </w:p>
    <w:p>
      <w:pPr>
        <w:jc w:val="both"/>
      </w:pPr>
      <w:r>
        <w:t xml:space="preserve">  def scopedStats(statsReceiver: StatsReceiver): StatsReceiver =</w:t>
      </w:r>
    </w:p>
    <w:p>
      <w:pPr>
        <w:jc w:val="both"/>
      </w:pPr>
      <w:r>
        <w:t xml:space="preserve">    statsReceiver.scope(getClass.getSimpleName)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Util function to build web inline actions for Ibis</w:t>
      </w:r>
    </w:p>
    <w:p>
      <w:pPr>
        <w:jc w:val="both"/>
      </w:pPr>
      <w:r>
        <w:t xml:space="preserve">   * @param actions list of inline actions to be hydrated depending on the CRT</w:t>
      </w:r>
    </w:p>
    <w:p>
      <w:pPr>
        <w:jc w:val="both"/>
      </w:pPr>
      <w:r>
        <w:t xml:space="preserve">   * @param enableForDesktopWeb if web inline actions should be shown on desktop RWeb, for experimentation purpose</w:t>
      </w:r>
    </w:p>
    <w:p>
      <w:pPr>
        <w:jc w:val="both"/>
      </w:pPr>
      <w:r>
        <w:t xml:space="preserve">   * @param enableForMobileWeb if web inline actions should be shwon on mobile RWeb, for experimentation purpose</w:t>
      </w:r>
    </w:p>
    <w:p>
      <w:pPr>
        <w:jc w:val="both"/>
      </w:pPr>
      <w:r>
        <w:t xml:space="preserve">   * @return Params for web inline actions to be consumed by `smart.inline.actions.web.mustache` in Ibis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getGeneratedTweetInlineActionsForWeb(</w:t>
      </w:r>
    </w:p>
    <w:p>
      <w:pPr>
        <w:jc w:val="both"/>
      </w:pPr>
      <w:r>
        <w:t xml:space="preserve">    actions: Seq[InlineActionsEnum.Value],</w:t>
      </w:r>
    </w:p>
    <w:p>
      <w:pPr>
        <w:jc w:val="both"/>
      </w:pPr>
      <w:r>
        <w:t xml:space="preserve">    enableForDesktopWeb: Boolean,</w:t>
      </w:r>
    </w:p>
    <w:p>
      <w:pPr>
        <w:jc w:val="both"/>
      </w:pPr>
      <w:r>
        <w:t xml:space="preserve">    enableForMobileWeb: Boolean</w:t>
      </w:r>
    </w:p>
    <w:p>
      <w:pPr>
        <w:jc w:val="both"/>
      </w:pPr>
      <w:r>
        <w:t xml:space="preserve">  ): Map[String, String] = {</w:t>
      </w:r>
    </w:p>
    <w:p>
      <w:pPr>
        <w:jc w:val="both"/>
      </w:pPr>
      <w:r>
        <w:t xml:space="preserve">    if (!enableForDesktopWeb &amp;&amp; !enableForMobileWeb) {</w:t>
      </w:r>
    </w:p>
    <w:p>
      <w:pPr>
        <w:jc w:val="both"/>
      </w:pPr>
      <w:r>
        <w:t xml:space="preserve">      Map.empty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 inlineActions = buildEnrichedInlineActionsMap(actions) ++ Map(</w:t>
      </w:r>
    </w:p>
    <w:p>
      <w:pPr>
        <w:jc w:val="both"/>
      </w:pPr>
      <w:r>
        <w:t xml:space="preserve">        "enable_for_desktop_web" -&gt; enableForDesktopWeb.toString,</w:t>
      </w:r>
    </w:p>
    <w:p>
      <w:pPr>
        <w:jc w:val="both"/>
      </w:pPr>
      <w:r>
        <w:t xml:space="preserve">        "enable_for_mobile_web" -&gt; enableForMobileWeb.toString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Map(</w:t>
      </w:r>
    </w:p>
    <w:p>
      <w:pPr>
        <w:jc w:val="both"/>
      </w:pPr>
      <w:r>
        <w:t xml:space="preserve">        "inline_action_details_web" -&gt; JsonMarshal.toJson(inlineActions),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getGeneratedTweetInlineActionsV1(</w:t>
      </w:r>
    </w:p>
    <w:p>
      <w:pPr>
        <w:jc w:val="both"/>
      </w:pPr>
      <w:r>
        <w:t xml:space="preserve">    actions: Seq[InlineActionsEnum.Value]</w:t>
      </w:r>
    </w:p>
    <w:p>
      <w:pPr>
        <w:jc w:val="both"/>
      </w:pPr>
      <w:r>
        <w:t xml:space="preserve">  ): Map[String, String] = {</w:t>
      </w:r>
    </w:p>
    <w:p>
      <w:pPr>
        <w:jc w:val="both"/>
      </w:pPr>
      <w:r>
        <w:t xml:space="preserve">    val inlineActions = buildEnrichedInlineActionsMap(actions)</w:t>
      </w:r>
    </w:p>
    <w:p>
      <w:pPr>
        <w:jc w:val="both"/>
      </w:pPr>
      <w:r>
        <w:t xml:space="preserve">    Map(</w:t>
      </w:r>
    </w:p>
    <w:p>
      <w:pPr>
        <w:jc w:val="both"/>
      </w:pPr>
      <w:r>
        <w:t xml:space="preserve">      "inline_action_details" -&gt; JsonMarshal.toJson(inlineActions)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buildEnrichedInlineActionsMap(</w:t>
      </w:r>
    </w:p>
    <w:p>
      <w:pPr>
        <w:jc w:val="both"/>
      </w:pPr>
      <w:r>
        <w:t xml:space="preserve">    actions: Seq[InlineActionsEnum.Value]</w:t>
      </w:r>
    </w:p>
    <w:p>
      <w:pPr>
        <w:jc w:val="both"/>
      </w:pPr>
      <w:r>
        <w:t xml:space="preserve">  ): Map[String, Seq[Map[String, Any]]] = {</w:t>
      </w:r>
    </w:p>
    <w:p>
      <w:pPr>
        <w:jc w:val="both"/>
      </w:pPr>
      <w:r>
        <w:t xml:space="preserve">    Map(</w:t>
      </w:r>
    </w:p>
    <w:p>
      <w:pPr>
        <w:jc w:val="both"/>
      </w:pPr>
      <w:r>
        <w:t xml:space="preserve">      "actions" -&gt; actions</w:t>
      </w:r>
    </w:p>
    <w:p>
      <w:pPr>
        <w:jc w:val="both"/>
      </w:pPr>
      <w:r>
        <w:t xml:space="preserve">        .map(_.toString.toLowerCase)</w:t>
      </w:r>
    </w:p>
    <w:p>
      <w:pPr>
        <w:jc w:val="both"/>
      </w:pPr>
      <w:r>
        <w:t xml:space="preserve">        .zipWithIndex</w:t>
      </w:r>
    </w:p>
    <w:p>
      <w:pPr>
        <w:jc w:val="both"/>
      </w:pPr>
      <w:r>
        <w:t xml:space="preserve">        .map {</w:t>
      </w:r>
    </w:p>
    <w:p>
      <w:pPr>
        <w:jc w:val="both"/>
      </w:pPr>
      <w:r>
        <w:t xml:space="preserve">          case (a: String, i: Int) =&gt;</w:t>
      </w:r>
    </w:p>
    <w:p>
      <w:pPr>
        <w:jc w:val="both"/>
      </w:pPr>
      <w:r>
        <w:t xml:space="preserve">            Map("action" -&gt; a) ++ Map(</w:t>
      </w:r>
    </w:p>
    <w:p>
      <w:pPr>
        <w:jc w:val="both"/>
      </w:pPr>
      <w:r>
        <w:t xml:space="preserve">              s"use_${a}_stringcenter_key" -&gt; true,</w:t>
      </w:r>
    </w:p>
    <w:p>
      <w:pPr>
        <w:jc w:val="both"/>
      </w:pPr>
      <w:r>
        <w:t xml:space="preserve">              "last" -&gt; (i == (actions.length - 1))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}.seq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getGeneratedTweetInlineActionsV2(</w:t>
      </w:r>
    </w:p>
    <w:p>
      <w:pPr>
        <w:jc w:val="both"/>
      </w:pPr>
      <w:r>
        <w:t xml:space="preserve">    actions: Seq[InlineActionsEnum.Value]</w:t>
      </w:r>
    </w:p>
    <w:p>
      <w:pPr>
        <w:jc w:val="both"/>
      </w:pPr>
      <w:r>
        <w:t xml:space="preserve">  ): Map[String, String] = {</w:t>
      </w:r>
    </w:p>
    <w:p>
      <w:pPr>
        <w:jc w:val="both"/>
      </w:pPr>
      <w:r>
        <w:t xml:space="preserve">    val v2CustomActions = actions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InlineActionsEnum.Favorite =&gt;</w:t>
      </w:r>
    </w:p>
    <w:p>
      <w:pPr>
        <w:jc w:val="both"/>
      </w:pPr>
      <w:r>
        <w:t xml:space="preserve">          NotificationCustomAction(</w:t>
      </w:r>
    </w:p>
    <w:p>
      <w:pPr>
        <w:jc w:val="both"/>
      </w:pPr>
      <w:r>
        <w:t xml:space="preserve">            Some("mr_inline_favorite_title"),</w:t>
      </w:r>
    </w:p>
    <w:p>
      <w:pPr>
        <w:jc w:val="both"/>
      </w:pPr>
      <w:r>
        <w:t xml:space="preserve">            CustomActionData.LegacyAction(LegacyAction(ActionIdentifier.Favorite))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case InlineActionsEnum.Follow =&gt;</w:t>
      </w:r>
    </w:p>
    <w:p>
      <w:pPr>
        <w:jc w:val="both"/>
      </w:pPr>
      <w:r>
        <w:t xml:space="preserve">          NotificationCustomAction(</w:t>
      </w:r>
    </w:p>
    <w:p>
      <w:pPr>
        <w:jc w:val="both"/>
      </w:pPr>
      <w:r>
        <w:t xml:space="preserve">            Some("mr_inline_follow_title"),</w:t>
      </w:r>
    </w:p>
    <w:p>
      <w:pPr>
        <w:jc w:val="both"/>
      </w:pPr>
      <w:r>
        <w:t xml:space="preserve">            CustomActionData.LegacyAction(LegacyAction(ActionIdentifier.Follow)))</w:t>
      </w:r>
    </w:p>
    <w:p>
      <w:pPr>
        <w:jc w:val="both"/>
      </w:pPr>
      <w:r>
        <w:t xml:space="preserve">        case InlineActionsEnum.Reply =&gt;</w:t>
      </w:r>
    </w:p>
    <w:p>
      <w:pPr>
        <w:jc w:val="both"/>
      </w:pPr>
      <w:r>
        <w:t xml:space="preserve">          NotificationCustomAction(</w:t>
      </w:r>
    </w:p>
    <w:p>
      <w:pPr>
        <w:jc w:val="both"/>
      </w:pPr>
      <w:r>
        <w:t xml:space="preserve">            Some("mr_inline_reply_title"),</w:t>
      </w:r>
    </w:p>
    <w:p>
      <w:pPr>
        <w:jc w:val="both"/>
      </w:pPr>
      <w:r>
        <w:t xml:space="preserve">            CustomActionData.LegacyAction(LegacyAction(ActionIdentifier.Reply)))</w:t>
      </w:r>
    </w:p>
    <w:p>
      <w:pPr>
        <w:jc w:val="both"/>
      </w:pPr>
      <w:r>
        <w:t xml:space="preserve">        case InlineActionsEnum.Retweet =&gt;</w:t>
      </w:r>
    </w:p>
    <w:p>
      <w:pPr>
        <w:jc w:val="both"/>
      </w:pPr>
      <w:r>
        <w:t xml:space="preserve">          NotificationCustomAction(</w:t>
      </w:r>
    </w:p>
    <w:p>
      <w:pPr>
        <w:jc w:val="both"/>
      </w:pPr>
      <w:r>
        <w:t xml:space="preserve">            Some("mr_inline_retweet_title"),</w:t>
      </w:r>
    </w:p>
    <w:p>
      <w:pPr>
        <w:jc w:val="both"/>
      </w:pPr>
      <w:r>
        <w:t xml:space="preserve">            CustomActionData.LegacyAction(LegacyAction(ActionIdentifier.Retweet)))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NotificationCustomAction(</w:t>
      </w:r>
    </w:p>
    <w:p>
      <w:pPr>
        <w:jc w:val="both"/>
      </w:pPr>
      <w:r>
        <w:t xml:space="preserve">            Some("mr_inline_favorite_title"),</w:t>
      </w:r>
    </w:p>
    <w:p>
      <w:pPr>
        <w:jc w:val="both"/>
      </w:pPr>
      <w:r>
        <w:t xml:space="preserve">            CustomActionData.LegacyAction(LegacyAction(ActionIdentifier.Favorite))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val notifications = NotificationCustomActions(v2CustomActions)</w:t>
      </w:r>
    </w:p>
    <w:p>
      <w:pPr>
        <w:jc w:val="both"/>
      </w:pPr>
      <w:r>
        <w:t xml:space="preserve">    Map("serialized_inline_actions_v2" -&gt; serializeActionsToBase64(notifications))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getDislikeInlineAction(</w:t>
      </w:r>
    </w:p>
    <w:p>
      <w:pPr>
        <w:jc w:val="both"/>
      </w:pPr>
      <w:r>
        <w:t xml:space="preserve">    candidate: PushCandidate,</w:t>
      </w:r>
    </w:p>
    <w:p>
      <w:pPr>
        <w:jc w:val="both"/>
      </w:pPr>
      <w:r>
        <w:t xml:space="preserve">    ntabResponse: CreateGenericNotificationResponse</w:t>
      </w:r>
    </w:p>
    <w:p>
      <w:pPr>
        <w:jc w:val="both"/>
      </w:pPr>
      <w:r>
        <w:t xml:space="preserve">  ): Option[NotificationCustomAction] = {</w:t>
      </w:r>
    </w:p>
    <w:p>
      <w:pPr>
        <w:jc w:val="both"/>
      </w:pPr>
      <w:r>
        <w:t xml:space="preserve">    ntabResponse.successKey.map(successKey =&gt; {</w:t>
      </w:r>
    </w:p>
    <w:p>
      <w:pPr>
        <w:jc w:val="both"/>
      </w:pPr>
      <w:r>
        <w:t xml:space="preserve">      val urlParams = Map[String, String](</w:t>
      </w:r>
    </w:p>
    <w:p>
      <w:pPr>
        <w:jc w:val="both"/>
      </w:pPr>
      <w:r>
        <w:t xml:space="preserve">        "answer" -&gt; "dislike",</w:t>
      </w:r>
    </w:p>
    <w:p>
      <w:pPr>
        <w:jc w:val="both"/>
      </w:pPr>
      <w:r>
        <w:t xml:space="preserve">        "notification_hash" -&gt; successKey.hashKey.toString,</w:t>
      </w:r>
    </w:p>
    <w:p>
      <w:pPr>
        <w:jc w:val="both"/>
      </w:pPr>
      <w:r>
        <w:t xml:space="preserve">        "upstream_uid" -&gt; candidate.impressionId,</w:t>
      </w:r>
    </w:p>
    <w:p>
      <w:pPr>
        <w:jc w:val="both"/>
      </w:pPr>
      <w:r>
        <w:t xml:space="preserve">        "notification_timestamp" -&gt; successKey.timestampMillis.toString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val urlParamsString = urlParams.map(kvp =&gt; f"${kvp._1}=${kvp._2}").mkString("&amp;")</w:t>
      </w:r>
    </w:p>
    <w:p>
      <w:pPr>
        <w:jc w:val="both"/>
      </w:pPr>
      <w:r/>
    </w:p>
    <w:p>
      <w:pPr>
        <w:jc w:val="both"/>
      </w:pPr>
      <w:r>
        <w:t xml:space="preserve">      val httpPostRequest = HttpRequest.PostRequest(</w:t>
      </w:r>
    </w:p>
    <w:p>
      <w:pPr>
        <w:jc w:val="both"/>
      </w:pPr>
      <w:r>
        <w:t xml:space="preserve">        PostRequest(url = f"/2/notifications/feedback.json?$urlParamsString", bodyParams = None))</w:t>
      </w:r>
    </w:p>
    <w:p>
      <w:pPr>
        <w:jc w:val="both"/>
      </w:pPr>
      <w:r>
        <w:t xml:space="preserve">      val httpRequestAction = HttpRequestAction(</w:t>
      </w:r>
    </w:p>
    <w:p>
      <w:pPr>
        <w:jc w:val="both"/>
      </w:pPr>
      <w:r>
        <w:t xml:space="preserve">        httpRequest = httpPostRequest,</w:t>
      </w:r>
    </w:p>
    <w:p>
      <w:pPr>
        <w:jc w:val="both"/>
      </w:pPr>
      <w:r>
        <w:t xml:space="preserve">        scribeAction = Option("dislike_scribe_action"),</w:t>
      </w:r>
    </w:p>
    <w:p>
      <w:pPr>
        <w:jc w:val="both"/>
      </w:pPr>
      <w:r>
        <w:t xml:space="preserve">        isAuthorizationRequired = Option(true),</w:t>
      </w:r>
    </w:p>
    <w:p>
      <w:pPr>
        <w:jc w:val="both"/>
      </w:pPr>
      <w:r>
        <w:t xml:space="preserve">        isDestructive = Option(false),</w:t>
      </w:r>
    </w:p>
    <w:p>
      <w:pPr>
        <w:jc w:val="both"/>
      </w:pPr>
      <w:r>
        <w:t xml:space="preserve">        undoable = None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val dislikeAction = CustomActionData.HttpRequestAction(httpRequestAction)</w:t>
      </w:r>
    </w:p>
    <w:p>
      <w:pPr>
        <w:jc w:val="both"/>
      </w:pPr>
      <w:r>
        <w:t xml:space="preserve">      NotificationCustomAction(title = Option("mr_inline_dislike_title"), action = dislikeAction)</w:t>
      </w:r>
    </w:p>
    <w:p>
      <w:pPr>
        <w:jc w:val="both"/>
      </w:pPr>
      <w:r>
        <w:t xml:space="preserve">    })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a serialized inline action v2, update the action at index to the given new action.</w:t>
      </w:r>
    </w:p>
    <w:p>
      <w:pPr>
        <w:jc w:val="both"/>
      </w:pPr>
      <w:r>
        <w:t xml:space="preserve">   * If given index is bigger than current action length, append the given inline action at the end.</w:t>
      </w:r>
    </w:p>
    <w:p>
      <w:pPr>
        <w:jc w:val="both"/>
      </w:pPr>
      <w:r>
        <w:t xml:space="preserve">   * @param serialized_inline_actions_v2 the original action in serialized version</w:t>
      </w:r>
    </w:p>
    <w:p>
      <w:pPr>
        <w:jc w:val="both"/>
      </w:pPr>
      <w:r>
        <w:t xml:space="preserve">   * @param actionOption an Option of the new action to replace the old one</w:t>
      </w:r>
    </w:p>
    <w:p>
      <w:pPr>
        <w:jc w:val="both"/>
      </w:pPr>
      <w:r>
        <w:t xml:space="preserve">   * @param index the position where the old action will be replaced</w:t>
      </w:r>
    </w:p>
    <w:p>
      <w:pPr>
        <w:jc w:val="both"/>
      </w:pPr>
      <w:r>
        <w:t xml:space="preserve">   * @return a new serialized inline action v2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patchInlineActionAtPosition(</w:t>
      </w:r>
    </w:p>
    <w:p>
      <w:pPr>
        <w:jc w:val="both"/>
      </w:pPr>
      <w:r>
        <w:t xml:space="preserve">    serialized_inline_actions_v2: String,</w:t>
      </w:r>
    </w:p>
    <w:p>
      <w:pPr>
        <w:jc w:val="both"/>
      </w:pPr>
      <w:r>
        <w:t xml:space="preserve">    actionOption: Option[NotificationCustomAction],</w:t>
      </w:r>
    </w:p>
    <w:p>
      <w:pPr>
        <w:jc w:val="both"/>
      </w:pPr>
      <w:r>
        <w:t xml:space="preserve">    index: Int</w:t>
      </w:r>
    </w:p>
    <w:p>
      <w:pPr>
        <w:jc w:val="both"/>
      </w:pPr>
      <w:r>
        <w:t xml:space="preserve">  ): String = {</w:t>
      </w:r>
    </w:p>
    <w:p>
      <w:pPr>
        <w:jc w:val="both"/>
      </w:pPr>
      <w:r>
        <w:t xml:space="preserve">    val originalActions: Seq[NotificationCustomAction] = deserializeActionsFromString(</w:t>
      </w:r>
    </w:p>
    <w:p>
      <w:pPr>
        <w:jc w:val="both"/>
      </w:pPr>
      <w:r>
        <w:t xml:space="preserve">      serialized_inline_actions_v2).actions</w:t>
      </w:r>
    </w:p>
    <w:p>
      <w:pPr>
        <w:jc w:val="both"/>
      </w:pPr>
      <w:r>
        <w:t xml:space="preserve">    val newActions = actionOption match {</w:t>
      </w:r>
    </w:p>
    <w:p>
      <w:pPr>
        <w:jc w:val="both"/>
      </w:pPr>
      <w:r>
        <w:t xml:space="preserve">      case Some(action) if index &gt;= originalActions.size =&gt; originalActions ++ Seq(action)</w:t>
      </w:r>
    </w:p>
    <w:p>
      <w:pPr>
        <w:jc w:val="both"/>
      </w:pPr>
      <w:r>
        <w:t xml:space="preserve">      case Some(action) =&gt; originalActions.updated(index, action)</w:t>
      </w:r>
    </w:p>
    <w:p>
      <w:pPr>
        <w:jc w:val="both"/>
      </w:pPr>
      <w:r>
        <w:t xml:space="preserve">      case _ =&gt; originalActions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serializeActionsToBase64(NotificationCustomActions(newActions))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list of available inline actions for ibis2 model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getGeneratedTweetInlineActions(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actions: Seq[InlineActionsEnum.Value],</w:t>
      </w:r>
    </w:p>
    <w:p>
      <w:pPr>
        <w:jc w:val="both"/>
      </w:pPr>
      <w:r>
        <w:t xml:space="preserve">  ): Map[String, String] = {</w:t>
      </w:r>
    </w:p>
    <w:p>
      <w:pPr>
        <w:jc w:val="both"/>
      </w:pPr>
      <w:r>
        <w:t xml:space="preserve">    val scopedStatsReceiver = scopedStats(statsReceiver)</w:t>
      </w:r>
    </w:p>
    <w:p>
      <w:pPr>
        <w:jc w:val="both"/>
      </w:pPr>
      <w:r>
        <w:t xml:space="preserve">    val useV1 = target.params(PushFeatureSwitchParams.UseInlineActionsV1)</w:t>
      </w:r>
    </w:p>
    <w:p>
      <w:pPr>
        <w:jc w:val="both"/>
      </w:pPr>
      <w:r>
        <w:t xml:space="preserve">    val useV2 = target.params(PushFeatureSwitchParams.UseInlineActionsV2)</w:t>
      </w:r>
    </w:p>
    <w:p>
      <w:pPr>
        <w:jc w:val="both"/>
      </w:pPr>
      <w:r>
        <w:t xml:space="preserve">    if (useV1 &amp;&amp; useV2) {</w:t>
      </w:r>
    </w:p>
    <w:p>
      <w:pPr>
        <w:jc w:val="both"/>
      </w:pPr>
      <w:r>
        <w:t xml:space="preserve">      scopedStatsReceiver.counter("use_v1_and_use_v2").incr()</w:t>
      </w:r>
    </w:p>
    <w:p>
      <w:pPr>
        <w:jc w:val="both"/>
      </w:pPr>
      <w:r>
        <w:t xml:space="preserve">      getGeneratedTweetInlineActionsV1(actions) ++ getGeneratedTweetInlineActionsV2(actions)</w:t>
      </w:r>
    </w:p>
    <w:p>
      <w:pPr>
        <w:jc w:val="both"/>
      </w:pPr>
      <w:r>
        <w:t xml:space="preserve">    } else if (useV1 &amp;&amp; !useV2) {</w:t>
      </w:r>
    </w:p>
    <w:p>
      <w:pPr>
        <w:jc w:val="both"/>
      </w:pPr>
      <w:r>
        <w:t xml:space="preserve">      scopedStatsReceiver.counter("only_use_v1").incr()</w:t>
      </w:r>
    </w:p>
    <w:p>
      <w:pPr>
        <w:jc w:val="both"/>
      </w:pPr>
      <w:r>
        <w:t xml:space="preserve">      getGeneratedTweetInlineActionsV1(actions)</w:t>
      </w:r>
    </w:p>
    <w:p>
      <w:pPr>
        <w:jc w:val="both"/>
      </w:pPr>
      <w:r>
        <w:t xml:space="preserve">    } else if (!useV1 &amp;&amp; useV2) {</w:t>
      </w:r>
    </w:p>
    <w:p>
      <w:pPr>
        <w:jc w:val="both"/>
      </w:pPr>
      <w:r>
        <w:t xml:space="preserve">      scopedStatsReceiver.counter("only_use_v2").incr()</w:t>
      </w:r>
    </w:p>
    <w:p>
      <w:pPr>
        <w:jc w:val="both"/>
      </w:pPr>
      <w:r>
        <w:t xml:space="preserve">      getGeneratedTweetInlineActionsV2(actions)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scopedStatsReceiver.counter("use_neither_v1_nor_v2").incr()</w:t>
      </w:r>
    </w:p>
    <w:p>
      <w:pPr>
        <w:jc w:val="both"/>
      </w:pPr>
      <w:r>
        <w:t xml:space="preserve">      Map.empty[String, String]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Tweet inline action ibis2 model values after applying experiment logic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getTweetInlineActionValue(target: Target): Future[Map[String, String]] = {</w:t>
      </w:r>
    </w:p>
    <w:p>
      <w:pPr>
        <w:jc w:val="both"/>
      </w:pPr>
      <w:r>
        <w:t xml:space="preserve">    if (target.isLoggedOutUser) {</w:t>
      </w:r>
    </w:p>
    <w:p>
      <w:pPr>
        <w:jc w:val="both"/>
      </w:pPr>
      <w:r>
        <w:t xml:space="preserve">      Future(</w:t>
      </w:r>
    </w:p>
    <w:p>
      <w:pPr>
        <w:jc w:val="both"/>
      </w:pPr>
      <w:r>
        <w:t xml:space="preserve">        Map(</w:t>
      </w:r>
    </w:p>
    <w:p>
      <w:pPr>
        <w:jc w:val="both"/>
      </w:pPr>
      <w:r>
        <w:t xml:space="preserve">          "show_inline_action" -&gt; "false"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 showInlineAction: Boolean = target.params(PushParams.MRAndroidInlineActionOnPushCopyParam)</w:t>
      </w:r>
    </w:p>
    <w:p>
      <w:pPr>
        <w:jc w:val="both"/>
      </w:pPr>
      <w:r>
        <w:t xml:space="preserve">      Future(</w:t>
      </w:r>
    </w:p>
    <w:p>
      <w:pPr>
        <w:jc w:val="both"/>
      </w:pPr>
      <w:r>
        <w:t xml:space="preserve">        Map(</w:t>
      </w:r>
    </w:p>
    <w:p>
      <w:pPr>
        <w:jc w:val="both"/>
      </w:pPr>
      <w:r>
        <w:t xml:space="preserve">          "show_inline_action" -&gt; s"$showInlineAction"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binaryThriftStructSerializer: BinaryThriftStructSerializer[</w:t>
      </w:r>
    </w:p>
    <w:p>
      <w:pPr>
        <w:jc w:val="both"/>
      </w:pPr>
      <w:r>
        <w:t xml:space="preserve">    NotificationCustomActions</w:t>
      </w:r>
    </w:p>
    <w:p>
      <w:pPr>
        <w:jc w:val="both"/>
      </w:pPr>
      <w:r>
        <w:t xml:space="preserve">  ] = BinaryThriftStructSerializer.apply(NotificationCustomActions)</w:t>
      </w:r>
    </w:p>
    <w:p>
      <w:pPr>
        <w:jc w:val="both"/>
      </w:pPr>
      <w:r>
        <w:t xml:space="preserve">  private val base64Encoding = BaseEncoding.base64()</w:t>
      </w:r>
    </w:p>
    <w:p>
      <w:pPr>
        <w:jc w:val="both"/>
      </w:pPr>
      <w:r/>
    </w:p>
    <w:p>
      <w:pPr>
        <w:jc w:val="both"/>
      </w:pPr>
      <w:r>
        <w:t xml:space="preserve">  def serializeActionsToBase64(notificationCustomActions: NotificationCustomActions): String = {</w:t>
      </w:r>
    </w:p>
    <w:p>
      <w:pPr>
        <w:jc w:val="both"/>
      </w:pPr>
      <w:r>
        <w:t xml:space="preserve">    val actionsAsByteArray: Array[Byte] =</w:t>
      </w:r>
    </w:p>
    <w:p>
      <w:pPr>
        <w:jc w:val="both"/>
      </w:pPr>
      <w:r>
        <w:t xml:space="preserve">      binaryThriftStructSerializer.toBytes(notificationCustomActions)</w:t>
      </w:r>
    </w:p>
    <w:p>
      <w:pPr>
        <w:jc w:val="both"/>
      </w:pPr>
      <w:r>
        <w:t xml:space="preserve">    base64Encoding.encode(actionsAsByteArray)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deserializeActionsFromString(serializedInlineActionV2: String): NotificationCustomActions = {</w:t>
      </w:r>
    </w:p>
    <w:p>
      <w:pPr>
        <w:jc w:val="both"/>
      </w:pPr>
      <w:r>
        <w:t xml:space="preserve">    val actionAsByteArray = base64Encoding.decode(serializedInlineActionV2)</w:t>
      </w:r>
    </w:p>
    <w:p>
      <w:pPr>
        <w:jc w:val="both"/>
      </w:pPr>
      <w:r>
        <w:t xml:space="preserve">    binaryThriftStructSerializer.fromBytes(actionAsByteArray)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