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</w:t>
      </w:r>
    </w:p>
    <w:p>
      <w:pPr>
        <w:jc w:val="both"/>
      </w:pPr>
      <w:r/>
    </w:p>
    <w:p>
      <w:pPr>
        <w:jc w:val="both"/>
      </w:pPr>
      <w:r>
        <w:t>import com.twitter.discovery.common.environment.modules.EnvironmentModule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com.twitter.finatra.annotations.DarkTrafficFilterType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com.twitter.finatra.http.HttpServer</w:t>
      </w:r>
    </w:p>
    <w:p>
      <w:pPr>
        <w:jc w:val="both"/>
      </w:pPr>
      <w:r>
        <w:t>import com.twitter.finatra.http.filters.CommonFilters</w:t>
      </w:r>
    </w:p>
    <w:p>
      <w:pPr>
        <w:jc w:val="both"/>
      </w:pPr>
      <w:r>
        <w:t>import com.twitter.finatra.http.routing.HttpRouter</w:t>
      </w:r>
    </w:p>
    <w:p>
      <w:pPr>
        <w:jc w:val="both"/>
      </w:pPr>
      <w:r>
        <w:t>import com.twitter.finatra.mtls.http.{Mtls =&gt; HttpMtls}</w:t>
      </w:r>
    </w:p>
    <w:p>
      <w:pPr>
        <w:jc w:val="both"/>
      </w:pPr>
      <w:r>
        <w:t>import com.twitter.finatra.mtls.thriftmux.{Mtls =&gt; ThriftMtls}</w:t>
      </w:r>
    </w:p>
    <w:p>
      <w:pPr>
        <w:jc w:val="both"/>
      </w:pPr>
      <w:r>
        <w:t>import com.twitter.finatra.mtls.thriftmux.filters.MtlsServerSessionTrackerFilter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com.twitter.finatra.thrift.filters.ExceptionMappingFilter</w:t>
      </w:r>
    </w:p>
    <w:p>
      <w:pPr>
        <w:jc w:val="both"/>
      </w:pPr>
      <w:r>
        <w:t>import com.twitter.finatra.thrift.filters.LoggingMDCFilter</w:t>
      </w:r>
    </w:p>
    <w:p>
      <w:pPr>
        <w:jc w:val="both"/>
      </w:pPr>
      <w:r>
        <w:t>import com.twitter.finatra.thrift.filters.StatsFilter</w:t>
      </w:r>
    </w:p>
    <w:p>
      <w:pPr>
        <w:jc w:val="both"/>
      </w:pPr>
      <w:r>
        <w:t>import com.twitter.finatra.thrift.filters.ThriftMDCFilter</w:t>
      </w:r>
    </w:p>
    <w:p>
      <w:pPr>
        <w:jc w:val="both"/>
      </w:pPr>
      <w:r>
        <w:t>import com.twitter.finatra.thrift.filters.TraceIdMDCFilter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com.twitter.frigate.common.logger.MRLoggerGlobalVariables</w:t>
      </w:r>
    </w:p>
    <w:p>
      <w:pPr>
        <w:jc w:val="both"/>
      </w:pPr>
      <w:r>
        <w:t>import com.twitter.frigate.pushservice.controller.PushServiceController</w:t>
      </w:r>
    </w:p>
    <w:p>
      <w:pPr>
        <w:jc w:val="both"/>
      </w:pPr>
      <w:r>
        <w:t>import com.twitter.frigate.pushservice.module._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com.twitter.logging.BareFormatter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com.twitter.logging.LoggerFactory</w:t>
      </w:r>
    </w:p>
    <w:p>
      <w:pPr>
        <w:jc w:val="both"/>
      </w:pPr>
      <w:r>
        <w:t>import com.twitter.logging.{Logging =&gt; JLogging}</w:t>
      </w:r>
    </w:p>
    <w:p>
      <w:pPr>
        <w:jc w:val="both"/>
      </w:pPr>
      <w:r>
        <w:t>import com.twitter.logging.QueueingHandler</w:t>
      </w:r>
    </w:p>
    <w:p>
      <w:pPr>
        <w:jc w:val="both"/>
      </w:pPr>
      <w:r>
        <w:t>import com.twitter.logging.ScribeHandler</w:t>
      </w:r>
    </w:p>
    <w:p>
      <w:pPr>
        <w:jc w:val="both"/>
      </w:pPr>
      <w:r>
        <w:t>import com.twitter.product_mixer.core.module.product_mixer_flags.ProductMixerFlagModule</w:t>
      </w:r>
    </w:p>
    <w:p>
      <w:pPr>
        <w:jc w:val="both"/>
      </w:pPr>
      <w:r>
        <w:t>import com.twitter.product_mixer.core.module.ABDeciderModule</w:t>
      </w:r>
    </w:p>
    <w:p>
      <w:pPr>
        <w:jc w:val="both"/>
      </w:pPr>
      <w:r>
        <w:t>import com.twitter.product_mixer.core.module.FeatureSwitchesModule</w:t>
      </w:r>
    </w:p>
    <w:p>
      <w:pPr>
        <w:jc w:val="both"/>
      </w:pPr>
      <w:r>
        <w:t>import com.twitter.product_mixer.core.module.StratoClientModule</w:t>
      </w:r>
    </w:p>
    <w:p>
      <w:pPr>
        <w:jc w:val="both"/>
      </w:pPr>
      <w:r/>
    </w:p>
    <w:p>
      <w:pPr>
        <w:jc w:val="both"/>
      </w:pPr>
      <w:r>
        <w:t>object PushServiceMain extends PushServiceFinatraServer</w:t>
      </w:r>
    </w:p>
    <w:p>
      <w:pPr>
        <w:jc w:val="both"/>
      </w:pPr>
      <w:r/>
    </w:p>
    <w:p>
      <w:pPr>
        <w:jc w:val="both"/>
      </w:pPr>
      <w:r>
        <w:t>class PushServiceFinatraServer</w:t>
      </w:r>
    </w:p>
    <w:p>
      <w:pPr>
        <w:jc w:val="both"/>
      </w:pPr>
      <w:r>
        <w:t xml:space="preserve">    extends ThriftServer</w:t>
      </w:r>
    </w:p>
    <w:p>
      <w:pPr>
        <w:jc w:val="both"/>
      </w:pPr>
      <w:r>
        <w:t xml:space="preserve">    with ThriftMtls</w:t>
      </w:r>
    </w:p>
    <w:p>
      <w:pPr>
        <w:jc w:val="both"/>
      </w:pPr>
      <w:r>
        <w:t xml:space="preserve">    with HttpServer</w:t>
      </w:r>
    </w:p>
    <w:p>
      <w:pPr>
        <w:jc w:val="both"/>
      </w:pPr>
      <w:r>
        <w:t xml:space="preserve">    with HttpMtls</w:t>
      </w:r>
    </w:p>
    <w:p>
      <w:pPr>
        <w:jc w:val="both"/>
      </w:pPr>
      <w:r>
        <w:t xml:space="preserve">    with JLogging {</w:t>
      </w:r>
    </w:p>
    <w:p>
      <w:pPr>
        <w:jc w:val="both"/>
      </w:pPr>
      <w:r/>
    </w:p>
    <w:p>
      <w:pPr>
        <w:jc w:val="both"/>
      </w:pPr>
      <w:r>
        <w:t xml:space="preserve">  override val name = "PushService"</w:t>
      </w:r>
    </w:p>
    <w:p>
      <w:pPr>
        <w:jc w:val="both"/>
      </w:pPr>
      <w:r/>
    </w:p>
    <w:p>
      <w:pPr>
        <w:jc w:val="both"/>
      </w:pPr>
      <w:r>
        <w:t xml:space="preserve">  override val modules: Seq[TwitterModule]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ABDeciderModule,</w:t>
      </w:r>
    </w:p>
    <w:p>
      <w:pPr>
        <w:jc w:val="both"/>
      </w:pPr>
      <w:r>
        <w:t xml:space="preserve">      DeciderModule,</w:t>
      </w:r>
    </w:p>
    <w:p>
      <w:pPr>
        <w:jc w:val="both"/>
      </w:pPr>
      <w:r>
        <w:t xml:space="preserve">      FeatureSwitchesModule,</w:t>
      </w:r>
    </w:p>
    <w:p>
      <w:pPr>
        <w:jc w:val="both"/>
      </w:pPr>
      <w:r>
        <w:t xml:space="preserve">      FilterModule,</w:t>
      </w:r>
    </w:p>
    <w:p>
      <w:pPr>
        <w:jc w:val="both"/>
      </w:pPr>
      <w:r>
        <w:t xml:space="preserve">      FlagModule,</w:t>
      </w:r>
    </w:p>
    <w:p>
      <w:pPr>
        <w:jc w:val="both"/>
      </w:pPr>
      <w:r>
        <w:t xml:space="preserve">      EnvironmentModule,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DeployConfigModule,</w:t>
      </w:r>
    </w:p>
    <w:p>
      <w:pPr>
        <w:jc w:val="both"/>
      </w:pPr>
      <w:r>
        <w:t xml:space="preserve">      ProductMixerFlagModule,</w:t>
      </w:r>
    </w:p>
    <w:p>
      <w:pPr>
        <w:jc w:val="both"/>
      </w:pPr>
      <w:r>
        <w:t xml:space="preserve">      StratoClientModule,</w:t>
      </w:r>
    </w:p>
    <w:p>
      <w:pPr>
        <w:jc w:val="both"/>
      </w:pPr>
      <w:r>
        <w:t xml:space="preserve">      PushHandlerModule,</w:t>
      </w:r>
    </w:p>
    <w:p>
      <w:pPr>
        <w:jc w:val="both"/>
      </w:pPr>
      <w:r>
        <w:t xml:space="preserve">      PushTargetUserBuilderModule,</w:t>
      </w:r>
    </w:p>
    <w:p>
      <w:pPr>
        <w:jc w:val="both"/>
      </w:pPr>
      <w:r>
        <w:t xml:space="preserve">      PushServiceDarkTrafficModule,</w:t>
      </w:r>
    </w:p>
    <w:p>
      <w:pPr>
        <w:jc w:val="both"/>
      </w:pPr>
      <w:r>
        <w:t xml:space="preserve">      LoggedOutPushTargetUserBuilderModule,</w:t>
      </w:r>
    </w:p>
    <w:p>
      <w:pPr>
        <w:jc w:val="both"/>
      </w:pPr>
      <w:r>
        <w:t xml:space="preserve">      new ThriftWebFormsModule(this),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.filter[ExceptionMappingFilter]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.filter[MtlsServerSessionTrackerFilter]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>
        <w:t xml:space="preserve">      .filter[Filter.TypeAgnostic, DarkTrafficFilterType]</w:t>
      </w:r>
    </w:p>
    <w:p>
      <w:pPr>
        <w:jc w:val="both"/>
      </w:pPr>
      <w:r>
        <w:t xml:space="preserve">      .add[PushServiceController]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configureHttp(router: HttpRouter): Unit =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.filter[CommonFilters]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MRLoggerGlobalVariables.setRequiredFlags(</w:t>
      </w:r>
    </w:p>
    <w:p>
      <w:pPr>
        <w:jc w:val="both"/>
      </w:pPr>
      <w:r>
        <w:t xml:space="preserve">      traceLogFlag = injector.instance[Boolean](Flags.named(FlagModule.mrLoggerIsTraceAll.name)),</w:t>
      </w:r>
    </w:p>
    <w:p>
      <w:pPr>
        <w:jc w:val="both"/>
      </w:pPr>
      <w:r>
        <w:t xml:space="preserve">      nthLogFlag = injector.instance[Boolean](Flags.named(FlagModule.mrLoggerNthLog.name)),</w:t>
      </w:r>
    </w:p>
    <w:p>
      <w:pPr>
        <w:jc w:val="both"/>
      </w:pPr>
      <w:r>
        <w:t xml:space="preserve">      nthLogValFlag = injector.instance[Long](Flags.named(FlagModule.mrLoggerNthVal.name))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handle[PushMixerThriftServerWarmupHandler]()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configureLoggerFactories(): Unit = {</w:t>
      </w:r>
    </w:p>
    <w:p>
      <w:pPr>
        <w:jc w:val="both"/>
      </w:pPr>
      <w:r>
        <w:t xml:space="preserve">    loggerFactories.foreach { _()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loggerFactories: List[LoggerFactory] = {</w:t>
      </w:r>
    </w:p>
    <w:p>
      <w:pPr>
        <w:jc w:val="both"/>
      </w:pPr>
      <w:r>
        <w:t xml:space="preserve">    val scribeScope = statsReceiver.scope("scribe")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level = Some(levelFlag()),</w:t>
      </w:r>
    </w:p>
    <w:p>
      <w:pPr>
        <w:jc w:val="both"/>
      </w:pPr>
      <w:r>
        <w:t xml:space="preserve">        handlers = handlers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"request_scribe",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"frigate_pushservice_log",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scribeScope.scope("frigate_pushservice_log")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"notification_scribe",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"frigate_notifier",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scribeScope.scope("frigate_notifier")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"push_scribe",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"test_frigate_push",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scribeScope.scope("test_frigate_push")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"push_subsample_scribe",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2500,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"magicrecs_candidates_subsample_scribe",</w:t>
      </w:r>
    </w:p>
    <w:p>
      <w:pPr>
        <w:jc w:val="both"/>
      </w:pPr>
      <w:r>
        <w:t xml:space="preserve">            maxMessagesPerTransaction = 250,</w:t>
      </w:r>
    </w:p>
    <w:p>
      <w:pPr>
        <w:jc w:val="both"/>
      </w:pPr>
      <w:r>
        <w:t xml:space="preserve">            maxMessagesToBuffer = 2500,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scribeScope.scope("magicrecs_candidates_subsample_scribe")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"mr_request_scribe",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2500,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"mr_request_scribe",</w:t>
      </w:r>
    </w:p>
    <w:p>
      <w:pPr>
        <w:jc w:val="both"/>
      </w:pPr>
      <w:r>
        <w:t xml:space="preserve">            maxMessagesPerTransaction = 250,</w:t>
      </w:r>
    </w:p>
    <w:p>
      <w:pPr>
        <w:jc w:val="both"/>
      </w:pPr>
      <w:r>
        <w:t xml:space="preserve">            maxMessagesToBuffer = 2500,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scribeScope.scope("mr_request_scribe")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"high_quality_candidates_scribe",</w:t>
      </w:r>
    </w:p>
    <w:p>
      <w:pPr>
        <w:jc w:val="both"/>
      </w:pPr>
      <w:r>
        <w:t xml:space="preserve">        level = Some(Level.INFO),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2500,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"frigate_high_quality_candidates_log",</w:t>
      </w:r>
    </w:p>
    <w:p>
      <w:pPr>
        <w:jc w:val="both"/>
      </w:pPr>
      <w:r>
        <w:t xml:space="preserve">            maxMessagesPerTransaction = 250,</w:t>
      </w:r>
    </w:p>
    <w:p>
      <w:pPr>
        <w:jc w:val="both"/>
      </w:pPr>
      <w:r>
        <w:t xml:space="preserve">            maxMessagesToBuffer = 2500,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statsReceiver = scribeScope.scope("high_quality_candidates_scribe")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