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com.twitter.frigate.pushservice.predicate.ntab_caret_fatigue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com.twitter.frigate.common.predicate.FatiguePredicate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com.twitter.frigate.common.base.Candidate</w:t>
      </w:r>
    </w:p>
    <w:p>
      <w:pPr>
        <w:jc w:val="both"/>
      </w:pPr>
      <w:r>
        <w:t>import com.twitter.frigate.common.base.TargetInfo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com.twitter.frigate.common.base.{RecommendationType =&gt; BaseRecommendationType}</w:t>
      </w:r>
    </w:p>
    <w:p>
      <w:pPr>
        <w:jc w:val="both"/>
      </w:pPr>
      <w:r>
        <w:t>import com.twitter.frigate.common.predicate.CandidateWithRecommendationTypeAndTargetInfoWithCaretFeedbackHistory</w:t>
      </w:r>
    </w:p>
    <w:p>
      <w:pPr>
        <w:jc w:val="both"/>
      </w:pPr>
      <w:r>
        <w:t>import com.twitter.frigate.common.predicate.FrigateHistoryFatiguePredicate.TimeSeries</w:t>
      </w:r>
    </w:p>
    <w:p>
      <w:pPr>
        <w:jc w:val="both"/>
      </w:pPr>
      <w:r>
        <w:t>import com.twitter.notificationservice.thriftscala.CaretFeedbackDetails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com.twitter.frigate.pushservice.predicate.CaretFeedbackHistoryFilter</w:t>
      </w:r>
    </w:p>
    <w:p>
      <w:pPr>
        <w:jc w:val="both"/>
      </w:pPr>
      <w:r/>
    </w:p>
    <w:p>
      <w:pPr>
        <w:jc w:val="both"/>
      </w:pPr>
      <w:r>
        <w:t>object NtabCaretClickContFnFatiguePredicate {</w:t>
      </w:r>
    </w:p>
    <w:p>
      <w:pPr>
        <w:jc w:val="both"/>
      </w:pPr>
      <w:r/>
    </w:p>
    <w:p>
      <w:pPr>
        <w:jc w:val="both"/>
      </w:pPr>
      <w:r>
        <w:t xml:space="preserve">  private val MagicRecsCategory = "MagicRecs"</w:t>
      </w:r>
    </w:p>
    <w:p>
      <w:pPr>
        <w:jc w:val="both"/>
      </w:pPr>
      <w:r/>
    </w:p>
    <w:p>
      <w:pPr>
        <w:jc w:val="both"/>
      </w:pPr>
      <w:r>
        <w:t xml:space="preserve">  def ntabCaretClickContFnFatiguePredicates(</w:t>
      </w:r>
    </w:p>
    <w:p>
      <w:pPr>
        <w:jc w:val="both"/>
      </w:pPr>
      <w:r>
        <w:t xml:space="preserve">    filterHistory: TimeSeries =&gt; TimeSeries =</w:t>
      </w:r>
    </w:p>
    <w:p>
      <w:pPr>
        <w:jc w:val="both"/>
      </w:pPr>
      <w:r>
        <w:t xml:space="preserve">      FatiguePredicate.recTypesOnlyFilter(RecTypes.sharedNTabCaretFatigueTypes),</w:t>
      </w:r>
    </w:p>
    <w:p>
      <w:pPr>
        <w:jc w:val="both"/>
      </w:pPr>
      <w:r>
        <w:t xml:space="preserve">    filterCaretFeedbackHistory: Target =&gt; Seq[</w:t>
      </w:r>
    </w:p>
    <w:p>
      <w:pPr>
        <w:jc w:val="both"/>
      </w:pPr>
      <w:r>
        <w:t xml:space="preserve">      CaretFeedbackDetails</w:t>
      </w:r>
    </w:p>
    <w:p>
      <w:pPr>
        <w:jc w:val="both"/>
      </w:pPr>
      <w:r>
        <w:t xml:space="preserve">    ] =&gt; Seq[CaretFeedbackDetails] =</w:t>
      </w:r>
    </w:p>
    <w:p>
      <w:pPr>
        <w:jc w:val="both"/>
      </w:pPr>
      <w:r>
        <w:t xml:space="preserve">      CaretFeedbackHistoryFilter.caretFeedbackHistoryFilter(Seq(MagicRecsCategory)),</w:t>
      </w:r>
    </w:p>
    <w:p>
      <w:pPr>
        <w:jc w:val="both"/>
      </w:pPr>
      <w:r>
        <w:t xml:space="preserve">    filterInlineFeedbackHistory: Seq[FeedbackModel] =&gt; Seq[FeedbackModel] =</w:t>
      </w:r>
    </w:p>
    <w:p>
      <w:pPr>
        <w:jc w:val="both"/>
      </w:pPr>
      <w:r>
        <w:t xml:space="preserve">      NtabCaretClickFatigueUtils.feedbackModelFilterByCRT(RecTypes.sharedNTabCaretFatigueTypes),</w:t>
      </w:r>
    </w:p>
    <w:p>
      <w:pPr>
        <w:jc w:val="both"/>
      </w:pPr>
      <w:r>
        <w:t xml:space="preserve">    name: String = "NTabCaretClickFnCandidatePredicates"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globalStats: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val scopedStats = globalStats.scope(name)</w:t>
      </w:r>
    </w:p>
    <w:p>
      <w:pPr>
        <w:jc w:val="both"/>
      </w:pPr>
      <w:r>
        <w:t xml:space="preserve">    CRTBasedNtabCaretClickFatiguePredicates</w:t>
      </w:r>
    </w:p>
    <w:p>
      <w:pPr>
        <w:jc w:val="both"/>
      </w:pPr>
      <w:r>
        <w:t xml:space="preserve">      .f1TriggeredCRTBasedNtabCaretClickFnFatiguePredicate[</w:t>
      </w:r>
    </w:p>
    <w:p>
      <w:pPr>
        <w:jc w:val="both"/>
      </w:pPr>
      <w:r>
        <w:t xml:space="preserve">        Candidate with BaseRecommendationType with TargetInfo[</w:t>
      </w:r>
    </w:p>
    <w:p>
      <w:pPr>
        <w:jc w:val="both"/>
      </w:pPr>
      <w:r>
        <w:t xml:space="preserve">          Target</w:t>
      </w:r>
    </w:p>
    <w:p>
      <w:pPr>
        <w:jc w:val="both"/>
      </w:pPr>
      <w:r>
        <w:t xml:space="preserve">        ]</w:t>
      </w:r>
    </w:p>
    <w:p>
      <w:pPr>
        <w:jc w:val="both"/>
      </w:pPr>
      <w:r>
        <w:t xml:space="preserve">      ](</w:t>
      </w:r>
    </w:p>
    <w:p>
      <w:pPr>
        <w:jc w:val="both"/>
      </w:pPr>
      <w:r>
        <w:t xml:space="preserve">        filterHistory = filterHistory,</w:t>
      </w:r>
    </w:p>
    <w:p>
      <w:pPr>
        <w:jc w:val="both"/>
      </w:pPr>
      <w:r>
        <w:t xml:space="preserve">        filterCaretFeedbackHistory = filterCaretFeedbackHistory,</w:t>
      </w:r>
    </w:p>
    <w:p>
      <w:pPr>
        <w:jc w:val="both"/>
      </w:pPr>
      <w:r>
        <w:t xml:space="preserve">        filterInlineFeedbackHistory = filterInlineFeedbackHistory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.applyOnlyToCandidateWithRecommendationTypeAndTargetWithCaretFeedbackHistory</w:t>
      </w:r>
    </w:p>
    <w:p>
      <w:pPr>
        <w:jc w:val="both"/>
      </w:pPr>
      <w:r>
        <w:t xml:space="preserve">      .withName("f1_triggered_fn_seelessoften_fatigue")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CRTBasedNtabCaretClickFatiguePredicates</w:t>
      </w:r>
    </w:p>
    <w:p>
      <w:pPr>
        <w:jc w:val="both"/>
      </w:pPr>
      <w:r>
        <w:t xml:space="preserve">          .nonF1TriggeredCRTBasedNtabCaretClickFnFatiguePredicate[</w:t>
      </w:r>
    </w:p>
    <w:p>
      <w:pPr>
        <w:jc w:val="both"/>
      </w:pPr>
      <w:r>
        <w:t xml:space="preserve">            Candidate with BaseRecommendationType with TargetInfo[</w:t>
      </w:r>
    </w:p>
    <w:p>
      <w:pPr>
        <w:jc w:val="both"/>
      </w:pPr>
      <w:r>
        <w:t xml:space="preserve">              Target</w:t>
      </w:r>
    </w:p>
    <w:p>
      <w:pPr>
        <w:jc w:val="both"/>
      </w:pPr>
      <w:r>
        <w:t xml:space="preserve">            ]</w:t>
      </w:r>
    </w:p>
    <w:p>
      <w:pPr>
        <w:jc w:val="both"/>
      </w:pPr>
      <w:r>
        <w:t xml:space="preserve">          ](</w:t>
      </w:r>
    </w:p>
    <w:p>
      <w:pPr>
        <w:jc w:val="both"/>
      </w:pPr>
      <w:r>
        <w:t xml:space="preserve">            filterHistory = filterHistory,</w:t>
      </w:r>
    </w:p>
    <w:p>
      <w:pPr>
        <w:jc w:val="both"/>
      </w:pPr>
      <w:r>
        <w:t xml:space="preserve">            filterCaretFeedbackHistory = filterCaretFeedbackHistory,</w:t>
      </w:r>
    </w:p>
    <w:p>
      <w:pPr>
        <w:jc w:val="both"/>
      </w:pPr>
      <w:r>
        <w:t xml:space="preserve">            filterInlineFeedbackHistory = filterInlineFeedbackHistory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.applyOnlyToCandidateWithRecommendationTypeAndTargetWithCaretFeedbackHistory)</w:t>
      </w:r>
    </w:p>
    <w:p>
      <w:pPr>
        <w:jc w:val="both"/>
      </w:pPr>
      <w:r>
        <w:t xml:space="preserve">      .withName("nonf1_triggered_fn_seelessoften_fatigue")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CRTBasedNtabCaretClickFatiguePredicates</w:t>
      </w:r>
    </w:p>
    <w:p>
      <w:pPr>
        <w:jc w:val="both"/>
      </w:pPr>
      <w:r>
        <w:t xml:space="preserve">          .tripHqTweetTriggeredCRTBasedNtabCaretClickFnFatiguePredicate[</w:t>
      </w:r>
    </w:p>
    <w:p>
      <w:pPr>
        <w:jc w:val="both"/>
      </w:pPr>
      <w:r>
        <w:t xml:space="preserve">            Candidate with BaseRecommendationType with TargetInfo[</w:t>
      </w:r>
    </w:p>
    <w:p>
      <w:pPr>
        <w:jc w:val="both"/>
      </w:pPr>
      <w:r>
        <w:t xml:space="preserve">              Target</w:t>
      </w:r>
    </w:p>
    <w:p>
      <w:pPr>
        <w:jc w:val="both"/>
      </w:pPr>
      <w:r>
        <w:t xml:space="preserve">            ]</w:t>
      </w:r>
    </w:p>
    <w:p>
      <w:pPr>
        <w:jc w:val="both"/>
      </w:pPr>
      <w:r>
        <w:t xml:space="preserve">          ](</w:t>
      </w:r>
    </w:p>
    <w:p>
      <w:pPr>
        <w:jc w:val="both"/>
      </w:pPr>
      <w:r>
        <w:t xml:space="preserve">            filterHistory = filterHistory,</w:t>
      </w:r>
    </w:p>
    <w:p>
      <w:pPr>
        <w:jc w:val="both"/>
      </w:pPr>
      <w:r>
        <w:t xml:space="preserve">            filterCaretFeedbackHistory = filterCaretFeedbackHistory,</w:t>
      </w:r>
    </w:p>
    <w:p>
      <w:pPr>
        <w:jc w:val="both"/>
      </w:pPr>
      <w:r>
        <w:t xml:space="preserve">            filterInlineFeedbackHistory = filterInlineFeedbackHistory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.applyOnlyToCandidateWithRecommendationTypeAndTargetWithCaretFeedbackHistory)</w:t>
      </w:r>
    </w:p>
    <w:p>
      <w:pPr>
        <w:jc w:val="both"/>
      </w:pPr>
      <w:r>
        <w:t xml:space="preserve">      .withName("trip_hq_tweet_triggered_fn_seelessoften_fatigue")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CRTBasedNtabCaretClickFatiguePredicates</w:t>
      </w:r>
    </w:p>
    <w:p>
      <w:pPr>
        <w:jc w:val="both"/>
      </w:pPr>
      <w:r>
        <w:t xml:space="preserve">          .genericCRTBasedNtabCaretClickFnFatiguePredicate[</w:t>
      </w:r>
    </w:p>
    <w:p>
      <w:pPr>
        <w:jc w:val="both"/>
      </w:pPr>
      <w:r>
        <w:t xml:space="preserve">            Candidate with BaseRecommendationType with TargetInfo[</w:t>
      </w:r>
    </w:p>
    <w:p>
      <w:pPr>
        <w:jc w:val="both"/>
      </w:pPr>
      <w:r>
        <w:t xml:space="preserve">              Target</w:t>
      </w:r>
    </w:p>
    <w:p>
      <w:pPr>
        <w:jc w:val="both"/>
      </w:pPr>
      <w:r>
        <w:t xml:space="preserve">            ]</w:t>
      </w:r>
    </w:p>
    <w:p>
      <w:pPr>
        <w:jc w:val="both"/>
      </w:pPr>
      <w:r>
        <w:t xml:space="preserve">          ](</w:t>
      </w:r>
    </w:p>
    <w:p>
      <w:pPr>
        <w:jc w:val="both"/>
      </w:pPr>
      <w:r>
        <w:t xml:space="preserve">            filterHistory = filterHistory,</w:t>
      </w:r>
    </w:p>
    <w:p>
      <w:pPr>
        <w:jc w:val="both"/>
      </w:pPr>
      <w:r>
        <w:t xml:space="preserve">            filterCaretFeedbackHistory = filterCaretFeedbackHistory,</w:t>
      </w:r>
    </w:p>
    <w:p>
      <w:pPr>
        <w:jc w:val="both"/>
      </w:pPr>
      <w:r>
        <w:t xml:space="preserve">            filterInlineFeedbackHistory = filterInlineFeedbackHistory)</w:t>
      </w:r>
    </w:p>
    <w:p>
      <w:pPr>
        <w:jc w:val="both"/>
      </w:pPr>
      <w:r>
        <w:t xml:space="preserve">          .applyOnlyToCandidateWithRecommendationTypeAndTargetWithCaretFeedbackHistory</w:t>
      </w:r>
    </w:p>
    <w:p>
      <w:pPr>
        <w:jc w:val="both"/>
      </w:pPr>
      <w:r>
        <w:t xml:space="preserve">          .withName("generic_fn_seelessoften_fatigue")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