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com.twitter.frigate.common.base.SocialContextAction</w:t>
      </w:r>
    </w:p>
    <w:p>
      <w:pPr>
        <w:jc w:val="both"/>
      </w:pPr>
      <w:r>
        <w:t>import com.twitter.frigate.common.base.SocialContextActions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com.twitter.frigate.pushservice.util.CandidateUtil</w:t>
      </w:r>
    </w:p>
    <w:p>
      <w:pPr>
        <w:jc w:val="both"/>
      </w:pPr>
      <w:r>
        <w:t>import com.twitter.frigate.pushservice.util.PushIbisUtil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RankedSocialContextIbis2Hydrator {</w:t>
      </w:r>
    </w:p>
    <w:p>
      <w:pPr>
        <w:jc w:val="both"/>
      </w:pPr>
      <w:r>
        <w:t xml:space="preserve">  self: PushCandidate with SocialContextActions =&gt;</w:t>
      </w:r>
    </w:p>
    <w:p>
      <w:pPr>
        <w:jc w:val="both"/>
      </w:pPr>
      <w:r/>
    </w:p>
    <w:p>
      <w:pPr>
        <w:jc w:val="both"/>
      </w:pPr>
      <w:r>
        <w:t xml:space="preserve">  lazy val socialContextModelValues: Future[Map[String, String]] =</w:t>
      </w:r>
    </w:p>
    <w:p>
      <w:pPr>
        <w:jc w:val="both"/>
      </w:pPr>
      <w:r>
        <w:t xml:space="preserve">    rankedSocialContextActionsFut.map(rankedSocialContextActions =&gt;</w:t>
      </w:r>
    </w:p>
    <w:p>
      <w:pPr>
        <w:jc w:val="both"/>
      </w:pPr>
      <w:r>
        <w:t xml:space="preserve">      PushIbisUtil.getSocialContextModelValues(rankedSocialContextActions.map(_.userId)))</w:t>
      </w:r>
    </w:p>
    <w:p>
      <w:pPr>
        <w:jc w:val="both"/>
      </w:pPr>
      <w:r/>
    </w:p>
    <w:p>
      <w:pPr>
        <w:jc w:val="both"/>
      </w:pPr>
      <w:r>
        <w:t xml:space="preserve">  lazy val rankedSocialContextActionsFut: Future[Seq[SocialContextAction]] =</w:t>
      </w:r>
    </w:p>
    <w:p>
      <w:pPr>
        <w:jc w:val="both"/>
      </w:pPr>
      <w:r>
        <w:t xml:space="preserve">    CandidateUtil.getRankedSocialContext(</w:t>
      </w:r>
    </w:p>
    <w:p>
      <w:pPr>
        <w:jc w:val="both"/>
      </w:pPr>
      <w:r>
        <w:t xml:space="preserve">      socialContextActions,</w:t>
      </w:r>
    </w:p>
    <w:p>
      <w:pPr>
        <w:jc w:val="both"/>
      </w:pPr>
      <w:r>
        <w:t xml:space="preserve">      target.seedsWithWeight,</w:t>
      </w:r>
    </w:p>
    <w:p>
      <w:pPr>
        <w:jc w:val="both"/>
      </w:pPr>
      <w:r>
        <w:t xml:space="preserve">      defaultToRecency = 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