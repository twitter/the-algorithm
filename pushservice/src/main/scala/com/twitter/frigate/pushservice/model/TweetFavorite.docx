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com.twitter.frigate.common.base.SocialContextAction</w:t>
      </w:r>
    </w:p>
    <w:p>
      <w:pPr>
        <w:jc w:val="both"/>
      </w:pPr>
      <w:r>
        <w:t>import com.twitter.frigate.common.base.SocialContextUserDetails</w:t>
      </w:r>
    </w:p>
    <w:p>
      <w:pPr>
        <w:jc w:val="both"/>
      </w:pPr>
      <w:r>
        <w:t>import com.twitter.frigate.common.base.TweetAuthorDetails</w:t>
      </w:r>
    </w:p>
    <w:p>
      <w:pPr>
        <w:jc w:val="both"/>
      </w:pPr>
      <w:r>
        <w:t>import com.twitter.frigate.common.base.TweetFavoriteCandidate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com.twitter.frigate.pushservice.model.candidate.CopyIds</w:t>
      </w:r>
    </w:p>
    <w:p>
      <w:pPr>
        <w:jc w:val="both"/>
      </w:pPr>
      <w:r>
        <w:t>import com.twitter.frigate.pushservice.model.ibis.TweetFavoriteCandidateIbis2Hydrator</w:t>
      </w:r>
    </w:p>
    <w:p>
      <w:pPr>
        <w:jc w:val="both"/>
      </w:pPr>
      <w:r>
        <w:t>import com.twitter.frigate.pushservice.model.ntab.TweetFavoriteNTabRequestHydrator</w:t>
      </w:r>
    </w:p>
    <w:p>
      <w:pPr>
        <w:jc w:val="both"/>
      </w:pPr>
      <w:r>
        <w:t>import com.twitter.frigate.pushservice.util.CandidateHydrationUtil.TweetWithSocialContextTraits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com.twitter.stitch.tweetypie.TweetyPie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TweetFavoritePushCandidate(</w:t>
      </w:r>
    </w:p>
    <w:p>
      <w:pPr>
        <w:jc w:val="both"/>
      </w:pPr>
      <w:r>
        <w:t xml:space="preserve">  candidate: RawCandidate with TweetWithSocialContextTraits,</w:t>
      </w:r>
    </w:p>
    <w:p>
      <w:pPr>
        <w:jc w:val="both"/>
      </w:pPr>
      <w:r>
        <w:t xml:space="preserve">  socialContextUserMap: Future[Map[Long, Option[User]]],</w:t>
      </w:r>
    </w:p>
    <w:p>
      <w:pPr>
        <w:jc w:val="both"/>
      </w:pPr>
      <w:r>
        <w:t xml:space="preserve">  author: Future[Option[User]],</w:t>
      </w:r>
    </w:p>
    <w:p>
      <w:pPr>
        <w:jc w:val="both"/>
      </w:pPr>
      <w:r>
        <w:t xml:space="preserve">  copyIds: CopyIds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stats: StatsReceiver,</w:t>
      </w:r>
    </w:p>
    <w:p>
      <w:pPr>
        <w:jc w:val="both"/>
      </w:pPr>
      <w:r>
        <w:t xml:space="preserve">  pushModelScorer: PushMLModelScorer)</w:t>
      </w:r>
    </w:p>
    <w:p>
      <w:pPr>
        <w:jc w:val="both"/>
      </w:pPr>
      <w:r>
        <w:t xml:space="preserve">    extends PushCandidate</w:t>
      </w:r>
    </w:p>
    <w:p>
      <w:pPr>
        <w:jc w:val="both"/>
      </w:pPr>
      <w:r>
        <w:t xml:space="preserve">    with TweetFavoriteCandidate</w:t>
      </w:r>
    </w:p>
    <w:p>
      <w:pPr>
        <w:jc w:val="both"/>
      </w:pPr>
      <w:r>
        <w:t xml:space="preserve">    with SocialContextUserDetails</w:t>
      </w:r>
    </w:p>
    <w:p>
      <w:pPr>
        <w:jc w:val="both"/>
      </w:pPr>
      <w:r>
        <w:t xml:space="preserve">    with TweetAuthorDetails</w:t>
      </w:r>
    </w:p>
    <w:p>
      <w:pPr>
        <w:jc w:val="both"/>
      </w:pPr>
      <w:r>
        <w:t xml:space="preserve">    with TweetFavoriteNTabRequestHydrator</w:t>
      </w:r>
    </w:p>
    <w:p>
      <w:pPr>
        <w:jc w:val="both"/>
      </w:pPr>
      <w:r>
        <w:t xml:space="preserve">    with TweetFavoriteCandidateIbis2Hydrator {</w:t>
      </w:r>
    </w:p>
    <w:p>
      <w:pPr>
        <w:jc w:val="both"/>
      </w:pPr>
      <w:r>
        <w:t xml:space="preserve">  override val statsReceiver: StatsReceiver = stats</w:t>
      </w:r>
    </w:p>
    <w:p>
      <w:pPr>
        <w:jc w:val="both"/>
      </w:pPr>
      <w:r>
        <w:t xml:space="preserve">  override val weightedOpenOrNtabClickModelScorer: PushMLModelScorer = pushModelScorer</w:t>
      </w:r>
    </w:p>
    <w:p>
      <w:pPr>
        <w:jc w:val="both"/>
      </w:pPr>
      <w:r>
        <w:t xml:space="preserve">  override val tweetId: Long = candidate.tweetId</w:t>
      </w:r>
    </w:p>
    <w:p>
      <w:pPr>
        <w:jc w:val="both"/>
      </w:pPr>
      <w:r>
        <w:t xml:space="preserve">  override val socialContextActions: Seq[SocialContextAction] =</w:t>
      </w:r>
    </w:p>
    <w:p>
      <w:pPr>
        <w:jc w:val="both"/>
      </w:pPr>
      <w:r>
        <w:t xml:space="preserve">    candidate.socialContextActions</w:t>
      </w:r>
    </w:p>
    <w:p>
      <w:pPr>
        <w:jc w:val="both"/>
      </w:pPr>
      <w:r/>
    </w:p>
    <w:p>
      <w:pPr>
        <w:jc w:val="both"/>
      </w:pPr>
      <w:r>
        <w:t xml:space="preserve">  override val socialContextAllTypeActions: Seq[SocialContextAction] =</w:t>
      </w:r>
    </w:p>
    <w:p>
      <w:pPr>
        <w:jc w:val="both"/>
      </w:pPr>
      <w:r>
        <w:t xml:space="preserve">    candidate.socialContextAllTypeActions</w:t>
      </w:r>
    </w:p>
    <w:p>
      <w:pPr>
        <w:jc w:val="both"/>
      </w:pPr>
      <w:r/>
    </w:p>
    <w:p>
      <w:pPr>
        <w:jc w:val="both"/>
      </w:pPr>
      <w:r>
        <w:t xml:space="preserve">  override lazy val scUserMap: Future[Map[Long, Option[User]]] = socialContextUserMap</w:t>
      </w:r>
    </w:p>
    <w:p>
      <w:pPr>
        <w:jc w:val="both"/>
      </w:pPr>
      <w:r>
        <w:t xml:space="preserve">  override lazy val tweetAuthor: Future[Option[User]] = author</w:t>
      </w:r>
    </w:p>
    <w:p>
      <w:pPr>
        <w:jc w:val="both"/>
      </w:pPr>
      <w:r>
        <w:t xml:space="preserve">  override lazy val commonRecType: CommonRecommendationType =</w:t>
      </w:r>
    </w:p>
    <w:p>
      <w:pPr>
        <w:jc w:val="both"/>
      </w:pPr>
      <w:r>
        <w:t xml:space="preserve">    candidate.commonRecType</w:t>
      </w:r>
    </w:p>
    <w:p>
      <w:pPr>
        <w:jc w:val="both"/>
      </w:pPr>
      <w:r>
        <w:t xml:space="preserve">  override val target: PushTypes.Target = candidate.target</w:t>
      </w:r>
    </w:p>
    <w:p>
      <w:pPr>
        <w:jc w:val="both"/>
      </w:pPr>
      <w:r>
        <w:t xml:space="preserve">  override lazy val tweetyPieResult: Option[TweetyPie.TweetyPieResult] =</w:t>
      </w:r>
    </w:p>
    <w:p>
      <w:pPr>
        <w:jc w:val="both"/>
      </w:pPr>
      <w:r>
        <w:t xml:space="preserve">    candidate.tweetyPieResult</w:t>
      </w:r>
    </w:p>
    <w:p>
      <w:pPr>
        <w:jc w:val="both"/>
      </w:pPr>
      <w:r>
        <w:t xml:space="preserve">  override val pushCopyId: Option[Int] = copyIds.pushCopyId</w:t>
      </w:r>
    </w:p>
    <w:p>
      <w:pPr>
        <w:jc w:val="both"/>
      </w:pPr>
      <w:r>
        <w:t xml:space="preserve">  override val ntabCopyId: Option[Int] = copyIds.ntabCopyId</w:t>
      </w:r>
    </w:p>
    <w:p>
      <w:pPr>
        <w:jc w:val="both"/>
      </w:pPr>
      <w:r>
        <w:t xml:space="preserve">  override val copyAggregationId: Option[String] = copyIds.aggregationId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