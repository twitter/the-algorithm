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com.twitter.frigate.pushservice.ml</w:t>
      </w:r>
    </w:p>
    <w:p>
      <w:pPr>
        <w:jc w:val="both"/>
      </w:pPr>
      <w:r/>
    </w:p>
    <w:p>
      <w:pPr>
        <w:jc w:val="both"/>
      </w:pPr>
      <w:r>
        <w:t>import com.twitter.abuse.detection.scoring.thriftscala.{Model =&gt; TweetHealthModel}</w:t>
      </w:r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com.twitter.frigate.pushservice.predicate.HealthPredicates.userHealthSignalValueToDouble</w:t>
      </w:r>
    </w:p>
    <w:p>
      <w:pPr>
        <w:jc w:val="both"/>
      </w:pPr>
      <w:r>
        <w:t>import com.twitter.frigate.pushservice.util.CandidateHydrationUtil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com.twitter.frigate.pushservice.util.MediaAnnotationsUtil</w:t>
      </w:r>
    </w:p>
    <w:p>
      <w:pPr>
        <w:jc w:val="both"/>
      </w:pPr>
      <w:r>
        <w:t>import com.twitter.frigate.thriftscala.UserMediaRepresentation</w:t>
      </w:r>
    </w:p>
    <w:p>
      <w:pPr>
        <w:jc w:val="both"/>
      </w:pPr>
      <w:r>
        <w:t>import com.twitter.hss.api.thriftscala.SignalValue</w:t>
      </w:r>
    </w:p>
    <w:p>
      <w:pPr>
        <w:jc w:val="both"/>
      </w:pPr>
      <w:r>
        <w:t>import com.twitter.hss.api.thriftscala.UserHealthSignal</w:t>
      </w:r>
    </w:p>
    <w:p>
      <w:pPr>
        <w:jc w:val="both"/>
      </w:pPr>
      <w:r>
        <w:t>import com.twitter.hss.api.thriftscala.UserHealthSignal.AgathaCalibratedNsfwDouble</w:t>
      </w:r>
    </w:p>
    <w:p>
      <w:pPr>
        <w:jc w:val="both"/>
      </w:pPr>
      <w:r>
        <w:t>import com.twitter.hss.api.thriftscala.UserHealthSignal.NsfwTextUserScoreDouble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HealthFeatureGetter {</w:t>
      </w:r>
    </w:p>
    <w:p>
      <w:pPr>
        <w:jc w:val="both"/>
      </w:pPr>
      <w:r/>
    </w:p>
    <w:p>
      <w:pPr>
        <w:jc w:val="both"/>
      </w:pPr>
      <w:r>
        <w:t xml:space="preserve">  def getFeatures(</w:t>
      </w:r>
    </w:p>
    <w:p>
      <w:pPr>
        <w:jc w:val="both"/>
      </w:pPr>
      <w:r>
        <w:t xml:space="preserve">    pushCandidate: PushCandidate,</w:t>
      </w:r>
    </w:p>
    <w:p>
      <w:pPr>
        <w:jc w:val="both"/>
      </w:pPr>
      <w:r>
        <w:t xml:space="preserve">    producerMediaRepresentationStore: ReadableStore[Long, UserMediaRepresentation],</w:t>
      </w:r>
    </w:p>
    <w:p>
      <w:pPr>
        <w:jc w:val="both"/>
      </w:pPr>
      <w:r>
        <w:t xml:space="preserve">    userHealthScoreStore: ReadableStore[Long, UserHealthSignalResponse],</w:t>
      </w:r>
    </w:p>
    <w:p>
      <w:pPr>
        <w:jc w:val="both"/>
      </w:pPr>
      <w:r>
        <w:t xml:space="preserve">    tweetHealthScoreStoreOpt: Option[ReadableStore[TweetScoringRequest, TweetScoringResponse]] =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): Future[FeatureMap] = {</w:t>
      </w:r>
    </w:p>
    <w:p>
      <w:pPr>
        <w:jc w:val="both"/>
      </w:pPr>
      <w:r/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cand: PushCandidate with TweetCandidate with TweetAuthor with TweetAuthorDetails =&gt;</w:t>
      </w:r>
    </w:p>
    <w:p>
      <w:pPr>
        <w:jc w:val="both"/>
      </w:pPr>
      <w:r>
        <w:t xml:space="preserve">        val pMediaNsfwRequest =</w:t>
      </w:r>
    </w:p>
    <w:p>
      <w:pPr>
        <w:jc w:val="both"/>
      </w:pPr>
      <w:r>
        <w:t xml:space="preserve">          TweetScoringRequest(cand.tweetId, TweetHealthModel.ExperimentalHealthModelScore4)</w:t>
      </w:r>
    </w:p>
    <w:p>
      <w:pPr>
        <w:jc w:val="both"/>
      </w:pPr>
      <w:r>
        <w:t xml:space="preserve">        val pTweetTextNsfwRequest =</w:t>
      </w:r>
    </w:p>
    <w:p>
      <w:pPr>
        <w:jc w:val="both"/>
      </w:pPr>
      <w:r>
        <w:t xml:space="preserve">          TweetScoringRequest(cand.tweetId, TweetHealthModel.ExperimentalHealthModelScore1)</w:t>
      </w:r>
    </w:p>
    <w:p>
      <w:pPr>
        <w:jc w:val="both"/>
      </w:pPr>
      <w:r/>
    </w:p>
    <w:p>
      <w:pPr>
        <w:jc w:val="both"/>
      </w:pPr>
      <w:r>
        <w:t xml:space="preserve">        cand.authorId match {</w:t>
      </w:r>
    </w:p>
    <w:p>
      <w:pPr>
        <w:jc w:val="both"/>
      </w:pPr>
      <w:r>
        <w:t xml:space="preserve">          case Some(authorId) =&gt;</w:t>
      </w:r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.join(</w:t>
      </w:r>
    </w:p>
    <w:p>
      <w:pPr>
        <w:jc w:val="both"/>
      </w:pPr>
      <w:r>
        <w:t xml:space="preserve">                userHealthScoreStore.get(authorId),</w:t>
      </w:r>
    </w:p>
    <w:p>
      <w:pPr>
        <w:jc w:val="both"/>
      </w:pPr>
      <w:r>
        <w:t xml:space="preserve">                producerMediaRepresentationStore.get(authorId),</w:t>
      </w:r>
    </w:p>
    <w:p>
      <w:pPr>
        <w:jc w:val="both"/>
      </w:pPr>
      <w:r>
        <w:t xml:space="preserve">                tweetHealthScoreStoreOpt.map(_.get(pMediaNsfwRequest)).getOrElse(Future.None),</w:t>
      </w:r>
    </w:p>
    <w:p>
      <w:pPr>
        <w:jc w:val="both"/>
      </w:pPr>
      <w:r>
        <w:t xml:space="preserve">                tweetHealthScoreStoreOpt.map(_.get(pTweetTextNsfwRequest)).getOrElse(Future.None),</w:t>
      </w:r>
    </w:p>
    <w:p>
      <w:pPr>
        <w:jc w:val="both"/>
      </w:pPr>
      <w:r>
        <w:t xml:space="preserve">                cand.tweetAuthor</w:t>
      </w:r>
    </w:p>
    <w:p>
      <w:pPr>
        <w:jc w:val="both"/>
      </w:pPr>
      <w:r>
        <w:t xml:space="preserve">              ).map {</w:t>
      </w:r>
    </w:p>
    <w:p>
      <w:pPr>
        <w:jc w:val="both"/>
      </w:pPr>
      <w:r>
        <w:t xml:space="preserve">                case (</w:t>
      </w:r>
    </w:p>
    <w:p>
      <w:pPr>
        <w:jc w:val="both"/>
      </w:pPr>
      <w:r>
        <w:t xml:space="preserve">                      healthSignalsResponseOpt,</w:t>
      </w:r>
    </w:p>
    <w:p>
      <w:pPr>
        <w:jc w:val="both"/>
      </w:pPr>
      <w:r>
        <w:t xml:space="preserve">                      producerMuOpt,</w:t>
      </w:r>
    </w:p>
    <w:p>
      <w:pPr>
        <w:jc w:val="both"/>
      </w:pPr>
      <w:r>
        <w:t xml:space="preserve">                      pMediaNsfwOpt,</w:t>
      </w:r>
    </w:p>
    <w:p>
      <w:pPr>
        <w:jc w:val="both"/>
      </w:pPr>
      <w:r>
        <w:t xml:space="preserve">                      pTweetTextNsfwOpt,</w:t>
      </w:r>
    </w:p>
    <w:p>
      <w:pPr>
        <w:jc w:val="both"/>
      </w:pPr>
      <w:r>
        <w:t xml:space="preserve">                      tweetAuthorOpt) =&gt;</w:t>
      </w:r>
    </w:p>
    <w:p>
      <w:pPr>
        <w:jc w:val="both"/>
      </w:pPr>
      <w:r>
        <w:t xml:space="preserve">                  val healthSignalScoreMap = healthSignalsResponseOpt</w:t>
      </w:r>
    </w:p>
    <w:p>
      <w:pPr>
        <w:jc w:val="both"/>
      </w:pPr>
      <w:r>
        <w:t xml:space="preserve">                    .map(_.signalValues).getOrElse(Map.empty[UserHealthSignal, SignalValue])</w:t>
      </w:r>
    </w:p>
    <w:p>
      <w:pPr>
        <w:jc w:val="both"/>
      </w:pPr>
      <w:r>
        <w:t xml:space="preserve">                  val agathaNSFWScore = userHealthSignalValueToDouble(</w:t>
      </w:r>
    </w:p>
    <w:p>
      <w:pPr>
        <w:jc w:val="both"/>
      </w:pPr>
      <w:r>
        <w:t xml:space="preserve">                    healthSignalScoreMap</w:t>
      </w:r>
    </w:p>
    <w:p>
      <w:pPr>
        <w:jc w:val="both"/>
      </w:pPr>
      <w:r>
        <w:t xml:space="preserve">                      .getOrElse(AgathaCalibratedNsfwDouble, SignalValue.DoubleValue(0.5)))</w:t>
      </w:r>
    </w:p>
    <w:p>
      <w:pPr>
        <w:jc w:val="both"/>
      </w:pPr>
      <w:r>
        <w:t xml:space="preserve">                  val userTextNSFWScore = userHealthSignalValueToDouble(</w:t>
      </w:r>
    </w:p>
    <w:p>
      <w:pPr>
        <w:jc w:val="both"/>
      </w:pPr>
      <w:r>
        <w:t xml:space="preserve">                    healthSignalScoreMap</w:t>
      </w:r>
    </w:p>
    <w:p>
      <w:pPr>
        <w:jc w:val="both"/>
      </w:pPr>
      <w:r>
        <w:t xml:space="preserve">                      .getOrElse(NsfwTextUserScoreDouble, SignalValue.DoubleValue(0.15)))</w:t>
      </w:r>
    </w:p>
    <w:p>
      <w:pPr>
        <w:jc w:val="both"/>
      </w:pPr>
      <w:r>
        <w:t xml:space="preserve">                  val pMediaNsfwScore = pMediaNsfwOpt.map(_.score).getOrElse(0.0)</w:t>
      </w:r>
    </w:p>
    <w:p>
      <w:pPr>
        <w:jc w:val="both"/>
      </w:pPr>
      <w:r>
        <w:t xml:space="preserve">                  val pTweetTextNsfwScore = pTweetTextNsfwOpt.map(_.score).getOrElse(0.0)</w:t>
      </w:r>
    </w:p>
    <w:p>
      <w:pPr>
        <w:jc w:val="both"/>
      </w:pPr>
      <w:r/>
    </w:p>
    <w:p>
      <w:pPr>
        <w:jc w:val="both"/>
      </w:pPr>
      <w:r>
        <w:t xml:space="preserve">                  val mediaRepresentationMap =</w:t>
      </w:r>
    </w:p>
    <w:p>
      <w:pPr>
        <w:jc w:val="both"/>
      </w:pPr>
      <w:r>
        <w:t xml:space="preserve">                    producerMuOpt.map(_.mediaRepresentation).getOrElse(Map.empty[String, Double])</w:t>
      </w:r>
    </w:p>
    <w:p>
      <w:pPr>
        <w:jc w:val="both"/>
      </w:pPr>
      <w:r>
        <w:t xml:space="preserve">                  val sumScore: Double = mediaRepresentationMap.values.sum</w:t>
      </w:r>
    </w:p>
    <w:p>
      <w:pPr>
        <w:jc w:val="both"/>
      </w:pPr>
      <w:r>
        <w:t xml:space="preserve">                  val nudityRate =</w:t>
      </w:r>
    </w:p>
    <w:p>
      <w:pPr>
        <w:jc w:val="both"/>
      </w:pPr>
      <w:r>
        <w:t xml:space="preserve">                    if (sumScore &gt; 0)</w:t>
      </w:r>
    </w:p>
    <w:p>
      <w:pPr>
        <w:jc w:val="both"/>
      </w:pPr>
      <w:r>
        <w:t xml:space="preserve">                      mediaRepresentationMap.getOrElse(</w:t>
      </w:r>
    </w:p>
    <w:p>
      <w:pPr>
        <w:jc w:val="both"/>
      </w:pPr>
      <w:r>
        <w:t xml:space="preserve">                        MediaAnnotationsUtil.nudityCategoryId,</w:t>
      </w:r>
    </w:p>
    <w:p>
      <w:pPr>
        <w:jc w:val="both"/>
      </w:pPr>
      <w:r>
        <w:t xml:space="preserve">                        0.0) / sumScore</w:t>
      </w:r>
    </w:p>
    <w:p>
      <w:pPr>
        <w:jc w:val="both"/>
      </w:pPr>
      <w:r>
        <w:t xml:space="preserve">                    else 0.0</w:t>
      </w:r>
    </w:p>
    <w:p>
      <w:pPr>
        <w:jc w:val="both"/>
      </w:pPr>
      <w:r>
        <w:t xml:space="preserve">                  val beautyRate =</w:t>
      </w:r>
    </w:p>
    <w:p>
      <w:pPr>
        <w:jc w:val="both"/>
      </w:pPr>
      <w:r>
        <w:t xml:space="preserve">                    if (sumScore &gt; 0)</w:t>
      </w:r>
    </w:p>
    <w:p>
      <w:pPr>
        <w:jc w:val="both"/>
      </w:pPr>
      <w:r>
        <w:t xml:space="preserve">                      mediaRepresentationMap.getOrElse(</w:t>
      </w:r>
    </w:p>
    <w:p>
      <w:pPr>
        <w:jc w:val="both"/>
      </w:pPr>
      <w:r>
        <w:t xml:space="preserve">                        MediaAnnotationsUtil.beautyCategoryId,</w:t>
      </w:r>
    </w:p>
    <w:p>
      <w:pPr>
        <w:jc w:val="both"/>
      </w:pPr>
      <w:r>
        <w:t xml:space="preserve">                        0.0) / sumScore</w:t>
      </w:r>
    </w:p>
    <w:p>
      <w:pPr>
        <w:jc w:val="both"/>
      </w:pPr>
      <w:r>
        <w:t xml:space="preserve">                    else 0.0</w:t>
      </w:r>
    </w:p>
    <w:p>
      <w:pPr>
        <w:jc w:val="both"/>
      </w:pPr>
      <w:r>
        <w:t xml:space="preserve">                  val singlePersonRate =</w:t>
      </w:r>
    </w:p>
    <w:p>
      <w:pPr>
        <w:jc w:val="both"/>
      </w:pPr>
      <w:r>
        <w:t xml:space="preserve">                    if (sumScore &gt; 0)</w:t>
      </w:r>
    </w:p>
    <w:p>
      <w:pPr>
        <w:jc w:val="both"/>
      </w:pPr>
      <w:r>
        <w:t xml:space="preserve">                      mediaRepresentationMap.getOrElse(</w:t>
      </w:r>
    </w:p>
    <w:p>
      <w:pPr>
        <w:jc w:val="both"/>
      </w:pPr>
      <w:r>
        <w:t xml:space="preserve">                        MediaAnnotationsUtil.singlePersonCategoryId,</w:t>
      </w:r>
    </w:p>
    <w:p>
      <w:pPr>
        <w:jc w:val="both"/>
      </w:pPr>
      <w:r>
        <w:t xml:space="preserve">                        0.0) / sumScore</w:t>
      </w:r>
    </w:p>
    <w:p>
      <w:pPr>
        <w:jc w:val="both"/>
      </w:pPr>
      <w:r>
        <w:t xml:space="preserve">                    else 0.0</w:t>
      </w:r>
    </w:p>
    <w:p>
      <w:pPr>
        <w:jc w:val="both"/>
      </w:pPr>
      <w:r>
        <w:t xml:space="preserve">                  val dislikeCt = cand.numericFeatures.getOrElse(</w:t>
      </w:r>
    </w:p>
    <w:p>
      <w:pPr>
        <w:jc w:val="both"/>
      </w:pPr>
      <w:r>
        <w:t xml:space="preserve">                    "tweet.magic_recs_tweet_real_time_aggregates_v2.pair.v2.magicrecs.realtime.is_ntab_disliked.any_feature.Duration.Top.count",</w:t>
      </w:r>
    </w:p>
    <w:p>
      <w:pPr>
        <w:jc w:val="both"/>
      </w:pPr>
      <w:r>
        <w:t xml:space="preserve">                    0.0)</w:t>
      </w:r>
    </w:p>
    <w:p>
      <w:pPr>
        <w:jc w:val="both"/>
      </w:pPr>
      <w:r>
        <w:t xml:space="preserve">                  val sentCt = cand.numericFeatures.getOrElse(</w:t>
      </w:r>
    </w:p>
    <w:p>
      <w:pPr>
        <w:jc w:val="both"/>
      </w:pPr>
      <w:r>
        <w:t xml:space="preserve">                    "tweet.magic_recs_tweet_real_time_aggregates_v2.pair.v2.magicrecs.realtime.is_sent.any_feature.Duration.Top.count",</w:t>
      </w:r>
    </w:p>
    <w:p>
      <w:pPr>
        <w:jc w:val="both"/>
      </w:pPr>
      <w:r>
        <w:t xml:space="preserve">                    0.0)</w:t>
      </w:r>
    </w:p>
    <w:p>
      <w:pPr>
        <w:jc w:val="both"/>
      </w:pPr>
      <w:r>
        <w:t xml:space="preserve">                  val dislikeRate = if (sentCt &gt; 0) dislikeCt / sentCt else 0.0</w:t>
      </w:r>
    </w:p>
    <w:p>
      <w:pPr>
        <w:jc w:val="both"/>
      </w:pPr>
      <w:r/>
    </w:p>
    <w:p>
      <w:pPr>
        <w:jc w:val="both"/>
      </w:pPr>
      <w:r>
        <w:t xml:space="preserve">                  val authorDislikeCt = cand.numericFeatures.getOrElse(</w:t>
      </w:r>
    </w:p>
    <w:p>
      <w:pPr>
        <w:jc w:val="both"/>
      </w:pPr>
      <w:r>
        <w:t xml:space="preserve">                    "tweet_author_aggregate.pair.label.ntab.isDisliked.any_feature.28.days.count",</w:t>
      </w:r>
    </w:p>
    <w:p>
      <w:pPr>
        <w:jc w:val="both"/>
      </w:pPr>
      <w:r>
        <w:t xml:space="preserve">                    0.0)</w:t>
      </w:r>
    </w:p>
    <w:p>
      <w:pPr>
        <w:jc w:val="both"/>
      </w:pPr>
      <w:r>
        <w:t xml:space="preserve">                  val authorReportCt = cand.numericFeatures.getOrElse(</w:t>
      </w:r>
    </w:p>
    <w:p>
      <w:pPr>
        <w:jc w:val="both"/>
      </w:pPr>
      <w:r>
        <w:t xml:space="preserve">                    "tweet_author_aggregate.pair.label.reportTweetDone.any_feature.28.days.count",</w:t>
      </w:r>
    </w:p>
    <w:p>
      <w:pPr>
        <w:jc w:val="both"/>
      </w:pPr>
      <w:r>
        <w:t xml:space="preserve">                    0.0)</w:t>
      </w:r>
    </w:p>
    <w:p>
      <w:pPr>
        <w:jc w:val="both"/>
      </w:pPr>
      <w:r>
        <w:t xml:space="preserve">                  val authorSentCt = cand.numericFeatures</w:t>
      </w:r>
    </w:p>
    <w:p>
      <w:pPr>
        <w:jc w:val="both"/>
      </w:pPr>
      <w:r>
        <w:t xml:space="preserve">                    .getOrElse(</w:t>
      </w:r>
    </w:p>
    <w:p>
      <w:pPr>
        <w:jc w:val="both"/>
      </w:pPr>
      <w:r>
        <w:t xml:space="preserve">                      "tweet_author_aggregate.pair.any_label.any_feature.28.days.count",</w:t>
      </w:r>
    </w:p>
    <w:p>
      <w:pPr>
        <w:jc w:val="both"/>
      </w:pPr>
      <w:r>
        <w:t xml:space="preserve">                      0.0)</w:t>
      </w:r>
    </w:p>
    <w:p>
      <w:pPr>
        <w:jc w:val="both"/>
      </w:pPr>
      <w:r>
        <w:t xml:space="preserve">                  val authorDislikeRate =</w:t>
      </w:r>
    </w:p>
    <w:p>
      <w:pPr>
        <w:jc w:val="both"/>
      </w:pPr>
      <w:r>
        <w:t xml:space="preserve">                    if (authorSentCt &gt; 0) authorDislikeCt / authorSentCt else 0.0</w:t>
      </w:r>
    </w:p>
    <w:p>
      <w:pPr>
        <w:jc w:val="both"/>
      </w:pPr>
      <w:r>
        <w:t xml:space="preserve">                  val authorReportRate =</w:t>
      </w:r>
    </w:p>
    <w:p>
      <w:pPr>
        <w:jc w:val="both"/>
      </w:pPr>
      <w:r>
        <w:t xml:space="preserve">                    if (authorSentCt &gt; 0) authorReportCt / authorSentCt else 0.0</w:t>
      </w:r>
    </w:p>
    <w:p>
      <w:pPr>
        <w:jc w:val="both"/>
      </w:pPr>
      <w:r/>
    </w:p>
    <w:p>
      <w:pPr>
        <w:jc w:val="both"/>
      </w:pPr>
      <w:r>
        <w:t xml:space="preserve">                  val (isNsfwAccount, authorAccountAge) = tweetAuthorOpt match {</w:t>
      </w:r>
    </w:p>
    <w:p>
      <w:pPr>
        <w:jc w:val="both"/>
      </w:pPr>
      <w:r>
        <w:t xml:space="preserve">                    case Some(tweetAuthor) =&gt;</w:t>
      </w:r>
    </w:p>
    <w:p>
      <w:pPr>
        <w:jc w:val="both"/>
      </w:pPr>
      <w:r>
        <w:t xml:space="preserve">                      (</w:t>
      </w:r>
    </w:p>
    <w:p>
      <w:pPr>
        <w:jc w:val="both"/>
      </w:pPr>
      <w:r>
        <w:t xml:space="preserve">                        CandidateHydrationUtil.isNsfwAccount(</w:t>
      </w:r>
    </w:p>
    <w:p>
      <w:pPr>
        <w:jc w:val="both"/>
      </w:pPr>
      <w:r>
        <w:t xml:space="preserve">                          tweetAuthor,</w:t>
      </w:r>
    </w:p>
    <w:p>
      <w:pPr>
        <w:jc w:val="both"/>
      </w:pPr>
      <w:r>
        <w:t xml:space="preserve">                          cand.target.params(PushFeatureSwitchParams.NsfwTokensParam)),</w:t>
      </w:r>
    </w:p>
    <w:p>
      <w:pPr>
        <w:jc w:val="both"/>
      </w:pPr>
      <w:r>
        <w:t xml:space="preserve">                        (Time.now - Time.fromMilliseconds(tweetAuthor.createdAtMsec)).inHours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case _ =&gt; (false, 0)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  val tweetSemanticCoreIds = cand.sparseBinaryFeatures</w:t>
      </w:r>
    </w:p>
    <w:p>
      <w:pPr>
        <w:jc w:val="both"/>
      </w:pPr>
      <w:r>
        <w:t xml:space="preserve">                    .getOrElse(PushConstants.TweetSemanticCoreIdFeature, Set.empty[String])</w:t>
      </w:r>
    </w:p>
    <w:p>
      <w:pPr>
        <w:jc w:val="both"/>
      </w:pPr>
      <w:r/>
    </w:p>
    <w:p>
      <w:pPr>
        <w:jc w:val="both"/>
      </w:pPr>
      <w:r>
        <w:t xml:space="preserve">                  val continuousFeatures = Map[String, Double](</w:t>
      </w:r>
    </w:p>
    <w:p>
      <w:pPr>
        <w:jc w:val="both"/>
      </w:pPr>
      <w:r>
        <w:t xml:space="preserve">                    "agathaNsfwScore" -&gt; agathaNSFWScore,</w:t>
      </w:r>
    </w:p>
    <w:p>
      <w:pPr>
        <w:jc w:val="both"/>
      </w:pPr>
      <w:r>
        <w:t xml:space="preserve">                    "textNsfwScore" -&gt; userTextNSFWScore,</w:t>
      </w:r>
    </w:p>
    <w:p>
      <w:pPr>
        <w:jc w:val="both"/>
      </w:pPr>
      <w:r>
        <w:t xml:space="preserve">                    "pMediaNsfwScore" -&gt; pMediaNsfwScore,</w:t>
      </w:r>
    </w:p>
    <w:p>
      <w:pPr>
        <w:jc w:val="both"/>
      </w:pPr>
      <w:r>
        <w:t xml:space="preserve">                    "pTweetTextNsfwScore" -&gt; pTweetTextNsfwScore,</w:t>
      </w:r>
    </w:p>
    <w:p>
      <w:pPr>
        <w:jc w:val="both"/>
      </w:pPr>
      <w:r>
        <w:t xml:space="preserve">                    "nudityRate" -&gt; nudityRate,</w:t>
      </w:r>
    </w:p>
    <w:p>
      <w:pPr>
        <w:jc w:val="both"/>
      </w:pPr>
      <w:r>
        <w:t xml:space="preserve">                    "beautyRate" -&gt; beautyRate,</w:t>
      </w:r>
    </w:p>
    <w:p>
      <w:pPr>
        <w:jc w:val="both"/>
      </w:pPr>
      <w:r>
        <w:t xml:space="preserve">                    "singlePersonRate" -&gt; singlePersonRate,</w:t>
      </w:r>
    </w:p>
    <w:p>
      <w:pPr>
        <w:jc w:val="both"/>
      </w:pPr>
      <w:r>
        <w:t xml:space="preserve">                    "numSources" -&gt; CandidateUtil.getTagsCRCount(cand),</w:t>
      </w:r>
    </w:p>
    <w:p>
      <w:pPr>
        <w:jc w:val="both"/>
      </w:pPr>
      <w:r>
        <w:t xml:space="preserve">                    "favCount" -&gt; cand.numericFeatures</w:t>
      </w:r>
    </w:p>
    <w:p>
      <w:pPr>
        <w:jc w:val="both"/>
      </w:pPr>
      <w:r>
        <w:t xml:space="preserve">                      .getOrElse("tweet.core.tweet_counts.favorite_count", 0.0),</w:t>
      </w:r>
    </w:p>
    <w:p>
      <w:pPr>
        <w:jc w:val="both"/>
      </w:pPr>
      <w:r>
        <w:t xml:space="preserve">                    "activeFollowers" -&gt; cand.numericFeatures</w:t>
      </w:r>
    </w:p>
    <w:p>
      <w:pPr>
        <w:jc w:val="both"/>
      </w:pPr>
      <w:r>
        <w:t xml:space="preserve">                      .getOrElse("RecTweetAuthor.User.ActiveFollowers", 0.0),</w:t>
      </w:r>
    </w:p>
    <w:p>
      <w:pPr>
        <w:jc w:val="both"/>
      </w:pPr>
      <w:r>
        <w:t xml:space="preserve">                    "favorsRcvd28Days" -&gt; cand.numericFeatures</w:t>
      </w:r>
    </w:p>
    <w:p>
      <w:pPr>
        <w:jc w:val="both"/>
      </w:pPr>
      <w:r>
        <w:t xml:space="preserve">                      .getOrElse("RecTweetAuthor.User.FavorsRcvd28Days", 0.0),</w:t>
      </w:r>
    </w:p>
    <w:p>
      <w:pPr>
        <w:jc w:val="both"/>
      </w:pPr>
      <w:r>
        <w:t xml:space="preserve">                    "tweets28Days" -&gt; cand.numericFeatures</w:t>
      </w:r>
    </w:p>
    <w:p>
      <w:pPr>
        <w:jc w:val="both"/>
      </w:pPr>
      <w:r>
        <w:t xml:space="preserve">                      .getOrElse("RecTweetAuthor.User.Tweets28Days", 0.0),</w:t>
      </w:r>
    </w:p>
    <w:p>
      <w:pPr>
        <w:jc w:val="both"/>
      </w:pPr>
      <w:r>
        <w:t xml:space="preserve">                    "dislikeCount" -&gt; dislikeCt,</w:t>
      </w:r>
    </w:p>
    <w:p>
      <w:pPr>
        <w:jc w:val="both"/>
      </w:pPr>
      <w:r>
        <w:t xml:space="preserve">                    "dislikeRate" -&gt; dislikeRate,</w:t>
      </w:r>
    </w:p>
    <w:p>
      <w:pPr>
        <w:jc w:val="both"/>
      </w:pPr>
      <w:r>
        <w:t xml:space="preserve">                    "sentCount" -&gt; sentCt,</w:t>
      </w:r>
    </w:p>
    <w:p>
      <w:pPr>
        <w:jc w:val="both"/>
      </w:pPr>
      <w:r>
        <w:t xml:space="preserve">                    "authorDislikeCount" -&gt; authorDislikeCt,</w:t>
      </w:r>
    </w:p>
    <w:p>
      <w:pPr>
        <w:jc w:val="both"/>
      </w:pPr>
      <w:r>
        <w:t xml:space="preserve">                    "authorDislikeRate" -&gt; authorDislikeRate,</w:t>
      </w:r>
    </w:p>
    <w:p>
      <w:pPr>
        <w:jc w:val="both"/>
      </w:pPr>
      <w:r>
        <w:t xml:space="preserve">                    "authorReportCount" -&gt; authorReportCt,</w:t>
      </w:r>
    </w:p>
    <w:p>
      <w:pPr>
        <w:jc w:val="both"/>
      </w:pPr>
      <w:r>
        <w:t xml:space="preserve">                    "authorReportRate" -&gt; authorReportRate,</w:t>
      </w:r>
    </w:p>
    <w:p>
      <w:pPr>
        <w:jc w:val="both"/>
      </w:pPr>
      <w:r>
        <w:t xml:space="preserve">                    "authorSentCount" -&gt; authorSentCt,</w:t>
      </w:r>
    </w:p>
    <w:p>
      <w:pPr>
        <w:jc w:val="both"/>
      </w:pPr>
      <w:r>
        <w:t xml:space="preserve">                    "authorAgeInHour" -&gt; authorAccountAge.toDouble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  val booleanFeatures = Map[String, Boolean](</w:t>
      </w:r>
    </w:p>
    <w:p>
      <w:pPr>
        <w:jc w:val="both"/>
      </w:pPr>
      <w:r>
        <w:t xml:space="preserve">                    "isSimclusterBased" -&gt; RecTypes.simclusterBasedTweets</w:t>
      </w:r>
    </w:p>
    <w:p>
      <w:pPr>
        <w:jc w:val="both"/>
      </w:pPr>
      <w:r>
        <w:t xml:space="preserve">                      .contains(cand.commonRecType),</w:t>
      </w:r>
    </w:p>
    <w:p>
      <w:pPr>
        <w:jc w:val="both"/>
      </w:pPr>
      <w:r>
        <w:t xml:space="preserve">                    "isTopicTweet" -&gt; RecTypes.isTopicTweetType(cand.commonRecType),</w:t>
      </w:r>
    </w:p>
    <w:p>
      <w:pPr>
        <w:jc w:val="both"/>
      </w:pPr>
      <w:r>
        <w:t xml:space="preserve">                    "isHashSpace" -&gt; RecTypes.tagspaceTypes.contains(cand.commonRecType),</w:t>
      </w:r>
    </w:p>
    <w:p>
      <w:pPr>
        <w:jc w:val="both"/>
      </w:pPr>
      <w:r>
        <w:t xml:space="preserve">                    "isFRS" -&gt; RecTypes.frsTypes.contains(cand.commonRecType),</w:t>
      </w:r>
    </w:p>
    <w:p>
      <w:pPr>
        <w:jc w:val="both"/>
      </w:pPr>
      <w:r>
        <w:t xml:space="preserve">                    "isModelingBased" -&gt; RecTypes.mrModelingBasedTypes.contains(cand.commonRecType),</w:t>
      </w:r>
    </w:p>
    <w:p>
      <w:pPr>
        <w:jc w:val="both"/>
      </w:pPr>
      <w:r>
        <w:t xml:space="preserve">                    "isGeoPop" -&gt; RecTypes.GeoPopTweetTypes.contains(cand.commonRecType),</w:t>
      </w:r>
    </w:p>
    <w:p>
      <w:pPr>
        <w:jc w:val="both"/>
      </w:pPr>
      <w:r>
        <w:t xml:space="preserve">                    "hasPhoto" -&gt; cand.booleanFeatures</w:t>
      </w:r>
    </w:p>
    <w:p>
      <w:pPr>
        <w:jc w:val="both"/>
      </w:pPr>
      <w:r>
        <w:t xml:space="preserve">                      .getOrElse("RecTweet.TweetyPieResult.HasPhoto", false),</w:t>
      </w:r>
    </w:p>
    <w:p>
      <w:pPr>
        <w:jc w:val="both"/>
      </w:pPr>
      <w:r>
        <w:t xml:space="preserve">                    "hasVideo" -&gt; cand.booleanFeatures</w:t>
      </w:r>
    </w:p>
    <w:p>
      <w:pPr>
        <w:jc w:val="both"/>
      </w:pPr>
      <w:r>
        <w:t xml:space="preserve">                      .getOrElse("RecTweet.TweetyPieResult.HasVideo", false),</w:t>
      </w:r>
    </w:p>
    <w:p>
      <w:pPr>
        <w:jc w:val="both"/>
      </w:pPr>
      <w:r>
        <w:t xml:space="preserve">                    "hasUrl" -&gt; cand.booleanFeatures</w:t>
      </w:r>
    </w:p>
    <w:p>
      <w:pPr>
        <w:jc w:val="both"/>
      </w:pPr>
      <w:r>
        <w:t xml:space="preserve">                      .getOrElse("RecTweet.TweetyPieResult.HasUrl", false),</w:t>
      </w:r>
    </w:p>
    <w:p>
      <w:pPr>
        <w:jc w:val="both"/>
      </w:pPr>
      <w:r>
        <w:t xml:space="preserve">                    "isMrTwistly" -&gt; CandidateUtil.isMrTwistlyCandidate(cand),</w:t>
      </w:r>
    </w:p>
    <w:p>
      <w:pPr>
        <w:jc w:val="both"/>
      </w:pPr>
      <w:r>
        <w:t xml:space="preserve">                    "abuseStrikeTop2Percent" -&gt; tweetSemanticCoreIds.contains(</w:t>
      </w:r>
    </w:p>
    <w:p>
      <w:pPr>
        <w:jc w:val="both"/>
      </w:pPr>
      <w:r>
        <w:t xml:space="preserve">                      PushConstants.AbuseStrike_Top2Percent_Id),</w:t>
      </w:r>
    </w:p>
    <w:p>
      <w:pPr>
        <w:jc w:val="both"/>
      </w:pPr>
      <w:r>
        <w:t xml:space="preserve">                    "abuseStrikeTop1Percent" -&gt; tweetSemanticCoreIds.contains(</w:t>
      </w:r>
    </w:p>
    <w:p>
      <w:pPr>
        <w:jc w:val="both"/>
      </w:pPr>
      <w:r>
        <w:t xml:space="preserve">                      PushConstants.AbuseStrike_Top1Percent_Id),</w:t>
      </w:r>
    </w:p>
    <w:p>
      <w:pPr>
        <w:jc w:val="both"/>
      </w:pPr>
      <w:r>
        <w:t xml:space="preserve">                    "abuseStrikeTop05Percent" -&gt; tweetSemanticCoreIds.contains(</w:t>
      </w:r>
    </w:p>
    <w:p>
      <w:pPr>
        <w:jc w:val="both"/>
      </w:pPr>
      <w:r>
        <w:t xml:space="preserve">                      PushConstants.AbuseStrike_Top05Percent_Id),</w:t>
      </w:r>
    </w:p>
    <w:p>
      <w:pPr>
        <w:jc w:val="both"/>
      </w:pPr>
      <w:r>
        <w:t xml:space="preserve">                    "abuseStrikeTop025Percent" -&gt; tweetSemanticCoreIds.contains(</w:t>
      </w:r>
    </w:p>
    <w:p>
      <w:pPr>
        <w:jc w:val="both"/>
      </w:pPr>
      <w:r>
        <w:t xml:space="preserve">                      PushConstants.AbuseStrike_Top025Percent_Id),</w:t>
      </w:r>
    </w:p>
    <w:p>
      <w:pPr>
        <w:jc w:val="both"/>
      </w:pPr>
      <w:r>
        <w:t xml:space="preserve">                    "allSpamReportsPerFavTop1Percent" -&gt; tweetSemanticCoreIds.contains(</w:t>
      </w:r>
    </w:p>
    <w:p>
      <w:pPr>
        <w:jc w:val="both"/>
      </w:pPr>
      <w:r>
        <w:t xml:space="preserve">                      PushConstants.AllSpamReportsPerFav_Top1Percent_Id),</w:t>
      </w:r>
    </w:p>
    <w:p>
      <w:pPr>
        <w:jc w:val="both"/>
      </w:pPr>
      <w:r>
        <w:t xml:space="preserve">                    "reportsPerFavTop1Percent" -&gt; tweetSemanticCoreIds.contains(</w:t>
      </w:r>
    </w:p>
    <w:p>
      <w:pPr>
        <w:jc w:val="both"/>
      </w:pPr>
      <w:r>
        <w:t xml:space="preserve">                      PushConstants.ReportsPerFav_Top1Percent_Id),</w:t>
      </w:r>
    </w:p>
    <w:p>
      <w:pPr>
        <w:jc w:val="both"/>
      </w:pPr>
      <w:r>
        <w:t xml:space="preserve">                    "reportsPerFavTop2Percent" -&gt; tweetSemanticCoreIds.contains(</w:t>
      </w:r>
    </w:p>
    <w:p>
      <w:pPr>
        <w:jc w:val="both"/>
      </w:pPr>
      <w:r>
        <w:t xml:space="preserve">                      PushConstants.ReportsPerFav_Top2Percent_Id),</w:t>
      </w:r>
    </w:p>
    <w:p>
      <w:pPr>
        <w:jc w:val="both"/>
      </w:pPr>
      <w:r>
        <w:t xml:space="preserve">                    "isNudity" -&gt; tweetSemanticCoreIds.contains(</w:t>
      </w:r>
    </w:p>
    <w:p>
      <w:pPr>
        <w:jc w:val="both"/>
      </w:pPr>
      <w:r>
        <w:t xml:space="preserve">                      PushConstants.MediaUnderstanding_Nudity_Id),</w:t>
      </w:r>
    </w:p>
    <w:p>
      <w:pPr>
        <w:jc w:val="both"/>
      </w:pPr>
      <w:r>
        <w:t xml:space="preserve">                    "beautyStyleFashion" -&gt; tweetSemanticCoreIds.contains(</w:t>
      </w:r>
    </w:p>
    <w:p>
      <w:pPr>
        <w:jc w:val="both"/>
      </w:pPr>
      <w:r>
        <w:t xml:space="preserve">                      PushConstants.MediaUnderstanding_Beauty_Id),</w:t>
      </w:r>
    </w:p>
    <w:p>
      <w:pPr>
        <w:jc w:val="both"/>
      </w:pPr>
      <w:r>
        <w:t xml:space="preserve">                    "singlePerson" -&gt; tweetSemanticCoreIds.contains(</w:t>
      </w:r>
    </w:p>
    <w:p>
      <w:pPr>
        <w:jc w:val="both"/>
      </w:pPr>
      <w:r>
        <w:t xml:space="preserve">                      PushConstants.MediaUnderstanding_SinglePerson_Id),</w:t>
      </w:r>
    </w:p>
    <w:p>
      <w:pPr>
        <w:jc w:val="both"/>
      </w:pPr>
      <w:r>
        <w:t xml:space="preserve">                    "pornList" -&gt; tweetSemanticCoreIds.contains(PushConstants.PornList_Id),</w:t>
      </w:r>
    </w:p>
    <w:p>
      <w:pPr>
        <w:jc w:val="both"/>
      </w:pPr>
      <w:r>
        <w:t xml:space="preserve">                    "pornographyAndNsfwContent" -&gt; tweetSemanticCoreIds.contains(</w:t>
      </w:r>
    </w:p>
    <w:p>
      <w:pPr>
        <w:jc w:val="both"/>
      </w:pPr>
      <w:r>
        <w:t xml:space="preserve">                      PushConstants.PornographyAndNsfwContent_Id),</w:t>
      </w:r>
    </w:p>
    <w:p>
      <w:pPr>
        <w:jc w:val="both"/>
      </w:pPr>
      <w:r>
        <w:t xml:space="preserve">                    "sexLife" -&gt; tweetSemanticCoreIds.contains(PushConstants.SexLife_Id),</w:t>
      </w:r>
    </w:p>
    <w:p>
      <w:pPr>
        <w:jc w:val="both"/>
      </w:pPr>
      <w:r>
        <w:t xml:space="preserve">                    "sexLifeOrSexualOrientation" -&gt; tweetSemanticCoreIds.contains(</w:t>
      </w:r>
    </w:p>
    <w:p>
      <w:pPr>
        <w:jc w:val="both"/>
      </w:pPr>
      <w:r>
        <w:t xml:space="preserve">                      PushConstants.SexLifeOrSexualOrientation_Id),</w:t>
      </w:r>
    </w:p>
    <w:p>
      <w:pPr>
        <w:jc w:val="both"/>
      </w:pPr>
      <w:r>
        <w:t xml:space="preserve">                    "profanity" -&gt; tweetSemanticCoreIds.contains(PushConstants.ProfanityFilter_Id),</w:t>
      </w:r>
    </w:p>
    <w:p>
      <w:pPr>
        <w:jc w:val="both"/>
      </w:pPr>
      <w:r>
        <w:t xml:space="preserve">                    "isVerified" -&gt; cand.booleanFeatures</w:t>
      </w:r>
    </w:p>
    <w:p>
      <w:pPr>
        <w:jc w:val="both"/>
      </w:pPr>
      <w:r>
        <w:t xml:space="preserve">                      .getOrElse("RecTweetAuthor.User.IsVerified", false),</w:t>
      </w:r>
    </w:p>
    <w:p>
      <w:pPr>
        <w:jc w:val="both"/>
      </w:pPr>
      <w:r>
        <w:t xml:space="preserve">                    "hasNsfwToken" -&gt; isNsfwAccount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  val stringFeatures = Map[String, String](</w:t>
      </w:r>
    </w:p>
    <w:p>
      <w:pPr>
        <w:jc w:val="both"/>
      </w:pPr>
      <w:r>
        <w:t xml:space="preserve">                    "tweetLanguage" -&gt; cand.categoricalFeatures</w:t>
      </w:r>
    </w:p>
    <w:p>
      <w:pPr>
        <w:jc w:val="both"/>
      </w:pPr>
      <w:r>
        <w:t xml:space="preserve">                      .getOrElse("tweet.core.tweet_text.language", "")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  FeatureMap(</w:t>
      </w:r>
    </w:p>
    <w:p>
      <w:pPr>
        <w:jc w:val="both"/>
      </w:pPr>
      <w:r>
        <w:t xml:space="preserve">                    booleanFeatures = booleanFeatures,</w:t>
      </w:r>
    </w:p>
    <w:p>
      <w:pPr>
        <w:jc w:val="both"/>
      </w:pPr>
      <w:r>
        <w:t xml:space="preserve">                    numericFeatures = continuousFeatures,</w:t>
      </w:r>
    </w:p>
    <w:p>
      <w:pPr>
        <w:jc w:val="both"/>
      </w:pPr>
      <w:r>
        <w:t xml:space="preserve">                    categoricalFeatures = stringFeatures)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case _ =&gt; Future.value(FeatureMap())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Future.value(FeatureMap())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