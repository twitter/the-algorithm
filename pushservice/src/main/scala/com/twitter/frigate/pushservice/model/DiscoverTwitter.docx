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com.twitter.frigate.common.base.DiscoverTwitterCandidate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com.twitter.frigate.pushservice.model.ibis.DiscoverTwitterPushIbis2Hydrator</w:t>
      </w:r>
    </w:p>
    <w:p>
      <w:pPr>
        <w:jc w:val="both"/>
      </w:pPr>
      <w:r>
        <w:t>import com.twitter.frigate.pushservice.model.ntab.DiscoverTwitterNtabRequestHydrator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com.twitter.frigate.pushservice.predicate.PredicatesForCandidate</w:t>
      </w:r>
    </w:p>
    <w:p>
      <w:pPr>
        <w:jc w:val="both"/>
      </w:pPr>
      <w:r>
        <w:t>import com.twitter.frigate.pushservice.take.predicates.BasicRFPHPredicates</w:t>
      </w:r>
    </w:p>
    <w:p>
      <w:pPr>
        <w:jc w:val="both"/>
      </w:pPr>
      <w:r>
        <w:t>import com.twitter.frigate.pushservice.take.predicates.OutOfNetworkTweetPredicates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class DiscoverTwitterPushCandidate(</w:t>
      </w:r>
    </w:p>
    <w:p>
      <w:pPr>
        <w:jc w:val="both"/>
      </w:pPr>
      <w:r>
        <w:t xml:space="preserve">  candidate: RawCandidate with DiscoverTwitterCandidate,</w:t>
      </w:r>
    </w:p>
    <w:p>
      <w:pPr>
        <w:jc w:val="both"/>
      </w:pPr>
      <w:r>
        <w:t xml:space="preserve">  copyIds: CopyIds,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statsScoped: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DiscoverTwitterCandidate</w:t>
      </w:r>
    </w:p>
    <w:p>
      <w:pPr>
        <w:jc w:val="both"/>
      </w:pPr>
      <w:r>
        <w:t xml:space="preserve">    with DiscoverTwitterPushIbis2Hydrator</w:t>
      </w:r>
    </w:p>
    <w:p>
      <w:pPr>
        <w:jc w:val="both"/>
      </w:pPr>
      <w:r>
        <w:t xml:space="preserve">    with DiscoverTwitterNtabRequestHydrator {</w:t>
      </w:r>
    </w:p>
    <w:p>
      <w:pPr>
        <w:jc w:val="both"/>
      </w:pPr>
      <w:r/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/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/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/>
    </w:p>
    <w:p>
      <w:pPr>
        <w:jc w:val="both"/>
      </w:pPr>
      <w:r>
        <w:t xml:space="preserve">  override val target: Target = candidate.target</w:t>
      </w:r>
    </w:p>
    <w:p>
      <w:pPr>
        <w:jc w:val="both"/>
      </w:pPr>
      <w:r/>
    </w:p>
    <w:p>
      <w:pPr>
        <w:jc w:val="both"/>
      </w:pPr>
      <w:r>
        <w:t xml:space="preserve">  override lazy val commonRecType: CommonRecommendationType = candidate.commonRecType</w:t>
      </w:r>
    </w:p>
    <w:p>
      <w:pPr>
        <w:jc w:val="both"/>
      </w:pPr>
      <w:r/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/>
    </w:p>
    <w:p>
      <w:pPr>
        <w:jc w:val="both"/>
      </w:pPr>
      <w:r>
        <w:t xml:space="preserve">  override val statsReceiver: StatsReceiver =</w:t>
      </w:r>
    </w:p>
    <w:p>
      <w:pPr>
        <w:jc w:val="both"/>
      </w:pPr>
      <w:r>
        <w:t xml:space="preserve">    statsScoped.scope("DiscoverTwitterPushCandidate")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AddressBookPushCandidatePredicates(config: Config)</w:t>
      </w:r>
    </w:p>
    <w:p>
      <w:pPr>
        <w:jc w:val="both"/>
      </w:pPr>
      <w:r>
        <w:t xml:space="preserve">    extends BasicRFPHPredicates[DiscoverTwitterPushCandidate]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val predicates: List[</w:t>
      </w:r>
    </w:p>
    <w:p>
      <w:pPr>
        <w:jc w:val="both"/>
      </w:pPr>
      <w:r>
        <w:t xml:space="preserve">    NamedPredicate[DiscoverTwitterPushCandidate]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PredicatesForCandidate.paramPredicate(</w:t>
      </w:r>
    </w:p>
    <w:p>
      <w:pPr>
        <w:jc w:val="both"/>
      </w:pPr>
      <w:r>
        <w:t xml:space="preserve">        PushFeatureSwitchParams.EnableAddressBookPush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CompleteOnboardingPushCandidatePredicates(config: Config)</w:t>
      </w:r>
    </w:p>
    <w:p>
      <w:pPr>
        <w:jc w:val="both"/>
      </w:pPr>
      <w:r>
        <w:t xml:space="preserve">    extends BasicRFPHPredicates[DiscoverTwitterPushCandidate]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val predicates: List[</w:t>
      </w:r>
    </w:p>
    <w:p>
      <w:pPr>
        <w:jc w:val="both"/>
      </w:pPr>
      <w:r>
        <w:t xml:space="preserve">    NamedPredicate[DiscoverTwitterPushCandidate]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PredicatesForCandidate.paramPredicate(</w:t>
      </w:r>
    </w:p>
    <w:p>
      <w:pPr>
        <w:jc w:val="both"/>
      </w:pPr>
      <w:r>
        <w:t xml:space="preserve">        PushFeatureSwitchParams.EnableCompleteOnboardingPush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PopGeoTweetCandidatePredicates(override val config: Config)</w:t>
      </w:r>
    </w:p>
    <w:p>
      <w:pPr>
        <w:jc w:val="both"/>
      </w:pPr>
      <w:r>
        <w:t xml:space="preserve">    extends OutOfNetworkTweetPredicates[OutOfNetworkTweetPushCandidate]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def postCandidateSpecificPredicates: List[</w:t>
      </w:r>
    </w:p>
    <w:p>
      <w:pPr>
        <w:jc w:val="both"/>
      </w:pPr>
      <w:r>
        <w:t xml:space="preserve">    NamedPredicate[OutOfNetworkTweetPushCandidate]</w:t>
      </w:r>
    </w:p>
    <w:p>
      <w:pPr>
        <w:jc w:val="both"/>
      </w:pPr>
      <w:r>
        <w:t xml:space="preserve">  ] = List(</w:t>
      </w:r>
    </w:p>
    <w:p>
      <w:pPr>
        <w:jc w:val="both"/>
      </w:pPr>
      <w:r>
        <w:t xml:space="preserve">    PredicatesForCandidate.htlFatiguePredicate(</w:t>
      </w:r>
    </w:p>
    <w:p>
      <w:pPr>
        <w:jc w:val="both"/>
      </w:pPr>
      <w:r>
        <w:t xml:space="preserve">      PushFeatureSwitchParams.NewUserPlaybookAllowedLastLoginHours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