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com.twitter.frigate.pushservice.model.MagicFanoutEventHydratedCandidate</w:t>
      </w:r>
    </w:p>
    <w:p>
      <w:pPr>
        <w:jc w:val="both"/>
      </w:pPr>
      <w:r>
        <w:t>import com.twitter.frigate.pushservice.params.PushConstants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com.twitter.frigate.pushservice.predicate.magic_fanout.MagicFanoutPredicatesUtil</w:t>
      </w:r>
    </w:p>
    <w:p>
      <w:pPr>
        <w:jc w:val="both"/>
      </w:pPr>
      <w:r>
        <w:t>import com.twitter.frigate.pushservice.util.PushIbisUtil._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MagicFanoutNewsEventIbis2Hydrator extends Ibis2HydratorForCandidate {</w:t>
      </w:r>
    </w:p>
    <w:p>
      <w:pPr>
        <w:jc w:val="both"/>
      </w:pPr>
      <w:r>
        <w:t xml:space="preserve">  self: PushCandidate with MagicFanoutEventHydratedCandidate =&gt;</w:t>
      </w:r>
    </w:p>
    <w:p>
      <w:pPr>
        <w:jc w:val="both"/>
      </w:pPr>
      <w:r/>
    </w:p>
    <w:p>
      <w:pPr>
        <w:jc w:val="both"/>
      </w:pPr>
      <w:r>
        <w:t xml:space="preserve">  override lazy val senderId: Option[Long] = {</w:t>
      </w:r>
    </w:p>
    <w:p>
      <w:pPr>
        <w:jc w:val="both"/>
      </w:pPr>
      <w:r>
        <w:t xml:space="preserve">    val isUgmMoment = self.semanticCoreEntityTags.values.flatten.toSet</w:t>
      </w:r>
    </w:p>
    <w:p>
      <w:pPr>
        <w:jc w:val="both"/>
      </w:pPr>
      <w:r>
        <w:t xml:space="preserve">      .contains(MagicFanoutPredicatesUtil.UgmMomentTag)</w:t>
      </w:r>
    </w:p>
    <w:p>
      <w:pPr>
        <w:jc w:val="both"/>
      </w:pPr>
      <w:r/>
    </w:p>
    <w:p>
      <w:pPr>
        <w:jc w:val="both"/>
      </w:pPr>
      <w:r>
        <w:t xml:space="preserve">    owningTwitterUserIds.headOption match {</w:t>
      </w:r>
    </w:p>
    <w:p>
      <w:pPr>
        <w:jc w:val="both"/>
      </w:pPr>
      <w:r>
        <w:t xml:space="preserve">      case Some(owningTwitterUserId)</w:t>
      </w:r>
    </w:p>
    <w:p>
      <w:pPr>
        <w:jc w:val="both"/>
      </w:pPr>
      <w:r>
        <w:t xml:space="preserve">          if isUgmMoment &amp;&amp; target.params(</w:t>
      </w:r>
    </w:p>
    <w:p>
      <w:pPr>
        <w:jc w:val="both"/>
      </w:pPr>
      <w:r>
        <w:t xml:space="preserve">            PushFeatureSwitchParams.MagicFanoutNewsUserGeneratedEventsEnable) =&gt;</w:t>
      </w:r>
    </w:p>
    <w:p>
      <w:pPr>
        <w:jc w:val="both"/>
      </w:pPr>
      <w:r>
        <w:t xml:space="preserve">        Some(owningTwitterUserId)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stats = self.statsReceiver.scope("MagicFanout")</w:t>
      </w:r>
    </w:p>
    <w:p>
      <w:pPr>
        <w:jc w:val="both"/>
      </w:pPr>
      <w:r>
        <w:t xml:space="preserve">  lazy val defaultImageCounter = stats.counter("default_image")</w:t>
      </w:r>
    </w:p>
    <w:p>
      <w:pPr>
        <w:jc w:val="both"/>
      </w:pPr>
      <w:r>
        <w:t xml:space="preserve">  lazy val requestImageCounter = stats.counter("request_num")</w:t>
      </w:r>
    </w:p>
    <w:p>
      <w:pPr>
        <w:jc w:val="both"/>
      </w:pPr>
      <w:r>
        <w:t xml:space="preserve">  lazy val noneImageCounter = stats.counter("none_num")</w:t>
      </w:r>
    </w:p>
    <w:p>
      <w:pPr>
        <w:jc w:val="both"/>
      </w:pPr>
      <w:r/>
    </w:p>
    <w:p>
      <w:pPr>
        <w:jc w:val="both"/>
      </w:pPr>
      <w:r>
        <w:t xml:space="preserve">  private def getModelValueMediaUrl(</w:t>
      </w:r>
    </w:p>
    <w:p>
      <w:pPr>
        <w:jc w:val="both"/>
      </w:pPr>
      <w:r>
        <w:t xml:space="preserve">    urlOpt: Option[String],</w:t>
      </w:r>
    </w:p>
    <w:p>
      <w:pPr>
        <w:jc w:val="both"/>
      </w:pPr>
      <w:r>
        <w:t xml:space="preserve">    mapKey: String</w:t>
      </w:r>
    </w:p>
    <w:p>
      <w:pPr>
        <w:jc w:val="both"/>
      </w:pPr>
      <w:r>
        <w:t xml:space="preserve">  ): Option[(String, String)] = {</w:t>
      </w:r>
    </w:p>
    <w:p>
      <w:pPr>
        <w:jc w:val="both"/>
      </w:pPr>
      <w:r>
        <w:t xml:space="preserve">    requestImageCounter.incr()</w:t>
      </w:r>
    </w:p>
    <w:p>
      <w:pPr>
        <w:jc w:val="both"/>
      </w:pPr>
      <w:r>
        <w:t xml:space="preserve">    urlOpt match {</w:t>
      </w:r>
    </w:p>
    <w:p>
      <w:pPr>
        <w:jc w:val="both"/>
      </w:pPr>
      <w:r>
        <w:t xml:space="preserve">      case Some(PushConstants.DefaultEventMediaUrl) =&gt;</w:t>
      </w:r>
    </w:p>
    <w:p>
      <w:pPr>
        <w:jc w:val="both"/>
      </w:pPr>
      <w:r>
        <w:t xml:space="preserve">        defaultImageCounter.incr()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case Some(url) =&gt; Some(mapKey -&gt; url)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noneImageCounter.incr()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lazy val eventModelValuesFut: Future[Map[String, String]]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title &lt;- eventTitleFut</w:t>
      </w:r>
    </w:p>
    <w:p>
      <w:pPr>
        <w:jc w:val="both"/>
      </w:pPr>
      <w:r>
        <w:t xml:space="preserve">      squareImageUrl &lt;- squareImageUrlFut</w:t>
      </w:r>
    </w:p>
    <w:p>
      <w:pPr>
        <w:jc w:val="both"/>
      </w:pPr>
      <w:r>
        <w:t xml:space="preserve">      primaryImageUrl &lt;- primaryImageUrlFut</w:t>
      </w:r>
    </w:p>
    <w:p>
      <w:pPr>
        <w:jc w:val="both"/>
      </w:pPr>
      <w:r>
        <w:t xml:space="preserve">      eventDescriptionOpt &lt;- eventDescriptionFut</w:t>
      </w:r>
    </w:p>
    <w:p>
      <w:pPr>
        <w:jc w:val="both"/>
      </w:pPr>
      <w:r>
        <w:t xml:space="preserve">    } yield {</w:t>
      </w:r>
    </w:p>
    <w:p>
      <w:pPr>
        <w:jc w:val="both"/>
      </w:pPr>
      <w:r/>
    </w:p>
    <w:p>
      <w:pPr>
        <w:jc w:val="both"/>
      </w:pPr>
      <w:r>
        <w:t xml:space="preserve">      val authorId = owningTwitterUserIds.headOption match {</w:t>
      </w:r>
    </w:p>
    <w:p>
      <w:pPr>
        <w:jc w:val="both"/>
      </w:pPr>
      <w:r>
        <w:t xml:space="preserve">        case Some(author)</w:t>
      </w:r>
    </w:p>
    <w:p>
      <w:pPr>
        <w:jc w:val="both"/>
      </w:pPr>
      <w:r>
        <w:t xml:space="preserve">            if target.params(PushFeatureSwitchParams.MagicFanoutNewsUserGeneratedEventsEnable) =&gt;</w:t>
      </w:r>
    </w:p>
    <w:p>
      <w:pPr>
        <w:jc w:val="both"/>
      </w:pPr>
      <w:r>
        <w:t xml:space="preserve">          Some("author" -&gt; author.toString)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eventDescription = eventDescriptionOpt match {</w:t>
      </w:r>
    </w:p>
    <w:p>
      <w:pPr>
        <w:jc w:val="both"/>
      </w:pPr>
      <w:r>
        <w:t xml:space="preserve">        case Some(description)</w:t>
      </w:r>
    </w:p>
    <w:p>
      <w:pPr>
        <w:jc w:val="both"/>
      </w:pPr>
      <w:r>
        <w:t xml:space="preserve">            if target.params(PushFeatureSwitchParams.MagicFanoutNewsEnableDescriptionCopy) =&gt;</w:t>
      </w:r>
    </w:p>
    <w:p>
      <w:pPr>
        <w:jc w:val="both"/>
      </w:pPr>
      <w:r>
        <w:t xml:space="preserve">          Some("event_description" -&gt; description)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Map(</w:t>
      </w:r>
    </w:p>
    <w:p>
      <w:pPr>
        <w:jc w:val="both"/>
      </w:pPr>
      <w:r>
        <w:t xml:space="preserve">        "event_id" -&gt; s"$eventId",</w:t>
      </w:r>
    </w:p>
    <w:p>
      <w:pPr>
        <w:jc w:val="both"/>
      </w:pPr>
      <w:r>
        <w:t xml:space="preserve">        "event_title" -&gt; title</w:t>
      </w:r>
    </w:p>
    <w:p>
      <w:pPr>
        <w:jc w:val="both"/>
      </w:pPr>
      <w:r>
        <w:t xml:space="preserve">      ) ++</w:t>
      </w:r>
    </w:p>
    <w:p>
      <w:pPr>
        <w:jc w:val="both"/>
      </w:pPr>
      <w:r>
        <w:t xml:space="preserve">        getModelValueMediaUrl(squareImageUrl, "square_media_url") ++</w:t>
      </w:r>
    </w:p>
    <w:p>
      <w:pPr>
        <w:jc w:val="both"/>
      </w:pPr>
      <w:r>
        <w:t xml:space="preserve">        getModelValueMediaUrl(primaryImageUrl, "media_url") ++</w:t>
      </w:r>
    </w:p>
    <w:p>
      <w:pPr>
        <w:jc w:val="both"/>
      </w:pPr>
      <w:r>
        <w:t xml:space="preserve">        authorId ++</w:t>
      </w:r>
    </w:p>
    <w:p>
      <w:pPr>
        <w:jc w:val="both"/>
      </w:pPr>
      <w:r>
        <w:t xml:space="preserve">        eventDescription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lazy val topicValuesFut: Future[Map[String, String]] = {</w:t>
      </w:r>
    </w:p>
    <w:p>
      <w:pPr>
        <w:jc w:val="both"/>
      </w:pPr>
      <w:r>
        <w:t xml:space="preserve">    if (target.params(PushFeatureSwitchParams.EnableTopicCopyForMF)) {</w:t>
      </w:r>
    </w:p>
    <w:p>
      <w:pPr>
        <w:jc w:val="both"/>
      </w:pPr>
      <w:r>
        <w:t xml:space="preserve">      followedTopicLocalizedEntities.map(_.headOption).flatMap {</w:t>
      </w:r>
    </w:p>
    <w:p>
      <w:pPr>
        <w:jc w:val="both"/>
      </w:pPr>
      <w:r>
        <w:t xml:space="preserve">        case Some(localizedEntity) =&gt;</w:t>
      </w:r>
    </w:p>
    <w:p>
      <w:pPr>
        <w:jc w:val="both"/>
      </w:pPr>
      <w:r>
        <w:t xml:space="preserve">          Future.value(Map("topic_name" -&gt; localizedEntity.localizedNameForDisplay))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ergLocalizedEntities.map(_.headOption).map {</w:t>
      </w:r>
    </w:p>
    <w:p>
      <w:pPr>
        <w:jc w:val="both"/>
      </w:pPr>
      <w:r>
        <w:t xml:space="preserve">            case Some(localizedEntity)</w:t>
      </w:r>
    </w:p>
    <w:p>
      <w:pPr>
        <w:jc w:val="both"/>
      </w:pPr>
      <w:r>
        <w:t xml:space="preserve">                if target.params(PushFeatureSwitchParams.EnableTopicCopyForImplicitTopics) =&gt;</w:t>
      </w:r>
    </w:p>
    <w:p>
      <w:pPr>
        <w:jc w:val="both"/>
      </w:pPr>
      <w:r>
        <w:t xml:space="preserve">              Map("topic_name" -&gt; localizedEntity.localizedNameForDisplay)</w:t>
      </w:r>
    </w:p>
    <w:p>
      <w:pPr>
        <w:jc w:val="both"/>
      </w:pPr>
      <w:r>
        <w:t xml:space="preserve">            case _ =&gt; Map.empty[String, String]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Future.value(Map.empty[String, String])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modelValues: Future[Map[String, String]] =</w:t>
      </w:r>
    </w:p>
    <w:p>
      <w:pPr>
        <w:jc w:val="both"/>
      </w:pPr>
      <w:r>
        <w:t xml:space="preserve">    mergeFutModelValues(super.modelValues, mergeFutModelValues(eventModelValuesFut, topicValuesFut))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