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com.twitter.frigate.common.base.TargetUser</w:t>
      </w:r>
    </w:p>
    <w:p>
      <w:pPr>
        <w:jc w:val="both"/>
      </w:pPr>
      <w:r>
        <w:t>import com.twitter.frigate.common.candidate.FrigateHistory</w:t>
      </w:r>
    </w:p>
    <w:p>
      <w:pPr>
        <w:jc w:val="both"/>
      </w:pPr>
      <w:r>
        <w:t>import com.twitter.frigate.common.history.History</w:t>
      </w:r>
    </w:p>
    <w:p>
      <w:pPr>
        <w:jc w:val="both"/>
      </w:pPr>
      <w:r>
        <w:t>import com.twitter.frigate.common.predicate.FrigateHistoryFatiguePredicate</w:t>
      </w:r>
    </w:p>
    <w:p>
      <w:pPr>
        <w:jc w:val="both"/>
      </w:pPr>
      <w:r>
        <w:t>import com.twitter.frigate.common.predicate.{FatiguePredicate =&gt; TargetFatiguePredicate}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DiscoverTwitterPredicate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Predicate used to determine if a minimum duration has elapsed since the last MR push</w:t>
      </w:r>
    </w:p>
    <w:p>
      <w:pPr>
        <w:jc w:val="both"/>
      </w:pPr>
      <w:r>
        <w:t xml:space="preserve">   * for a CRT to be valid.</w:t>
      </w:r>
    </w:p>
    <w:p>
      <w:pPr>
        <w:jc w:val="both"/>
      </w:pPr>
      <w:r>
        <w:t xml:space="preserve">   * @param name            Identifier of the caller (used for stats)</w:t>
      </w:r>
    </w:p>
    <w:p>
      <w:pPr>
        <w:jc w:val="both"/>
      </w:pPr>
      <w:r>
        <w:t xml:space="preserve">   * @param intervalParam   The minimum duration interval</w:t>
      </w:r>
    </w:p>
    <w:p>
      <w:pPr>
        <w:jc w:val="both"/>
      </w:pPr>
      <w:r>
        <w:t xml:space="preserve">   * @param stats           StatsReceiver</w:t>
      </w:r>
    </w:p>
    <w:p>
      <w:pPr>
        <w:jc w:val="both"/>
      </w:pPr>
      <w:r>
        <w:t xml:space="preserve">   * @return                Target Predicate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minDurationElapsedSinceLastMrPushPredicate(</w:t>
      </w:r>
    </w:p>
    <w:p>
      <w:pPr>
        <w:jc w:val="both"/>
      </w:pPr>
      <w:r>
        <w:t xml:space="preserve">    name: String,</w:t>
      </w:r>
    </w:p>
    <w:p>
      <w:pPr>
        <w:jc w:val="both"/>
      </w:pPr>
      <w:r>
        <w:t xml:space="preserve">    intervalParam: Param[Duration],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Predicate[Target] =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target: Target =&gt;</w:t>
      </w:r>
    </w:p>
    <w:p>
      <w:pPr>
        <w:jc w:val="both"/>
      </w:pPr>
      <w:r>
        <w:t xml:space="preserve">        val interval =</w:t>
      </w:r>
    </w:p>
    <w:p>
      <w:pPr>
        <w:jc w:val="both"/>
      </w:pPr>
      <w:r>
        <w:t xml:space="preserve">          target.params(intervalParam)</w:t>
      </w:r>
    </w:p>
    <w:p>
      <w:pPr>
        <w:jc w:val="both"/>
      </w:pPr>
      <w:r>
        <w:t xml:space="preserve">        FrigateHistoryFatiguePredicate(</w:t>
      </w:r>
    </w:p>
    <w:p>
      <w:pPr>
        <w:jc w:val="both"/>
      </w:pPr>
      <w:r>
        <w:t xml:space="preserve">          minInterval = interval,</w:t>
      </w:r>
    </w:p>
    <w:p>
      <w:pPr>
        <w:jc w:val="both"/>
      </w:pPr>
      <w:r>
        <w:t xml:space="preserve">          getSortedHistory = { h: History =&gt;</w:t>
      </w:r>
    </w:p>
    <w:p>
      <w:pPr>
        <w:jc w:val="both"/>
      </w:pPr>
      <w:r>
        <w:t xml:space="preserve">            val magicRecsOnlyHistory =</w:t>
      </w:r>
    </w:p>
    <w:p>
      <w:pPr>
        <w:jc w:val="both"/>
      </w:pPr>
      <w:r>
        <w:t xml:space="preserve">              TargetFatiguePredicate.magicRecsPushOnlyFilter(h.sortedPushDmHistory)</w:t>
      </w:r>
    </w:p>
    <w:p>
      <w:pPr>
        <w:jc w:val="both"/>
      </w:pPr>
      <w:r>
        <w:t xml:space="preserve">            TargetFatiguePredicate.magicRecsNewUserPlaybookPushFilter(magicRecsOnlyHistory)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).flatContraMap { target: TargetUser with FrigateHistory =&gt;</w:t>
      </w:r>
    </w:p>
    <w:p>
      <w:pPr>
        <w:jc w:val="both"/>
      </w:pPr>
      <w:r>
        <w:t xml:space="preserve">            target.history</w:t>
      </w:r>
    </w:p>
    <w:p>
      <w:pPr>
        <w:jc w:val="both"/>
      </w:pPr>
      <w:r>
        <w:t xml:space="preserve">          }.apply(Seq(target)).map {</w:t>
      </w:r>
    </w:p>
    <w:p>
      <w:pPr>
        <w:jc w:val="both"/>
      </w:pPr>
      <w:r>
        <w:t xml:space="preserve">            _.head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}.withStats(stats.scope(s"${name}_predicate_mr_push_min_interval"))</w:t>
      </w:r>
    </w:p>
    <w:p>
      <w:pPr>
        <w:jc w:val="both"/>
      </w:pPr>
      <w:r>
        <w:t xml:space="preserve">      .withName(s"${name}_predicate_mr_push_min_interval")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