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com.twitter.frigate.pushservice.target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com.twitter.frigate.common.base.FeatureMap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com.twitter.frigate.common.history.HistoryStoreKeyContext</w:t>
      </w:r>
    </w:p>
    <w:p>
      <w:pPr>
        <w:jc w:val="both"/>
      </w:pPr>
      <w:r>
        <w:t>import com.twitter.frigate.common.history.MagicFanoutReasonHistory</w:t>
      </w:r>
    </w:p>
    <w:p>
      <w:pPr>
        <w:jc w:val="both"/>
      </w:pPr>
      <w:r>
        <w:t>import com.twitter.frigate.common.history.PushServiceHistoryStore</w:t>
      </w:r>
    </w:p>
    <w:p>
      <w:pPr>
        <w:jc w:val="both"/>
      </w:pPr>
      <w:r>
        <w:t>import com.twitter.frigate.common.history.RecItems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com.twitter.frigate.common.util.ABDeciderWithOverride</w:t>
      </w:r>
    </w:p>
    <w:p>
      <w:pPr>
        <w:jc w:val="both"/>
      </w:pPr>
      <w:r>
        <w:t>import com.twitter.frigate.common.util.LanguageLocaleUtil</w:t>
      </w:r>
    </w:p>
    <w:p>
      <w:pPr>
        <w:jc w:val="both"/>
      </w:pPr>
      <w:r>
        <w:t>import com.twitter.frigate.data_pipeline.features_common.MrRequestContextForFeatureStore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com.twitter.frigate.dau_model.thriftscala.DauProbability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com.twitter.frigate.pushservice.thriftscala.PushContext</w:t>
      </w:r>
    </w:p>
    <w:p>
      <w:pPr>
        <w:jc w:val="both"/>
      </w:pPr>
      <w:r>
        <w:t>import com.twitter.frigate.thriftscala.UserForPushTargeting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com.twitter.nrel.hydration.push.HydrationContext</w:t>
      </w:r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com.twitter.service.metastore.gen.thriftscala.UserLanguages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com.twitter.strato.columns.frigate.logged_out_web_notifications.thriftscala.LOWebNotificationMetadata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com.twitter.timelines.real_graph.v1.thriftscala.RealGraphFeatures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com.twitter.wtf.scalding.common.thriftscala.UserFeatures</w:t>
      </w:r>
    </w:p>
    <w:p>
      <w:pPr>
        <w:jc w:val="both"/>
      </w:pPr>
      <w:r/>
    </w:p>
    <w:p>
      <w:pPr>
        <w:jc w:val="both"/>
      </w:pPr>
      <w:r>
        <w:t>case class LoggedOutPushTargetUserBuilder(</w:t>
      </w:r>
    </w:p>
    <w:p>
      <w:pPr>
        <w:jc w:val="both"/>
      </w:pPr>
      <w:r>
        <w:t xml:space="preserve">  historyStore: PushServiceHistoryStore,</w:t>
      </w:r>
    </w:p>
    <w:p>
      <w:pPr>
        <w:jc w:val="both"/>
      </w:pPr>
      <w:r>
        <w:t xml:space="preserve">  inputDecider: Decider,</w:t>
      </w:r>
    </w:p>
    <w:p>
      <w:pPr>
        <w:jc w:val="both"/>
      </w:pPr>
      <w:r>
        <w:t xml:space="preserve">  inputAbDecider: LoggingABDecider,</w:t>
      </w:r>
    </w:p>
    <w:p>
      <w:pPr>
        <w:jc w:val="both"/>
      </w:pPr>
      <w:r>
        <w:t xml:space="preserve">  loggedOutPushInfoStore: ReadableStore[Long, LOWebNotificationMetadata]</w:t>
      </w:r>
    </w:p>
    <w:p>
      <w:pPr>
        <w:jc w:val="both"/>
      </w:pPr>
      <w:r>
        <w:t>)(</w:t>
      </w:r>
    </w:p>
    <w:p>
      <w:pPr>
        <w:jc w:val="both"/>
      </w:pPr>
      <w:r>
        <w:t xml:space="preserve">  globalStatsReceiver: StatsReceiver) {</w:t>
      </w:r>
    </w:p>
    <w:p>
      <w:pPr>
        <w:jc w:val="both"/>
      </w:pPr>
      <w:r>
        <w:t xml:space="preserve">  private val stats = globalStatsReceiver.scope("LORefreshForPushHandler")</w:t>
      </w:r>
    </w:p>
    <w:p>
      <w:pPr>
        <w:jc w:val="both"/>
      </w:pPr>
      <w:r>
        <w:t xml:space="preserve">  private val noHistoryCounter = stats.counter("no_logged_out_history")</w:t>
      </w:r>
    </w:p>
    <w:p>
      <w:pPr>
        <w:jc w:val="both"/>
      </w:pPr>
      <w:r>
        <w:t xml:space="preserve">  private val historyFoundCounter = stats.counter("logged_out_history_counter")</w:t>
      </w:r>
    </w:p>
    <w:p>
      <w:pPr>
        <w:jc w:val="both"/>
      </w:pPr>
      <w:r>
        <w:t xml:space="preserve">  private val noLoggedOutUserCounter = stats.counter("no_logged_out_user")</w:t>
      </w:r>
    </w:p>
    <w:p>
      <w:pPr>
        <w:jc w:val="both"/>
      </w:pPr>
      <w:r>
        <w:t xml:space="preserve">  private val countryCodeCounter = stats.counter("country_counter")</w:t>
      </w:r>
    </w:p>
    <w:p>
      <w:pPr>
        <w:jc w:val="both"/>
      </w:pPr>
      <w:r>
        <w:t xml:space="preserve">  private val noCountryCodeCounter = stats.counter("no_country_counter")</w:t>
      </w:r>
    </w:p>
    <w:p>
      <w:pPr>
        <w:jc w:val="both"/>
      </w:pPr>
      <w:r>
        <w:t xml:space="preserve">  private val noLanguageCodeCounter = stats.counter("no_language_counter")</w:t>
      </w:r>
    </w:p>
    <w:p>
      <w:pPr>
        <w:jc w:val="both"/>
      </w:pPr>
      <w:r/>
    </w:p>
    <w:p>
      <w:pPr>
        <w:jc w:val="both"/>
      </w:pPr>
      <w:r>
        <w:t xml:space="preserve">  def buildTarget(</w:t>
      </w:r>
    </w:p>
    <w:p>
      <w:pPr>
        <w:jc w:val="both"/>
      </w:pPr>
      <w:r>
        <w:t xml:space="preserve">    guestId: Long,</w:t>
      </w:r>
    </w:p>
    <w:p>
      <w:pPr>
        <w:jc w:val="both"/>
      </w:pPr>
      <w:r>
        <w:t xml:space="preserve">    inputPushContext: Option[PushContext]</w:t>
      </w:r>
    </w:p>
    <w:p>
      <w:pPr>
        <w:jc w:val="both"/>
      </w:pPr>
      <w:r>
        <w:t xml:space="preserve">  ): Future[Target] = {</w:t>
      </w:r>
    </w:p>
    <w:p>
      <w:pPr>
        <w:jc w:val="both"/>
      </w:pPr>
      <w:r/>
    </w:p>
    <w:p>
      <w:pPr>
        <w:jc w:val="both"/>
      </w:pPr>
      <w:r>
        <w:t xml:space="preserve">    val historyStoreKeyContext = HistoryStoreKeyContext(</w:t>
      </w:r>
    </w:p>
    <w:p>
      <w:pPr>
        <w:jc w:val="both"/>
      </w:pPr>
      <w:r>
        <w:t xml:space="preserve">      guestId,</w:t>
      </w:r>
    </w:p>
    <w:p>
      <w:pPr>
        <w:jc w:val="both"/>
      </w:pPr>
      <w:r>
        <w:t xml:space="preserve">      inputPushContext.flatMap(_.useMemcacheForHistory).getOrElse(false)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(historyStore.get(historyStoreKeyContext, Some(30.days)) == Future.None) {</w:t>
      </w:r>
    </w:p>
    <w:p>
      <w:pPr>
        <w:jc w:val="both"/>
      </w:pPr>
      <w:r>
        <w:t xml:space="preserve">      noHistoryCounter.incr()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historyFoundCounter.incr()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(loggedOutPushInfoStore.get(guestId) == Future.None) {</w:t>
      </w:r>
    </w:p>
    <w:p>
      <w:pPr>
        <w:jc w:val="both"/>
      </w:pPr>
      <w:r>
        <w:t xml:space="preserve">      noLoggedOutUserCounter.incr()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historyStore.get(historyStoreKeyContext, Some(30.days)),</w:t>
      </w:r>
    </w:p>
    <w:p>
      <w:pPr>
        <w:jc w:val="both"/>
      </w:pPr>
      <w:r>
        <w:t xml:space="preserve">        loggedOutPushInfoStore.get(guestId)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(loNotifHistory, loggedOutUserPushInfo) =&gt;</w:t>
      </w:r>
    </w:p>
    <w:p>
      <w:pPr>
        <w:jc w:val="both"/>
      </w:pPr>
      <w:r>
        <w:t xml:space="preserve">          new Target {</w:t>
      </w:r>
    </w:p>
    <w:p>
      <w:pPr>
        <w:jc w:val="both"/>
      </w:pPr>
      <w:r>
        <w:t xml:space="preserve">            override lazy val stats: StatsReceiver = globalStatsReceiver</w:t>
      </w:r>
    </w:p>
    <w:p>
      <w:pPr>
        <w:jc w:val="both"/>
      </w:pPr>
      <w:r>
        <w:t xml:space="preserve">            override val targetId: Long = guestId</w:t>
      </w:r>
    </w:p>
    <w:p>
      <w:pPr>
        <w:jc w:val="both"/>
      </w:pPr>
      <w:r>
        <w:t xml:space="preserve">            override val targetGuestId = Some(guestId)</w:t>
      </w:r>
    </w:p>
    <w:p>
      <w:pPr>
        <w:jc w:val="both"/>
      </w:pPr>
      <w:r>
        <w:t xml:space="preserve">            override lazy val decider: Decider = inputDecider</w:t>
      </w:r>
    </w:p>
    <w:p>
      <w:pPr>
        <w:jc w:val="both"/>
      </w:pPr>
      <w:r>
        <w:t xml:space="preserve">            override lazy val loggedOutMetadata = Future.value(loggedOutUserPushInfo)</w:t>
      </w:r>
    </w:p>
    <w:p>
      <w:pPr>
        <w:jc w:val="both"/>
      </w:pPr>
      <w:r>
        <w:t xml:space="preserve">            val rawLanguageFut = loggedOutMetadata.map { metadata =&gt; metadata.map(_.language) }</w:t>
      </w:r>
    </w:p>
    <w:p>
      <w:pPr>
        <w:jc w:val="both"/>
      </w:pPr>
      <w:r>
        <w:t xml:space="preserve">            override val targetLanguage: Future[Option[String]] = rawLanguageFut.map { rawLang =&gt;</w:t>
      </w:r>
    </w:p>
    <w:p>
      <w:pPr>
        <w:jc w:val="both"/>
      </w:pPr>
      <w:r>
        <w:t xml:space="preserve">              if (rawLang.isDefined) {</w:t>
      </w:r>
    </w:p>
    <w:p>
      <w:pPr>
        <w:jc w:val="both"/>
      </w:pPr>
      <w:r>
        <w:t xml:space="preserve">                val lang = LanguageLocaleUtil.getStandardLanguageCode(rawLang.get)</w:t>
      </w:r>
    </w:p>
    <w:p>
      <w:pPr>
        <w:jc w:val="both"/>
      </w:pPr>
      <w:r>
        <w:t xml:space="preserve">                if (lang.isEmpty) {</w:t>
      </w:r>
    </w:p>
    <w:p>
      <w:pPr>
        <w:jc w:val="both"/>
      </w:pPr>
      <w:r>
        <w:t xml:space="preserve">                  noLanguageCodeCounter.incr()</w:t>
      </w:r>
    </w:p>
    <w:p>
      <w:pPr>
        <w:jc w:val="both"/>
      </w:pPr>
      <w:r>
        <w:t xml:space="preserve">                  None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Option(lang)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 else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country = loggedOutMetadata.map(_.map(_.countryCode))</w:t>
      </w:r>
    </w:p>
    <w:p>
      <w:pPr>
        <w:jc w:val="both"/>
      </w:pPr>
      <w:r>
        <w:t xml:space="preserve">            if (country.isDefined) {</w:t>
      </w:r>
    </w:p>
    <w:p>
      <w:pPr>
        <w:jc w:val="both"/>
      </w:pPr>
      <w:r>
        <w:t xml:space="preserve">              countryCodeCounter.incr()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noCountryCodeCounter.incr()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if (loNotifHistory == null) {</w:t>
      </w:r>
    </w:p>
    <w:p>
      <w:pPr>
        <w:jc w:val="both"/>
      </w:pPr>
      <w:r>
        <w:t xml:space="preserve">              noHistoryCounter.incr()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historyFoundCounter.incr()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override lazy val location: Future[Option[Location]] = country.map {</w:t>
      </w:r>
    </w:p>
    <w:p>
      <w:pPr>
        <w:jc w:val="both"/>
      </w:pPr>
      <w:r>
        <w:t xml:space="preserve">              case Some(code) =&gt;</w:t>
      </w:r>
    </w:p>
    <w:p>
      <w:pPr>
        <w:jc w:val="both"/>
      </w:pPr>
      <w:r>
        <w:t xml:space="preserve">                Some(</w:t>
      </w:r>
    </w:p>
    <w:p>
      <w:pPr>
        <w:jc w:val="both"/>
      </w:pPr>
      <w:r>
        <w:t xml:space="preserve">                  Location(</w:t>
      </w:r>
    </w:p>
    <w:p>
      <w:pPr>
        <w:jc w:val="both"/>
      </w:pPr>
      <w:r>
        <w:t xml:space="preserve">                    city = "",</w:t>
      </w:r>
    </w:p>
    <w:p>
      <w:pPr>
        <w:jc w:val="both"/>
      </w:pPr>
      <w:r>
        <w:t xml:space="preserve">                    region = "",</w:t>
      </w:r>
    </w:p>
    <w:p>
      <w:pPr>
        <w:jc w:val="both"/>
      </w:pPr>
      <w:r>
        <w:t xml:space="preserve">                    countryCode = code,</w:t>
      </w:r>
    </w:p>
    <w:p>
      <w:pPr>
        <w:jc w:val="both"/>
      </w:pPr>
      <w:r>
        <w:t xml:space="preserve">                    confidence = 0.0,</w:t>
      </w:r>
    </w:p>
    <w:p>
      <w:pPr>
        <w:jc w:val="both"/>
      </w:pPr>
      <w:r>
        <w:t xml:space="preserve">                    lat = None,</w:t>
      </w:r>
    </w:p>
    <w:p>
      <w:pPr>
        <w:jc w:val="both"/>
      </w:pPr>
      <w:r>
        <w:t xml:space="preserve">                    lon = None,</w:t>
      </w:r>
    </w:p>
    <w:p>
      <w:pPr>
        <w:jc w:val="both"/>
      </w:pPr>
      <w:r>
        <w:t xml:space="preserve">                    metro = None,</w:t>
      </w:r>
    </w:p>
    <w:p>
      <w:pPr>
        <w:jc w:val="both"/>
      </w:pPr>
      <w:r>
        <w:t xml:space="preserve">                    placeIds = None,</w:t>
      </w:r>
    </w:p>
    <w:p>
      <w:pPr>
        <w:jc w:val="both"/>
      </w:pPr>
      <w:r>
        <w:t xml:space="preserve">                    weightedLocations = None,</w:t>
      </w:r>
    </w:p>
    <w:p>
      <w:pPr>
        <w:jc w:val="both"/>
      </w:pPr>
      <w:r>
        <w:t xml:space="preserve">                    createdAtMsec = None,</w:t>
      </w:r>
    </w:p>
    <w:p>
      <w:pPr>
        <w:jc w:val="both"/>
      </w:pPr>
      <w:r>
        <w:t xml:space="preserve">                    ip = None,</w:t>
      </w:r>
    </w:p>
    <w:p>
      <w:pPr>
        <w:jc w:val="both"/>
      </w:pPr>
      <w:r>
        <w:t xml:space="preserve">                    isSignupIp = None,</w:t>
      </w:r>
    </w:p>
    <w:p>
      <w:pPr>
        <w:jc w:val="both"/>
      </w:pPr>
      <w:r>
        <w:t xml:space="preserve">                    placeMap = None</w:t>
      </w:r>
    </w:p>
    <w:p>
      <w:pPr>
        <w:jc w:val="both"/>
      </w:pPr>
      <w:r>
        <w:t xml:space="preserve">                  ))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override lazy val pushContext: Option[PushContext] = inputPushContext</w:t>
      </w:r>
    </w:p>
    <w:p>
      <w:pPr>
        <w:jc w:val="both"/>
      </w:pPr>
      <w:r>
        <w:t xml:space="preserve">            override lazy val history: Future[History] = Future.value(loNotifHistory)</w:t>
      </w:r>
    </w:p>
    <w:p>
      <w:pPr>
        <w:jc w:val="both"/>
      </w:pPr>
      <w:r>
        <w:t xml:space="preserve">            override lazy val magicFanoutReasonHistory30Days: Future[MagicFanoutReasonHistory] =</w:t>
      </w:r>
    </w:p>
    <w:p>
      <w:pPr>
        <w:jc w:val="both"/>
      </w:pPr>
      <w:r>
        <w:t xml:space="preserve">              Future.value(null)</w:t>
      </w:r>
    </w:p>
    <w:p>
      <w:pPr>
        <w:jc w:val="both"/>
      </w:pPr>
      <w:r>
        <w:t xml:space="preserve">            override lazy val globalStats: StatsReceiver = globalStatsReceiver</w:t>
      </w:r>
    </w:p>
    <w:p>
      <w:pPr>
        <w:jc w:val="both"/>
      </w:pPr>
      <w:r>
        <w:t xml:space="preserve">            override lazy val pushTargeting: Future[Option[UserForPushTargeting]] = Future.None</w:t>
      </w:r>
    </w:p>
    <w:p>
      <w:pPr>
        <w:jc w:val="both"/>
      </w:pPr>
      <w:r>
        <w:t xml:space="preserve">            override lazy val appPermissions: Future[Option[AppPermission]] = Future.None</w:t>
      </w:r>
    </w:p>
    <w:p>
      <w:pPr>
        <w:jc w:val="both"/>
      </w:pPr>
      <w:r>
        <w:t xml:space="preserve">            override lazy val lastHTLVisitTimestamp: Future[Option[Long]] = Future.None</w:t>
      </w:r>
    </w:p>
    <w:p>
      <w:pPr>
        <w:jc w:val="both"/>
      </w:pPr>
      <w:r>
        <w:t xml:space="preserve">            override lazy val pushRecItems: Future[RecItems] = Future.value(null)</w:t>
      </w:r>
    </w:p>
    <w:p>
      <w:pPr>
        <w:jc w:val="both"/>
      </w:pPr>
      <w:r/>
    </w:p>
    <w:p>
      <w:pPr>
        <w:jc w:val="both"/>
      </w:pPr>
      <w:r>
        <w:t xml:space="preserve">            override lazy val isNewSignup: Boolean = false</w:t>
      </w:r>
    </w:p>
    <w:p>
      <w:pPr>
        <w:jc w:val="both"/>
      </w:pPr>
      <w:r>
        <w:t xml:space="preserve">            override lazy val metastoreLanguages: Future[Option[UserLanguages]] = Future.None</w:t>
      </w:r>
    </w:p>
    <w:p>
      <w:pPr>
        <w:jc w:val="both"/>
      </w:pPr>
      <w:r>
        <w:t xml:space="preserve">            override lazy val optOutUserInterests: Future[Option[Seq[InterestId]]] = Future.None</w:t>
      </w:r>
    </w:p>
    <w:p>
      <w:pPr>
        <w:jc w:val="both"/>
      </w:pPr>
      <w:r>
        <w:t xml:space="preserve">            override lazy val mrRequestContextForFeatureStore: MrRequestContextForFeatureStore =</w:t>
      </w:r>
    </w:p>
    <w:p>
      <w:pPr>
        <w:jc w:val="both"/>
      </w:pPr>
      <w:r>
        <w:t xml:space="preserve">              null</w:t>
      </w:r>
    </w:p>
    <w:p>
      <w:pPr>
        <w:jc w:val="both"/>
      </w:pPr>
      <w:r>
        <w:t xml:space="preserve">            override lazy val targetUser: Future[Option[User]] = Future.None</w:t>
      </w:r>
    </w:p>
    <w:p>
      <w:pPr>
        <w:jc w:val="both"/>
      </w:pPr>
      <w:r>
        <w:t xml:space="preserve">            override lazy val notificationFeedbacks: Future[Option[Seq[FeedbackPromptValue]]] =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  override lazy val promptFeedbacks: Stitch[Seq[FeedbackPromptValue]] = null</w:t>
      </w:r>
    </w:p>
    <w:p>
      <w:pPr>
        <w:jc w:val="both"/>
      </w:pPr>
      <w:r>
        <w:t xml:space="preserve">            override lazy val seedsWithWeight: Future[Option[Map[Long, Double]]] = Future.None</w:t>
      </w:r>
    </w:p>
    <w:p>
      <w:pPr>
        <w:jc w:val="both"/>
      </w:pPr>
      <w:r>
        <w:t xml:space="preserve">            override lazy val tweetImpressionResults: Future[Seq[Long]] = Future.Nil</w:t>
      </w:r>
    </w:p>
    <w:p>
      <w:pPr>
        <w:jc w:val="both"/>
      </w:pPr>
      <w:r>
        <w:t xml:space="preserve">            override lazy val params: configapi.Params = Params.Empty</w:t>
      </w:r>
    </w:p>
    <w:p>
      <w:pPr>
        <w:jc w:val="both"/>
      </w:pPr>
      <w:r>
        <w:t xml:space="preserve">            override lazy val deviceInfo: Future[Option[DeviceInfo]] = Future.None</w:t>
      </w:r>
    </w:p>
    <w:p>
      <w:pPr>
        <w:jc w:val="both"/>
      </w:pPr>
      <w:r>
        <w:t xml:space="preserve">            override lazy val userFeatures: Future[Option[UserFeatures]] = Future.None</w:t>
      </w:r>
    </w:p>
    <w:p>
      <w:pPr>
        <w:jc w:val="both"/>
      </w:pPr>
      <w:r>
        <w:t xml:space="preserve">            override lazy val isOpenAppExperimentUser: Future[Boolean] = Future.False</w:t>
      </w:r>
    </w:p>
    <w:p>
      <w:pPr>
        <w:jc w:val="both"/>
      </w:pPr>
      <w:r>
        <w:t xml:space="preserve">            override lazy val featureMap: Future[FeatureMap] = Future.value(null)</w:t>
      </w:r>
    </w:p>
    <w:p>
      <w:pPr>
        <w:jc w:val="both"/>
      </w:pPr>
      <w:r>
        <w:t xml:space="preserve">            override lazy val dauProbability: Future[Option[DauProbability]] = Future.None</w:t>
      </w:r>
    </w:p>
    <w:p>
      <w:pPr>
        <w:jc w:val="both"/>
      </w:pPr>
      <w:r>
        <w:t xml:space="preserve">            override lazy val labeledPushRecsHydrated: Future[Option[UserHistoryValue]] =</w:t>
      </w:r>
    </w:p>
    <w:p>
      <w:pPr>
        <w:jc w:val="both"/>
      </w:pPr>
      <w:r>
        <w:t xml:space="preserve">              Future.None</w:t>
      </w:r>
    </w:p>
    <w:p>
      <w:pPr>
        <w:jc w:val="both"/>
      </w:pPr>
      <w:r>
        <w:t xml:space="preserve">            override lazy val onlineLabeledPushRecs: Future[Option[UserHistoryValue]] = Future.None</w:t>
      </w:r>
    </w:p>
    <w:p>
      <w:pPr>
        <w:jc w:val="both"/>
      </w:pPr>
      <w:r>
        <w:t xml:space="preserve">            override lazy val realGraphFeatures: Future[Option[RealGraphFeatures]] = Future.None</w:t>
      </w:r>
    </w:p>
    <w:p>
      <w:pPr>
        <w:jc w:val="both"/>
      </w:pPr>
      <w:r>
        <w:t xml:space="preserve">            override lazy val stpResult: Future[Option[STPResult]] = Future.None</w:t>
      </w:r>
    </w:p>
    <w:p>
      <w:pPr>
        <w:jc w:val="both"/>
      </w:pPr>
      <w:r>
        <w:t xml:space="preserve">            override lazy val globalOptoutProbabilities: Seq[Future[Option[Double]]] = Seq.empty</w:t>
      </w:r>
    </w:p>
    <w:p>
      <w:pPr>
        <w:jc w:val="both"/>
      </w:pPr>
      <w:r>
        <w:t xml:space="preserve">            override lazy val bucketOptoutProbability: Future[Option[Double]] = Future.None</w:t>
      </w:r>
    </w:p>
    <w:p>
      <w:pPr>
        <w:jc w:val="both"/>
      </w:pPr>
      <w:r>
        <w:t xml:space="preserve">            override lazy val utcOffset: Future[Option[Duration]] = Future.None</w:t>
      </w:r>
    </w:p>
    <w:p>
      <w:pPr>
        <w:jc w:val="both"/>
      </w:pPr>
      <w:r>
        <w:t xml:space="preserve">            override lazy val abDecider: ABDeciderWithOverride =</w:t>
      </w:r>
    </w:p>
    <w:p>
      <w:pPr>
        <w:jc w:val="both"/>
      </w:pPr>
      <w:r>
        <w:t xml:space="preserve">              ABDeciderWithOverride(inputAbDecider, ddgOverrideOption)(globalStatsReceiver)</w:t>
      </w:r>
    </w:p>
    <w:p>
      <w:pPr>
        <w:jc w:val="both"/>
      </w:pPr>
      <w:r>
        <w:t xml:space="preserve">            override lazy val resurrectionDate: Future[Option[String]] = Future.None</w:t>
      </w:r>
    </w:p>
    <w:p>
      <w:pPr>
        <w:jc w:val="both"/>
      </w:pPr>
      <w:r>
        <w:t xml:space="preserve">            override lazy val isResurrectedUser: Boolean = false</w:t>
      </w:r>
    </w:p>
    <w:p>
      <w:pPr>
        <w:jc w:val="both"/>
      </w:pPr>
      <w:r>
        <w:t xml:space="preserve">            override lazy val timeSinceResurrection: Option[Duration] = None</w:t>
      </w:r>
    </w:p>
    <w:p>
      <w:pPr>
        <w:jc w:val="both"/>
      </w:pPr>
      <w:r>
        <w:t xml:space="preserve">            override lazy val inlineActionHistory: Future[Seq[(Long, String)]] = Future.Nil</w:t>
      </w:r>
    </w:p>
    <w:p>
      <w:pPr>
        <w:jc w:val="both"/>
      </w:pPr>
      <w:r>
        <w:t xml:space="preserve">            override lazy val caretFeedbacks: Future[Option[Seq[CaretFeedbackDetails]]] =</w:t>
      </w:r>
    </w:p>
    <w:p>
      <w:pPr>
        <w:jc w:val="both"/>
      </w:pPr>
      <w:r>
        <w:t xml:space="preserve">              Future.None</w:t>
      </w:r>
    </w:p>
    <w:p>
      <w:pPr>
        <w:jc w:val="both"/>
      </w:pPr>
      <w:r/>
    </w:p>
    <w:p>
      <w:pPr>
        <w:jc w:val="both"/>
      </w:pPr>
      <w:r>
        <w:t xml:space="preserve">            override def targetHydrationContext: Future[HydrationContext] = Future.value(null)</w:t>
      </w:r>
    </w:p>
    <w:p>
      <w:pPr>
        <w:jc w:val="both"/>
      </w:pPr>
      <w:r>
        <w:t xml:space="preserve">            override def isBlueVerified: Future[Option[Boolean]] = Future.None</w:t>
      </w:r>
    </w:p>
    <w:p>
      <w:pPr>
        <w:jc w:val="both"/>
      </w:pPr>
      <w:r>
        <w:t xml:space="preserve">            override def isVerified: Future[Option[Boolean]] = Future.None</w:t>
      </w:r>
    </w:p>
    <w:p>
      <w:pPr>
        <w:jc w:val="both"/>
      </w:pPr>
      <w:r>
        <w:t xml:space="preserve">            override def isSuperFollowCreator: Future[Option[Boolean]] = Future.None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