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</w:t>
      </w:r>
    </w:p>
    <w:p>
      <w:pPr>
        <w:jc w:val="both"/>
      </w:pPr>
      <w:r/>
    </w:p>
    <w:p>
      <w:pPr>
        <w:jc w:val="both"/>
      </w:pPr>
      <w:r>
        <w:t>import com.twitter.frigate.common.base.Candidate</w:t>
      </w:r>
    </w:p>
    <w:p>
      <w:pPr>
        <w:jc w:val="both"/>
      </w:pPr>
      <w:r>
        <w:t>import com.twitter.frigate.common.base.SocialGraphServiceRelationshipMap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com.twitter.frigate.common.rec_types.RecTypes.isInNetworkTweetType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/>
    </w:p>
    <w:p>
      <w:pPr>
        <w:jc w:val="both"/>
      </w:pPr>
      <w:r>
        <w:t>package object predicate {</w:t>
      </w:r>
    </w:p>
    <w:p>
      <w:pPr>
        <w:jc w:val="both"/>
      </w:pPr>
      <w:r>
        <w:t xml:space="preserve">  implicit class CandidatesWithAuthorFollowPredicates(</w:t>
      </w:r>
    </w:p>
    <w:p>
      <w:pPr>
        <w:jc w:val="both"/>
      </w:pPr>
      <w:r>
        <w:t xml:space="preserve">    predicate: Predicate[</w:t>
      </w:r>
    </w:p>
    <w:p>
      <w:pPr>
        <w:jc w:val="both"/>
      </w:pPr>
      <w:r>
        <w:t xml:space="preserve">      PushCandidate with TweetAuthor with SocialGraphServiceRelationshipMap</w:t>
      </w:r>
    </w:p>
    <w:p>
      <w:pPr>
        <w:jc w:val="both"/>
      </w:pPr>
      <w:r>
        <w:t xml:space="preserve">    ]) {</w:t>
      </w:r>
    </w:p>
    <w:p>
      <w:pPr>
        <w:jc w:val="both"/>
      </w:pPr>
      <w:r>
        <w:t xml:space="preserve">    def applyOnlyToAuthorBeingFollowPredicates: Predicate[Candidate] =</w:t>
      </w:r>
    </w:p>
    <w:p>
      <w:pPr>
        <w:jc w:val="both"/>
      </w:pPr>
      <w:r>
        <w:t xml:space="preserve">      predicate.optionalOn[Candidate](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candidate: PushCandidate with TweetAuthor with SocialGraphServiceRelationshipMap</w:t>
      </w:r>
    </w:p>
    <w:p>
      <w:pPr>
        <w:jc w:val="both"/>
      </w:pPr>
      <w:r>
        <w:t xml:space="preserve">              if isInNetworkTweetType(candidate.commonRecType) =&gt;</w:t>
      </w:r>
    </w:p>
    <w:p>
      <w:pPr>
        <w:jc w:val="both"/>
      </w:pPr>
      <w:r>
        <w:t xml:space="preserve">            Some(candidate)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missingResult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class TweetCandidateWithTweetAuthor(</w:t>
      </w:r>
    </w:p>
    <w:p>
      <w:pPr>
        <w:jc w:val="both"/>
      </w:pPr>
      <w:r>
        <w:t xml:space="preserve">    predicate: Predicate[</w:t>
      </w:r>
    </w:p>
    <w:p>
      <w:pPr>
        <w:jc w:val="both"/>
      </w:pPr>
      <w:r>
        <w:t xml:space="preserve">      PushCandidate with TweetAuthor with SocialGraphServiceRelationshipMap</w:t>
      </w:r>
    </w:p>
    <w:p>
      <w:pPr>
        <w:jc w:val="both"/>
      </w:pPr>
      <w:r>
        <w:t xml:space="preserve">    ]) {</w:t>
      </w:r>
    </w:p>
    <w:p>
      <w:pPr>
        <w:jc w:val="both"/>
      </w:pPr>
      <w:r>
        <w:t xml:space="preserve">    def applyOnlyToBasicTweetPredicates: Predicate[Candidate] =</w:t>
      </w:r>
    </w:p>
    <w:p>
      <w:pPr>
        <w:jc w:val="both"/>
      </w:pPr>
      <w:r>
        <w:t xml:space="preserve">      predicate.optionalOn[Candidate](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case candidate: PushCandidate with TweetAuthor with SocialGraphServiceRelationshipMap</w:t>
      </w:r>
    </w:p>
    <w:p>
      <w:pPr>
        <w:jc w:val="both"/>
      </w:pPr>
      <w:r>
        <w:t xml:space="preserve">              if isInNetworkTweetType(candidate.commonRecType) =&gt;</w:t>
      </w:r>
    </w:p>
    <w:p>
      <w:pPr>
        <w:jc w:val="both"/>
      </w:pPr>
      <w:r>
        <w:t xml:space="preserve">            Some(candidate)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missingResult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