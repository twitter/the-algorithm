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com.twitter.frigate.pushservice.adaptor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com.twitter.frigate.common.base.CandidateSource</w:t>
      </w:r>
    </w:p>
    <w:p>
      <w:pPr>
        <w:jc w:val="both"/>
      </w:pPr>
      <w:r>
        <w:t>import com.twitter.frigate.common.base.CandidateSourceEligible</w:t>
      </w:r>
    </w:p>
    <w:p>
      <w:pPr>
        <w:jc w:val="both"/>
      </w:pPr>
      <w:r>
        <w:t>import com.twitter.frigate.common.base.ListPushCandidate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com.twitter.frigate.pushservice.predicate.TargetPredicates</w:t>
      </w:r>
    </w:p>
    <w:p>
      <w:pPr>
        <w:jc w:val="both"/>
      </w:pPr>
      <w:r>
        <w:t>import com.twitter.frigate.pushservice.util.PushDeviceUtil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com.twitter.geoduck.service.thriftscala.LocationResponse</w:t>
      </w:r>
    </w:p>
    <w:p>
      <w:pPr>
        <w:jc w:val="both"/>
      </w:pPr>
      <w:r>
        <w:t>import com.twitter.interests_discovery.thriftscala.DisplayLocation</w:t>
      </w:r>
    </w:p>
    <w:p>
      <w:pPr>
        <w:jc w:val="both"/>
      </w:pPr>
      <w:r>
        <w:t>import com.twitter.interests_discovery.thriftscala.NonPersonalizedRecommendedLists</w:t>
      </w:r>
    </w:p>
    <w:p>
      <w:pPr>
        <w:jc w:val="both"/>
      </w:pPr>
      <w:r>
        <w:t>import com.twitter.interests_discovery.thriftscala.RecommendedListsRequest</w:t>
      </w:r>
    </w:p>
    <w:p>
      <w:pPr>
        <w:jc w:val="both"/>
      </w:pPr>
      <w:r>
        <w:t>import com.twitter.interests_discovery.thriftscala.RecommendedListsResponse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case class ListsToRecommendCandidateAdaptor(</w:t>
      </w:r>
    </w:p>
    <w:p>
      <w:pPr>
        <w:jc w:val="both"/>
      </w:pPr>
      <w:r>
        <w:t xml:space="preserve">  listRecommendationsStore: ReadableStore[String, NonPersonalizedRecommendedLists],</w:t>
      </w:r>
    </w:p>
    <w:p>
      <w:pPr>
        <w:jc w:val="both"/>
      </w:pPr>
      <w:r>
        <w:t xml:space="preserve">  geoDuckV2Store: ReadableStore[Long, LocationResponse],</w:t>
      </w:r>
    </w:p>
    <w:p>
      <w:pPr>
        <w:jc w:val="both"/>
      </w:pPr>
      <w:r>
        <w:t xml:space="preserve">  idsStore: ReadableStore[RecommendedListsRequest, RecommendedListsResponse],</w:t>
      </w:r>
    </w:p>
    <w:p>
      <w:pPr>
        <w:jc w:val="both"/>
      </w:pPr>
      <w:r>
        <w:t xml:space="preserve">  globalStats: StatsReceiver)</w:t>
      </w:r>
    </w:p>
    <w:p>
      <w:pPr>
        <w:jc w:val="both"/>
      </w:pPr>
      <w:r>
        <w:t xml:space="preserve">    extends CandidateSource[Target, RawCandidate]</w:t>
      </w:r>
    </w:p>
    <w:p>
      <w:pPr>
        <w:jc w:val="both"/>
      </w:pPr>
      <w:r>
        <w:t xml:space="preserve">    with CandidateSourceEligible[Target, RawCandidate] {</w:t>
      </w:r>
    </w:p>
    <w:p>
      <w:pPr>
        <w:jc w:val="both"/>
      </w:pPr>
      <w:r/>
    </w:p>
    <w:p>
      <w:pPr>
        <w:jc w:val="both"/>
      </w:pPr>
      <w:r>
        <w:t xml:space="preserve">  override val name: String = this.getClass.getSimpleName</w:t>
      </w:r>
    </w:p>
    <w:p>
      <w:pPr>
        <w:jc w:val="both"/>
      </w:pPr>
      <w:r/>
    </w:p>
    <w:p>
      <w:pPr>
        <w:jc w:val="both"/>
      </w:pPr>
      <w:r>
        <w:t xml:space="preserve">  private[this] val stats = globalStats.scope(name)</w:t>
      </w:r>
    </w:p>
    <w:p>
      <w:pPr>
        <w:jc w:val="both"/>
      </w:pPr>
      <w:r>
        <w:t xml:space="preserve">  private[this] val noLocationCodeCounter = stats.counter("no_location_code")</w:t>
      </w:r>
    </w:p>
    <w:p>
      <w:pPr>
        <w:jc w:val="both"/>
      </w:pPr>
      <w:r>
        <w:t xml:space="preserve">  private[this] val noCandidatesCounter = stats.counter("no_candidates_for_geo")</w:t>
      </w:r>
    </w:p>
    <w:p>
      <w:pPr>
        <w:jc w:val="both"/>
      </w:pPr>
      <w:r>
        <w:t xml:space="preserve">  private[this] val disablePopGeoListsCounter = stats.counter("disable_pop_geo_lists")</w:t>
      </w:r>
    </w:p>
    <w:p>
      <w:pPr>
        <w:jc w:val="both"/>
      </w:pPr>
      <w:r>
        <w:t xml:space="preserve">  private[this] val disableIDSListsCounter = stats.counter("disable_ids_lists")</w:t>
      </w:r>
    </w:p>
    <w:p>
      <w:pPr>
        <w:jc w:val="both"/>
      </w:pPr>
      <w:r/>
    </w:p>
    <w:p>
      <w:pPr>
        <w:jc w:val="both"/>
      </w:pPr>
      <w:r>
        <w:t xml:space="preserve">  private def getListCandidate(</w:t>
      </w:r>
    </w:p>
    <w:p>
      <w:pPr>
        <w:jc w:val="both"/>
      </w:pPr>
      <w:r>
        <w:t xml:space="preserve">    targetUser: Target,</w:t>
      </w:r>
    </w:p>
    <w:p>
      <w:pPr>
        <w:jc w:val="both"/>
      </w:pPr>
      <w:r>
        <w:t xml:space="preserve">    _listId: Long</w:t>
      </w:r>
    </w:p>
    <w:p>
      <w:pPr>
        <w:jc w:val="both"/>
      </w:pPr>
      <w:r>
        <w:t xml:space="preserve">  ): RawCandidate with ListPushCandidate = {</w:t>
      </w:r>
    </w:p>
    <w:p>
      <w:pPr>
        <w:jc w:val="both"/>
      </w:pPr>
      <w:r>
        <w:t xml:space="preserve">    new RawCandidate with ListPushCandidate {</w:t>
      </w:r>
    </w:p>
    <w:p>
      <w:pPr>
        <w:jc w:val="both"/>
      </w:pPr>
      <w:r>
        <w:t xml:space="preserve">      override val listId: Long = _listId</w:t>
      </w:r>
    </w:p>
    <w:p>
      <w:pPr>
        <w:jc w:val="both"/>
      </w:pPr>
      <w:r/>
    </w:p>
    <w:p>
      <w:pPr>
        <w:jc w:val="both"/>
      </w:pPr>
      <w:r>
        <w:t xml:space="preserve">      override val commonRecType: CommonRecommendationType = CommonRecommendationType.List</w:t>
      </w:r>
    </w:p>
    <w:p>
      <w:pPr>
        <w:jc w:val="both"/>
      </w:pPr>
      <w:r/>
    </w:p>
    <w:p>
      <w:pPr>
        <w:jc w:val="both"/>
      </w:pPr>
      <w:r>
        <w:t xml:space="preserve">      override val target: Target = targetUser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getListsRecommendedFromHistory(</w:t>
      </w:r>
    </w:p>
    <w:p>
      <w:pPr>
        <w:jc w:val="both"/>
      </w:pPr>
      <w:r>
        <w:t xml:space="preserve">    target: Target</w:t>
      </w:r>
    </w:p>
    <w:p>
      <w:pPr>
        <w:jc w:val="both"/>
      </w:pPr>
      <w:r>
        <w:t xml:space="preserve">  ): Future[Seq[Long]] = {</w:t>
      </w:r>
    </w:p>
    <w:p>
      <w:pPr>
        <w:jc w:val="both"/>
      </w:pPr>
      <w:r>
        <w:t xml:space="preserve">    target.history.map { history =&gt;</w:t>
      </w:r>
    </w:p>
    <w:p>
      <w:pPr>
        <w:jc w:val="both"/>
      </w:pPr>
      <w:r>
        <w:t xml:space="preserve">      history.sortedHistory.flatMap {</w:t>
      </w:r>
    </w:p>
    <w:p>
      <w:pPr>
        <w:jc w:val="both"/>
      </w:pPr>
      <w:r>
        <w:t xml:space="preserve">        case (_, notif) if notif.commonRecommendationType == List =&gt;</w:t>
      </w:r>
    </w:p>
    <w:p>
      <w:pPr>
        <w:jc w:val="both"/>
      </w:pPr>
      <w:r>
        <w:t xml:space="preserve">          notif.listNotification.map(_.listId)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getIDSListRecs(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historicalListIds: Seq[Long]</w:t>
      </w:r>
    </w:p>
    <w:p>
      <w:pPr>
        <w:jc w:val="both"/>
      </w:pPr>
      <w:r>
        <w:t xml:space="preserve">  ): Future[Seq[Long]] = {</w:t>
      </w:r>
    </w:p>
    <w:p>
      <w:pPr>
        <w:jc w:val="both"/>
      </w:pPr>
      <w:r>
        <w:t xml:space="preserve">    val request = RecommendedListsRequest(</w:t>
      </w:r>
    </w:p>
    <w:p>
      <w:pPr>
        <w:jc w:val="both"/>
      </w:pPr>
      <w:r>
        <w:t xml:space="preserve">      target.targetId,</w:t>
      </w:r>
    </w:p>
    <w:p>
      <w:pPr>
        <w:jc w:val="both"/>
      </w:pPr>
      <w:r>
        <w:t xml:space="preserve">      DisplayLocation.ListDiscoveryPage,</w:t>
      </w:r>
    </w:p>
    <w:p>
      <w:pPr>
        <w:jc w:val="both"/>
      </w:pPr>
      <w:r>
        <w:t xml:space="preserve">      Some(historicalListIds)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if (target.params(PushFeatureSwitchParams.EnableIDSListRecommendations)) {</w:t>
      </w:r>
    </w:p>
    <w:p>
      <w:pPr>
        <w:jc w:val="both"/>
      </w:pPr>
      <w:r>
        <w:t xml:space="preserve">      idsStore.get(request).map {</w:t>
      </w:r>
    </w:p>
    <w:p>
      <w:pPr>
        <w:jc w:val="both"/>
      </w:pPr>
      <w:r>
        <w:t xml:space="preserve">        case Some(response) =&gt;</w:t>
      </w:r>
    </w:p>
    <w:p>
      <w:pPr>
        <w:jc w:val="both"/>
      </w:pPr>
      <w:r>
        <w:t xml:space="preserve">          response.channels.map(_.id)</w:t>
      </w:r>
    </w:p>
    <w:p>
      <w:pPr>
        <w:jc w:val="both"/>
      </w:pPr>
      <w:r>
        <w:t xml:space="preserve">        case _ =&gt; Nil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disableIDSListsCounter.incr()</w:t>
      </w:r>
    </w:p>
    <w:p>
      <w:pPr>
        <w:jc w:val="both"/>
      </w:pPr>
      <w:r>
        <w:t xml:space="preserve">      Future.Nil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getPopGeoLists(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historicalListIds: Seq[Long]</w:t>
      </w:r>
    </w:p>
    <w:p>
      <w:pPr>
        <w:jc w:val="both"/>
      </w:pPr>
      <w:r>
        <w:t xml:space="preserve">  ): Future[Seq[Long]] = {</w:t>
      </w:r>
    </w:p>
    <w:p>
      <w:pPr>
        <w:jc w:val="both"/>
      </w:pPr>
      <w:r>
        <w:t xml:space="preserve">    if (target.params(PushFeatureSwitchParams.EnablePopGeoListRecommendations)) {</w:t>
      </w:r>
    </w:p>
    <w:p>
      <w:pPr>
        <w:jc w:val="both"/>
      </w:pPr>
      <w:r>
        <w:t xml:space="preserve">      geoDuckV2Store.get(target.targetId).flatMap {</w:t>
      </w:r>
    </w:p>
    <w:p>
      <w:pPr>
        <w:jc w:val="both"/>
      </w:pPr>
      <w:r>
        <w:t xml:space="preserve">        case Some(locationResponse) if locationResponse.geohash.isDefined =&gt;</w:t>
      </w:r>
    </w:p>
    <w:p>
      <w:pPr>
        <w:jc w:val="both"/>
      </w:pPr>
      <w:r>
        <w:t xml:space="preserve">          val geoHashLength =</w:t>
      </w:r>
    </w:p>
    <w:p>
      <w:pPr>
        <w:jc w:val="both"/>
      </w:pPr>
      <w:r>
        <w:t xml:space="preserve">            target.params(PushFeatureSwitchParams.ListRecommendationsGeoHashLength)</w:t>
      </w:r>
    </w:p>
    <w:p>
      <w:pPr>
        <w:jc w:val="both"/>
      </w:pPr>
      <w:r>
        <w:t xml:space="preserve">          val geoHash = locationResponse.geohash.get.take(geoHashLength)</w:t>
      </w:r>
    </w:p>
    <w:p>
      <w:pPr>
        <w:jc w:val="both"/>
      </w:pPr>
      <w:r>
        <w:t xml:space="preserve">          listRecommendationsStore</w:t>
      </w:r>
    </w:p>
    <w:p>
      <w:pPr>
        <w:jc w:val="both"/>
      </w:pPr>
      <w:r>
        <w:t xml:space="preserve">            .get(s"geohash_$geoHash")</w:t>
      </w:r>
    </w:p>
    <w:p>
      <w:pPr>
        <w:jc w:val="both"/>
      </w:pPr>
      <w:r>
        <w:t xml:space="preserve">            .map {</w:t>
      </w:r>
    </w:p>
    <w:p>
      <w:pPr>
        <w:jc w:val="both"/>
      </w:pPr>
      <w:r>
        <w:t xml:space="preserve">              case Some(recommendedLists) =&gt;</w:t>
      </w:r>
    </w:p>
    <w:p>
      <w:pPr>
        <w:jc w:val="both"/>
      </w:pPr>
      <w:r>
        <w:t xml:space="preserve">                recommendedLists.recommendedListsByAlgo.flatMap { topLists =&gt;</w:t>
      </w:r>
    </w:p>
    <w:p>
      <w:pPr>
        <w:jc w:val="both"/>
      </w:pPr>
      <w:r>
        <w:t xml:space="preserve">                  topLists.lists.collect {</w:t>
      </w:r>
    </w:p>
    <w:p>
      <w:pPr>
        <w:jc w:val="both"/>
      </w:pPr>
      <w:r>
        <w:t xml:space="preserve">                    case list if !historicalListIds.contains(list.listId) =&gt; list.listId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case _ =&gt; Nil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noLocationCodeCounter.incr()</w:t>
      </w:r>
    </w:p>
    <w:p>
      <w:pPr>
        <w:jc w:val="both"/>
      </w:pPr>
      <w:r>
        <w:t xml:space="preserve">          Future.Nil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disablePopGeoListsCounter.incr()</w:t>
      </w:r>
    </w:p>
    <w:p>
      <w:pPr>
        <w:jc w:val="both"/>
      </w:pPr>
      <w:r>
        <w:t xml:space="preserve">      Future.Nil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get(target: Target): Future[Option[Seq[RawCandidate]]] = {</w:t>
      </w:r>
    </w:p>
    <w:p>
      <w:pPr>
        <w:jc w:val="both"/>
      </w:pPr>
      <w:r>
        <w:t xml:space="preserve">    getListsRecommendedFromHistory(target).flatMap { historicalListIds =&gt;</w:t>
      </w:r>
    </w:p>
    <w:p>
      <w:pPr>
        <w:jc w:val="both"/>
      </w:pPr>
      <w:r>
        <w:t xml:space="preserve">      Future</w:t>
      </w:r>
    </w:p>
    <w:p>
      <w:pPr>
        <w:jc w:val="both"/>
      </w:pPr>
      <w:r>
        <w:t xml:space="preserve">        .join(</w:t>
      </w:r>
    </w:p>
    <w:p>
      <w:pPr>
        <w:jc w:val="both"/>
      </w:pPr>
      <w:r>
        <w:t xml:space="preserve">          getPopGeoLists(target, historicalListIds),</w:t>
      </w:r>
    </w:p>
    <w:p>
      <w:pPr>
        <w:jc w:val="both"/>
      </w:pPr>
      <w:r>
        <w:t xml:space="preserve">          getIDSListRecs(target, historicalListIds)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(popGeoListsIds, idsListIds) =&gt;</w:t>
      </w:r>
    </w:p>
    <w:p>
      <w:pPr>
        <w:jc w:val="both"/>
      </w:pPr>
      <w:r>
        <w:t xml:space="preserve">            val candidates = (idsListIds ++ popGeoListsIds).map(getListCandidate(target, _))</w:t>
      </w:r>
    </w:p>
    <w:p>
      <w:pPr>
        <w:jc w:val="both"/>
      </w:pPr>
      <w:r>
        <w:t xml:space="preserve">            Some(candidates)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noCandidatesCounter.incr()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pushCapFatiguePredicate = TargetPredicates.pushRecTypeFatiguePredicate(</w:t>
      </w:r>
    </w:p>
    <w:p>
      <w:pPr>
        <w:jc w:val="both"/>
      </w:pPr>
      <w:r>
        <w:t xml:space="preserve">    CommonRecommendationType.List,</w:t>
      </w:r>
    </w:p>
    <w:p>
      <w:pPr>
        <w:jc w:val="both"/>
      </w:pPr>
      <w:r>
        <w:t xml:space="preserve">    PushFeatureSwitchParams.ListRecommendationsPushInterval,</w:t>
      </w:r>
    </w:p>
    <w:p>
      <w:pPr>
        <w:jc w:val="both"/>
      </w:pPr>
      <w:r>
        <w:t xml:space="preserve">    PushFeatureSwitchParams.MaxListRecommendationsPushGivenInterval,</w:t>
      </w:r>
    </w:p>
    <w:p>
      <w:pPr>
        <w:jc w:val="both"/>
      </w:pPr>
      <w:r>
        <w:t xml:space="preserve">    stats,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override def isCandidateSourceAvailable(target: Target): Future[Boolean] = {</w:t>
      </w:r>
    </w:p>
    <w:p>
      <w:pPr>
        <w:jc w:val="both"/>
      </w:pPr>
      <w:r/>
    </w:p>
    <w:p>
      <w:pPr>
        <w:jc w:val="both"/>
      </w:pPr>
      <w:r>
        <w:t xml:space="preserve">    val isNotFatigued = pushCapFatiguePredicate.apply(Seq(target)).map(_.head)</w:t>
      </w:r>
    </w:p>
    <w:p>
      <w:pPr>
        <w:jc w:val="both"/>
      </w:pPr>
      <w:r/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.join(</w:t>
      </w:r>
    </w:p>
    <w:p>
      <w:pPr>
        <w:jc w:val="both"/>
      </w:pPr>
      <w:r>
        <w:t xml:space="preserve">        PushDeviceUtil.isRecommendationsEligible(target),</w:t>
      </w:r>
    </w:p>
    <w:p>
      <w:pPr>
        <w:jc w:val="both"/>
      </w:pPr>
      <w:r>
        <w:t xml:space="preserve">        isNotFatigued</w:t>
      </w:r>
    </w:p>
    <w:p>
      <w:pPr>
        <w:jc w:val="both"/>
      </w:pPr>
      <w:r>
        <w:t xml:space="preserve">      ).map {</w:t>
      </w:r>
    </w:p>
    <w:p>
      <w:pPr>
        <w:jc w:val="both"/>
      </w:pPr>
      <w:r>
        <w:t xml:space="preserve">        case (userRecommendationsEligible, isUnderCAP) =&gt;</w:t>
      </w:r>
    </w:p>
    <w:p>
      <w:pPr>
        <w:jc w:val="both"/>
      </w:pPr>
      <w:r>
        <w:t xml:space="preserve">          userRecommendationsEligible &amp;&amp; isUnderCAP &amp;&amp; target.params(</w:t>
      </w:r>
    </w:p>
    <w:p>
      <w:pPr>
        <w:jc w:val="both"/>
      </w:pPr>
      <w:r>
        <w:t xml:space="preserve">            PushFeatureSwitchParams.EnableListRecommendations)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