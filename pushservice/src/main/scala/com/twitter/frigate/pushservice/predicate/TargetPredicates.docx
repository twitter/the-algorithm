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com.twitter.frigate.common.candidate.FrigateHistory</w:t>
      </w:r>
    </w:p>
    <w:p>
      <w:pPr>
        <w:jc w:val="both"/>
      </w:pPr>
      <w:r>
        <w:t>import com.twitter.frigate.common.candidate.HTLVisitHistory</w:t>
      </w:r>
    </w:p>
    <w:p>
      <w:pPr>
        <w:jc w:val="both"/>
      </w:pPr>
      <w:r>
        <w:t>import com.twitter.frigate.common.candidate.TargetABDecider</w:t>
      </w:r>
    </w:p>
    <w:p>
      <w:pPr>
        <w:jc w:val="both"/>
      </w:pPr>
      <w:r>
        <w:t>import com.twitter.frigate.common.candidate.UserDetails</w:t>
      </w:r>
    </w:p>
    <w:p>
      <w:pPr>
        <w:jc w:val="both"/>
      </w:pPr>
      <w:r>
        <w:t>import com.twitter.frigate.common.predicate.TargetUserPredicates</w:t>
      </w:r>
    </w:p>
    <w:p>
      <w:pPr>
        <w:jc w:val="both"/>
      </w:pPr>
      <w:r>
        <w:t>import com.twitter.frigate.common.predicate.{FatiguePredicate =&gt; CommonFatiguePredicate}</w:t>
      </w:r>
    </w:p>
    <w:p>
      <w:pPr>
        <w:jc w:val="both"/>
      </w:pPr>
      <w:r>
        <w:t>import com.twitter.frigate.common.store.deviceinfo.MobileClientType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com.twitter.frigate.pushservice.target.TargetScoringDetails</w:t>
      </w:r>
    </w:p>
    <w:p>
      <w:pPr>
        <w:jc w:val="both"/>
      </w:pPr>
      <w:r>
        <w:t>import com.twitter.frigate.pushservice.util.PushCapUtil</w:t>
      </w:r>
    </w:p>
    <w:p>
      <w:pPr>
        <w:jc w:val="both"/>
      </w:pPr>
      <w:r>
        <w:t>import com.twitter.frigate.thriftscala.NotificationDisplayLocation</w:t>
      </w:r>
    </w:p>
    <w:p>
      <w:pPr>
        <w:jc w:val="both"/>
      </w:pPr>
      <w:r>
        <w:t>import com.twitter.frigate.thriftscala.{CommonRecommendationType =&gt; CRT}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TargetPredicates {</w:t>
      </w:r>
    </w:p>
    <w:p>
      <w:pPr>
        <w:jc w:val="both"/>
      </w:pPr>
      <w:r/>
    </w:p>
    <w:p>
      <w:pPr>
        <w:jc w:val="both"/>
      </w:pPr>
      <w:r>
        <w:t xml:space="preserve">  def paramPredicate[T &lt;: Target](</w:t>
      </w:r>
    </w:p>
    <w:p>
      <w:pPr>
        <w:jc w:val="both"/>
      </w:pPr>
      <w:r>
        <w:t xml:space="preserve">    param: Param[Boolean]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val name = param.getClass.getSimpleName.stripSuffix("$")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 { target: T =&gt; target.params(param) }</w:t>
      </w:r>
    </w:p>
    <w:p>
      <w:pPr>
        <w:jc w:val="both"/>
      </w:pPr>
      <w:r>
        <w:t xml:space="preserve">      .withStats(statsReceiver.scope(s"param_${name}_controlled_predicate"))</w:t>
      </w:r>
    </w:p>
    <w:p>
      <w:pPr>
        <w:jc w:val="both"/>
      </w:pPr>
      <w:r>
        <w:t xml:space="preserve">      .withName(s"param_${name}_controlled_predicate")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 the predicate except fn is true., Same as the candidate version but for Target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exceptedPredicate[T &lt;: TargetUser](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fn: T =&gt; Future[Boolean],</w:t>
      </w:r>
    </w:p>
    <w:p>
      <w:pPr>
        <w:jc w:val="both"/>
      </w:pPr>
      <w:r>
        <w:t xml:space="preserve">    predicate: Predicate[T]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e: T =&gt; fn(e) }</w:t>
      </w:r>
    </w:p>
    <w:p>
      <w:pPr>
        <w:jc w:val="both"/>
      </w:pPr>
      <w:r>
        <w:t xml:space="preserve">      .or(predicate)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Refresh For push handler target user predicate to fatigue on visiting Home timeline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targetHTLVisitPredicate[</w:t>
      </w:r>
    </w:p>
    <w:p>
      <w:pPr>
        <w:jc w:val="both"/>
      </w:pPr>
      <w:r>
        <w:t xml:space="preserve">    T &lt;: TargetUser with UserDetails with TargetABDecider with HTLVisitHistory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val name = "target_htl_visit_predicate"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target: T =&gt;</w:t>
      </w:r>
    </w:p>
    <w:p>
      <w:pPr>
        <w:jc w:val="both"/>
      </w:pPr>
      <w:r>
        <w:t xml:space="preserve">        val hoursToFatigue = target.params(PushFeatureSwitchParams.HTLVisitFatigueTime)</w:t>
      </w:r>
    </w:p>
    <w:p>
      <w:pPr>
        <w:jc w:val="both"/>
      </w:pPr>
      <w:r>
        <w:t xml:space="preserve">        TargetUserPredicates</w:t>
      </w:r>
    </w:p>
    <w:p>
      <w:pPr>
        <w:jc w:val="both"/>
      </w:pPr>
      <w:r>
        <w:t xml:space="preserve">          .homeTimelineFatigue(hoursToFatigue.hours)</w:t>
      </w:r>
    </w:p>
    <w:p>
      <w:pPr>
        <w:jc w:val="both"/>
      </w:pPr>
      <w:r>
        <w:t xml:space="preserve">          .apply(Seq(target))</w:t>
      </w:r>
    </w:p>
    <w:p>
      <w:pPr>
        <w:jc w:val="both"/>
      </w:pPr>
      <w:r>
        <w:t xml:space="preserve">          .map(_.head)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targetPushBitEnabledPredicate[T &lt;: Target](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val name = "push_bit_enabled"</w:t>
      </w:r>
    </w:p>
    <w:p>
      <w:pPr>
        <w:jc w:val="both"/>
      </w:pPr>
      <w:r>
        <w:t xml:space="preserve">    val scopedStats = statsReceiver.scope(s"targetpredicate_$name")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target: T =&gt;</w:t>
      </w:r>
    </w:p>
    <w:p>
      <w:pPr>
        <w:jc w:val="both"/>
      </w:pPr>
      <w:r>
        <w:t xml:space="preserve">        target.deviceInfo</w:t>
      </w:r>
    </w:p>
    <w:p>
      <w:pPr>
        <w:jc w:val="both"/>
      </w:pPr>
      <w:r>
        <w:t xml:space="preserve">          .map { info =&gt;</w:t>
      </w:r>
    </w:p>
    <w:p>
      <w:pPr>
        <w:jc w:val="both"/>
      </w:pPr>
      <w:r>
        <w:t xml:space="preserve">            info.exists { deviceInfo =&gt;</w:t>
      </w:r>
    </w:p>
    <w:p>
      <w:pPr>
        <w:jc w:val="both"/>
      </w:pPr>
      <w:r>
        <w:t xml:space="preserve">              deviceInfo.isRecommendationsEligible ||</w:t>
      </w:r>
    </w:p>
    <w:p>
      <w:pPr>
        <w:jc w:val="both"/>
      </w:pPr>
      <w:r>
        <w:t xml:space="preserve">              deviceInfo.isNewsEligible ||</w:t>
      </w:r>
    </w:p>
    <w:p>
      <w:pPr>
        <w:jc w:val="both"/>
      </w:pPr>
      <w:r>
        <w:t xml:space="preserve">              deviceInfo.isTopicsEligible ||</w:t>
      </w:r>
    </w:p>
    <w:p>
      <w:pPr>
        <w:jc w:val="both"/>
      </w:pPr>
      <w:r>
        <w:t xml:space="preserve">              deviceInfo.isSpacesEligible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targetFatiguePredicate[T &lt;: Target](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val name = "target_fatigue_predicate"</w:t>
      </w:r>
    </w:p>
    <w:p>
      <w:pPr>
        <w:jc w:val="both"/>
      </w:pPr>
      <w:r>
        <w:t xml:space="preserve">    val predicateStatScope = statsReceiver.scope(name)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target: T =&gt;</w:t>
      </w:r>
    </w:p>
    <w:p>
      <w:pPr>
        <w:jc w:val="both"/>
      </w:pPr>
      <w:r>
        <w:t xml:space="preserve">        PushCapUtil</w:t>
      </w:r>
    </w:p>
    <w:p>
      <w:pPr>
        <w:jc w:val="both"/>
      </w:pPr>
      <w:r>
        <w:t xml:space="preserve">          .getPushCapFatigue(target, predicateStatScope)</w:t>
      </w:r>
    </w:p>
    <w:p>
      <w:pPr>
        <w:jc w:val="both"/>
      </w:pPr>
      <w:r>
        <w:t xml:space="preserve">          .flatMap { pushCapInfo =&gt;</w:t>
      </w:r>
    </w:p>
    <w:p>
      <w:pPr>
        <w:jc w:val="both"/>
      </w:pPr>
      <w:r>
        <w:t xml:space="preserve">            CommonFatiguePredicate</w:t>
      </w:r>
    </w:p>
    <w:p>
      <w:pPr>
        <w:jc w:val="both"/>
      </w:pPr>
      <w:r>
        <w:t xml:space="preserve">              .magicRecsPushTargetFatiguePredicate(</w:t>
      </w:r>
    </w:p>
    <w:p>
      <w:pPr>
        <w:jc w:val="both"/>
      </w:pPr>
      <w:r>
        <w:t xml:space="preserve">                interval = pushCapInfo.fatigueInterval,</w:t>
      </w:r>
    </w:p>
    <w:p>
      <w:pPr>
        <w:jc w:val="both"/>
      </w:pPr>
      <w:r>
        <w:t xml:space="preserve">                maxInInterval = pushCapInfo.pushcap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.apply(Seq(target))</w:t>
      </w:r>
    </w:p>
    <w:p>
      <w:pPr>
        <w:jc w:val="both"/>
      </w:pPr>
      <w:r>
        <w:t xml:space="preserve">              .map(_.headOption.getOrElse(false))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.withStats(predicateStatScope)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teamExceptedPredicate[T &lt;: TargetUser](</w:t>
      </w:r>
    </w:p>
    <w:p>
      <w:pPr>
        <w:jc w:val="both"/>
      </w:pPr>
      <w:r>
        <w:t xml:space="preserve">    predicate: NamedPredicate[T]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t: T =&gt; t.isTeamMember }</w:t>
      </w:r>
    </w:p>
    <w:p>
      <w:pPr>
        <w:jc w:val="both"/>
      </w:pPr>
      <w:r>
        <w:t xml:space="preserve">      .or(predicate)</w:t>
      </w:r>
    </w:p>
    <w:p>
      <w:pPr>
        <w:jc w:val="both"/>
      </w:pPr>
      <w:r>
        <w:t xml:space="preserve">      .withStats(stats.scope(predicate.name))</w:t>
      </w:r>
    </w:p>
    <w:p>
      <w:pPr>
        <w:jc w:val="both"/>
      </w:pPr>
      <w:r>
        <w:t xml:space="preserve">      .withName(predicate.name)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targetValidMobileSDKPredicate[T &lt;: Target](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val name = "valid_mobile_sdk"</w:t>
      </w:r>
    </w:p>
    <w:p>
      <w:pPr>
        <w:jc w:val="both"/>
      </w:pPr>
      <w:r>
        <w:t xml:space="preserve">    val scopedStats = statsReceiver.scope(s"targetpredicate_$name")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target: T =&gt;</w:t>
      </w:r>
    </w:p>
    <w:p>
      <w:pPr>
        <w:jc w:val="both"/>
      </w:pPr>
      <w:r>
        <w:t xml:space="preserve">        TargetUserPredicates.validMobileSDKPredicate</w:t>
      </w:r>
    </w:p>
    <w:p>
      <w:pPr>
        <w:jc w:val="both"/>
      </w:pPr>
      <w:r>
        <w:t xml:space="preserve">          .apply(Seq(target)).map(_.headOption.getOrElse(false))</w:t>
      </w:r>
    </w:p>
    <w:p>
      <w:pPr>
        <w:jc w:val="both"/>
      </w:pPr>
      <w:r>
        <w:t xml:space="preserve">      }.withStats(scopedStats)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magicRecsMinDurationSinceSent[T &lt;: Target](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val name = "target_min_duration_since_push"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target: T =&gt;</w:t>
      </w:r>
    </w:p>
    <w:p>
      <w:pPr>
        <w:jc w:val="both"/>
      </w:pPr>
      <w:r>
        <w:t xml:space="preserve">        PushCapUtil.getMinDurationSincePush(target, statsReceiver).flatMap { minDurationSincePush =&gt;</w:t>
      </w:r>
    </w:p>
    <w:p>
      <w:pPr>
        <w:jc w:val="both"/>
      </w:pPr>
      <w:r>
        <w:t xml:space="preserve">          CommonFatiguePredicate</w:t>
      </w:r>
    </w:p>
    <w:p>
      <w:pPr>
        <w:jc w:val="both"/>
      </w:pPr>
      <w:r>
        <w:t xml:space="preserve">            .magicRecsMinDurationSincePush(interval = minDurationSincePush)</w:t>
      </w:r>
    </w:p>
    <w:p>
      <w:pPr>
        <w:jc w:val="both"/>
      </w:pPr>
      <w:r>
        <w:t xml:space="preserve">            .apply(Seq(target)).map(_.head)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optoutProbPredicate[</w:t>
      </w:r>
    </w:p>
    <w:p>
      <w:pPr>
        <w:jc w:val="both"/>
      </w:pPr>
      <w:r>
        <w:t xml:space="preserve">    T &lt;: TargetUser with TargetABDecider with TargetScoringDetails with FrigateHistory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val name = "target_has_high_optout_probability"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target: T =&gt;</w:t>
      </w:r>
    </w:p>
    <w:p>
      <w:pPr>
        <w:jc w:val="both"/>
      </w:pPr>
      <w:r>
        <w:t xml:space="preserve">        val isNewUser = target.is30DayNewUserFromSnowflakeIdTime</w:t>
      </w:r>
    </w:p>
    <w:p>
      <w:pPr>
        <w:jc w:val="both"/>
      </w:pPr>
      <w:r>
        <w:t xml:space="preserve">        if (isNewUser) {</w:t>
      </w:r>
    </w:p>
    <w:p>
      <w:pPr>
        <w:jc w:val="both"/>
      </w:pPr>
      <w:r>
        <w:t xml:space="preserve">          statsReceiver.scope(name).counter("all_new_users").incr()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target.bucketOptoutProbability</w:t>
      </w:r>
    </w:p>
    <w:p>
      <w:pPr>
        <w:jc w:val="both"/>
      </w:pPr>
      <w:r>
        <w:t xml:space="preserve">          .flatMap {</w:t>
      </w:r>
    </w:p>
    <w:p>
      <w:pPr>
        <w:jc w:val="both"/>
      </w:pPr>
      <w:r>
        <w:t xml:space="preserve">            case Some(optoutProb) =&gt;</w:t>
      </w:r>
    </w:p>
    <w:p>
      <w:pPr>
        <w:jc w:val="both"/>
      </w:pPr>
      <w:r>
        <w:t xml:space="preserve">              if (optoutProb &gt;= target.params(PushFeatureSwitchParams.BucketOptoutThresholdParam)) {</w:t>
      </w:r>
    </w:p>
    <w:p>
      <w:pPr>
        <w:jc w:val="both"/>
      </w:pPr>
      <w:r>
        <w:t xml:space="preserve">                CommonFatiguePredicate</w:t>
      </w:r>
    </w:p>
    <w:p>
      <w:pPr>
        <w:jc w:val="both"/>
      </w:pPr>
      <w:r>
        <w:t xml:space="preserve">                  .magicRecsPushTargetFatiguePredicate(</w:t>
      </w:r>
    </w:p>
    <w:p>
      <w:pPr>
        <w:jc w:val="both"/>
      </w:pPr>
      <w:r>
        <w:t xml:space="preserve">                    interval = 24.hours,</w:t>
      </w:r>
    </w:p>
    <w:p>
      <w:pPr>
        <w:jc w:val="both"/>
      </w:pPr>
      <w:r>
        <w:t xml:space="preserve">                    maxInInterval = target.params(PushFeatureSwitchParams.OptoutExptPushCapParam)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  .apply(Seq(target))</w:t>
      </w:r>
    </w:p>
    <w:p>
      <w:pPr>
        <w:jc w:val="both"/>
      </w:pPr>
      <w:r>
        <w:t xml:space="preserve">                  .map { values =&gt;</w:t>
      </w:r>
    </w:p>
    <w:p>
      <w:pPr>
        <w:jc w:val="both"/>
      </w:pPr>
      <w:r>
        <w:t xml:space="preserve">                    val isValid = values.headOption.getOrElse(false)</w:t>
      </w:r>
    </w:p>
    <w:p>
      <w:pPr>
        <w:jc w:val="both"/>
      </w:pPr>
      <w:r>
        <w:t xml:space="preserve">                    if (!isValid &amp;&amp; isNewUser) {</w:t>
      </w:r>
    </w:p>
    <w:p>
      <w:pPr>
        <w:jc w:val="both"/>
      </w:pPr>
      <w:r>
        <w:t xml:space="preserve">                      statsReceiver.scope(name).counter("filtered_new_users").incr()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  isValid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 else Future.True</w:t>
      </w:r>
    </w:p>
    <w:p>
      <w:pPr>
        <w:jc w:val="both"/>
      </w:pPr>
      <w:r>
        <w:t xml:space="preserve">            case _ =&gt; Future.True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Predicate used to specify CRT fatigue given interval and max number of candidates within interval.</w:t>
      </w:r>
    </w:p>
    <w:p>
      <w:pPr>
        <w:jc w:val="both"/>
      </w:pPr>
      <w:r>
        <w:t xml:space="preserve">   * @param crt                   The specific CRT that this predicate is being applied to</w:t>
      </w:r>
    </w:p>
    <w:p>
      <w:pPr>
        <w:jc w:val="both"/>
      </w:pPr>
      <w:r>
        <w:t xml:space="preserve">   * @param intervalParam         The fatigue interval</w:t>
      </w:r>
    </w:p>
    <w:p>
      <w:pPr>
        <w:jc w:val="both"/>
      </w:pPr>
      <w:r>
        <w:t xml:space="preserve">   * @param maxInIntervalParam    The max number of the given CRT's candidates that are acceptable</w:t>
      </w:r>
    </w:p>
    <w:p>
      <w:pPr>
        <w:jc w:val="both"/>
      </w:pPr>
      <w:r>
        <w:t xml:space="preserve">   *                              in the interval</w:t>
      </w:r>
    </w:p>
    <w:p>
      <w:pPr>
        <w:jc w:val="both"/>
      </w:pPr>
      <w:r>
        <w:t xml:space="preserve">   * @param stats                 StatsReceiver</w:t>
      </w:r>
    </w:p>
    <w:p>
      <w:pPr>
        <w:jc w:val="both"/>
      </w:pPr>
      <w:r>
        <w:t xml:space="preserve">   * @return                      Target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pushRecTypeFatiguePredicate(</w:t>
      </w:r>
    </w:p>
    <w:p>
      <w:pPr>
        <w:jc w:val="both"/>
      </w:pPr>
      <w:r>
        <w:t xml:space="preserve">    crt: CRT,</w:t>
      </w:r>
    </w:p>
    <w:p>
      <w:pPr>
        <w:jc w:val="both"/>
      </w:pPr>
      <w:r>
        <w:t xml:space="preserve">    intervalParam: Param[Duration],</w:t>
      </w:r>
    </w:p>
    <w:p>
      <w:pPr>
        <w:jc w:val="both"/>
      </w:pPr>
      <w:r>
        <w:t xml:space="preserve">    maxInIntervalParam: FSBoundedParam[Int],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Predicate[Target] =</w:t>
      </w:r>
    </w:p>
    <w:p>
      <w:pPr>
        <w:jc w:val="both"/>
      </w:pPr>
      <w:r>
        <w:t xml:space="preserve">    Predicate.fromAsync { target: Target =&gt;</w:t>
      </w:r>
    </w:p>
    <w:p>
      <w:pPr>
        <w:jc w:val="both"/>
      </w:pPr>
      <w:r>
        <w:t xml:space="preserve">      val interval = target.params(intervalParam)</w:t>
      </w:r>
    </w:p>
    <w:p>
      <w:pPr>
        <w:jc w:val="both"/>
      </w:pPr>
      <w:r>
        <w:t xml:space="preserve">      val maxIninterval = target.params(maxInIntervalParam)</w:t>
      </w:r>
    </w:p>
    <w:p>
      <w:pPr>
        <w:jc w:val="both"/>
      </w:pPr>
      <w:r>
        <w:t xml:space="preserve">      CommonFatiguePredicate</w:t>
      </w:r>
    </w:p>
    <w:p>
      <w:pPr>
        <w:jc w:val="both"/>
      </w:pPr>
      <w:r>
        <w:t xml:space="preserve">        .recTypeTargetFatiguePredicate(</w:t>
      </w:r>
    </w:p>
    <w:p>
      <w:pPr>
        <w:jc w:val="both"/>
      </w:pPr>
      <w:r>
        <w:t xml:space="preserve">          interval = interval,</w:t>
      </w:r>
    </w:p>
    <w:p>
      <w:pPr>
        <w:jc w:val="both"/>
      </w:pPr>
      <w:r>
        <w:t xml:space="preserve">          maxInInterval = maxIninterval,</w:t>
      </w:r>
    </w:p>
    <w:p>
      <w:pPr>
        <w:jc w:val="both"/>
      </w:pPr>
      <w:r>
        <w:t xml:space="preserve">          recommendationType = crt,</w:t>
      </w:r>
    </w:p>
    <w:p>
      <w:pPr>
        <w:jc w:val="both"/>
      </w:pPr>
      <w:r>
        <w:t xml:space="preserve">          notificationDisplayLocation = NotificationDisplayLocation.PushToMobileDevice,</w:t>
      </w:r>
    </w:p>
    <w:p>
      <w:pPr>
        <w:jc w:val="both"/>
      </w:pPr>
      <w:r>
        <w:t xml:space="preserve">          minInterval = 30.minutes</w:t>
      </w:r>
    </w:p>
    <w:p>
      <w:pPr>
        <w:jc w:val="both"/>
      </w:pPr>
      <w:r>
        <w:t xml:space="preserve">        )(stats.scope(s"${crt}_push_candidate_fatigue")).apply(Seq(target)).map(_.head)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inlineActionFatiguePredicate(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NamedPredicate[Target] = {</w:t>
      </w:r>
    </w:p>
    <w:p>
      <w:pPr>
        <w:jc w:val="both"/>
      </w:pPr>
      <w:r>
        <w:t xml:space="preserve">    val name = "inline_action_fatigue"</w:t>
      </w:r>
    </w:p>
    <w:p>
      <w:pPr>
        <w:jc w:val="both"/>
      </w:pPr>
      <w:r>
        <w:t xml:space="preserve">    val predicateRequests = statsReceiver.scope(name).counter("requests")</w:t>
      </w:r>
    </w:p>
    <w:p>
      <w:pPr>
        <w:jc w:val="both"/>
      </w:pPr>
      <w:r>
        <w:t xml:space="preserve">    val targetIsInExpt = statsReceiver.scope(name).counter("target_in_expt")</w:t>
      </w:r>
    </w:p>
    <w:p>
      <w:pPr>
        <w:jc w:val="both"/>
      </w:pPr>
      <w:r>
        <w:t xml:space="preserve">    val predicateEnabled = statsReceiver.scope(name).counter("enabled")</w:t>
      </w:r>
    </w:p>
    <w:p>
      <w:pPr>
        <w:jc w:val="both"/>
      </w:pPr>
      <w:r>
        <w:t xml:space="preserve">    val predicateDisabled = statsReceiver.scope(name).counter("disabled")</w:t>
      </w:r>
    </w:p>
    <w:p>
      <w:pPr>
        <w:jc w:val="both"/>
      </w:pPr>
      <w:r>
        <w:t xml:space="preserve">    val inlineFatigueDisabled = statsReceiver.scope(name).counter("inline_fatigue_disabled")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target: Target =&gt;</w:t>
      </w:r>
    </w:p>
    <w:p>
      <w:pPr>
        <w:jc w:val="both"/>
      </w:pPr>
      <w:r>
        <w:t xml:space="preserve">        predicateRequests.incr()</w:t>
      </w:r>
    </w:p>
    <w:p>
      <w:pPr>
        <w:jc w:val="both"/>
      </w:pPr>
      <w:r>
        <w:t xml:space="preserve">        if (target.params(PushFeatureSwitchParams.TargetInInlineActionAppVisitFatigue)) {</w:t>
      </w:r>
    </w:p>
    <w:p>
      <w:pPr>
        <w:jc w:val="both"/>
      </w:pPr>
      <w:r>
        <w:t xml:space="preserve">          targetIsInExpt.incr()</w:t>
      </w:r>
    </w:p>
    <w:p>
      <w:pPr>
        <w:jc w:val="both"/>
      </w:pPr>
      <w:r>
        <w:t xml:space="preserve">          target.inlineActionHistory.map { inlineHistory =&gt;</w:t>
      </w:r>
    </w:p>
    <w:p>
      <w:pPr>
        <w:jc w:val="both"/>
      </w:pPr>
      <w:r>
        <w:t xml:space="preserve">            if (inlineHistory.nonEmpty &amp;&amp; target.params(</w:t>
      </w:r>
    </w:p>
    <w:p>
      <w:pPr>
        <w:jc w:val="both"/>
      </w:pPr>
      <w:r>
        <w:t xml:space="preserve">                PushFeatureSwitchParams.EnableInlineActionAppVisitFatigue)) {</w:t>
      </w:r>
    </w:p>
    <w:p>
      <w:pPr>
        <w:jc w:val="both"/>
      </w:pPr>
      <w:r>
        <w:t xml:space="preserve">              predicateEnabled.incr()</w:t>
      </w:r>
    </w:p>
    <w:p>
      <w:pPr>
        <w:jc w:val="both"/>
      </w:pPr>
      <w:r>
        <w:t xml:space="preserve">              val inlineFatigue = target.params(PushFeatureSwitchParams.InlineActionAppVisitFatigue)</w:t>
      </w:r>
    </w:p>
    <w:p>
      <w:pPr>
        <w:jc w:val="both"/>
      </w:pPr>
      <w:r>
        <w:t xml:space="preserve">              val lookbackInMs = inlineFatigue.ago.inMilliseconds</w:t>
      </w:r>
    </w:p>
    <w:p>
      <w:pPr>
        <w:jc w:val="both"/>
      </w:pPr>
      <w:r>
        <w:t xml:space="preserve">              val filteredHistory = inlineHistory.filter {</w:t>
      </w:r>
    </w:p>
    <w:p>
      <w:pPr>
        <w:jc w:val="both"/>
      </w:pPr>
      <w:r>
        <w:t xml:space="preserve">                case (time, _) =&gt; time &gt; lookbackInMs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filteredHistory.isEmpty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inlineFatigueDisabled.incr()</w:t>
      </w:r>
    </w:p>
    <w:p>
      <w:pPr>
        <w:jc w:val="both"/>
      </w:pPr>
      <w:r>
        <w:t xml:space="preserve">              true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predicateDisabled.incr()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webNotifsHoldback[T &lt;: TargetUser with UserDetails with TargetABDecider](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>
        <w:t xml:space="preserve">    val name = "mr_web_notifs_holdback"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targetUserContext: T =&gt;</w:t>
      </w:r>
    </w:p>
    <w:p>
      <w:pPr>
        <w:jc w:val="both"/>
      </w:pPr>
      <w:r>
        <w:t xml:space="preserve">        targetUserContext.deviceInfo.map { deviceInfoOpt =&gt;</w:t>
      </w:r>
    </w:p>
    <w:p>
      <w:pPr>
        <w:jc w:val="both"/>
      </w:pPr>
      <w:r>
        <w:t xml:space="preserve">          val isPrimaryWeb = deviceInfoOpt.exists {</w:t>
      </w:r>
    </w:p>
    <w:p>
      <w:pPr>
        <w:jc w:val="both"/>
      </w:pPr>
      <w:r>
        <w:t xml:space="preserve">            _.guessedPrimaryClient.exists { clientType =&gt;</w:t>
      </w:r>
    </w:p>
    <w:p>
      <w:pPr>
        <w:jc w:val="both"/>
      </w:pPr>
      <w:r>
        <w:t xml:space="preserve">              clientType == MobileClientType.Web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!(isPrimaryWeb &amp;&amp; targetUserContext.params(PushFeatureSwitchParams.MRWebHoldbackParam))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