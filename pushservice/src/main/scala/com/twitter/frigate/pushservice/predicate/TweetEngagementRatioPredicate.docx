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com.twitter.frigate.pushservice.predicate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com.twitter.frigate.common.base._</w:t>
      </w:r>
    </w:p>
    <w:p>
      <w:pPr>
        <w:jc w:val="both"/>
      </w:pPr>
      <w:r>
        <w:t>import com.twitter.frigate.common.rec_types.RecTypes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com.twitter.frigate.pushservice.params.PushConstants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com.twitter.frigate.pushservice.util.CandidateUtil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com.twitter.hermit.predicate.Predicate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TweetEngagementRatioPredicate {</w:t>
      </w:r>
    </w:p>
    <w:p>
      <w:pPr>
        <w:jc w:val="both"/>
      </w:pPr>
      <w:r/>
    </w:p>
    <w:p>
      <w:pPr>
        <w:jc w:val="both"/>
      </w:pPr>
      <w:r>
        <w:t xml:space="preserve">  def QTtoNtabClickBasedPredicate(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</w:t>
      </w:r>
    </w:p>
    <w:p>
      <w:pPr>
        <w:jc w:val="both"/>
      </w:pPr>
      <w:r>
        <w:t xml:space="preserve">    PushCandidate with TweetCandidate with RecommendationType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name = "oon_tweet_engagement_filter_qt_to_ntabclick_ratio_based_predicate"</w:t>
      </w:r>
    </w:p>
    <w:p>
      <w:pPr>
        <w:jc w:val="both"/>
      </w:pPr>
      <w:r>
        <w:t xml:space="preserve">    val scopedStatsReceiver = stats.scope(name)</w:t>
      </w:r>
    </w:p>
    <w:p>
      <w:pPr>
        <w:jc w:val="both"/>
      </w:pPr>
      <w:r>
        <w:t xml:space="preserve">    val allOonCandidatesCounter = scopedStatsReceiver.counter("all_oon_candidates")</w:t>
      </w:r>
    </w:p>
    <w:p>
      <w:pPr>
        <w:jc w:val="both"/>
      </w:pPr>
      <w:r>
        <w:t xml:space="preserve">    val filteredCandidatesCounter =</w:t>
      </w:r>
    </w:p>
    <w:p>
      <w:pPr>
        <w:jc w:val="both"/>
      </w:pPr>
      <w:r>
        <w:t xml:space="preserve">      scopedStatsReceiver.counter("filtered_oon_candidates")</w:t>
      </w:r>
    </w:p>
    <w:p>
      <w:pPr>
        <w:jc w:val="both"/>
      </w:pPr>
      <w:r/>
    </w:p>
    <w:p>
      <w:pPr>
        <w:jc w:val="both"/>
      </w:pPr>
      <w:r>
        <w:t xml:space="preserve">    val quoteCountFeature =</w:t>
      </w:r>
    </w:p>
    <w:p>
      <w:pPr>
        <w:jc w:val="both"/>
      </w:pPr>
      <w:r>
        <w:t xml:space="preserve">      "tweet.core.tweet_counts.quote_count"</w:t>
      </w:r>
    </w:p>
    <w:p>
      <w:pPr>
        <w:jc w:val="both"/>
      </w:pPr>
      <w:r>
        <w:t xml:space="preserve">    val ntabClickCountFeature =</w:t>
      </w:r>
    </w:p>
    <w:p>
      <w:pPr>
        <w:jc w:val="both"/>
      </w:pPr>
      <w:r>
        <w:t xml:space="preserve">      "tweet.magic_recs_tweet_real_time_aggregates_v2.pair.v2.magicrecs.realtime.is_ntab_clicked.any_feature.Duration.Top.count"</w:t>
      </w:r>
    </w:p>
    <w:p>
      <w:pPr>
        <w:jc w:val="both"/>
      </w:pPr>
      <w:r/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PushCandidate with TweetCandidate with RecommendationType =&gt;</w:t>
      </w:r>
    </w:p>
    <w:p>
      <w:pPr>
        <w:jc w:val="both"/>
      </w:pPr>
      <w:r>
        <w:t xml:space="preserve">        val target = candidate.target</w:t>
      </w:r>
    </w:p>
    <w:p>
      <w:pPr>
        <w:jc w:val="both"/>
      </w:pPr>
      <w:r>
        <w:t xml:space="preserve">        val crt = candidate.commonRecType</w:t>
      </w:r>
    </w:p>
    <w:p>
      <w:pPr>
        <w:jc w:val="both"/>
      </w:pPr>
      <w:r>
        <w:t xml:space="preserve">        val isOonCandidate = RecTypes.isOutOfNetworkTweetRecType(crt) ||</w:t>
      </w:r>
    </w:p>
    <w:p>
      <w:pPr>
        <w:jc w:val="both"/>
      </w:pPr>
      <w:r>
        <w:t xml:space="preserve">          RecTypes.outOfNetworkTopicTweetTypes.contains(crt)</w:t>
      </w:r>
    </w:p>
    <w:p>
      <w:pPr>
        <w:jc w:val="both"/>
      </w:pPr>
      <w:r/>
    </w:p>
    <w:p>
      <w:pPr>
        <w:jc w:val="both"/>
      </w:pPr>
      <w:r>
        <w:t xml:space="preserve">        lazy val QTtoNtabClickRatioThreshold =</w:t>
      </w:r>
    </w:p>
    <w:p>
      <w:pPr>
        <w:jc w:val="both"/>
      </w:pPr>
      <w:r>
        <w:t xml:space="preserve">          target.params(PushFeatureSwitchParams.TweetQTtoNtabClickRatioThresholdParam)</w:t>
      </w:r>
    </w:p>
    <w:p>
      <w:pPr>
        <w:jc w:val="both"/>
      </w:pPr>
      <w:r>
        <w:t xml:space="preserve">        lazy val quoteCount = candidate.numericFeatures.getOrElse(quoteCountFeature, 0.0)</w:t>
      </w:r>
    </w:p>
    <w:p>
      <w:pPr>
        <w:jc w:val="both"/>
      </w:pPr>
      <w:r>
        <w:t xml:space="preserve">        lazy val ntabClickCount = candidate.numericFeatures.getOrElse(ntabClickCountFeature, 0.0)</w:t>
      </w:r>
    </w:p>
    <w:p>
      <w:pPr>
        <w:jc w:val="both"/>
      </w:pPr>
      <w:r>
        <w:t xml:space="preserve">        lazy val quoteRate = if (ntabClickCount &gt; 0) quoteCount / ntabClickCount else 1.0</w:t>
      </w:r>
    </w:p>
    <w:p>
      <w:pPr>
        <w:jc w:val="both"/>
      </w:pPr>
      <w:r/>
    </w:p>
    <w:p>
      <w:pPr>
        <w:jc w:val="both"/>
      </w:pPr>
      <w:r>
        <w:t xml:space="preserve">        if (isOonCandidate) allOonCandidatesCounter.incr()</w:t>
      </w:r>
    </w:p>
    <w:p>
      <w:pPr>
        <w:jc w:val="both"/>
      </w:pPr>
      <w:r>
        <w:t xml:space="preserve">        if (CandidateUtil.shouldApplyHealthQualityFilters(candidate) &amp;&amp; isOonCandidate) {</w:t>
      </w:r>
    </w:p>
    <w:p>
      <w:pPr>
        <w:jc w:val="both"/>
      </w:pPr>
      <w:r>
        <w:t xml:space="preserve">          val ntabClickThreshold = 1000</w:t>
      </w:r>
    </w:p>
    <w:p>
      <w:pPr>
        <w:jc w:val="both"/>
      </w:pPr>
      <w:r>
        <w:t xml:space="preserve">          candidate.cachePredicateInfo(</w:t>
      </w:r>
    </w:p>
    <w:p>
      <w:pPr>
        <w:jc w:val="both"/>
      </w:pPr>
      <w:r>
        <w:t xml:space="preserve">            name + "_count",</w:t>
      </w:r>
    </w:p>
    <w:p>
      <w:pPr>
        <w:jc w:val="both"/>
      </w:pPr>
      <w:r>
        <w:t xml:space="preserve">            ntabClickCount,</w:t>
      </w:r>
    </w:p>
    <w:p>
      <w:pPr>
        <w:jc w:val="both"/>
      </w:pPr>
      <w:r>
        <w:t xml:space="preserve">            ntabClickThreshold,</w:t>
      </w:r>
    </w:p>
    <w:p>
      <w:pPr>
        <w:jc w:val="both"/>
      </w:pPr>
      <w:r>
        <w:t xml:space="preserve">            ntabClickCount &gt;= ntabClickThreshold)</w:t>
      </w:r>
    </w:p>
    <w:p>
      <w:pPr>
        <w:jc w:val="both"/>
      </w:pPr>
      <w:r>
        <w:t xml:space="preserve">          candidate.cachePredicateInfo(</w:t>
      </w:r>
    </w:p>
    <w:p>
      <w:pPr>
        <w:jc w:val="both"/>
      </w:pPr>
      <w:r>
        <w:t xml:space="preserve">            name + "_ratio",</w:t>
      </w:r>
    </w:p>
    <w:p>
      <w:pPr>
        <w:jc w:val="both"/>
      </w:pPr>
      <w:r>
        <w:t xml:space="preserve">            quoteRate,</w:t>
      </w:r>
    </w:p>
    <w:p>
      <w:pPr>
        <w:jc w:val="both"/>
      </w:pPr>
      <w:r>
        <w:t xml:space="preserve">            QTtoNtabClickRatioThreshold,</w:t>
      </w:r>
    </w:p>
    <w:p>
      <w:pPr>
        <w:jc w:val="both"/>
      </w:pPr>
      <w:r>
        <w:t xml:space="preserve">            quoteRate &lt; QTtoNtabClickRatioThreshold)</w:t>
      </w:r>
    </w:p>
    <w:p>
      <w:pPr>
        <w:jc w:val="both"/>
      </w:pPr>
      <w:r>
        <w:t xml:space="preserve">          if (ntabClickCount &gt;= ntabClickThreshold &amp;&amp; quoteRate &lt; QTtoNtabClickRatioThreshold) {</w:t>
      </w:r>
    </w:p>
    <w:p>
      <w:pPr>
        <w:jc w:val="both"/>
      </w:pPr>
      <w:r>
        <w:t xml:space="preserve">            filteredCandidatesCounter.incr()</w:t>
      </w:r>
    </w:p>
    <w:p>
      <w:pPr>
        <w:jc w:val="both"/>
      </w:pPr>
      <w:r>
        <w:t xml:space="preserve">            Future.False</w:t>
      </w:r>
    </w:p>
    <w:p>
      <w:pPr>
        <w:jc w:val="both"/>
      </w:pPr>
      <w:r>
        <w:t xml:space="preserve">          } else Future.True</w:t>
      </w:r>
    </w:p>
    <w:p>
      <w:pPr>
        <w:jc w:val="both"/>
      </w:pPr>
      <w:r>
        <w:t xml:space="preserve">        } else Future.True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.withStats(stats.scope(name))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TweetReplyLikeRatioPredicate(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NamedPredicate[PushCandidate with TweetCandidate] = {</w:t>
      </w:r>
    </w:p>
    <w:p>
      <w:pPr>
        <w:jc w:val="both"/>
      </w:pPr>
      <w:r>
        <w:t xml:space="preserve">    val name = "tweet_reply_like_ratio"</w:t>
      </w:r>
    </w:p>
    <w:p>
      <w:pPr>
        <w:jc w:val="both"/>
      </w:pPr>
      <w:r>
        <w:t xml:space="preserve">    val scopedStatsReceiver = stats.scope(name)</w:t>
      </w:r>
    </w:p>
    <w:p>
      <w:pPr>
        <w:jc w:val="both"/>
      </w:pPr>
      <w:r>
        <w:t xml:space="preserve">    val allCandidatesCounter = scopedStatsReceiver.counter("all_candidates")</w:t>
      </w:r>
    </w:p>
    <w:p>
      <w:pPr>
        <w:jc w:val="both"/>
      </w:pPr>
      <w:r>
        <w:t xml:space="preserve">    val filteredCandidatesCounter = scopedStatsReceiver.counter("filtered_candidates")</w:t>
      </w:r>
    </w:p>
    <w:p>
      <w:pPr>
        <w:jc w:val="both"/>
      </w:pPr>
      <w:r>
        <w:t xml:space="preserve">    val bucketedCandidatesCounter = scopedStatsReceiver.counter("bucketed_candidates")</w:t>
      </w:r>
    </w:p>
    <w:p>
      <w:pPr>
        <w:jc w:val="both"/>
      </w:pPr>
      <w:r/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PushCandidate =&gt;</w:t>
      </w:r>
    </w:p>
    <w:p>
      <w:pPr>
        <w:jc w:val="both"/>
      </w:pPr>
      <w:r>
        <w:t xml:space="preserve">        allCandidatesCounter.incr()</w:t>
      </w:r>
    </w:p>
    <w:p>
      <w:pPr>
        <w:jc w:val="both"/>
      </w:pPr>
      <w:r>
        <w:t xml:space="preserve">        val target = candidate.target</w:t>
      </w:r>
    </w:p>
    <w:p>
      <w:pPr>
        <w:jc w:val="both"/>
      </w:pPr>
      <w:r>
        <w:t xml:space="preserve">        val likeCount = candidate.numericFeatures</w:t>
      </w:r>
    </w:p>
    <w:p>
      <w:pPr>
        <w:jc w:val="both"/>
      </w:pPr>
      <w:r>
        <w:t xml:space="preserve">          .getOrElse(PushConstants.TweetLikesFeatureName, 0.0)</w:t>
      </w:r>
    </w:p>
    <w:p>
      <w:pPr>
        <w:jc w:val="both"/>
      </w:pPr>
      <w:r>
        <w:t xml:space="preserve">        val replyCount = candidate.numericFeatures</w:t>
      </w:r>
    </w:p>
    <w:p>
      <w:pPr>
        <w:jc w:val="both"/>
      </w:pPr>
      <w:r>
        <w:t xml:space="preserve">          .getOrElse(PushConstants.TweetRepliesFeatureName, 0.0)</w:t>
      </w:r>
    </w:p>
    <w:p>
      <w:pPr>
        <w:jc w:val="both"/>
      </w:pPr>
      <w:r>
        <w:t xml:space="preserve">        val ratio = replyCount / likeCount.max(1)</w:t>
      </w:r>
    </w:p>
    <w:p>
      <w:pPr>
        <w:jc w:val="both"/>
      </w:pPr>
      <w:r>
        <w:t xml:space="preserve">        val isOonCandidate = RecTypes.isOutOfNetworkTweetRecType(candidate.commonRecType) ||</w:t>
      </w:r>
    </w:p>
    <w:p>
      <w:pPr>
        <w:jc w:val="both"/>
      </w:pPr>
      <w:r>
        <w:t xml:space="preserve">          RecTypes.outOfNetworkTopicTweetTypes.contains(candidate.commonRecType)</w:t>
      </w:r>
    </w:p>
    <w:p>
      <w:pPr>
        <w:jc w:val="both"/>
      </w:pPr>
      <w:r/>
    </w:p>
    <w:p>
      <w:pPr>
        <w:jc w:val="both"/>
      </w:pPr>
      <w:r>
        <w:t xml:space="preserve">        if (isOonCandidate</w:t>
      </w:r>
    </w:p>
    <w:p>
      <w:pPr>
        <w:jc w:val="both"/>
      </w:pPr>
      <w:r>
        <w:t xml:space="preserve">          &amp;&amp; CandidateUtil.shouldApplyHealthQualityFilters(candidate)</w:t>
      </w:r>
    </w:p>
    <w:p>
      <w:pPr>
        <w:jc w:val="both"/>
      </w:pPr>
      <w:r>
        <w:t xml:space="preserve">          &amp;&amp; replyCount &gt; target.params(</w:t>
      </w:r>
    </w:p>
    <w:p>
      <w:pPr>
        <w:jc w:val="both"/>
      </w:pPr>
      <w:r>
        <w:t xml:space="preserve">            PushFeatureSwitchParams.TweetReplytoLikeRatioReplyCountThreshold)) {</w:t>
      </w:r>
    </w:p>
    <w:p>
      <w:pPr>
        <w:jc w:val="both"/>
      </w:pPr>
      <w:r>
        <w:t xml:space="preserve">          bucketedCandidatesCounter.incr()</w:t>
      </w:r>
    </w:p>
    <w:p>
      <w:pPr>
        <w:jc w:val="both"/>
      </w:pPr>
      <w:r>
        <w:t xml:space="preserve">          if (ratio &gt; target.params(</w:t>
      </w:r>
    </w:p>
    <w:p>
      <w:pPr>
        <w:jc w:val="both"/>
      </w:pPr>
      <w:r>
        <w:t xml:space="preserve">              PushFeatureSwitchParams.TweetReplytoLikeRatioThresholdLowerBound)</w:t>
      </w:r>
    </w:p>
    <w:p>
      <w:pPr>
        <w:jc w:val="both"/>
      </w:pPr>
      <w:r>
        <w:t xml:space="preserve">            &amp;&amp; ratio &lt; target.params(</w:t>
      </w:r>
    </w:p>
    <w:p>
      <w:pPr>
        <w:jc w:val="both"/>
      </w:pPr>
      <w:r>
        <w:t xml:space="preserve">              PushFeatureSwitchParams.TweetReplytoLikeRatioThresholdUpperBound)) {</w:t>
      </w:r>
    </w:p>
    <w:p>
      <w:pPr>
        <w:jc w:val="both"/>
      </w:pPr>
      <w:r>
        <w:t xml:space="preserve">            filteredCandidatesCounter.incr()</w:t>
      </w:r>
    </w:p>
    <w:p>
      <w:pPr>
        <w:jc w:val="both"/>
      </w:pPr>
      <w:r>
        <w:t xml:space="preserve">            Future.False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Future.True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Future.True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.withStats(stats.scope(s"predicate_$name"))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