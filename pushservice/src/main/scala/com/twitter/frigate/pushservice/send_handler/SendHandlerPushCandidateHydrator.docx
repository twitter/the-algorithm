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com.twitter.frigate.pushservice.send_handler</w:t>
      </w:r>
    </w:p>
    <w:p>
      <w:pPr>
        <w:jc w:val="both"/>
      </w:pPr>
      <w:r/>
    </w:p>
    <w:p>
      <w:pPr>
        <w:jc w:val="both"/>
      </w:pPr>
      <w:r>
        <w:t>import com.twitter.escherbird.metadata.thriftscala.EntityMegadata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com.twitter.frigate.common.base._</w:t>
      </w:r>
    </w:p>
    <w:p>
      <w:pPr>
        <w:jc w:val="both"/>
      </w:pPr>
      <w:r>
        <w:t>import com.twitter.frigate.common.store.interests.InterestsLookupRequestWithContext</w:t>
      </w:r>
    </w:p>
    <w:p>
      <w:pPr>
        <w:jc w:val="both"/>
      </w:pPr>
      <w:r>
        <w:t>import com.twitter.frigate.common.util.MrNtabCopyObjects</w:t>
      </w:r>
    </w:p>
    <w:p>
      <w:pPr>
        <w:jc w:val="both"/>
      </w:pPr>
      <w:r>
        <w:t>import com.twitter.frigate.common.util.MrPushCopyObjects</w:t>
      </w:r>
    </w:p>
    <w:p>
      <w:pPr>
        <w:jc w:val="both"/>
      </w:pPr>
      <w:r>
        <w:t>import com.twitter.frigate.magic_events.thriftscala.FanoutEvent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com.twitter.frigate.pushservice.ml.PushMLModelScorer</w:t>
      </w:r>
    </w:p>
    <w:p>
      <w:pPr>
        <w:jc w:val="both"/>
      </w:pPr>
      <w:r>
        <w:t>import com.twitter.frigate.pushservice.model.candidate.CopyIds</w:t>
      </w:r>
    </w:p>
    <w:p>
      <w:pPr>
        <w:jc w:val="both"/>
      </w:pPr>
      <w:r>
        <w:t>import com.twitter.frigate.pushservice.store.EventRequest</w:t>
      </w:r>
    </w:p>
    <w:p>
      <w:pPr>
        <w:jc w:val="both"/>
      </w:pPr>
      <w:r>
        <w:t>import com.twitter.frigate.pushservice.store.UttEntityHydrationStore</w:t>
      </w:r>
    </w:p>
    <w:p>
      <w:pPr>
        <w:jc w:val="both"/>
      </w:pPr>
      <w:r>
        <w:t>import com.twitter.frigate.pushservice.util.CandidateHydrationUtil._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>
        <w:t>import com.twitter.gizmoduck.thriftscala.User</w:t>
      </w:r>
    </w:p>
    <w:p>
      <w:pPr>
        <w:jc w:val="both"/>
      </w:pPr>
      <w:r>
        <w:t>import com.twitter.hermit.store.semantic_core.SemanticEntityForQuery</w:t>
      </w:r>
    </w:p>
    <w:p>
      <w:pPr>
        <w:jc w:val="both"/>
      </w:pPr>
      <w:r>
        <w:t>import com.twitter.interests.thriftscala.UserInterests</w:t>
      </w:r>
    </w:p>
    <w:p>
      <w:pPr>
        <w:jc w:val="both"/>
      </w:pPr>
      <w:r>
        <w:t>import com.twitter.livevideo.timeline.domain.v2.{Event =&gt; LiveEvent}</w:t>
      </w:r>
    </w:p>
    <w:p>
      <w:pPr>
        <w:jc w:val="both"/>
      </w:pPr>
      <w:r>
        <w:t>import com.twitter.simclusters_v2.thriftscala.SimClustersInferredEntities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com.twitter.strato.client.UserId</w:t>
      </w:r>
    </w:p>
    <w:p>
      <w:pPr>
        <w:jc w:val="both"/>
      </w:pPr>
      <w:r>
        <w:t>import com.twitter.ubs.thriftscala.AudioSpace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case class SendHandlerPushCandidateHydrator(</w:t>
      </w:r>
    </w:p>
    <w:p>
      <w:pPr>
        <w:jc w:val="both"/>
      </w:pPr>
      <w:r>
        <w:t xml:space="preserve">  lexServiceStore: ReadableStore[EventRequest, LiveEvent],</w:t>
      </w:r>
    </w:p>
    <w:p>
      <w:pPr>
        <w:jc w:val="both"/>
      </w:pPr>
      <w:r>
        <w:t xml:space="preserve">  fanoutMetadataStore: ReadableStore[(Long, Long), FanoutEvent],</w:t>
      </w:r>
    </w:p>
    <w:p>
      <w:pPr>
        <w:jc w:val="both"/>
      </w:pPr>
      <w:r>
        <w:t xml:space="preserve">  semanticCoreMegadataStore: ReadableStore[SemanticEntityForQuery, EntityMegadata],</w:t>
      </w:r>
    </w:p>
    <w:p>
      <w:pPr>
        <w:jc w:val="both"/>
      </w:pPr>
      <w:r>
        <w:t xml:space="preserve">  safeUserStore: ReadableStore[Long, User],</w:t>
      </w:r>
    </w:p>
    <w:p>
      <w:pPr>
        <w:jc w:val="both"/>
      </w:pPr>
      <w:r>
        <w:t xml:space="preserve">  simClusterToEntityStore: ReadableStore[Int, SimClustersInferredEntities],</w:t>
      </w:r>
    </w:p>
    <w:p>
      <w:pPr>
        <w:jc w:val="both"/>
      </w:pPr>
      <w:r>
        <w:t xml:space="preserve">  audioSpaceStore: ReadableStore[String, AudioSpace],</w:t>
      </w:r>
    </w:p>
    <w:p>
      <w:pPr>
        <w:jc w:val="both"/>
      </w:pPr>
      <w:r>
        <w:t xml:space="preserve">  interestsLookupStore: ReadableStore[InterestsLookupRequestWithContext, UserInterests],</w:t>
      </w:r>
    </w:p>
    <w:p>
      <w:pPr>
        <w:jc w:val="both"/>
      </w:pPr>
      <w:r>
        <w:t xml:space="preserve">  uttEntityHydrationStore: UttEntityHydrationStore,</w:t>
      </w:r>
    </w:p>
    <w:p>
      <w:pPr>
        <w:jc w:val="both"/>
      </w:pPr>
      <w:r>
        <w:t xml:space="preserve">  superFollowCreatorTweetCountStore: ReadableStore[UserId, Int]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statsReceiver: StatsReceiver,</w:t>
      </w:r>
    </w:p>
    <w:p>
      <w:pPr>
        <w:jc w:val="both"/>
      </w:pPr>
      <w:r>
        <w:t xml:space="preserve">  implicit val weightedOpenOrNtabClickModelScorer: PushMLModelScorer) {</w:t>
      </w:r>
    </w:p>
    <w:p>
      <w:pPr>
        <w:jc w:val="both"/>
      </w:pPr>
      <w:r/>
    </w:p>
    <w:p>
      <w:pPr>
        <w:jc w:val="both"/>
      </w:pPr>
      <w:r>
        <w:t xml:space="preserve">  lazy val candidateWithCopyNumStat = statsReceiver.stat("candidate_with_copy_num")</w:t>
      </w:r>
    </w:p>
    <w:p>
      <w:pPr>
        <w:jc w:val="both"/>
      </w:pPr>
      <w:r>
        <w:t xml:space="preserve">  lazy val hydratedCandidateStat = statsReceiver.scope("hydrated_candidates")</w:t>
      </w:r>
    </w:p>
    <w:p>
      <w:pPr>
        <w:jc w:val="both"/>
      </w:pPr>
      <w:r/>
    </w:p>
    <w:p>
      <w:pPr>
        <w:jc w:val="both"/>
      </w:pPr>
      <w:r>
        <w:t xml:space="preserve">  def updateCandidates(</w:t>
      </w:r>
    </w:p>
    <w:p>
      <w:pPr>
        <w:jc w:val="both"/>
      </w:pPr>
      <w:r>
        <w:t xml:space="preserve">    candidateDetails: Seq[CandidateDetails[RawCandidate]],</w:t>
      </w:r>
    </w:p>
    <w:p>
      <w:pPr>
        <w:jc w:val="both"/>
      </w:pPr>
      <w:r>
        <w:t xml:space="preserve">  ): Future[Seq[CandidateDetails[PushCandidate]]] = {</w:t>
      </w:r>
    </w:p>
    <w:p>
      <w:pPr>
        <w:jc w:val="both"/>
      </w:pPr>
      <w:r/>
    </w:p>
    <w:p>
      <w:pPr>
        <w:jc w:val="both"/>
      </w:pPr>
      <w:r>
        <w:t xml:space="preserve">    Future.collect {</w:t>
      </w:r>
    </w:p>
    <w:p>
      <w:pPr>
        <w:jc w:val="both"/>
      </w:pPr>
      <w:r>
        <w:t xml:space="preserve">      candidateDetails.map { candidateDetail =&gt;</w:t>
      </w:r>
    </w:p>
    <w:p>
      <w:pPr>
        <w:jc w:val="both"/>
      </w:pPr>
      <w:r>
        <w:t xml:space="preserve">        val pushCandidate = candidateDetail.candidate</w:t>
      </w:r>
    </w:p>
    <w:p>
      <w:pPr>
        <w:jc w:val="both"/>
      </w:pPr>
      <w:r/>
    </w:p>
    <w:p>
      <w:pPr>
        <w:jc w:val="both"/>
      </w:pPr>
      <w:r>
        <w:t xml:space="preserve">        val copyIds = getCopyIdsByCRT(pushCandidate.commonRecType)</w:t>
      </w:r>
    </w:p>
    <w:p>
      <w:pPr>
        <w:jc w:val="both"/>
      </w:pPr>
      <w:r/>
    </w:p>
    <w:p>
      <w:pPr>
        <w:jc w:val="both"/>
      </w:pPr>
      <w:r>
        <w:t xml:space="preserve">        val hydratedCandidateFut = pushCandidate match {</w:t>
      </w:r>
    </w:p>
    <w:p>
      <w:pPr>
        <w:jc w:val="both"/>
      </w:pPr>
      <w:r>
        <w:t xml:space="preserve">          case magicFanoutNewsEventCandidate: MagicFanoutNewsEventCandidate =&gt;</w:t>
      </w:r>
    </w:p>
    <w:p>
      <w:pPr>
        <w:jc w:val="both"/>
      </w:pPr>
      <w:r>
        <w:t xml:space="preserve">            getHydratedCandidateForMagicFanoutNewsEvent(</w:t>
      </w:r>
    </w:p>
    <w:p>
      <w:pPr>
        <w:jc w:val="both"/>
      </w:pPr>
      <w:r>
        <w:t xml:space="preserve">              magicFanoutNewsEventCandidate,</w:t>
      </w:r>
    </w:p>
    <w:p>
      <w:pPr>
        <w:jc w:val="both"/>
      </w:pPr>
      <w:r>
        <w:t xml:space="preserve">              copyIds,</w:t>
      </w:r>
    </w:p>
    <w:p>
      <w:pPr>
        <w:jc w:val="both"/>
      </w:pPr>
      <w:r>
        <w:t xml:space="preserve">              lexServiceStore,</w:t>
      </w:r>
    </w:p>
    <w:p>
      <w:pPr>
        <w:jc w:val="both"/>
      </w:pPr>
      <w:r>
        <w:t xml:space="preserve">              fanoutMetadataStore,</w:t>
      </w:r>
    </w:p>
    <w:p>
      <w:pPr>
        <w:jc w:val="both"/>
      </w:pPr>
      <w:r>
        <w:t xml:space="preserve">              semanticCoreMegadataStore,</w:t>
      </w:r>
    </w:p>
    <w:p>
      <w:pPr>
        <w:jc w:val="both"/>
      </w:pPr>
      <w:r>
        <w:t xml:space="preserve">              simClusterToEntityStore,</w:t>
      </w:r>
    </w:p>
    <w:p>
      <w:pPr>
        <w:jc w:val="both"/>
      </w:pPr>
      <w:r>
        <w:t xml:space="preserve">              interestsLookupStore,</w:t>
      </w:r>
    </w:p>
    <w:p>
      <w:pPr>
        <w:jc w:val="both"/>
      </w:pPr>
      <w:r>
        <w:t xml:space="preserve">              uttEntityHydrationStore</w:t>
      </w:r>
    </w:p>
    <w:p>
      <w:pPr>
        <w:jc w:val="both"/>
      </w:pPr>
      <w:r>
        <w:t xml:space="preserve">            )</w:t>
      </w:r>
    </w:p>
    <w:p>
      <w:pPr>
        <w:jc w:val="both"/>
      </w:pPr>
      <w:r/>
    </w:p>
    <w:p>
      <w:pPr>
        <w:jc w:val="both"/>
      </w:pPr>
      <w:r>
        <w:t xml:space="preserve">          case scheduledSpaceSubscriberCandidate: ScheduledSpaceSubscriberCandidate =&gt;</w:t>
      </w:r>
    </w:p>
    <w:p>
      <w:pPr>
        <w:jc w:val="both"/>
      </w:pPr>
      <w:r>
        <w:t xml:space="preserve">            getHydratedCandidateForScheduledSpaceSubscriber(</w:t>
      </w:r>
    </w:p>
    <w:p>
      <w:pPr>
        <w:jc w:val="both"/>
      </w:pPr>
      <w:r>
        <w:t xml:space="preserve">              scheduledSpaceSubscriberCandidate,</w:t>
      </w:r>
    </w:p>
    <w:p>
      <w:pPr>
        <w:jc w:val="both"/>
      </w:pPr>
      <w:r>
        <w:t xml:space="preserve">              safeUserStore,</w:t>
      </w:r>
    </w:p>
    <w:p>
      <w:pPr>
        <w:jc w:val="both"/>
      </w:pPr>
      <w:r>
        <w:t xml:space="preserve">              copyIds,</w:t>
      </w:r>
    </w:p>
    <w:p>
      <w:pPr>
        <w:jc w:val="both"/>
      </w:pPr>
      <w:r>
        <w:t xml:space="preserve">              audioSpaceStore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case scheduledSpaceSpeakerCandidate: ScheduledSpaceSpeakerCandidate =&gt;</w:t>
      </w:r>
    </w:p>
    <w:p>
      <w:pPr>
        <w:jc w:val="both"/>
      </w:pPr>
      <w:r>
        <w:t xml:space="preserve">            getHydratedCandidateForScheduledSpaceSpeaker(</w:t>
      </w:r>
    </w:p>
    <w:p>
      <w:pPr>
        <w:jc w:val="both"/>
      </w:pPr>
      <w:r>
        <w:t xml:space="preserve">              scheduledSpaceSpeakerCandidate,</w:t>
      </w:r>
    </w:p>
    <w:p>
      <w:pPr>
        <w:jc w:val="both"/>
      </w:pPr>
      <w:r>
        <w:t xml:space="preserve">              safeUserStore,</w:t>
      </w:r>
    </w:p>
    <w:p>
      <w:pPr>
        <w:jc w:val="both"/>
      </w:pPr>
      <w:r>
        <w:t xml:space="preserve">              copyIds,</w:t>
      </w:r>
    </w:p>
    <w:p>
      <w:pPr>
        <w:jc w:val="both"/>
      </w:pPr>
      <w:r>
        <w:t xml:space="preserve">              audioSpaceStore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case magicFanoutSportsEventCandidate: MagicFanoutSportsEventCandidate with MagicFanoutSportsScoreInformation =&gt;</w:t>
      </w:r>
    </w:p>
    <w:p>
      <w:pPr>
        <w:jc w:val="both"/>
      </w:pPr>
      <w:r>
        <w:t xml:space="preserve">            getHydratedCandidateForMagicFanoutSportsEvent(</w:t>
      </w:r>
    </w:p>
    <w:p>
      <w:pPr>
        <w:jc w:val="both"/>
      </w:pPr>
      <w:r>
        <w:t xml:space="preserve">              magicFanoutSportsEventCandidate,</w:t>
      </w:r>
    </w:p>
    <w:p>
      <w:pPr>
        <w:jc w:val="both"/>
      </w:pPr>
      <w:r>
        <w:t xml:space="preserve">              copyIds,</w:t>
      </w:r>
    </w:p>
    <w:p>
      <w:pPr>
        <w:jc w:val="both"/>
      </w:pPr>
      <w:r>
        <w:t xml:space="preserve">              lexServiceStore,</w:t>
      </w:r>
    </w:p>
    <w:p>
      <w:pPr>
        <w:jc w:val="both"/>
      </w:pPr>
      <w:r>
        <w:t xml:space="preserve">              fanoutMetadataStore,</w:t>
      </w:r>
    </w:p>
    <w:p>
      <w:pPr>
        <w:jc w:val="both"/>
      </w:pPr>
      <w:r>
        <w:t xml:space="preserve">              semanticCoreMegadataStore,</w:t>
      </w:r>
    </w:p>
    <w:p>
      <w:pPr>
        <w:jc w:val="both"/>
      </w:pPr>
      <w:r>
        <w:t xml:space="preserve">              interestsLookupStore,</w:t>
      </w:r>
    </w:p>
    <w:p>
      <w:pPr>
        <w:jc w:val="both"/>
      </w:pPr>
      <w:r>
        <w:t xml:space="preserve">              uttEntityHydrationStore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case magicFanoutProductLaunchCandidate: MagicFanoutProductLaunchCandidate =&gt;</w:t>
      </w:r>
    </w:p>
    <w:p>
      <w:pPr>
        <w:jc w:val="both"/>
      </w:pPr>
      <w:r>
        <w:t xml:space="preserve">            getHydratedCandidateForMagicFanoutProductLaunch(</w:t>
      </w:r>
    </w:p>
    <w:p>
      <w:pPr>
        <w:jc w:val="both"/>
      </w:pPr>
      <w:r>
        <w:t xml:space="preserve">              magicFanoutProductLaunchCandidate,</w:t>
      </w:r>
    </w:p>
    <w:p>
      <w:pPr>
        <w:jc w:val="both"/>
      </w:pPr>
      <w:r>
        <w:t xml:space="preserve">              copyIds)</w:t>
      </w:r>
    </w:p>
    <w:p>
      <w:pPr>
        <w:jc w:val="both"/>
      </w:pPr>
      <w:r>
        <w:t xml:space="preserve">          case creatorEventCandidate: MagicFanoutCreatorEventCandidate =&gt;</w:t>
      </w:r>
    </w:p>
    <w:p>
      <w:pPr>
        <w:jc w:val="both"/>
      </w:pPr>
      <w:r>
        <w:t xml:space="preserve">            getHydratedCandidateForMagicFanoutCreatorEvent(</w:t>
      </w:r>
    </w:p>
    <w:p>
      <w:pPr>
        <w:jc w:val="both"/>
      </w:pPr>
      <w:r>
        <w:t xml:space="preserve">              creatorEventCandidate,</w:t>
      </w:r>
    </w:p>
    <w:p>
      <w:pPr>
        <w:jc w:val="both"/>
      </w:pPr>
      <w:r>
        <w:t xml:space="preserve">              safeUserStore,</w:t>
      </w:r>
    </w:p>
    <w:p>
      <w:pPr>
        <w:jc w:val="both"/>
      </w:pPr>
      <w:r>
        <w:t xml:space="preserve">              copyIds,</w:t>
      </w:r>
    </w:p>
    <w:p>
      <w:pPr>
        <w:jc w:val="both"/>
      </w:pPr>
      <w:r>
        <w:t xml:space="preserve">              superFollowCreatorTweetCountStore)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throw new IllegalArgumentException("Incorrect candidate type when update candidates")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hydratedCandidateFut.map { hydratedCandidate =&gt;</w:t>
      </w:r>
    </w:p>
    <w:p>
      <w:pPr>
        <w:jc w:val="both"/>
      </w:pPr>
      <w:r>
        <w:t xml:space="preserve">          hydratedCandidateStat.counter(hydratedCandidate.commonRecType.name).incr()</w:t>
      </w:r>
    </w:p>
    <w:p>
      <w:pPr>
        <w:jc w:val="both"/>
      </w:pPr>
      <w:r>
        <w:t xml:space="preserve">          CandidateDetails(</w:t>
      </w:r>
    </w:p>
    <w:p>
      <w:pPr>
        <w:jc w:val="both"/>
      </w:pPr>
      <w:r>
        <w:t xml:space="preserve">            hydratedCandidate,</w:t>
      </w:r>
    </w:p>
    <w:p>
      <w:pPr>
        <w:jc w:val="both"/>
      </w:pPr>
      <w:r>
        <w:t xml:space="preserve">            source = candidateDetail.source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getCopyIdsByCRT(crt: CommonRecommendationType): CopyIds = {</w:t>
      </w:r>
    </w:p>
    <w:p>
      <w:pPr>
        <w:jc w:val="both"/>
      </w:pPr>
      <w:r>
        <w:t xml:space="preserve">    crt match {</w:t>
      </w:r>
    </w:p>
    <w:p>
      <w:pPr>
        <w:jc w:val="both"/>
      </w:pPr>
      <w:r>
        <w:t xml:space="preserve">      case CommonRecommendationType.MagicFanoutNewsEvent =&gt;</w:t>
      </w:r>
    </w:p>
    <w:p>
      <w:pPr>
        <w:jc w:val="both"/>
      </w:pPr>
      <w:r>
        <w:t xml:space="preserve">        CopyIds(</w:t>
      </w:r>
    </w:p>
    <w:p>
      <w:pPr>
        <w:jc w:val="both"/>
      </w:pPr>
      <w:r>
        <w:t xml:space="preserve">          pushCopyId = Some(MrPushCopyObjects.MagicFanoutNewsPushCopy.copyId),</w:t>
      </w:r>
    </w:p>
    <w:p>
      <w:pPr>
        <w:jc w:val="both"/>
      </w:pPr>
      <w:r>
        <w:t xml:space="preserve">          ntabCopyId = Some(MrNtabCopyObjects.MagicFanoutNewsForYouCopy.copyId),</w:t>
      </w:r>
    </w:p>
    <w:p>
      <w:pPr>
        <w:jc w:val="both"/>
      </w:pPr>
      <w:r>
        <w:t xml:space="preserve">          aggregationId = None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case CommonRecommendationType.ScheduledSpaceSubscriber =&gt;</w:t>
      </w:r>
    </w:p>
    <w:p>
      <w:pPr>
        <w:jc w:val="both"/>
      </w:pPr>
      <w:r>
        <w:t xml:space="preserve">        CopyIds(</w:t>
      </w:r>
    </w:p>
    <w:p>
      <w:pPr>
        <w:jc w:val="both"/>
      </w:pPr>
      <w:r>
        <w:t xml:space="preserve">          pushCopyId = Some(MrPushCopyObjects.ScheduledSpaceSubscriber.copyId),</w:t>
      </w:r>
    </w:p>
    <w:p>
      <w:pPr>
        <w:jc w:val="both"/>
      </w:pPr>
      <w:r>
        <w:t xml:space="preserve">          ntabCopyId = Some(MrNtabCopyObjects.ScheduledSpaceSubscriber.copyId),</w:t>
      </w:r>
    </w:p>
    <w:p>
      <w:pPr>
        <w:jc w:val="both"/>
      </w:pPr>
      <w:r>
        <w:t xml:space="preserve">          aggregationId = None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CommonRecommendationType.ScheduledSpaceSpeaker =&gt;</w:t>
      </w:r>
    </w:p>
    <w:p>
      <w:pPr>
        <w:jc w:val="both"/>
      </w:pPr>
      <w:r>
        <w:t xml:space="preserve">        CopyIds(</w:t>
      </w:r>
    </w:p>
    <w:p>
      <w:pPr>
        <w:jc w:val="both"/>
      </w:pPr>
      <w:r>
        <w:t xml:space="preserve">          pushCopyId = Some(MrPushCopyObjects.ScheduledSpaceSpeaker.copyId),</w:t>
      </w:r>
    </w:p>
    <w:p>
      <w:pPr>
        <w:jc w:val="both"/>
      </w:pPr>
      <w:r>
        <w:t xml:space="preserve">          ntabCopyId = Some(MrNtabCopyObjects.ScheduledSpaceSpeakerNow.copyId),</w:t>
      </w:r>
    </w:p>
    <w:p>
      <w:pPr>
        <w:jc w:val="both"/>
      </w:pPr>
      <w:r>
        <w:t xml:space="preserve">          aggregationId = None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CommonRecommendationType.SpaceSpeaker =&gt;</w:t>
      </w:r>
    </w:p>
    <w:p>
      <w:pPr>
        <w:jc w:val="both"/>
      </w:pPr>
      <w:r>
        <w:t xml:space="preserve">        CopyIds(</w:t>
      </w:r>
    </w:p>
    <w:p>
      <w:pPr>
        <w:jc w:val="both"/>
      </w:pPr>
      <w:r>
        <w:t xml:space="preserve">          pushCopyId = Some(MrPushCopyObjects.SpaceSpeaker.copyId),</w:t>
      </w:r>
    </w:p>
    <w:p>
      <w:pPr>
        <w:jc w:val="both"/>
      </w:pPr>
      <w:r>
        <w:t xml:space="preserve">          ntabCopyId = Some(MrNtabCopyObjects.SpaceSpeaker.copyId),</w:t>
      </w:r>
    </w:p>
    <w:p>
      <w:pPr>
        <w:jc w:val="both"/>
      </w:pPr>
      <w:r>
        <w:t xml:space="preserve">          aggregationId = None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CommonRecommendationType.SpaceHost =&gt;</w:t>
      </w:r>
    </w:p>
    <w:p>
      <w:pPr>
        <w:jc w:val="both"/>
      </w:pPr>
      <w:r>
        <w:t xml:space="preserve">        CopyIds(</w:t>
      </w:r>
    </w:p>
    <w:p>
      <w:pPr>
        <w:jc w:val="both"/>
      </w:pPr>
      <w:r>
        <w:t xml:space="preserve">          pushCopyId = Some(MrPushCopyObjects.SpaceHost.copyId),</w:t>
      </w:r>
    </w:p>
    <w:p>
      <w:pPr>
        <w:jc w:val="both"/>
      </w:pPr>
      <w:r>
        <w:t xml:space="preserve">          ntabCopyId = Some(MrNtabCopyObjects.SpaceHost.copyId),</w:t>
      </w:r>
    </w:p>
    <w:p>
      <w:pPr>
        <w:jc w:val="both"/>
      </w:pPr>
      <w:r>
        <w:t xml:space="preserve">          aggregationId = None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CommonRecommendationType.MagicFanoutSportsEvent =&gt;</w:t>
      </w:r>
    </w:p>
    <w:p>
      <w:pPr>
        <w:jc w:val="both"/>
      </w:pPr>
      <w:r>
        <w:t xml:space="preserve">        CopyIds(</w:t>
      </w:r>
    </w:p>
    <w:p>
      <w:pPr>
        <w:jc w:val="both"/>
      </w:pPr>
      <w:r>
        <w:t xml:space="preserve">          pushCopyId = Some(MrPushCopyObjects.MagicFanoutSportsPushCopy.copyId),</w:t>
      </w:r>
    </w:p>
    <w:p>
      <w:pPr>
        <w:jc w:val="both"/>
      </w:pPr>
      <w:r>
        <w:t xml:space="preserve">          ntabCopyId = Some(MrNtabCopyObjects.MagicFanoutSportsCopy.copyId),</w:t>
      </w:r>
    </w:p>
    <w:p>
      <w:pPr>
        <w:jc w:val="both"/>
      </w:pPr>
      <w:r>
        <w:t xml:space="preserve">          aggregationId = None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CommonRecommendationType.MagicFanoutProductLaunch =&gt;</w:t>
      </w:r>
    </w:p>
    <w:p>
      <w:pPr>
        <w:jc w:val="both"/>
      </w:pPr>
      <w:r>
        <w:t xml:space="preserve">        CopyIds(</w:t>
      </w:r>
    </w:p>
    <w:p>
      <w:pPr>
        <w:jc w:val="both"/>
      </w:pPr>
      <w:r>
        <w:t xml:space="preserve">          pushCopyId = Some(MrPushCopyObjects.MagicFanoutProductLaunch.copyId),</w:t>
      </w:r>
    </w:p>
    <w:p>
      <w:pPr>
        <w:jc w:val="both"/>
      </w:pPr>
      <w:r>
        <w:t xml:space="preserve">          ntabCopyId = Some(MrNtabCopyObjects.ProductLaunch.copyId),</w:t>
      </w:r>
    </w:p>
    <w:p>
      <w:pPr>
        <w:jc w:val="both"/>
      </w:pPr>
      <w:r>
        <w:t xml:space="preserve">          aggregationId = None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CommonRecommendationType.CreatorSubscriber =&gt;</w:t>
      </w:r>
    </w:p>
    <w:p>
      <w:pPr>
        <w:jc w:val="both"/>
      </w:pPr>
      <w:r>
        <w:t xml:space="preserve">        CopyIds(</w:t>
      </w:r>
    </w:p>
    <w:p>
      <w:pPr>
        <w:jc w:val="both"/>
      </w:pPr>
      <w:r>
        <w:t xml:space="preserve">          pushCopyId = Some(MrPushCopyObjects.MagicFanoutCreatorSubscription.copyId),</w:t>
      </w:r>
    </w:p>
    <w:p>
      <w:pPr>
        <w:jc w:val="both"/>
      </w:pPr>
      <w:r>
        <w:t xml:space="preserve">          ntabCopyId = Some(MrNtabCopyObjects.MagicFanoutCreatorSubscription.copyId),</w:t>
      </w:r>
    </w:p>
    <w:p>
      <w:pPr>
        <w:jc w:val="both"/>
      </w:pPr>
      <w:r>
        <w:t xml:space="preserve">          aggregationId = None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CommonRecommendationType.NewCreator =&gt;</w:t>
      </w:r>
    </w:p>
    <w:p>
      <w:pPr>
        <w:jc w:val="both"/>
      </w:pPr>
      <w:r>
        <w:t xml:space="preserve">        CopyIds(</w:t>
      </w:r>
    </w:p>
    <w:p>
      <w:pPr>
        <w:jc w:val="both"/>
      </w:pPr>
      <w:r>
        <w:t xml:space="preserve">          pushCopyId = Some(MrPushCopyObjects.MagicFanoutNewCreator.copyId),</w:t>
      </w:r>
    </w:p>
    <w:p>
      <w:pPr>
        <w:jc w:val="both"/>
      </w:pPr>
      <w:r>
        <w:t xml:space="preserve">          ntabCopyId = Some(MrNtabCopyObjects.MagicFanoutNewCreator.copyId),</w:t>
      </w:r>
    </w:p>
    <w:p>
      <w:pPr>
        <w:jc w:val="both"/>
      </w:pPr>
      <w:r>
        <w:t xml:space="preserve">          aggregationId = None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throw new IllegalArgumentException("Incorrect candidate type when fetch copy ids")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candidateDetails: Seq[CandidateDetails[RawCandidate]]</w:t>
      </w:r>
    </w:p>
    <w:p>
      <w:pPr>
        <w:jc w:val="both"/>
      </w:pPr>
      <w:r>
        <w:t xml:space="preserve">  ): Future[Seq[CandidateDetails[PushCandidate]]] = {</w:t>
      </w:r>
    </w:p>
    <w:p>
      <w:pPr>
        <w:jc w:val="both"/>
      </w:pPr>
      <w:r>
        <w:t xml:space="preserve">    updateCandidates(candidateDetails)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