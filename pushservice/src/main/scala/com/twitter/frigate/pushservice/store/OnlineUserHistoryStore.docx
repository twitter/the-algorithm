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com.twitter.frigate.common.store.RealTimeClientEventStore</w:t>
      </w:r>
    </w:p>
    <w:p>
      <w:pPr>
        <w:jc w:val="both"/>
      </w:pPr>
      <w:r>
        <w:t>import com.twitter.frigate.data_pipeline.common.HistoryJoin</w:t>
      </w:r>
    </w:p>
    <w:p>
      <w:pPr>
        <w:jc w:val="both"/>
      </w:pPr>
      <w:r>
        <w:t>import com.twitter.frigate.data_pipeline.thriftscala.Event</w:t>
      </w:r>
    </w:p>
    <w:p>
      <w:pPr>
        <w:jc w:val="both"/>
      </w:pPr>
      <w:r>
        <w:t>import com.twitter.frigate.data_pipeline.thriftscala.EventUnion</w:t>
      </w:r>
    </w:p>
    <w:p>
      <w:pPr>
        <w:jc w:val="both"/>
      </w:pPr>
      <w:r>
        <w:t>import com.twitter.frigate.data_pipeline.thriftscala.PushRecSendEvent</w:t>
      </w:r>
    </w:p>
    <w:p>
      <w:pPr>
        <w:jc w:val="both"/>
      </w:pPr>
      <w:r>
        <w:t>import com.twitter.frigate.data_pipeline.thriftscala.UserHistoryValue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OnlineUserHistoryKey(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offlineUserHistory: Option[UserHistoryValue],</w:t>
      </w:r>
    </w:p>
    <w:p>
      <w:pPr>
        <w:jc w:val="both"/>
      </w:pPr>
      <w:r>
        <w:t xml:space="preserve">  history: Option[History])</w:t>
      </w:r>
    </w:p>
    <w:p>
      <w:pPr>
        <w:jc w:val="both"/>
      </w:pPr>
      <w:r/>
    </w:p>
    <w:p>
      <w:pPr>
        <w:jc w:val="both"/>
      </w:pPr>
      <w:r>
        <w:t>case class OnlineUserHistoryStore(</w:t>
      </w:r>
    </w:p>
    <w:p>
      <w:pPr>
        <w:jc w:val="both"/>
      </w:pPr>
      <w:r>
        <w:t xml:space="preserve">  realTimeClientEventStore: RealTimeClientEventStore,</w:t>
      </w:r>
    </w:p>
    <w:p>
      <w:pPr>
        <w:jc w:val="both"/>
      </w:pPr>
      <w:r>
        <w:t xml:space="preserve">  duration: Duration = 3.days)</w:t>
      </w:r>
    </w:p>
    <w:p>
      <w:pPr>
        <w:jc w:val="both"/>
      </w:pPr>
      <w:r>
        <w:t xml:space="preserve">    extends ReadableStore[OnlineUserHistoryKey, UserHistoryValue] {</w:t>
      </w:r>
    </w:p>
    <w:p>
      <w:pPr>
        <w:jc w:val="both"/>
      </w:pPr>
      <w:r/>
    </w:p>
    <w:p>
      <w:pPr>
        <w:jc w:val="both"/>
      </w:pPr>
      <w:r>
        <w:t xml:space="preserve">  override def get(key: OnlineUserHistoryKey): Future[Option[UserHistoryValue]]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/>
    </w:p>
    <w:p>
      <w:pPr>
        <w:jc w:val="both"/>
      </w:pPr>
      <w:r>
        <w:t xml:space="preserve">    val pushRecSends = key.history</w:t>
      </w:r>
    </w:p>
    <w:p>
      <w:pPr>
        <w:jc w:val="both"/>
      </w:pPr>
      <w:r>
        <w:t xml:space="preserve">      .getOrElse(History(Nil.toMap))</w:t>
      </w:r>
    </w:p>
    <w:p>
      <w:pPr>
        <w:jc w:val="both"/>
      </w:pPr>
      <w:r>
        <w:t xml:space="preserve">      .sortedPushDmHistory</w:t>
      </w:r>
    </w:p>
    <w:p>
      <w:pPr>
        <w:jc w:val="both"/>
      </w:pPr>
      <w:r>
        <w:t xml:space="preserve">      .filter(_._1 &gt; now - (duration + 1.day))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(time, frigateNotification) =&gt;</w:t>
      </w:r>
    </w:p>
    <w:p>
      <w:pPr>
        <w:jc w:val="both"/>
      </w:pPr>
      <w:r>
        <w:t xml:space="preserve">          val pushRecSendEvent = PushRecSendEvent(</w:t>
      </w:r>
    </w:p>
    <w:p>
      <w:pPr>
        <w:jc w:val="both"/>
      </w:pPr>
      <w:r>
        <w:t xml:space="preserve">            frigateNotification = Some(frigateNotification),</w:t>
      </w:r>
    </w:p>
    <w:p>
      <w:pPr>
        <w:jc w:val="both"/>
      </w:pPr>
      <w:r>
        <w:t xml:space="preserve">            impressionId = frigateNotification.impressionId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pushRecSendEvent -&gt; time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realTimeClientEventStore</w:t>
      </w:r>
    </w:p>
    <w:p>
      <w:pPr>
        <w:jc w:val="both"/>
      </w:pPr>
      <w:r>
        <w:t xml:space="preserve">      .get(key.userId, now - duration, now)</w:t>
      </w:r>
    </w:p>
    <w:p>
      <w:pPr>
        <w:jc w:val="both"/>
      </w:pPr>
      <w:r>
        <w:t xml:space="preserve">      .map { attributedEventHistory =&gt;</w:t>
      </w:r>
    </w:p>
    <w:p>
      <w:pPr>
        <w:jc w:val="both"/>
      </w:pPr>
      <w:r>
        <w:t xml:space="preserve">        val attributedClientEvents = attributedEventHistory.sortedHistory.flatMap {</w:t>
      </w:r>
    </w:p>
    <w:p>
      <w:pPr>
        <w:jc w:val="both"/>
      </w:pPr>
      <w:r>
        <w:t xml:space="preserve">          case (time, event) =&gt;</w:t>
      </w:r>
    </w:p>
    <w:p>
      <w:pPr>
        <w:jc w:val="both"/>
      </w:pPr>
      <w:r>
        <w:t xml:space="preserve">            event.eventUnion match {</w:t>
      </w:r>
    </w:p>
    <w:p>
      <w:pPr>
        <w:jc w:val="both"/>
      </w:pPr>
      <w:r>
        <w:t xml:space="preserve">              case Some(eventUnion: EventUnion.AttributedPushRecClientEvent) =&gt;</w:t>
      </w:r>
    </w:p>
    <w:p>
      <w:pPr>
        <w:jc w:val="both"/>
      </w:pPr>
      <w:r>
        <w:t xml:space="preserve">                Some((eventUnion.attributedPushRecClientEvent, event.eventType, time))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realtimeLabeledSends: Seq[Event] = HistoryJoin.getLabeledPushRecSends(</w:t>
      </w:r>
    </w:p>
    <w:p>
      <w:pPr>
        <w:jc w:val="both"/>
      </w:pPr>
      <w:r>
        <w:t xml:space="preserve">          pushRecSends,</w:t>
      </w:r>
    </w:p>
    <w:p>
      <w:pPr>
        <w:jc w:val="both"/>
      </w:pPr>
      <w:r>
        <w:t xml:space="preserve">          attributedClientEvents,</w:t>
      </w:r>
    </w:p>
    <w:p>
      <w:pPr>
        <w:jc w:val="both"/>
      </w:pPr>
      <w:r>
        <w:t xml:space="preserve">          Seq(),</w:t>
      </w:r>
    </w:p>
    <w:p>
      <w:pPr>
        <w:jc w:val="both"/>
      </w:pPr>
      <w:r>
        <w:t xml:space="preserve">          Seq(),</w:t>
      </w:r>
    </w:p>
    <w:p>
      <w:pPr>
        <w:jc w:val="both"/>
      </w:pPr>
      <w:r>
        <w:t xml:space="preserve">          Seq(),</w:t>
      </w:r>
    </w:p>
    <w:p>
      <w:pPr>
        <w:jc w:val="both"/>
      </w:pPr>
      <w:r>
        <w:t xml:space="preserve">          now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key.offlineUserHistory.map { offlineUserHistory =&gt;</w:t>
      </w:r>
    </w:p>
    <w:p>
      <w:pPr>
        <w:jc w:val="both"/>
      </w:pPr>
      <w:r>
        <w:t xml:space="preserve">          val combinedEvents = offlineUserHistory.events.map { offlineEvents =&gt;</w:t>
      </w:r>
    </w:p>
    <w:p>
      <w:pPr>
        <w:jc w:val="both"/>
      </w:pPr>
      <w:r>
        <w:t xml:space="preserve">            (offlineEvents ++ realtimeLabeledSends)</w:t>
      </w:r>
    </w:p>
    <w:p>
      <w:pPr>
        <w:jc w:val="both"/>
      </w:pPr>
      <w:r>
        <w:t xml:space="preserve">              .map { event =&gt;</w:t>
      </w:r>
    </w:p>
    <w:p>
      <w:pPr>
        <w:jc w:val="both"/>
      </w:pPr>
      <w:r>
        <w:t xml:space="preserve">                event.timestampMillis -&gt; event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.toMap</w:t>
      </w:r>
    </w:p>
    <w:p>
      <w:pPr>
        <w:jc w:val="both"/>
      </w:pPr>
      <w:r>
        <w:t xml:space="preserve">              .values</w:t>
      </w:r>
    </w:p>
    <w:p>
      <w:pPr>
        <w:jc w:val="both"/>
      </w:pPr>
      <w:r>
        <w:t xml:space="preserve">              .toSeq</w:t>
      </w:r>
    </w:p>
    <w:p>
      <w:pPr>
        <w:jc w:val="both"/>
      </w:pPr>
      <w:r>
        <w:t xml:space="preserve">              .sortBy { event =&gt;</w:t>
      </w:r>
    </w:p>
    <w:p>
      <w:pPr>
        <w:jc w:val="both"/>
      </w:pPr>
      <w:r>
        <w:t xml:space="preserve">                -1 * event.timestampMillis.getOrElse(0L)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offlineUserHistory.copy(events = combinedEvents)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