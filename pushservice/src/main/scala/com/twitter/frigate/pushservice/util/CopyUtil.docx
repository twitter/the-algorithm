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com.twitter.frigate.pushservice.params.{PushFeatureSwitchParams =&gt; FS}</w:t>
      </w:r>
    </w:p>
    <w:p>
      <w:pPr>
        <w:jc w:val="both"/>
      </w:pPr>
      <w:r>
        <w:t>import com.twitter.ibis2.lib.util.JsonMarshal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CopyUtil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list of history feature copy alone with metadata in the look back period, the metadata</w:t>
      </w:r>
    </w:p>
    <w:p>
      <w:pPr>
        <w:jc w:val="both"/>
      </w:pPr>
      <w:r>
        <w:t xml:space="preserve">   * can be used to calculate number of copy pushed after the current feature copy</w:t>
      </w:r>
    </w:p>
    <w:p>
      <w:pPr>
        <w:jc w:val="both"/>
      </w:pPr>
      <w:r>
        <w:t xml:space="preserve">   * @param candidate the candidate to be pushed to the user</w:t>
      </w:r>
    </w:p>
    <w:p>
      <w:pPr>
        <w:jc w:val="both"/>
      </w:pPr>
      <w:r>
        <w:t xml:space="preserve">   * @return Future[Seq((..,))], which is a seq of the history FEATURE copy along with</w:t>
      </w:r>
    </w:p>
    <w:p>
      <w:pPr>
        <w:jc w:val="both"/>
      </w:pPr>
      <w:r>
        <w:t xml:space="preserve">   *         metadata within the look back period. In the tuple, the 4 elements represents:</w:t>
      </w:r>
    </w:p>
    <w:p>
      <w:pPr>
        <w:jc w:val="both"/>
      </w:pPr>
      <w:r>
        <w:t xml:space="preserve">   *         1. Timestamp of the past feature copy</w:t>
      </w:r>
    </w:p>
    <w:p>
      <w:pPr>
        <w:jc w:val="both"/>
      </w:pPr>
      <w:r>
        <w:t xml:space="preserve">   *         2. Option[Seq()] of copy feature names of the past copy</w:t>
      </w:r>
    </w:p>
    <w:p>
      <w:pPr>
        <w:jc w:val="both"/>
      </w:pPr>
      <w:r>
        <w:t xml:space="preserve">   *         3. Index of the particular feature copy in look back history if normal copy presents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getPastCopyFeaturesList(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Future[Seq[(Time, Option[Seq[String]], Int)]]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/>
    </w:p>
    <w:p>
      <w:pPr>
        <w:jc w:val="both"/>
      </w:pPr>
      <w:r>
        <w:t xml:space="preserve">    target.history.map { targetHistory =&gt;</w:t>
      </w:r>
    </w:p>
    <w:p>
      <w:pPr>
        <w:jc w:val="both"/>
      </w:pPr>
      <w:r>
        <w:t xml:space="preserve">      val historyLookbackDuration = target.params(FS.CopyFeaturesHistoryLookbackDuration)</w:t>
      </w:r>
    </w:p>
    <w:p>
      <w:pPr>
        <w:jc w:val="both"/>
      </w:pPr>
      <w:r>
        <w:t xml:space="preserve">      val notificationHistoryInLookbackDuration = targetHistory.sortedHistory</w:t>
      </w:r>
    </w:p>
    <w:p>
      <w:pPr>
        <w:jc w:val="both"/>
      </w:pPr>
      <w:r>
        <w:t xml:space="preserve">        .takeWhile {</w:t>
      </w:r>
    </w:p>
    <w:p>
      <w:pPr>
        <w:jc w:val="both"/>
      </w:pPr>
      <w:r>
        <w:t xml:space="preserve">          case (notifTimestamp, _) =&gt; historyLookbackDuration.ago &lt; notifTimestamp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notificationHistoryInLookbackDuration.zipWithIndex</w:t>
      </w:r>
    </w:p>
    <w:p>
      <w:pPr>
        <w:jc w:val="both"/>
      </w:pPr>
      <w:r>
        <w:t xml:space="preserve">        .filter {</w:t>
      </w:r>
    </w:p>
    <w:p>
      <w:pPr>
        <w:jc w:val="both"/>
      </w:pPr>
      <w:r>
        <w:t xml:space="preserve">          case ((_, notification), _) =&gt;</w:t>
      </w:r>
    </w:p>
    <w:p>
      <w:pPr>
        <w:jc w:val="both"/>
      </w:pPr>
      <w:r>
        <w:t xml:space="preserve">            notification.copyFeatures match {</w:t>
      </w:r>
    </w:p>
    <w:p>
      <w:pPr>
        <w:jc w:val="both"/>
      </w:pPr>
      <w:r>
        <w:t xml:space="preserve">              case Some(copyFeatures) =&gt; copyFeatures.nonEmpty</w:t>
      </w:r>
    </w:p>
    <w:p>
      <w:pPr>
        <w:jc w:val="both"/>
      </w:pPr>
      <w:r>
        <w:t xml:space="preserve">              case _ =&gt; false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((timestamp, notification), notificationIndex) =&gt;</w:t>
      </w:r>
    </w:p>
    <w:p>
      <w:pPr>
        <w:jc w:val="both"/>
      </w:pPr>
      <w:r>
        <w:t xml:space="preserve">            (timestamp, notification.copyFeatures, notificationIndex)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getPastCopyFeaturesListForF1(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Future[Seq[(Time, Option[Seq[String]], Int)]]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target.history.map { targetHistory =&gt;</w:t>
      </w:r>
    </w:p>
    <w:p>
      <w:pPr>
        <w:jc w:val="both"/>
      </w:pPr>
      <w:r>
        <w:t xml:space="preserve">      val historyLookbackDuration = target.params(FS.CopyFeaturesHistoryLookbackDuration)</w:t>
      </w:r>
    </w:p>
    <w:p>
      <w:pPr>
        <w:jc w:val="both"/>
      </w:pPr>
      <w:r>
        <w:t xml:space="preserve">      val notificationHistoryInLookbackDuration = targetHistory.sortedHistory</w:t>
      </w:r>
    </w:p>
    <w:p>
      <w:pPr>
        <w:jc w:val="both"/>
      </w:pPr>
      <w:r>
        <w:t xml:space="preserve">        .takeWhile {</w:t>
      </w:r>
    </w:p>
    <w:p>
      <w:pPr>
        <w:jc w:val="both"/>
      </w:pPr>
      <w:r>
        <w:t xml:space="preserve">          case (notifTimestamp, _) =&gt; historyLookbackDuration.ago &lt; notifTimestamp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notificationHistoryInLookbackDuration.zipWithIndex</w:t>
      </w:r>
    </w:p>
    <w:p>
      <w:pPr>
        <w:jc w:val="both"/>
      </w:pPr>
      <w:r>
        <w:t xml:space="preserve">        .filter {</w:t>
      </w:r>
    </w:p>
    <w:p>
      <w:pPr>
        <w:jc w:val="both"/>
      </w:pPr>
      <w:r>
        <w:t xml:space="preserve">          case ((_, notification), _) =&gt;</w:t>
      </w:r>
    </w:p>
    <w:p>
      <w:pPr>
        <w:jc w:val="both"/>
      </w:pPr>
      <w:r>
        <w:t xml:space="preserve">            notification.copyFeatures match {</w:t>
      </w:r>
    </w:p>
    <w:p>
      <w:pPr>
        <w:jc w:val="both"/>
      </w:pPr>
      <w:r>
        <w:t xml:space="preserve">              case Some(copyFeatures) =&gt;</w:t>
      </w:r>
    </w:p>
    <w:p>
      <w:pPr>
        <w:jc w:val="both"/>
      </w:pPr>
      <w:r>
        <w:t xml:space="preserve">                RecTypes.isF1Type(notification.commonRecommendationType) &amp;&amp; copyFeatures.nonEmpty</w:t>
      </w:r>
    </w:p>
    <w:p>
      <w:pPr>
        <w:jc w:val="both"/>
      </w:pPr>
      <w:r>
        <w:t xml:space="preserve">              case _ =&gt; false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((timestamp, notification), notificationIndex) =&gt;</w:t>
      </w:r>
    </w:p>
    <w:p>
      <w:pPr>
        <w:jc w:val="both"/>
      </w:pPr>
      <w:r>
        <w:t xml:space="preserve">            (timestamp, notification.copyFeatures, notificationIndex)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getPastCopyFeaturesListForOON(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Future[Seq[(Time, Option[Seq[String]], Int)]]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target.history.map { targetHistory =&gt;</w:t>
      </w:r>
    </w:p>
    <w:p>
      <w:pPr>
        <w:jc w:val="both"/>
      </w:pPr>
      <w:r>
        <w:t xml:space="preserve">      val historyLookbackDuration = target.params(FS.CopyFeaturesHistoryLookbackDuration)</w:t>
      </w:r>
    </w:p>
    <w:p>
      <w:pPr>
        <w:jc w:val="both"/>
      </w:pPr>
      <w:r>
        <w:t xml:space="preserve">      val notificationHistoryInLookbackDuration = targetHistory.sortedHistory</w:t>
      </w:r>
    </w:p>
    <w:p>
      <w:pPr>
        <w:jc w:val="both"/>
      </w:pPr>
      <w:r>
        <w:t xml:space="preserve">        .takeWhile {</w:t>
      </w:r>
    </w:p>
    <w:p>
      <w:pPr>
        <w:jc w:val="both"/>
      </w:pPr>
      <w:r>
        <w:t xml:space="preserve">          case (notifTimestamp, _) =&gt; historyLookbackDuration.ago &lt; notifTimestamp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notificationHistoryInLookbackDuration.zipWithIndex</w:t>
      </w:r>
    </w:p>
    <w:p>
      <w:pPr>
        <w:jc w:val="both"/>
      </w:pPr>
      <w:r>
        <w:t xml:space="preserve">        .filter {</w:t>
      </w:r>
    </w:p>
    <w:p>
      <w:pPr>
        <w:jc w:val="both"/>
      </w:pPr>
      <w:r>
        <w:t xml:space="preserve">          case ((_, notification), _) =&gt;</w:t>
      </w:r>
    </w:p>
    <w:p>
      <w:pPr>
        <w:jc w:val="both"/>
      </w:pPr>
      <w:r>
        <w:t xml:space="preserve">            notification.copyFeatures match {</w:t>
      </w:r>
    </w:p>
    <w:p>
      <w:pPr>
        <w:jc w:val="both"/>
      </w:pPr>
      <w:r>
        <w:t xml:space="preserve">              case Some(copyFeatures) =&gt;</w:t>
      </w:r>
    </w:p>
    <w:p>
      <w:pPr>
        <w:jc w:val="both"/>
      </w:pPr>
      <w:r>
        <w:t xml:space="preserve">                !RecTypes.isF1Type(notification.commonRecommendationType) &amp;&amp; copyFeatures.nonEmpty</w:t>
      </w:r>
    </w:p>
    <w:p>
      <w:pPr>
        <w:jc w:val="both"/>
      </w:pPr>
      <w:r/>
    </w:p>
    <w:p>
      <w:pPr>
        <w:jc w:val="both"/>
      </w:pPr>
      <w:r>
        <w:t xml:space="preserve">              case _ =&gt; false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case ((timestamp, notification), notificationIndex) =&gt;</w:t>
      </w:r>
    </w:p>
    <w:p>
      <w:pPr>
        <w:jc w:val="both"/>
      </w:pPr>
      <w:r>
        <w:t xml:space="preserve">            (timestamp, notification.copyFeatures, notificationIndex)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def getEmojiFeaturesMap(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copyFeatureHistory: Seq[(Time, Option[Seq[String]], Int)],</w:t>
      </w:r>
    </w:p>
    <w:p>
      <w:pPr>
        <w:jc w:val="both"/>
      </w:pPr>
      <w:r>
        <w:t xml:space="preserve">    lastHTLVisitTimestamp: Option[Long],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(emojiFatigueDuration, emojiFatigueNumOfPushes) = {</w:t>
      </w:r>
    </w:p>
    <w:p>
      <w:pPr>
        <w:jc w:val="both"/>
      </w:pPr>
      <w:r>
        <w:t xml:space="preserve">      if (RecTypes.isF1Type(candidate.commonRecType))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candidate.target.params(FS.F1EmojiCopyFatigueDuration),</w:t>
      </w:r>
    </w:p>
    <w:p>
      <w:pPr>
        <w:jc w:val="both"/>
      </w:pPr>
      <w:r>
        <w:t xml:space="preserve">          candidate.target.params(FS.F1EmojiCopyNumOfPushesFatigue))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candidate.target.params(FS.OonEmojiCopyFatigueDuration),</w:t>
      </w:r>
    </w:p>
    <w:p>
      <w:pPr>
        <w:jc w:val="both"/>
      </w:pPr>
      <w:r>
        <w:t xml:space="preserve">          candidate.target.params(FS.OonEmojiCopyNumOfPushesFatigue))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scopedStats = stats</w:t>
      </w:r>
    </w:p>
    <w:p>
      <w:pPr>
        <w:jc w:val="both"/>
      </w:pPr>
      <w:r>
        <w:t xml:space="preserve">      .scope("getEmojiFeaturesMap").scope(candidate.commonRecType.toString).scope(</w:t>
      </w:r>
    </w:p>
    <w:p>
      <w:pPr>
        <w:jc w:val="both"/>
      </w:pPr>
      <w:r>
        <w:t xml:space="preserve">        emojiFatigueDuration.toString)</w:t>
      </w:r>
    </w:p>
    <w:p>
      <w:pPr>
        <w:jc w:val="both"/>
      </w:pPr>
      <w:r>
        <w:t xml:space="preserve">    val addedEmojiCopyFeature = scopedStats.counter("added_emoji")</w:t>
      </w:r>
    </w:p>
    <w:p>
      <w:pPr>
        <w:jc w:val="both"/>
      </w:pPr>
      <w:r>
        <w:t xml:space="preserve">    val fatiguedEmojiCopyFeature = scopedStats.counter("no_emoji")</w:t>
      </w:r>
    </w:p>
    <w:p>
      <w:pPr>
        <w:jc w:val="both"/>
      </w:pPr>
      <w:r/>
    </w:p>
    <w:p>
      <w:pPr>
        <w:jc w:val="both"/>
      </w:pPr>
      <w:r>
        <w:t xml:space="preserve">    val copyFeatureType = PushConstants.EmojiFeatureNameForIbis2ModelValues</w:t>
      </w:r>
    </w:p>
    <w:p>
      <w:pPr>
        <w:jc w:val="both"/>
      </w:pPr>
      <w:r/>
    </w:p>
    <w:p>
      <w:pPr>
        <w:jc w:val="both"/>
      </w:pPr>
      <w:r>
        <w:t xml:space="preserve">    val durationFatigueCarryFunc = () =&gt;</w:t>
      </w:r>
    </w:p>
    <w:p>
      <w:pPr>
        <w:jc w:val="both"/>
      </w:pPr>
      <w:r>
        <w:t xml:space="preserve">      isUnderDurationFatigue(copyFeatureHistory, copyFeatureType, emojiFatigueDuration)</w:t>
      </w:r>
    </w:p>
    <w:p>
      <w:pPr>
        <w:jc w:val="both"/>
      </w:pPr>
      <w:r/>
    </w:p>
    <w:p>
      <w:pPr>
        <w:jc w:val="both"/>
      </w:pPr>
      <w:r>
        <w:t xml:space="preserve">    val enableHTLBasedFatigueBasicRule = candidate.target.params(FS.EnableHTLBasedFatigueBasicRule)</w:t>
      </w:r>
    </w:p>
    <w:p>
      <w:pPr>
        <w:jc w:val="both"/>
      </w:pPr>
      <w:r>
        <w:t xml:space="preserve">    val minDuration = candidate.target.params(FS.MinFatigueDurationSinceLastHTLVisit)</w:t>
      </w:r>
    </w:p>
    <w:p>
      <w:pPr>
        <w:jc w:val="both"/>
      </w:pPr>
      <w:r>
        <w:t xml:space="preserve">    val lastHTLVisitBasedNonFatigueWindow =</w:t>
      </w:r>
    </w:p>
    <w:p>
      <w:pPr>
        <w:jc w:val="both"/>
      </w:pPr>
      <w:r>
        <w:t xml:space="preserve">      candidate.target.params(FS.LastHTLVisitBasedNonFatigueWindow)</w:t>
      </w:r>
    </w:p>
    <w:p>
      <w:pPr>
        <w:jc w:val="both"/>
      </w:pPr>
      <w:r>
        <w:t xml:space="preserve">    val htlBasedCopyFatigueCarryFunc = () =&gt;</w:t>
      </w:r>
    </w:p>
    <w:p>
      <w:pPr>
        <w:jc w:val="both"/>
      </w:pPr>
      <w:r>
        <w:t xml:space="preserve">      isUnderHTLBasedFatigue(lastHTLVisitTimestamp, minDuration, lastHTLVisitBasedNonFatigueWindow)</w:t>
      </w:r>
    </w:p>
    <w:p>
      <w:pPr>
        <w:jc w:val="both"/>
      </w:pPr>
      <w:r/>
    </w:p>
    <w:p>
      <w:pPr>
        <w:jc w:val="both"/>
      </w:pPr>
      <w:r>
        <w:t xml:space="preserve">    val isUnderFatigue = getIsUnderFatigue(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(durationFatigueCarryFunc, true),</w:t>
      </w:r>
    </w:p>
    <w:p>
      <w:pPr>
        <w:jc w:val="both"/>
      </w:pPr>
      <w:r>
        <w:t xml:space="preserve">        (htlBasedCopyFatigueCarryFunc, enableHTLBasedFatigueBasicRule),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(!isUnderFatigue) {</w:t>
      </w:r>
    </w:p>
    <w:p>
      <w:pPr>
        <w:jc w:val="both"/>
      </w:pPr>
      <w:r>
        <w:t xml:space="preserve">      addedEmojiCopyFeature.incr()</w:t>
      </w:r>
    </w:p>
    <w:p>
      <w:pPr>
        <w:jc w:val="both"/>
      </w:pPr>
      <w:r>
        <w:t xml:space="preserve">      Map(PushConstants.EmojiFeatureNameForIbis2ModelValues -&gt; "true")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fatiguedEmojiCopyFeature.incr()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getTargetFeaturesMap(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copyFeatureHistory: Seq[(Time, Option[Seq[String]], Int)],</w:t>
      </w:r>
    </w:p>
    <w:p>
      <w:pPr>
        <w:jc w:val="both"/>
      </w:pPr>
      <w:r>
        <w:t xml:space="preserve">    lastHTLVisitTimestamp: Option[Long],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targetFatigueDuration = {</w:t>
      </w:r>
    </w:p>
    <w:p>
      <w:pPr>
        <w:jc w:val="both"/>
      </w:pPr>
      <w:r>
        <w:t xml:space="preserve">      if (RecTypes.isF1Type(candidate.commonRecType)) {</w:t>
      </w:r>
    </w:p>
    <w:p>
      <w:pPr>
        <w:jc w:val="both"/>
      </w:pPr>
      <w:r>
        <w:t xml:space="preserve">        candidate.target.params(FS.F1TargetCopyFatigueDuration)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candidate.target.params(FS.OonTargetCopyFatigueDuration)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scopedStats = stats</w:t>
      </w:r>
    </w:p>
    <w:p>
      <w:pPr>
        <w:jc w:val="both"/>
      </w:pPr>
      <w:r>
        <w:t xml:space="preserve">      .scope("getTargetFeaturesMap").scope(candidate.commonRecType.toString).scope(</w:t>
      </w:r>
    </w:p>
    <w:p>
      <w:pPr>
        <w:jc w:val="both"/>
      </w:pPr>
      <w:r>
        <w:t xml:space="preserve">        targetFatigueDuration.toString)</w:t>
      </w:r>
    </w:p>
    <w:p>
      <w:pPr>
        <w:jc w:val="both"/>
      </w:pPr>
      <w:r>
        <w:t xml:space="preserve">    val addedTargetCopyFeature = scopedStats.counter("added_target")</w:t>
      </w:r>
    </w:p>
    <w:p>
      <w:pPr>
        <w:jc w:val="both"/>
      </w:pPr>
      <w:r>
        <w:t xml:space="preserve">    val fatiguedTargetCopyFeature = scopedStats.counter("no_target")</w:t>
      </w:r>
    </w:p>
    <w:p>
      <w:pPr>
        <w:jc w:val="both"/>
      </w:pPr>
      <w:r/>
    </w:p>
    <w:p>
      <w:pPr>
        <w:jc w:val="both"/>
      </w:pPr>
      <w:r>
        <w:t xml:space="preserve">    val featureCopyType = PushConstants.TargetFeatureNameForIbis2ModelValues</w:t>
      </w:r>
    </w:p>
    <w:p>
      <w:pPr>
        <w:jc w:val="both"/>
      </w:pPr>
      <w:r>
        <w:t xml:space="preserve">    val durationFatigueCarryFunc = () =&gt;</w:t>
      </w:r>
    </w:p>
    <w:p>
      <w:pPr>
        <w:jc w:val="both"/>
      </w:pPr>
      <w:r>
        <w:t xml:space="preserve">      isUnderDurationFatigue(copyFeatureHistory, featureCopyType, targetFatigueDuration)</w:t>
      </w:r>
    </w:p>
    <w:p>
      <w:pPr>
        <w:jc w:val="both"/>
      </w:pPr>
      <w:r/>
    </w:p>
    <w:p>
      <w:pPr>
        <w:jc w:val="both"/>
      </w:pPr>
      <w:r>
        <w:t xml:space="preserve">    val enableHTLBasedFatigueBasicRule = candidate.target.params(FS.EnableHTLBasedFatigueBasicRule)</w:t>
      </w:r>
    </w:p>
    <w:p>
      <w:pPr>
        <w:jc w:val="both"/>
      </w:pPr>
      <w:r>
        <w:t xml:space="preserve">    val minDuration = candidate.target.params(FS.MinFatigueDurationSinceLastHTLVisit)</w:t>
      </w:r>
    </w:p>
    <w:p>
      <w:pPr>
        <w:jc w:val="both"/>
      </w:pPr>
      <w:r>
        <w:t xml:space="preserve">    val lastHTLVisitBasedNonFatigueWindow =</w:t>
      </w:r>
    </w:p>
    <w:p>
      <w:pPr>
        <w:jc w:val="both"/>
      </w:pPr>
      <w:r>
        <w:t xml:space="preserve">      candidate.target.params(FS.LastHTLVisitBasedNonFatigueWindow)</w:t>
      </w:r>
    </w:p>
    <w:p>
      <w:pPr>
        <w:jc w:val="both"/>
      </w:pPr>
      <w:r>
        <w:t xml:space="preserve">    val htlBasedCopyFatigueCarryFunc = () =&gt;</w:t>
      </w:r>
    </w:p>
    <w:p>
      <w:pPr>
        <w:jc w:val="both"/>
      </w:pPr>
      <w:r>
        <w:t xml:space="preserve">      isUnderHTLBasedFatigue(lastHTLVisitTimestamp, minDuration, lastHTLVisitBasedNonFatigueWindow)</w:t>
      </w:r>
    </w:p>
    <w:p>
      <w:pPr>
        <w:jc w:val="both"/>
      </w:pPr>
      <w:r/>
    </w:p>
    <w:p>
      <w:pPr>
        <w:jc w:val="both"/>
      </w:pPr>
      <w:r>
        <w:t xml:space="preserve">    val isUnderFatigue = getIsUnderFatigue(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(durationFatigueCarryFunc, true),</w:t>
      </w:r>
    </w:p>
    <w:p>
      <w:pPr>
        <w:jc w:val="both"/>
      </w:pPr>
      <w:r>
        <w:t xml:space="preserve">        (htlBasedCopyFatigueCarryFunc, enableHTLBasedFatigueBasicRule),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(!isUnderFatigue) {</w:t>
      </w:r>
    </w:p>
    <w:p>
      <w:pPr>
        <w:jc w:val="both"/>
      </w:pPr>
      <w:r>
        <w:t xml:space="preserve">      addedTargetCopyFeature.incr()</w:t>
      </w:r>
    </w:p>
    <w:p>
      <w:pPr>
        <w:jc w:val="both"/>
      </w:pPr>
      <w:r>
        <w:t xml:space="preserve">      Map(PushConstants.TargetFeatureNameForIbis2ModelValues -&gt; "true")</w:t>
      </w:r>
    </w:p>
    <w:p>
      <w:pPr>
        <w:jc w:val="both"/>
      </w:pPr>
      <w:r>
        <w:t xml:space="preserve">    } else {</w:t>
      </w:r>
    </w:p>
    <w:p>
      <w:pPr>
        <w:jc w:val="both"/>
      </w:pPr>
      <w:r/>
    </w:p>
    <w:p>
      <w:pPr>
        <w:jc w:val="both"/>
      </w:pPr>
      <w:r>
        <w:t xml:space="preserve">      fatiguedTargetCopyFeature.incr()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type FatigueRuleFlag = Boolean</w:t>
      </w:r>
    </w:p>
    <w:p>
      <w:pPr>
        <w:jc w:val="both"/>
      </w:pPr>
      <w:r>
        <w:t xml:space="preserve">  type FatigueRuleFunc = () =&gt; Boolean</w:t>
      </w:r>
    </w:p>
    <w:p>
      <w:pPr>
        <w:jc w:val="both"/>
      </w:pPr>
      <w:r/>
    </w:p>
    <w:p>
      <w:pPr>
        <w:jc w:val="both"/>
      </w:pPr>
      <w:r>
        <w:t xml:space="preserve">  def getIsUnderFatigue(</w:t>
      </w:r>
    </w:p>
    <w:p>
      <w:pPr>
        <w:jc w:val="both"/>
      </w:pPr>
      <w:r>
        <w:t xml:space="preserve">    fatigueRulesWithFlags: Seq[(FatigueRuleFunc, FatigueRuleFlag)],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defaultFatigue = true</w:t>
      </w:r>
    </w:p>
    <w:p>
      <w:pPr>
        <w:jc w:val="both"/>
      </w:pPr>
      <w:r>
        <w:t xml:space="preserve">    val finalFatigueRes =</w:t>
      </w:r>
    </w:p>
    <w:p>
      <w:pPr>
        <w:jc w:val="both"/>
      </w:pPr>
      <w:r>
        <w:t xml:space="preserve">      fatigueRulesWithFlags.zipWithIndex.foldLeft(defaultFatigue)(</w:t>
      </w:r>
    </w:p>
    <w:p>
      <w:pPr>
        <w:jc w:val="both"/>
      </w:pPr>
      <w:r>
        <w:t xml:space="preserve">        (fatigueSoFar, fatigueRuleFuncWithFlagAndIndex) =&gt; {</w:t>
      </w:r>
    </w:p>
    <w:p>
      <w:pPr>
        <w:jc w:val="both"/>
      </w:pPr>
      <w:r>
        <w:t xml:space="preserve">          val ((fatigueRuleFunc, flag), index) = fatigueRuleFuncWithFlagAndIndex</w:t>
      </w:r>
    </w:p>
    <w:p>
      <w:pPr>
        <w:jc w:val="both"/>
      </w:pPr>
      <w:r>
        <w:t xml:space="preserve">          val funcScopedStats = statsReceiver.scope(s"fatigueFunction${index}")</w:t>
      </w:r>
    </w:p>
    <w:p>
      <w:pPr>
        <w:jc w:val="both"/>
      </w:pPr>
      <w:r>
        <w:t xml:space="preserve">          if (flag) {</w:t>
      </w:r>
    </w:p>
    <w:p>
      <w:pPr>
        <w:jc w:val="both"/>
      </w:pPr>
      <w:r>
        <w:t xml:space="preserve">            val shouldFatigueForTheRule = fatigueRuleFunc()</w:t>
      </w:r>
    </w:p>
    <w:p>
      <w:pPr>
        <w:jc w:val="both"/>
      </w:pPr>
      <w:r>
        <w:t xml:space="preserve">            funcScopedStats.scope(s"eval_${shouldFatigueForTheRule}").counter().incr()</w:t>
      </w:r>
    </w:p>
    <w:p>
      <w:pPr>
        <w:jc w:val="both"/>
      </w:pPr>
      <w:r>
        <w:t xml:space="preserve">            val f = fatigueSoFar &amp;&amp; shouldFatigueForTheRule</w:t>
      </w:r>
    </w:p>
    <w:p>
      <w:pPr>
        <w:jc w:val="both"/>
      </w:pPr>
      <w:r>
        <w:t xml:space="preserve">            f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fatigueSoFar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statsReceiver.scope(s"final_fatigue_${finalFatigueRes}").counter().incr()</w:t>
      </w:r>
    </w:p>
    <w:p>
      <w:pPr>
        <w:jc w:val="both"/>
      </w:pPr>
      <w:r>
        <w:t xml:space="preserve">    finalFatigueRes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isUnderDurationFatigue(</w:t>
      </w:r>
    </w:p>
    <w:p>
      <w:pPr>
        <w:jc w:val="both"/>
      </w:pPr>
      <w:r>
        <w:t xml:space="preserve">    copyFeatureHistory: Seq[(Time, Option[Seq[String]], Int)],</w:t>
      </w:r>
    </w:p>
    <w:p>
      <w:pPr>
        <w:jc w:val="both"/>
      </w:pPr>
      <w:r>
        <w:t xml:space="preserve">    copyFeatureType: String,</w:t>
      </w:r>
    </w:p>
    <w:p>
      <w:pPr>
        <w:jc w:val="both"/>
      </w:pPr>
      <w:r>
        <w:t xml:space="preserve">    fatigueDuration: com.twitter.util.Duration,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copyFeatureHistory.exists {</w:t>
      </w:r>
    </w:p>
    <w:p>
      <w:pPr>
        <w:jc w:val="both"/>
      </w:pPr>
      <w:r>
        <w:t xml:space="preserve">      case (notifTimestamp, Some(copyFeatures), _) if copyFeatures.contains(copyFeatureType) =&gt;</w:t>
      </w:r>
    </w:p>
    <w:p>
      <w:pPr>
        <w:jc w:val="both"/>
      </w:pPr>
      <w:r>
        <w:t xml:space="preserve">        notifTimestamp &gt; fatigueDuration.ago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isUnderHTLBasedFatigue(</w:t>
      </w:r>
    </w:p>
    <w:p>
      <w:pPr>
        <w:jc w:val="both"/>
      </w:pPr>
      <w:r>
        <w:t xml:space="preserve">    lastHTLVisitTimestamp: Option[Long],</w:t>
      </w:r>
    </w:p>
    <w:p>
      <w:pPr>
        <w:jc w:val="both"/>
      </w:pPr>
      <w:r>
        <w:t xml:space="preserve">    minDurationSinceLastHTLVisit: com.twitter.util.Duration,</w:t>
      </w:r>
    </w:p>
    <w:p>
      <w:pPr>
        <w:jc w:val="both"/>
      </w:pPr>
      <w:r>
        <w:t xml:space="preserve">    lastHTLVisitBasedNonFatigueWindow: com.twitter.util.Duration,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lastHTLVisit = lastHTLVisitTimestamp.map(t =&gt; Time.fromMilliseconds(t)).getOrElse(Time.now)</w:t>
      </w:r>
    </w:p>
    <w:p>
      <w:pPr>
        <w:jc w:val="both"/>
      </w:pPr>
      <w:r>
        <w:t xml:space="preserve">    val first = Time.now &lt; (lastHTLVisit + minDurationSinceLastHTLVisit)</w:t>
      </w:r>
    </w:p>
    <w:p>
      <w:pPr>
        <w:jc w:val="both"/>
      </w:pPr>
      <w:r>
        <w:t xml:space="preserve">    val second =</w:t>
      </w:r>
    </w:p>
    <w:p>
      <w:pPr>
        <w:jc w:val="both"/>
      </w:pPr>
      <w:r>
        <w:t xml:space="preserve">      Time.now &gt; (lastHTLVisit + minDurationSinceLastHTLVisit + lastHTLVisitBasedNonFatigueWindow)</w:t>
      </w:r>
    </w:p>
    <w:p>
      <w:pPr>
        <w:jc w:val="both"/>
      </w:pPr>
      <w:r>
        <w:t xml:space="preserve">    first || second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getOONCBasedFeature(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Future[Map[String, String]]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val metric = stats.scope("getOONCBasedFeature")</w:t>
      </w:r>
    </w:p>
    <w:p>
      <w:pPr>
        <w:jc w:val="both"/>
      </w:pPr>
      <w:r>
        <w:t xml:space="preserve">    if (target.params(FS.EnableOONCBasedCopy)) {</w:t>
      </w:r>
    </w:p>
    <w:p>
      <w:pPr>
        <w:jc w:val="both"/>
      </w:pPr>
      <w:r>
        <w:t xml:space="preserve">      candidate.mrWeightedOpenOrNtabClickRankingProbability.map {</w:t>
      </w:r>
    </w:p>
    <w:p>
      <w:pPr>
        <w:jc w:val="both"/>
      </w:pPr>
      <w:r>
        <w:t xml:space="preserve">        case Some(score) if score &gt;= target.params(FS.HighOONCThresholdForCopy) =&gt;</w:t>
      </w:r>
    </w:p>
    <w:p>
      <w:pPr>
        <w:jc w:val="both"/>
      </w:pPr>
      <w:r>
        <w:t xml:space="preserve">          metric.counter("high_OONC").incr()</w:t>
      </w:r>
    </w:p>
    <w:p>
      <w:pPr>
        <w:jc w:val="both"/>
      </w:pPr>
      <w:r>
        <w:t xml:space="preserve">          metric.counter(FS.HighOONCTweetFormat.toString).incr()</w:t>
      </w:r>
    </w:p>
    <w:p>
      <w:pPr>
        <w:jc w:val="both"/>
      </w:pPr>
      <w:r>
        <w:t xml:space="preserve">          Map(</w:t>
      </w:r>
    </w:p>
    <w:p>
      <w:pPr>
        <w:jc w:val="both"/>
      </w:pPr>
      <w:r>
        <w:t xml:space="preserve">            "whole_template" -&gt; JsonMarshal.toJson(</w:t>
      </w:r>
    </w:p>
    <w:p>
      <w:pPr>
        <w:jc w:val="both"/>
      </w:pPr>
      <w:r>
        <w:t xml:space="preserve">              Map(</w:t>
      </w:r>
    </w:p>
    <w:p>
      <w:pPr>
        <w:jc w:val="both"/>
      </w:pPr>
      <w:r>
        <w:t xml:space="preserve">                target.params(FS.HighOONCTweetFormat).toString -&gt; true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case Some(score) if score &lt;= target.params(FS.LowOONCThresholdForCopy) =&gt;</w:t>
      </w:r>
    </w:p>
    <w:p>
      <w:pPr>
        <w:jc w:val="both"/>
      </w:pPr>
      <w:r>
        <w:t xml:space="preserve">          metric.counter("low_OONC").incr()</w:t>
      </w:r>
    </w:p>
    <w:p>
      <w:pPr>
        <w:jc w:val="both"/>
      </w:pPr>
      <w:r>
        <w:t xml:space="preserve">          metric.counter(FS.LowOONCThresholdForCopy.toString).incr()</w:t>
      </w:r>
    </w:p>
    <w:p>
      <w:pPr>
        <w:jc w:val="both"/>
      </w:pPr>
      <w:r>
        <w:t xml:space="preserve">          Map(</w:t>
      </w:r>
    </w:p>
    <w:p>
      <w:pPr>
        <w:jc w:val="both"/>
      </w:pPr>
      <w:r>
        <w:t xml:space="preserve">            "whole_template" -&gt; JsonMarshal.toJson(</w:t>
      </w:r>
    </w:p>
    <w:p>
      <w:pPr>
        <w:jc w:val="both"/>
      </w:pPr>
      <w:r>
        <w:t xml:space="preserve">              Map(</w:t>
      </w:r>
    </w:p>
    <w:p>
      <w:pPr>
        <w:jc w:val="both"/>
      </w:pPr>
      <w:r>
        <w:t xml:space="preserve">                target.params(FS.LowOONCTweetFormat).toString -&gt; true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metric.counter("not_in_OONC_range").incr()</w:t>
      </w:r>
    </w:p>
    <w:p>
      <w:pPr>
        <w:jc w:val="both"/>
      </w:pPr>
      <w:r>
        <w:t xml:space="preserve">          Map.empty[String, String]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Future.value(Map.empty[String, String])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getCopyFeatures(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StatsReceiver,</w:t>
      </w:r>
    </w:p>
    <w:p>
      <w:pPr>
        <w:jc w:val="both"/>
      </w:pPr>
      <w:r>
        <w:t xml:space="preserve">  ): Future[Map[String, String]] = {</w:t>
      </w:r>
    </w:p>
    <w:p>
      <w:pPr>
        <w:jc w:val="both"/>
      </w:pPr>
      <w:r>
        <w:t xml:space="preserve">    if (candidate.target.isLoggedOutUser) {</w:t>
      </w:r>
    </w:p>
    <w:p>
      <w:pPr>
        <w:jc w:val="both"/>
      </w:pPr>
      <w:r>
        <w:t xml:space="preserve">      Future.value(Map.empty[String, String])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featureMaps = getCopyBodyFeatures(candidate, stats)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titleFeat &lt;- getCopyTitleFeatures(candidate, stats)</w:t>
      </w:r>
    </w:p>
    <w:p>
      <w:pPr>
        <w:jc w:val="both"/>
      </w:pPr>
      <w:r>
        <w:t xml:space="preserve">        nsfwFeat &lt;- getNsfwCopyFeatures(candidate, stats)</w:t>
      </w:r>
    </w:p>
    <w:p>
      <w:pPr>
        <w:jc w:val="both"/>
      </w:pPr>
      <w:r>
        <w:t xml:space="preserve">        ooncBasedFeature &lt;- getOONCBasedFeature(candidate, stats)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titleFeat ++ featureMaps ++ nsfwFeat ++ ooncBasedFeature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getCopyTitleFeatures(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Future[Map[String, String]] = {</w:t>
      </w:r>
    </w:p>
    <w:p>
      <w:pPr>
        <w:jc w:val="both"/>
      </w:pPr>
      <w:r>
        <w:t xml:space="preserve">    val scopedStats = stats.scope("CopyUtil").scope("getCopyTitleFeatures")</w:t>
      </w:r>
    </w:p>
    <w:p>
      <w:pPr>
        <w:jc w:val="both"/>
      </w:pPr>
      <w:r/>
    </w:p>
    <w:p>
      <w:pPr>
        <w:jc w:val="both"/>
      </w:pPr>
      <w:r>
        <w:t xml:space="preserve">    val target = candidate.target</w:t>
      </w:r>
    </w:p>
    <w:p>
      <w:pPr>
        <w:jc w:val="both"/>
      </w:pPr>
      <w:r/>
    </w:p>
    <w:p>
      <w:pPr>
        <w:jc w:val="both"/>
      </w:pPr>
      <w:r>
        <w:t xml:space="preserve">    if ((RecTypes.isSimClusterBasedType(candidate.commonRecType) &amp;&amp; target.params(</w:t>
      </w:r>
    </w:p>
    <w:p>
      <w:pPr>
        <w:jc w:val="both"/>
      </w:pPr>
      <w:r>
        <w:t xml:space="preserve">        FS.EnableCopyFeaturesForOon)) || (RecTypes.isF1Type(candidate.commonRecType) &amp;&amp; target</w:t>
      </w:r>
    </w:p>
    <w:p>
      <w:pPr>
        <w:jc w:val="both"/>
      </w:pPr>
      <w:r>
        <w:t xml:space="preserve">        .params(FS.EnableCopyFeaturesForF1))) {</w:t>
      </w:r>
    </w:p>
    <w:p>
      <w:pPr>
        <w:jc w:val="both"/>
      </w:pPr>
      <w:r/>
    </w:p>
    <w:p>
      <w:pPr>
        <w:jc w:val="both"/>
      </w:pPr>
      <w:r>
        <w:t xml:space="preserve">      val enableTargetAndEmojiSplitFatigue = target.params(FS.EnableTargetAndEmojiSplitFatigue)</w:t>
      </w:r>
    </w:p>
    <w:p>
      <w:pPr>
        <w:jc w:val="both"/>
      </w:pPr>
      <w:r>
        <w:t xml:space="preserve">      val isTargetF1Type = RecTypes.isF1Type(candidate.commonRecType)</w:t>
      </w:r>
    </w:p>
    <w:p>
      <w:pPr>
        <w:jc w:val="both"/>
      </w:pPr>
      <w:r/>
    </w:p>
    <w:p>
      <w:pPr>
        <w:jc w:val="both"/>
      </w:pPr>
      <w:r>
        <w:t xml:space="preserve">      val copyFeatureHistoryFuture = if (enableTargetAndEmojiSplitFatigue &amp;&amp; isTargetF1Type) {</w:t>
      </w:r>
    </w:p>
    <w:p>
      <w:pPr>
        <w:jc w:val="both"/>
      </w:pPr>
      <w:r>
        <w:t xml:space="preserve">        getPastCopyFeaturesListForF1(candidate)</w:t>
      </w:r>
    </w:p>
    <w:p>
      <w:pPr>
        <w:jc w:val="both"/>
      </w:pPr>
      <w:r>
        <w:t xml:space="preserve">      } else if (enableTargetAndEmojiSplitFatigue &amp;&amp; !isTargetF1Type) {</w:t>
      </w:r>
    </w:p>
    <w:p>
      <w:pPr>
        <w:jc w:val="both"/>
      </w:pPr>
      <w:r>
        <w:t xml:space="preserve">        getPastCopyFeaturesListForOON(candidate)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getPastCopyFeaturesList(candidate)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copyFeatureHistoryFuture,</w:t>
      </w:r>
    </w:p>
    <w:p>
      <w:pPr>
        <w:jc w:val="both"/>
      </w:pPr>
      <w:r>
        <w:t xml:space="preserve">          target.lastHTLVisitTimestamp,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(copyFeatureHistory, lastHTLVisitTimestamp) =&gt;</w:t>
      </w:r>
    </w:p>
    <w:p>
      <w:pPr>
        <w:jc w:val="both"/>
      </w:pPr>
      <w:r>
        <w:t xml:space="preserve">            val emojiFeatures = {</w:t>
      </w:r>
    </w:p>
    <w:p>
      <w:pPr>
        <w:jc w:val="both"/>
      </w:pPr>
      <w:r>
        <w:t xml:space="preserve">              if ((RecTypes.isF1Type(candidate.commonRecType) &amp;&amp; target.params(</w:t>
      </w:r>
    </w:p>
    <w:p>
      <w:pPr>
        <w:jc w:val="both"/>
      </w:pPr>
      <w:r>
        <w:t xml:space="preserve">                  FS.EnableEmojiInF1Copy))</w:t>
      </w:r>
    </w:p>
    <w:p>
      <w:pPr>
        <w:jc w:val="both"/>
      </w:pPr>
      <w:r>
        <w:t xml:space="preserve">                || RecTypes.isSimClusterBasedType(candidate.commonRecType) &amp;&amp; target.params(</w:t>
      </w:r>
    </w:p>
    <w:p>
      <w:pPr>
        <w:jc w:val="both"/>
      </w:pPr>
      <w:r>
        <w:t xml:space="preserve">                  FS.EnableEmojiInOonCopy)) {</w:t>
      </w:r>
    </w:p>
    <w:p>
      <w:pPr>
        <w:jc w:val="both"/>
      </w:pPr>
      <w:r>
        <w:t xml:space="preserve">                getEmojiFeaturesMap(</w:t>
      </w:r>
    </w:p>
    <w:p>
      <w:pPr>
        <w:jc w:val="both"/>
      </w:pPr>
      <w:r>
        <w:t xml:space="preserve">                  candidate,</w:t>
      </w:r>
    </w:p>
    <w:p>
      <w:pPr>
        <w:jc w:val="both"/>
      </w:pPr>
      <w:r>
        <w:t xml:space="preserve">                  copyFeatureHistory,</w:t>
      </w:r>
    </w:p>
    <w:p>
      <w:pPr>
        <w:jc w:val="both"/>
      </w:pPr>
      <w:r>
        <w:t xml:space="preserve">                  lastHTLVisitTimestamp,</w:t>
      </w:r>
    </w:p>
    <w:p>
      <w:pPr>
        <w:jc w:val="both"/>
      </w:pPr>
      <w:r>
        <w:t xml:space="preserve">                  scopedStats)</w:t>
      </w:r>
    </w:p>
    <w:p>
      <w:pPr>
        <w:jc w:val="both"/>
      </w:pPr>
      <w:r>
        <w:t xml:space="preserve">              } else Map.empty[String, String]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targetFeatures = {</w:t>
      </w:r>
    </w:p>
    <w:p>
      <w:pPr>
        <w:jc w:val="both"/>
      </w:pPr>
      <w:r>
        <w:t xml:space="preserve">              if ((RecTypes.isF1Type(candidate.commonRecType) &amp;&amp; target.params(</w:t>
      </w:r>
    </w:p>
    <w:p>
      <w:pPr>
        <w:jc w:val="both"/>
      </w:pPr>
      <w:r>
        <w:t xml:space="preserve">                  FS.EnableTargetInF1Copy)) || (RecTypes.isSimClusterBasedType(</w:t>
      </w:r>
    </w:p>
    <w:p>
      <w:pPr>
        <w:jc w:val="both"/>
      </w:pPr>
      <w:r>
        <w:t xml:space="preserve">                  candidate.commonRecType) &amp;&amp; target.params(FS.EnableTargetInOonCopy))) {</w:t>
      </w:r>
    </w:p>
    <w:p>
      <w:pPr>
        <w:jc w:val="both"/>
      </w:pPr>
      <w:r>
        <w:t xml:space="preserve">                getTargetFeaturesMap(</w:t>
      </w:r>
    </w:p>
    <w:p>
      <w:pPr>
        <w:jc w:val="both"/>
      </w:pPr>
      <w:r>
        <w:t xml:space="preserve">                  candidate,</w:t>
      </w:r>
    </w:p>
    <w:p>
      <w:pPr>
        <w:jc w:val="both"/>
      </w:pPr>
      <w:r>
        <w:t xml:space="preserve">                  copyFeatureHistory,</w:t>
      </w:r>
    </w:p>
    <w:p>
      <w:pPr>
        <w:jc w:val="both"/>
      </w:pPr>
      <w:r>
        <w:t xml:space="preserve">                  lastHTLVisitTimestamp,</w:t>
      </w:r>
    </w:p>
    <w:p>
      <w:pPr>
        <w:jc w:val="both"/>
      </w:pPr>
      <w:r>
        <w:t xml:space="preserve">                  scopedStats)</w:t>
      </w:r>
    </w:p>
    <w:p>
      <w:pPr>
        <w:jc w:val="both"/>
      </w:pPr>
      <w:r>
        <w:t xml:space="preserve">              } else Map.empty[String, String]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baseCopyFeaturesMap =</w:t>
      </w:r>
    </w:p>
    <w:p>
      <w:pPr>
        <w:jc w:val="both"/>
      </w:pPr>
      <w:r>
        <w:t xml:space="preserve">              if (emojiFeatures.nonEmpty || targetFeatures.nonEmpty)</w:t>
      </w:r>
    </w:p>
    <w:p>
      <w:pPr>
        <w:jc w:val="both"/>
      </w:pPr>
      <w:r>
        <w:t xml:space="preserve">                Map(PushConstants.EnableCopyFeaturesForIbis2ModelValues -&gt; "true")</w:t>
      </w:r>
    </w:p>
    <w:p>
      <w:pPr>
        <w:jc w:val="both"/>
      </w:pPr>
      <w:r>
        <w:t xml:space="preserve">              else Map.empty[String, String]</w:t>
      </w:r>
    </w:p>
    <w:p>
      <w:pPr>
        <w:jc w:val="both"/>
      </w:pPr>
      <w:r>
        <w:t xml:space="preserve">            baseCopyFeaturesMap ++ emojiFeatures ++ targetFeatures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Map.empty[String, String]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Future.value(Map.empty[String, String])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getCopyBodyTruncateFeatures(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if (candidate.target.params(FS.EnableIosCopyBodyTruncate)) {</w:t>
      </w:r>
    </w:p>
    <w:p>
      <w:pPr>
        <w:jc w:val="both"/>
      </w:pPr>
      <w:r>
        <w:t xml:space="preserve">      Map("enable_body_truncate_ios" -&gt; "true")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getNsfwCopyFeatures(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Future[Map[String, String]] = {</w:t>
      </w:r>
    </w:p>
    <w:p>
      <w:pPr>
        <w:jc w:val="both"/>
      </w:pPr>
      <w:r>
        <w:t xml:space="preserve">    val scopedStats = stats.scope("CopyUtil").scope("getNsfwCopyBodyFeatures")</w:t>
      </w:r>
    </w:p>
    <w:p>
      <w:pPr>
        <w:jc w:val="both"/>
      </w:pPr>
      <w:r>
        <w:t xml:space="preserve">    val hasNsfwScoreF1Counter = scopedStats.counter("f1_has_nsfw_score")</w:t>
      </w:r>
    </w:p>
    <w:p>
      <w:pPr>
        <w:jc w:val="both"/>
      </w:pPr>
      <w:r>
        <w:t xml:space="preserve">    val hasNsfwScoreOonCounter = scopedStats.counter("oon_has_nsfw_score")</w:t>
      </w:r>
    </w:p>
    <w:p>
      <w:pPr>
        <w:jc w:val="both"/>
      </w:pPr>
      <w:r>
        <w:t xml:space="preserve">    val noNsfwScoreCounter = scopedStats.counter("no_nsfw_score")</w:t>
      </w:r>
    </w:p>
    <w:p>
      <w:pPr>
        <w:jc w:val="both"/>
      </w:pPr>
      <w:r>
        <w:t xml:space="preserve">    val nsfwScoreF1 = scopedStats.stat("f1_nsfw_score")</w:t>
      </w:r>
    </w:p>
    <w:p>
      <w:pPr>
        <w:jc w:val="both"/>
      </w:pPr>
      <w:r>
        <w:t xml:space="preserve">    val nsfwScoreOon = scopedStats.stat("oon_nsfw_score")</w:t>
      </w:r>
    </w:p>
    <w:p>
      <w:pPr>
        <w:jc w:val="both"/>
      </w:pPr>
      <w:r>
        <w:t xml:space="preserve">    val isNsfwF1Counter = scopedStats.counter("is_f1_nsfw")</w:t>
      </w:r>
    </w:p>
    <w:p>
      <w:pPr>
        <w:jc w:val="both"/>
      </w:pPr>
      <w:r>
        <w:t xml:space="preserve">    val isNsfwOonCounter = scopedStats.counter("is_oon_nsfw")</w:t>
      </w:r>
    </w:p>
    <w:p>
      <w:pPr>
        <w:jc w:val="both"/>
      </w:pPr>
      <w:r/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val nsfwScoreFut = if (target.params(FS.EnableNsfwCopy)) {</w:t>
      </w:r>
    </w:p>
    <w:p>
      <w:pPr>
        <w:jc w:val="both"/>
      </w:pPr>
      <w:r>
        <w:t xml:space="preserve">      candidate.mrNsfwScore</w:t>
      </w:r>
    </w:p>
    <w:p>
      <w:pPr>
        <w:jc w:val="both"/>
      </w:pPr>
      <w:r>
        <w:t xml:space="preserve">    } else Future.None</w:t>
      </w:r>
    </w:p>
    <w:p>
      <w:pPr>
        <w:jc w:val="both"/>
      </w:pPr>
      <w:r/>
    </w:p>
    <w:p>
      <w:pPr>
        <w:jc w:val="both"/>
      </w:pPr>
      <w:r>
        <w:t xml:space="preserve">    nsfwScoreFut.map {</w:t>
      </w:r>
    </w:p>
    <w:p>
      <w:pPr>
        <w:jc w:val="both"/>
      </w:pPr>
      <w:r>
        <w:t xml:space="preserve">      case Some(nsfwScore) =&gt;</w:t>
      </w:r>
    </w:p>
    <w:p>
      <w:pPr>
        <w:jc w:val="both"/>
      </w:pPr>
      <w:r>
        <w:t xml:space="preserve">        if (RecTypes.isF1Type(candidate.commonRecType)) {</w:t>
      </w:r>
    </w:p>
    <w:p>
      <w:pPr>
        <w:jc w:val="both"/>
      </w:pPr>
      <w:r>
        <w:t xml:space="preserve">          hasNsfwScoreF1Counter.incr()</w:t>
      </w:r>
    </w:p>
    <w:p>
      <w:pPr>
        <w:jc w:val="both"/>
      </w:pPr>
      <w:r>
        <w:t xml:space="preserve">          nsfwScoreF1.add(nsfwScore.toFloat * 10000)</w:t>
      </w:r>
    </w:p>
    <w:p>
      <w:pPr>
        <w:jc w:val="both"/>
      </w:pPr>
      <w:r>
        <w:t xml:space="preserve">          if (nsfwScore &gt; target.params(FS.NsfwScoreThresholdForF1Copy)) {</w:t>
      </w:r>
    </w:p>
    <w:p>
      <w:pPr>
        <w:jc w:val="both"/>
      </w:pPr>
      <w:r>
        <w:t xml:space="preserve">            isNsfwF1Counter.incr()</w:t>
      </w:r>
    </w:p>
    <w:p>
      <w:pPr>
        <w:jc w:val="both"/>
      </w:pPr>
      <w:r>
        <w:t xml:space="preserve">            Map("is_f1_nsfw" -&gt; "true")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Map.empty[String, String]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(RecTypes.isOutOfNetworkTweetRecType(candidate.commonRecType)) {</w:t>
      </w:r>
    </w:p>
    <w:p>
      <w:pPr>
        <w:jc w:val="both"/>
      </w:pPr>
      <w:r>
        <w:t xml:space="preserve">          nsfwScoreOon.add(nsfwScore.toFloat * 10000)</w:t>
      </w:r>
    </w:p>
    <w:p>
      <w:pPr>
        <w:jc w:val="both"/>
      </w:pPr>
      <w:r>
        <w:t xml:space="preserve">          hasNsfwScoreOonCounter.incr()</w:t>
      </w:r>
    </w:p>
    <w:p>
      <w:pPr>
        <w:jc w:val="both"/>
      </w:pPr>
      <w:r>
        <w:t xml:space="preserve">          if (nsfwScore &gt; target.params(FS.NsfwScoreThresholdForOONCopy)) {</w:t>
      </w:r>
    </w:p>
    <w:p>
      <w:pPr>
        <w:jc w:val="both"/>
      </w:pPr>
      <w:r>
        <w:t xml:space="preserve">            isNsfwOonCounter.incr()</w:t>
      </w:r>
    </w:p>
    <w:p>
      <w:pPr>
        <w:jc w:val="both"/>
      </w:pPr>
      <w:r>
        <w:t xml:space="preserve">            Map("is_oon_nsfw" -&gt; "true")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Map.empty[String, String]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Map.empty[String, String]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noNsfwScoreCounter.incr()</w:t>
      </w:r>
    </w:p>
    <w:p>
      <w:pPr>
        <w:jc w:val="both"/>
      </w:pPr>
      <w:r>
        <w:t xml:space="preserve">  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getCopyBodyFeatures(</w:t>
      </w:r>
    </w:p>
    <w:p>
      <w:pPr>
        <w:jc w:val="both"/>
      </w:pPr>
      <w:r>
        <w:t xml:space="preserve">    candidate: PushCandidate,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>
        <w:t xml:space="preserve">    val target = candidate.target</w:t>
      </w:r>
    </w:p>
    <w:p>
      <w:pPr>
        <w:jc w:val="both"/>
      </w:pPr>
      <w:r>
        <w:t xml:space="preserve">    val scopedStats = stats.scope("CopyUtil").scope("getCopyBodyFeatures")</w:t>
      </w:r>
    </w:p>
    <w:p>
      <w:pPr>
        <w:jc w:val="both"/>
      </w:pPr>
      <w:r/>
    </w:p>
    <w:p>
      <w:pPr>
        <w:jc w:val="both"/>
      </w:pPr>
      <w:r>
        <w:t xml:space="preserve">    val copyBodyFeatures = {</w:t>
      </w:r>
    </w:p>
    <w:p>
      <w:pPr>
        <w:jc w:val="both"/>
      </w:pPr>
      <w:r>
        <w:t xml:space="preserve">      if (RecTypes.isF1Type(candidate.commonRecType) &amp;&amp; target.params(FS.EnableF1CopyBody)) {</w:t>
      </w:r>
    </w:p>
    <w:p>
      <w:pPr>
        <w:jc w:val="both"/>
      </w:pPr>
      <w:r>
        <w:t xml:space="preserve">        scopedStats.counter("f1BodyExpEnabled").incr()</w:t>
      </w:r>
    </w:p>
    <w:p>
      <w:pPr>
        <w:jc w:val="both"/>
      </w:pPr>
      <w:r>
        <w:t xml:space="preserve">        Map(PushConstants.CopyBodyExpIbisModelValues -&gt; "true")</w:t>
      </w:r>
    </w:p>
    <w:p>
      <w:pPr>
        <w:jc w:val="both"/>
      </w:pPr>
      <w:r>
        <w:t xml:space="preserve">      } else if (RecTypes.isOutOfNetworkTweetRecType(candidate.commonRecType) &amp;&amp; target.params(</w:t>
      </w:r>
    </w:p>
    <w:p>
      <w:pPr>
        <w:jc w:val="both"/>
      </w:pPr>
      <w:r>
        <w:t xml:space="preserve">          FS.EnableOONCopyBody)) {</w:t>
      </w:r>
    </w:p>
    <w:p>
      <w:pPr>
        <w:jc w:val="both"/>
      </w:pPr>
      <w:r>
        <w:t xml:space="preserve">        scopedStats.counter("oonBodyExpEnabled").incr()</w:t>
      </w:r>
    </w:p>
    <w:p>
      <w:pPr>
        <w:jc w:val="both"/>
      </w:pPr>
      <w:r>
        <w:t xml:space="preserve">        Map(PushConstants.CopyBodyExpIbisModelValues -&gt; "true")</w:t>
      </w:r>
    </w:p>
    <w:p>
      <w:pPr>
        <w:jc w:val="both"/>
      </w:pPr>
      <w:r>
        <w:t xml:space="preserve">      } else</w:t>
      </w:r>
    </w:p>
    <w:p>
      <w:pPr>
        <w:jc w:val="both"/>
      </w:pPr>
      <w:r>
        <w:t xml:space="preserve">  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copyBodyTruncateFeatures = getCopyBodyTruncateFeatures(candidate)</w:t>
      </w:r>
    </w:p>
    <w:p>
      <w:pPr>
        <w:jc w:val="both"/>
      </w:pPr>
      <w:r>
        <w:t xml:space="preserve">    copyBodyFeatures ++ copyBodyTruncateFeatures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