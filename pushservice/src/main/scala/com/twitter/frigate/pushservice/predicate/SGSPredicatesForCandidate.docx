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com.twitter.frigate.pushservice.predicate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com.twitter.frigate.common.base.SocialGraphServiceRelationshipMap</w:t>
      </w:r>
    </w:p>
    <w:p>
      <w:pPr>
        <w:jc w:val="both"/>
      </w:pPr>
      <w:r>
        <w:t>import com.twitter.frigate.common.base.TweetAuthor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com.twitter.frigate.pushservice.params.PushFeatureSwitchParams</w:t>
      </w:r>
    </w:p>
    <w:p>
      <w:pPr>
        <w:jc w:val="both"/>
      </w:pPr>
      <w:r>
        <w:t>import com.twitter.frigate.pushservice.params.PushParams</w:t>
      </w:r>
    </w:p>
    <w:p>
      <w:pPr>
        <w:jc w:val="both"/>
      </w:pPr>
      <w:r>
        <w:t>import com.twitter.gizmoduck.thriftscala.UserType</w:t>
      </w:r>
    </w:p>
    <w:p>
      <w:pPr>
        <w:jc w:val="both"/>
      </w:pPr>
      <w:r>
        <w:t>import com.twitter.hermit.predicate.NamedPredicate</w:t>
      </w:r>
    </w:p>
    <w:p>
      <w:pPr>
        <w:jc w:val="both"/>
      </w:pPr>
      <w:r>
        <w:t>import com.twitter.hermit.predicate.Predicate</w:t>
      </w:r>
    </w:p>
    <w:p>
      <w:pPr>
        <w:jc w:val="both"/>
      </w:pPr>
      <w:r>
        <w:t>import com.twitter.hermit.predicate.socialgraph.Edge</w:t>
      </w:r>
    </w:p>
    <w:p>
      <w:pPr>
        <w:jc w:val="both"/>
      </w:pPr>
      <w:r>
        <w:t>import com.twitter.hermit.predicate.socialgraph.RelationEdge</w:t>
      </w:r>
    </w:p>
    <w:p>
      <w:pPr>
        <w:jc w:val="both"/>
      </w:pPr>
      <w:r>
        <w:t>import com.twitter.socialgraph.thriftscala.RelationshipType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Refactor SGS predicates so that predicates can use relationshipMap we generate in hydrate step</w:t>
      </w:r>
    </w:p>
    <w:p>
      <w:pPr>
        <w:jc w:val="both"/>
      </w:pPr>
      <w:r>
        <w:t xml:space="preserve"> */</w:t>
      </w:r>
    </w:p>
    <w:p>
      <w:pPr>
        <w:jc w:val="both"/>
      </w:pPr>
      <w:r>
        <w:t>object SGSPredicatesForCandidate {</w:t>
      </w:r>
    </w:p>
    <w:p>
      <w:pPr>
        <w:jc w:val="both"/>
      </w:pPr>
      <w:r/>
    </w:p>
    <w:p>
      <w:pPr>
        <w:jc w:val="both"/>
      </w:pPr>
      <w:r>
        <w:t xml:space="preserve">  case class RelationshipMapEdge(edge: Edge, relationshipMap: Map[RelationEdge, Boolean])</w:t>
      </w:r>
    </w:p>
    <w:p>
      <w:pPr>
        <w:jc w:val="both"/>
      </w:pPr>
      <w:r/>
    </w:p>
    <w:p>
      <w:pPr>
        <w:jc w:val="both"/>
      </w:pPr>
      <w:r>
        <w:t xml:space="preserve">  private def relationshipMapEdgeFromCandidate(</w:t>
      </w:r>
    </w:p>
    <w:p>
      <w:pPr>
        <w:jc w:val="both"/>
      </w:pPr>
      <w:r>
        <w:t xml:space="preserve">    candidate: PushCandidate with TweetAuthor with SocialGraphServiceRelationshipMap</w:t>
      </w:r>
    </w:p>
    <w:p>
      <w:pPr>
        <w:jc w:val="both"/>
      </w:pPr>
      <w:r>
        <w:t xml:space="preserve">  ): Option[RelationshipMapEdge] = {</w:t>
      </w:r>
    </w:p>
    <w:p>
      <w:pPr>
        <w:jc w:val="both"/>
      </w:pPr>
      <w:r>
        <w:t xml:space="preserve">    candidate.authorId map { authorId =&gt;</w:t>
      </w:r>
    </w:p>
    <w:p>
      <w:pPr>
        <w:jc w:val="both"/>
      </w:pPr>
      <w:r>
        <w:t xml:space="preserve">      RelationshipMapEdge(Edge(candidate.target.targetId, authorId), candidate.relationshipMap)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authorBeingFollowed(</w:t>
      </w:r>
    </w:p>
    <w:p>
      <w:pPr>
        <w:jc w:val="both"/>
      </w:pPr>
      <w:r>
        <w:t xml:space="preserve">    implicit statsReceiver: StatsReceiver</w:t>
      </w:r>
    </w:p>
    <w:p>
      <w:pPr>
        <w:jc w:val="both"/>
      </w:pPr>
      <w:r>
        <w:t xml:space="preserve">  ): NamedPredicate[PushCandidate with TweetAuthor with SocialGraphServiceRelationshipMap] = {</w:t>
      </w:r>
    </w:p>
    <w:p>
      <w:pPr>
        <w:jc w:val="both"/>
      </w:pPr>
      <w:r>
        <w:t xml:space="preserve">    val name = "author_not_being_followed"</w:t>
      </w:r>
    </w:p>
    <w:p>
      <w:pPr>
        <w:jc w:val="both"/>
      </w:pPr>
      <w:r>
        <w:t xml:space="preserve">    val stats = statsReceiver.scope(name)</w:t>
      </w:r>
    </w:p>
    <w:p>
      <w:pPr>
        <w:jc w:val="both"/>
      </w:pPr>
      <w:r>
        <w:t xml:space="preserve">    val softUserCounter = stats.counter("soft_user")</w:t>
      </w:r>
    </w:p>
    <w:p>
      <w:pPr>
        <w:jc w:val="both"/>
      </w:pPr>
      <w:r/>
    </w:p>
    <w:p>
      <w:pPr>
        <w:jc w:val="both"/>
      </w:pPr>
      <w:r>
        <w:t xml:space="preserve">    val sgsAuthorBeingFollowedPredicate = Predicate</w:t>
      </w:r>
    </w:p>
    <w:p>
      <w:pPr>
        <w:jc w:val="both"/>
      </w:pPr>
      <w:r>
        <w:t xml:space="preserve">      .from { relationshipMapEdge: RelationshipMapEdge =&gt;</w:t>
      </w:r>
    </w:p>
    <w:p>
      <w:pPr>
        <w:jc w:val="both"/>
      </w:pPr>
      <w:r>
        <w:t xml:space="preserve">        anyRelationExist(relationshipMapEdge, Set(RelationshipType.Following))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 {</w:t>
      </w:r>
    </w:p>
    <w:p>
      <w:pPr>
        <w:jc w:val="both"/>
      </w:pPr>
      <w:r>
        <w:t xml:space="preserve">        candidate: PushCandidate with TweetAuthor with SocialGraphServiceRelationshipMap =&gt;</w:t>
      </w:r>
    </w:p>
    <w:p>
      <w:pPr>
        <w:jc w:val="both"/>
      </w:pPr>
      <w:r>
        <w:t xml:space="preserve">          val target = candidate.target</w:t>
      </w:r>
    </w:p>
    <w:p>
      <w:pPr>
        <w:jc w:val="both"/>
      </w:pPr>
      <w:r>
        <w:t xml:space="preserve">          target.targetUser.flatMap {</w:t>
      </w:r>
    </w:p>
    <w:p>
      <w:pPr>
        <w:jc w:val="both"/>
      </w:pPr>
      <w:r>
        <w:t xml:space="preserve">            case Some(gizmoduckUser) if gizmoduckUser.userType == UserType.Soft =&gt;</w:t>
      </w:r>
    </w:p>
    <w:p>
      <w:pPr>
        <w:jc w:val="both"/>
      </w:pPr>
      <w:r>
        <w:t xml:space="preserve">              softUserCounter.incr()</w:t>
      </w:r>
    </w:p>
    <w:p>
      <w:pPr>
        <w:jc w:val="both"/>
      </w:pPr>
      <w:r>
        <w:t xml:space="preserve">              target.seedsWithWeight.map { followedUsersWithWeightOpt =&gt;</w:t>
      </w:r>
    </w:p>
    <w:p>
      <w:pPr>
        <w:jc w:val="both"/>
      </w:pPr>
      <w:r>
        <w:t xml:space="preserve">                candidate.authorId match {</w:t>
      </w:r>
    </w:p>
    <w:p>
      <w:pPr>
        <w:jc w:val="both"/>
      </w:pPr>
      <w:r>
        <w:t xml:space="preserve">                  case Some(authorId) =&gt;</w:t>
      </w:r>
    </w:p>
    <w:p>
      <w:pPr>
        <w:jc w:val="both"/>
      </w:pPr>
      <w:r>
        <w:t xml:space="preserve">                    val followedUsers = followedUsersWithWeightOpt.getOrElse(Map.empty).keys</w:t>
      </w:r>
    </w:p>
    <w:p>
      <w:pPr>
        <w:jc w:val="both"/>
      </w:pPr>
      <w:r>
        <w:t xml:space="preserve">                    followedUsers.toSet.contains(authorId)</w:t>
      </w:r>
    </w:p>
    <w:p>
      <w:pPr>
        <w:jc w:val="both"/>
      </w:pPr>
      <w:r/>
    </w:p>
    <w:p>
      <w:pPr>
        <w:jc w:val="both"/>
      </w:pPr>
      <w:r>
        <w:t xml:space="preserve">                  case None =&gt; false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}</w:t>
      </w:r>
    </w:p>
    <w:p>
      <w:pPr>
        <w:jc w:val="both"/>
      </w:pPr>
      <w:r/>
    </w:p>
    <w:p>
      <w:pPr>
        <w:jc w:val="both"/>
      </w:pPr>
      <w:r>
        <w:t xml:space="preserve">            case _ =&gt;</w:t>
      </w:r>
    </w:p>
    <w:p>
      <w:pPr>
        <w:jc w:val="both"/>
      </w:pPr>
      <w:r>
        <w:t xml:space="preserve">              sgsAuthorBeingFollowedPredicate</w:t>
      </w:r>
    </w:p>
    <w:p>
      <w:pPr>
        <w:jc w:val="both"/>
      </w:pPr>
      <w:r>
        <w:t xml:space="preserve">                .optionalOn(relationshipMapEdgeFromCandidate, missingResult = false)</w:t>
      </w:r>
    </w:p>
    <w:p>
      <w:pPr>
        <w:jc w:val="both"/>
      </w:pPr>
      <w:r>
        <w:t xml:space="preserve">                .apply(Seq(candidate))</w:t>
      </w:r>
    </w:p>
    <w:p>
      <w:pPr>
        <w:jc w:val="both"/>
      </w:pPr>
      <w:r>
        <w:t xml:space="preserve">                .map(_.head)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}.withStats(stats)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authorNotBeingDeviceFollowed(</w:t>
      </w:r>
    </w:p>
    <w:p>
      <w:pPr>
        <w:jc w:val="both"/>
      </w:pPr>
      <w:r>
        <w:t xml:space="preserve">    implicit statsReceiver: StatsReceiver</w:t>
      </w:r>
    </w:p>
    <w:p>
      <w:pPr>
        <w:jc w:val="both"/>
      </w:pPr>
      <w:r>
        <w:t xml:space="preserve">  ): NamedPredicate[PushCandidate with TweetAuthor with SocialGraphServiceRelationshipMap] = {</w:t>
      </w:r>
    </w:p>
    <w:p>
      <w:pPr>
        <w:jc w:val="both"/>
      </w:pPr>
      <w:r>
        <w:t xml:space="preserve">    val name = "author_being_device_followed"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 { relationshipMapEdge: RelationshipMapEdge =&gt;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anyRelationExist(relationshipMapEdge, Set(RelationshipType.DeviceFollowing))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.optionalOn(relationshipMapEdgeFromCandidate, missingResult = false)</w:t>
      </w:r>
    </w:p>
    <w:p>
      <w:pPr>
        <w:jc w:val="both"/>
      </w:pPr>
      <w:r>
        <w:t xml:space="preserve">      .flip</w:t>
      </w:r>
    </w:p>
    <w:p>
      <w:pPr>
        <w:jc w:val="both"/>
      </w:pPr>
      <w:r>
        <w:t xml:space="preserve">      .withStats(statsReceiver.scope(name))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recommendedTweetAuthorAcceptableToTargetUser(</w:t>
      </w:r>
    </w:p>
    <w:p>
      <w:pPr>
        <w:jc w:val="both"/>
      </w:pPr>
      <w:r>
        <w:t xml:space="preserve">    implicit statsReceiver: StatsReceiver</w:t>
      </w:r>
    </w:p>
    <w:p>
      <w:pPr>
        <w:jc w:val="both"/>
      </w:pPr>
      <w:r>
        <w:t xml:space="preserve">  ): NamedPredicate[PushCandidate with TweetAuthor with SocialGraphServiceRelationshipMap] = {</w:t>
      </w:r>
    </w:p>
    <w:p>
      <w:pPr>
        <w:jc w:val="both"/>
      </w:pPr>
      <w:r>
        <w:t xml:space="preserve">    val name = "recommended_tweet_author_not_acceptable_to_target_user"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 { relationshipMapEdge: RelationshipMapEdge =&gt;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anyRelationExist(</w:t>
      </w:r>
    </w:p>
    <w:p>
      <w:pPr>
        <w:jc w:val="both"/>
      </w:pPr>
      <w:r>
        <w:t xml:space="preserve">            relationshipMapEdge,</w:t>
      </w:r>
    </w:p>
    <w:p>
      <w:pPr>
        <w:jc w:val="both"/>
      </w:pPr>
      <w:r>
        <w:t xml:space="preserve">            Set(</w:t>
      </w:r>
    </w:p>
    <w:p>
      <w:pPr>
        <w:jc w:val="both"/>
      </w:pPr>
      <w:r>
        <w:t xml:space="preserve">              RelationshipType.Blocking,</w:t>
      </w:r>
    </w:p>
    <w:p>
      <w:pPr>
        <w:jc w:val="both"/>
      </w:pPr>
      <w:r>
        <w:t xml:space="preserve">              RelationshipType.BlockedBy,</w:t>
      </w:r>
    </w:p>
    <w:p>
      <w:pPr>
        <w:jc w:val="both"/>
      </w:pPr>
      <w:r>
        <w:t xml:space="preserve">              RelationshipType.HideRecommendations,</w:t>
      </w:r>
    </w:p>
    <w:p>
      <w:pPr>
        <w:jc w:val="both"/>
      </w:pPr>
      <w:r>
        <w:t xml:space="preserve">              RelationshipType.Muting</w:t>
      </w:r>
    </w:p>
    <w:p>
      <w:pPr>
        <w:jc w:val="both"/>
      </w:pPr>
      <w:r>
        <w:t xml:space="preserve">            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.flip</w:t>
      </w:r>
    </w:p>
    <w:p>
      <w:pPr>
        <w:jc w:val="both"/>
      </w:pPr>
      <w:r>
        <w:t xml:space="preserve">      .optionalOn(relationshipMapEdgeFromCandidate, missingResult = false)</w:t>
      </w:r>
    </w:p>
    <w:p>
      <w:pPr>
        <w:jc w:val="both"/>
      </w:pPr>
      <w:r>
        <w:t xml:space="preserve">      .withStats(statsReceiver.scope(name))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authorNotBeingFollowed(</w:t>
      </w:r>
    </w:p>
    <w:p>
      <w:pPr>
        <w:jc w:val="both"/>
      </w:pPr>
      <w:r>
        <w:t xml:space="preserve">    implicit statsReceiver: StatsReceiver</w:t>
      </w:r>
    </w:p>
    <w:p>
      <w:pPr>
        <w:jc w:val="both"/>
      </w:pPr>
      <w:r>
        <w:t xml:space="preserve">  ): NamedPredicate[PushCandidate with TweetAuthor with SocialGraphServiceRelationshipMap] = {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 { relationshipMapEdge: RelationshipMapEdge =&gt;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anyRelationExist(relationshipMapEdge, Set(RelationshipType.Following))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.optionalOn(relationshipMapEdgeFromCandidate, missingResult = false)</w:t>
      </w:r>
    </w:p>
    <w:p>
      <w:pPr>
        <w:jc w:val="both"/>
      </w:pPr>
      <w:r>
        <w:t xml:space="preserve">      .flip</w:t>
      </w:r>
    </w:p>
    <w:p>
      <w:pPr>
        <w:jc w:val="both"/>
      </w:pPr>
      <w:r>
        <w:t xml:space="preserve">      .withStats(statsReceiver.scope("predicate_author_not_being_followed_pre_ranking"))</w:t>
      </w:r>
    </w:p>
    <w:p>
      <w:pPr>
        <w:jc w:val="both"/>
      </w:pPr>
      <w:r>
        <w:t xml:space="preserve">      .withName("author_not_being_followed")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disableInNetworkTweetPredicate(</w:t>
      </w:r>
    </w:p>
    <w:p>
      <w:pPr>
        <w:jc w:val="both"/>
      </w:pPr>
      <w:r>
        <w:t xml:space="preserve">    implicit statsReceiver: StatsReceiver</w:t>
      </w:r>
    </w:p>
    <w:p>
      <w:pPr>
        <w:jc w:val="both"/>
      </w:pPr>
      <w:r>
        <w:t xml:space="preserve">  ): NamedPredicate[PushCandidate with TweetAuthor with SocialGraphServiceRelationshipMap] = {</w:t>
      </w:r>
    </w:p>
    <w:p>
      <w:pPr>
        <w:jc w:val="both"/>
      </w:pPr>
      <w:r>
        <w:t xml:space="preserve">    val name = "enable_in_network_tweet"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 {</w:t>
      </w:r>
    </w:p>
    <w:p>
      <w:pPr>
        <w:jc w:val="both"/>
      </w:pPr>
      <w:r>
        <w:t xml:space="preserve">        candidate: PushCandidate with TweetAuthor with SocialGraphServiceRelationshipMap =&gt;</w:t>
      </w:r>
    </w:p>
    <w:p>
      <w:pPr>
        <w:jc w:val="both"/>
      </w:pPr>
      <w:r>
        <w:t xml:space="preserve">          if (candidate.target.params(PushParams.DisableInNetworkTweetCandidatesParam)) {</w:t>
      </w:r>
    </w:p>
    <w:p>
      <w:pPr>
        <w:jc w:val="both"/>
      </w:pPr>
      <w:r>
        <w:t xml:space="preserve">            authorNotBeingFollowed</w:t>
      </w:r>
    </w:p>
    <w:p>
      <w:pPr>
        <w:jc w:val="both"/>
      </w:pPr>
      <w:r>
        <w:t xml:space="preserve">              .apply(Seq(candidate))</w:t>
      </w:r>
    </w:p>
    <w:p>
      <w:pPr>
        <w:jc w:val="both"/>
      </w:pPr>
      <w:r>
        <w:t xml:space="preserve">              .map(_.head)</w:t>
      </w:r>
    </w:p>
    <w:p>
      <w:pPr>
        <w:jc w:val="both"/>
      </w:pPr>
      <w:r>
        <w:t xml:space="preserve">          } else Future.True</w:t>
      </w:r>
    </w:p>
    <w:p>
      <w:pPr>
        <w:jc w:val="both"/>
      </w:pPr>
      <w:r>
        <w:t xml:space="preserve">      }.withStats(statsReceiver.scope(name))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disableOutNetworkTweetPredicate(</w:t>
      </w:r>
    </w:p>
    <w:p>
      <w:pPr>
        <w:jc w:val="both"/>
      </w:pPr>
      <w:r>
        <w:t xml:space="preserve">    implicit statsReceiver: StatsReceiver</w:t>
      </w:r>
    </w:p>
    <w:p>
      <w:pPr>
        <w:jc w:val="both"/>
      </w:pPr>
      <w:r>
        <w:t xml:space="preserve">  ): NamedPredicate[PushCandidate with TweetAuthor with SocialGraphServiceRelationshipMap] = {</w:t>
      </w:r>
    </w:p>
    <w:p>
      <w:pPr>
        <w:jc w:val="both"/>
      </w:pPr>
      <w:r>
        <w:t xml:space="preserve">    val name = "enable_out_network_tweet"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 {</w:t>
      </w:r>
    </w:p>
    <w:p>
      <w:pPr>
        <w:jc w:val="both"/>
      </w:pPr>
      <w:r>
        <w:t xml:space="preserve">        candidate: PushCandidate with TweetAuthor with SocialGraphServiceRelationshipMap =&gt;</w:t>
      </w:r>
    </w:p>
    <w:p>
      <w:pPr>
        <w:jc w:val="both"/>
      </w:pPr>
      <w:r>
        <w:t xml:space="preserve">          if (candidate.target.params(PushFeatureSwitchParams.DisableOutNetworkTweetCandidatesFS)) {</w:t>
      </w:r>
    </w:p>
    <w:p>
      <w:pPr>
        <w:jc w:val="both"/>
      </w:pPr>
      <w:r>
        <w:t xml:space="preserve">            authorBeingFollowed</w:t>
      </w:r>
    </w:p>
    <w:p>
      <w:pPr>
        <w:jc w:val="both"/>
      </w:pPr>
      <w:r>
        <w:t xml:space="preserve">              .apply(Seq(candidate))</w:t>
      </w:r>
    </w:p>
    <w:p>
      <w:pPr>
        <w:jc w:val="both"/>
      </w:pPr>
      <w:r>
        <w:t xml:space="preserve">              .map(_.head)</w:t>
      </w:r>
    </w:p>
    <w:p>
      <w:pPr>
        <w:jc w:val="both"/>
      </w:pPr>
      <w:r>
        <w:t xml:space="preserve">          } else Future.True</w:t>
      </w:r>
    </w:p>
    <w:p>
      <w:pPr>
        <w:jc w:val="both"/>
      </w:pPr>
      <w:r>
        <w:t xml:space="preserve">      }.withStats(statsReceiver.scope(name))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true if the provided relationshipEdge exists among</w:t>
      </w:r>
    </w:p>
    <w:p>
      <w:pPr>
        <w:jc w:val="both"/>
      </w:pPr>
      <w:r>
        <w:t xml:space="preserve">   * @param candidate candidate</w:t>
      </w:r>
    </w:p>
    <w:p>
      <w:pPr>
        <w:jc w:val="both"/>
      </w:pPr>
      <w:r>
        <w:t xml:space="preserve">   * @param relationships relaionships</w:t>
      </w:r>
    </w:p>
    <w:p>
      <w:pPr>
        <w:jc w:val="both"/>
      </w:pPr>
      <w:r>
        <w:t xml:space="preserve">   * @return Boolean result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anyRelationExist(</w:t>
      </w:r>
    </w:p>
    <w:p>
      <w:pPr>
        <w:jc w:val="both"/>
      </w:pPr>
      <w:r>
        <w:t xml:space="preserve">    relationshipMapEdge: RelationshipMapEdge,</w:t>
      </w:r>
    </w:p>
    <w:p>
      <w:pPr>
        <w:jc w:val="both"/>
      </w:pPr>
      <w:r>
        <w:t xml:space="preserve">    relationships: Set[RelationshipType]</w:t>
      </w:r>
    </w:p>
    <w:p>
      <w:pPr>
        <w:jc w:val="both"/>
      </w:pPr>
      <w:r>
        <w:t xml:space="preserve">  ): Boolean = {</w:t>
      </w:r>
    </w:p>
    <w:p>
      <w:pPr>
        <w:jc w:val="both"/>
      </w:pPr>
      <w:r>
        <w:t xml:space="preserve">    val resultSeq = relationships.map { relationship =&gt;</w:t>
      </w:r>
    </w:p>
    <w:p>
      <w:pPr>
        <w:jc w:val="both"/>
      </w:pPr>
      <w:r>
        <w:t xml:space="preserve">      relationshipMapEdge.relationshipMap.getOrElse(</w:t>
      </w:r>
    </w:p>
    <w:p>
      <w:pPr>
        <w:jc w:val="both"/>
      </w:pPr>
      <w:r>
        <w:t xml:space="preserve">        RelationEdge(relationshipMapEdge.edge, relationship),</w:t>
      </w:r>
    </w:p>
    <w:p>
      <w:pPr>
        <w:jc w:val="both"/>
      </w:pPr>
      <w:r>
        <w:t xml:space="preserve">        false)</w:t>
      </w:r>
    </w:p>
    <w:p>
      <w:pPr>
        <w:jc w:val="both"/>
      </w:pPr>
      <w:r>
        <w:t xml:space="preserve">    }.toSeq</w:t>
      </w:r>
    </w:p>
    <w:p>
      <w:pPr>
        <w:jc w:val="both"/>
      </w:pPr>
      <w:r>
        <w:t xml:space="preserve">    resultSeq.contains(true)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