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com.twitter.frigate.common.candidate.TargetDecider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com.twitter.frigate.common.history.HistoryStoreKeyContext</w:t>
      </w:r>
    </w:p>
    <w:p>
      <w:pPr>
        <w:jc w:val="both"/>
      </w:pPr>
      <w:r>
        <w:t>import com.twitter.frigate.common.history.PushServiceHistoryStore</w:t>
      </w:r>
    </w:p>
    <w:p>
      <w:pPr>
        <w:jc w:val="both"/>
      </w:pPr>
      <w:r>
        <w:t>import com.twitter.frigate.data_pipeline.thriftscala._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com.twitter.hermit.store.labeled_push_recs.LabeledPushRecsJoinedWithNotificationHistoryStore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LabeledPushRecsVerifyingStoreKey(</w:t>
      </w:r>
    </w:p>
    <w:p>
      <w:pPr>
        <w:jc w:val="both"/>
      </w:pPr>
      <w:r>
        <w:t xml:space="preserve">  historyStoreKey: HistoryStoreKeyContext,</w:t>
      </w:r>
    </w:p>
    <w:p>
      <w:pPr>
        <w:jc w:val="both"/>
      </w:pPr>
      <w:r>
        <w:t xml:space="preserve">  useHydratedDataset: Boolean,</w:t>
      </w:r>
    </w:p>
    <w:p>
      <w:pPr>
        <w:jc w:val="both"/>
      </w:pPr>
      <w:r>
        <w:t xml:space="preserve">  verifyHydratedDatasetResults: Boolean) {</w:t>
      </w:r>
    </w:p>
    <w:p>
      <w:pPr>
        <w:jc w:val="both"/>
      </w:pPr>
      <w:r>
        <w:t xml:space="preserve">  def userId: Long = historyStoreKey.targetUserId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LabeledPushRecsVerifyingStoreResponse(</w:t>
      </w:r>
    </w:p>
    <w:p>
      <w:pPr>
        <w:jc w:val="both"/>
      </w:pPr>
      <w:r>
        <w:t xml:space="preserve">  userHistory: UserHistoryValue,</w:t>
      </w:r>
    </w:p>
    <w:p>
      <w:pPr>
        <w:jc w:val="both"/>
      </w:pPr>
      <w:r>
        <w:t xml:space="preserve">  unequalNotificationsUnhydratedToHydrated: Option[</w:t>
      </w:r>
    </w:p>
    <w:p>
      <w:pPr>
        <w:jc w:val="both"/>
      </w:pPr>
      <w:r>
        <w:t xml:space="preserve">    Map[(Time, FrigateNotification), FrigateNotification]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missingFromHydrated: Option[Map[Time, FrigateNotification]])</w:t>
      </w:r>
    </w:p>
    <w:p>
      <w:pPr>
        <w:jc w:val="both"/>
      </w:pPr>
      <w:r/>
    </w:p>
    <w:p>
      <w:pPr>
        <w:jc w:val="both"/>
      </w:pPr>
      <w:r>
        <w:t>case class LabeledPushRecsVerifyingStore(</w:t>
      </w:r>
    </w:p>
    <w:p>
      <w:pPr>
        <w:jc w:val="both"/>
      </w:pPr>
      <w:r>
        <w:t xml:space="preserve">  labeledPushRecsStore: ReadableStore[UserHistoryKey, UserHistoryValue],</w:t>
      </w:r>
    </w:p>
    <w:p>
      <w:pPr>
        <w:jc w:val="both"/>
      </w:pPr>
      <w:r>
        <w:t xml:space="preserve">  historyStore: PushServiceHistoryStore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StatsReceiver)</w:t>
      </w:r>
    </w:p>
    <w:p>
      <w:pPr>
        <w:jc w:val="both"/>
      </w:pPr>
      <w:r>
        <w:t xml:space="preserve">    extends ReadableStore[LabeledPushRecsVerifyingStoreKey, LabeledPushRecsVerifyingStoreResponse] {</w:t>
      </w:r>
    </w:p>
    <w:p>
      <w:pPr>
        <w:jc w:val="both"/>
      </w:pPr>
      <w:r/>
    </w:p>
    <w:p>
      <w:pPr>
        <w:jc w:val="both"/>
      </w:pPr>
      <w:r>
        <w:t xml:space="preserve">  private def getByJoiningWithRealHistory(</w:t>
      </w:r>
    </w:p>
    <w:p>
      <w:pPr>
        <w:jc w:val="both"/>
      </w:pPr>
      <w:r>
        <w:t xml:space="preserve">    key: HistoryStoreKeyContext</w:t>
      </w:r>
    </w:p>
    <w:p>
      <w:pPr>
        <w:jc w:val="both"/>
      </w:pPr>
      <w:r>
        <w:t xml:space="preserve">  ): Future[Option[UserHistoryValue]] = {</w:t>
      </w:r>
    </w:p>
    <w:p>
      <w:pPr>
        <w:jc w:val="both"/>
      </w:pPr>
      <w:r>
        <w:t xml:space="preserve">    val historyFut = historyStore.get(key, Some(365.days))</w:t>
      </w:r>
    </w:p>
    <w:p>
      <w:pPr>
        <w:jc w:val="both"/>
      </w:pPr>
      <w:r>
        <w:t xml:space="preserve">    val toJoinWithRealHistoryFut = labeledPushRecsStore.get(UserHistoryKey.UserId(key.targetUserId))</w:t>
      </w:r>
    </w:p>
    <w:p>
      <w:pPr>
        <w:jc w:val="both"/>
      </w:pPr>
      <w:r>
        <w:t xml:space="preserve">    Future.join(historyFut, toJoinWithRealHistoryFut).map {</w:t>
      </w:r>
    </w:p>
    <w:p>
      <w:pPr>
        <w:jc w:val="both"/>
      </w:pPr>
      <w:r>
        <w:t xml:space="preserve">      case (_, None) =&gt; None</w:t>
      </w:r>
    </w:p>
    <w:p>
      <w:pPr>
        <w:jc w:val="both"/>
      </w:pPr>
      <w:r>
        <w:t xml:space="preserve">      case (History(realtimeHistoryMap), Some(uhValue))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LabeledPushRecsJoinedWithNotificationHistoryStore</w:t>
      </w:r>
    </w:p>
    <w:p>
      <w:pPr>
        <w:jc w:val="both"/>
      </w:pPr>
      <w:r>
        <w:t xml:space="preserve">            .joinLabeledPushRecsSentWithNotificationHistory(uhValue, realtimeHistoryMap, stats)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processUserHistoryValue(uhValue: UserHistoryValue): Map[Time, FrigateNotification] = {</w:t>
      </w:r>
    </w:p>
    <w:p>
      <w:pPr>
        <w:jc w:val="both"/>
      </w:pPr>
      <w:r>
        <w:t xml:space="preserve">    uhValue.events</w:t>
      </w:r>
    </w:p>
    <w:p>
      <w:pPr>
        <w:jc w:val="both"/>
      </w:pPr>
      <w:r>
        <w:t xml:space="preserve">      .getOrElse(Nil)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Event(</w:t>
      </w:r>
    </w:p>
    <w:p>
      <w:pPr>
        <w:jc w:val="both"/>
      </w:pPr>
      <w:r>
        <w:t xml:space="preserve">              EventType.LabeledPushRecSend,</w:t>
      </w:r>
    </w:p>
    <w:p>
      <w:pPr>
        <w:jc w:val="both"/>
      </w:pPr>
      <w:r>
        <w:t xml:space="preserve">              Some(tsMillis),</w:t>
      </w:r>
    </w:p>
    <w:p>
      <w:pPr>
        <w:jc w:val="both"/>
      </w:pPr>
      <w:r>
        <w:t xml:space="preserve">              Some(EventUnion.LabeledPushRecSendEvent(lprs: LabeledPushRecSendEvent))</w:t>
      </w:r>
    </w:p>
    <w:p>
      <w:pPr>
        <w:jc w:val="both"/>
      </w:pPr>
      <w:r>
        <w:t xml:space="preserve">            ) if lprs.pushRecSendEvent.frigateNotification.isDefined =&gt;</w:t>
      </w:r>
    </w:p>
    <w:p>
      <w:pPr>
        <w:jc w:val="both"/>
      </w:pPr>
      <w:r>
        <w:t xml:space="preserve">          Time.fromMilliseconds(tsMillis) -&gt; lprs.pushRecSendEvent.frigateNotification.get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key: LabeledPushRecsVerifyingStoreKey</w:t>
      </w:r>
    </w:p>
    <w:p>
      <w:pPr>
        <w:jc w:val="both"/>
      </w:pPr>
      <w:r>
        <w:t xml:space="preserve">  ): Future[Option[LabeledPushRecsVerifyingStoreResponse]] = {</w:t>
      </w:r>
    </w:p>
    <w:p>
      <w:pPr>
        <w:jc w:val="both"/>
      </w:pPr>
      <w:r>
        <w:t xml:space="preserve">    val uhKey = UserHistoryKey.UserId(key.userId)</w:t>
      </w:r>
    </w:p>
    <w:p>
      <w:pPr>
        <w:jc w:val="both"/>
      </w:pPr>
      <w:r>
        <w:t xml:space="preserve">    if (!key.useHydratedDataset) {</w:t>
      </w:r>
    </w:p>
    <w:p>
      <w:pPr>
        <w:jc w:val="both"/>
      </w:pPr>
      <w:r>
        <w:t xml:space="preserve">      getByJoiningWithRealHistory(key.historyStoreKey).map { uhValueOpt =&gt;</w:t>
      </w:r>
    </w:p>
    <w:p>
      <w:pPr>
        <w:jc w:val="both"/>
      </w:pPr>
      <w:r>
        <w:t xml:space="preserve">        uhValueOpt.map { uhValue =&gt; LabeledPushRecsVerifyingStoreResponse(uhValue, None, None)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labeledPushRecsStore.get(uhKey).flatMap { hydratedValueOpt: Option[UserHistoryValue] =&gt;</w:t>
      </w:r>
    </w:p>
    <w:p>
      <w:pPr>
        <w:jc w:val="both"/>
      </w:pPr>
      <w:r>
        <w:t xml:space="preserve">        if (!key.verifyHydratedDatasetResults) {</w:t>
      </w:r>
    </w:p>
    <w:p>
      <w:pPr>
        <w:jc w:val="both"/>
      </w:pPr>
      <w:r>
        <w:t xml:space="preserve">          Future.value(hydratedValueOpt.map { uhValue =&gt;</w:t>
      </w:r>
    </w:p>
    <w:p>
      <w:pPr>
        <w:jc w:val="both"/>
      </w:pPr>
      <w:r>
        <w:t xml:space="preserve">            LabeledPushRecsVerifyingStoreResponse(uhValue, None, None)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getByJoiningWithRealHistory(key.historyStoreKey).map {</w:t>
      </w:r>
    </w:p>
    <w:p>
      <w:pPr>
        <w:jc w:val="both"/>
      </w:pPr>
      <w:r>
        <w:t xml:space="preserve">            joinedWithRealHistoryOpt: Option[UserHistoryValue] =&gt;</w:t>
      </w:r>
    </w:p>
    <w:p>
      <w:pPr>
        <w:jc w:val="both"/>
      </w:pPr>
      <w:r>
        <w:t xml:space="preserve">              val joinedWithRealHistoryMap =</w:t>
      </w:r>
    </w:p>
    <w:p>
      <w:pPr>
        <w:jc w:val="both"/>
      </w:pPr>
      <w:r>
        <w:t xml:space="preserve">                joinedWithRealHistoryOpt.map(processUserHistoryValue).getOrElse(Map.empty)</w:t>
      </w:r>
    </w:p>
    <w:p>
      <w:pPr>
        <w:jc w:val="both"/>
      </w:pPr>
      <w:r>
        <w:t xml:space="preserve">              val hydratedMap = hydratedValueOpt.map(processUserHistoryValue).getOrElse(Map.empty)</w:t>
      </w:r>
    </w:p>
    <w:p>
      <w:pPr>
        <w:jc w:val="both"/>
      </w:pPr>
      <w:r>
        <w:t xml:space="preserve">              val unequal = joinedWithRealHistoryMap.flatMap {</w:t>
      </w:r>
    </w:p>
    <w:p>
      <w:pPr>
        <w:jc w:val="both"/>
      </w:pPr>
      <w:r>
        <w:t xml:space="preserve">                case (time, frigateNotif) =&gt;</w:t>
      </w:r>
    </w:p>
    <w:p>
      <w:pPr>
        <w:jc w:val="both"/>
      </w:pPr>
      <w:r>
        <w:t xml:space="preserve">                  hydratedMap.get(time).collect {</w:t>
      </w:r>
    </w:p>
    <w:p>
      <w:pPr>
        <w:jc w:val="both"/>
      </w:pPr>
      <w:r>
        <w:t xml:space="preserve">                    case n if n != frigateNotif =&gt; ((time, frigateNotif), n)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missing = joinedWithRealHistoryMap.filter {</w:t>
      </w:r>
    </w:p>
    <w:p>
      <w:pPr>
        <w:jc w:val="both"/>
      </w:pPr>
      <w:r>
        <w:t xml:space="preserve">                case (time, frigateNotif) =&gt; !hydratedMap.contains(time)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hydratedValueOpt.map { hydratedValue =&gt;</w:t>
      </w:r>
    </w:p>
    <w:p>
      <w:pPr>
        <w:jc w:val="both"/>
      </w:pPr>
      <w:r>
        <w:t xml:space="preserve">                LabeledPushRecsVerifyingStoreResponse(hydratedValue, Some(unequal), Some(missing))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LabeledPushRecsStoreKey(target: TargetDecider, historyStoreKey: HistoryStoreKeyContext) {</w:t>
      </w:r>
    </w:p>
    <w:p>
      <w:pPr>
        <w:jc w:val="both"/>
      </w:pPr>
      <w:r>
        <w:t xml:space="preserve">  def userId: Long = historyStoreKey.targetUserId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LabeledPushRecsDecideredStore(</w:t>
      </w:r>
    </w:p>
    <w:p>
      <w:pPr>
        <w:jc w:val="both"/>
      </w:pPr>
      <w:r>
        <w:t xml:space="preserve">  verifyingStore: ReadableStore[</w:t>
      </w:r>
    </w:p>
    <w:p>
      <w:pPr>
        <w:jc w:val="both"/>
      </w:pPr>
      <w:r>
        <w:t xml:space="preserve">    LabeledPushRecsVerifyingStoreKey,</w:t>
      </w:r>
    </w:p>
    <w:p>
      <w:pPr>
        <w:jc w:val="both"/>
      </w:pPr>
      <w:r>
        <w:t xml:space="preserve">    LabeledPushRecsVerifyingStoreResponse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useHydratedLabeledSendsDatasetDeciderKey: String,</w:t>
      </w:r>
    </w:p>
    <w:p>
      <w:pPr>
        <w:jc w:val="both"/>
      </w:pPr>
      <w:r>
        <w:t xml:space="preserve">  verifyHydratedLabeledSendsForHistoryDeciderKey: String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globalStats: StatsReceiver)</w:t>
      </w:r>
    </w:p>
    <w:p>
      <w:pPr>
        <w:jc w:val="both"/>
      </w:pPr>
      <w:r>
        <w:t xml:space="preserve">    extends ReadableStore[LabeledPushRecsStoreKey, UserHistoryValue] {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>
        <w:t xml:space="preserve">  private val stats = globalStats.scope("LabeledPushRecsDecideredStore")</w:t>
      </w:r>
    </w:p>
    <w:p>
      <w:pPr>
        <w:jc w:val="both"/>
      </w:pPr>
      <w:r>
        <w:t xml:space="preserve">  private val numComparisons = stats.counter("num_comparisons")</w:t>
      </w:r>
    </w:p>
    <w:p>
      <w:pPr>
        <w:jc w:val="both"/>
      </w:pPr>
      <w:r>
        <w:t xml:space="preserve">  private val numMissingStat = stats.stat("num_missing")</w:t>
      </w:r>
    </w:p>
    <w:p>
      <w:pPr>
        <w:jc w:val="both"/>
      </w:pPr>
      <w:r>
        <w:t xml:space="preserve">  private val numUnequalStat = stats.stat("num_unequal")</w:t>
      </w:r>
    </w:p>
    <w:p>
      <w:pPr>
        <w:jc w:val="both"/>
      </w:pPr>
      <w:r/>
    </w:p>
    <w:p>
      <w:pPr>
        <w:jc w:val="both"/>
      </w:pPr>
      <w:r>
        <w:t xml:space="preserve">  override def get(key: LabeledPushRecsStoreKey): Future[Option[UserHistoryValue]] = {</w:t>
      </w:r>
    </w:p>
    <w:p>
      <w:pPr>
        <w:jc w:val="both"/>
      </w:pPr>
      <w:r>
        <w:t xml:space="preserve">    val useHydrated = key.target.isDeciderEnabled(</w:t>
      </w:r>
    </w:p>
    <w:p>
      <w:pPr>
        <w:jc w:val="both"/>
      </w:pPr>
      <w:r>
        <w:t xml:space="preserve">      useHydratedLabeledSendsDatasetDeciderKey,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useRandomRecipient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verifyHydrated = if (useHydrated) {</w:t>
      </w:r>
    </w:p>
    <w:p>
      <w:pPr>
        <w:jc w:val="both"/>
      </w:pPr>
      <w:r>
        <w:t xml:space="preserve">      key.target.isDeciderEnabled(</w:t>
      </w:r>
    </w:p>
    <w:p>
      <w:pPr>
        <w:jc w:val="both"/>
      </w:pPr>
      <w:r>
        <w:t xml:space="preserve">        verifyHydratedLabeledSendsForHistoryDeciderKey,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useRandomRecipient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false</w:t>
      </w:r>
    </w:p>
    <w:p>
      <w:pPr>
        <w:jc w:val="both"/>
      </w:pPr>
      <w:r/>
    </w:p>
    <w:p>
      <w:pPr>
        <w:jc w:val="both"/>
      </w:pPr>
      <w:r>
        <w:t xml:space="preserve">    val newKey = LabeledPushRecsVerifyingStoreKey(key.historyStoreKey, useHydrated, verifyHydrated)</w:t>
      </w:r>
    </w:p>
    <w:p>
      <w:pPr>
        <w:jc w:val="both"/>
      </w:pPr>
      <w:r>
        <w:t xml:space="preserve">    verifyingStore.get(newKey).map {</w:t>
      </w:r>
    </w:p>
    <w:p>
      <w:pPr>
        <w:jc w:val="both"/>
      </w:pPr>
      <w:r>
        <w:t xml:space="preserve">      case None =&gt; None</w:t>
      </w:r>
    </w:p>
    <w:p>
      <w:pPr>
        <w:jc w:val="both"/>
      </w:pPr>
      <w:r>
        <w:t xml:space="preserve">      case Some(LabeledPushRecsVerifyingStoreResponse(uhValue, unequalOpt, missingOpt)) =&gt;</w:t>
      </w:r>
    </w:p>
    <w:p>
      <w:pPr>
        <w:jc w:val="both"/>
      </w:pPr>
      <w:r>
        <w:t xml:space="preserve">        (unequalOpt, missingOpt) match {</w:t>
      </w:r>
    </w:p>
    <w:p>
      <w:pPr>
        <w:jc w:val="both"/>
      </w:pPr>
      <w:r>
        <w:t xml:space="preserve">          case (Some(unequal), Some(missing)) =&gt;</w:t>
      </w:r>
    </w:p>
    <w:p>
      <w:pPr>
        <w:jc w:val="both"/>
      </w:pPr>
      <w:r>
        <w:t xml:space="preserve">            numComparisons.incr()</w:t>
      </w:r>
    </w:p>
    <w:p>
      <w:pPr>
        <w:jc w:val="both"/>
      </w:pPr>
      <w:r>
        <w:t xml:space="preserve">            numMissingStat.add(missing.size)</w:t>
      </w:r>
    </w:p>
    <w:p>
      <w:pPr>
        <w:jc w:val="both"/>
      </w:pPr>
      <w:r>
        <w:t xml:space="preserve">            numUnequalStat.add(unequal.size)</w:t>
      </w:r>
    </w:p>
    <w:p>
      <w:pPr>
        <w:jc w:val="both"/>
      </w:pPr>
      <w:r>
        <w:t xml:space="preserve">          case _ =&gt; //no-op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Some(uhValue)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