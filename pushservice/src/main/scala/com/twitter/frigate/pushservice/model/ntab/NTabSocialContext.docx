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NTabSocialContext {</w:t>
      </w:r>
    </w:p>
    <w:p>
      <w:pPr>
        <w:jc w:val="both"/>
      </w:pPr>
      <w:r>
        <w:t xml:space="preserve">  self: PushCandidate with SocialContextActions with SocialContextUserDetails =&gt;</w:t>
      </w:r>
    </w:p>
    <w:p>
      <w:pPr>
        <w:jc w:val="both"/>
      </w:pPr>
      <w:r/>
    </w:p>
    <w:p>
      <w:pPr>
        <w:jc w:val="both"/>
      </w:pPr>
      <w:r>
        <w:t xml:space="preserve">  private def ntabDisplayUserIds: Seq[Long] =</w:t>
      </w:r>
    </w:p>
    <w:p>
      <w:pPr>
        <w:jc w:val="both"/>
      </w:pPr>
      <w:r>
        <w:t xml:space="preserve">    socialContextUserIds.take(ntabDisplayUserIdsLength)</w:t>
      </w:r>
    </w:p>
    <w:p>
      <w:pPr>
        <w:jc w:val="both"/>
      </w:pPr>
      <w:r/>
    </w:p>
    <w:p>
      <w:pPr>
        <w:jc w:val="both"/>
      </w:pPr>
      <w:r>
        <w:t xml:space="preserve">  def ntabDisplayUserIdsLength: Int =</w:t>
      </w:r>
    </w:p>
    <w:p>
      <w:pPr>
        <w:jc w:val="both"/>
      </w:pPr>
      <w:r>
        <w:t xml:space="preserve">    if (socialContextUserIds.size == 2) 2 else 1</w:t>
      </w:r>
    </w:p>
    <w:p>
      <w:pPr>
        <w:jc w:val="both"/>
      </w:pPr>
      <w:r/>
    </w:p>
    <w:p>
      <w:pPr>
        <w:jc w:val="both"/>
      </w:pPr>
      <w:r>
        <w:t xml:space="preserve">  def ntabDisplayNamesAndIds: Future[Seq[(String, Long)]] =</w:t>
      </w:r>
    </w:p>
    <w:p>
      <w:pPr>
        <w:jc w:val="both"/>
      </w:pPr>
      <w:r>
        <w:t xml:space="preserve">    scUserMap.map { userObjMap =&gt;</w:t>
      </w:r>
    </w:p>
    <w:p>
      <w:pPr>
        <w:jc w:val="both"/>
      </w:pPr>
      <w:r>
        <w:t xml:space="preserve">      ntabDisplayUserIds.flatMap { id =&gt;</w:t>
      </w:r>
    </w:p>
    <w:p>
      <w:pPr>
        <w:jc w:val="both"/>
      </w:pPr>
      <w:r>
        <w:t xml:space="preserve">        userObjMap(id).flatMap(_.profile.map(_.name)).map { name =&gt; (name, id)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rankedNtabDisplayNamesAndIds(defaultToRecency: Boolean): Future[Seq[(String, Long)]] =</w:t>
      </w:r>
    </w:p>
    <w:p>
      <w:pPr>
        <w:jc w:val="both"/>
      </w:pPr>
      <w:r>
        <w:t xml:space="preserve">    scUserMap.flatMap { userObjMap =&gt;</w:t>
      </w:r>
    </w:p>
    <w:p>
      <w:pPr>
        <w:jc w:val="both"/>
      </w:pPr>
      <w:r>
        <w:t xml:space="preserve">      val rankedSocialContextActivityFut =</w:t>
      </w:r>
    </w:p>
    <w:p>
      <w:pPr>
        <w:jc w:val="both"/>
      </w:pPr>
      <w:r>
        <w:t xml:space="preserve">        CandidateUtil.getRankedSocialContext(</w:t>
      </w:r>
    </w:p>
    <w:p>
      <w:pPr>
        <w:jc w:val="both"/>
      </w:pPr>
      <w:r>
        <w:t xml:space="preserve">          socialContextActions,</w:t>
      </w:r>
    </w:p>
    <w:p>
      <w:pPr>
        <w:jc w:val="both"/>
      </w:pPr>
      <w:r>
        <w:t xml:space="preserve">          target.seedsWithWeight,</w:t>
      </w:r>
    </w:p>
    <w:p>
      <w:pPr>
        <w:jc w:val="both"/>
      </w:pPr>
      <w:r>
        <w:t xml:space="preserve">          defaultToRecency)</w:t>
      </w:r>
    </w:p>
    <w:p>
      <w:pPr>
        <w:jc w:val="both"/>
      </w:pPr>
      <w:r>
        <w:t xml:space="preserve">      rankedSocialContextActivityFut.map { rankedSocialContextActivity =&gt;</w:t>
      </w:r>
    </w:p>
    <w:p>
      <w:pPr>
        <w:jc w:val="both"/>
      </w:pPr>
      <w:r>
        <w:t xml:space="preserve">        val ntabDisplayUserIds =</w:t>
      </w:r>
    </w:p>
    <w:p>
      <w:pPr>
        <w:jc w:val="both"/>
      </w:pPr>
      <w:r>
        <w:t xml:space="preserve">          rankedSocialContextActivity.map(_.userId).take(ntabDisplayUserIdsLength)</w:t>
      </w:r>
    </w:p>
    <w:p>
      <w:pPr>
        <w:jc w:val="both"/>
      </w:pPr>
      <w:r>
        <w:t xml:space="preserve">        ntabDisplayUserIds.flatMap { id =&gt;</w:t>
      </w:r>
    </w:p>
    <w:p>
      <w:pPr>
        <w:jc w:val="both"/>
      </w:pPr>
      <w:r>
        <w:t xml:space="preserve">          userObjMap(id).flatMap(_.profile.map(_.name)).map { name =&gt; (name, id)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otherCount: Future[Int] =</w:t>
      </w:r>
    </w:p>
    <w:p>
      <w:pPr>
        <w:jc w:val="both"/>
      </w:pPr>
      <w:r>
        <w:t xml:space="preserve">    ntabDisplayNamesAndIds.map {</w:t>
      </w:r>
    </w:p>
    <w:p>
      <w:pPr>
        <w:jc w:val="both"/>
      </w:pPr>
      <w:r>
        <w:t xml:space="preserve">      case namesWithIdSeq =&gt;</w:t>
      </w:r>
    </w:p>
    <w:p>
      <w:pPr>
        <w:jc w:val="both"/>
      </w:pPr>
      <w:r>
        <w:t xml:space="preserve">        Math.max(0, socialContextUserIds.length - namesWithIdSeq.size)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