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com.twitter.escherbird.metadata.thriftscala.EntityMegadata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com.twitter.frigate.common.base.MagicFanoutEventCandidate</w:t>
      </w:r>
    </w:p>
    <w:p>
      <w:pPr>
        <w:jc w:val="both"/>
      </w:pPr>
      <w:r>
        <w:t>import com.twitter.frigate.common.base.RecommendationType</w:t>
      </w:r>
    </w:p>
    <w:p>
      <w:pPr>
        <w:jc w:val="both"/>
      </w:pPr>
      <w:r>
        <w:t>import com.twitter.frigate.common.store.interests.InterestsLookupRequestWithContext</w:t>
      </w:r>
    </w:p>
    <w:p>
      <w:pPr>
        <w:jc w:val="both"/>
      </w:pPr>
      <w:r>
        <w:t>import com.twitter.frigate.common.util.HighPriorityLocaleUtil</w:t>
      </w:r>
    </w:p>
    <w:p>
      <w:pPr>
        <w:jc w:val="both"/>
      </w:pPr>
      <w:r>
        <w:t>import com.twitter.frigate.magic_events.thriftscala.FanoutEvent</w:t>
      </w:r>
    </w:p>
    <w:p>
      <w:pPr>
        <w:jc w:val="both"/>
      </w:pPr>
      <w:r>
        <w:t>import com.twitter.frigate.magic_events.thriftscala.FanoutMetadata</w:t>
      </w:r>
    </w:p>
    <w:p>
      <w:pPr>
        <w:jc w:val="both"/>
      </w:pPr>
      <w:r>
        <w:t>import com.twitter.frigate.magic_events.thriftscala.MagicEventsReason</w:t>
      </w:r>
    </w:p>
    <w:p>
      <w:pPr>
        <w:jc w:val="both"/>
      </w:pPr>
      <w:r>
        <w:t>import com.twitter.frigate.magic_events.thriftscala.NewsForYouMetadata</w:t>
      </w:r>
    </w:p>
    <w:p>
      <w:pPr>
        <w:jc w:val="both"/>
      </w:pPr>
      <w:r>
        <w:t>import com.twitter.frigate.magic_events.thriftscala.ReasonSource</w:t>
      </w:r>
    </w:p>
    <w:p>
      <w:pPr>
        <w:jc w:val="both"/>
      </w:pPr>
      <w:r>
        <w:t>import com.twitter.frigate.magic_events.thriftscala.TargetID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com.twitter.frigate.pushservice.model.ibis.Ibis2HydratorForCandidate</w:t>
      </w:r>
    </w:p>
    <w:p>
      <w:pPr>
        <w:jc w:val="both"/>
      </w:pPr>
      <w:r>
        <w:t>import com.twitter.frigate.pushservice.model.ntab.EventNTabRequestHydrator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com.twitter.frigate.pushservice.predicate.magic_fanout.MagicFanoutPredicatesUtil</w:t>
      </w:r>
    </w:p>
    <w:p>
      <w:pPr>
        <w:jc w:val="both"/>
      </w:pPr>
      <w:r>
        <w:t>import com.twitter.frigate.pushservice.store.EventRequest</w:t>
      </w:r>
    </w:p>
    <w:p>
      <w:pPr>
        <w:jc w:val="both"/>
      </w:pPr>
      <w:r>
        <w:t>import com.twitter.frigate.pushservice.store.UttEntityHydrationStore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com.twitter.frigate.pushservice.util.TopicsUtil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com.twitter.frigate.thriftscala.MagicFanoutEventNotificationDetails</w:t>
      </w:r>
    </w:p>
    <w:p>
      <w:pPr>
        <w:jc w:val="both"/>
      </w:pPr>
      <w:r>
        <w:t>import com.twitter.hermit.store.semantic_core.SemanticEntityForQuery</w:t>
      </w:r>
    </w:p>
    <w:p>
      <w:pPr>
        <w:jc w:val="both"/>
      </w:pPr>
      <w:r>
        <w:t>import com.twitter.interests.thriftscala.InterestId.SemanticCore</w:t>
      </w:r>
    </w:p>
    <w:p>
      <w:pPr>
        <w:jc w:val="both"/>
      </w:pPr>
      <w:r>
        <w:t>import com.twitter.interests.thriftscala.UserInterests</w:t>
      </w:r>
    </w:p>
    <w:p>
      <w:pPr>
        <w:jc w:val="both"/>
      </w:pPr>
      <w:r>
        <w:t>import com.twitter.livevideo.common.ids.CountryId</w:t>
      </w:r>
    </w:p>
    <w:p>
      <w:pPr>
        <w:jc w:val="both"/>
      </w:pPr>
      <w:r>
        <w:t>import com.twitter.livevideo.common.ids.UserId</w:t>
      </w:r>
    </w:p>
    <w:p>
      <w:pPr>
        <w:jc w:val="both"/>
      </w:pPr>
      <w:r>
        <w:t>import com.twitter.livevideo.timeline.domain.v2.Event</w:t>
      </w:r>
    </w:p>
    <w:p>
      <w:pPr>
        <w:jc w:val="both"/>
      </w:pPr>
      <w:r>
        <w:t>import com.twitter.livevideo.timeline.domain.v2.HydrationOptions</w:t>
      </w:r>
    </w:p>
    <w:p>
      <w:pPr>
        <w:jc w:val="both"/>
      </w:pPr>
      <w:r>
        <w:t>import com.twitter.livevideo.timeline.domain.v2.LookupContext</w:t>
      </w:r>
    </w:p>
    <w:p>
      <w:pPr>
        <w:jc w:val="both"/>
      </w:pPr>
      <w:r>
        <w:t>import com.twitter.simclusters_v2.thriftscala.SimClustersInferredEntities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com.twitter.topiclisting.utt.LocalizedEntity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abstract class MagicFanoutEventPushCandidate(</w:t>
      </w:r>
    </w:p>
    <w:p>
      <w:pPr>
        <w:jc w:val="both"/>
      </w:pPr>
      <w:r>
        <w:t xml:space="preserve">  candidate: RawCandidate with MagicFanoutEventCandidate with RecommendationType,</w:t>
      </w:r>
    </w:p>
    <w:p>
      <w:pPr>
        <w:jc w:val="both"/>
      </w:pPr>
      <w:r>
        <w:t xml:space="preserve">  copyIds: CopyIds,</w:t>
      </w:r>
    </w:p>
    <w:p>
      <w:pPr>
        <w:jc w:val="both"/>
      </w:pPr>
      <w:r>
        <w:t xml:space="preserve">  override val fanoutEvent: Option[FanoutEvent],</w:t>
      </w:r>
    </w:p>
    <w:p>
      <w:pPr>
        <w:jc w:val="both"/>
      </w:pPr>
      <w:r>
        <w:t xml:space="preserve">  override val semanticEntityResults: Map[SemanticEntityForQuery, Option[EntityMegadata]],</w:t>
      </w:r>
    </w:p>
    <w:p>
      <w:pPr>
        <w:jc w:val="both"/>
      </w:pPr>
      <w:r>
        <w:t xml:space="preserve">  simClusterToEntities: Map[Int, Option[SimClustersInferredEntities]],</w:t>
      </w:r>
    </w:p>
    <w:p>
      <w:pPr>
        <w:jc w:val="both"/>
      </w:pPr>
      <w:r>
        <w:t xml:space="preserve">  lexServiceStore: ReadableStore[EventRequest, Event],</w:t>
      </w:r>
    </w:p>
    <w:p>
      <w:pPr>
        <w:jc w:val="both"/>
      </w:pPr>
      <w:r>
        <w:t xml:space="preserve">  interestsLookupStore: ReadableStore[InterestsLookupRequestWithContext, UserInterests],</w:t>
      </w:r>
    </w:p>
    <w:p>
      <w:pPr>
        <w:jc w:val="both"/>
      </w:pPr>
      <w:r>
        <w:t xml:space="preserve">  uttEntityHydrationStore: UttEntityHydrationStore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statsScoped: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MagicFanoutEventHydratedCandidate</w:t>
      </w:r>
    </w:p>
    <w:p>
      <w:pPr>
        <w:jc w:val="both"/>
      </w:pPr>
      <w:r>
        <w:t xml:space="preserve">    with MagicFanoutEventCandidate</w:t>
      </w:r>
    </w:p>
    <w:p>
      <w:pPr>
        <w:jc w:val="both"/>
      </w:pPr>
      <w:r>
        <w:t xml:space="preserve">    with EventNTabRequestHydrator</w:t>
      </w:r>
    </w:p>
    <w:p>
      <w:pPr>
        <w:jc w:val="both"/>
      </w:pPr>
      <w:r>
        <w:t xml:space="preserve">    with RecommendationType</w:t>
      </w:r>
    </w:p>
    <w:p>
      <w:pPr>
        <w:jc w:val="both"/>
      </w:pPr>
      <w:r>
        <w:t xml:space="preserve">    with Ibis2HydratorForCandidate {</w:t>
      </w:r>
    </w:p>
    <w:p>
      <w:pPr>
        <w:jc w:val="both"/>
      </w:pPr>
      <w:r/>
    </w:p>
    <w:p>
      <w:pPr>
        <w:jc w:val="both"/>
      </w:pPr>
      <w:r>
        <w:t xml:space="preserve">  override lazy val eventFut: Future[Option[Event]] = {</w:t>
      </w:r>
    </w:p>
    <w:p>
      <w:pPr>
        <w:jc w:val="both"/>
      </w:pPr>
      <w:r>
        <w:t xml:space="preserve">    eventRequestFut.flatMap {</w:t>
      </w:r>
    </w:p>
    <w:p>
      <w:pPr>
        <w:jc w:val="both"/>
      </w:pPr>
      <w:r>
        <w:t xml:space="preserve">      case Some(eventRequest) =&gt; lexServiceStore.get(eventRequest)</w:t>
      </w:r>
    </w:p>
    <w:p>
      <w:pPr>
        <w:jc w:val="both"/>
      </w:pPr>
      <w:r>
        <w:t xml:space="preserve">      case _ =&gt;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frigateNotification: FrigateNotification = candidate.frigateNotification</w:t>
      </w:r>
    </w:p>
    <w:p>
      <w:pPr>
        <w:jc w:val="both"/>
      </w:pPr>
      <w:r/>
    </w:p>
    <w:p>
      <w:pPr>
        <w:jc w:val="both"/>
      </w:pPr>
      <w:r>
        <w:t xml:space="preserve">  override val pushId: Long = candidate.pushId</w:t>
      </w:r>
    </w:p>
    <w:p>
      <w:pPr>
        <w:jc w:val="both"/>
      </w:pPr>
      <w:r/>
    </w:p>
    <w:p>
      <w:pPr>
        <w:jc w:val="both"/>
      </w:pPr>
      <w:r>
        <w:t xml:space="preserve">  override val candidateMagicEventsReasons: Seq[MagicEventsReason] =</w:t>
      </w:r>
    </w:p>
    <w:p>
      <w:pPr>
        <w:jc w:val="both"/>
      </w:pPr>
      <w:r>
        <w:t xml:space="preserve">    candidate.candidateMagicEventsReasons</w:t>
      </w:r>
    </w:p>
    <w:p>
      <w:pPr>
        <w:jc w:val="both"/>
      </w:pPr>
      <w:r/>
    </w:p>
    <w:p>
      <w:pPr>
        <w:jc w:val="both"/>
      </w:pPr>
      <w:r>
        <w:t xml:space="preserve">  override val eventId: Long = candidate.eventId</w:t>
      </w:r>
    </w:p>
    <w:p>
      <w:pPr>
        <w:jc w:val="both"/>
      </w:pPr>
      <w:r/>
    </w:p>
    <w:p>
      <w:pPr>
        <w:jc w:val="both"/>
      </w:pPr>
      <w:r>
        <w:t xml:space="preserve">  override val momentId: Option[Long] = candidate.momentId</w:t>
      </w:r>
    </w:p>
    <w:p>
      <w:pPr>
        <w:jc w:val="both"/>
      </w:pPr>
      <w:r/>
    </w:p>
    <w:p>
      <w:pPr>
        <w:jc w:val="both"/>
      </w:pPr>
      <w:r>
        <w:t xml:space="preserve">  override val target: Target = candidate.target</w:t>
      </w:r>
    </w:p>
    <w:p>
      <w:pPr>
        <w:jc w:val="both"/>
      </w:pPr>
      <w:r/>
    </w:p>
    <w:p>
      <w:pPr>
        <w:jc w:val="both"/>
      </w:pPr>
      <w:r>
        <w:t xml:space="preserve">  override val eventLanguage: Option[String] = candidate.eventLanguage</w:t>
      </w:r>
    </w:p>
    <w:p>
      <w:pPr>
        <w:jc w:val="both"/>
      </w:pPr>
      <w:r/>
    </w:p>
    <w:p>
      <w:pPr>
        <w:jc w:val="both"/>
      </w:pPr>
      <w:r>
        <w:t xml:space="preserve">  override val details: Option[MagicFanoutEventNotificationDetails] = candidate.details</w:t>
      </w:r>
    </w:p>
    <w:p>
      <w:pPr>
        <w:jc w:val="both"/>
      </w:pPr>
      <w:r/>
    </w:p>
    <w:p>
      <w:pPr>
        <w:jc w:val="both"/>
      </w:pPr>
      <w:r>
        <w:t xml:space="preserve">  override lazy val stats: StatsReceiver = statsScoped.scope("MagicFanoutEventPushCandidate")</w:t>
      </w:r>
    </w:p>
    <w:p>
      <w:pPr>
        <w:jc w:val="both"/>
      </w:pPr>
      <w:r/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/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/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/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/>
    </w:p>
    <w:p>
      <w:pPr>
        <w:jc w:val="both"/>
      </w:pPr>
      <w:r>
        <w:t xml:space="preserve">  override val statsReceiver: StatsReceiver = statsScoped.scope("MagicFanoutEventPushCandidate")</w:t>
      </w:r>
    </w:p>
    <w:p>
      <w:pPr>
        <w:jc w:val="both"/>
      </w:pPr>
      <w:r/>
    </w:p>
    <w:p>
      <w:pPr>
        <w:jc w:val="both"/>
      </w:pPr>
      <w:r>
        <w:t xml:space="preserve">  override val effectiveMagicEventsReasons: Option[Seq[MagicEventsReason]] = Some(</w:t>
      </w:r>
    </w:p>
    <w:p>
      <w:pPr>
        <w:jc w:val="both"/>
      </w:pPr>
      <w:r>
        <w:t xml:space="preserve">    candidateMagicEventsReasons)</w:t>
      </w:r>
    </w:p>
    <w:p>
      <w:pPr>
        <w:jc w:val="both"/>
      </w:pPr>
      <w:r/>
    </w:p>
    <w:p>
      <w:pPr>
        <w:jc w:val="both"/>
      </w:pPr>
      <w:r>
        <w:t xml:space="preserve">  lazy val newsForYouMetadata: Option[NewsForYouMetadata] =</w:t>
      </w:r>
    </w:p>
    <w:p>
      <w:pPr>
        <w:jc w:val="both"/>
      </w:pPr>
      <w:r>
        <w:t xml:space="preserve">    fanoutEvent.flatMap { event =&gt;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event.fanoutMetadata.collect {</w:t>
      </w:r>
    </w:p>
    <w:p>
      <w:pPr>
        <w:jc w:val="both"/>
      </w:pPr>
      <w:r>
        <w:t xml:space="preserve">          case FanoutMetadata.NewsForYouMetadata(nfyMetadata) =&gt; nfyMetadata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val reverseIndexedTopicIds = candidate.candidateMagicEventsReasons</w:t>
      </w:r>
    </w:p>
    <w:p>
      <w:pPr>
        <w:jc w:val="both"/>
      </w:pPr>
      <w:r>
        <w:t xml:space="preserve">    .filter(_.source.contains(ReasonSource.UttTopicFollowGraph))</w:t>
      </w:r>
    </w:p>
    <w:p>
      <w:pPr>
        <w:jc w:val="both"/>
      </w:pPr>
      <w:r>
        <w:t xml:space="preserve">    .map(_.reason).collect {</w:t>
      </w:r>
    </w:p>
    <w:p>
      <w:pPr>
        <w:jc w:val="both"/>
      </w:pPr>
      <w:r>
        <w:t xml:space="preserve">      case TargetID.SemanticCoreID(semanticCoreID) =&gt; semanticCoreID.entityId</w:t>
      </w:r>
    </w:p>
    <w:p>
      <w:pPr>
        <w:jc w:val="both"/>
      </w:pPr>
      <w:r>
        <w:t xml:space="preserve">    }.toSet</w:t>
      </w:r>
    </w:p>
    <w:p>
      <w:pPr>
        <w:jc w:val="both"/>
      </w:pPr>
      <w:r/>
    </w:p>
    <w:p>
      <w:pPr>
        <w:jc w:val="both"/>
      </w:pPr>
      <w:r>
        <w:t xml:space="preserve">  val ergSemanticCoreIds = candidate.candidateMagicEventsReasons</w:t>
      </w:r>
    </w:p>
    <w:p>
      <w:pPr>
        <w:jc w:val="both"/>
      </w:pPr>
      <w:r>
        <w:t xml:space="preserve">    .filter(_.source.contains(ReasonSource.ErgShortTermInterestSemanticCore)).map(</w:t>
      </w:r>
    </w:p>
    <w:p>
      <w:pPr>
        <w:jc w:val="both"/>
      </w:pPr>
      <w:r>
        <w:t xml:space="preserve">      _.reason).collect {</w:t>
      </w:r>
    </w:p>
    <w:p>
      <w:pPr>
        <w:jc w:val="both"/>
      </w:pPr>
      <w:r>
        <w:t xml:space="preserve">      case TargetID.SemanticCoreID(semanticCoreID) =&gt; semanticCoreID.entityId</w:t>
      </w:r>
    </w:p>
    <w:p>
      <w:pPr>
        <w:jc w:val="both"/>
      </w:pPr>
      <w:r>
        <w:t xml:space="preserve">    }.toSet</w:t>
      </w:r>
    </w:p>
    <w:p>
      <w:pPr>
        <w:jc w:val="both"/>
      </w:pPr>
      <w:r/>
    </w:p>
    <w:p>
      <w:pPr>
        <w:jc w:val="both"/>
      </w:pPr>
      <w:r>
        <w:t xml:space="preserve">  override lazy val ergLocalizedEntities = TopicsUtil</w:t>
      </w:r>
    </w:p>
    <w:p>
      <w:pPr>
        <w:jc w:val="both"/>
      </w:pPr>
      <w:r>
        <w:t xml:space="preserve">    .getLocalizedEntityMap(target, ergSemanticCoreIds, uttEntityHydrationStore)</w:t>
      </w:r>
    </w:p>
    <w:p>
      <w:pPr>
        <w:jc w:val="both"/>
      </w:pPr>
      <w:r>
        <w:t xml:space="preserve">    .map { localizedEntityMap =&gt;</w:t>
      </w:r>
    </w:p>
    <w:p>
      <w:pPr>
        <w:jc w:val="both"/>
      </w:pPr>
      <w:r>
        <w:t xml:space="preserve">      ergSemanticCoreIds.collect {</w:t>
      </w:r>
    </w:p>
    <w:p>
      <w:pPr>
        <w:jc w:val="both"/>
      </w:pPr>
      <w:r>
        <w:t xml:space="preserve">        case topicId if localizedEntityMap.contains(topicId) =&gt; localizedEntityMap(topicId)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val eventSemanticCoreEntityIds: Seq[Long] = {</w:t>
      </w:r>
    </w:p>
    <w:p>
      <w:pPr>
        <w:jc w:val="both"/>
      </w:pPr>
      <w:r>
        <w:t xml:space="preserve">    val entityIds = for {</w:t>
      </w:r>
    </w:p>
    <w:p>
      <w:pPr>
        <w:jc w:val="both"/>
      </w:pPr>
      <w:r>
        <w:t xml:space="preserve">      event &lt;- fanoutEvent</w:t>
      </w:r>
    </w:p>
    <w:p>
      <w:pPr>
        <w:jc w:val="both"/>
      </w:pPr>
      <w:r>
        <w:t xml:space="preserve">      targets &lt;- event.targets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targets.flatMap {</w:t>
      </w:r>
    </w:p>
    <w:p>
      <w:pPr>
        <w:jc w:val="both"/>
      </w:pPr>
      <w:r>
        <w:t xml:space="preserve">        _.whitelist.map {</w:t>
      </w:r>
    </w:p>
    <w:p>
      <w:pPr>
        <w:jc w:val="both"/>
      </w:pPr>
      <w:r>
        <w:t xml:space="preserve">          _.collect {</w:t>
      </w:r>
    </w:p>
    <w:p>
      <w:pPr>
        <w:jc w:val="both"/>
      </w:pPr>
      <w:r>
        <w:t xml:space="preserve">            case TargetID.SemanticCoreID(semanticCoreID) =&gt; semanticCoreID.entityId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entityIds.map(_.flatten).getOrElse(Seq.empty)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eventSemanticCoreDomainIds: Seq[Long] = {</w:t>
      </w:r>
    </w:p>
    <w:p>
      <w:pPr>
        <w:jc w:val="both"/>
      </w:pPr>
      <w:r>
        <w:t xml:space="preserve">    val domainIds = for {</w:t>
      </w:r>
    </w:p>
    <w:p>
      <w:pPr>
        <w:jc w:val="both"/>
      </w:pPr>
      <w:r>
        <w:t xml:space="preserve">      event &lt;- fanoutEvent</w:t>
      </w:r>
    </w:p>
    <w:p>
      <w:pPr>
        <w:jc w:val="both"/>
      </w:pPr>
      <w:r>
        <w:t xml:space="preserve">      targets &lt;- event.targets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targets.flatMap {</w:t>
      </w:r>
    </w:p>
    <w:p>
      <w:pPr>
        <w:jc w:val="both"/>
      </w:pPr>
      <w:r>
        <w:t xml:space="preserve">        _.whitelist.map {</w:t>
      </w:r>
    </w:p>
    <w:p>
      <w:pPr>
        <w:jc w:val="both"/>
      </w:pPr>
      <w:r>
        <w:t xml:space="preserve">          _.collect {</w:t>
      </w:r>
    </w:p>
    <w:p>
      <w:pPr>
        <w:jc w:val="both"/>
      </w:pPr>
      <w:r>
        <w:t xml:space="preserve">            case TargetID.SemanticCoreID(semanticCoreID) =&gt; semanticCoreID.domainId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domainIds.map(_.flatten).getOrElse(Seq.empty)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followedTopicLocalizedEntities: Future[Set[LocalizedEntity]] = {</w:t>
      </w:r>
    </w:p>
    <w:p>
      <w:pPr>
        <w:jc w:val="both"/>
      </w:pPr>
      <w:r/>
    </w:p>
    <w:p>
      <w:pPr>
        <w:jc w:val="both"/>
      </w:pPr>
      <w:r>
        <w:t xml:space="preserve">    val isNewSignupTargetingReason = candidateMagicEventsReasons.size == 1 &amp;&amp;</w:t>
      </w:r>
    </w:p>
    <w:p>
      <w:pPr>
        <w:jc w:val="both"/>
      </w:pPr>
      <w:r>
        <w:t xml:space="preserve">      candidateMagicEventsReasons.headOption.exists(_.source.contains(ReasonSource.NewSignup))</w:t>
      </w:r>
    </w:p>
    <w:p>
      <w:pPr>
        <w:jc w:val="both"/>
      </w:pPr>
      <w:r/>
    </w:p>
    <w:p>
      <w:pPr>
        <w:jc w:val="both"/>
      </w:pPr>
      <w:r>
        <w:t xml:space="preserve">    val shouldFetchTopicFollows = reverseIndexedTopicIds.nonEmpty || isNewSignupTargetingReason</w:t>
      </w:r>
    </w:p>
    <w:p>
      <w:pPr>
        <w:jc w:val="both"/>
      </w:pPr>
      <w:r/>
    </w:p>
    <w:p>
      <w:pPr>
        <w:jc w:val="both"/>
      </w:pPr>
      <w:r>
        <w:t xml:space="preserve">    val topicFollows = if (shouldFetchTopicFollows) {</w:t>
      </w:r>
    </w:p>
    <w:p>
      <w:pPr>
        <w:jc w:val="both"/>
      </w:pPr>
      <w:r>
        <w:t xml:space="preserve">      TopicsUtil</w:t>
      </w:r>
    </w:p>
    <w:p>
      <w:pPr>
        <w:jc w:val="both"/>
      </w:pPr>
      <w:r>
        <w:t xml:space="preserve">        .getTopicsFollowedByUser(</w:t>
      </w:r>
    </w:p>
    <w:p>
      <w:pPr>
        <w:jc w:val="both"/>
      </w:pPr>
      <w:r>
        <w:t xml:space="preserve">          candidate.target,</w:t>
      </w:r>
    </w:p>
    <w:p>
      <w:pPr>
        <w:jc w:val="both"/>
      </w:pPr>
      <w:r>
        <w:t xml:space="preserve">          interestsLookupStore,</w:t>
      </w:r>
    </w:p>
    <w:p>
      <w:pPr>
        <w:jc w:val="both"/>
      </w:pPr>
      <w:r>
        <w:t xml:space="preserve">          stats.stat("followed_topics")</w:t>
      </w:r>
    </w:p>
    <w:p>
      <w:pPr>
        <w:jc w:val="both"/>
      </w:pPr>
      <w:r>
        <w:t xml:space="preserve">        ).map { _.getOrElse(Seq.empty) }.map {</w:t>
      </w:r>
    </w:p>
    <w:p>
      <w:pPr>
        <w:jc w:val="both"/>
      </w:pPr>
      <w:r>
        <w:t xml:space="preserve">          _.flatMap {</w:t>
      </w:r>
    </w:p>
    <w:p>
      <w:pPr>
        <w:jc w:val="both"/>
      </w:pPr>
      <w:r>
        <w:t xml:space="preserve">            _.interestId match {</w:t>
      </w:r>
    </w:p>
    <w:p>
      <w:pPr>
        <w:jc w:val="both"/>
      </w:pPr>
      <w:r>
        <w:t xml:space="preserve">              case SemanticCore(semanticCore) =&gt; Some(semanticCore.id)</w:t>
      </w:r>
    </w:p>
    <w:p>
      <w:pPr>
        <w:jc w:val="both"/>
      </w:pPr>
      <w:r>
        <w:t xml:space="preserve">              case _ =&gt; 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Future.Nil</w:t>
      </w:r>
    </w:p>
    <w:p>
      <w:pPr>
        <w:jc w:val="both"/>
      </w:pPr>
      <w:r/>
    </w:p>
    <w:p>
      <w:pPr>
        <w:jc w:val="both"/>
      </w:pPr>
      <w:r>
        <w:t xml:space="preserve">    topicFollows.flatMap { followedTopicIds =&gt;</w:t>
      </w:r>
    </w:p>
    <w:p>
      <w:pPr>
        <w:jc w:val="both"/>
      </w:pPr>
      <w:r>
        <w:t xml:space="preserve">      val topicIds = if (isNewSignupTargetingReason) {</w:t>
      </w:r>
    </w:p>
    <w:p>
      <w:pPr>
        <w:jc w:val="both"/>
      </w:pPr>
      <w:r>
        <w:t xml:space="preserve">        // if new signup is the only targeting reason then we check the event targeting reason</w:t>
      </w:r>
    </w:p>
    <w:p>
      <w:pPr>
        <w:jc w:val="both"/>
      </w:pPr>
      <w:r>
        <w:t xml:space="preserve">        // against realtime topic follows.</w:t>
      </w:r>
    </w:p>
    <w:p>
      <w:pPr>
        <w:jc w:val="both"/>
      </w:pPr>
      <w:r>
        <w:t xml:space="preserve">        eventSemanticCoreEntityIds.toSet.intersect(followedTopicIds.toSet)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check against the fanout reason of topics</w:t>
      </w:r>
    </w:p>
    <w:p>
      <w:pPr>
        <w:jc w:val="both"/>
      </w:pPr>
      <w:r>
        <w:t xml:space="preserve">        followedTopicIds.toSet.intersect(reverseIndexedTopicIds)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TopicsUtil</w:t>
      </w:r>
    </w:p>
    <w:p>
      <w:pPr>
        <w:jc w:val="both"/>
      </w:pPr>
      <w:r>
        <w:t xml:space="preserve">        .getLocalizedEntityMap(target, topicIds, uttEntityHydrationStore)</w:t>
      </w:r>
    </w:p>
    <w:p>
      <w:pPr>
        <w:jc w:val="both"/>
      </w:pPr>
      <w:r>
        <w:t xml:space="preserve">        .map { localizedEntityMap =&gt;</w:t>
      </w:r>
    </w:p>
    <w:p>
      <w:pPr>
        <w:jc w:val="both"/>
      </w:pPr>
      <w:r>
        <w:t xml:space="preserve">          topicIds.collect {</w:t>
      </w:r>
    </w:p>
    <w:p>
      <w:pPr>
        <w:jc w:val="both"/>
      </w:pPr>
      <w:r>
        <w:t xml:space="preserve">            case topicId if localizedEntityMap.contains(topicId) =&gt; localizedEntityMap(topicId)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simClusterToEntityMapping: Map[Int, Seq[Long]] =</w:t>
      </w:r>
    </w:p>
    <w:p>
      <w:pPr>
        <w:jc w:val="both"/>
      </w:pPr>
      <w:r>
        <w:t xml:space="preserve">    simClusterToEntities.flatMap {</w:t>
      </w:r>
    </w:p>
    <w:p>
      <w:pPr>
        <w:jc w:val="both"/>
      </w:pPr>
      <w:r>
        <w:t xml:space="preserve">      case (clusterId, Some(inferredEntities)) =&gt;</w:t>
      </w:r>
    </w:p>
    <w:p>
      <w:pPr>
        <w:jc w:val="both"/>
      </w:pPr>
      <w:r>
        <w:t xml:space="preserve">        statsReceiver.counter("with_cluster_to_entity_mapping").incr()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clusterId,</w:t>
      </w:r>
    </w:p>
    <w:p>
      <w:pPr>
        <w:jc w:val="both"/>
      </w:pPr>
      <w:r>
        <w:t xml:space="preserve">            inferredEntities.entities</w:t>
      </w:r>
    </w:p>
    <w:p>
      <w:pPr>
        <w:jc w:val="both"/>
      </w:pPr>
      <w:r>
        <w:t xml:space="preserve">              .map(_.entityId)))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statsReceiver.counter("without_cluster_to_entity_mapping").incr()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lazy val annotatedAndInferredSemanticCoreEntities: Seq[Long] =</w:t>
      </w:r>
    </w:p>
    <w:p>
      <w:pPr>
        <w:jc w:val="both"/>
      </w:pPr>
      <w:r>
        <w:t xml:space="preserve">    (simClusterToEntityMapping, eventFanoutReasonEntities) match {</w:t>
      </w:r>
    </w:p>
    <w:p>
      <w:pPr>
        <w:jc w:val="both"/>
      </w:pPr>
      <w:r>
        <w:t xml:space="preserve">      case (entityMapping, eventFanoutReasons) =&gt;</w:t>
      </w:r>
    </w:p>
    <w:p>
      <w:pPr>
        <w:jc w:val="both"/>
      </w:pPr>
      <w:r>
        <w:t xml:space="preserve">        entityMapping.values.flatten.toSeq ++</w:t>
      </w:r>
    </w:p>
    <w:p>
      <w:pPr>
        <w:jc w:val="both"/>
      </w:pPr>
      <w:r>
        <w:t xml:space="preserve">          eventFanoutReasons.semanticCoreIds.map(_.entityId)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lazy val shouldHydrateSquareImage = target.deviceInfo.map { deviceInfo =&gt;</w:t>
      </w:r>
    </w:p>
    <w:p>
      <w:pPr>
        <w:jc w:val="both"/>
      </w:pPr>
      <w:r>
        <w:t xml:space="preserve">    (PushDeviceUtil.isPrimaryDeviceIOS(deviceInfo) &amp;&amp;</w:t>
      </w:r>
    </w:p>
    <w:p>
      <w:pPr>
        <w:jc w:val="both"/>
      </w:pPr>
      <w:r>
        <w:t xml:space="preserve">    target.params(PushFeatureSwitchParams.EnableEventSquareMediaIosMagicFanoutNewsEvent)) ||</w:t>
      </w:r>
    </w:p>
    <w:p>
      <w:pPr>
        <w:jc w:val="both"/>
      </w:pPr>
      <w:r>
        <w:t xml:space="preserve">    (PushDeviceUtil.isPrimaryDeviceAndroid(deviceInfo) &amp;&amp;</w:t>
      </w:r>
    </w:p>
    <w:p>
      <w:pPr>
        <w:jc w:val="both"/>
      </w:pPr>
      <w:r>
        <w:t xml:space="preserve">    target.params(PushFeatureSwitchParams.EnableEventSquareMediaAndroid))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shouldHydratePrimaryImage: Future[Boolean] = target.deviceInfo.map { deviceInfo =&gt;</w:t>
      </w:r>
    </w:p>
    <w:p>
      <w:pPr>
        <w:jc w:val="both"/>
      </w:pPr>
      <w:r>
        <w:t xml:space="preserve">    (PushDeviceUtil.isPrimaryDeviceAndroid(deviceInfo) &amp;&amp;</w:t>
      </w:r>
    </w:p>
    <w:p>
      <w:pPr>
        <w:jc w:val="both"/>
      </w:pPr>
      <w:r>
        <w:t xml:space="preserve">    target.params(PushFeatureSwitchParams.EnableEventPrimaryMediaAndroid))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eventRequestFut: Future[Option[EventRequest]] =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target.inferredUserDeviceLanguage,</w:t>
      </w:r>
    </w:p>
    <w:p>
      <w:pPr>
        <w:jc w:val="both"/>
      </w:pPr>
      <w:r>
        <w:t xml:space="preserve">        target.accountCountryCode,</w:t>
      </w:r>
    </w:p>
    <w:p>
      <w:pPr>
        <w:jc w:val="both"/>
      </w:pPr>
      <w:r>
        <w:t xml:space="preserve">        shouldHydrateSquareImage,</w:t>
      </w:r>
    </w:p>
    <w:p>
      <w:pPr>
        <w:jc w:val="both"/>
      </w:pPr>
      <w:r>
        <w:t xml:space="preserve">        shouldHydratePrimaryImage).map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inferredUserDeviceLanguage,</w:t>
      </w:r>
    </w:p>
    <w:p>
      <w:pPr>
        <w:jc w:val="both"/>
      </w:pPr>
      <w:r>
        <w:t xml:space="preserve">              accountCountryCode,</w:t>
      </w:r>
    </w:p>
    <w:p>
      <w:pPr>
        <w:jc w:val="both"/>
      </w:pPr>
      <w:r>
        <w:t xml:space="preserve">              shouldHydrateSquareImage,</w:t>
      </w:r>
    </w:p>
    <w:p>
      <w:pPr>
        <w:jc w:val="both"/>
      </w:pPr>
      <w:r>
        <w:t xml:space="preserve">              shouldHydratePrimaryImage) =&gt;</w:t>
      </w:r>
    </w:p>
    <w:p>
      <w:pPr>
        <w:jc w:val="both"/>
      </w:pPr>
      <w:r>
        <w:t xml:space="preserve">          if (shouldHydrateSquareImage || shouldHydratePrimaryImage) {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EventRequest(</w:t>
      </w:r>
    </w:p>
    <w:p>
      <w:pPr>
        <w:jc w:val="both"/>
      </w:pPr>
      <w:r>
        <w:t xml:space="preserve">                eventId,</w:t>
      </w:r>
    </w:p>
    <w:p>
      <w:pPr>
        <w:jc w:val="both"/>
      </w:pPr>
      <w:r>
        <w:t xml:space="preserve">                lookupContext = LookupContext(</w:t>
      </w:r>
    </w:p>
    <w:p>
      <w:pPr>
        <w:jc w:val="both"/>
      </w:pPr>
      <w:r>
        <w:t xml:space="preserve">                  hydrationOptions = HydrationOptions(</w:t>
      </w:r>
    </w:p>
    <w:p>
      <w:pPr>
        <w:jc w:val="both"/>
      </w:pPr>
      <w:r>
        <w:t xml:space="preserve">                    includeSquareImage = shouldHydrateSquareImage,</w:t>
      </w:r>
    </w:p>
    <w:p>
      <w:pPr>
        <w:jc w:val="both"/>
      </w:pPr>
      <w:r>
        <w:t xml:space="preserve">                    includePrimaryImage = shouldHydratePrimaryImage</w:t>
      </w:r>
    </w:p>
    <w:p>
      <w:pPr>
        <w:jc w:val="both"/>
      </w:pPr>
      <w:r>
        <w:t xml:space="preserve">                  ),</w:t>
      </w:r>
    </w:p>
    <w:p>
      <w:pPr>
        <w:jc w:val="both"/>
      </w:pPr>
      <w:r>
        <w:t xml:space="preserve">                  language = inferredUserDeviceLanguage,</w:t>
      </w:r>
    </w:p>
    <w:p>
      <w:pPr>
        <w:jc w:val="both"/>
      </w:pPr>
      <w:r>
        <w:t xml:space="preserve">                  countryCode = accountCountryCode,</w:t>
      </w:r>
    </w:p>
    <w:p>
      <w:pPr>
        <w:jc w:val="both"/>
      </w:pPr>
      <w:r>
        <w:t xml:space="preserve">                  userId = Some(UserId(target.targetId))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EventRequest(</w:t>
      </w:r>
    </w:p>
    <w:p>
      <w:pPr>
        <w:jc w:val="both"/>
      </w:pPr>
      <w:r>
        <w:t xml:space="preserve">                eventId,</w:t>
      </w:r>
    </w:p>
    <w:p>
      <w:pPr>
        <w:jc w:val="both"/>
      </w:pPr>
      <w:r>
        <w:t xml:space="preserve">                lookupContext = LookupContext(</w:t>
      </w:r>
    </w:p>
    <w:p>
      <w:pPr>
        <w:jc w:val="both"/>
      </w:pPr>
      <w:r>
        <w:t xml:space="preserve">                  language = inferredUserDeviceLanguage,</w:t>
      </w:r>
    </w:p>
    <w:p>
      <w:pPr>
        <w:jc w:val="both"/>
      </w:pPr>
      <w:r>
        <w:t xml:space="preserve">                  countryCode = accountCountryCode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lazy val isHighPriorityEvent: Future[Boolean] = target.accountCountryCode.map { countryCodeOpt =&gt;</w:t>
      </w:r>
    </w:p>
    <w:p>
      <w:pPr>
        <w:jc w:val="both"/>
      </w:pPr>
      <w:r>
        <w:t xml:space="preserve">    val isHighPriorityPushOpt = for {</w:t>
      </w:r>
    </w:p>
    <w:p>
      <w:pPr>
        <w:jc w:val="both"/>
      </w:pPr>
      <w:r>
        <w:t xml:space="preserve">      countryCode &lt;- countryCodeOpt</w:t>
      </w:r>
    </w:p>
    <w:p>
      <w:pPr>
        <w:jc w:val="both"/>
      </w:pPr>
      <w:r>
        <w:t xml:space="preserve">      nfyMetadata &lt;- newsForYouMetadata</w:t>
      </w:r>
    </w:p>
    <w:p>
      <w:pPr>
        <w:jc w:val="both"/>
      </w:pPr>
      <w:r>
        <w:t xml:space="preserve">      eventContext &lt;- nfyMetadata.eventContextScribe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val highPriorityLocales = HighPriorityLocaleUtil.getHighPriorityLocales(</w:t>
      </w:r>
    </w:p>
    <w:p>
      <w:pPr>
        <w:jc w:val="both"/>
      </w:pPr>
      <w:r>
        <w:t xml:space="preserve">        eventContext = eventContext,</w:t>
      </w:r>
    </w:p>
    <w:p>
      <w:pPr>
        <w:jc w:val="both"/>
      </w:pPr>
      <w:r>
        <w:t xml:space="preserve">        defaultLocalesOpt = nfyMetadata.locales)</w:t>
      </w:r>
    </w:p>
    <w:p>
      <w:pPr>
        <w:jc w:val="both"/>
      </w:pPr>
      <w:r>
        <w:t xml:space="preserve">      val highPriorityGeos = HighPriorityLocaleUtil.getHighPriorityGeos(</w:t>
      </w:r>
    </w:p>
    <w:p>
      <w:pPr>
        <w:jc w:val="both"/>
      </w:pPr>
      <w:r>
        <w:t xml:space="preserve">        eventContext = eventContext,</w:t>
      </w:r>
    </w:p>
    <w:p>
      <w:pPr>
        <w:jc w:val="both"/>
      </w:pPr>
      <w:r>
        <w:t xml:space="preserve">        defaultGeoPlaceIdsOpt = nfyMetadata.placeIds)</w:t>
      </w:r>
    </w:p>
    <w:p>
      <w:pPr>
        <w:jc w:val="both"/>
      </w:pPr>
      <w:r>
        <w:t xml:space="preserve">      val isHighPriorityLocalePush =</w:t>
      </w:r>
    </w:p>
    <w:p>
      <w:pPr>
        <w:jc w:val="both"/>
      </w:pPr>
      <w:r>
        <w:t xml:space="preserve">        highPriorityLocales.flatMap(_.country).map(CountryId(_)).contains(CountryId(countryCode))</w:t>
      </w:r>
    </w:p>
    <w:p>
      <w:pPr>
        <w:jc w:val="both"/>
      </w:pPr>
      <w:r>
        <w:t xml:space="preserve">      val isHighPriorityGeoPush = MagicFanoutPredicatesUtil</w:t>
      </w:r>
    </w:p>
    <w:p>
      <w:pPr>
        <w:jc w:val="both"/>
      </w:pPr>
      <w:r>
        <w:t xml:space="preserve">        .geoPlaceIdsFromReasons(candidateMagicEventsReasons)</w:t>
      </w:r>
    </w:p>
    <w:p>
      <w:pPr>
        <w:jc w:val="both"/>
      </w:pPr>
      <w:r>
        <w:t xml:space="preserve">        .intersect(highPriorityGeos.toSet)</w:t>
      </w:r>
    </w:p>
    <w:p>
      <w:pPr>
        <w:jc w:val="both"/>
      </w:pPr>
      <w:r>
        <w:t xml:space="preserve">        .nonEmpty</w:t>
      </w:r>
    </w:p>
    <w:p>
      <w:pPr>
        <w:jc w:val="both"/>
      </w:pPr>
      <w:r>
        <w:t xml:space="preserve">      stats.scope("is_high_priority_locale_push").counter(s"$isHighPriorityLocalePush").incr()</w:t>
      </w:r>
    </w:p>
    <w:p>
      <w:pPr>
        <w:jc w:val="both"/>
      </w:pPr>
      <w:r>
        <w:t xml:space="preserve">      stats.scope("is_high_priority_geo_push").counter(s"$isHighPriorityGeoPush").incr()</w:t>
      </w:r>
    </w:p>
    <w:p>
      <w:pPr>
        <w:jc w:val="both"/>
      </w:pPr>
      <w:r>
        <w:t xml:space="preserve">      isHighPriorityLocalePush || isHighPriorityGeoPush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isHighPriorityPushOpt.getOrElse(false)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