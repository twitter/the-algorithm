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com.twitter.frigate.pushservice.refresh_handler.ResultWithDebugInfo</w:t>
      </w:r>
    </w:p>
    <w:p>
      <w:pPr>
        <w:jc w:val="both"/>
      </w:pPr>
      <w:r>
        <w:t>import com.twitter.frigate.pushservice.take.candidate_validator.SendHandlerPostCandidateValidator</w:t>
      </w:r>
    </w:p>
    <w:p>
      <w:pPr>
        <w:jc w:val="both"/>
      </w:pPr>
      <w:r>
        <w:t>import com.twitter.frigate.pushservice.take.candidate_validator.SendHandlerPreCandidateValidator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SendHandlerPredicateUtil()(globalStats: StatsReceiver) {</w:t>
      </w:r>
    </w:p>
    <w:p>
      <w:pPr>
        <w:jc w:val="both"/>
      </w:pPr>
      <w:r>
        <w:t xml:space="preserve">  implicit val statsReceiver: StatsReceiver =</w:t>
      </w:r>
    </w:p>
    <w:p>
      <w:pPr>
        <w:jc w:val="both"/>
      </w:pPr>
      <w:r>
        <w:t xml:space="preserve">    globalStats.scope("SendHandler")</w:t>
      </w:r>
    </w:p>
    <w:p>
      <w:pPr>
        <w:jc w:val="both"/>
      </w:pPr>
      <w:r>
        <w:t xml:space="preserve">  private val validateStats: StatsReceiver = statsReceiver.scope("validate")</w:t>
      </w:r>
    </w:p>
    <w:p>
      <w:pPr>
        <w:jc w:val="both"/>
      </w:pPr>
      <w:r/>
    </w:p>
    <w:p>
      <w:pPr>
        <w:jc w:val="both"/>
      </w:pPr>
      <w:r>
        <w:t xml:space="preserve">  private def updateFilteredStatusExptStats(candidate: PushCandidate, predName: String): Unit = {</w:t>
      </w:r>
    </w:p>
    <w:p>
      <w:pPr>
        <w:jc w:val="both"/>
      </w:pPr>
      <w:r/>
    </w:p>
    <w:p>
      <w:pPr>
        <w:jc w:val="both"/>
      </w:pPr>
      <w:r>
        <w:t xml:space="preserve">    val recTypeStat = globalStats.scope(</w:t>
      </w:r>
    </w:p>
    <w:p>
      <w:pPr>
        <w:jc w:val="both"/>
      </w:pPr>
      <w:r>
        <w:t xml:space="preserve">      candidate.commonRecType.toString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recTypeStat.counter(PushStatus.Filtered.toString).incr()</w:t>
      </w:r>
    </w:p>
    <w:p>
      <w:pPr>
        <w:jc w:val="both"/>
      </w:pPr>
      <w:r>
        <w:t xml:space="preserve">    recTypeStat</w:t>
      </w:r>
    </w:p>
    <w:p>
      <w:pPr>
        <w:jc w:val="both"/>
      </w:pPr>
      <w:r>
        <w:t xml:space="preserve">      .scope(PushStatus.Filtered.toString)</w:t>
      </w:r>
    </w:p>
    <w:p>
      <w:pPr>
        <w:jc w:val="both"/>
      </w:pPr>
      <w:r>
        <w:t xml:space="preserve">      .counter(predName)</w:t>
      </w:r>
    </w:p>
    <w:p>
      <w:pPr>
        <w:jc w:val="both"/>
      </w:pPr>
      <w:r>
        <w:t xml:space="preserve">      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Parsing the candidateValidtor result into desired format for preValidation before ml filtering</w:t>
      </w:r>
    </w:p>
    <w:p>
      <w:pPr>
        <w:jc w:val="both"/>
      </w:pPr>
      <w:r>
        <w:t xml:space="preserve">   * @param hydratedCandidates</w:t>
      </w:r>
    </w:p>
    <w:p>
      <w:pPr>
        <w:jc w:val="both"/>
      </w:pPr>
      <w:r>
        <w:t xml:space="preserve">   * @param candidateValidator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preValidationForCandidate(</w:t>
      </w:r>
    </w:p>
    <w:p>
      <w:pPr>
        <w:jc w:val="both"/>
      </w:pPr>
      <w:r>
        <w:t xml:space="preserve">    hydratedCandidates: Seq[CandidateDetails[PushCandidate]],</w:t>
      </w:r>
    </w:p>
    <w:p>
      <w:pPr>
        <w:jc w:val="both"/>
      </w:pPr>
      <w:r>
        <w:t xml:space="preserve">    candidateValidator: SendHandlerPreCandidateValidator</w:t>
      </w:r>
    </w:p>
    <w:p>
      <w:pPr>
        <w:jc w:val="both"/>
      </w:pPr>
      <w:r>
        <w:t xml:space="preserve">  ): Future[</w:t>
      </w:r>
    </w:p>
    <w:p>
      <w:pPr>
        <w:jc w:val="both"/>
      </w:pPr>
      <w:r>
        <w:t xml:space="preserve">    (Seq[CandidateDetails[PushCandidate]], Seq[CandidateResult[PushCandidate, Result]])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predResultFuture =</w:t>
      </w:r>
    </w:p>
    <w:p>
      <w:pPr>
        <w:jc w:val="both"/>
      </w:pPr>
      <w:r>
        <w:t xml:space="preserve">      Future.collect(</w:t>
      </w:r>
    </w:p>
    <w:p>
      <w:pPr>
        <w:jc w:val="both"/>
      </w:pPr>
      <w:r>
        <w:t xml:space="preserve">        hydratedCandidates.map(hydratedCandidate =&gt;</w:t>
      </w:r>
    </w:p>
    <w:p>
      <w:pPr>
        <w:jc w:val="both"/>
      </w:pPr>
      <w:r>
        <w:t xml:space="preserve">          candidateValidator.validateCandidate(hydratedCandidate.candidate))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predResultFuture.map { results =&gt;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    .zip(hydratedCandidates)</w:t>
      </w:r>
    </w:p>
    <w:p>
      <w:pPr>
        <w:jc w:val="both"/>
      </w:pPr>
      <w:r>
        <w:t xml:space="preserve">        .foldLeft(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Seq.empty[CandidateDetails[PushCandidate]],</w:t>
      </w:r>
    </w:p>
    <w:p>
      <w:pPr>
        <w:jc w:val="both"/>
      </w:pPr>
      <w:r>
        <w:t xml:space="preserve">            Seq.empty[CandidateResult[PushCandidate, Result]]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    case ((goodCandidates, filteredCandidates), (result, candidateDetails)) =&gt;</w:t>
      </w:r>
    </w:p>
    <w:p>
      <w:pPr>
        <w:jc w:val="both"/>
      </w:pPr>
      <w:r>
        <w:t xml:space="preserve">            result match {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(goodCandidates :+ candidateDetails, filteredCandidates)</w:t>
      </w:r>
    </w:p>
    <w:p>
      <w:pPr>
        <w:jc w:val="both"/>
      </w:pPr>
      <w:r>
        <w:t xml:space="preserve">              case Some(pred: NamedPredicate[_]) =&gt;</w:t>
      </w:r>
    </w:p>
    <w:p>
      <w:pPr>
        <w:jc w:val="both"/>
      </w:pPr>
      <w:r>
        <w:t xml:space="preserve">                val r = Invalid(Some(pred.name))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goodCandidates,</w:t>
      </w:r>
    </w:p>
    <w:p>
      <w:pPr>
        <w:jc w:val="both"/>
      </w:pPr>
      <w:r>
        <w:t xml:space="preserve">                  filteredCandidates :+ CandidateResult[PushCandidate, Result](</w:t>
      </w:r>
    </w:p>
    <w:p>
      <w:pPr>
        <w:jc w:val="both"/>
      </w:pPr>
      <w:r>
        <w:t xml:space="preserve">                    candidateDetails.candidate,</w:t>
      </w:r>
    </w:p>
    <w:p>
      <w:pPr>
        <w:jc w:val="both"/>
      </w:pPr>
      <w:r>
        <w:t xml:space="preserve">                    candidateDetails.source,</w:t>
      </w:r>
    </w:p>
    <w:p>
      <w:pPr>
        <w:jc w:val="both"/>
      </w:pPr>
      <w:r>
        <w:t xml:space="preserve">                    r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case Some(_) =&gt;</w:t>
      </w:r>
    </w:p>
    <w:p>
      <w:pPr>
        <w:jc w:val="both"/>
      </w:pPr>
      <w:r>
        <w:t xml:space="preserve">                val r = Invalid(Some("Filtered by un-named predicate"))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goodCandidates,</w:t>
      </w:r>
    </w:p>
    <w:p>
      <w:pPr>
        <w:jc w:val="both"/>
      </w:pPr>
      <w:r>
        <w:t xml:space="preserve">                  filteredCandidates :+ CandidateResult[PushCandidate, Result](</w:t>
      </w:r>
    </w:p>
    <w:p>
      <w:pPr>
        <w:jc w:val="both"/>
      </w:pPr>
      <w:r>
        <w:t xml:space="preserve">                    candidateDetails.candidate,</w:t>
      </w:r>
    </w:p>
    <w:p>
      <w:pPr>
        <w:jc w:val="both"/>
      </w:pPr>
      <w:r>
        <w:t xml:space="preserve">                    candidateDetails.source,</w:t>
      </w:r>
    </w:p>
    <w:p>
      <w:pPr>
        <w:jc w:val="both"/>
      </w:pPr>
      <w:r>
        <w:t xml:space="preserve">                    r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Parsing the candidateValidtor result into desired format for postValidation including and after ml filtering</w:t>
      </w:r>
    </w:p>
    <w:p>
      <w:pPr>
        <w:jc w:val="both"/>
      </w:pPr>
      <w:r>
        <w:t xml:space="preserve">   * @param candidate</w:t>
      </w:r>
    </w:p>
    <w:p>
      <w:pPr>
        <w:jc w:val="both"/>
      </w:pPr>
      <w:r>
        <w:t xml:space="preserve">   * @param candidateValidator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postValidationForCandidate(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candidateValidator: SendHandlerPostCandidateValidator</w:t>
      </w:r>
    </w:p>
    <w:p>
      <w:pPr>
        <w:jc w:val="both"/>
      </w:pPr>
      <w:r>
        <w:t xml:space="preserve">  ): Future[ResultWithDebugInfo] = {</w:t>
      </w:r>
    </w:p>
    <w:p>
      <w:pPr>
        <w:jc w:val="both"/>
      </w:pPr>
      <w:r>
        <w:t xml:space="preserve">    val predResultFuture =</w:t>
      </w:r>
    </w:p>
    <w:p>
      <w:pPr>
        <w:jc w:val="both"/>
      </w:pPr>
      <w:r>
        <w:t xml:space="preserve">      candidateValidator.validateCandidate(candidate)</w:t>
      </w:r>
    </w:p>
    <w:p>
      <w:pPr>
        <w:jc w:val="both"/>
      </w:pPr>
      <w:r/>
    </w:p>
    <w:p>
      <w:pPr>
        <w:jc w:val="both"/>
      </w:pPr>
      <w:r>
        <w:t xml:space="preserve">    predResultFuture.map {</w:t>
      </w:r>
    </w:p>
    <w:p>
      <w:pPr>
        <w:jc w:val="both"/>
      </w:pPr>
      <w:r>
        <w:t xml:space="preserve">      case (Some(pred: NamedPredicate[_])) =&gt;</w:t>
      </w:r>
    </w:p>
    <w:p>
      <w:pPr>
        <w:jc w:val="both"/>
      </w:pPr>
      <w:r>
        <w:t xml:space="preserve">        validateStats.counter("filtered_by_named_general_predicate").incr()</w:t>
      </w:r>
    </w:p>
    <w:p>
      <w:pPr>
        <w:jc w:val="both"/>
      </w:pPr>
      <w:r>
        <w:t xml:space="preserve">        updateFilteredStatusExptStats(candidate, pred.name)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Invalid(Some(pred.name)),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Some(_) =&gt;</w:t>
      </w:r>
    </w:p>
    <w:p>
      <w:pPr>
        <w:jc w:val="both"/>
      </w:pPr>
      <w:r>
        <w:t xml:space="preserve">        validateStats.counter("filtered_by_unnamed_general_predicate").incr()</w:t>
      </w:r>
    </w:p>
    <w:p>
      <w:pPr>
        <w:jc w:val="both"/>
      </w:pPr>
      <w:r>
        <w:t xml:space="preserve">        updateFilteredStatusExptStats(candidate, predName = "unk")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Invalid(Some("unnamed_candidate_predicate")),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validateStats.counter("accepted_push_ok").incr()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OK,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