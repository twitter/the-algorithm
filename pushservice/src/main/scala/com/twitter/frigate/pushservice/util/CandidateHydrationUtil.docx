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com.twitter.channels.common.thriftscala.ApiList</w:t>
      </w:r>
    </w:p>
    <w:p>
      <w:pPr>
        <w:jc w:val="both"/>
      </w:pPr>
      <w:r>
        <w:t>import com.twitter.escherbird.common.thriftscala.Domains</w:t>
      </w:r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com.twitter.frigate.magic_events.thriftscala.FanoutEvent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com.twitter.frigate.magic_events.thriftscala.TargetID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com.twitter.frigate.pushservice.model._</w:t>
      </w:r>
    </w:p>
    <w:p>
      <w:pPr>
        <w:jc w:val="both"/>
      </w:pPr>
      <w:r>
        <w:t>import com.twitter.frigate.pushservice.model.FanoutReasonEntities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com.twitter.frigate.pushservice.store.EventRequest</w:t>
      </w:r>
    </w:p>
    <w:p>
      <w:pPr>
        <w:jc w:val="both"/>
      </w:pPr>
      <w:r>
        <w:t>import com.twitter.frigate.pushservice.store.UttEntityHydrationStore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com.twitter.livevideo.timeline.domain.v2.{Event =&gt; LiveEvent}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com.twitter.storehaus.FutureOps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com.twitter.strato.client.UserId</w:t>
      </w:r>
    </w:p>
    <w:p>
      <w:pPr>
        <w:jc w:val="both"/>
      </w:pPr>
      <w:r>
        <w:t>import com.twitter.ubs.thriftscala.AudioSpace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CandidateHydrationUtil {</w:t>
      </w:r>
    </w:p>
    <w:p>
      <w:pPr>
        <w:jc w:val="both"/>
      </w:pPr>
      <w:r/>
    </w:p>
    <w:p>
      <w:pPr>
        <w:jc w:val="both"/>
      </w:pPr>
      <w:r>
        <w:t xml:space="preserve">  def getAuthorIdFromTweetCandidate(tweetCandidate: TweetCandidate): Option[Long] = {</w:t>
      </w:r>
    </w:p>
    <w:p>
      <w:pPr>
        <w:jc w:val="both"/>
      </w:pPr>
      <w:r>
        <w:t xml:space="preserve">    tweetCandidate match {</w:t>
      </w:r>
    </w:p>
    <w:p>
      <w:pPr>
        <w:jc w:val="both"/>
      </w:pPr>
      <w:r>
        <w:t xml:space="preserve">      case candidate: TweetCandidate with TweetAuthor =&gt;</w:t>
      </w:r>
    </w:p>
    <w:p>
      <w:pPr>
        <w:jc w:val="both"/>
      </w:pPr>
      <w:r>
        <w:t xml:space="preserve">        candidate.authorId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getCandidateAuthorFromUserMap(</w:t>
      </w:r>
    </w:p>
    <w:p>
      <w:pPr>
        <w:jc w:val="both"/>
      </w:pPr>
      <w:r>
        <w:t xml:space="preserve">    tweetCandidate: TweetCandidate,</w:t>
      </w:r>
    </w:p>
    <w:p>
      <w:pPr>
        <w:jc w:val="both"/>
      </w:pPr>
      <w:r>
        <w:t xml:space="preserve">    userMap: Map[Long, User]</w:t>
      </w:r>
    </w:p>
    <w:p>
      <w:pPr>
        <w:jc w:val="both"/>
      </w:pPr>
      <w:r>
        <w:t xml:space="preserve">  ): Option[User] = {</w:t>
      </w:r>
    </w:p>
    <w:p>
      <w:pPr>
        <w:jc w:val="both"/>
      </w:pPr>
      <w:r>
        <w:t xml:space="preserve">    getAuthorIdFromTweetCandidate(tweetCandidate) match {</w:t>
      </w:r>
    </w:p>
    <w:p>
      <w:pPr>
        <w:jc w:val="both"/>
      </w:pPr>
      <w:r>
        <w:t xml:space="preserve">      case Some(id) =&gt;</w:t>
      </w:r>
    </w:p>
    <w:p>
      <w:pPr>
        <w:jc w:val="both"/>
      </w:pPr>
      <w:r>
        <w:t xml:space="preserve">        userMap.get(id)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getRelationshipMapForInNetworkCandidate(</w:t>
      </w:r>
    </w:p>
    <w:p>
      <w:pPr>
        <w:jc w:val="both"/>
      </w:pPr>
      <w:r>
        <w:t xml:space="preserve">    candidate: RawCandidate with TweetAuthor,</w:t>
      </w:r>
    </w:p>
    <w:p>
      <w:pPr>
        <w:jc w:val="both"/>
      </w:pPr>
      <w:r>
        <w:t xml:space="preserve">    relationshipMap: Map[RelationEdge, Boolean]</w:t>
      </w:r>
    </w:p>
    <w:p>
      <w:pPr>
        <w:jc w:val="both"/>
      </w:pPr>
      <w:r>
        <w:t xml:space="preserve">  ): Map[RelationEdge, Boolean] = {</w:t>
      </w:r>
    </w:p>
    <w:p>
      <w:pPr>
        <w:jc w:val="both"/>
      </w:pPr>
      <w:r>
        <w:t xml:space="preserve">    val relationEdges =</w:t>
      </w:r>
    </w:p>
    <w:p>
      <w:pPr>
        <w:jc w:val="both"/>
      </w:pPr>
      <w:r>
        <w:t xml:space="preserve">      RelationshipUtil.getPreCandidateRelationshipsForInNetworkTweets(candidate).toSet</w:t>
      </w:r>
    </w:p>
    <w:p>
      <w:pPr>
        <w:jc w:val="both"/>
      </w:pPr>
      <w:r>
        <w:t xml:space="preserve">    relationEdges.map { relationEdge =&gt;</w:t>
      </w:r>
    </w:p>
    <w:p>
      <w:pPr>
        <w:jc w:val="both"/>
      </w:pPr>
      <w:r>
        <w:t xml:space="preserve">      (relationEdge, relationshipMap(relationEdge))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getTweetCandidateSocialContextUsers(</w:t>
      </w:r>
    </w:p>
    <w:p>
      <w:pPr>
        <w:jc w:val="both"/>
      </w:pPr>
      <w:r>
        <w:t xml:space="preserve">    candidate: RawCandidate with SocialContextActions,</w:t>
      </w:r>
    </w:p>
    <w:p>
      <w:pPr>
        <w:jc w:val="both"/>
      </w:pPr>
      <w:r>
        <w:t xml:space="preserve">    userMap: Map[Long, User]</w:t>
      </w:r>
    </w:p>
    <w:p>
      <w:pPr>
        <w:jc w:val="both"/>
      </w:pPr>
      <w:r>
        <w:t xml:space="preserve">  ): Map[Long, Option[User]] = {</w:t>
      </w:r>
    </w:p>
    <w:p>
      <w:pPr>
        <w:jc w:val="both"/>
      </w:pPr>
      <w:r>
        <w:t xml:space="preserve">    candidate.socialContextUserIds.map { userId =&gt; userId -&gt; userMap.get(userId)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TweetWithSocialContextTraits = TweetCandidate with TweetDetails with SocialContextActions</w:t>
      </w:r>
    </w:p>
    <w:p>
      <w:pPr>
        <w:jc w:val="both"/>
      </w:pPr>
      <w:r/>
    </w:p>
    <w:p>
      <w:pPr>
        <w:jc w:val="both"/>
      </w:pPr>
      <w:r>
        <w:t xml:space="preserve">  def getHydratedCandidateForTweetRetweet(</w:t>
      </w:r>
    </w:p>
    <w:p>
      <w:pPr>
        <w:jc w:val="both"/>
      </w:pPr>
      <w:r>
        <w:t xml:space="preserve">    candidate: RawCandidate with TweetWithSocialContextTraits,</w:t>
      </w:r>
    </w:p>
    <w:p>
      <w:pPr>
        <w:jc w:val="both"/>
      </w:pPr>
      <w:r>
        <w:t xml:space="preserve">    userMap: Map[Long, User],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TweetRetweetPushCandidate = {</w:t>
      </w:r>
    </w:p>
    <w:p>
      <w:pPr>
        <w:jc w:val="both"/>
      </w:pPr>
      <w:r>
        <w:t xml:space="preserve">    new TweetRetweetPushCandidate(</w:t>
      </w:r>
    </w:p>
    <w:p>
      <w:pPr>
        <w:jc w:val="both"/>
      </w:pPr>
      <w:r>
        <w:t xml:space="preserve">      candidate = candidate,</w:t>
      </w:r>
    </w:p>
    <w:p>
      <w:pPr>
        <w:jc w:val="both"/>
      </w:pPr>
      <w:r>
        <w:t xml:space="preserve">      socialContextUserMap = Future.value(getTweetCandidateSocialContextUsers(candidate, userMap)),</w:t>
      </w:r>
    </w:p>
    <w:p>
      <w:pPr>
        <w:jc w:val="both"/>
      </w:pPr>
      <w:r>
        <w:t xml:space="preserve">      author = Future.value(getCandidateAuthorFromUserMap(candidate, userMap)),</w:t>
      </w:r>
    </w:p>
    <w:p>
      <w:pPr>
        <w:jc w:val="both"/>
      </w:pPr>
      <w:r>
        <w:t xml:space="preserve">      copyIds: CopyIds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getHydratedCandidateForTweetFavorite(</w:t>
      </w:r>
    </w:p>
    <w:p>
      <w:pPr>
        <w:jc w:val="both"/>
      </w:pPr>
      <w:r>
        <w:t xml:space="preserve">    candidate: RawCandidate with TweetWithSocialContextTraits,</w:t>
      </w:r>
    </w:p>
    <w:p>
      <w:pPr>
        <w:jc w:val="both"/>
      </w:pPr>
      <w:r>
        <w:t xml:space="preserve">    userMap: Map[Long, User],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TweetFavoritePushCandidate = {</w:t>
      </w:r>
    </w:p>
    <w:p>
      <w:pPr>
        <w:jc w:val="both"/>
      </w:pPr>
      <w:r>
        <w:t xml:space="preserve">    new TweetFavoritePushCandidate(</w:t>
      </w:r>
    </w:p>
    <w:p>
      <w:pPr>
        <w:jc w:val="both"/>
      </w:pPr>
      <w:r>
        <w:t xml:space="preserve">      candidate = candidate,</w:t>
      </w:r>
    </w:p>
    <w:p>
      <w:pPr>
        <w:jc w:val="both"/>
      </w:pPr>
      <w:r>
        <w:t xml:space="preserve">      socialContextUserMap = Future.value(getTweetCandidateSocialContextUsers(candidate, userMap)),</w:t>
      </w:r>
    </w:p>
    <w:p>
      <w:pPr>
        <w:jc w:val="both"/>
      </w:pPr>
      <w:r>
        <w:t xml:space="preserve">      author = Future.value(getCandidateAuthorFromUserMap(candidate, userMap)),</w:t>
      </w:r>
    </w:p>
    <w:p>
      <w:pPr>
        <w:jc w:val="both"/>
      </w:pPr>
      <w:r>
        <w:t xml:space="preserve">      copyIds = copyIds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getHydratedCandidateForF1FirstDegreeTweet(</w:t>
      </w:r>
    </w:p>
    <w:p>
      <w:pPr>
        <w:jc w:val="both"/>
      </w:pPr>
      <w:r>
        <w:t xml:space="preserve">    candidate: RawCandidate with F1FirstDegree,</w:t>
      </w:r>
    </w:p>
    <w:p>
      <w:pPr>
        <w:jc w:val="both"/>
      </w:pPr>
      <w:r>
        <w:t xml:space="preserve">    userMap: Map[Long, User],</w:t>
      </w:r>
    </w:p>
    <w:p>
      <w:pPr>
        <w:jc w:val="both"/>
      </w:pPr>
      <w:r>
        <w:t xml:space="preserve">    relationshipMap: Map[RelationEdge, Boolean],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F1TweetPushCandidate = {</w:t>
      </w:r>
    </w:p>
    <w:p>
      <w:pPr>
        <w:jc w:val="both"/>
      </w:pPr>
      <w:r>
        <w:t xml:space="preserve">    new F1TweetPushCandidate(</w:t>
      </w:r>
    </w:p>
    <w:p>
      <w:pPr>
        <w:jc w:val="both"/>
      </w:pPr>
      <w:r>
        <w:t xml:space="preserve">      candidate = candidate,</w:t>
      </w:r>
    </w:p>
    <w:p>
      <w:pPr>
        <w:jc w:val="both"/>
      </w:pPr>
      <w:r>
        <w:t xml:space="preserve">      author = Future.value(getCandidateAuthorFromUserMap(candidate, userMap)),</w:t>
      </w:r>
    </w:p>
    <w:p>
      <w:pPr>
        <w:jc w:val="both"/>
      </w:pPr>
      <w:r>
        <w:t xml:space="preserve">      socialGraphServiceResultMap =</w:t>
      </w:r>
    </w:p>
    <w:p>
      <w:pPr>
        <w:jc w:val="both"/>
      </w:pPr>
      <w:r>
        <w:t xml:space="preserve">        getRelationshipMapForInNetworkCandidate(candidate, relationshipMap),</w:t>
      </w:r>
    </w:p>
    <w:p>
      <w:pPr>
        <w:jc w:val="both"/>
      </w:pPr>
      <w:r>
        <w:t xml:space="preserve">      copyIds = copyIds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getHydratedTopicProofTweetCandidate(</w:t>
      </w:r>
    </w:p>
    <w:p>
      <w:pPr>
        <w:jc w:val="both"/>
      </w:pPr>
      <w:r>
        <w:t xml:space="preserve">    candidate: RawCandidate with TopicProofTweetCandidate,</w:t>
      </w:r>
    </w:p>
    <w:p>
      <w:pPr>
        <w:jc w:val="both"/>
      </w:pPr>
      <w:r>
        <w:t xml:space="preserve">    userMap: Map[Long, User],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pushMLModelScorer: PushMLModelScorer</w:t>
      </w:r>
    </w:p>
    <w:p>
      <w:pPr>
        <w:jc w:val="both"/>
      </w:pPr>
      <w:r>
        <w:t xml:space="preserve">  ): TopicProofTweetPushCandidate =</w:t>
      </w:r>
    </w:p>
    <w:p>
      <w:pPr>
        <w:jc w:val="both"/>
      </w:pPr>
      <w:r>
        <w:t xml:space="preserve">    new TopicProofTweetPushCandidate(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getCandidateAuthorFromUserMap(candidate, userMap),</w:t>
      </w:r>
    </w:p>
    <w:p>
      <w:pPr>
        <w:jc w:val="both"/>
      </w:pPr>
      <w:r>
        <w:t xml:space="preserve">      copyIds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getHydratedSubscribedSearchTweetCandidate(</w:t>
      </w:r>
    </w:p>
    <w:p>
      <w:pPr>
        <w:jc w:val="both"/>
      </w:pPr>
      <w:r>
        <w:t xml:space="preserve">    candidate: RawCandidate with SubscribedSearchTweetCandidate,</w:t>
      </w:r>
    </w:p>
    <w:p>
      <w:pPr>
        <w:jc w:val="both"/>
      </w:pPr>
      <w:r>
        <w:t xml:space="preserve">    userMap: Map[Long, User],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pushMLModelScorer: PushMLModelScorer</w:t>
      </w:r>
    </w:p>
    <w:p>
      <w:pPr>
        <w:jc w:val="both"/>
      </w:pPr>
      <w:r>
        <w:t xml:space="preserve">  ): SubscribedSearchTweetPushCandidate =</w:t>
      </w:r>
    </w:p>
    <w:p>
      <w:pPr>
        <w:jc w:val="both"/>
      </w:pPr>
      <w:r>
        <w:t xml:space="preserve">    new SubscribedSearchTweetPushCandidate(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getCandidateAuthorFromUserMap(candidate, userMap),</w:t>
      </w:r>
    </w:p>
    <w:p>
      <w:pPr>
        <w:jc w:val="both"/>
      </w:pPr>
      <w:r>
        <w:t xml:space="preserve">      copyIds)</w:t>
      </w:r>
    </w:p>
    <w:p>
      <w:pPr>
        <w:jc w:val="both"/>
      </w:pPr>
      <w:r/>
    </w:p>
    <w:p>
      <w:pPr>
        <w:jc w:val="both"/>
      </w:pPr>
      <w:r>
        <w:t xml:space="preserve">  def getHydratedListCandidate(</w:t>
      </w:r>
    </w:p>
    <w:p>
      <w:pPr>
        <w:jc w:val="both"/>
      </w:pPr>
      <w:r>
        <w:t xml:space="preserve">    apiListStore: ReadableStore[Long, ApiList],</w:t>
      </w:r>
    </w:p>
    <w:p>
      <w:pPr>
        <w:jc w:val="both"/>
      </w:pPr>
      <w:r>
        <w:t xml:space="preserve">    candidate: RawCandidate with ListPushCandidate,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pushMLModelScorer: PushMLModelScorer</w:t>
      </w:r>
    </w:p>
    <w:p>
      <w:pPr>
        <w:jc w:val="both"/>
      </w:pPr>
      <w:r>
        <w:t xml:space="preserve">  ): ListRecommendationPushCandidate = {</w:t>
      </w:r>
    </w:p>
    <w:p>
      <w:pPr>
        <w:jc w:val="both"/>
      </w:pPr>
      <w:r>
        <w:t xml:space="preserve">    new ListRecommendationPushCandidate(apiListStore, candidate, copyIds)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getHydratedCandidateForOutOfNetworkTweetCandidate(</w:t>
      </w:r>
    </w:p>
    <w:p>
      <w:pPr>
        <w:jc w:val="both"/>
      </w:pPr>
      <w:r>
        <w:t xml:space="preserve">    candidate: RawCandidate with OutOfNetworkTweetCandidate with TopicCandidate,</w:t>
      </w:r>
    </w:p>
    <w:p>
      <w:pPr>
        <w:jc w:val="both"/>
      </w:pPr>
      <w:r>
        <w:t xml:space="preserve">    userMap: Map[Long, User],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OutOfNetworkTweetPushCandidate = {</w:t>
      </w:r>
    </w:p>
    <w:p>
      <w:pPr>
        <w:jc w:val="both"/>
      </w:pPr>
      <w:r>
        <w:t xml:space="preserve">    new OutOfNetworkTweetPushCandidate(</w:t>
      </w:r>
    </w:p>
    <w:p>
      <w:pPr>
        <w:jc w:val="both"/>
      </w:pPr>
      <w:r>
        <w:t xml:space="preserve">      candidate: RawCandidate with OutOfNetworkTweetCandidate with TopicCandidate,</w:t>
      </w:r>
    </w:p>
    <w:p>
      <w:pPr>
        <w:jc w:val="both"/>
      </w:pPr>
      <w:r>
        <w:t xml:space="preserve">      author = Future.value(getCandidateAuthorFromUserMap(candidate, userMap)),</w:t>
      </w:r>
    </w:p>
    <w:p>
      <w:pPr>
        <w:jc w:val="both"/>
      </w:pPr>
      <w:r>
        <w:t xml:space="preserve">      copyIds: CopyIds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getHydratedCandidateForTripTweetCandidate(</w:t>
      </w:r>
    </w:p>
    <w:p>
      <w:pPr>
        <w:jc w:val="both"/>
      </w:pPr>
      <w:r>
        <w:t xml:space="preserve">    candidate: RawCandidate with OutOfNetworkTweetCandidate with TripCandidate,</w:t>
      </w:r>
    </w:p>
    <w:p>
      <w:pPr>
        <w:jc w:val="both"/>
      </w:pPr>
      <w:r>
        <w:t xml:space="preserve">    userMap: Map[Long, User],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TripTweetPushCandidate = {</w:t>
      </w:r>
    </w:p>
    <w:p>
      <w:pPr>
        <w:jc w:val="both"/>
      </w:pPr>
      <w:r>
        <w:t xml:space="preserve">    new TripTweetPushCandidate(</w:t>
      </w:r>
    </w:p>
    <w:p>
      <w:pPr>
        <w:jc w:val="both"/>
      </w:pPr>
      <w:r>
        <w:t xml:space="preserve">      candidate: RawCandidate with OutOfNetworkTweetCandidate with TripCandidate,</w:t>
      </w:r>
    </w:p>
    <w:p>
      <w:pPr>
        <w:jc w:val="both"/>
      </w:pPr>
      <w:r>
        <w:t xml:space="preserve">      author = Future.value(getCandidateAuthorFromUserMap(candidate, userMap)),</w:t>
      </w:r>
    </w:p>
    <w:p>
      <w:pPr>
        <w:jc w:val="both"/>
      </w:pPr>
      <w:r>
        <w:t xml:space="preserve">      copyIds: CopyIds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getHydratedCandidateForDiscoverTwitterCandidate(</w:t>
      </w:r>
    </w:p>
    <w:p>
      <w:pPr>
        <w:jc w:val="both"/>
      </w:pPr>
      <w:r>
        <w:t xml:space="preserve">    candidate: RawCandidate with DiscoverTwitterCandidate,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DiscoverTwitterPushCandidate = {</w:t>
      </w:r>
    </w:p>
    <w:p>
      <w:pPr>
        <w:jc w:val="both"/>
      </w:pPr>
      <w:r>
        <w:t xml:space="preserve">    new DiscoverTwitterPushCandidate(</w:t>
      </w:r>
    </w:p>
    <w:p>
      <w:pPr>
        <w:jc w:val="both"/>
      </w:pPr>
      <w:r>
        <w:t xml:space="preserve">      candidate = candidate,</w:t>
      </w:r>
    </w:p>
    <w:p>
      <w:pPr>
        <w:jc w:val="both"/>
      </w:pPr>
      <w:r>
        <w:t xml:space="preserve">      copyIds = copyIds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/*</w:t>
      </w:r>
    </w:p>
    <w:p>
      <w:pPr>
        <w:jc w:val="both"/>
      </w:pPr>
      <w:r>
        <w:t xml:space="preserve">   * This method can be reusable for hydrating event candidates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 * @param candidate</w:t>
      </w:r>
    </w:p>
    <w:p>
      <w:pPr>
        <w:jc w:val="both"/>
      </w:pPr>
      <w:r>
        <w:t xml:space="preserve">   * @param fanoutMetadataStore</w:t>
      </w:r>
    </w:p>
    <w:p>
      <w:pPr>
        <w:jc w:val="both"/>
      </w:pPr>
      <w:r>
        <w:t xml:space="preserve">   * @param semanticCoreMegadataStore</w:t>
      </w:r>
    </w:p>
    <w:p>
      <w:pPr>
        <w:jc w:val="both"/>
      </w:pPr>
      <w:r>
        <w:t xml:space="preserve">   * @return (hydratedEvent, hydratedFanoutEvent, hydratedSemanticEntityResults, hydratedSemanticCoreMegadata)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hydrateMagicFanoutEventCandidate(</w:t>
      </w:r>
    </w:p>
    <w:p>
      <w:pPr>
        <w:jc w:val="both"/>
      </w:pPr>
      <w:r>
        <w:t xml:space="preserve">    candidate: RawCandidate with MagicFanoutEventCandidate,</w:t>
      </w:r>
    </w:p>
    <w:p>
      <w:pPr>
        <w:jc w:val="both"/>
      </w:pPr>
      <w:r>
        <w:t xml:space="preserve">    fanoutMetadataStore: ReadableStore[(Long, Long), FanoutEvent],</w:t>
      </w:r>
    </w:p>
    <w:p>
      <w:pPr>
        <w:jc w:val="both"/>
      </w:pPr>
      <w:r>
        <w:t xml:space="preserve">    semanticCoreMegadataStore: ReadableStore[SemanticEntityForQuery, EntityMegadata]</w:t>
      </w:r>
    </w:p>
    <w:p>
      <w:pPr>
        <w:jc w:val="both"/>
      </w:pPr>
      <w:r>
        <w:t xml:space="preserve">  ): Future[MagicFanoutEventHydratedInfo] = {</w:t>
      </w:r>
    </w:p>
    <w:p>
      <w:pPr>
        <w:jc w:val="both"/>
      </w:pPr>
      <w:r/>
    </w:p>
    <w:p>
      <w:pPr>
        <w:jc w:val="both"/>
      </w:pPr>
      <w:r>
        <w:t xml:space="preserve">    val fanoutEventFut = fanoutMetadataStore.get((candidate.eventId, candidate.pushId))</w:t>
      </w:r>
    </w:p>
    <w:p>
      <w:pPr>
        <w:jc w:val="both"/>
      </w:pPr>
      <w:r/>
    </w:p>
    <w:p>
      <w:pPr>
        <w:jc w:val="both"/>
      </w:pPr>
      <w:r>
        <w:t xml:space="preserve">    val semanticEntityForQueries: Seq[SemanticEntityForQuery] = {</w:t>
      </w:r>
    </w:p>
    <w:p>
      <w:pPr>
        <w:jc w:val="both"/>
      </w:pPr>
      <w:r>
        <w:t xml:space="preserve">      val semanticCoreEntityIdQueries = candidate.candidateMagicEventsReasons match {</w:t>
      </w:r>
    </w:p>
    <w:p>
      <w:pPr>
        <w:jc w:val="both"/>
      </w:pPr>
      <w:r>
        <w:t xml:space="preserve">        case magicEventsReasons: Seq[MagicEventsReason] =&gt;</w:t>
      </w:r>
    </w:p>
    <w:p>
      <w:pPr>
        <w:jc w:val="both"/>
      </w:pPr>
      <w:r>
        <w:t xml:space="preserve">          magicEventsReasons.map(_.reason).collect {</w:t>
      </w:r>
    </w:p>
    <w:p>
      <w:pPr>
        <w:jc w:val="both"/>
      </w:pPr>
      <w:r>
        <w:t xml:space="preserve">            case TargetID.SemanticCoreID(scInterest) =&gt;</w:t>
      </w:r>
    </w:p>
    <w:p>
      <w:pPr>
        <w:jc w:val="both"/>
      </w:pPr>
      <w:r>
        <w:t xml:space="preserve">              SemanticEntityForQuery(domainId = scInterest.domainId, entityId = scInterest.entityId)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Seq.empty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eventEntityQuery = SemanticEntityForQuery(</w:t>
      </w:r>
    </w:p>
    <w:p>
      <w:pPr>
        <w:jc w:val="both"/>
      </w:pPr>
      <w:r>
        <w:t xml:space="preserve">        domainId = Domains.EventsEntityService.value,</w:t>
      </w:r>
    </w:p>
    <w:p>
      <w:pPr>
        <w:jc w:val="both"/>
      </w:pPr>
      <w:r>
        <w:t xml:space="preserve">        entityId = candidate.eventId)</w:t>
      </w:r>
    </w:p>
    <w:p>
      <w:pPr>
        <w:jc w:val="both"/>
      </w:pPr>
      <w:r>
        <w:t xml:space="preserve">      semanticCoreEntityIdQueries :+ eventEntityQuery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semanticEntityResultsFut = FutureOps.mapCollect(</w:t>
      </w:r>
    </w:p>
    <w:p>
      <w:pPr>
        <w:jc w:val="both"/>
      </w:pPr>
      <w:r>
        <w:t xml:space="preserve">      semanticCoreMegadataStore.multiGet(semanticEntityForQueries.toSet)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.join(fanoutEventFut, semanticEntityResultsFut).map {</w:t>
      </w:r>
    </w:p>
    <w:p>
      <w:pPr>
        <w:jc w:val="both"/>
      </w:pPr>
      <w:r>
        <w:t xml:space="preserve">        case (fanoutEvent, semanticEntityResults) =&gt;</w:t>
      </w:r>
    </w:p>
    <w:p>
      <w:pPr>
        <w:jc w:val="both"/>
      </w:pPr>
      <w:r>
        <w:t xml:space="preserve">          MagicFanoutEventHydratedInfo(</w:t>
      </w:r>
    </w:p>
    <w:p>
      <w:pPr>
        <w:jc w:val="both"/>
      </w:pPr>
      <w:r>
        <w:t xml:space="preserve">            fanoutEvent,</w:t>
      </w:r>
    </w:p>
    <w:p>
      <w:pPr>
        <w:jc w:val="both"/>
      </w:pPr>
      <w:r>
        <w:t xml:space="preserve">            semanticEntityResults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"event candidate hydration errors" + candidate.frigateNotification.toString)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getHydratedCandidateForMagicFanoutNewsEvent(</w:t>
      </w:r>
    </w:p>
    <w:p>
      <w:pPr>
        <w:jc w:val="both"/>
      </w:pPr>
      <w:r>
        <w:t xml:space="preserve">    candidate: RawCandidate with MagicFanoutNewsEventCandidate,</w:t>
      </w:r>
    </w:p>
    <w:p>
      <w:pPr>
        <w:jc w:val="both"/>
      </w:pPr>
      <w:r>
        <w:t xml:space="preserve">    copyIds: CopyIds,</w:t>
      </w:r>
    </w:p>
    <w:p>
      <w:pPr>
        <w:jc w:val="both"/>
      </w:pPr>
      <w:r>
        <w:t xml:space="preserve">    lexServiceStore: ReadableStore[EventRequest, LiveEvent],</w:t>
      </w:r>
    </w:p>
    <w:p>
      <w:pPr>
        <w:jc w:val="both"/>
      </w:pPr>
      <w:r>
        <w:t xml:space="preserve">    fanoutMetadataStore: ReadableStore[(Long, Long), FanoutEvent],</w:t>
      </w:r>
    </w:p>
    <w:p>
      <w:pPr>
        <w:jc w:val="both"/>
      </w:pPr>
      <w:r>
        <w:t xml:space="preserve">    semanticCoreMegadataStore: ReadableStore[SemanticEntityForQuery, EntityMegadata],</w:t>
      </w:r>
    </w:p>
    <w:p>
      <w:pPr>
        <w:jc w:val="both"/>
      </w:pPr>
      <w:r>
        <w:t xml:space="preserve">    simClusterToEntityStore: ReadableStore[Int, SimClustersInferredEntities],</w:t>
      </w:r>
    </w:p>
    <w:p>
      <w:pPr>
        <w:jc w:val="both"/>
      </w:pPr>
      <w:r>
        <w:t xml:space="preserve">    interestsLookupStore: ReadableStore[InterestsLookupRequestWithContext, UserInterests],</w:t>
      </w:r>
    </w:p>
    <w:p>
      <w:pPr>
        <w:jc w:val="both"/>
      </w:pPr>
      <w:r>
        <w:t xml:space="preserve">    uttEntityHydrationStore: UttEntityHydrationStore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Future[MagicFanoutNewsEventPushCandidate] = {</w:t>
      </w:r>
    </w:p>
    <w:p>
      <w:pPr>
        <w:jc w:val="both"/>
      </w:pPr>
      <w:r>
        <w:t xml:space="preserve">    val magicFanoutEventHydratedInfoFut = hydrateMagicFanoutEventCandidate(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fanoutMetadataStore,</w:t>
      </w:r>
    </w:p>
    <w:p>
      <w:pPr>
        <w:jc w:val="both"/>
      </w:pPr>
      <w:r>
        <w:t xml:space="preserve">      semanticCoreMegadataStore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lazy val simClusterToEntityMappingFut: Future[Map[Int, Option[SimClustersInferredEntities]]] =</w:t>
      </w:r>
    </w:p>
    <w:p>
      <w:pPr>
        <w:jc w:val="both"/>
      </w:pPr>
      <w:r>
        <w:t xml:space="preserve">      Future.collect {</w:t>
      </w:r>
    </w:p>
    <w:p>
      <w:pPr>
        <w:jc w:val="both"/>
      </w:pPr>
      <w:r>
        <w:t xml:space="preserve">        simClusterToEntityStore.multiGet(</w:t>
      </w:r>
    </w:p>
    <w:p>
      <w:pPr>
        <w:jc w:val="both"/>
      </w:pPr>
      <w:r>
        <w:t xml:space="preserve">          FanoutReasonEntities</w:t>
      </w:r>
    </w:p>
    <w:p>
      <w:pPr>
        <w:jc w:val="both"/>
      </w:pPr>
      <w:r>
        <w:t xml:space="preserve">            .from(candidate.candidateMagicEventsReasons.map(_.reason)).simclusterIds.map(</w:t>
      </w:r>
    </w:p>
    <w:p>
      <w:pPr>
        <w:jc w:val="both"/>
      </w:pPr>
      <w:r>
        <w:t xml:space="preserve">              _.clusterId)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magicFanoutEventHydratedInfoFut,</w:t>
      </w:r>
    </w:p>
    <w:p>
      <w:pPr>
        <w:jc w:val="both"/>
      </w:pPr>
      <w:r>
        <w:t xml:space="preserve">        simClusterToEntityMappingFut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(magicFanoutEventHydratedInfo, simClusterToEntityMapping) =&gt;</w:t>
      </w:r>
    </w:p>
    <w:p>
      <w:pPr>
        <w:jc w:val="both"/>
      </w:pPr>
      <w:r>
        <w:t xml:space="preserve">          new MagicFanoutNewsEventPushCandidate(</w:t>
      </w:r>
    </w:p>
    <w:p>
      <w:pPr>
        <w:jc w:val="both"/>
      </w:pPr>
      <w:r>
        <w:t xml:space="preserve">            candidate = candidate,</w:t>
      </w:r>
    </w:p>
    <w:p>
      <w:pPr>
        <w:jc w:val="both"/>
      </w:pPr>
      <w:r>
        <w:t xml:space="preserve">            copyIds = copyIds,</w:t>
      </w:r>
    </w:p>
    <w:p>
      <w:pPr>
        <w:jc w:val="both"/>
      </w:pPr>
      <w:r>
        <w:t xml:space="preserve">            fanoutEvent = magicFanoutEventHydratedInfo.fanoutEvent,</w:t>
      </w:r>
    </w:p>
    <w:p>
      <w:pPr>
        <w:jc w:val="both"/>
      </w:pPr>
      <w:r>
        <w:t xml:space="preserve">            semanticEntityResults = magicFanoutEventHydratedInfo.semanticEntityResults,</w:t>
      </w:r>
    </w:p>
    <w:p>
      <w:pPr>
        <w:jc w:val="both"/>
      </w:pPr>
      <w:r>
        <w:t xml:space="preserve">            simClusterToEntities = simClusterToEntityMapping,</w:t>
      </w:r>
    </w:p>
    <w:p>
      <w:pPr>
        <w:jc w:val="both"/>
      </w:pPr>
      <w:r>
        <w:t xml:space="preserve">            lexServiceStore = lexServiceStore,</w:t>
      </w:r>
    </w:p>
    <w:p>
      <w:pPr>
        <w:jc w:val="both"/>
      </w:pPr>
      <w:r>
        <w:t xml:space="preserve">            interestsLookupStore = interestsLookupStore,</w:t>
      </w:r>
    </w:p>
    <w:p>
      <w:pPr>
        <w:jc w:val="both"/>
      </w:pPr>
      <w:r>
        <w:t xml:space="preserve">            uttEntityHydrationStore = uttEntityHydrationStore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getHydratedCandidateForMagicFanoutSportsEvent(</w:t>
      </w:r>
    </w:p>
    <w:p>
      <w:pPr>
        <w:jc w:val="both"/>
      </w:pPr>
      <w:r>
        <w:t xml:space="preserve">    candidate: RawCandidate</w:t>
      </w:r>
    </w:p>
    <w:p>
      <w:pPr>
        <w:jc w:val="both"/>
      </w:pPr>
      <w:r>
        <w:t xml:space="preserve">      with MagicFanoutSportsEventCandidate</w:t>
      </w:r>
    </w:p>
    <w:p>
      <w:pPr>
        <w:jc w:val="both"/>
      </w:pPr>
      <w:r>
        <w:t xml:space="preserve">      with MagicFanoutSportsScoreInformation,</w:t>
      </w:r>
    </w:p>
    <w:p>
      <w:pPr>
        <w:jc w:val="both"/>
      </w:pPr>
      <w:r>
        <w:t xml:space="preserve">    copyIds: CopyIds,</w:t>
      </w:r>
    </w:p>
    <w:p>
      <w:pPr>
        <w:jc w:val="both"/>
      </w:pPr>
      <w:r>
        <w:t xml:space="preserve">    lexServiceStore: ReadableStore[EventRequest, LiveEvent],</w:t>
      </w:r>
    </w:p>
    <w:p>
      <w:pPr>
        <w:jc w:val="both"/>
      </w:pPr>
      <w:r>
        <w:t xml:space="preserve">    fanoutMetadataStore: ReadableStore[(Long, Long), FanoutEvent],</w:t>
      </w:r>
    </w:p>
    <w:p>
      <w:pPr>
        <w:jc w:val="both"/>
      </w:pPr>
      <w:r>
        <w:t xml:space="preserve">    semanticCoreMegadataStore: ReadableStore[SemanticEntityForQuery, EntityMegadata],</w:t>
      </w:r>
    </w:p>
    <w:p>
      <w:pPr>
        <w:jc w:val="both"/>
      </w:pPr>
      <w:r>
        <w:t xml:space="preserve">    interestsLookupStore: ReadableStore[InterestsLookupRequestWithContext, UserInterests],</w:t>
      </w:r>
    </w:p>
    <w:p>
      <w:pPr>
        <w:jc w:val="both"/>
      </w:pPr>
      <w:r>
        <w:t xml:space="preserve">    uttEntityHydrationStore: UttEntityHydrationStore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Future[MagicFanoutSportsPushCandidate] = {</w:t>
      </w:r>
    </w:p>
    <w:p>
      <w:pPr>
        <w:jc w:val="both"/>
      </w:pPr>
      <w:r>
        <w:t xml:space="preserve">    val magicFanoutEventHydratedInfoFut = hydrateMagicFanoutEventCandidate(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fanoutMetadataStore,</w:t>
      </w:r>
    </w:p>
    <w:p>
      <w:pPr>
        <w:jc w:val="both"/>
      </w:pPr>
      <w:r>
        <w:t xml:space="preserve">      semanticCoreMegadataStore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magicFanoutEventHydratedInfoFut.map { magicFanoutEventHydratedInfo =&gt;</w:t>
      </w:r>
    </w:p>
    <w:p>
      <w:pPr>
        <w:jc w:val="both"/>
      </w:pPr>
      <w:r>
        <w:t xml:space="preserve">      new MagicFanoutSportsPushCandidate(</w:t>
      </w:r>
    </w:p>
    <w:p>
      <w:pPr>
        <w:jc w:val="both"/>
      </w:pPr>
      <w:r>
        <w:t xml:space="preserve">        candidate = candidate,</w:t>
      </w:r>
    </w:p>
    <w:p>
      <w:pPr>
        <w:jc w:val="both"/>
      </w:pPr>
      <w:r>
        <w:t xml:space="preserve">        copyIds = copyIds,</w:t>
      </w:r>
    </w:p>
    <w:p>
      <w:pPr>
        <w:jc w:val="both"/>
      </w:pPr>
      <w:r>
        <w:t xml:space="preserve">        fanoutEvent = magicFanoutEventHydratedInfo.fanoutEvent,</w:t>
      </w:r>
    </w:p>
    <w:p>
      <w:pPr>
        <w:jc w:val="both"/>
      </w:pPr>
      <w:r>
        <w:t xml:space="preserve">        semanticEntityResults = magicFanoutEventHydratedInfo.semanticEntityResults,</w:t>
      </w:r>
    </w:p>
    <w:p>
      <w:pPr>
        <w:jc w:val="both"/>
      </w:pPr>
      <w:r>
        <w:t xml:space="preserve">        simClusterToEntities = Map.empty,</w:t>
      </w:r>
    </w:p>
    <w:p>
      <w:pPr>
        <w:jc w:val="both"/>
      </w:pPr>
      <w:r>
        <w:t xml:space="preserve">        lexServiceStore = lexServiceStore,</w:t>
      </w:r>
    </w:p>
    <w:p>
      <w:pPr>
        <w:jc w:val="both"/>
      </w:pPr>
      <w:r>
        <w:t xml:space="preserve">        interestsLookupStore = interestsLookupStore,</w:t>
      </w:r>
    </w:p>
    <w:p>
      <w:pPr>
        <w:jc w:val="both"/>
      </w:pPr>
      <w:r>
        <w:t xml:space="preserve">        uttEntityHydrationStore = uttEntityHydrationStore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getHydratedCandidateForMagicFanoutProductLaunch(</w:t>
      </w:r>
    </w:p>
    <w:p>
      <w:pPr>
        <w:jc w:val="both"/>
      </w:pPr>
      <w:r>
        <w:t xml:space="preserve">    candidate: RawCandidate with MagicFanoutProductLaunchCandidate,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Future[MagicFanoutProductLaunchPushCandidate] =</w:t>
      </w:r>
    </w:p>
    <w:p>
      <w:pPr>
        <w:jc w:val="both"/>
      </w:pPr>
      <w:r>
        <w:t xml:space="preserve">    Future.value(new MagicFanoutProductLaunchPushCandidate(candidate, copyIds))</w:t>
      </w:r>
    </w:p>
    <w:p>
      <w:pPr>
        <w:jc w:val="both"/>
      </w:pPr>
      <w:r/>
    </w:p>
    <w:p>
      <w:pPr>
        <w:jc w:val="both"/>
      </w:pPr>
      <w:r>
        <w:t xml:space="preserve">  def getHydratedCandidateForMagicFanoutCreatorEvent(</w:t>
      </w:r>
    </w:p>
    <w:p>
      <w:pPr>
        <w:jc w:val="both"/>
      </w:pPr>
      <w:r>
        <w:t xml:space="preserve">    candidate: RawCandidate with MagicFanoutCreatorEventCandidate,</w:t>
      </w:r>
    </w:p>
    <w:p>
      <w:pPr>
        <w:jc w:val="both"/>
      </w:pPr>
      <w:r>
        <w:t xml:space="preserve">    safeUserStore: ReadableStore[Long, User],</w:t>
      </w:r>
    </w:p>
    <w:p>
      <w:pPr>
        <w:jc w:val="both"/>
      </w:pPr>
      <w:r>
        <w:t xml:space="preserve">    copyIds: CopyIds,</w:t>
      </w:r>
    </w:p>
    <w:p>
      <w:pPr>
        <w:jc w:val="both"/>
      </w:pPr>
      <w:r>
        <w:t xml:space="preserve">    creatorTweetCountStore: ReadableStore[UserId, Int]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Future[MagicFanoutCreatorEventPushCandidate] = {</w:t>
      </w:r>
    </w:p>
    <w:p>
      <w:pPr>
        <w:jc w:val="both"/>
      </w:pPr>
      <w:r>
        <w:t xml:space="preserve">    safeUserStore.get(candidate.creatorId).map { hydratedCreatorUser =&gt;</w:t>
      </w:r>
    </w:p>
    <w:p>
      <w:pPr>
        <w:jc w:val="both"/>
      </w:pPr>
      <w:r>
        <w:t xml:space="preserve">      new MagicFanoutCreatorEventPushCandidate(</w:t>
      </w:r>
    </w:p>
    <w:p>
      <w:pPr>
        <w:jc w:val="both"/>
      </w:pPr>
      <w:r>
        <w:t xml:space="preserve">        candidate,</w:t>
      </w:r>
    </w:p>
    <w:p>
      <w:pPr>
        <w:jc w:val="both"/>
      </w:pPr>
      <w:r>
        <w:t xml:space="preserve">        hydratedCreatorUser,</w:t>
      </w:r>
    </w:p>
    <w:p>
      <w:pPr>
        <w:jc w:val="both"/>
      </w:pPr>
      <w:r>
        <w:t xml:space="preserve">        copyIds,</w:t>
      </w:r>
    </w:p>
    <w:p>
      <w:pPr>
        <w:jc w:val="both"/>
      </w:pPr>
      <w:r>
        <w:t xml:space="preserve">        creatorTweetCountStore)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getHydratedCandidateForScheduledSpaceSubscriber(</w:t>
      </w:r>
    </w:p>
    <w:p>
      <w:pPr>
        <w:jc w:val="both"/>
      </w:pPr>
      <w:r>
        <w:t xml:space="preserve">    candidate: RawCandidate with ScheduledSpaceSubscriberCandidate,</w:t>
      </w:r>
    </w:p>
    <w:p>
      <w:pPr>
        <w:jc w:val="both"/>
      </w:pPr>
      <w:r>
        <w:t xml:space="preserve">    safeUserStore: ReadableStore[Long, User],</w:t>
      </w:r>
    </w:p>
    <w:p>
      <w:pPr>
        <w:jc w:val="both"/>
      </w:pPr>
      <w:r>
        <w:t xml:space="preserve">    copyIds: CopyIds,</w:t>
      </w:r>
    </w:p>
    <w:p>
      <w:pPr>
        <w:jc w:val="both"/>
      </w:pPr>
      <w:r>
        <w:t xml:space="preserve">    audioSpaceStore: ReadableStore[String, AudioSpace]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Future[ScheduledSpaceSubscriberPushCandidate] = {</w:t>
      </w:r>
    </w:p>
    <w:p>
      <w:pPr>
        <w:jc w:val="both"/>
      </w:pPr>
      <w:r/>
    </w:p>
    <w:p>
      <w:pPr>
        <w:jc w:val="both"/>
      </w:pPr>
      <w:r>
        <w:t xml:space="preserve">    candidate.hostId match {</w:t>
      </w:r>
    </w:p>
    <w:p>
      <w:pPr>
        <w:jc w:val="both"/>
      </w:pPr>
      <w:r>
        <w:t xml:space="preserve">      case Some(spaceHostId) =&gt;</w:t>
      </w:r>
    </w:p>
    <w:p>
      <w:pPr>
        <w:jc w:val="both"/>
      </w:pPr>
      <w:r>
        <w:t xml:space="preserve">        safeUserStore.get(spaceHostId).map { hydratedHost =&gt;</w:t>
      </w:r>
    </w:p>
    <w:p>
      <w:pPr>
        <w:jc w:val="both"/>
      </w:pPr>
      <w:r>
        <w:t xml:space="preserve">          new ScheduledSpaceSubscriberPushCandidate(</w:t>
      </w:r>
    </w:p>
    <w:p>
      <w:pPr>
        <w:jc w:val="both"/>
      </w:pPr>
      <w:r>
        <w:t xml:space="preserve">            candidate = candidate,</w:t>
      </w:r>
    </w:p>
    <w:p>
      <w:pPr>
        <w:jc w:val="both"/>
      </w:pPr>
      <w:r>
        <w:t xml:space="preserve">            hostUser = hydratedHost,</w:t>
      </w:r>
    </w:p>
    <w:p>
      <w:pPr>
        <w:jc w:val="both"/>
      </w:pPr>
      <w:r>
        <w:t xml:space="preserve">            copyIds = copyIds,</w:t>
      </w:r>
    </w:p>
    <w:p>
      <w:pPr>
        <w:jc w:val="both"/>
      </w:pPr>
      <w:r>
        <w:t xml:space="preserve">            audioSpaceStore = audioSpaceStore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IllegalStateException(</w:t>
      </w:r>
    </w:p>
    <w:p>
      <w:pPr>
        <w:jc w:val="both"/>
      </w:pPr>
      <w:r>
        <w:t xml:space="preserve">            "Missing Space Host Id for hydrating ScheduledSpaceSubscriberCandidate"))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getHydratedCandidateForScheduledSpaceSpeaker(</w:t>
      </w:r>
    </w:p>
    <w:p>
      <w:pPr>
        <w:jc w:val="both"/>
      </w:pPr>
      <w:r>
        <w:t xml:space="preserve">    candidate: RawCandidate with ScheduledSpaceSpeakerCandidate,</w:t>
      </w:r>
    </w:p>
    <w:p>
      <w:pPr>
        <w:jc w:val="both"/>
      </w:pPr>
      <w:r>
        <w:t xml:space="preserve">    safeUserStore: ReadableStore[Long, User],</w:t>
      </w:r>
    </w:p>
    <w:p>
      <w:pPr>
        <w:jc w:val="both"/>
      </w:pPr>
      <w:r>
        <w:t xml:space="preserve">    copyIds: CopyIds,</w:t>
      </w:r>
    </w:p>
    <w:p>
      <w:pPr>
        <w:jc w:val="both"/>
      </w:pPr>
      <w:r>
        <w:t xml:space="preserve">    audioSpaceStore: ReadableStore[String, AudioSpace]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Future[ScheduledSpaceSpeakerPushCandidate] = {</w:t>
      </w:r>
    </w:p>
    <w:p>
      <w:pPr>
        <w:jc w:val="both"/>
      </w:pPr>
      <w:r/>
    </w:p>
    <w:p>
      <w:pPr>
        <w:jc w:val="both"/>
      </w:pPr>
      <w:r>
        <w:t xml:space="preserve">    candidate.hostId match {</w:t>
      </w:r>
    </w:p>
    <w:p>
      <w:pPr>
        <w:jc w:val="both"/>
      </w:pPr>
      <w:r>
        <w:t xml:space="preserve">      case Some(spaceHostId) =&gt;</w:t>
      </w:r>
    </w:p>
    <w:p>
      <w:pPr>
        <w:jc w:val="both"/>
      </w:pPr>
      <w:r>
        <w:t xml:space="preserve">        safeUserStore.get(spaceHostId).map { hydratedHost =&gt;</w:t>
      </w:r>
    </w:p>
    <w:p>
      <w:pPr>
        <w:jc w:val="both"/>
      </w:pPr>
      <w:r>
        <w:t xml:space="preserve">          new ScheduledSpaceSpeakerPushCandidate(</w:t>
      </w:r>
    </w:p>
    <w:p>
      <w:pPr>
        <w:jc w:val="both"/>
      </w:pPr>
      <w:r>
        <w:t xml:space="preserve">            candidate = candidate,</w:t>
      </w:r>
    </w:p>
    <w:p>
      <w:pPr>
        <w:jc w:val="both"/>
      </w:pPr>
      <w:r>
        <w:t xml:space="preserve">            hostUser = hydratedHost,</w:t>
      </w:r>
    </w:p>
    <w:p>
      <w:pPr>
        <w:jc w:val="both"/>
      </w:pPr>
      <w:r>
        <w:t xml:space="preserve">            copyIds = copyIds,</w:t>
      </w:r>
    </w:p>
    <w:p>
      <w:pPr>
        <w:jc w:val="both"/>
      </w:pPr>
      <w:r>
        <w:t xml:space="preserve">            audioSpaceStore = audioSpaceStore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RuntimeException(</w:t>
      </w:r>
    </w:p>
    <w:p>
      <w:pPr>
        <w:jc w:val="both"/>
      </w:pPr>
      <w:r>
        <w:t xml:space="preserve">            "Missing Space Host Id for hydrating ScheduledSpaceSpeakerCandidate"))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getHydratedCandidateForTopTweetImpressionsCandidate(</w:t>
      </w:r>
    </w:p>
    <w:p>
      <w:pPr>
        <w:jc w:val="both"/>
      </w:pPr>
      <w:r>
        <w:t xml:space="preserve">    candidate: RawCandidate with TopTweetImpressionsCandidate,</w:t>
      </w:r>
    </w:p>
    <w:p>
      <w:pPr>
        <w:jc w:val="both"/>
      </w:pPr>
      <w:r>
        <w:t xml:space="preserve">    copyIds: CopyIds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pushModelScorer: PushMLModelScorer</w:t>
      </w:r>
    </w:p>
    <w:p>
      <w:pPr>
        <w:jc w:val="both"/>
      </w:pPr>
      <w:r>
        <w:t xml:space="preserve">  ): TopTweetImpressionsPushCandidate = {</w:t>
      </w:r>
    </w:p>
    <w:p>
      <w:pPr>
        <w:jc w:val="both"/>
      </w:pPr>
      <w:r>
        <w:t xml:space="preserve">    new TopTweetImpressionsPushCandidate(</w:t>
      </w:r>
    </w:p>
    <w:p>
      <w:pPr>
        <w:jc w:val="both"/>
      </w:pPr>
      <w:r>
        <w:t xml:space="preserve">      candidate = candidate,</w:t>
      </w:r>
    </w:p>
    <w:p>
      <w:pPr>
        <w:jc w:val="both"/>
      </w:pPr>
      <w:r>
        <w:t xml:space="preserve">      copyIds = copyIds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isNsfwAccount(user: User, nsfwTokens: Seq[String]): Boolean = {</w:t>
      </w:r>
    </w:p>
    <w:p>
      <w:pPr>
        <w:jc w:val="both"/>
      </w:pPr>
      <w:r>
        <w:t xml:space="preserve">    def hasNsfwToken(str: String): Boolean = nsfwTokens.exists(str.toLowerCase().contains(_))</w:t>
      </w:r>
    </w:p>
    <w:p>
      <w:pPr>
        <w:jc w:val="both"/>
      </w:pPr>
      <w:r/>
    </w:p>
    <w:p>
      <w:pPr>
        <w:jc w:val="both"/>
      </w:pPr>
      <w:r>
        <w:t xml:space="preserve">    val name = user.profile.map(_.name).getOrElse("")</w:t>
      </w:r>
    </w:p>
    <w:p>
      <w:pPr>
        <w:jc w:val="both"/>
      </w:pPr>
      <w:r>
        <w:t xml:space="preserve">    val screenName = user.profile.map(_.screenName).getOrElse("")</w:t>
      </w:r>
    </w:p>
    <w:p>
      <w:pPr>
        <w:jc w:val="both"/>
      </w:pPr>
      <w:r>
        <w:t xml:space="preserve">    val location = user.profile.map(_.location).getOrElse("")</w:t>
      </w:r>
    </w:p>
    <w:p>
      <w:pPr>
        <w:jc w:val="both"/>
      </w:pPr>
      <w:r>
        <w:t xml:space="preserve">    val description = user.profile.map(_.description).getOrElse("")</w:t>
      </w:r>
    </w:p>
    <w:p>
      <w:pPr>
        <w:jc w:val="both"/>
      </w:pPr>
      <w:r>
        <w:t xml:space="preserve">    val hasNsfwFlag =</w:t>
      </w:r>
    </w:p>
    <w:p>
      <w:pPr>
        <w:jc w:val="both"/>
      </w:pPr>
      <w:r>
        <w:t xml:space="preserve">      user.safety.map(safety =&gt; safety.nsfwUser || safety.nsfwAdmin).getOrElse(false)</w:t>
      </w:r>
    </w:p>
    <w:p>
      <w:pPr>
        <w:jc w:val="both"/>
      </w:pPr>
      <w:r>
        <w:t xml:space="preserve">    hasNsfwToken(name) || hasNsfwToken(screenName) || hasNsfwToken(location) || hasNsfwToken(</w:t>
      </w:r>
    </w:p>
    <w:p>
      <w:pPr>
        <w:jc w:val="both"/>
      </w:pPr>
      <w:r>
        <w:t xml:space="preserve">      description) || hasNsfwFlag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