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com.twitter.frigate.pushservice.rank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 This Ranker re-ranks MR candidates, down ranks input CRTs.</w:t>
      </w:r>
    </w:p>
    <w:p>
      <w:pPr>
        <w:jc w:val="both"/>
      </w:pPr>
      <w:r>
        <w:t xml:space="preserve"> *  Relative ranking between input CRTs and rest of the candidates doesn't change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Ex: T: Tweet candidate, F: input CRT candidates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T3, F2, T1, T2, F1 =&gt; T3, T1, T2, F2, F1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CRTDownRanker(statsReceiver: StatsReceiver) {</w:t>
      </w:r>
    </w:p>
    <w:p>
      <w:pPr>
        <w:jc w:val="both"/>
      </w:pPr>
      <w:r/>
    </w:p>
    <w:p>
      <w:pPr>
        <w:jc w:val="both"/>
      </w:pPr>
      <w:r>
        <w:t xml:space="preserve">  private val recsToDownRankStat = statsReceiver.stat("recs_to_down_rank")</w:t>
      </w:r>
    </w:p>
    <w:p>
      <w:pPr>
        <w:jc w:val="both"/>
      </w:pPr>
      <w:r>
        <w:t xml:space="preserve">  private val otherRecsStat = statsReceiver.stat("other_recs")</w:t>
      </w:r>
    </w:p>
    <w:p>
      <w:pPr>
        <w:jc w:val="both"/>
      </w:pPr>
      <w:r>
        <w:t xml:space="preserve">  private val downRankerRequests = statsReceiver.counter("down_ranker_requests")</w:t>
      </w:r>
    </w:p>
    <w:p>
      <w:pPr>
        <w:jc w:val="both"/>
      </w:pPr>
      <w:r/>
    </w:p>
    <w:p>
      <w:pPr>
        <w:jc w:val="both"/>
      </w:pPr>
      <w:r>
        <w:t xml:space="preserve">  private def downRank(</w:t>
      </w:r>
    </w:p>
    <w:p>
      <w:pPr>
        <w:jc w:val="both"/>
      </w:pPr>
      <w:r>
        <w:t xml:space="preserve">    inputCandidates: Seq[CandidateDetails[PushCandidate]],</w:t>
      </w:r>
    </w:p>
    <w:p>
      <w:pPr>
        <w:jc w:val="both"/>
      </w:pPr>
      <w:r>
        <w:t xml:space="preserve">    crtToDownRank: CommonRecommendationType</w:t>
      </w:r>
    </w:p>
    <w:p>
      <w:pPr>
        <w:jc w:val="both"/>
      </w:pPr>
      <w:r>
        <w:t xml:space="preserve">  ): Seq[CandidateDetails[PushCandidate]] = {</w:t>
      </w:r>
    </w:p>
    <w:p>
      <w:pPr>
        <w:jc w:val="both"/>
      </w:pPr>
      <w:r>
        <w:t xml:space="preserve">    downRankerRequests.incr()</w:t>
      </w:r>
    </w:p>
    <w:p>
      <w:pPr>
        <w:jc w:val="both"/>
      </w:pPr>
      <w:r>
        <w:t xml:space="preserve">    val (downRankedCandidates, otherCandidates) =</w:t>
      </w:r>
    </w:p>
    <w:p>
      <w:pPr>
        <w:jc w:val="both"/>
      </w:pPr>
      <w:r>
        <w:t xml:space="preserve">      inputCandidates.partition(_.candidate.commonRecType == crtToDownRank)</w:t>
      </w:r>
    </w:p>
    <w:p>
      <w:pPr>
        <w:jc w:val="both"/>
      </w:pPr>
      <w:r>
        <w:t xml:space="preserve">    recsToDownRankStat.add(downRankedCandidates.size)</w:t>
      </w:r>
    </w:p>
    <w:p>
      <w:pPr>
        <w:jc w:val="both"/>
      </w:pPr>
      <w:r>
        <w:t xml:space="preserve">    otherRecsStat.add(otherCandidates.size)</w:t>
      </w:r>
    </w:p>
    <w:p>
      <w:pPr>
        <w:jc w:val="both"/>
      </w:pPr>
      <w:r>
        <w:t xml:space="preserve">    otherCandidates ++ downRankedCandidates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def downRank(</w:t>
      </w:r>
    </w:p>
    <w:p>
      <w:pPr>
        <w:jc w:val="both"/>
      </w:pPr>
      <w:r>
        <w:t xml:space="preserve">    inputCandidates: Seq[CandidateDetails[PushCandidate]],</w:t>
      </w:r>
    </w:p>
    <w:p>
      <w:pPr>
        <w:jc w:val="both"/>
      </w:pPr>
      <w:r>
        <w:t xml:space="preserve">    crtsToDownRank: Seq[CommonRecommendationType]</w:t>
      </w:r>
    </w:p>
    <w:p>
      <w:pPr>
        <w:jc w:val="both"/>
      </w:pPr>
      <w:r>
        <w:t xml:space="preserve">  ): Seq[CandidateDetails[PushCandidate]] = {</w:t>
      </w:r>
    </w:p>
    <w:p>
      <w:pPr>
        <w:jc w:val="both"/>
      </w:pPr>
      <w:r>
        <w:t xml:space="preserve">    crtsToDownRank.headOption match {</w:t>
      </w:r>
    </w:p>
    <w:p>
      <w:pPr>
        <w:jc w:val="both"/>
      </w:pPr>
      <w:r>
        <w:t xml:space="preserve">      case Some(crt) =&gt;</w:t>
      </w:r>
    </w:p>
    <w:p>
      <w:pPr>
        <w:jc w:val="both"/>
      </w:pPr>
      <w:r>
        <w:t xml:space="preserve">        val downRankedCandidates = downRank(inputCandidates, crt)</w:t>
      </w:r>
    </w:p>
    <w:p>
      <w:pPr>
        <w:jc w:val="both"/>
      </w:pPr>
      <w:r>
        <w:t xml:space="preserve">        downRank(downRankedCandidates, crtsToDownRank.tail)</w:t>
      </w:r>
    </w:p>
    <w:p>
      <w:pPr>
        <w:jc w:val="both"/>
      </w:pPr>
      <w:r>
        <w:t xml:space="preserve">      case None =&gt; inputCandidates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