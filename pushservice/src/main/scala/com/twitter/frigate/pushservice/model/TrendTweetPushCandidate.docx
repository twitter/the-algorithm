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com.twitter.events.recos.thriftscala.TrendsContext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com.twitter.frigate.common.base.TrendTweetCandidate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com.twitter.frigate.pushservice.model.ibis.TrendTweetIbis2Hydrator</w:t>
      </w:r>
    </w:p>
    <w:p>
      <w:pPr>
        <w:jc w:val="both"/>
      </w:pPr>
      <w:r>
        <w:t>import com.twitter.frigate.pushservice.model.ntab.TrendTweetNtabHydrator</w:t>
      </w:r>
    </w:p>
    <w:p>
      <w:pPr>
        <w:jc w:val="both"/>
      </w:pPr>
      <w:r>
        <w:t>import com.twitter.frigate.pushservice.take.predicates.BasicTweetPredicatesForRFPH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com.twitter.stitch.tweetypie.TweetyPie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TrendTweetPushCandidate(</w:t>
      </w:r>
    </w:p>
    <w:p>
      <w:pPr>
        <w:jc w:val="both"/>
      </w:pPr>
      <w:r>
        <w:t xml:space="preserve">  candidate: RawCandidate with TrendTweetCandidate,</w:t>
      </w:r>
    </w:p>
    <w:p>
      <w:pPr>
        <w:jc w:val="both"/>
      </w:pPr>
      <w:r>
        <w:t xml:space="preserve">  author: Option[User],</w:t>
      </w:r>
    </w:p>
    <w:p>
      <w:pPr>
        <w:jc w:val="both"/>
      </w:pPr>
      <w:r>
        <w:t xml:space="preserve">  copyIds: CopyIds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TrendTweetCandidate</w:t>
      </w:r>
    </w:p>
    <w:p>
      <w:pPr>
        <w:jc w:val="both"/>
      </w:pPr>
      <w:r>
        <w:t xml:space="preserve">    with TweetAuthorDetails</w:t>
      </w:r>
    </w:p>
    <w:p>
      <w:pPr>
        <w:jc w:val="both"/>
      </w:pPr>
      <w:r>
        <w:t xml:space="preserve">    with TrendTweetIbis2Hydrator</w:t>
      </w:r>
    </w:p>
    <w:p>
      <w:pPr>
        <w:jc w:val="both"/>
      </w:pPr>
      <w:r>
        <w:t xml:space="preserve">    with TrendTweetNtabHydrator {</w:t>
      </w:r>
    </w:p>
    <w:p>
      <w:pPr>
        <w:jc w:val="both"/>
      </w:pPr>
      <w:r>
        <w:t xml:space="preserve">  override val statsReceiver: StatsReceiver = stats</w:t>
      </w:r>
    </w:p>
    <w:p>
      <w:pPr>
        <w:jc w:val="both"/>
      </w:pPr>
      <w:r>
        <w:t xml:space="preserve">  override val weightedOpenOrNtabClickModelScorer: PushMLModelScorer = pushModelScorer</w:t>
      </w:r>
    </w:p>
    <w:p>
      <w:pPr>
        <w:jc w:val="both"/>
      </w:pPr>
      <w:r>
        <w:t xml:space="preserve">  override val tweetId: Long = candidate.tweetId</w:t>
      </w:r>
    </w:p>
    <w:p>
      <w:pPr>
        <w:jc w:val="both"/>
      </w:pPr>
      <w:r>
        <w:t xml:space="preserve">  override lazy val tweetyPieResult: Option[TweetyPie.TweetyPieResult] = candidate.tweetyPieResult</w:t>
      </w:r>
    </w:p>
    <w:p>
      <w:pPr>
        <w:jc w:val="both"/>
      </w:pPr>
      <w:r>
        <w:t xml:space="preserve">  override lazy val tweetAuthor: Future[Option[User]] = Future.value(author)</w:t>
      </w:r>
    </w:p>
    <w:p>
      <w:pPr>
        <w:jc w:val="both"/>
      </w:pPr>
      <w:r>
        <w:t xml:space="preserve">  override val target: PushTypes.Target = candidate.target</w:t>
      </w:r>
    </w:p>
    <w:p>
      <w:pPr>
        <w:jc w:val="both"/>
      </w:pPr>
      <w:r>
        <w:t xml:space="preserve">  override val landingUrl: String = candidate.landingUrl</w:t>
      </w:r>
    </w:p>
    <w:p>
      <w:pPr>
        <w:jc w:val="both"/>
      </w:pPr>
      <w:r>
        <w:t xml:space="preserve">  override val timeBoundedLandingUrl: Option[String] = candidate.timeBoundedLandingUrl</w:t>
      </w:r>
    </w:p>
    <w:p>
      <w:pPr>
        <w:jc w:val="both"/>
      </w:pPr>
      <w:r>
        <w:t xml:space="preserve">  override val pushCopyId: Option[Int] = copyIds.pushCopyId</w:t>
      </w:r>
    </w:p>
    <w:p>
      <w:pPr>
        <w:jc w:val="both"/>
      </w:pPr>
      <w:r>
        <w:t xml:space="preserve">  override val ntabCopyId: Option[Int] = copyIds.ntabCopyId</w:t>
      </w:r>
    </w:p>
    <w:p>
      <w:pPr>
        <w:jc w:val="both"/>
      </w:pPr>
      <w:r>
        <w:t xml:space="preserve">  override val trendId: String = candidate.trendId</w:t>
      </w:r>
    </w:p>
    <w:p>
      <w:pPr>
        <w:jc w:val="both"/>
      </w:pPr>
      <w:r>
        <w:t xml:space="preserve">  override val trendName: String = candidate.trendName</w:t>
      </w:r>
    </w:p>
    <w:p>
      <w:pPr>
        <w:jc w:val="both"/>
      </w:pPr>
      <w:r>
        <w:t xml:space="preserve">  override val copyAggregationId: Option[String] = copyIds.aggregationId</w:t>
      </w:r>
    </w:p>
    <w:p>
      <w:pPr>
        <w:jc w:val="both"/>
      </w:pPr>
      <w:r>
        <w:t xml:space="preserve">  override val context: TrendsContext = candidate.context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TrendTweetPredicates(override val config: Config)</w:t>
      </w:r>
    </w:p>
    <w:p>
      <w:pPr>
        <w:jc w:val="both"/>
      </w:pPr>
      <w:r>
        <w:t xml:space="preserve">    extends BasicTweetPredicatesForRFPH[TrendTweetPushCandidate] {</w:t>
      </w:r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