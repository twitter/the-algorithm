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com.twitter.frigate.pushservice</w:t>
      </w:r>
    </w:p>
    <w:p>
      <w:pPr>
        <w:jc w:val="both"/>
      </w:pPr>
      <w:r/>
    </w:p>
    <w:p>
      <w:pPr>
        <w:jc w:val="both"/>
      </w:pPr>
      <w:r>
        <w:t>import com.google.inject.Inject</w:t>
      </w:r>
    </w:p>
    <w:p>
      <w:pPr>
        <w:jc w:val="both"/>
      </w:pPr>
      <w:r>
        <w:t>import com.google.inject.Singleton</w:t>
      </w:r>
    </w:p>
    <w:p>
      <w:pPr>
        <w:jc w:val="both"/>
      </w:pPr>
      <w:r>
        <w:t>import com.twitter.finagle.mtls.authentication.ServiceIdentifier</w:t>
      </w:r>
    </w:p>
    <w:p>
      <w:pPr>
        <w:jc w:val="both"/>
      </w:pPr>
      <w:r>
        <w:t>import com.twitter.finagle.thrift.ClientId</w:t>
      </w:r>
    </w:p>
    <w:p>
      <w:pPr>
        <w:jc w:val="both"/>
      </w:pPr>
      <w:r>
        <w:t>import com.twitter.finatra.thrift.routing.ThriftWarmup</w:t>
      </w:r>
    </w:p>
    <w:p>
      <w:pPr>
        <w:jc w:val="both"/>
      </w:pPr>
      <w:r>
        <w:t>import com.twitter.util.logging.Logging</w:t>
      </w:r>
    </w:p>
    <w:p>
      <w:pPr>
        <w:jc w:val="both"/>
      </w:pPr>
      <w:r>
        <w:t>import com.twitter.inject.utils.Handler</w:t>
      </w:r>
    </w:p>
    <w:p>
      <w:pPr>
        <w:jc w:val="both"/>
      </w:pPr>
      <w:r>
        <w:t>import com.twitter.frigate.pushservice.{thriftscala =&gt; t}</w:t>
      </w:r>
    </w:p>
    <w:p>
      <w:pPr>
        <w:jc w:val="both"/>
      </w:pPr>
      <w:r>
        <w:t>import com.twitter.frigate.thriftscala.NotificationDisplayLocation</w:t>
      </w:r>
    </w:p>
    <w:p>
      <w:pPr>
        <w:jc w:val="both"/>
      </w:pPr>
      <w:r>
        <w:t>import com.twitter.util.Stopwatch</w:t>
      </w:r>
    </w:p>
    <w:p>
      <w:pPr>
        <w:jc w:val="both"/>
      </w:pPr>
      <w:r>
        <w:t>import com.twitter.scrooge.Request</w:t>
      </w:r>
    </w:p>
    <w:p>
      <w:pPr>
        <w:jc w:val="both"/>
      </w:pPr>
      <w:r>
        <w:t>import com.twitter.scrooge.Response</w:t>
      </w:r>
    </w:p>
    <w:p>
      <w:pPr>
        <w:jc w:val="both"/>
      </w:pPr>
      <w:r>
        <w:t>import com.twitter.util.Return</w:t>
      </w:r>
    </w:p>
    <w:p>
      <w:pPr>
        <w:jc w:val="both"/>
      </w:pPr>
      <w:r>
        <w:t>import com.twitter.util.Throw</w:t>
      </w:r>
    </w:p>
    <w:p>
      <w:pPr>
        <w:jc w:val="both"/>
      </w:pPr>
      <w:r>
        <w:t>import com.twitter.util.Try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Warms up the refresh request path.</w:t>
      </w:r>
    </w:p>
    <w:p>
      <w:pPr>
        <w:jc w:val="both"/>
      </w:pPr>
      <w:r>
        <w:t xml:space="preserve"> * If service is running as pushservice-send then the warmup does nothing.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When making the warmup refresh requests we</w:t>
      </w:r>
    </w:p>
    <w:p>
      <w:pPr>
        <w:jc w:val="both"/>
      </w:pPr>
      <w:r>
        <w:t xml:space="preserve"> *  - Set skipFilters to true to execute as much of the request path as possible</w:t>
      </w:r>
    </w:p>
    <w:p>
      <w:pPr>
        <w:jc w:val="both"/>
      </w:pPr>
      <w:r>
        <w:t xml:space="preserve"> *  - Set darkWrite to true to prevent sending a push</w:t>
      </w:r>
    </w:p>
    <w:p>
      <w:pPr>
        <w:jc w:val="both"/>
      </w:pPr>
      <w:r>
        <w:t xml:space="preserve"> */</w:t>
      </w:r>
    </w:p>
    <w:p>
      <w:pPr>
        <w:jc w:val="both"/>
      </w:pPr>
      <w:r>
        <w:t>@Singleton</w:t>
      </w:r>
    </w:p>
    <w:p>
      <w:pPr>
        <w:jc w:val="both"/>
      </w:pPr>
      <w:r>
        <w:t>class PushMixerThriftServerWarmupHandler @Inject() (</w:t>
      </w:r>
    </w:p>
    <w:p>
      <w:pPr>
        <w:jc w:val="both"/>
      </w:pPr>
      <w:r>
        <w:t xml:space="preserve">  warmup: ThriftWarmup,</w:t>
      </w:r>
    </w:p>
    <w:p>
      <w:pPr>
        <w:jc w:val="both"/>
      </w:pPr>
      <w:r>
        <w:t xml:space="preserve">  serviceIdentifier: ServiceIdentifier)</w:t>
      </w:r>
    </w:p>
    <w:p>
      <w:pPr>
        <w:jc w:val="both"/>
      </w:pPr>
      <w:r>
        <w:t xml:space="preserve">    extends Handler</w:t>
      </w:r>
    </w:p>
    <w:p>
      <w:pPr>
        <w:jc w:val="both"/>
      </w:pPr>
      <w:r>
        <w:t xml:space="preserve">    with Logging {</w:t>
      </w:r>
    </w:p>
    <w:p>
      <w:pPr>
        <w:jc w:val="both"/>
      </w:pPr>
      <w:r/>
    </w:p>
    <w:p>
      <w:pPr>
        <w:jc w:val="both"/>
      </w:pPr>
      <w:r>
        <w:t xml:space="preserve">  private val clientId = ClientId("thrift-warmup-client")</w:t>
      </w:r>
    </w:p>
    <w:p>
      <w:pPr>
        <w:jc w:val="both"/>
      </w:pPr>
      <w:r/>
    </w:p>
    <w:p>
      <w:pPr>
        <w:jc w:val="both"/>
      </w:pPr>
      <w:r>
        <w:t xml:space="preserve">  def handle(): Unit = {</w:t>
      </w:r>
    </w:p>
    <w:p>
      <w:pPr>
        <w:jc w:val="both"/>
      </w:pPr>
      <w:r>
        <w:t xml:space="preserve">    val refreshServices = Set(</w:t>
      </w:r>
    </w:p>
    <w:p>
      <w:pPr>
        <w:jc w:val="both"/>
      </w:pPr>
      <w:r>
        <w:t xml:space="preserve">      "frigate-pushservice",</w:t>
      </w:r>
    </w:p>
    <w:p>
      <w:pPr>
        <w:jc w:val="both"/>
      </w:pPr>
      <w:r>
        <w:t xml:space="preserve">      "frigate-pushservice-canary",</w:t>
      </w:r>
    </w:p>
    <w:p>
      <w:pPr>
        <w:jc w:val="both"/>
      </w:pPr>
      <w:r>
        <w:t xml:space="preserve">      "frigate-pushservice-canary-control",</w:t>
      </w:r>
    </w:p>
    <w:p>
      <w:pPr>
        <w:jc w:val="both"/>
      </w:pPr>
      <w:r>
        <w:t xml:space="preserve">      "frigate-pushservice-canary-treatment"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  val isRefresh = refreshServices.contains(serviceIdentifier.service)</w:t>
      </w:r>
    </w:p>
    <w:p>
      <w:pPr>
        <w:jc w:val="both"/>
      </w:pPr>
      <w:r>
        <w:t xml:space="preserve">    if (isRefresh &amp;&amp; !serviceIdentifier.isLocal) refreshWarmup()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refreshWarmup(): Unit = {</w:t>
      </w:r>
    </w:p>
    <w:p>
      <w:pPr>
        <w:jc w:val="both"/>
      </w:pPr>
      <w:r>
        <w:t xml:space="preserve">    val elapsed = Stopwatch.start()</w:t>
      </w:r>
    </w:p>
    <w:p>
      <w:pPr>
        <w:jc w:val="both"/>
      </w:pPr>
      <w:r>
        <w:t xml:space="preserve">    val testIds = Seq(</w:t>
      </w:r>
    </w:p>
    <w:p>
      <w:pPr>
        <w:jc w:val="both"/>
      </w:pPr>
      <w:r>
        <w:t xml:space="preserve">      1,</w:t>
      </w:r>
    </w:p>
    <w:p>
      <w:pPr>
        <w:jc w:val="both"/>
      </w:pPr>
      <w:r>
        <w:t xml:space="preserve">      2,</w:t>
      </w:r>
    </w:p>
    <w:p>
      <w:pPr>
        <w:jc w:val="both"/>
      </w:pPr>
      <w:r>
        <w:t xml:space="preserve">      3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  try {</w:t>
      </w:r>
    </w:p>
    <w:p>
      <w:pPr>
        <w:jc w:val="both"/>
      </w:pPr>
      <w:r>
        <w:t xml:space="preserve">      clientId.asCurrent {</w:t>
      </w:r>
    </w:p>
    <w:p>
      <w:pPr>
        <w:jc w:val="both"/>
      </w:pPr>
      <w:r>
        <w:t xml:space="preserve">        testIds.foreach { id =&gt;</w:t>
      </w:r>
    </w:p>
    <w:p>
      <w:pPr>
        <w:jc w:val="both"/>
      </w:pPr>
      <w:r>
        <w:t xml:space="preserve">          val warmupReq = warmupQuery(id)</w:t>
      </w:r>
    </w:p>
    <w:p>
      <w:pPr>
        <w:jc w:val="both"/>
      </w:pPr>
      <w:r>
        <w:t xml:space="preserve">          info(s"Sending warm-up request to service with query: $warmupReq")</w:t>
      </w:r>
    </w:p>
    <w:p>
      <w:pPr>
        <w:jc w:val="both"/>
      </w:pPr>
      <w:r>
        <w:t xml:space="preserve">          warmup.sendRequest(</w:t>
      </w:r>
    </w:p>
    <w:p>
      <w:pPr>
        <w:jc w:val="both"/>
      </w:pPr>
      <w:r>
        <w:t xml:space="preserve">            method = t.PushService.Refresh,</w:t>
      </w:r>
    </w:p>
    <w:p>
      <w:pPr>
        <w:jc w:val="both"/>
      </w:pPr>
      <w:r>
        <w:t xml:space="preserve">            req = Request(t.PushService.Refresh.Args(warmupReq)))(assertWarmupResponse)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 catch {</w:t>
      </w:r>
    </w:p>
    <w:p>
      <w:pPr>
        <w:jc w:val="both"/>
      </w:pPr>
      <w:r>
        <w:t xml:space="preserve">      case e: Throwable =&gt;</w:t>
      </w:r>
    </w:p>
    <w:p>
      <w:pPr>
        <w:jc w:val="both"/>
      </w:pPr>
      <w:r>
        <w:t xml:space="preserve">        error(e.getMessage, e)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info(s"Warm up complete. Time taken: ${elapsed().toString}")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def warmupQuery(userId: Long): t.RefreshRequest = {</w:t>
      </w:r>
    </w:p>
    <w:p>
      <w:pPr>
        <w:jc w:val="both"/>
      </w:pPr>
      <w:r>
        <w:t xml:space="preserve">    t.RefreshRequest(</w:t>
      </w:r>
    </w:p>
    <w:p>
      <w:pPr>
        <w:jc w:val="both"/>
      </w:pPr>
      <w:r>
        <w:t xml:space="preserve">      userId = userId,</w:t>
      </w:r>
    </w:p>
    <w:p>
      <w:pPr>
        <w:jc w:val="both"/>
      </w:pPr>
      <w:r>
        <w:t xml:space="preserve">      notificationDisplayLocation = NotificationDisplayLocation.PushToMobileDevice,</w:t>
      </w:r>
    </w:p>
    <w:p>
      <w:pPr>
        <w:jc w:val="both"/>
      </w:pPr>
      <w:r>
        <w:t xml:space="preserve">      context = Some(</w:t>
      </w:r>
    </w:p>
    <w:p>
      <w:pPr>
        <w:jc w:val="both"/>
      </w:pPr>
      <w:r>
        <w:t xml:space="preserve">        t.PushContext(</w:t>
      </w:r>
    </w:p>
    <w:p>
      <w:pPr>
        <w:jc w:val="both"/>
      </w:pPr>
      <w:r>
        <w:t xml:space="preserve">          skipFilters = Some(true),</w:t>
      </w:r>
    </w:p>
    <w:p>
      <w:pPr>
        <w:jc w:val="both"/>
      </w:pPr>
      <w:r>
        <w:t xml:space="preserve">          darkWrite = Some(true)</w:t>
      </w:r>
    </w:p>
    <w:p>
      <w:pPr>
        <w:jc w:val="both"/>
      </w:pPr>
      <w:r>
        <w:t xml:space="preserve">        ))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def assertWarmupResponse(</w:t>
      </w:r>
    </w:p>
    <w:p>
      <w:pPr>
        <w:jc w:val="both"/>
      </w:pPr>
      <w:r>
        <w:t xml:space="preserve">    result: Try[Response[t.PushService.Refresh.SuccessType]]</w:t>
      </w:r>
    </w:p>
    <w:p>
      <w:pPr>
        <w:jc w:val="both"/>
      </w:pPr>
      <w:r>
        <w:t xml:space="preserve">  ): Unit = {</w:t>
      </w:r>
    </w:p>
    <w:p>
      <w:pPr>
        <w:jc w:val="both"/>
      </w:pPr>
      <w:r>
        <w:t xml:space="preserve">    result match {</w:t>
      </w:r>
    </w:p>
    <w:p>
      <w:pPr>
        <w:jc w:val="both"/>
      </w:pPr>
      <w:r>
        <w:t xml:space="preserve">      case Return(_) =&gt; // ok</w:t>
      </w:r>
    </w:p>
    <w:p>
      <w:pPr>
        <w:jc w:val="both"/>
      </w:pPr>
      <w:r>
        <w:t xml:space="preserve">      case Throw(exception) =&gt;</w:t>
      </w:r>
    </w:p>
    <w:p>
      <w:pPr>
        <w:jc w:val="both"/>
      </w:pPr>
      <w:r>
        <w:t xml:space="preserve">        warn("Error performing warm-up request.")</w:t>
      </w:r>
    </w:p>
    <w:p>
      <w:pPr>
        <w:jc w:val="both"/>
      </w:pPr>
      <w:r>
        <w:t xml:space="preserve">        error(exception.getMessage, exception)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