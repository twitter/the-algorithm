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com.twitter.frigate.pushservice.rank</w:t>
      </w:r>
    </w:p>
    <w:p>
      <w:pPr>
        <w:jc w:val="both"/>
      </w:pPr>
      <w:r>
        <w:t>import com.twitter.contentrecommender.thriftscala.LightRankingCandidate</w:t>
      </w:r>
    </w:p>
    <w:p>
      <w:pPr>
        <w:jc w:val="both"/>
      </w:pPr>
      <w:r>
        <w:t>import com.twitter.contentrecommender.thriftscala.LightRankingFeatureHydrationContext</w:t>
      </w:r>
    </w:p>
    <w:p>
      <w:pPr>
        <w:jc w:val="both"/>
      </w:pPr>
      <w:r>
        <w:t>import com.twitter.contentrecommender.thriftscala.MagicRecsFeatureHydrationContext</w:t>
      </w:r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com.twitter.frigate.common.base.CandidateDetails</w:t>
      </w:r>
    </w:p>
    <w:p>
      <w:pPr>
        <w:jc w:val="both"/>
      </w:pPr>
      <w:r>
        <w:t>import com.twitter.frigate.common.base.RandomRanker</w:t>
      </w:r>
    </w:p>
    <w:p>
      <w:pPr>
        <w:jc w:val="both"/>
      </w:pPr>
      <w:r>
        <w:t>import com.twitter.frigate.common.base.Ranker</w:t>
      </w:r>
    </w:p>
    <w:p>
      <w:pPr>
        <w:jc w:val="both"/>
      </w:pPr>
      <w:r>
        <w:t>import com.twitter.frigate.common.base.TweetAuthor</w:t>
      </w:r>
    </w:p>
    <w:p>
      <w:pPr>
        <w:jc w:val="both"/>
      </w:pPr>
      <w:r>
        <w:t>import com.twitter.frigate.common.base.TweetCandidate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com.twitter.frigate.pushservice.params.PushConstants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com.twitter.frigate.pushservice.params.PushParams</w:t>
      </w:r>
    </w:p>
    <w:p>
      <w:pPr>
        <w:jc w:val="both"/>
      </w:pPr>
      <w:r>
        <w:t>import com.twitter.ml.featurestore.lib.UserId</w:t>
      </w:r>
    </w:p>
    <w:p>
      <w:pPr>
        <w:jc w:val="both"/>
      </w:pPr>
      <w:r>
        <w:t>import com.twitter.nrel.lightranker.MagicRecsServeDataRecordLightRanker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RFPHLightRanker(</w:t>
      </w:r>
    </w:p>
    <w:p>
      <w:pPr>
        <w:jc w:val="both"/>
      </w:pPr>
      <w:r>
        <w:t xml:space="preserve">  lightRanker: MagicRecsServeDataRecordLightRanker,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Ranker[Target, PushCandidate] {</w:t>
      </w:r>
    </w:p>
    <w:p>
      <w:pPr>
        <w:jc w:val="both"/>
      </w:pPr>
      <w:r/>
    </w:p>
    <w:p>
      <w:pPr>
        <w:jc w:val="both"/>
      </w:pPr>
      <w:r>
        <w:t xml:space="preserve">  private val statsReceiver = stats.scope(this.getClass.getSimpleName)</w:t>
      </w:r>
    </w:p>
    <w:p>
      <w:pPr>
        <w:jc w:val="both"/>
      </w:pPr>
      <w:r/>
    </w:p>
    <w:p>
      <w:pPr>
        <w:jc w:val="both"/>
      </w:pPr>
      <w:r>
        <w:t xml:space="preserve">  private val lightRankerCandidateCounter = statsReceiver.counter("light_ranker_candidate_count")</w:t>
      </w:r>
    </w:p>
    <w:p>
      <w:pPr>
        <w:jc w:val="both"/>
      </w:pPr>
      <w:r>
        <w:t xml:space="preserve">  private val lightRankerRequestCounter = statsReceiver.counter("light_ranker_request_count")</w:t>
      </w:r>
    </w:p>
    <w:p>
      <w:pPr>
        <w:jc w:val="both"/>
      </w:pPr>
      <w:r>
        <w:t xml:space="preserve">  private val lightRankingStats: StatsReceiver = statsReceiver.scope("light_ranking")</w:t>
      </w:r>
    </w:p>
    <w:p>
      <w:pPr>
        <w:jc w:val="both"/>
      </w:pPr>
      <w:r>
        <w:t xml:space="preserve">  private val restrictLightRankingCounter: Counter =</w:t>
      </w:r>
    </w:p>
    <w:p>
      <w:pPr>
        <w:jc w:val="both"/>
      </w:pPr>
      <w:r>
        <w:t xml:space="preserve">    lightRankingStats.counter("restrict_light_ranking")</w:t>
      </w:r>
    </w:p>
    <w:p>
      <w:pPr>
        <w:jc w:val="both"/>
      </w:pPr>
      <w:r>
        <w:t xml:space="preserve">  private val selectedLightRankerScribedTargetCandidateCountStats: Stat =</w:t>
      </w:r>
    </w:p>
    <w:p>
      <w:pPr>
        <w:jc w:val="both"/>
      </w:pPr>
      <w:r>
        <w:t xml:space="preserve">    lightRankingStats.stat("selected_light_ranker_scribed_target_candidate_count")</w:t>
      </w:r>
    </w:p>
    <w:p>
      <w:pPr>
        <w:jc w:val="both"/>
      </w:pPr>
      <w:r>
        <w:t xml:space="preserve">  private val selectedLightRankerScribedCandidatesStats: Stat =</w:t>
      </w:r>
    </w:p>
    <w:p>
      <w:pPr>
        <w:jc w:val="both"/>
      </w:pPr>
      <w:r>
        <w:t xml:space="preserve">    lightRankingStats.stat("selected_light_ranker_scribed_candidates")</w:t>
      </w:r>
    </w:p>
    <w:p>
      <w:pPr>
        <w:jc w:val="both"/>
      </w:pPr>
      <w:r>
        <w:t xml:space="preserve">  private val lightRankingRandomBaselineStats: StatsReceiver =</w:t>
      </w:r>
    </w:p>
    <w:p>
      <w:pPr>
        <w:jc w:val="both"/>
      </w:pPr>
      <w:r>
        <w:t xml:space="preserve">    statsReceiver.scope("light_ranking_random_baseline")</w:t>
      </w:r>
    </w:p>
    <w:p>
      <w:pPr>
        <w:jc w:val="both"/>
      </w:pPr>
      <w:r/>
    </w:p>
    <w:p>
      <w:pPr>
        <w:jc w:val="both"/>
      </w:pPr>
      <w:r>
        <w:t xml:space="preserve">  override def rank(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candidates: Seq[CandidateDetails[PushCandidate]]</w:t>
      </w:r>
    </w:p>
    <w:p>
      <w:pPr>
        <w:jc w:val="both"/>
      </w:pPr>
      <w:r>
        <w:t xml:space="preserve">  ): Future[Seq[CandidateDetails[PushCandidate]]] = {</w:t>
      </w:r>
    </w:p>
    <w:p>
      <w:pPr>
        <w:jc w:val="both"/>
      </w:pPr>
      <w:r>
        <w:t xml:space="preserve">    val enableLightRanker = target.params(PushFeatureSwitchParams.EnableLightRankingParam)</w:t>
      </w:r>
    </w:p>
    <w:p>
      <w:pPr>
        <w:jc w:val="both"/>
      </w:pPr>
      <w:r>
        <w:t xml:space="preserve">    val restrictLightRanker = target.params(PushParams.RestrictLightRankingParam)</w:t>
      </w:r>
    </w:p>
    <w:p>
      <w:pPr>
        <w:jc w:val="both"/>
      </w:pPr>
      <w:r>
        <w:t xml:space="preserve">    val lightRankerSelectionThreshold =</w:t>
      </w:r>
    </w:p>
    <w:p>
      <w:pPr>
        <w:jc w:val="both"/>
      </w:pPr>
      <w:r>
        <w:t xml:space="preserve">      target.params(PushFeatureSwitchParams.LightRankingNumberOfCandidatesParam)</w:t>
      </w:r>
    </w:p>
    <w:p>
      <w:pPr>
        <w:jc w:val="both"/>
      </w:pPr>
      <w:r>
        <w:t xml:space="preserve">    val randomRanker = RandomRanker[Target, PushCandidate]()(lightRankingRandomBaselineStats)</w:t>
      </w:r>
    </w:p>
    <w:p>
      <w:pPr>
        <w:jc w:val="both"/>
      </w:pPr>
      <w:r/>
    </w:p>
    <w:p>
      <w:pPr>
        <w:jc w:val="both"/>
      </w:pPr>
      <w:r>
        <w:t xml:space="preserve">    if (enableLightRanker &amp;&amp; candidates.length &gt; lightRankerSelectionThreshold &amp;&amp; !target.scribeFeatureForRequestScribe) {</w:t>
      </w:r>
    </w:p>
    <w:p>
      <w:pPr>
        <w:jc w:val="both"/>
      </w:pPr>
      <w:r>
        <w:t xml:space="preserve">      val (tweetCandidates, nonTweetCandidates) =</w:t>
      </w:r>
    </w:p>
    <w:p>
      <w:pPr>
        <w:jc w:val="both"/>
      </w:pPr>
      <w:r>
        <w:t xml:space="preserve">        candidates.partition {</w:t>
      </w:r>
    </w:p>
    <w:p>
      <w:pPr>
        <w:jc w:val="both"/>
      </w:pPr>
      <w:r>
        <w:t xml:space="preserve">          case CandidateDetails(pushCandidate: PushCandidate with TweetCandidate, source) =&gt; true</w:t>
      </w:r>
    </w:p>
    <w:p>
      <w:pPr>
        <w:jc w:val="both"/>
      </w:pPr>
      <w:r>
        <w:t xml:space="preserve">          case _ =&gt; false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val lightRankerSelectedTweetCandidatesFut = {</w:t>
      </w:r>
    </w:p>
    <w:p>
      <w:pPr>
        <w:jc w:val="both"/>
      </w:pPr>
      <w:r>
        <w:t xml:space="preserve">        if (restrictLightRanker) {</w:t>
      </w:r>
    </w:p>
    <w:p>
      <w:pPr>
        <w:jc w:val="both"/>
      </w:pPr>
      <w:r>
        <w:t xml:space="preserve">          restrictLightRankingCounter.incr()</w:t>
      </w:r>
    </w:p>
    <w:p>
      <w:pPr>
        <w:jc w:val="both"/>
      </w:pPr>
      <w:r>
        <w:t xml:space="preserve">          lightRankThenTake(</w:t>
      </w:r>
    </w:p>
    <w:p>
      <w:pPr>
        <w:jc w:val="both"/>
      </w:pPr>
      <w:r>
        <w:t xml:space="preserve">            target,</w:t>
      </w:r>
    </w:p>
    <w:p>
      <w:pPr>
        <w:jc w:val="both"/>
      </w:pPr>
      <w:r>
        <w:t xml:space="preserve">            tweetCandidates</w:t>
      </w:r>
    </w:p>
    <w:p>
      <w:pPr>
        <w:jc w:val="both"/>
      </w:pPr>
      <w:r>
        <w:t xml:space="preserve">              .asInstanceOf[Seq[CandidateDetails[PushCandidate with TweetCandidate]]],</w:t>
      </w:r>
    </w:p>
    <w:p>
      <w:pPr>
        <w:jc w:val="both"/>
      </w:pPr>
      <w:r>
        <w:t xml:space="preserve">            PushConstants.RestrictLightRankingCandidatesThreshold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 else if (target.params(PushFeatureSwitchParams.EnableRandomBaselineLightRankingParam)) {</w:t>
      </w:r>
    </w:p>
    <w:p>
      <w:pPr>
        <w:jc w:val="both"/>
      </w:pPr>
      <w:r>
        <w:t xml:space="preserve">          randomRanker.rank(target, tweetCandidates).map { randomLightRankerCands =&gt;</w:t>
      </w:r>
    </w:p>
    <w:p>
      <w:pPr>
        <w:jc w:val="both"/>
      </w:pPr>
      <w:r>
        <w:t xml:space="preserve">            randomLightRankerCands.take(lightRankerSelectionThreshold)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lightRankThenTake(</w:t>
      </w:r>
    </w:p>
    <w:p>
      <w:pPr>
        <w:jc w:val="both"/>
      </w:pPr>
      <w:r>
        <w:t xml:space="preserve">            target,</w:t>
      </w:r>
    </w:p>
    <w:p>
      <w:pPr>
        <w:jc w:val="both"/>
      </w:pPr>
      <w:r>
        <w:t xml:space="preserve">            tweetCandidates</w:t>
      </w:r>
    </w:p>
    <w:p>
      <w:pPr>
        <w:jc w:val="both"/>
      </w:pPr>
      <w:r>
        <w:t xml:space="preserve">              .asInstanceOf[Seq[CandidateDetails[PushCandidate with TweetCandidate]]],</w:t>
      </w:r>
    </w:p>
    <w:p>
      <w:pPr>
        <w:jc w:val="both"/>
      </w:pPr>
      <w:r>
        <w:t xml:space="preserve">            lightRankerSelectionThreshold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lightRankerSelectedTweetCandidatesFut.map { returnedTweetCandidates =&gt;</w:t>
      </w:r>
    </w:p>
    <w:p>
      <w:pPr>
        <w:jc w:val="both"/>
      </w:pPr>
      <w:r>
        <w:t xml:space="preserve">        nonTweetCandidates ++ returnedTweetCandidates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if (target.scribeFeatureForRequestScribe) {</w:t>
      </w:r>
    </w:p>
    <w:p>
      <w:pPr>
        <w:jc w:val="both"/>
      </w:pPr>
      <w:r>
        <w:t xml:space="preserve">      val downSampleRate: Double =</w:t>
      </w:r>
    </w:p>
    <w:p>
      <w:pPr>
        <w:jc w:val="both"/>
      </w:pPr>
      <w:r>
        <w:t xml:space="preserve">        if (target.params(PushParams.DownSampleLightRankingScribeCandidatesParam))</w:t>
      </w:r>
    </w:p>
    <w:p>
      <w:pPr>
        <w:jc w:val="both"/>
      </w:pPr>
      <w:r>
        <w:t xml:space="preserve">          PushConstants.DownSampleLightRankingScribeCandidatesRate</w:t>
      </w:r>
    </w:p>
    <w:p>
      <w:pPr>
        <w:jc w:val="both"/>
      </w:pPr>
      <w:r>
        <w:t xml:space="preserve">        else target.params(PushFeatureSwitchParams.LightRankingScribeCandidatesDownSamplingParam)</w:t>
      </w:r>
    </w:p>
    <w:p>
      <w:pPr>
        <w:jc w:val="both"/>
      </w:pPr>
      <w:r>
        <w:t xml:space="preserve">      val selectedCandidateCounter: Int = math.ceil(candidates.size * downSampleRate).toInt</w:t>
      </w:r>
    </w:p>
    <w:p>
      <w:pPr>
        <w:jc w:val="both"/>
      </w:pPr>
      <w:r>
        <w:t xml:space="preserve">      selectedLightRankerScribedTargetCandidateCountStats.add(selectedCandidateCounter.toFloat)</w:t>
      </w:r>
    </w:p>
    <w:p>
      <w:pPr>
        <w:jc w:val="both"/>
      </w:pPr>
      <w:r/>
    </w:p>
    <w:p>
      <w:pPr>
        <w:jc w:val="both"/>
      </w:pPr>
      <w:r>
        <w:t xml:space="preserve">      randomRanker.rank(target, candidates).map { randomLightRankerCands =&gt;</w:t>
      </w:r>
    </w:p>
    <w:p>
      <w:pPr>
        <w:jc w:val="both"/>
      </w:pPr>
      <w:r>
        <w:t xml:space="preserve">        val selectedCandidates = randomLightRankerCands.take(selectedCandidateCounter)</w:t>
      </w:r>
    </w:p>
    <w:p>
      <w:pPr>
        <w:jc w:val="both"/>
      </w:pPr>
      <w:r>
        <w:t xml:space="preserve">        selectedLightRankerScribedCandidatesStats.add(selectedCandidates.size.toFloat)</w:t>
      </w:r>
    </w:p>
    <w:p>
      <w:pPr>
        <w:jc w:val="both"/>
      </w:pPr>
      <w:r>
        <w:t xml:space="preserve">        selectedCandidates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Future.value(candidates)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lightRankThenTake(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candidates: Seq[CandidateDetails[PushCandidate with TweetCandidate]],</w:t>
      </w:r>
    </w:p>
    <w:p>
      <w:pPr>
        <w:jc w:val="both"/>
      </w:pPr>
      <w:r>
        <w:t xml:space="preserve">    numOfCandidates: Int</w:t>
      </w:r>
    </w:p>
    <w:p>
      <w:pPr>
        <w:jc w:val="both"/>
      </w:pPr>
      <w:r>
        <w:t xml:space="preserve">  ): Future[Seq[CandidateDetails[PushCandidate]]] = {</w:t>
      </w:r>
    </w:p>
    <w:p>
      <w:pPr>
        <w:jc w:val="both"/>
      </w:pPr>
      <w:r>
        <w:t xml:space="preserve">    lightRankerCandidateCounter.incr(candidates.length)</w:t>
      </w:r>
    </w:p>
    <w:p>
      <w:pPr>
        <w:jc w:val="both"/>
      </w:pPr>
      <w:r>
        <w:t xml:space="preserve">    lightRankerRequestCounter.incr()</w:t>
      </w:r>
    </w:p>
    <w:p>
      <w:pPr>
        <w:jc w:val="both"/>
      </w:pPr>
      <w:r>
        <w:t xml:space="preserve">    val lightRankerCandidates: Seq[LightRankingCandidate] = candidates.map {</w:t>
      </w:r>
    </w:p>
    <w:p>
      <w:pPr>
        <w:jc w:val="both"/>
      </w:pPr>
      <w:r>
        <w:t xml:space="preserve">      case CandidateDetails(tweetCandidate, _) =&gt;</w:t>
      </w:r>
    </w:p>
    <w:p>
      <w:pPr>
        <w:jc w:val="both"/>
      </w:pPr>
      <w:r>
        <w:t xml:space="preserve">        val tweetAuthor = tweetCandidate match {</w:t>
      </w:r>
    </w:p>
    <w:p>
      <w:pPr>
        <w:jc w:val="both"/>
      </w:pPr>
      <w:r>
        <w:t xml:space="preserve">          case t: TweetCandidate with TweetAuthor =&gt; t.authorId</w:t>
      </w:r>
    </w:p>
    <w:p>
      <w:pPr>
        <w:jc w:val="both"/>
      </w:pPr>
      <w:r>
        <w:t xml:space="preserve">          case _ =&gt;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val hydrationContext: LightRankingFeatureHydrationContext =</w:t>
      </w:r>
    </w:p>
    <w:p>
      <w:pPr>
        <w:jc w:val="both"/>
      </w:pPr>
      <w:r>
        <w:t xml:space="preserve">          LightRankingFeatureHydrationContext.MagicRecsHydrationContext(</w:t>
      </w:r>
    </w:p>
    <w:p>
      <w:pPr>
        <w:jc w:val="both"/>
      </w:pPr>
      <w:r>
        <w:t xml:space="preserve">            MagicRecsFeatureHydrationContext(</w:t>
      </w:r>
    </w:p>
    <w:p>
      <w:pPr>
        <w:jc w:val="both"/>
      </w:pPr>
      <w:r>
        <w:t xml:space="preserve">              tweetAuthor = tweetAuthor,</w:t>
      </w:r>
    </w:p>
    <w:p>
      <w:pPr>
        <w:jc w:val="both"/>
      </w:pPr>
      <w:r>
        <w:t xml:space="preserve">              pushString = tweetCandidate.getPushCopy.flatMap(_.pushStringGroup).map(_.toString))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LightRankingCandidate(</w:t>
      </w:r>
    </w:p>
    <w:p>
      <w:pPr>
        <w:jc w:val="both"/>
      </w:pPr>
      <w:r>
        <w:t xml:space="preserve">          tweetId = tweetCandidate.tweetId,</w:t>
      </w:r>
    </w:p>
    <w:p>
      <w:pPr>
        <w:jc w:val="both"/>
      </w:pPr>
      <w:r>
        <w:t xml:space="preserve">          hydrationContext = Some(hydrationContext)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modelName = target.params(PushFeatureSwitchParams.LightRankingModelTypeParam)</w:t>
      </w:r>
    </w:p>
    <w:p>
      <w:pPr>
        <w:jc w:val="both"/>
      </w:pPr>
      <w:r>
        <w:t xml:space="preserve">    val lightRankedCandidatesFut = {</w:t>
      </w:r>
    </w:p>
    <w:p>
      <w:pPr>
        <w:jc w:val="both"/>
      </w:pPr>
      <w:r>
        <w:t xml:space="preserve">      lightRanker</w:t>
      </w:r>
    </w:p>
    <w:p>
      <w:pPr>
        <w:jc w:val="both"/>
      </w:pPr>
      <w:r>
        <w:t xml:space="preserve">        .rank(UserId(target.targetId), lightRankerCandidates, modelName)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lightRankedCandidatesFut.map { lightRankedCandidates =&gt;</w:t>
      </w:r>
    </w:p>
    <w:p>
      <w:pPr>
        <w:jc w:val="both"/>
      </w:pPr>
      <w:r>
        <w:t xml:space="preserve">      val lrScoreMap = lightRankedCandidates.map { lrCand =&gt;</w:t>
      </w:r>
    </w:p>
    <w:p>
      <w:pPr>
        <w:jc w:val="both"/>
      </w:pPr>
      <w:r>
        <w:t xml:space="preserve">        lrCand.tweetId -&gt; lrCand.score</w:t>
      </w:r>
    </w:p>
    <w:p>
      <w:pPr>
        <w:jc w:val="both"/>
      </w:pPr>
      <w:r>
        <w:t xml:space="preserve">      }.toMap</w:t>
      </w:r>
    </w:p>
    <w:p>
      <w:pPr>
        <w:jc w:val="both"/>
      </w:pPr>
      <w:r>
        <w:t xml:space="preserve">      val candScoreMap: Seq[Option[Double]] = candidates.map { candidateDetails =&gt;</w:t>
      </w:r>
    </w:p>
    <w:p>
      <w:pPr>
        <w:jc w:val="both"/>
      </w:pPr>
      <w:r>
        <w:t xml:space="preserve">        lrScoreMap.get(candidateDetails.candidate.tweetId)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sortCandidatesByScore(candidates, candScoreMap)</w:t>
      </w:r>
    </w:p>
    <w:p>
      <w:pPr>
        <w:jc w:val="both"/>
      </w:pPr>
      <w:r>
        <w:t xml:space="preserve">        .take(numOfCandidates)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