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com.twitter.notificationservice.thriftscala.GenericType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com.twitter.notificationservice.genericfeedbackstore.FeedbackPromptValue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com.twitter.notificationservice.feedback.thriftscala.FeedbackMetadata</w:t>
      </w:r>
    </w:p>
    <w:p>
      <w:pPr>
        <w:jc w:val="both"/>
      </w:pPr>
      <w:r>
        <w:t>import com.twitter.notificationservice.feedback.thriftscala.InlineFeedback</w:t>
      </w:r>
    </w:p>
    <w:p>
      <w:pPr>
        <w:jc w:val="both"/>
      </w:pPr>
      <w:r>
        <w:t>import com.twitter.notificationservice.feedback.thriftscala.FeedbackValue</w:t>
      </w:r>
    </w:p>
    <w:p>
      <w:pPr>
        <w:jc w:val="both"/>
      </w:pPr>
      <w:r>
        <w:t>import com.twitter.notificationservice.feedback.thriftscala.YesOrNoAnswer</w:t>
      </w:r>
    </w:p>
    <w:p>
      <w:pPr>
        <w:jc w:val="both"/>
      </w:pPr>
      <w:r/>
    </w:p>
    <w:p>
      <w:pPr>
        <w:jc w:val="both"/>
      </w:pPr>
      <w:r>
        <w:t>object FeedbackTypeEnum extends Enumeration {</w:t>
      </w:r>
    </w:p>
    <w:p>
      <w:pPr>
        <w:jc w:val="both"/>
      </w:pPr>
      <w:r>
        <w:t xml:space="preserve">  val Unknown = Value</w:t>
      </w:r>
    </w:p>
    <w:p>
      <w:pPr>
        <w:jc w:val="both"/>
      </w:pPr>
      <w:r>
        <w:t xml:space="preserve">  val CaretDislike = Value</w:t>
      </w:r>
    </w:p>
    <w:p>
      <w:pPr>
        <w:jc w:val="both"/>
      </w:pPr>
      <w:r>
        <w:t xml:space="preserve">  val InlineDislike = Value</w:t>
      </w:r>
    </w:p>
    <w:p>
      <w:pPr>
        <w:jc w:val="both"/>
      </w:pPr>
      <w:r>
        <w:t xml:space="preserve">  val InlineLike = Value</w:t>
      </w:r>
    </w:p>
    <w:p>
      <w:pPr>
        <w:jc w:val="both"/>
      </w:pPr>
      <w:r>
        <w:t xml:space="preserve">  val InlineRevertedLike = Value</w:t>
      </w:r>
    </w:p>
    <w:p>
      <w:pPr>
        <w:jc w:val="both"/>
      </w:pPr>
      <w:r>
        <w:t xml:space="preserve">  val InlineRevertedDislike = Value</w:t>
      </w:r>
    </w:p>
    <w:p>
      <w:pPr>
        <w:jc w:val="both"/>
      </w:pPr>
      <w:r>
        <w:t xml:space="preserve">  val PromptRelevant = Value</w:t>
      </w:r>
    </w:p>
    <w:p>
      <w:pPr>
        <w:jc w:val="both"/>
      </w:pPr>
      <w:r>
        <w:t xml:space="preserve">  val PromptIrrelevant = Value</w:t>
      </w:r>
    </w:p>
    <w:p>
      <w:pPr>
        <w:jc w:val="both"/>
      </w:pPr>
      <w:r>
        <w:t xml:space="preserve">  val InlineDismiss = Value</w:t>
      </w:r>
    </w:p>
    <w:p>
      <w:pPr>
        <w:jc w:val="both"/>
      </w:pPr>
      <w:r>
        <w:t xml:space="preserve">  val InlineRevertedDismiss = Value</w:t>
      </w:r>
    </w:p>
    <w:p>
      <w:pPr>
        <w:jc w:val="both"/>
      </w:pPr>
      <w:r>
        <w:t xml:space="preserve">  val InlineSeeLess = Value</w:t>
      </w:r>
    </w:p>
    <w:p>
      <w:pPr>
        <w:jc w:val="both"/>
      </w:pPr>
      <w:r>
        <w:t xml:space="preserve">  val InlineRevertedSeeLess = Value</w:t>
      </w:r>
    </w:p>
    <w:p>
      <w:pPr>
        <w:jc w:val="both"/>
      </w:pPr>
      <w:r>
        <w:t xml:space="preserve">  val InlineNotRelevant = Value</w:t>
      </w:r>
    </w:p>
    <w:p>
      <w:pPr>
        <w:jc w:val="both"/>
      </w:pPr>
      <w:r>
        <w:t xml:space="preserve">  val InlineRevertedNotRelevant = Value</w:t>
      </w:r>
    </w:p>
    <w:p>
      <w:pPr>
        <w:jc w:val="both"/>
      </w:pPr>
      <w:r/>
    </w:p>
    <w:p>
      <w:pPr>
        <w:jc w:val="both"/>
      </w:pPr>
      <w:r>
        <w:t xml:space="preserve">  def safeFindByName(name: String): Value =</w:t>
      </w:r>
    </w:p>
    <w:p>
      <w:pPr>
        <w:jc w:val="both"/>
      </w:pPr>
      <w:r>
        <w:t xml:space="preserve">    values.find(_.toString.toLowerCase() == name.toLowerCase()).getOrElse(Unknown)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FeedbackModel {</w:t>
      </w:r>
    </w:p>
    <w:p>
      <w:pPr>
        <w:jc w:val="both"/>
      </w:pPr>
      <w:r/>
    </w:p>
    <w:p>
      <w:pPr>
        <w:jc w:val="both"/>
      </w:pPr>
      <w:r>
        <w:t xml:space="preserve">  def timestampMs: Long</w:t>
      </w:r>
    </w:p>
    <w:p>
      <w:pPr>
        <w:jc w:val="both"/>
      </w:pPr>
      <w:r/>
    </w:p>
    <w:p>
      <w:pPr>
        <w:jc w:val="both"/>
      </w:pPr>
      <w:r>
        <w:t xml:space="preserve">  def feedbackTypeEnum: FeedbackTypeEnum.Value</w:t>
      </w:r>
    </w:p>
    <w:p>
      <w:pPr>
        <w:jc w:val="both"/>
      </w:pPr>
      <w:r/>
    </w:p>
    <w:p>
      <w:pPr>
        <w:jc w:val="both"/>
      </w:pPr>
      <w:r>
        <w:t xml:space="preserve">  def notificationImpressionId: Option[String]</w:t>
      </w:r>
    </w:p>
    <w:p>
      <w:pPr>
        <w:jc w:val="both"/>
      </w:pPr>
      <w:r/>
    </w:p>
    <w:p>
      <w:pPr>
        <w:jc w:val="both"/>
      </w:pPr>
      <w:r>
        <w:t xml:space="preserve">  def notification: Option[FrigateNotification]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CaretFeedbackModel(</w:t>
      </w:r>
    </w:p>
    <w:p>
      <w:pPr>
        <w:jc w:val="both"/>
      </w:pPr>
      <w:r>
        <w:t xml:space="preserve">  caretFeedbackDetails: CaretFeedbackDetails,</w:t>
      </w:r>
    </w:p>
    <w:p>
      <w:pPr>
        <w:jc w:val="both"/>
      </w:pPr>
      <w:r>
        <w:t xml:space="preserve">  notificationOpt: Option[FrigateNotification] = None)</w:t>
      </w:r>
    </w:p>
    <w:p>
      <w:pPr>
        <w:jc w:val="both"/>
      </w:pPr>
      <w:r>
        <w:t xml:space="preserve">    extends FeedbackModel {</w:t>
      </w:r>
    </w:p>
    <w:p>
      <w:pPr>
        <w:jc w:val="both"/>
      </w:pPr>
      <w:r/>
    </w:p>
    <w:p>
      <w:pPr>
        <w:jc w:val="both"/>
      </w:pPr>
      <w:r>
        <w:t xml:space="preserve">  override def timestampMs: Long = caretFeedbackDetails.eventTimestamp</w:t>
      </w:r>
    </w:p>
    <w:p>
      <w:pPr>
        <w:jc w:val="both"/>
      </w:pPr>
      <w:r/>
    </w:p>
    <w:p>
      <w:pPr>
        <w:jc w:val="both"/>
      </w:pPr>
      <w:r>
        <w:t xml:space="preserve">  override def feedbackTypeEnum: FeedbackTypeEnum.Value = FeedbackTypeEnum.CaretDislike</w:t>
      </w:r>
    </w:p>
    <w:p>
      <w:pPr>
        <w:jc w:val="both"/>
      </w:pPr>
      <w:r/>
    </w:p>
    <w:p>
      <w:pPr>
        <w:jc w:val="both"/>
      </w:pPr>
      <w:r>
        <w:t xml:space="preserve">  override def notificationImpressionId: Option[String] = caretFeedbackDetails.impressionId</w:t>
      </w:r>
    </w:p>
    <w:p>
      <w:pPr>
        <w:jc w:val="both"/>
      </w:pPr>
      <w:r/>
    </w:p>
    <w:p>
      <w:pPr>
        <w:jc w:val="both"/>
      </w:pPr>
      <w:r>
        <w:t xml:space="preserve">  override def notification: Option[FrigateNotification] = notificationOpt</w:t>
      </w:r>
    </w:p>
    <w:p>
      <w:pPr>
        <w:jc w:val="both"/>
      </w:pPr>
      <w:r/>
    </w:p>
    <w:p>
      <w:pPr>
        <w:jc w:val="both"/>
      </w:pPr>
      <w:r>
        <w:t xml:space="preserve">  def notificationGenericType: Option[GenericType] = {</w:t>
      </w:r>
    </w:p>
    <w:p>
      <w:pPr>
        <w:jc w:val="both"/>
      </w:pPr>
      <w:r>
        <w:t xml:space="preserve">    caretFeedbackDetails.genericNotificationMetadata match {</w:t>
      </w:r>
    </w:p>
    <w:p>
      <w:pPr>
        <w:jc w:val="both"/>
      </w:pPr>
      <w:r>
        <w:t xml:space="preserve">      case Some(genericNotificationMetadata) =&gt;</w:t>
      </w:r>
    </w:p>
    <w:p>
      <w:pPr>
        <w:jc w:val="both"/>
      </w:pPr>
      <w:r>
        <w:t xml:space="preserve">        Some(genericNotificationMetadata.genericType)</w:t>
      </w:r>
    </w:p>
    <w:p>
      <w:pPr>
        <w:jc w:val="both"/>
      </w:pPr>
      <w:r>
        <w:t xml:space="preserve">      case None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InlineFeedbackModel(</w:t>
      </w:r>
    </w:p>
    <w:p>
      <w:pPr>
        <w:jc w:val="both"/>
      </w:pPr>
      <w:r>
        <w:t xml:space="preserve">  feedback: FeedbackPromptValue,</w:t>
      </w:r>
    </w:p>
    <w:p>
      <w:pPr>
        <w:jc w:val="both"/>
      </w:pPr>
      <w:r>
        <w:t xml:space="preserve">  notificationOpt: Option[FrigateNotification] = None)</w:t>
      </w:r>
    </w:p>
    <w:p>
      <w:pPr>
        <w:jc w:val="both"/>
      </w:pPr>
      <w:r>
        <w:t xml:space="preserve">    extends FeedbackModel {</w:t>
      </w:r>
    </w:p>
    <w:p>
      <w:pPr>
        <w:jc w:val="both"/>
      </w:pPr>
      <w:r/>
    </w:p>
    <w:p>
      <w:pPr>
        <w:jc w:val="both"/>
      </w:pPr>
      <w:r>
        <w:t xml:space="preserve">  override def timestampMs: Long = feedback.createdAt.inMilliseconds</w:t>
      </w:r>
    </w:p>
    <w:p>
      <w:pPr>
        <w:jc w:val="both"/>
      </w:pPr>
      <w:r/>
    </w:p>
    <w:p>
      <w:pPr>
        <w:jc w:val="both"/>
      </w:pPr>
      <w:r>
        <w:t xml:space="preserve">  override def feedbackTypeEnum: FeedbackTypeEnum.Value = {</w:t>
      </w:r>
    </w:p>
    <w:p>
      <w:pPr>
        <w:jc w:val="both"/>
      </w:pPr>
      <w:r>
        <w:t xml:space="preserve">    feedback.feedbackValue match {</w:t>
      </w:r>
    </w:p>
    <w:p>
      <w:pPr>
        <w:jc w:val="both"/>
      </w:pPr>
      <w:r>
        <w:t xml:space="preserve">      case FeedbackValue(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_,</w:t>
      </w:r>
    </w:p>
    <w:p>
      <w:pPr>
        <w:jc w:val="both"/>
      </w:pPr>
      <w:r>
        <w:t xml:space="preserve">            Some(FeedbackMetadata.InlineFeedback(InlineFeedback(Some(answer))))) =&gt;</w:t>
      </w:r>
    </w:p>
    <w:p>
      <w:pPr>
        <w:jc w:val="both"/>
      </w:pPr>
      <w:r>
        <w:t xml:space="preserve">        FeedbackTypeEnum.safeFindByName("inline" + answer)</w:t>
      </w:r>
    </w:p>
    <w:p>
      <w:pPr>
        <w:jc w:val="both"/>
      </w:pPr>
      <w:r>
        <w:t xml:space="preserve">      case _ =&gt; FeedbackTypeEnum.Unknown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notificationImpressionId: Option[String] = Some(feedback.feedbackValue.impressionId)</w:t>
      </w:r>
    </w:p>
    <w:p>
      <w:pPr>
        <w:jc w:val="both"/>
      </w:pPr>
      <w:r/>
    </w:p>
    <w:p>
      <w:pPr>
        <w:jc w:val="both"/>
      </w:pPr>
      <w:r>
        <w:t xml:space="preserve">  override def notification: Option[FrigateNotification] = notificationOpt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PromptFeedbackModel(</w:t>
      </w:r>
    </w:p>
    <w:p>
      <w:pPr>
        <w:jc w:val="both"/>
      </w:pPr>
      <w:r>
        <w:t xml:space="preserve">  feedback: FeedbackPromptValue,</w:t>
      </w:r>
    </w:p>
    <w:p>
      <w:pPr>
        <w:jc w:val="both"/>
      </w:pPr>
      <w:r>
        <w:t xml:space="preserve">  notificationOpt: Option[FrigateNotification] = None)</w:t>
      </w:r>
    </w:p>
    <w:p>
      <w:pPr>
        <w:jc w:val="both"/>
      </w:pPr>
      <w:r>
        <w:t xml:space="preserve">    extends FeedbackModel {</w:t>
      </w:r>
    </w:p>
    <w:p>
      <w:pPr>
        <w:jc w:val="both"/>
      </w:pPr>
      <w:r/>
    </w:p>
    <w:p>
      <w:pPr>
        <w:jc w:val="both"/>
      </w:pPr>
      <w:r>
        <w:t xml:space="preserve">  override def timestampMs: Long = feedback.createdAt.inMilliseconds</w:t>
      </w:r>
    </w:p>
    <w:p>
      <w:pPr>
        <w:jc w:val="both"/>
      </w:pPr>
      <w:r/>
    </w:p>
    <w:p>
      <w:pPr>
        <w:jc w:val="both"/>
      </w:pPr>
      <w:r>
        <w:t xml:space="preserve">  override def feedbackTypeEnum: FeedbackTypeEnum.Value = {</w:t>
      </w:r>
    </w:p>
    <w:p>
      <w:pPr>
        <w:jc w:val="both"/>
      </w:pPr>
      <w:r>
        <w:t xml:space="preserve">    feedback.feedbackValue match {</w:t>
      </w:r>
    </w:p>
    <w:p>
      <w:pPr>
        <w:jc w:val="both"/>
      </w:pPr>
      <w:r>
        <w:t xml:space="preserve">      case FeedbackValue(_, _, _, Some(FeedbackMetadata.YesOrNoAnswer(answer))) =&gt;</w:t>
      </w:r>
    </w:p>
    <w:p>
      <w:pPr>
        <w:jc w:val="both"/>
      </w:pPr>
      <w:r>
        <w:t xml:space="preserve">        answer match {</w:t>
      </w:r>
    </w:p>
    <w:p>
      <w:pPr>
        <w:jc w:val="both"/>
      </w:pPr>
      <w:r>
        <w:t xml:space="preserve">          case YesOrNoAnswer.Yes =&gt; FeedbackTypeEnum.PromptRelevant</w:t>
      </w:r>
    </w:p>
    <w:p>
      <w:pPr>
        <w:jc w:val="both"/>
      </w:pPr>
      <w:r>
        <w:t xml:space="preserve">          case YesOrNoAnswer.No =&gt; FeedbackTypeEnum.PromptIrrelevant</w:t>
      </w:r>
    </w:p>
    <w:p>
      <w:pPr>
        <w:jc w:val="both"/>
      </w:pPr>
      <w:r>
        <w:t xml:space="preserve">          case _ =&gt; FeedbackTypeEnum.Unknown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FeedbackTypeEnum.Unknown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notificationImpressionId: Option[String] = Some(feedback.feedbackValue.impressionId)</w:t>
      </w:r>
    </w:p>
    <w:p>
      <w:pPr>
        <w:jc w:val="both"/>
      </w:pPr>
      <w:r/>
    </w:p>
    <w:p>
      <w:pPr>
        <w:jc w:val="both"/>
      </w:pPr>
      <w:r>
        <w:t xml:space="preserve">  override def notification: Option[FrigateNotification] = notificationOpt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FeedbackModelHydrator {</w:t>
      </w:r>
    </w:p>
    <w:p>
      <w:pPr>
        <w:jc w:val="both"/>
      </w:pPr>
      <w:r/>
    </w:p>
    <w:p>
      <w:pPr>
        <w:jc w:val="both"/>
      </w:pPr>
      <w:r>
        <w:t xml:space="preserve">  def HydrateNotification(</w:t>
      </w:r>
    </w:p>
    <w:p>
      <w:pPr>
        <w:jc w:val="both"/>
      </w:pPr>
      <w:r>
        <w:t xml:space="preserve">    feedbacks: Seq[FeedbackModel],</w:t>
      </w:r>
    </w:p>
    <w:p>
      <w:pPr>
        <w:jc w:val="both"/>
      </w:pPr>
      <w:r>
        <w:t xml:space="preserve">    history: Seq[FrigateNotification]</w:t>
      </w:r>
    </w:p>
    <w:p>
      <w:pPr>
        <w:jc w:val="both"/>
      </w:pPr>
      <w:r>
        <w:t xml:space="preserve">  ): Seq[FeedbackModel] = {</w:t>
      </w:r>
    </w:p>
    <w:p>
      <w:pPr>
        <w:jc w:val="both"/>
      </w:pPr>
      <w:r>
        <w:t xml:space="preserve">    feedbacks.map {</w:t>
      </w:r>
    </w:p>
    <w:p>
      <w:pPr>
        <w:jc w:val="both"/>
      </w:pPr>
      <w:r>
        <w:t xml:space="preserve">      case feedback @ (inlineFeedback: InlineFeedbackModel) =&gt;</w:t>
      </w:r>
    </w:p>
    <w:p>
      <w:pPr>
        <w:jc w:val="both"/>
      </w:pPr>
      <w:r>
        <w:t xml:space="preserve">        inlineFeedback.copy(notificationOpt = history.find(</w:t>
      </w:r>
    </w:p>
    <w:p>
      <w:pPr>
        <w:jc w:val="both"/>
      </w:pPr>
      <w:r>
        <w:t xml:space="preserve">          _.impressionId</w:t>
      </w:r>
    </w:p>
    <w:p>
      <w:pPr>
        <w:jc w:val="both"/>
      </w:pPr>
      <w:r>
        <w:t xml:space="preserve">            .equals(feedback.notificationImpressionId)))</w:t>
      </w:r>
    </w:p>
    <w:p>
      <w:pPr>
        <w:jc w:val="both"/>
      </w:pPr>
      <w:r>
        <w:t xml:space="preserve">      case feedback @ (caretFeedback: CaretFeedbackModel) =&gt;</w:t>
      </w:r>
    </w:p>
    <w:p>
      <w:pPr>
        <w:jc w:val="both"/>
      </w:pPr>
      <w:r>
        <w:t xml:space="preserve">        caretFeedback.copy(notificationOpt = history.find(</w:t>
      </w:r>
    </w:p>
    <w:p>
      <w:pPr>
        <w:jc w:val="both"/>
      </w:pPr>
      <w:r>
        <w:t xml:space="preserve">          _.impressionId</w:t>
      </w:r>
    </w:p>
    <w:p>
      <w:pPr>
        <w:jc w:val="both"/>
      </w:pPr>
      <w:r>
        <w:t xml:space="preserve">            .equals(feedback.notificationImpressionId)))</w:t>
      </w:r>
    </w:p>
    <w:p>
      <w:pPr>
        <w:jc w:val="both"/>
      </w:pPr>
      <w:r>
        <w:t xml:space="preserve">      case feedback @ (promptFeedback: PromptFeedbackModel) =&gt;</w:t>
      </w:r>
    </w:p>
    <w:p>
      <w:pPr>
        <w:jc w:val="both"/>
      </w:pPr>
      <w:r>
        <w:t xml:space="preserve">        promptFeedback.copy(notificationOpt = history.find(</w:t>
      </w:r>
    </w:p>
    <w:p>
      <w:pPr>
        <w:jc w:val="both"/>
      </w:pPr>
      <w:r>
        <w:t xml:space="preserve">          _.impressionId</w:t>
      </w:r>
    </w:p>
    <w:p>
      <w:pPr>
        <w:jc w:val="both"/>
      </w:pPr>
      <w:r>
        <w:t xml:space="preserve">            .equals(feedback.notificationImpressionId)))</w:t>
      </w:r>
    </w:p>
    <w:p>
      <w:pPr>
        <w:jc w:val="both"/>
      </w:pPr>
      <w:r>
        <w:t xml:space="preserve">      case feedback =&gt; feedback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