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com.twitter.frigate.common.base.MagicFanoutEventCandidate</w:t>
      </w:r>
    </w:p>
    <w:p>
      <w:pPr>
        <w:jc w:val="both"/>
      </w:pPr>
      <w:r>
        <w:t>import com.twitter.frigate.common.history.History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com.twitter.frigate.common.store.deviceinfo.DeviceInfo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</w:t>
      </w:r>
    </w:p>
    <w:p>
      <w:pPr>
        <w:jc w:val="both"/>
      </w:pPr>
      <w:r>
        <w:t>import com.twitter.frigate.pushservice.model.ibis.PushOverrideInfo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com.twitter.frigate.pushservice.params.{PushFeatureSwitchParams =&gt; FSParams}</w:t>
      </w:r>
    </w:p>
    <w:p>
      <w:pPr>
        <w:jc w:val="both"/>
      </w:pPr>
      <w:r>
        <w:t>import com.twitter.frigate.thriftscala.CollapseInfo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com.twitter.frigate.thriftscala.CommonRecommendationType.MagicFanoutSportsEvent</w:t>
      </w:r>
    </w:p>
    <w:p>
      <w:pPr>
        <w:jc w:val="both"/>
      </w:pPr>
      <w:r>
        <w:t>import com.twitter.frigate.thriftscala.OverrideInfo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java.util.UUID</w:t>
      </w:r>
    </w:p>
    <w:p>
      <w:pPr>
        <w:jc w:val="both"/>
      </w:pPr>
      <w:r/>
    </w:p>
    <w:p>
      <w:pPr>
        <w:jc w:val="both"/>
      </w:pPr>
      <w:r>
        <w:t>object OverrideNotificationUtil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Override Info for the current notification.</w:t>
      </w:r>
    </w:p>
    <w:p>
      <w:pPr>
        <w:jc w:val="both"/>
      </w:pPr>
      <w:r>
        <w:t xml:space="preserve">   * @param candidate [[PushCandidate]] object representing the recommendation candidate</w:t>
      </w:r>
    </w:p>
    <w:p>
      <w:pPr>
        <w:jc w:val="both"/>
      </w:pPr>
      <w:r>
        <w:t xml:space="preserve">   * @param stats     StatsReceiver to track stats for this function as well as the subsequent funcs. called</w:t>
      </w:r>
    </w:p>
    <w:p>
      <w:pPr>
        <w:jc w:val="both"/>
      </w:pPr>
      <w:r>
        <w:t xml:space="preserve">   * @return          Returns OverrideInfo if CollapseInfo exists, else None</w:t>
      </w:r>
    </w:p>
    <w:p>
      <w:pPr>
        <w:jc w:val="both"/>
      </w:pPr>
      <w:r>
        <w:t xml:space="preserve">   */</w:t>
      </w:r>
    </w:p>
    <w:p>
      <w:pPr>
        <w:jc w:val="both"/>
      </w:pPr>
      <w:r/>
    </w:p>
    <w:p>
      <w:pPr>
        <w:jc w:val="both"/>
      </w:pPr>
      <w:r>
        <w:t xml:space="preserve">  def getOverrideInfo(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Future[Option[OverrideInfo]] = {</w:t>
      </w:r>
    </w:p>
    <w:p>
      <w:pPr>
        <w:jc w:val="both"/>
      </w:pPr>
      <w:r>
        <w:t xml:space="preserve">    if (candidate.target.isLoggedOutUser) {</w:t>
      </w:r>
    </w:p>
    <w:p>
      <w:pPr>
        <w:jc w:val="both"/>
      </w:pPr>
      <w:r>
        <w:t xml:space="preserve">      Future.None</w:t>
      </w:r>
    </w:p>
    <w:p>
      <w:pPr>
        <w:jc w:val="both"/>
      </w:pPr>
      <w:r>
        <w:t xml:space="preserve">    } else if (isOverrideEnabledForCandidate(candidate))</w:t>
      </w:r>
    </w:p>
    <w:p>
      <w:pPr>
        <w:jc w:val="both"/>
      </w:pPr>
      <w:r>
        <w:t xml:space="preserve">      getCollapseInfo(candidate, stats).map(_.map(OverrideInfo(_)))</w:t>
      </w:r>
    </w:p>
    <w:p>
      <w:pPr>
        <w:jc w:val="both"/>
      </w:pPr>
      <w:r>
        <w:t xml:space="preserve">    else Future.None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getCollapseInfo(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Future[Option[CollapseInfo]] = {</w:t>
      </w:r>
    </w:p>
    <w:p>
      <w:pPr>
        <w:jc w:val="both"/>
      </w:pPr>
      <w:r>
        <w:t xml:space="preserve">    val target = candidate.target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targetHistory &lt;- target.history</w:t>
      </w:r>
    </w:p>
    <w:p>
      <w:pPr>
        <w:jc w:val="both"/>
      </w:pPr>
      <w:r>
        <w:t xml:space="preserve">      deviceInfo &lt;- target.deviceInfo</w:t>
      </w:r>
    </w:p>
    <w:p>
      <w:pPr>
        <w:jc w:val="both"/>
      </w:pPr>
      <w:r>
        <w:t xml:space="preserve">    } yield getCollapseInfo(target, targetHistory, deviceInfo, stats)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Collapse Info for the current notification.</w:t>
      </w:r>
    </w:p>
    <w:p>
      <w:pPr>
        <w:jc w:val="both"/>
      </w:pPr>
      <w:r>
        <w:t xml:space="preserve">   * @param target          Push Target - recipient of the notification</w:t>
      </w:r>
    </w:p>
    <w:p>
      <w:pPr>
        <w:jc w:val="both"/>
      </w:pPr>
      <w:r>
        <w:t xml:space="preserve">   * @param targetHistory   Target's History</w:t>
      </w:r>
    </w:p>
    <w:p>
      <w:pPr>
        <w:jc w:val="both"/>
      </w:pPr>
      <w:r>
        <w:t xml:space="preserve">   * @param deviceInfoOpt   `Option` of the Target's Device Info</w:t>
      </w:r>
    </w:p>
    <w:p>
      <w:pPr>
        <w:jc w:val="both"/>
      </w:pPr>
      <w:r>
        <w:t xml:space="preserve">   * @param stats           StatsReceiver to track stats for this function as well as the subsequent funcs. called</w:t>
      </w:r>
    </w:p>
    <w:p>
      <w:pPr>
        <w:jc w:val="both"/>
      </w:pPr>
      <w:r>
        <w:t xml:space="preserve">   * @return                Returns CollapseInfo if the Target is eligible for Override Notifs, else None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getCollapseInfo(</w:t>
      </w:r>
    </w:p>
    <w:p>
      <w:pPr>
        <w:jc w:val="both"/>
      </w:pPr>
      <w:r>
        <w:t xml:space="preserve">    target: PushTypes.Target,</w:t>
      </w:r>
    </w:p>
    <w:p>
      <w:pPr>
        <w:jc w:val="both"/>
      </w:pPr>
      <w:r>
        <w:t xml:space="preserve">    targetHistory: History,</w:t>
      </w:r>
    </w:p>
    <w:p>
      <w:pPr>
        <w:jc w:val="both"/>
      </w:pPr>
      <w:r>
        <w:t xml:space="preserve">    deviceInfoOpt: Option[DeviceInfo],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Option[CollapseInfo] = {</w:t>
      </w:r>
    </w:p>
    <w:p>
      <w:pPr>
        <w:jc w:val="both"/>
      </w:pPr>
      <w:r>
        <w:t xml:space="preserve">    val overrideInfoOfLastNotif =</w:t>
      </w:r>
    </w:p>
    <w:p>
      <w:pPr>
        <w:jc w:val="both"/>
      </w:pPr>
      <w:r>
        <w:t xml:space="preserve">      PushOverrideInfo.getOverrideInfoOfLastEligiblePushNotif(</w:t>
      </w:r>
    </w:p>
    <w:p>
      <w:pPr>
        <w:jc w:val="both"/>
      </w:pPr>
      <w:r>
        <w:t xml:space="preserve">        targetHistory,</w:t>
      </w:r>
    </w:p>
    <w:p>
      <w:pPr>
        <w:jc w:val="both"/>
      </w:pPr>
      <w:r>
        <w:t xml:space="preserve">        target.params(FSParams.OverrideNotificationsLookbackDurationForOverrideInfo),</w:t>
      </w:r>
    </w:p>
    <w:p>
      <w:pPr>
        <w:jc w:val="both"/>
      </w:pPr>
      <w:r>
        <w:t xml:space="preserve">        stats)</w:t>
      </w:r>
    </w:p>
    <w:p>
      <w:pPr>
        <w:jc w:val="both"/>
      </w:pPr>
      <w:r>
        <w:t xml:space="preserve">    overrideInfoOfLastNotif match {</w:t>
      </w:r>
    </w:p>
    <w:p>
      <w:pPr>
        <w:jc w:val="both"/>
      </w:pPr>
      <w:r>
        <w:t xml:space="preserve">      case Some(prevOverrideInfo) if isOverrideEnabled(target, deviceInfoOpt, stats) =&gt;</w:t>
      </w:r>
    </w:p>
    <w:p>
      <w:pPr>
        <w:jc w:val="both"/>
      </w:pPr>
      <w:r>
        <w:t xml:space="preserve">        val notifsInLastOverrideChain =</w:t>
      </w:r>
    </w:p>
    <w:p>
      <w:pPr>
        <w:jc w:val="both"/>
      </w:pPr>
      <w:r>
        <w:t xml:space="preserve">          PushOverrideInfo.getMrPushNotificationsInOverrideChain(</w:t>
      </w:r>
    </w:p>
    <w:p>
      <w:pPr>
        <w:jc w:val="both"/>
      </w:pPr>
      <w:r>
        <w:t xml:space="preserve">            targetHistory,</w:t>
      </w:r>
    </w:p>
    <w:p>
      <w:pPr>
        <w:jc w:val="both"/>
      </w:pPr>
      <w:r>
        <w:t xml:space="preserve">            prevOverrideInfo.collapseInfo.overrideChainId,</w:t>
      </w:r>
    </w:p>
    <w:p>
      <w:pPr>
        <w:jc w:val="both"/>
      </w:pPr>
      <w:r>
        <w:t xml:space="preserve">            stats)</w:t>
      </w:r>
    </w:p>
    <w:p>
      <w:pPr>
        <w:jc w:val="both"/>
      </w:pPr>
      <w:r>
        <w:t xml:space="preserve">        val numNotifsInLastOverrideChain = notifsInLastOverrideChain.size</w:t>
      </w:r>
    </w:p>
    <w:p>
      <w:pPr>
        <w:jc w:val="both"/>
      </w:pPr>
      <w:r>
        <w:t xml:space="preserve">        val timestampOfFirstNotifInOverrideChain =</w:t>
      </w:r>
    </w:p>
    <w:p>
      <w:pPr>
        <w:jc w:val="both"/>
      </w:pPr>
      <w:r>
        <w:t xml:space="preserve">          PushOverrideInfo</w:t>
      </w:r>
    </w:p>
    <w:p>
      <w:pPr>
        <w:jc w:val="both"/>
      </w:pPr>
      <w:r>
        <w:t xml:space="preserve">            .getTimestampInMillisForFrigateNotification(</w:t>
      </w:r>
    </w:p>
    <w:p>
      <w:pPr>
        <w:jc w:val="both"/>
      </w:pPr>
      <w:r>
        <w:t xml:space="preserve">              notifsInLastOverrideChain.last,</w:t>
      </w:r>
    </w:p>
    <w:p>
      <w:pPr>
        <w:jc w:val="both"/>
      </w:pPr>
      <w:r>
        <w:t xml:space="preserve">              targetHistory,</w:t>
      </w:r>
    </w:p>
    <w:p>
      <w:pPr>
        <w:jc w:val="both"/>
      </w:pPr>
      <w:r>
        <w:t xml:space="preserve">              stats).getOrElse(PushConstants.DefaultLookBackForHistory.ago.inMilliseconds)</w:t>
      </w:r>
    </w:p>
    <w:p>
      <w:pPr>
        <w:jc w:val="both"/>
      </w:pPr>
      <w:r>
        <w:t xml:space="preserve">        if (numNotifsInLastOverrideChain &lt; target.params(FSParams.MaxMrPushSends24HoursParam) &amp;&amp;</w:t>
      </w:r>
    </w:p>
    <w:p>
      <w:pPr>
        <w:jc w:val="both"/>
      </w:pPr>
      <w:r>
        <w:t xml:space="preserve">          timestampOfFirstNotifInOverrideChain &gt; PushConstants.DefaultLookBackForHistory.ago.inMilliseconds) {</w:t>
      </w:r>
    </w:p>
    <w:p>
      <w:pPr>
        <w:jc w:val="both"/>
      </w:pPr>
      <w:r>
        <w:t xml:space="preserve">          Some(prevOverrideInfo.collapseInfo)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val prevCollapseId = prevOverrideInfo.collapseInfo.collapseId</w:t>
      </w:r>
    </w:p>
    <w:p>
      <w:pPr>
        <w:jc w:val="both"/>
      </w:pPr>
      <w:r>
        <w:t xml:space="preserve">          val newOverrideChainId = UUID.randomUUID.toString.replaceAll("-", "")</w:t>
      </w:r>
    </w:p>
    <w:p>
      <w:pPr>
        <w:jc w:val="both"/>
      </w:pPr>
      <w:r>
        <w:t xml:space="preserve">          Some(CollapseInfo(prevCollapseId, newOverrideChainId))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if isOverrideEnabled(target, deviceInfoOpt, stats) =&gt;</w:t>
      </w:r>
    </w:p>
    <w:p>
      <w:pPr>
        <w:jc w:val="both"/>
      </w:pPr>
      <w:r>
        <w:t xml:space="preserve">        val newOverrideChainId = UUID.randomUUID.toString.replaceAll("-", "")</w:t>
      </w:r>
    </w:p>
    <w:p>
      <w:pPr>
        <w:jc w:val="both"/>
      </w:pPr>
      <w:r>
        <w:t xml:space="preserve">        Some(CollapseInfo("", newOverrideChainId))</w:t>
      </w:r>
    </w:p>
    <w:p>
      <w:pPr>
        <w:jc w:val="both"/>
      </w:pPr>
      <w:r>
        <w:t xml:space="preserve">      case _ =&gt; None // Override is disabled for everything else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collapse and impression identifier for the current override notification</w:t>
      </w:r>
    </w:p>
    <w:p>
      <w:pPr>
        <w:jc w:val="both"/>
      </w:pPr>
      <w:r>
        <w:t xml:space="preserve">   * @param target  Push Target - recipient of the notification</w:t>
      </w:r>
    </w:p>
    <w:p>
      <w:pPr>
        <w:jc w:val="both"/>
      </w:pPr>
      <w:r>
        <w:t xml:space="preserve">   * @param stats   StatsReceiver to track stats for this function as well as the subsequent funcs. called</w:t>
      </w:r>
    </w:p>
    <w:p>
      <w:pPr>
        <w:jc w:val="both"/>
      </w:pPr>
      <w:r>
        <w:t xml:space="preserve">   * @return        A Future of Collapse ID as well as the Impression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getCollapseAndImpressionIdForOverride(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): Future[Option[(String, Seq[String])]] = {</w:t>
      </w:r>
    </w:p>
    <w:p>
      <w:pPr>
        <w:jc w:val="both"/>
      </w:pPr>
      <w:r>
        <w:t xml:space="preserve">    if (isOverrideEnabledForCandidate(candidate)) {</w:t>
      </w:r>
    </w:p>
    <w:p>
      <w:pPr>
        <w:jc w:val="both"/>
      </w:pPr>
      <w:r>
        <w:t xml:space="preserve">      val target = candidate.target</w:t>
      </w:r>
    </w:p>
    <w:p>
      <w:pPr>
        <w:jc w:val="both"/>
      </w:pPr>
      <w:r>
        <w:t xml:space="preserve">      val stats = candidate.statsReceiver</w:t>
      </w:r>
    </w:p>
    <w:p>
      <w:pPr>
        <w:jc w:val="both"/>
      </w:pPr>
      <w:r>
        <w:t xml:space="preserve">      Future.join(target.history, target.deviceInfo).map {</w:t>
      </w:r>
    </w:p>
    <w:p>
      <w:pPr>
        <w:jc w:val="both"/>
      </w:pPr>
      <w:r>
        <w:t xml:space="preserve">        case (targetHistory, deviceInfoOpt) =&gt;</w:t>
      </w:r>
    </w:p>
    <w:p>
      <w:pPr>
        <w:jc w:val="both"/>
      </w:pPr>
      <w:r>
        <w:t xml:space="preserve">          val collapseInfoOpt = getCollapseInfo(target, targetHistory, deviceInfoOpt, stats)</w:t>
      </w:r>
    </w:p>
    <w:p>
      <w:pPr>
        <w:jc w:val="both"/>
      </w:pPr>
      <w:r/>
    </w:p>
    <w:p>
      <w:pPr>
        <w:jc w:val="both"/>
      </w:pPr>
      <w:r>
        <w:t xml:space="preserve">          val impressionIds = candidate.commonRecType match {</w:t>
      </w:r>
    </w:p>
    <w:p>
      <w:pPr>
        <w:jc w:val="both"/>
      </w:pPr>
      <w:r>
        <w:t xml:space="preserve">            case MagicFanoutSportsEvent</w:t>
      </w:r>
    </w:p>
    <w:p>
      <w:pPr>
        <w:jc w:val="both"/>
      </w:pPr>
      <w:r>
        <w:t xml:space="preserve">                if target.params(FSParams.EnableEventIdBasedOverrideForSportsCandidates) =&gt;</w:t>
      </w:r>
    </w:p>
    <w:p>
      <w:pPr>
        <w:jc w:val="both"/>
      </w:pPr>
      <w:r>
        <w:t xml:space="preserve">              PushOverrideInfo.getImpressionIdsForPrevEligibleMagicFanoutEventCandidates(</w:t>
      </w:r>
    </w:p>
    <w:p>
      <w:pPr>
        <w:jc w:val="both"/>
      </w:pPr>
      <w:r>
        <w:t xml:space="preserve">                targetHistory,</w:t>
      </w:r>
    </w:p>
    <w:p>
      <w:pPr>
        <w:jc w:val="both"/>
      </w:pPr>
      <w:r>
        <w:t xml:space="preserve">                target.params(FSParams.OverrideNotificationsLookbackDurationForImpressionId),</w:t>
      </w:r>
    </w:p>
    <w:p>
      <w:pPr>
        <w:jc w:val="both"/>
      </w:pPr>
      <w:r>
        <w:t xml:space="preserve">                stats,</w:t>
      </w:r>
    </w:p>
    <w:p>
      <w:pPr>
        <w:jc w:val="both"/>
      </w:pPr>
      <w:r>
        <w:t xml:space="preserve">                MagicFanoutSportsEvent,</w:t>
      </w:r>
    </w:p>
    <w:p>
      <w:pPr>
        <w:jc w:val="both"/>
      </w:pPr>
      <w:r>
        <w:t xml:space="preserve">                candidate</w:t>
      </w:r>
    </w:p>
    <w:p>
      <w:pPr>
        <w:jc w:val="both"/>
      </w:pPr>
      <w:r>
        <w:t xml:space="preserve">                  .asInstanceOf[RawCandidate with MagicFanoutEventCandidate].eventId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PushOverrideInfo.getImpressionIdsOfPrevEligiblePushNotif(</w:t>
      </w:r>
    </w:p>
    <w:p>
      <w:pPr>
        <w:jc w:val="both"/>
      </w:pPr>
      <w:r>
        <w:t xml:space="preserve">                targetHistory,</w:t>
      </w:r>
    </w:p>
    <w:p>
      <w:pPr>
        <w:jc w:val="both"/>
      </w:pPr>
      <w:r>
        <w:t xml:space="preserve">                target.params(FSParams.OverrideNotificationsLookbackDurationForImpressionId),</w:t>
      </w:r>
    </w:p>
    <w:p>
      <w:pPr>
        <w:jc w:val="both"/>
      </w:pPr>
      <w:r>
        <w:t xml:space="preserve">                stats)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collapseInfoOpt match {</w:t>
      </w:r>
    </w:p>
    <w:p>
      <w:pPr>
        <w:jc w:val="both"/>
      </w:pPr>
      <w:r>
        <w:t xml:space="preserve">            case Some(collapseInfo) if impressionIds.nonEmpty =&gt;</w:t>
      </w:r>
    </w:p>
    <w:p>
      <w:pPr>
        <w:jc w:val="both"/>
      </w:pPr>
      <w:r>
        <w:t xml:space="preserve">              val notifsInLastOverrideChain =</w:t>
      </w:r>
    </w:p>
    <w:p>
      <w:pPr>
        <w:jc w:val="both"/>
      </w:pPr>
      <w:r>
        <w:t xml:space="preserve">                PushOverrideInfo.getMrPushNotificationsInOverrideChain(</w:t>
      </w:r>
    </w:p>
    <w:p>
      <w:pPr>
        <w:jc w:val="both"/>
      </w:pPr>
      <w:r>
        <w:t xml:space="preserve">                  targetHistory,</w:t>
      </w:r>
    </w:p>
    <w:p>
      <w:pPr>
        <w:jc w:val="both"/>
      </w:pPr>
      <w:r>
        <w:t xml:space="preserve">                  collapseInfo.overrideChainId,</w:t>
      </w:r>
    </w:p>
    <w:p>
      <w:pPr>
        <w:jc w:val="both"/>
      </w:pPr>
      <w:r>
        <w:t xml:space="preserve">                  stats)</w:t>
      </w:r>
    </w:p>
    <w:p>
      <w:pPr>
        <w:jc w:val="both"/>
      </w:pPr>
      <w:r>
        <w:t xml:space="preserve">              stats</w:t>
      </w:r>
    </w:p>
    <w:p>
      <w:pPr>
        <w:jc w:val="both"/>
      </w:pPr>
      <w:r>
        <w:t xml:space="preserve">                .scope("OverrideNotificationUtil").stat("number_of_notifications_sent").add(</w:t>
      </w:r>
    </w:p>
    <w:p>
      <w:pPr>
        <w:jc w:val="both"/>
      </w:pPr>
      <w:r>
        <w:t xml:space="preserve">                  notifsInLastOverrideChain.size + 1)</w:t>
      </w:r>
    </w:p>
    <w:p>
      <w:pPr>
        <w:jc w:val="both"/>
      </w:pPr>
      <w:r>
        <w:t xml:space="preserve">              Some((collapseInfo.collapseId, impressionIds))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Future.None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to see if override notifications are enabled based on the Target's Device Info and Params</w:t>
      </w:r>
    </w:p>
    <w:p>
      <w:pPr>
        <w:jc w:val="both"/>
      </w:pPr>
      <w:r>
        <w:t xml:space="preserve">   * @param target          Push Target - recipient of the notification</w:t>
      </w:r>
    </w:p>
    <w:p>
      <w:pPr>
        <w:jc w:val="both"/>
      </w:pPr>
      <w:r>
        <w:t xml:space="preserve">   * @param deviceInfoOpt   `Option` of the Target's Device Info</w:t>
      </w:r>
    </w:p>
    <w:p>
      <w:pPr>
        <w:jc w:val="both"/>
      </w:pPr>
      <w:r>
        <w:t xml:space="preserve">   * @param stats           StatsReceiver to track stats for this function</w:t>
      </w:r>
    </w:p>
    <w:p>
      <w:pPr>
        <w:jc w:val="both"/>
      </w:pPr>
      <w:r>
        <w:t xml:space="preserve">   * @return                Returns True if Override Notifications are enabled for the provided</w:t>
      </w:r>
    </w:p>
    <w:p>
      <w:pPr>
        <w:jc w:val="both"/>
      </w:pPr>
      <w:r>
        <w:t xml:space="preserve">   *                        Target, else False.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isOverrideEnabled(</w:t>
      </w:r>
    </w:p>
    <w:p>
      <w:pPr>
        <w:jc w:val="both"/>
      </w:pPr>
      <w:r>
        <w:t xml:space="preserve">    target: PushTypes.Target,</w:t>
      </w:r>
    </w:p>
    <w:p>
      <w:pPr>
        <w:jc w:val="both"/>
      </w:pPr>
      <w:r>
        <w:t xml:space="preserve">    deviceInfoOpt: Option[DeviceInfo],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scopedStats = stats.scope("OverrideNotificationUtil").scope("isOverrideEnabled")</w:t>
      </w:r>
    </w:p>
    <w:p>
      <w:pPr>
        <w:jc w:val="both"/>
      </w:pPr>
      <w:r>
        <w:t xml:space="preserve">    val enabledForAndroidCounter = scopedStats.counter("android_enabled")</w:t>
      </w:r>
    </w:p>
    <w:p>
      <w:pPr>
        <w:jc w:val="both"/>
      </w:pPr>
      <w:r>
        <w:t xml:space="preserve">    val disabledForAndroidCounter = scopedStats.counter("android_disabled")</w:t>
      </w:r>
    </w:p>
    <w:p>
      <w:pPr>
        <w:jc w:val="both"/>
      </w:pPr>
      <w:r>
        <w:t xml:space="preserve">    val enabledForIosCounter = scopedStats.counter("ios_enabled")</w:t>
      </w:r>
    </w:p>
    <w:p>
      <w:pPr>
        <w:jc w:val="both"/>
      </w:pPr>
      <w:r>
        <w:t xml:space="preserve">    val disabledForIosCounter = scopedStats.counter("ios_disabled")</w:t>
      </w:r>
    </w:p>
    <w:p>
      <w:pPr>
        <w:jc w:val="both"/>
      </w:pPr>
      <w:r>
        <w:t xml:space="preserve">    val disabledForOtherDevicesCounter = scopedStats.counter("other_disabled")</w:t>
      </w:r>
    </w:p>
    <w:p>
      <w:pPr>
        <w:jc w:val="both"/>
      </w:pPr>
      <w:r/>
    </w:p>
    <w:p>
      <w:pPr>
        <w:jc w:val="both"/>
      </w:pPr>
      <w:r>
        <w:t xml:space="preserve">    val isPrimaryDeviceAndroid = PushDeviceUtil.isPrimaryDeviceAndroid(deviceInfoOpt)</w:t>
      </w:r>
    </w:p>
    <w:p>
      <w:pPr>
        <w:jc w:val="both"/>
      </w:pPr>
      <w:r>
        <w:t xml:space="preserve">    val isPrimaryDeviceIos = PushDeviceUtil.isPrimaryDeviceIOS(deviceInfoOpt)</w:t>
      </w:r>
    </w:p>
    <w:p>
      <w:pPr>
        <w:jc w:val="both"/>
      </w:pPr>
      <w:r/>
    </w:p>
    <w:p>
      <w:pPr>
        <w:jc w:val="both"/>
      </w:pPr>
      <w:r>
        <w:t xml:space="preserve">    lazy val validAndroidDevice =</w:t>
      </w:r>
    </w:p>
    <w:p>
      <w:pPr>
        <w:jc w:val="both"/>
      </w:pPr>
      <w:r>
        <w:t xml:space="preserve">      isPrimaryDeviceAndroid &amp;&amp; target.params(FSParams.EnableOverrideNotificationsForAndroid)</w:t>
      </w:r>
    </w:p>
    <w:p>
      <w:pPr>
        <w:jc w:val="both"/>
      </w:pPr>
      <w:r>
        <w:t xml:space="preserve">    lazy val validIosDevice =</w:t>
      </w:r>
    </w:p>
    <w:p>
      <w:pPr>
        <w:jc w:val="both"/>
      </w:pPr>
      <w:r>
        <w:t xml:space="preserve">      isPrimaryDeviceIos &amp;&amp; target.params(FSParams.EnableOverrideNotificationsForIos)</w:t>
      </w:r>
    </w:p>
    <w:p>
      <w:pPr>
        <w:jc w:val="both"/>
      </w:pPr>
      <w:r/>
    </w:p>
    <w:p>
      <w:pPr>
        <w:jc w:val="both"/>
      </w:pPr>
      <w:r>
        <w:t xml:space="preserve">    if (isPrimaryDeviceAndroid) {</w:t>
      </w:r>
    </w:p>
    <w:p>
      <w:pPr>
        <w:jc w:val="both"/>
      </w:pPr>
      <w:r>
        <w:t xml:space="preserve">      if (validAndroidDevice) enabledForAndroidCounter.incr() else disabledForAndroidCounter.incr()</w:t>
      </w:r>
    </w:p>
    <w:p>
      <w:pPr>
        <w:jc w:val="both"/>
      </w:pPr>
      <w:r>
        <w:t xml:space="preserve">    } else if (isPrimaryDeviceIos) {</w:t>
      </w:r>
    </w:p>
    <w:p>
      <w:pPr>
        <w:jc w:val="both"/>
      </w:pPr>
      <w:r>
        <w:t xml:space="preserve">      if (validIosDevice) enabledForIosCounter.incr() else disabledForIosCounter.incr()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disabledForOtherDevicesCounter.incr()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validAndroidDevice || validIosDevice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if override is enabled for the currently supported types for SendHandler or not.</w:t>
      </w:r>
    </w:p>
    <w:p>
      <w:pPr>
        <w:jc w:val="both"/>
      </w:pPr>
      <w:r>
        <w:t xml:space="preserve">   * This method is package private for unit testing.</w:t>
      </w:r>
    </w:p>
    <w:p>
      <w:pPr>
        <w:jc w:val="both"/>
      </w:pPr>
      <w:r>
        <w:t xml:space="preserve">   * @param candidate [[PushCandidate]]</w:t>
      </w:r>
    </w:p>
    <w:p>
      <w:pPr>
        <w:jc w:val="both"/>
      </w:pPr>
      <w:r>
        <w:t xml:space="preserve">   * @param stats StatsReceiver to track statistics for this function</w:t>
      </w:r>
    </w:p>
    <w:p>
      <w:pPr>
        <w:jc w:val="both"/>
      </w:pPr>
      <w:r>
        <w:t xml:space="preserve">   * @return      Returns True if override notifications are enabled for the current type, otherwise False.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isOverrideEnabledForSendHandlerCandidate(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scopedStats = candidate.statsReceiver</w:t>
      </w:r>
    </w:p>
    <w:p>
      <w:pPr>
        <w:jc w:val="both"/>
      </w:pPr>
      <w:r>
        <w:t xml:space="preserve">      .scope("OverrideNotificationUtil").scope("isOverrideEnabledForSendHandlerType")</w:t>
      </w:r>
    </w:p>
    <w:p>
      <w:pPr>
        <w:jc w:val="both"/>
      </w:pPr>
      <w:r/>
    </w:p>
    <w:p>
      <w:pPr>
        <w:jc w:val="both"/>
      </w:pPr>
      <w:r>
        <w:t xml:space="preserve">    val overrideSupportedTypesForSpaces: Set[CommonRecommendationType] = Set(</w:t>
      </w:r>
    </w:p>
    <w:p>
      <w:pPr>
        <w:jc w:val="both"/>
      </w:pPr>
      <w:r>
        <w:t xml:space="preserve">      CommonRecommendationType.SpaceSpeaker,</w:t>
      </w:r>
    </w:p>
    <w:p>
      <w:pPr>
        <w:jc w:val="both"/>
      </w:pPr>
      <w:r>
        <w:t xml:space="preserve">      CommonRecommendationType.SpaceHost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isOverrideSupportedForSpaces = {</w:t>
      </w:r>
    </w:p>
    <w:p>
      <w:pPr>
        <w:jc w:val="both"/>
      </w:pPr>
      <w:r>
        <w:t xml:space="preserve">      overrideSupportedTypesForSpaces.contains(candidate.commonRecType) &amp;&amp;</w:t>
      </w:r>
    </w:p>
    <w:p>
      <w:pPr>
        <w:jc w:val="both"/>
      </w:pPr>
      <w:r>
        <w:t xml:space="preserve">      candidate.target.params(FSParams.EnableOverrideForSpaces)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isOverrideSupportedForSports = {</w:t>
      </w:r>
    </w:p>
    <w:p>
      <w:pPr>
        <w:jc w:val="both"/>
      </w:pPr>
      <w:r>
        <w:t xml:space="preserve">      candidate.commonRecType == CommonRecommendationType.MagicFanoutSportsEvent &amp;&amp;</w:t>
      </w:r>
    </w:p>
    <w:p>
      <w:pPr>
        <w:jc w:val="both"/>
      </w:pPr>
      <w:r>
        <w:t xml:space="preserve">      candidate.target</w:t>
      </w:r>
    </w:p>
    <w:p>
      <w:pPr>
        <w:jc w:val="both"/>
      </w:pPr>
      <w:r>
        <w:t xml:space="preserve">        .params(PushFeatureSwitchParams.EnableOverrideForSportsCandidates)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isOverrideSupported = isOverrideSupportedForSpaces || isOverrideSupportedForSports</w:t>
      </w:r>
    </w:p>
    <w:p>
      <w:pPr>
        <w:jc w:val="both"/>
      </w:pPr>
      <w:r/>
    </w:p>
    <w:p>
      <w:pPr>
        <w:jc w:val="both"/>
      </w:pPr>
      <w:r>
        <w:t xml:space="preserve">    scopedStats.counter(s"$isOverrideSupported").incr()</w:t>
      </w:r>
    </w:p>
    <w:p>
      <w:pPr>
        <w:jc w:val="both"/>
      </w:pPr>
      <w:r>
        <w:t xml:space="preserve">    isOverrideSupported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private[util] def isOverrideEnabledForCandidate(candidate: PushCandidate) =</w:t>
      </w:r>
    </w:p>
    <w:p>
      <w:pPr>
        <w:jc w:val="both"/>
      </w:pPr>
      <w:r>
        <w:t xml:space="preserve">    !RecTypes.isSendHandlerType(</w:t>
      </w:r>
    </w:p>
    <w:p>
      <w:pPr>
        <w:jc w:val="both"/>
      </w:pPr>
      <w:r>
        <w:t xml:space="preserve">      candidate.commonRecType) || isOverrideEnabledForSendHandlerCandidate(candidate)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