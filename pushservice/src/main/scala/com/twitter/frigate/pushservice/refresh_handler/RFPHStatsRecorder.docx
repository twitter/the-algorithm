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com.twitter.frigate.pushservice.refresh_handler</w:t>
      </w:r>
    </w:p>
    <w:p>
      <w:pPr>
        <w:jc w:val="both"/>
      </w:pPr>
      <w:r/>
    </w:p>
    <w:p>
      <w:pPr>
        <w:jc w:val="both"/>
      </w:pPr>
      <w:r>
        <w:t>import com.twitter.finagle.stats.Stat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com.twitter.frigate.common.base.CandidateDetails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/>
    </w:p>
    <w:p>
      <w:pPr>
        <w:jc w:val="both"/>
      </w:pPr>
      <w:r>
        <w:t>class RFPHStatsRecorder(implicit statsReceiver: StatsReceiver) {</w:t>
      </w:r>
    </w:p>
    <w:p>
      <w:pPr>
        <w:jc w:val="both"/>
      </w:pPr>
      <w:r/>
    </w:p>
    <w:p>
      <w:pPr>
        <w:jc w:val="both"/>
      </w:pPr>
      <w:r>
        <w:t xml:space="preserve">  private val selectedCandidateScoreStats: StatsReceiver =</w:t>
      </w:r>
    </w:p>
    <w:p>
      <w:pPr>
        <w:jc w:val="both"/>
      </w:pPr>
      <w:r>
        <w:t xml:space="preserve">    statsReceiver.scope("score_of_sent_candidate_times_10000")</w:t>
      </w:r>
    </w:p>
    <w:p>
      <w:pPr>
        <w:jc w:val="both"/>
      </w:pPr>
      <w:r/>
    </w:p>
    <w:p>
      <w:pPr>
        <w:jc w:val="both"/>
      </w:pPr>
      <w:r>
        <w:t xml:space="preserve">  private val emptyScoreStats: StatsReceiver =</w:t>
      </w:r>
    </w:p>
    <w:p>
      <w:pPr>
        <w:jc w:val="both"/>
      </w:pPr>
      <w:r>
        <w:t xml:space="preserve">    statsReceiver.scope("score_of_sent_candidate_empty")</w:t>
      </w:r>
    </w:p>
    <w:p>
      <w:pPr>
        <w:jc w:val="both"/>
      </w:pPr>
      <w:r/>
    </w:p>
    <w:p>
      <w:pPr>
        <w:jc w:val="both"/>
      </w:pPr>
      <w:r>
        <w:t xml:space="preserve">  def trackPredictionScoreStats(candidate: PushCandidate): Unit = {</w:t>
      </w:r>
    </w:p>
    <w:p>
      <w:pPr>
        <w:jc w:val="both"/>
      </w:pPr>
      <w:r>
        <w:t xml:space="preserve">    candidate.mrWeightedOpenOrNtabClickRankingProbability.foreach {</w:t>
      </w:r>
    </w:p>
    <w:p>
      <w:pPr>
        <w:jc w:val="both"/>
      </w:pPr>
      <w:r>
        <w:t xml:space="preserve">      case Some(s) =&gt;</w:t>
      </w:r>
    </w:p>
    <w:p>
      <w:pPr>
        <w:jc w:val="both"/>
      </w:pPr>
      <w:r>
        <w:t xml:space="preserve">        selectedCandidateScoreStats</w:t>
      </w:r>
    </w:p>
    <w:p>
      <w:pPr>
        <w:jc w:val="both"/>
      </w:pPr>
      <w:r>
        <w:t xml:space="preserve">          .stat("weighted_open_or_ntab_click_ranking")</w:t>
      </w:r>
    </w:p>
    <w:p>
      <w:pPr>
        <w:jc w:val="both"/>
      </w:pPr>
      <w:r>
        <w:t xml:space="preserve">          .add((s * 10000).toFloat)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emptyScoreStats.counter("weighted_open_or_ntab_click_ranking").incr()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candidate.mrWeightedOpenOrNtabClickFilteringProbability.foreach {</w:t>
      </w:r>
    </w:p>
    <w:p>
      <w:pPr>
        <w:jc w:val="both"/>
      </w:pPr>
      <w:r>
        <w:t xml:space="preserve">      case Some(s) =&gt;</w:t>
      </w:r>
    </w:p>
    <w:p>
      <w:pPr>
        <w:jc w:val="both"/>
      </w:pPr>
      <w:r>
        <w:t xml:space="preserve">        selectedCandidateScoreStats</w:t>
      </w:r>
    </w:p>
    <w:p>
      <w:pPr>
        <w:jc w:val="both"/>
      </w:pPr>
      <w:r>
        <w:t xml:space="preserve">          .stat("weighted_open_or_ntab_click_filtering")</w:t>
      </w:r>
    </w:p>
    <w:p>
      <w:pPr>
        <w:jc w:val="both"/>
      </w:pPr>
      <w:r>
        <w:t xml:space="preserve">          .add((s * 10000).toFloat)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emptyScoreStats.counter("weighted_open_or_ntab_click_filtering").incr()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candidate.mrWeightedOpenOrNtabClickRankingProbability.foreach {</w:t>
      </w:r>
    </w:p>
    <w:p>
      <w:pPr>
        <w:jc w:val="both"/>
      </w:pPr>
      <w:r>
        <w:t xml:space="preserve">      case Some(s) =&gt;</w:t>
      </w:r>
    </w:p>
    <w:p>
      <w:pPr>
        <w:jc w:val="both"/>
      </w:pPr>
      <w:r>
        <w:t xml:space="preserve">        selectedCandidateScoreStats</w:t>
      </w:r>
    </w:p>
    <w:p>
      <w:pPr>
        <w:jc w:val="both"/>
      </w:pPr>
      <w:r>
        <w:t xml:space="preserve">          .scope(candidate.commonRecType.toString)</w:t>
      </w:r>
    </w:p>
    <w:p>
      <w:pPr>
        <w:jc w:val="both"/>
      </w:pPr>
      <w:r>
        <w:t xml:space="preserve">          .stat("weighted_open_or_ntab_click_ranking")</w:t>
      </w:r>
    </w:p>
    <w:p>
      <w:pPr>
        <w:jc w:val="both"/>
      </w:pPr>
      <w:r>
        <w:t xml:space="preserve">          .add((s * 10000).toFloat)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emptyScoreStats</w:t>
      </w:r>
    </w:p>
    <w:p>
      <w:pPr>
        <w:jc w:val="both"/>
      </w:pPr>
      <w:r>
        <w:t xml:space="preserve">          .scope(candidate.commonRecType.toString)</w:t>
      </w:r>
    </w:p>
    <w:p>
      <w:pPr>
        <w:jc w:val="both"/>
      </w:pPr>
      <w:r>
        <w:t xml:space="preserve">          .counter("weighted_open_or_ntab_click_ranking")</w:t>
      </w:r>
    </w:p>
    <w:p>
      <w:pPr>
        <w:jc w:val="both"/>
      </w:pPr>
      <w:r>
        <w:t xml:space="preserve">          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refreshRequestExceptionStats(</w:t>
      </w:r>
    </w:p>
    <w:p>
      <w:pPr>
        <w:jc w:val="both"/>
      </w:pPr>
      <w:r>
        <w:t xml:space="preserve">    exception: Throwable,</w:t>
      </w:r>
    </w:p>
    <w:p>
      <w:pPr>
        <w:jc w:val="both"/>
      </w:pPr>
      <w:r>
        <w:t xml:space="preserve">    bStats: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bStats.counter("failures").incr()</w:t>
      </w:r>
    </w:p>
    <w:p>
      <w:pPr>
        <w:jc w:val="both"/>
      </w:pPr>
      <w:r>
        <w:t xml:space="preserve">    bStats.scope("failures").counter(exception.getClass.getCanonicalName).incr()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loggedOutRequestExceptionStats(</w:t>
      </w:r>
    </w:p>
    <w:p>
      <w:pPr>
        <w:jc w:val="both"/>
      </w:pPr>
      <w:r>
        <w:t xml:space="preserve">    exception: Throwable,</w:t>
      </w:r>
    </w:p>
    <w:p>
      <w:pPr>
        <w:jc w:val="both"/>
      </w:pPr>
      <w:r>
        <w:t xml:space="preserve">    bStats: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bStats.counter("logged_out_failures").incr()</w:t>
      </w:r>
    </w:p>
    <w:p>
      <w:pPr>
        <w:jc w:val="both"/>
      </w:pPr>
      <w:r>
        <w:t xml:space="preserve">    bStats.scope("failures").counter(exception.getClass.getCanonicalName).incr()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rankDistributionStats(</w:t>
      </w:r>
    </w:p>
    <w:p>
      <w:pPr>
        <w:jc w:val="both"/>
      </w:pPr>
      <w:r>
        <w:t xml:space="preserve">    candidatesDetails: Seq[CandidateDetails[PushCandidate]],</w:t>
      </w:r>
    </w:p>
    <w:p>
      <w:pPr>
        <w:jc w:val="both"/>
      </w:pPr>
      <w:r>
        <w:t xml:space="preserve">    numRecsPerTypeStat: (CommonRecommendationType =&gt; Stat)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candidatesDetails</w:t>
      </w:r>
    </w:p>
    <w:p>
      <w:pPr>
        <w:jc w:val="both"/>
      </w:pPr>
      <w:r>
        <w:t xml:space="preserve">      .groupBy { c =&gt;</w:t>
      </w:r>
    </w:p>
    <w:p>
      <w:pPr>
        <w:jc w:val="both"/>
      </w:pPr>
      <w:r>
        <w:t xml:space="preserve">        c.candidate.commonRecType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.mapValues { s =&gt;</w:t>
      </w:r>
    </w:p>
    <w:p>
      <w:pPr>
        <w:jc w:val="both"/>
      </w:pPr>
      <w:r>
        <w:t xml:space="preserve">        s.size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.foreach { case (crt, numRecs) =&gt; numRecsPerTypeStat(crt).add(numRecs)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