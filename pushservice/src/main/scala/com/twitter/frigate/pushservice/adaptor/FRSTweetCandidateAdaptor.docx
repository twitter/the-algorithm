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com.twitter.cr_mixer.thriftscala.FrsTweetRequest</w:t>
      </w:r>
    </w:p>
    <w:p>
      <w:pPr>
        <w:jc w:val="both"/>
      </w:pPr>
      <w:r>
        <w:t>import com.twitter.cr_mixer.thriftscala.NotificationsContext</w:t>
      </w:r>
    </w:p>
    <w:p>
      <w:pPr>
        <w:jc w:val="both"/>
      </w:pPr>
      <w:r>
        <w:t>import com.twitter.cr_mixer.thriftscala.Product</w:t>
      </w:r>
    </w:p>
    <w:p>
      <w:pPr>
        <w:jc w:val="both"/>
      </w:pPr>
      <w:r>
        <w:t>import com.twitter.cr_mixer.thriftscala.ProductContext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com.twitter.frigate.common.base.CandidateSourceEligible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com.twitter.frigate.common.predicate.CommonOutNetworkTweetCandidatesSourcePredicates.filterOutReplyTweet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com.twitter.frigate.pushservice.store.CrMixerTweetStore</w:t>
      </w:r>
    </w:p>
    <w:p>
      <w:pPr>
        <w:jc w:val="both"/>
      </w:pPr>
      <w:r>
        <w:t>import com.twitter.frigate.pushservice.store.UttEntityHydrationStore</w:t>
      </w:r>
    </w:p>
    <w:p>
      <w:pPr>
        <w:jc w:val="both"/>
      </w:pPr>
      <w:r>
        <w:t>import com.twitter.frigate.pushservice.util.MediaCRT</w:t>
      </w:r>
    </w:p>
    <w:p>
      <w:pPr>
        <w:jc w:val="both"/>
      </w:pPr>
      <w:r>
        <w:t>import com.twitter.frigate.pushservice.util.PushAdaptorUtil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com.twitter.frigate.pushservice.util.TopicsUtil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com.twitter.hermit.constants.AlgorithmFeedbackTokens</w:t>
      </w:r>
    </w:p>
    <w:p>
      <w:pPr>
        <w:jc w:val="both"/>
      </w:pPr>
      <w:r>
        <w:t>import com.twitter.hermit.model.Algorithm.Algorithm</w:t>
      </w:r>
    </w:p>
    <w:p>
      <w:pPr>
        <w:jc w:val="both"/>
      </w:pPr>
      <w:r>
        <w:t>import com.twitter.hermit.model.Algorithm.CrowdSearchAccounts</w:t>
      </w:r>
    </w:p>
    <w:p>
      <w:pPr>
        <w:jc w:val="both"/>
      </w:pPr>
      <w:r>
        <w:t>import com.twitter.hermit.model.Algorithm.ForwardEmailBook</w:t>
      </w:r>
    </w:p>
    <w:p>
      <w:pPr>
        <w:jc w:val="both"/>
      </w:pPr>
      <w:r>
        <w:t>import com.twitter.hermit.model.Algorithm.ForwardPhoneBook</w:t>
      </w:r>
    </w:p>
    <w:p>
      <w:pPr>
        <w:jc w:val="both"/>
      </w:pPr>
      <w:r>
        <w:t>import com.twitter.hermit.model.Algorithm.ReverseEmailBookIbis</w:t>
      </w:r>
    </w:p>
    <w:p>
      <w:pPr>
        <w:jc w:val="both"/>
      </w:pPr>
      <w:r>
        <w:t>import com.twitter.hermit.model.Algorithm.ReversePhoneBook</w:t>
      </w:r>
    </w:p>
    <w:p>
      <w:pPr>
        <w:jc w:val="both"/>
      </w:pPr>
      <w:r>
        <w:t>import com.twitter.hermit.store.tweetypie.UserTweet</w:t>
      </w:r>
    </w:p>
    <w:p>
      <w:pPr>
        <w:jc w:val="both"/>
      </w:pPr>
      <w:r>
        <w:t>import com.twitter.product_mixer.core.thriftscala.ClientContext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com.twitter.tsp.thriftscala.TopicSocialProofRequest</w:t>
      </w:r>
    </w:p>
    <w:p>
      <w:pPr>
        <w:jc w:val="both"/>
      </w:pPr>
      <w:r>
        <w:t>import com.twitter.tsp.thriftscala.TopicSocialProofResponse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FRSAlgorithmFeedbackTokenUtil {</w:t>
      </w:r>
    </w:p>
    <w:p>
      <w:pPr>
        <w:jc w:val="both"/>
      </w:pPr>
      <w:r>
        <w:t xml:space="preserve">  private val crtsByAlgoToken = Map(</w:t>
      </w:r>
    </w:p>
    <w:p>
      <w:pPr>
        <w:jc w:val="both"/>
      </w:pPr>
      <w:r>
        <w:t xml:space="preserve">    getAlgorithmToken(ReverseEmailBookIbis) -&gt; CommonRecommendationType.ReverseAddressbookTweet,</w:t>
      </w:r>
    </w:p>
    <w:p>
      <w:pPr>
        <w:jc w:val="both"/>
      </w:pPr>
      <w:r>
        <w:t xml:space="preserve">    getAlgorithmToken(ReversePhoneBook) -&gt; CommonRecommendationType.ReverseAddressbookTweet,</w:t>
      </w:r>
    </w:p>
    <w:p>
      <w:pPr>
        <w:jc w:val="both"/>
      </w:pPr>
      <w:r>
        <w:t xml:space="preserve">    getAlgorithmToken(ForwardEmailBook) -&gt; CommonRecommendationType.ForwardAddressbookTweet,</w:t>
      </w:r>
    </w:p>
    <w:p>
      <w:pPr>
        <w:jc w:val="both"/>
      </w:pPr>
      <w:r>
        <w:t xml:space="preserve">    getAlgorithmToken(ForwardPhoneBook) -&gt; CommonRecommendationType.ForwardAddressbookTweet,</w:t>
      </w:r>
    </w:p>
    <w:p>
      <w:pPr>
        <w:jc w:val="both"/>
      </w:pPr>
      <w:r>
        <w:t xml:space="preserve">    getAlgorithmToken(CrowdSearchAccounts) -&gt; CommonRecommendationType.CrowdSearchTweet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getAlgorithmToken(algorithm: Algorithm): Int = {</w:t>
      </w:r>
    </w:p>
    <w:p>
      <w:pPr>
        <w:jc w:val="both"/>
      </w:pPr>
      <w:r>
        <w:t xml:space="preserve">    AlgorithmFeedbackTokens.AlgorithmToFeedbackTokenMap(algorithm)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getCRTForAlgoToken(algorithmToken: Int): Option[CommonRecommendationType] = {</w:t>
      </w:r>
    </w:p>
    <w:p>
      <w:pPr>
        <w:jc w:val="both"/>
      </w:pPr>
      <w:r>
        <w:t xml:space="preserve">    crtsByAlgoToken.get(algorithmToken)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FRSTweetCandidateAdaptor(</w:t>
      </w:r>
    </w:p>
    <w:p>
      <w:pPr>
        <w:jc w:val="both"/>
      </w:pPr>
      <w:r>
        <w:t xml:space="preserve">  crMixerTweetStore: CrMixerTweetStore,</w:t>
      </w:r>
    </w:p>
    <w:p>
      <w:pPr>
        <w:jc w:val="both"/>
      </w:pPr>
      <w:r>
        <w:t xml:space="preserve">  tweetyPieStore: ReadableStore[Long, TweetyPieResult],</w:t>
      </w:r>
    </w:p>
    <w:p>
      <w:pPr>
        <w:jc w:val="both"/>
      </w:pPr>
      <w:r>
        <w:t xml:space="preserve">  tweetyPieStoreNoVF: ReadableStore[Long, TweetyPieResult],</w:t>
      </w:r>
    </w:p>
    <w:p>
      <w:pPr>
        <w:jc w:val="both"/>
      </w:pPr>
      <w:r>
        <w:t xml:space="preserve">  userTweetTweetyPieStore: ReadableStore[UserTweet, TweetyPieResult],</w:t>
      </w:r>
    </w:p>
    <w:p>
      <w:pPr>
        <w:jc w:val="both"/>
      </w:pPr>
      <w:r>
        <w:t xml:space="preserve">  uttEntityHydrationStore: UttEntityHydrationStore,</w:t>
      </w:r>
    </w:p>
    <w:p>
      <w:pPr>
        <w:jc w:val="both"/>
      </w:pPr>
      <w:r>
        <w:t xml:space="preserve">  topicSocialProofServiceStore: ReadableStore[TopicSocialProofRequest, TopicSocialProofResponse],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CandidateSource[Target, RawCandidate]</w:t>
      </w:r>
    </w:p>
    <w:p>
      <w:pPr>
        <w:jc w:val="both"/>
      </w:pPr>
      <w:r>
        <w:t xml:space="preserve">    with CandidateSourceEligible[Target, RawCandidate] {</w:t>
      </w:r>
    </w:p>
    <w:p>
      <w:pPr>
        <w:jc w:val="both"/>
      </w:pPr>
      <w:r/>
    </w:p>
    <w:p>
      <w:pPr>
        <w:jc w:val="both"/>
      </w:pPr>
      <w:r>
        <w:t xml:space="preserve">  private val stats = globalStats.scope(this.getClass.getSimpleName)</w:t>
      </w:r>
    </w:p>
    <w:p>
      <w:pPr>
        <w:jc w:val="both"/>
      </w:pPr>
      <w:r>
        <w:t xml:space="preserve">  private val crtStats = stats.scope("CandidateDistribution")</w:t>
      </w:r>
    </w:p>
    <w:p>
      <w:pPr>
        <w:jc w:val="both"/>
      </w:pPr>
      <w:r>
        <w:t xml:space="preserve">  private val totalRequests = stats.counter("total_requests")</w:t>
      </w:r>
    </w:p>
    <w:p>
      <w:pPr>
        <w:jc w:val="both"/>
      </w:pPr>
      <w:r/>
    </w:p>
    <w:p>
      <w:pPr>
        <w:jc w:val="both"/>
      </w:pPr>
      <w:r>
        <w:t xml:space="preserve">  // Candidate Distribution stats</w:t>
      </w:r>
    </w:p>
    <w:p>
      <w:pPr>
        <w:jc w:val="both"/>
      </w:pPr>
      <w:r>
        <w:t xml:space="preserve">  private val reverseAddressbookCounter = crtStats.counter("reverse_addressbook")</w:t>
      </w:r>
    </w:p>
    <w:p>
      <w:pPr>
        <w:jc w:val="both"/>
      </w:pPr>
      <w:r>
        <w:t xml:space="preserve">  private val forwardAddressbookCounter = crtStats.counter("forward_addressbook")</w:t>
      </w:r>
    </w:p>
    <w:p>
      <w:pPr>
        <w:jc w:val="both"/>
      </w:pPr>
      <w:r>
        <w:t xml:space="preserve">  private val frsTweetCounter = crtStats.counter("frs_tweet")</w:t>
      </w:r>
    </w:p>
    <w:p>
      <w:pPr>
        <w:jc w:val="both"/>
      </w:pPr>
      <w:r>
        <w:t xml:space="preserve">  private val nonReplyTweetsCounter = stats.counter("non_reply_tweets")</w:t>
      </w:r>
    </w:p>
    <w:p>
      <w:pPr>
        <w:jc w:val="both"/>
      </w:pPr>
      <w:r>
        <w:t xml:space="preserve">  private val crtToCounterMapping: Map[CommonRecommendationType, Counter] = Map(</w:t>
      </w:r>
    </w:p>
    <w:p>
      <w:pPr>
        <w:jc w:val="both"/>
      </w:pPr>
      <w:r>
        <w:t xml:space="preserve">    CommonRecommendationType.ReverseAddressbookTweet -&gt; reverseAddressbookCounter,</w:t>
      </w:r>
    </w:p>
    <w:p>
      <w:pPr>
        <w:jc w:val="both"/>
      </w:pPr>
      <w:r>
        <w:t xml:space="preserve">    CommonRecommendationType.ForwardAddressbookTweet -&gt; forwardAddressbookCounter,</w:t>
      </w:r>
    </w:p>
    <w:p>
      <w:pPr>
        <w:jc w:val="both"/>
      </w:pPr>
      <w:r>
        <w:t xml:space="preserve">    CommonRecommendationType.FrsTweet -&gt; frsTweetCounter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emptyTweetyPieResult = stats.stat("empty_tweetypie_result")</w:t>
      </w:r>
    </w:p>
    <w:p>
      <w:pPr>
        <w:jc w:val="both"/>
      </w:pPr>
      <w:r/>
    </w:p>
    <w:p>
      <w:pPr>
        <w:jc w:val="both"/>
      </w:pPr>
      <w:r>
        <w:t xml:space="preserve">  private[this] val numberReturnedCandidates = stats.stat("returned_candidates_from_earlybird")</w:t>
      </w:r>
    </w:p>
    <w:p>
      <w:pPr>
        <w:jc w:val="both"/>
      </w:pPr>
      <w:r>
        <w:t xml:space="preserve">  private[this] val numberCandidateWithTopic: Counter = stats.counter("num_can_with_topic")</w:t>
      </w:r>
    </w:p>
    <w:p>
      <w:pPr>
        <w:jc w:val="both"/>
      </w:pPr>
      <w:r>
        <w:t xml:space="preserve">  private[this] val numberCandidateWithoutTopic: Counter = stats.counter("num_can_without_topic")</w:t>
      </w:r>
    </w:p>
    <w:p>
      <w:pPr>
        <w:jc w:val="both"/>
      </w:pPr>
      <w:r/>
    </w:p>
    <w:p>
      <w:pPr>
        <w:jc w:val="both"/>
      </w:pPr>
      <w:r>
        <w:t xml:space="preserve">  private val userTweetTweetyPieStoreCounter = stats.counter("user_tweet_tweetypie_store")</w:t>
      </w:r>
    </w:p>
    <w:p>
      <w:pPr>
        <w:jc w:val="both"/>
      </w:pPr>
      <w:r/>
    </w:p>
    <w:p>
      <w:pPr>
        <w:jc w:val="both"/>
      </w:pPr>
      <w:r>
        <w:t xml:space="preserve">  override val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private def filterInvalidTweets(</w:t>
      </w:r>
    </w:p>
    <w:p>
      <w:pPr>
        <w:jc w:val="both"/>
      </w:pPr>
      <w:r>
        <w:t xml:space="preserve">    tweetIds: Seq[Long],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Future[Map[Long, TweetyPieResult]] = {</w:t>
      </w:r>
    </w:p>
    <w:p>
      <w:pPr>
        <w:jc w:val="both"/>
      </w:pPr>
      <w:r>
        <w:t xml:space="preserve">    val resMap = {</w:t>
      </w:r>
    </w:p>
    <w:p>
      <w:pPr>
        <w:jc w:val="both"/>
      </w:pPr>
      <w:r>
        <w:t xml:space="preserve">      if (target.params(PushFeatureSwitchParams.EnableF1FromProtectedTweetAuthors)) {</w:t>
      </w:r>
    </w:p>
    <w:p>
      <w:pPr>
        <w:jc w:val="both"/>
      </w:pPr>
      <w:r>
        <w:t xml:space="preserve">        userTweetTweetyPieStoreCounter.incr()</w:t>
      </w:r>
    </w:p>
    <w:p>
      <w:pPr>
        <w:jc w:val="both"/>
      </w:pPr>
      <w:r>
        <w:t xml:space="preserve">        val keys = tweetIds.map { tweetId =&gt;</w:t>
      </w:r>
    </w:p>
    <w:p>
      <w:pPr>
        <w:jc w:val="both"/>
      </w:pPr>
      <w:r>
        <w:t xml:space="preserve">          UserTweet(tweetId, Some(target.targetId))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userTweetTweetyPieStore</w:t>
      </w:r>
    </w:p>
    <w:p>
      <w:pPr>
        <w:jc w:val="both"/>
      </w:pPr>
      <w:r>
        <w:t xml:space="preserve">          .multiGet(keys.toSet).map {</w:t>
      </w:r>
    </w:p>
    <w:p>
      <w:pPr>
        <w:jc w:val="both"/>
      </w:pPr>
      <w:r>
        <w:t xml:space="preserve">            case (userTweet, resultFut) =&gt;</w:t>
      </w:r>
    </w:p>
    <w:p>
      <w:pPr>
        <w:jc w:val="both"/>
      </w:pPr>
      <w:r>
        <w:t xml:space="preserve">              userTweet.tweetId -&gt; resultFut</w:t>
      </w:r>
    </w:p>
    <w:p>
      <w:pPr>
        <w:jc w:val="both"/>
      </w:pPr>
      <w:r>
        <w:t xml:space="preserve">          }.toMap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(if (target.params(PushFeatureSwitchParams.EnableVFInTweetypie)) {</w:t>
      </w:r>
    </w:p>
    <w:p>
      <w:pPr>
        <w:jc w:val="both"/>
      </w:pPr>
      <w:r>
        <w:t xml:space="preserve">           tweetyPieStore</w:t>
      </w:r>
    </w:p>
    <w:p>
      <w:pPr>
        <w:jc w:val="both"/>
      </w:pPr>
      <w:r>
        <w:t xml:space="preserve">         } else {</w:t>
      </w:r>
    </w:p>
    <w:p>
      <w:pPr>
        <w:jc w:val="both"/>
      </w:pPr>
      <w:r>
        <w:t xml:space="preserve">           tweetyPieStoreNoVF</w:t>
      </w:r>
    </w:p>
    <w:p>
      <w:pPr>
        <w:jc w:val="both"/>
      </w:pPr>
      <w:r>
        <w:t xml:space="preserve">         }).multiGet(tweetIds.toSet)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Future.collect(resMap).map { tweetyPieResultMap =&gt;</w:t>
      </w:r>
    </w:p>
    <w:p>
      <w:pPr>
        <w:jc w:val="both"/>
      </w:pPr>
      <w:r>
        <w:t xml:space="preserve">      // Filter out replies and generate earlybird candidates only for non-empty tweetypie result</w:t>
      </w:r>
    </w:p>
    <w:p>
      <w:pPr>
        <w:jc w:val="both"/>
      </w:pPr>
      <w:r>
        <w:t xml:space="preserve">      val cands = filterOutReplyTweet(tweetyPieResultMap, nonReplyTweetsCounter).collect {</w:t>
      </w:r>
    </w:p>
    <w:p>
      <w:pPr>
        <w:jc w:val="both"/>
      </w:pPr>
      <w:r>
        <w:t xml:space="preserve">        case (id: Long, Some(result)) =&gt;</w:t>
      </w:r>
    </w:p>
    <w:p>
      <w:pPr>
        <w:jc w:val="both"/>
      </w:pPr>
      <w:r>
        <w:t xml:space="preserve">          id -&gt; result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emptyTweetyPieResult.add(tweetyPieResultMap.size - cands.size)</w:t>
      </w:r>
    </w:p>
    <w:p>
      <w:pPr>
        <w:jc w:val="both"/>
      </w:pPr>
      <w:r>
        <w:t xml:space="preserve">      cands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buildRawCandidates(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ebCandidates: Seq[FRSTweetCandidate]</w:t>
      </w:r>
    </w:p>
    <w:p>
      <w:pPr>
        <w:jc w:val="both"/>
      </w:pPr>
      <w:r>
        <w:t xml:space="preserve">  ): Future[Option[Seq[RawCandidate with TweetCandidate]]] = {</w:t>
      </w:r>
    </w:p>
    <w:p>
      <w:pPr>
        <w:jc w:val="both"/>
      </w:pPr>
      <w:r/>
    </w:p>
    <w:p>
      <w:pPr>
        <w:jc w:val="both"/>
      </w:pPr>
      <w:r>
        <w:t xml:space="preserve">    val enableTopic = target.params(PushFeatureSwitchParams.EnableFrsTweetCandidatesTopicAnnotation)</w:t>
      </w:r>
    </w:p>
    <w:p>
      <w:pPr>
        <w:jc w:val="both"/>
      </w:pPr>
      <w:r>
        <w:t xml:space="preserve">    val topicScoreThre =</w:t>
      </w:r>
    </w:p>
    <w:p>
      <w:pPr>
        <w:jc w:val="both"/>
      </w:pPr>
      <w:r>
        <w:t xml:space="preserve">      target.params(PushFeatureSwitchParams.FrsTweetCandidatesTopicScoreThreshold)</w:t>
      </w:r>
    </w:p>
    <w:p>
      <w:pPr>
        <w:jc w:val="both"/>
      </w:pPr>
      <w:r/>
    </w:p>
    <w:p>
      <w:pPr>
        <w:jc w:val="both"/>
      </w:pPr>
      <w:r>
        <w:t xml:space="preserve">    val ebTweets = ebCandidates.map { ebCandidate =&gt;</w:t>
      </w:r>
    </w:p>
    <w:p>
      <w:pPr>
        <w:jc w:val="both"/>
      </w:pPr>
      <w:r>
        <w:t xml:space="preserve">      ebCandidate.tweetId -&gt; ebCandidate.tweetyPieResult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val tweetIdLocalizedEntityMapFut = TopicsUtil.getTweetIdLocalizedEntityMap(</w:t>
      </w:r>
    </w:p>
    <w:p>
      <w:pPr>
        <w:jc w:val="both"/>
      </w:pPr>
      <w:r>
        <w:t xml:space="preserve">      target,</w:t>
      </w:r>
    </w:p>
    <w:p>
      <w:pPr>
        <w:jc w:val="both"/>
      </w:pPr>
      <w:r>
        <w:t xml:space="preserve">      ebTweets,</w:t>
      </w:r>
    </w:p>
    <w:p>
      <w:pPr>
        <w:jc w:val="both"/>
      </w:pPr>
      <w:r>
        <w:t xml:space="preserve">      uttEntityHydrationStore,</w:t>
      </w:r>
    </w:p>
    <w:p>
      <w:pPr>
        <w:jc w:val="both"/>
      </w:pPr>
      <w:r>
        <w:t xml:space="preserve">      topicSocialProofServiceStore,</w:t>
      </w:r>
    </w:p>
    <w:p>
      <w:pPr>
        <w:jc w:val="both"/>
      </w:pPr>
      <w:r>
        <w:t xml:space="preserve">      enableTopic,</w:t>
      </w:r>
    </w:p>
    <w:p>
      <w:pPr>
        <w:jc w:val="both"/>
      </w:pPr>
      <w:r>
        <w:t xml:space="preserve">      topicScoreThre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Future.join(target.deviceInfo, tweetIdLocalizedEntityMapFut).map {</w:t>
      </w:r>
    </w:p>
    <w:p>
      <w:pPr>
        <w:jc w:val="both"/>
      </w:pPr>
      <w:r>
        <w:t xml:space="preserve">      case (Some(deviceInfo), tweetIdLocalizedEntityMap) =&gt;</w:t>
      </w:r>
    </w:p>
    <w:p>
      <w:pPr>
        <w:jc w:val="both"/>
      </w:pPr>
      <w:r>
        <w:t xml:space="preserve">        val candidates = ebCandidates</w:t>
      </w:r>
    </w:p>
    <w:p>
      <w:pPr>
        <w:jc w:val="both"/>
      </w:pPr>
      <w:r>
        <w:t xml:space="preserve">          .map { ebCandidate =&gt;</w:t>
      </w:r>
    </w:p>
    <w:p>
      <w:pPr>
        <w:jc w:val="both"/>
      </w:pPr>
      <w:r>
        <w:t xml:space="preserve">            val crt = ebCandidate.commonRecType</w:t>
      </w:r>
    </w:p>
    <w:p>
      <w:pPr>
        <w:jc w:val="both"/>
      </w:pPr>
      <w:r>
        <w:t xml:space="preserve">            crtToCounterMapping.get(crt).foreach(_.incr())</w:t>
      </w:r>
    </w:p>
    <w:p>
      <w:pPr>
        <w:jc w:val="both"/>
      </w:pPr>
      <w:r/>
    </w:p>
    <w:p>
      <w:pPr>
        <w:jc w:val="both"/>
      </w:pPr>
      <w:r>
        <w:t xml:space="preserve">            val tweetId = ebCandidate.tweetId</w:t>
      </w:r>
    </w:p>
    <w:p>
      <w:pPr>
        <w:jc w:val="both"/>
      </w:pPr>
      <w:r>
        <w:t xml:space="preserve">            val localizedEntityOpt = {</w:t>
      </w:r>
    </w:p>
    <w:p>
      <w:pPr>
        <w:jc w:val="both"/>
      </w:pPr>
      <w:r>
        <w:t xml:space="preserve">              if (tweetIdLocalizedEntityMap</w:t>
      </w:r>
    </w:p>
    <w:p>
      <w:pPr>
        <w:jc w:val="both"/>
      </w:pPr>
      <w:r>
        <w:t xml:space="preserve">                  .contains(tweetId) &amp;&amp; tweetIdLocalizedEntityMap.contains(</w:t>
      </w:r>
    </w:p>
    <w:p>
      <w:pPr>
        <w:jc w:val="both"/>
      </w:pPr>
      <w:r>
        <w:t xml:space="preserve">                  tweetId) &amp;&amp; deviceInfo.isTopicsEligible) {</w:t>
      </w:r>
    </w:p>
    <w:p>
      <w:pPr>
        <w:jc w:val="both"/>
      </w:pPr>
      <w:r>
        <w:t xml:space="preserve">                tweetIdLocalizedEntityMap(tweetId)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None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PushAdaptorUtil.generateOutOfNetworkTweetCandidates(</w:t>
      </w:r>
    </w:p>
    <w:p>
      <w:pPr>
        <w:jc w:val="both"/>
      </w:pPr>
      <w:r>
        <w:t xml:space="preserve">              inputTarget = target,</w:t>
      </w:r>
    </w:p>
    <w:p>
      <w:pPr>
        <w:jc w:val="both"/>
      </w:pPr>
      <w:r>
        <w:t xml:space="preserve">              id = ebCandidate.tweetId,</w:t>
      </w:r>
    </w:p>
    <w:p>
      <w:pPr>
        <w:jc w:val="both"/>
      </w:pPr>
      <w:r>
        <w:t xml:space="preserve">              mediaCRT = MediaCRT(</w:t>
      </w:r>
    </w:p>
    <w:p>
      <w:pPr>
        <w:jc w:val="both"/>
      </w:pPr>
      <w:r>
        <w:t xml:space="preserve">                crt,</w:t>
      </w:r>
    </w:p>
    <w:p>
      <w:pPr>
        <w:jc w:val="both"/>
      </w:pPr>
      <w:r>
        <w:t xml:space="preserve">                crt,</w:t>
      </w:r>
    </w:p>
    <w:p>
      <w:pPr>
        <w:jc w:val="both"/>
      </w:pPr>
      <w:r>
        <w:t xml:space="preserve">                crt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result = ebCandidate.tweetyPieResult,</w:t>
      </w:r>
    </w:p>
    <w:p>
      <w:pPr>
        <w:jc w:val="both"/>
      </w:pPr>
      <w:r>
        <w:t xml:space="preserve">              localizedEntity = localizedEntityOpt)</w:t>
      </w:r>
    </w:p>
    <w:p>
      <w:pPr>
        <w:jc w:val="both"/>
      </w:pPr>
      <w:r>
        <w:t xml:space="preserve">          }.filter { candidate =&gt;</w:t>
      </w:r>
    </w:p>
    <w:p>
      <w:pPr>
        <w:jc w:val="both"/>
      </w:pPr>
      <w:r>
        <w:t xml:space="preserve">            // If user only has the topic setting enabled, filter out all non-topic cands</w:t>
      </w:r>
    </w:p>
    <w:p>
      <w:pPr>
        <w:jc w:val="both"/>
      </w:pPr>
      <w:r>
        <w:t xml:space="preserve">            deviceInfo.isRecommendationsEligible || (deviceInfo.isTopicsEligible &amp;&amp; candidate.semanticCoreEntityId.nonEmpty)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candidates.map { candidate =&gt;</w:t>
      </w:r>
    </w:p>
    <w:p>
      <w:pPr>
        <w:jc w:val="both"/>
      </w:pPr>
      <w:r>
        <w:t xml:space="preserve">          if (candidate.semanticCoreEntityId.nonEmpty) {</w:t>
      </w:r>
    </w:p>
    <w:p>
      <w:pPr>
        <w:jc w:val="both"/>
      </w:pPr>
      <w:r>
        <w:t xml:space="preserve">            numberCandidateWithTopic.incr()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numberCandidateWithoutTopic.incr()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numberReturnedCandidates.add(candidates.length)</w:t>
      </w:r>
    </w:p>
    <w:p>
      <w:pPr>
        <w:jc w:val="both"/>
      </w:pPr>
      <w:r>
        <w:t xml:space="preserve">        Some(candidates)</w:t>
      </w:r>
    </w:p>
    <w:p>
      <w:pPr>
        <w:jc w:val="both"/>
      </w:pPr>
      <w:r>
        <w:t xml:space="preserve">      case _ =&gt; Some(Seq.empty)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getTweetCandidatesFromCrMixer(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showAllResultsFromFrs: Boolean,</w:t>
      </w:r>
    </w:p>
    <w:p>
      <w:pPr>
        <w:jc w:val="both"/>
      </w:pPr>
      <w:r>
        <w:t xml:space="preserve">  ): Future[Option[Seq[RawCandidate with TweetCandidate]]]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inputTarget.seenTweetIds,</w:t>
      </w:r>
    </w:p>
    <w:p>
      <w:pPr>
        <w:jc w:val="both"/>
      </w:pPr>
      <w:r>
        <w:t xml:space="preserve">        inputTarget.pushRecItems,</w:t>
      </w:r>
    </w:p>
    <w:p>
      <w:pPr>
        <w:jc w:val="both"/>
      </w:pPr>
      <w:r>
        <w:t xml:space="preserve">        inputTarget.countryCode,</w:t>
      </w:r>
    </w:p>
    <w:p>
      <w:pPr>
        <w:jc w:val="both"/>
      </w:pPr>
      <w:r>
        <w:t xml:space="preserve">        inputTarget.targetLanguage).flatMap {</w:t>
      </w:r>
    </w:p>
    <w:p>
      <w:pPr>
        <w:jc w:val="both"/>
      </w:pPr>
      <w:r>
        <w:t xml:space="preserve">        case (seenTweetIds, pastRecItems, countryCode, language) =&gt;</w:t>
      </w:r>
    </w:p>
    <w:p>
      <w:pPr>
        <w:jc w:val="both"/>
      </w:pPr>
      <w:r>
        <w:t xml:space="preserve">          val pastUserRecs = pastRecItems.userIds.toSeq</w:t>
      </w:r>
    </w:p>
    <w:p>
      <w:pPr>
        <w:jc w:val="both"/>
      </w:pPr>
      <w:r>
        <w:t xml:space="preserve">          val request = FrsTweetRequest(</w:t>
      </w:r>
    </w:p>
    <w:p>
      <w:pPr>
        <w:jc w:val="both"/>
      </w:pPr>
      <w:r>
        <w:t xml:space="preserve">            clientContext = ClientContext(</w:t>
      </w:r>
    </w:p>
    <w:p>
      <w:pPr>
        <w:jc w:val="both"/>
      </w:pPr>
      <w:r>
        <w:t xml:space="preserve">              userId = Some(inputTarget.targetId),</w:t>
      </w:r>
    </w:p>
    <w:p>
      <w:pPr>
        <w:jc w:val="both"/>
      </w:pPr>
      <w:r>
        <w:t xml:space="preserve">              countryCode = countryCode,</w:t>
      </w:r>
    </w:p>
    <w:p>
      <w:pPr>
        <w:jc w:val="both"/>
      </w:pPr>
      <w:r>
        <w:t xml:space="preserve">              languageCode = language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product = Product.Notifications,</w:t>
      </w:r>
    </w:p>
    <w:p>
      <w:pPr>
        <w:jc w:val="both"/>
      </w:pPr>
      <w:r>
        <w:t xml:space="preserve">            productContext = Some(ProductContext.NotificationsContext(NotificationsContext())),</w:t>
      </w:r>
    </w:p>
    <w:p>
      <w:pPr>
        <w:jc w:val="both"/>
      </w:pPr>
      <w:r>
        <w:t xml:space="preserve">            excludedUserIds = Some(pastUserRecs),</w:t>
      </w:r>
    </w:p>
    <w:p>
      <w:pPr>
        <w:jc w:val="both"/>
      </w:pPr>
      <w:r>
        <w:t xml:space="preserve">            excludedTweetIds = Some(seenTweetIds)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crMixerTweetStore.getFRSTweetCandidates(request).flatMap {</w:t>
      </w:r>
    </w:p>
    <w:p>
      <w:pPr>
        <w:jc w:val="both"/>
      </w:pPr>
      <w:r>
        <w:t xml:space="preserve">            case Some(response) =&gt;</w:t>
      </w:r>
    </w:p>
    <w:p>
      <w:pPr>
        <w:jc w:val="both"/>
      </w:pPr>
      <w:r>
        <w:t xml:space="preserve">              val tweetIds = response.tweets.map(_.tweetId)</w:t>
      </w:r>
    </w:p>
    <w:p>
      <w:pPr>
        <w:jc w:val="both"/>
      </w:pPr>
      <w:r>
        <w:t xml:space="preserve">              val validTweets = filterInvalidTweets(tweetIds, inputTarget)</w:t>
      </w:r>
    </w:p>
    <w:p>
      <w:pPr>
        <w:jc w:val="both"/>
      </w:pPr>
      <w:r>
        <w:t xml:space="preserve">              validTweets.flatMap { tweetypieMap =&gt;</w:t>
      </w:r>
    </w:p>
    <w:p>
      <w:pPr>
        <w:jc w:val="both"/>
      </w:pPr>
      <w:r>
        <w:t xml:space="preserve">                val ebCandidates = response.tweets</w:t>
      </w:r>
    </w:p>
    <w:p>
      <w:pPr>
        <w:jc w:val="both"/>
      </w:pPr>
      <w:r>
        <w:t xml:space="preserve">                  .map { frsTweet =&gt;</w:t>
      </w:r>
    </w:p>
    <w:p>
      <w:pPr>
        <w:jc w:val="both"/>
      </w:pPr>
      <w:r>
        <w:t xml:space="preserve">                    val candidateTweetId = frsTweet.tweetId</w:t>
      </w:r>
    </w:p>
    <w:p>
      <w:pPr>
        <w:jc w:val="both"/>
      </w:pPr>
      <w:r>
        <w:t xml:space="preserve">                    val resultFromTweetyPie = tweetypieMap.get(candidateTweetId)</w:t>
      </w:r>
    </w:p>
    <w:p>
      <w:pPr>
        <w:jc w:val="both"/>
      </w:pPr>
      <w:r>
        <w:t xml:space="preserve">                    new FRSTweetCandidate {</w:t>
      </w:r>
    </w:p>
    <w:p>
      <w:pPr>
        <w:jc w:val="both"/>
      </w:pPr>
      <w:r>
        <w:t xml:space="preserve">                      override val tweetId = candidateTweetId</w:t>
      </w:r>
    </w:p>
    <w:p>
      <w:pPr>
        <w:jc w:val="both"/>
      </w:pPr>
      <w:r>
        <w:t xml:space="preserve">                      override val features = None</w:t>
      </w:r>
    </w:p>
    <w:p>
      <w:pPr>
        <w:jc w:val="both"/>
      </w:pPr>
      <w:r>
        <w:t xml:space="preserve">                      override val tweetyPieResult = resultFromTweetyPie</w:t>
      </w:r>
    </w:p>
    <w:p>
      <w:pPr>
        <w:jc w:val="both"/>
      </w:pPr>
      <w:r>
        <w:t xml:space="preserve">                      override val feedbackToken = frsTweet.frsPrimarySource</w:t>
      </w:r>
    </w:p>
    <w:p>
      <w:pPr>
        <w:jc w:val="both"/>
      </w:pPr>
      <w:r>
        <w:t xml:space="preserve">                      override val commonRecType: CommonRecommendationType = feedbackToken</w:t>
      </w:r>
    </w:p>
    <w:p>
      <w:pPr>
        <w:jc w:val="both"/>
      </w:pPr>
      <w:r>
        <w:t xml:space="preserve">                        .flatMap(token =&gt;</w:t>
      </w:r>
    </w:p>
    <w:p>
      <w:pPr>
        <w:jc w:val="both"/>
      </w:pPr>
      <w:r>
        <w:t xml:space="preserve">                          FRSAlgorithmFeedbackTokenUtil.getCRTForAlgoToken(token)).getOrElse(</w:t>
      </w:r>
    </w:p>
    <w:p>
      <w:pPr>
        <w:jc w:val="both"/>
      </w:pPr>
      <w:r>
        <w:t xml:space="preserve">                          CommonRecommendationType.FrsTweet)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}.filter { ebCandidate =&gt;</w:t>
      </w:r>
    </w:p>
    <w:p>
      <w:pPr>
        <w:jc w:val="both"/>
      </w:pPr>
      <w:r>
        <w:t xml:space="preserve">                    showAllResultsFromFrs || ebCandidate.commonRecType == CommonRecommendationType.ReverseAddressbookTweet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  numberReturnedCandidates.add(ebCandidates.length)</w:t>
      </w:r>
    </w:p>
    <w:p>
      <w:pPr>
        <w:jc w:val="both"/>
      </w:pPr>
      <w:r>
        <w:t xml:space="preserve">                buildRawCandidates(</w:t>
      </w:r>
    </w:p>
    <w:p>
      <w:pPr>
        <w:jc w:val="both"/>
      </w:pPr>
      <w:r>
        <w:t xml:space="preserve">                  inputTarget,</w:t>
      </w:r>
    </w:p>
    <w:p>
      <w:pPr>
        <w:jc w:val="both"/>
      </w:pPr>
      <w:r>
        <w:t xml:space="preserve">                  ebCandidates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Future.None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get(inputTarget: Target): Future[Option[Seq[RawCandidate with TweetCandidate]]] = {</w:t>
      </w:r>
    </w:p>
    <w:p>
      <w:pPr>
        <w:jc w:val="both"/>
      </w:pPr>
      <w:r>
        <w:t xml:space="preserve">    totalRequests.incr()</w:t>
      </w:r>
    </w:p>
    <w:p>
      <w:pPr>
        <w:jc w:val="both"/>
      </w:pPr>
      <w:r>
        <w:t xml:space="preserve">    val enableResultsFromFrs =</w:t>
      </w:r>
    </w:p>
    <w:p>
      <w:pPr>
        <w:jc w:val="both"/>
      </w:pPr>
      <w:r>
        <w:t xml:space="preserve">      inputTarget.params(PushFeatureSwitchParams.EnableResultFromFrsCandidates)</w:t>
      </w:r>
    </w:p>
    <w:p>
      <w:pPr>
        <w:jc w:val="both"/>
      </w:pPr>
      <w:r>
        <w:t xml:space="preserve">    getTweetCandidatesFromCrMixer(inputTarget, enableResultsFromFrs)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isCandidateSourceAvailable(target: Target): Future[Boolean] = {</w:t>
      </w:r>
    </w:p>
    <w:p>
      <w:pPr>
        <w:jc w:val="both"/>
      </w:pPr>
      <w:r>
        <w:t xml:space="preserve">    lazy val enableFrsCandidates = target.params(PushFeatureSwitchParams.EnableFrsCandidates)</w:t>
      </w:r>
    </w:p>
    <w:p>
      <w:pPr>
        <w:jc w:val="both"/>
      </w:pPr>
      <w:r>
        <w:t xml:space="preserve">    PushDeviceUtil.isRecommendationsEligible(target).flatMap { isEnabledForRecosSetting =&gt;</w:t>
      </w:r>
    </w:p>
    <w:p>
      <w:pPr>
        <w:jc w:val="both"/>
      </w:pPr>
      <w:r>
        <w:t xml:space="preserve">      PushDeviceUtil.isTopicsEligible(target).map { topicSettingEnabled =&gt;</w:t>
      </w:r>
    </w:p>
    <w:p>
      <w:pPr>
        <w:jc w:val="both"/>
      </w:pPr>
      <w:r>
        <w:t xml:space="preserve">        val isEnabledForTopics =</w:t>
      </w:r>
    </w:p>
    <w:p>
      <w:pPr>
        <w:jc w:val="both"/>
      </w:pPr>
      <w:r>
        <w:t xml:space="preserve">          topicSettingEnabled &amp;&amp; target.params(</w:t>
      </w:r>
    </w:p>
    <w:p>
      <w:pPr>
        <w:jc w:val="both"/>
      </w:pPr>
      <w:r>
        <w:t xml:space="preserve">            PushFeatureSwitchParams.EnableFrsTweetCandidatesTopicSetting)</w:t>
      </w:r>
    </w:p>
    <w:p>
      <w:pPr>
        <w:jc w:val="both"/>
      </w:pPr>
      <w:r>
        <w:t xml:space="preserve">        (isEnabledForRecosSetting || isEnabledForTopics) &amp;&amp; enableFrsCandidates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