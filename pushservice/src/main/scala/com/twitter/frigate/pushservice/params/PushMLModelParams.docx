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enum defines ML models for push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PushMLModel extends Enumeration {</w:t>
      </w:r>
    </w:p>
    <w:p>
      <w:pPr>
        <w:jc w:val="both"/>
      </w:pPr>
      <w:r>
        <w:t xml:space="preserve">  type PushMLModel = Value</w:t>
      </w:r>
    </w:p>
    <w:p>
      <w:pPr>
        <w:jc w:val="both"/>
      </w:pPr>
      <w:r/>
    </w:p>
    <w:p>
      <w:pPr>
        <w:jc w:val="both"/>
      </w:pPr>
      <w:r>
        <w:t xml:space="preserve">  val WeightedOpenOrNtabClickProbability = Value</w:t>
      </w:r>
    </w:p>
    <w:p>
      <w:pPr>
        <w:jc w:val="both"/>
      </w:pPr>
      <w:r>
        <w:t xml:space="preserve">  val DauProbability = Value</w:t>
      </w:r>
    </w:p>
    <w:p>
      <w:pPr>
        <w:jc w:val="both"/>
      </w:pPr>
      <w:r>
        <w:t xml:space="preserve">  val OptoutProbability = Value</w:t>
      </w:r>
    </w:p>
    <w:p>
      <w:pPr>
        <w:jc w:val="both"/>
      </w:pPr>
      <w:r>
        <w:t xml:space="preserve">  val FilteringProbability = Value</w:t>
      </w:r>
    </w:p>
    <w:p>
      <w:pPr>
        <w:jc w:val="both"/>
      </w:pPr>
      <w:r>
        <w:t xml:space="preserve">  val BigFilteringSupervisedSendingModel = Value</w:t>
      </w:r>
    </w:p>
    <w:p>
      <w:pPr>
        <w:jc w:val="both"/>
      </w:pPr>
      <w:r>
        <w:t xml:space="preserve">  val BigFilteringSupervisedWithoutSendingModel = Value</w:t>
      </w:r>
    </w:p>
    <w:p>
      <w:pPr>
        <w:jc w:val="both"/>
      </w:pPr>
      <w:r>
        <w:t xml:space="preserve">  val BigFilteringRLSendingModel = Value</w:t>
      </w:r>
    </w:p>
    <w:p>
      <w:pPr>
        <w:jc w:val="both"/>
      </w:pPr>
      <w:r>
        <w:t xml:space="preserve">  val BigFilteringRLWithoutSendingModel = Value</w:t>
      </w:r>
    </w:p>
    <w:p>
      <w:pPr>
        <w:jc w:val="both"/>
      </w:pPr>
      <w:r>
        <w:t xml:space="preserve">  val HealthNsfwProbability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WeightedOpenOrNtabClickModel {</w:t>
      </w:r>
    </w:p>
    <w:p>
      <w:pPr>
        <w:jc w:val="both"/>
      </w:pPr>
      <w:r>
        <w:t xml:space="preserve">  type ModelNameType = String</w:t>
      </w:r>
    </w:p>
    <w:p>
      <w:pPr>
        <w:jc w:val="both"/>
      </w:pPr>
      <w:r/>
    </w:p>
    <w:p>
      <w:pPr>
        <w:jc w:val="both"/>
      </w:pPr>
      <w:r>
        <w:t xml:space="preserve">  // MR models</w:t>
      </w:r>
    </w:p>
    <w:p>
      <w:pPr>
        <w:jc w:val="both"/>
      </w:pPr>
      <w:r>
        <w:t xml:space="preserve">  val Periodically_Refreshed_Prod_Model =</w:t>
      </w:r>
    </w:p>
    <w:p>
      <w:pPr>
        <w:jc w:val="both"/>
      </w:pPr>
      <w:r>
        <w:t xml:space="preserve">    "Periodically_Refreshed_Prod_Model" // used in DBv2 service, needed for gradually migrate via feature switch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object OptoutModel {</w:t>
      </w:r>
    </w:p>
    <w:p>
      <w:pPr>
        <w:jc w:val="both"/>
      </w:pPr>
      <w:r>
        <w:t xml:space="preserve">  type ModelNameType = String</w:t>
      </w:r>
    </w:p>
    <w:p>
      <w:pPr>
        <w:jc w:val="both"/>
      </w:pPr>
      <w:r>
        <w:t xml:space="preserve">  val D0_has_realtime_features = "D0_has_realtime_features"</w:t>
      </w:r>
    </w:p>
    <w:p>
      <w:pPr>
        <w:jc w:val="both"/>
      </w:pPr>
      <w:r>
        <w:t xml:space="preserve">  val D0_no_realtime_features = "D0_no_realtime_features"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HealthNsfwModel {</w:t>
      </w:r>
    </w:p>
    <w:p>
      <w:pPr>
        <w:jc w:val="both"/>
      </w:pPr>
      <w:r>
        <w:t xml:space="preserve">  type ModelNameType = String</w:t>
      </w:r>
    </w:p>
    <w:p>
      <w:pPr>
        <w:jc w:val="both"/>
      </w:pPr>
      <w:r>
        <w:t xml:space="preserve">  val Q2_2022_Mr_Bqml_Health_Model_NsfwV0 = "Q2_2022_Mr_Bqml_Health_Model_NsfwV0"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BigFilteringSupervisedModel {</w:t>
      </w:r>
    </w:p>
    <w:p>
      <w:pPr>
        <w:jc w:val="both"/>
      </w:pPr>
      <w:r>
        <w:t xml:space="preserve">  type ModelNameType = String</w:t>
      </w:r>
    </w:p>
    <w:p>
      <w:pPr>
        <w:jc w:val="both"/>
      </w:pPr>
      <w:r>
        <w:t xml:space="preserve">  val V0_0_BigFiltering_Supervised_Sending_Model = "Q3_2022_bigfiltering_supervised_send_model_v0"</w:t>
      </w:r>
    </w:p>
    <w:p>
      <w:pPr>
        <w:jc w:val="both"/>
      </w:pPr>
      <w:r>
        <w:t xml:space="preserve">  val V0_0_BigFiltering_Supervised_Without_Sending_Model =</w:t>
      </w:r>
    </w:p>
    <w:p>
      <w:pPr>
        <w:jc w:val="both"/>
      </w:pPr>
      <w:r>
        <w:t xml:space="preserve">    "Q3_2022_bigfiltering_supervised_not_send_model_v0"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BigFilteringRLModel {</w:t>
      </w:r>
    </w:p>
    <w:p>
      <w:pPr>
        <w:jc w:val="both"/>
      </w:pPr>
      <w:r>
        <w:t xml:space="preserve">  type ModelNameType = String</w:t>
      </w:r>
    </w:p>
    <w:p>
      <w:pPr>
        <w:jc w:val="both"/>
      </w:pPr>
      <w:r>
        <w:t xml:space="preserve">  val V0_0_BigFiltering_Rl_Sending_Model = "Q3_2022_bigfiltering_rl_send_model_dqn_dau_15_open"</w:t>
      </w:r>
    </w:p>
    <w:p>
      <w:pPr>
        <w:jc w:val="both"/>
      </w:pPr>
      <w:r>
        <w:t xml:space="preserve">  val V0_0_BigFiltering_Rl_Without_Sending_Model =</w:t>
      </w:r>
    </w:p>
    <w:p>
      <w:pPr>
        <w:jc w:val="both"/>
      </w:pPr>
      <w:r>
        <w:t xml:space="preserve">    "Q3_2022_bigfiltering_rl_not_send_model_dqn_dau_15_open"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PushModelName(</w:t>
      </w:r>
    </w:p>
    <w:p>
      <w:pPr>
        <w:jc w:val="both"/>
      </w:pPr>
      <w:r>
        <w:t xml:space="preserve">  modelType: PushMLModel.Value,</w:t>
      </w:r>
    </w:p>
    <w:p>
      <w:pPr>
        <w:jc w:val="both"/>
      </w:pPr>
      <w:r>
        <w:t xml:space="preserve">  version: WeightedOpenOrNtabClickModel.ModelNameType) {</w:t>
      </w:r>
    </w:p>
    <w:p>
      <w:pPr>
        <w:jc w:val="both"/>
      </w:pPr>
      <w:r>
        <w:t xml:space="preserve">  override def toString: String = {</w:t>
      </w:r>
    </w:p>
    <w:p>
      <w:pPr>
        <w:jc w:val="both"/>
      </w:pPr>
      <w:r>
        <w:t xml:space="preserve">    modelType.toString + "_" + version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