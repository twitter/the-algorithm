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com.twitter.frigate.common.base.MagicFanoutProductLaunchCandidate</w:t>
      </w:r>
    </w:p>
    <w:p>
      <w:pPr>
        <w:jc w:val="both"/>
      </w:pPr>
      <w:r>
        <w:t>import com.twitter.frigate.magic_events.thriftscala.ProductInfo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com.twitter.frigate.pushservice.util.PushIbisUtil.mergeModelValues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MagicFanoutProductLaunchIbis2Hydrator</w:t>
      </w:r>
    </w:p>
    <w:p>
      <w:pPr>
        <w:jc w:val="both"/>
      </w:pPr>
      <w:r>
        <w:t xml:space="preserve">    extends CustomConfigurationMapForIbis</w:t>
      </w:r>
    </w:p>
    <w:p>
      <w:pPr>
        <w:jc w:val="both"/>
      </w:pPr>
      <w:r>
        <w:t xml:space="preserve">    with Ibis2HydratorForCandidate {</w:t>
      </w:r>
    </w:p>
    <w:p>
      <w:pPr>
        <w:jc w:val="both"/>
      </w:pPr>
      <w:r>
        <w:t xml:space="preserve">  self: PushCandidate with MagicFanoutProductLaunchCandidate =&gt;</w:t>
      </w:r>
    </w:p>
    <w:p>
      <w:pPr>
        <w:jc w:val="both"/>
      </w:pPr>
      <w:r/>
    </w:p>
    <w:p>
      <w:pPr>
        <w:jc w:val="both"/>
      </w:pPr>
      <w:r>
        <w:t xml:space="preserve">  private def getProductInfoMap(productInfo: ProductInfo): Map[String, String] = {</w:t>
      </w:r>
    </w:p>
    <w:p>
      <w:pPr>
        <w:jc w:val="both"/>
      </w:pPr>
      <w:r>
        <w:t xml:space="preserve">    val titleMap = productInfo.title</w:t>
      </w:r>
    </w:p>
    <w:p>
      <w:pPr>
        <w:jc w:val="both"/>
      </w:pPr>
      <w:r>
        <w:t xml:space="preserve">      .map { title =&gt;</w:t>
      </w:r>
    </w:p>
    <w:p>
      <w:pPr>
        <w:jc w:val="both"/>
      </w:pPr>
      <w:r>
        <w:t xml:space="preserve">        Map("title" -&gt; title)</w:t>
      </w:r>
    </w:p>
    <w:p>
      <w:pPr>
        <w:jc w:val="both"/>
      </w:pPr>
      <w:r>
        <w:t xml:space="preserve">      }.getOrElse(Map.empty)</w:t>
      </w:r>
    </w:p>
    <w:p>
      <w:pPr>
        <w:jc w:val="both"/>
      </w:pPr>
      <w:r>
        <w:t xml:space="preserve">    val bodyMap = productInfo.body</w:t>
      </w:r>
    </w:p>
    <w:p>
      <w:pPr>
        <w:jc w:val="both"/>
      </w:pPr>
      <w:r>
        <w:t xml:space="preserve">      .map { body =&gt;</w:t>
      </w:r>
    </w:p>
    <w:p>
      <w:pPr>
        <w:jc w:val="both"/>
      </w:pPr>
      <w:r>
        <w:t xml:space="preserve">        Map("body" -&gt; body)</w:t>
      </w:r>
    </w:p>
    <w:p>
      <w:pPr>
        <w:jc w:val="both"/>
      </w:pPr>
      <w:r>
        <w:t xml:space="preserve">      }.getOrElse(Map.empty)</w:t>
      </w:r>
    </w:p>
    <w:p>
      <w:pPr>
        <w:jc w:val="both"/>
      </w:pPr>
      <w:r>
        <w:t xml:space="preserve">    val deeplinkMap = productInfo.deeplink</w:t>
      </w:r>
    </w:p>
    <w:p>
      <w:pPr>
        <w:jc w:val="both"/>
      </w:pPr>
      <w:r>
        <w:t xml:space="preserve">      .map { deeplink =&gt;</w:t>
      </w:r>
    </w:p>
    <w:p>
      <w:pPr>
        <w:jc w:val="both"/>
      </w:pPr>
      <w:r>
        <w:t xml:space="preserve">        Map("deeplink" -&gt; deeplink)</w:t>
      </w:r>
    </w:p>
    <w:p>
      <w:pPr>
        <w:jc w:val="both"/>
      </w:pPr>
      <w:r>
        <w:t xml:space="preserve">      }.getOrElse(Map.empty)</w:t>
      </w:r>
    </w:p>
    <w:p>
      <w:pPr>
        <w:jc w:val="both"/>
      </w:pPr>
      <w:r/>
    </w:p>
    <w:p>
      <w:pPr>
        <w:jc w:val="both"/>
      </w:pPr>
      <w:r>
        <w:t xml:space="preserve">    titleMap ++ bodyMap ++ deeplinkMap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landingPage: Map[String, String] = {</w:t>
      </w:r>
    </w:p>
    <w:p>
      <w:pPr>
        <w:jc w:val="both"/>
      </w:pPr>
      <w:r>
        <w:t xml:space="preserve">    val urlFromFS = target.params(PushFeatureSwitchParams.ProductLaunchLandingPageDeepLink)</w:t>
      </w:r>
    </w:p>
    <w:p>
      <w:pPr>
        <w:jc w:val="both"/>
      </w:pPr>
      <w:r>
        <w:t xml:space="preserve">    Map("push_land_url" -&gt; urlFromFS)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customProductLaunchPushDetails: Map[String, String] = {</w:t>
      </w:r>
    </w:p>
    <w:p>
      <w:pPr>
        <w:jc w:val="both"/>
      </w:pPr>
      <w:r>
        <w:t xml:space="preserve">    frigateNotification.magicFanoutProductLaunchNotification match {</w:t>
      </w:r>
    </w:p>
    <w:p>
      <w:pPr>
        <w:jc w:val="both"/>
      </w:pPr>
      <w:r>
        <w:t xml:space="preserve">      case Some(productLaunchNotif) =&gt;</w:t>
      </w:r>
    </w:p>
    <w:p>
      <w:pPr>
        <w:jc w:val="both"/>
      </w:pPr>
      <w:r>
        <w:t xml:space="preserve">        productLaunchNotif.productInfo match {</w:t>
      </w:r>
    </w:p>
    <w:p>
      <w:pPr>
        <w:jc w:val="both"/>
      </w:pPr>
      <w:r>
        <w:t xml:space="preserve">          case Some(productInfo) =&gt;</w:t>
      </w:r>
    </w:p>
    <w:p>
      <w:pPr>
        <w:jc w:val="both"/>
      </w:pPr>
      <w:r>
        <w:t xml:space="preserve">            getProductInfoMap(productInfo)</w:t>
      </w:r>
    </w:p>
    <w:p>
      <w:pPr>
        <w:jc w:val="both"/>
      </w:pPr>
      <w:r>
        <w:t xml:space="preserve">          case _ =&gt; Map.empty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customFieldsMapFut: Future[Map[String, String]] =</w:t>
      </w:r>
    </w:p>
    <w:p>
      <w:pPr>
        <w:jc w:val="both"/>
      </w:pPr>
      <w:r>
        <w:t xml:space="preserve">    mergeModelValues(super.customFieldsMapFut, customProductLaunchPushDetails)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mergeModelValues(super.modelValues, landingPage)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