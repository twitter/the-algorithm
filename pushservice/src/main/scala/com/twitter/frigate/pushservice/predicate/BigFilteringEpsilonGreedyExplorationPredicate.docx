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 predicate for epsilon-greedy exploration;</w:t>
      </w:r>
    </w:p>
    <w:p>
      <w:pPr>
        <w:jc w:val="both"/>
      </w:pPr>
      <w:r>
        <w:t xml:space="preserve"> * We defined it as a candidate level predicate to avoid changing the predicate and scribing pipeline,</w:t>
      </w:r>
    </w:p>
    <w:p>
      <w:pPr>
        <w:jc w:val="both"/>
      </w:pPr>
      <w:r>
        <w:t xml:space="preserve"> * but it is actually a post-ranking target level predicate:</w:t>
      </w:r>
    </w:p>
    <w:p>
      <w:pPr>
        <w:jc w:val="both"/>
      </w:pPr>
      <w:r>
        <w:t xml:space="preserve"> *  if a target user IS ENABLED for \epsilon-greedy exploration,</w:t>
      </w:r>
    </w:p>
    <w:p>
      <w:pPr>
        <w:jc w:val="both"/>
      </w:pPr>
      <w:r>
        <w:t xml:space="preserve"> *  then with probability epsilon, the user (and thus all candidates) will be blocked</w:t>
      </w:r>
    </w:p>
    <w:p>
      <w:pPr>
        <w:jc w:val="both"/>
      </w:pPr>
      <w:r>
        <w:t xml:space="preserve"> */</w:t>
      </w:r>
    </w:p>
    <w:p>
      <w:pPr>
        <w:jc w:val="both"/>
      </w:pPr>
      <w:r>
        <w:t>object BigFilteringEpsilonGreedyExplorationPredicate {</w:t>
      </w:r>
    </w:p>
    <w:p>
      <w:pPr>
        <w:jc w:val="both"/>
      </w:pPr>
      <w:r/>
    </w:p>
    <w:p>
      <w:pPr>
        <w:jc w:val="both"/>
      </w:pPr>
      <w:r>
        <w:t xml:space="preserve">  val name = "BigFilteringEpsilonGreedyExplorationPredicate"</w:t>
      </w:r>
    </w:p>
    <w:p>
      <w:pPr>
        <w:jc w:val="both"/>
      </w:pPr>
      <w:r/>
    </w:p>
    <w:p>
      <w:pPr>
        <w:jc w:val="both"/>
      </w:pPr>
      <w:r>
        <w:t xml:space="preserve">  private def shouldFilterBasedOnEpsilonGreedyExploration(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seed = KeyHasher.FNV1A_64.hashKey(s"${target.targetId}".getBytes("UTF8"))</w:t>
      </w:r>
    </w:p>
    <w:p>
      <w:pPr>
        <w:jc w:val="both"/>
      </w:pPr>
      <w:r>
        <w:t xml:space="preserve">    val hashKey = KeyHasher.FNV1A_64</w:t>
      </w:r>
    </w:p>
    <w:p>
      <w:pPr>
        <w:jc w:val="both"/>
      </w:pPr>
      <w:r>
        <w:t xml:space="preserve">      .hashKey(</w:t>
      </w:r>
    </w:p>
    <w:p>
      <w:pPr>
        <w:jc w:val="both"/>
      </w:pPr>
      <w:r>
        <w:t xml:space="preserve">        s"${Trace.id.traceId.toString}:${seed.toString}".getBytes("UTF8")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math.abs(hashKey).toDouble / Long.MaxValue &lt;</w:t>
      </w:r>
    </w:p>
    <w:p>
      <w:pPr>
        <w:jc w:val="both"/>
      </w:pPr>
      <w:r>
        <w:t xml:space="preserve">      target.params(PushFeatureSwitchParams.MrRequestScribingEpsGreedyExplorationRatio)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apply()(implicit statsReceiver: StatsReceiver): NamedPredicate[PushCandidate] = {</w:t>
      </w:r>
    </w:p>
    <w:p>
      <w:pPr>
        <w:jc w:val="both"/>
      </w:pPr>
      <w:r>
        <w:t xml:space="preserve">    val stats = statsReceiver.scope(s"predicate_$name")</w:t>
      </w:r>
    </w:p>
    <w:p>
      <w:pPr>
        <w:jc w:val="both"/>
      </w:pPr>
      <w:r/>
    </w:p>
    <w:p>
      <w:pPr>
        <w:jc w:val="both"/>
      </w:pPr>
      <w:r>
        <w:t xml:space="preserve">    val enabledForEpsilonGreedyCounter = stats.counter("enabled_for_eps_greedy")</w:t>
      </w:r>
    </w:p>
    <w:p>
      <w:pPr>
        <w:jc w:val="both"/>
      </w:pPr>
      <w:r/>
    </w:p>
    <w:p>
      <w:pPr>
        <w:jc w:val="both"/>
      </w:pPr>
      <w:r>
        <w:t xml:space="preserve">    new Predicate[PushCandidate] {</w:t>
      </w:r>
    </w:p>
    <w:p>
      <w:pPr>
        <w:jc w:val="both"/>
      </w:pPr>
      <w:r>
        <w:t xml:space="preserve">      def apply(candidates: Seq[PushCandidate]): Future[Seq[Boolean]] = {</w:t>
      </w:r>
    </w:p>
    <w:p>
      <w:pPr>
        <w:jc w:val="both"/>
      </w:pPr>
      <w:r>
        <w:t xml:space="preserve">        val results = candidates.map { candidate =&gt;</w:t>
      </w:r>
    </w:p>
    <w:p>
      <w:pPr>
        <w:jc w:val="both"/>
      </w:pPr>
      <w:r>
        <w:t xml:space="preserve">          if (!candidate.target.skipFilters &amp;&amp; candidate.target.params(</w:t>
      </w:r>
    </w:p>
    <w:p>
      <w:pPr>
        <w:jc w:val="both"/>
      </w:pPr>
      <w:r>
        <w:t xml:space="preserve">              PushFeatureSwitchParams.EnableMrRequestScribingForEpsGreedyExploration)) {</w:t>
      </w:r>
    </w:p>
    <w:p>
      <w:pPr>
        <w:jc w:val="both"/>
      </w:pPr>
      <w:r>
        <w:t xml:space="preserve">            enabledForEpsilonGreedyCounter.incr()</w:t>
      </w:r>
    </w:p>
    <w:p>
      <w:pPr>
        <w:jc w:val="both"/>
      </w:pPr>
      <w:r>
        <w:t xml:space="preserve">            !shouldFilterBasedOnEpsilonGreedyExploration(candidate.target)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Future.value(results)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}.withStats(stats)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