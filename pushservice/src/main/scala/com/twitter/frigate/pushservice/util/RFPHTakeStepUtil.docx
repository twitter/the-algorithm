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com.twitter.frigate.common.base.Invalid</w:t>
      </w:r>
    </w:p>
    <w:p>
      <w:pPr>
        <w:jc w:val="both"/>
      </w:pPr>
      <w:r>
        <w:t>import com.twitter.frigate.common.base.OK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com.twitter.frigate.pushservice.refresh_handler.ResultWithDebugInfo</w:t>
      </w:r>
    </w:p>
    <w:p>
      <w:pPr>
        <w:jc w:val="both"/>
      </w:pPr>
      <w:r>
        <w:t>import com.twitter.frigate.pushservice.predicate.BigFilteringEpsilonGreedyExplorationPredicate</w:t>
      </w:r>
    </w:p>
    <w:p>
      <w:pPr>
        <w:jc w:val="both"/>
      </w:pPr>
      <w:r>
        <w:t>import com.twitter.frigate.pushservice.predicate.MlModelsHoldbackExperimentPredicate</w:t>
      </w:r>
    </w:p>
    <w:p>
      <w:pPr>
        <w:jc w:val="both"/>
      </w:pPr>
      <w:r>
        <w:t>import com.twitter.frigate.pushservice.take.candidate_validator.RFPHCandidateValidator</w:t>
      </w:r>
    </w:p>
    <w:p>
      <w:pPr>
        <w:jc w:val="both"/>
      </w:pPr>
      <w:r>
        <w:t>import com.twitter.frigate.pushservice.thriftscala.PushStatus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RFPHTakeStepUtil()(globalStats: StatsReceiver)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</w:t>
      </w:r>
    </w:p>
    <w:p>
      <w:pPr>
        <w:jc w:val="both"/>
      </w:pPr>
      <w:r>
        <w:t xml:space="preserve">    globalStats.scope("RefreshForPushHandler")</w:t>
      </w:r>
    </w:p>
    <w:p>
      <w:pPr>
        <w:jc w:val="both"/>
      </w:pPr>
      <w:r>
        <w:t xml:space="preserve">  private val takeStats: StatsReceiver = statsReceiver.scope("take")</w:t>
      </w:r>
    </w:p>
    <w:p>
      <w:pPr>
        <w:jc w:val="both"/>
      </w:pPr>
      <w:r>
        <w:t xml:space="preserve">  private val notifierStats = takeStats.scope("notifier")</w:t>
      </w:r>
    </w:p>
    <w:p>
      <w:pPr>
        <w:jc w:val="both"/>
      </w:pPr>
      <w:r>
        <w:t xml:space="preserve">  private val validatorStats = takeStats.scope("validator")</w:t>
      </w:r>
    </w:p>
    <w:p>
      <w:pPr>
        <w:jc w:val="both"/>
      </w:pPr>
      <w:r>
        <w:t xml:space="preserve">  private val validatorLatency: Stat = validatorStats.stat("latency")</w:t>
      </w:r>
    </w:p>
    <w:p>
      <w:pPr>
        <w:jc w:val="both"/>
      </w:pPr>
      <w:r/>
    </w:p>
    <w:p>
      <w:pPr>
        <w:jc w:val="both"/>
      </w:pPr>
      <w:r>
        <w:t xml:space="preserve">  private val executedPredicatesInTandem: Counter =</w:t>
      </w:r>
    </w:p>
    <w:p>
      <w:pPr>
        <w:jc w:val="both"/>
      </w:pPr>
      <w:r>
        <w:t xml:space="preserve">    takeStats.counter("predicates_executed_in_tandem")</w:t>
      </w:r>
    </w:p>
    <w:p>
      <w:pPr>
        <w:jc w:val="both"/>
      </w:pPr>
      <w:r/>
    </w:p>
    <w:p>
      <w:pPr>
        <w:jc w:val="both"/>
      </w:pPr>
      <w:r>
        <w:t xml:space="preserve">  private val bigFilteringEpsGreedyPredicate: NamedPredicate[PushCandidate] =</w:t>
      </w:r>
    </w:p>
    <w:p>
      <w:pPr>
        <w:jc w:val="both"/>
      </w:pPr>
      <w:r>
        <w:t xml:space="preserve">    BigFilteringEpsilonGreedyExplorationPredicate()(takeStats)</w:t>
      </w:r>
    </w:p>
    <w:p>
      <w:pPr>
        <w:jc w:val="both"/>
      </w:pPr>
      <w:r>
        <w:t xml:space="preserve">  private val bigFilteringEpsGreedyStats: StatsReceiver =</w:t>
      </w:r>
    </w:p>
    <w:p>
      <w:pPr>
        <w:jc w:val="both"/>
      </w:pPr>
      <w:r>
        <w:t xml:space="preserve">    takeStats.scope("big_filtering_eps_greedy_predicate")</w:t>
      </w:r>
    </w:p>
    <w:p>
      <w:pPr>
        <w:jc w:val="both"/>
      </w:pPr>
      <w:r/>
    </w:p>
    <w:p>
      <w:pPr>
        <w:jc w:val="both"/>
      </w:pPr>
      <w:r>
        <w:t xml:space="preserve">  private val modelPredicate: NamedPredicate[PushCandidate] =</w:t>
      </w:r>
    </w:p>
    <w:p>
      <w:pPr>
        <w:jc w:val="both"/>
      </w:pPr>
      <w:r>
        <w:t xml:space="preserve">    MlModelsHoldbackExperimentPredicate()(takeStats)</w:t>
      </w:r>
    </w:p>
    <w:p>
      <w:pPr>
        <w:jc w:val="both"/>
      </w:pPr>
      <w:r>
        <w:t xml:space="preserve">  private val mlPredicateStats: StatsReceiver = takeStats.scope("ml_predicate")</w:t>
      </w:r>
    </w:p>
    <w:p>
      <w:pPr>
        <w:jc w:val="both"/>
      </w:pPr>
      <w:r/>
    </w:p>
    <w:p>
      <w:pPr>
        <w:jc w:val="both"/>
      </w:pPr>
      <w:r>
        <w:t xml:space="preserve">  private def updateFilteredStatusExptStats(candidate: PushCandidate, predName: String): Unit = {</w:t>
      </w:r>
    </w:p>
    <w:p>
      <w:pPr>
        <w:jc w:val="both"/>
      </w:pPr>
      <w:r/>
    </w:p>
    <w:p>
      <w:pPr>
        <w:jc w:val="both"/>
      </w:pPr>
      <w:r>
        <w:t xml:space="preserve">    val recTypeStat = globalStats.scope(</w:t>
      </w:r>
    </w:p>
    <w:p>
      <w:pPr>
        <w:jc w:val="both"/>
      </w:pPr>
      <w:r>
        <w:t xml:space="preserve">      candidate.commonRecType.toString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recTypeStat.counter(PushStatus.Filtered.toString).incr()</w:t>
      </w:r>
    </w:p>
    <w:p>
      <w:pPr>
        <w:jc w:val="both"/>
      </w:pPr>
      <w:r>
        <w:t xml:space="preserve">    recTypeStat</w:t>
      </w:r>
    </w:p>
    <w:p>
      <w:pPr>
        <w:jc w:val="both"/>
      </w:pPr>
      <w:r>
        <w:t xml:space="preserve">      .scope(PushStatus.Filtered.toString)</w:t>
      </w:r>
    </w:p>
    <w:p>
      <w:pPr>
        <w:jc w:val="both"/>
      </w:pPr>
      <w:r>
        <w:t xml:space="preserve">      .counter(predName)</w:t>
      </w:r>
    </w:p>
    <w:p>
      <w:pPr>
        <w:jc w:val="both"/>
      </w:pPr>
      <w:r>
        <w:t xml:space="preserve">      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isCandidateValid(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candidateValidator: RFPHCandidateValidator</w:t>
      </w:r>
    </w:p>
    <w:p>
      <w:pPr>
        <w:jc w:val="both"/>
      </w:pPr>
      <w:r>
        <w:t xml:space="preserve">  ): Future[ResultWithDebugInfo] = {</w:t>
      </w:r>
    </w:p>
    <w:p>
      <w:pPr>
        <w:jc w:val="both"/>
      </w:pPr>
      <w:r>
        <w:t xml:space="preserve">    val predResultFuture = Stat.timeFuture(validatorLatency) {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.join(</w:t>
      </w:r>
    </w:p>
    <w:p>
      <w:pPr>
        <w:jc w:val="both"/>
      </w:pPr>
      <w:r>
        <w:t xml:space="preserve">          bigFilteringEpsGreedyPredicate.apply(Seq(candidate)),</w:t>
      </w:r>
    </w:p>
    <w:p>
      <w:pPr>
        <w:jc w:val="both"/>
      </w:pPr>
      <w:r>
        <w:t xml:space="preserve">          modelPredicate.apply(Seq(candidate))</w:t>
      </w:r>
    </w:p>
    <w:p>
      <w:pPr>
        <w:jc w:val="both"/>
      </w:pPr>
      <w:r>
        <w:t xml:space="preserve">        ).flatMap {</w:t>
      </w:r>
    </w:p>
    <w:p>
      <w:pPr>
        <w:jc w:val="both"/>
      </w:pPr>
      <w:r>
        <w:t xml:space="preserve">          case (Seq(true), Seq(true)) =&gt;</w:t>
      </w:r>
    </w:p>
    <w:p>
      <w:pPr>
        <w:jc w:val="both"/>
      </w:pPr>
      <w:r>
        <w:t xml:space="preserve">            executedPredicatesInTandem.incr()</w:t>
      </w:r>
    </w:p>
    <w:p>
      <w:pPr>
        <w:jc w:val="both"/>
      </w:pPr>
      <w:r/>
    </w:p>
    <w:p>
      <w:pPr>
        <w:jc w:val="both"/>
      </w:pPr>
      <w:r>
        <w:t xml:space="preserve">            bigFilteringEpsGreedyStats</w:t>
      </w:r>
    </w:p>
    <w:p>
      <w:pPr>
        <w:jc w:val="both"/>
      </w:pPr>
      <w:r>
        <w:t xml:space="preserve">              .scope(candidate.commonRecType.toString)</w:t>
      </w:r>
    </w:p>
    <w:p>
      <w:pPr>
        <w:jc w:val="both"/>
      </w:pPr>
      <w:r>
        <w:t xml:space="preserve">              .counter("passed")</w:t>
      </w:r>
    </w:p>
    <w:p>
      <w:pPr>
        <w:jc w:val="both"/>
      </w:pPr>
      <w:r>
        <w:t xml:space="preserve">              .incr()</w:t>
      </w:r>
    </w:p>
    <w:p>
      <w:pPr>
        <w:jc w:val="both"/>
      </w:pPr>
      <w:r/>
    </w:p>
    <w:p>
      <w:pPr>
        <w:jc w:val="both"/>
      </w:pPr>
      <w:r>
        <w:t xml:space="preserve">            mlPredicateStats</w:t>
      </w:r>
    </w:p>
    <w:p>
      <w:pPr>
        <w:jc w:val="both"/>
      </w:pPr>
      <w:r>
        <w:t xml:space="preserve">              .scope(candidate.commonRecType.toString)</w:t>
      </w:r>
    </w:p>
    <w:p>
      <w:pPr>
        <w:jc w:val="both"/>
      </w:pPr>
      <w:r>
        <w:t xml:space="preserve">              .counter("passed")</w:t>
      </w:r>
    </w:p>
    <w:p>
      <w:pPr>
        <w:jc w:val="both"/>
      </w:pPr>
      <w:r>
        <w:t xml:space="preserve">              .incr()</w:t>
      </w:r>
    </w:p>
    <w:p>
      <w:pPr>
        <w:jc w:val="both"/>
      </w:pPr>
      <w:r>
        <w:t xml:space="preserve">            candidateValidator.validateCandidate(candidate).map((_, Nil))</w:t>
      </w:r>
    </w:p>
    <w:p>
      <w:pPr>
        <w:jc w:val="both"/>
      </w:pPr>
      <w:r>
        <w:t xml:space="preserve">          case (Seq(false), _) =&gt;</w:t>
      </w:r>
    </w:p>
    <w:p>
      <w:pPr>
        <w:jc w:val="both"/>
      </w:pPr>
      <w:r>
        <w:t xml:space="preserve">            bigFilteringEpsGreedyStats</w:t>
      </w:r>
    </w:p>
    <w:p>
      <w:pPr>
        <w:jc w:val="both"/>
      </w:pPr>
      <w:r>
        <w:t xml:space="preserve">              .scope(candidate.commonRecType.toString)</w:t>
      </w:r>
    </w:p>
    <w:p>
      <w:pPr>
        <w:jc w:val="both"/>
      </w:pPr>
      <w:r>
        <w:t xml:space="preserve">              .counter("filtered")</w:t>
      </w:r>
    </w:p>
    <w:p>
      <w:pPr>
        <w:jc w:val="both"/>
      </w:pPr>
      <w:r>
        <w:t xml:space="preserve">              .incr()</w:t>
      </w:r>
    </w:p>
    <w:p>
      <w:pPr>
        <w:jc w:val="both"/>
      </w:pPr>
      <w:r>
        <w:t xml:space="preserve">            Future.value((Some(bigFilteringEpsGreedyPredicate), Nil))</w:t>
      </w:r>
    </w:p>
    <w:p>
      <w:pPr>
        <w:jc w:val="both"/>
      </w:pPr>
      <w:r>
        <w:t xml:space="preserve">          case (_, _) =&gt;</w:t>
      </w:r>
    </w:p>
    <w:p>
      <w:pPr>
        <w:jc w:val="both"/>
      </w:pPr>
      <w:r>
        <w:t xml:space="preserve">            mlPredicateStats</w:t>
      </w:r>
    </w:p>
    <w:p>
      <w:pPr>
        <w:jc w:val="both"/>
      </w:pPr>
      <w:r>
        <w:t xml:space="preserve">              .scope(candidate.commonRecType.toString)</w:t>
      </w:r>
    </w:p>
    <w:p>
      <w:pPr>
        <w:jc w:val="both"/>
      </w:pPr>
      <w:r>
        <w:t xml:space="preserve">              .counter("filtered")</w:t>
      </w:r>
    </w:p>
    <w:p>
      <w:pPr>
        <w:jc w:val="both"/>
      </w:pPr>
      <w:r>
        <w:t xml:space="preserve">              .incr()</w:t>
      </w:r>
    </w:p>
    <w:p>
      <w:pPr>
        <w:jc w:val="both"/>
      </w:pPr>
      <w:r>
        <w:t xml:space="preserve">            Future.value((Some(modelPredicate), Nil))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predResultFuture.map {</w:t>
      </w:r>
    </w:p>
    <w:p>
      <w:pPr>
        <w:jc w:val="both"/>
      </w:pPr>
      <w:r>
        <w:t xml:space="preserve">      case (Some(pred: NamedPredicate[_]), candPredicateResults) =&gt;</w:t>
      </w:r>
    </w:p>
    <w:p>
      <w:pPr>
        <w:jc w:val="both"/>
      </w:pPr>
      <w:r>
        <w:t xml:space="preserve">        takeStats.counter("filtered_by_named_general_predicate").incr()</w:t>
      </w:r>
    </w:p>
    <w:p>
      <w:pPr>
        <w:jc w:val="both"/>
      </w:pPr>
      <w:r>
        <w:t xml:space="preserve">        updateFilteredStatusExptStats(candidate, pred.name)</w:t>
      </w:r>
    </w:p>
    <w:p>
      <w:pPr>
        <w:jc w:val="both"/>
      </w:pPr>
      <w:r>
        <w:t xml:space="preserve">        ResultWithDebugInfo(</w:t>
      </w:r>
    </w:p>
    <w:p>
      <w:pPr>
        <w:jc w:val="both"/>
      </w:pPr>
      <w:r>
        <w:t xml:space="preserve">          Invalid(Some(pred.name)),</w:t>
      </w:r>
    </w:p>
    <w:p>
      <w:pPr>
        <w:jc w:val="both"/>
      </w:pPr>
      <w:r>
        <w:t xml:space="preserve">          candPredicateResults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(Some(_), candPredicateResults) =&gt;</w:t>
      </w:r>
    </w:p>
    <w:p>
      <w:pPr>
        <w:jc w:val="both"/>
      </w:pPr>
      <w:r>
        <w:t xml:space="preserve">        takeStats.counter("filtered_by_unnamed_general_predicate").incr()</w:t>
      </w:r>
    </w:p>
    <w:p>
      <w:pPr>
        <w:jc w:val="both"/>
      </w:pPr>
      <w:r>
        <w:t xml:space="preserve">        updateFilteredStatusExptStats(candidate, predName = "unk")</w:t>
      </w:r>
    </w:p>
    <w:p>
      <w:pPr>
        <w:jc w:val="both"/>
      </w:pPr>
      <w:r>
        <w:t xml:space="preserve">        ResultWithDebugInfo(</w:t>
      </w:r>
    </w:p>
    <w:p>
      <w:pPr>
        <w:jc w:val="both"/>
      </w:pPr>
      <w:r>
        <w:t xml:space="preserve">          Invalid(Some("unnamed_candidate_predicate")),</w:t>
      </w:r>
    </w:p>
    <w:p>
      <w:pPr>
        <w:jc w:val="both"/>
      </w:pPr>
      <w:r>
        <w:t xml:space="preserve">          candPredicateResults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(None, candPredicateResults) =&gt;</w:t>
      </w:r>
    </w:p>
    <w:p>
      <w:pPr>
        <w:jc w:val="both"/>
      </w:pPr>
      <w:r>
        <w:t xml:space="preserve">        takeStats.counter("accepted_push_ok").incr()</w:t>
      </w:r>
    </w:p>
    <w:p>
      <w:pPr>
        <w:jc w:val="both"/>
      </w:pPr>
      <w:r>
        <w:t xml:space="preserve">        ResultWithDebugInfo(</w:t>
      </w:r>
    </w:p>
    <w:p>
      <w:pPr>
        <w:jc w:val="both"/>
      </w:pPr>
      <w:r>
        <w:t xml:space="preserve">          OK,</w:t>
      </w:r>
    </w:p>
    <w:p>
      <w:pPr>
        <w:jc w:val="both"/>
      </w:pPr>
      <w:r>
        <w:t xml:space="preserve">          candPredicateResults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