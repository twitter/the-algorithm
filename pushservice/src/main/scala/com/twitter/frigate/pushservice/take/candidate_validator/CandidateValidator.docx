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com.twitter.frigate.pushservice.take.candidate_validator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com.twitter.frigate.pushservice.take.predicates.TakeCommonPredicates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com.twitter.hermit.predicate.ConcurrentPredicate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com.twitter.hermit.predicate.SequentialPredicate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CandidateValidator extends TakeCommonPredicates {</w:t>
      </w:r>
    </w:p>
    <w:p>
      <w:pPr>
        <w:jc w:val="both"/>
      </w:pPr>
      <w:r/>
    </w:p>
    <w:p>
      <w:pPr>
        <w:jc w:val="both"/>
      </w:pPr>
      <w:r>
        <w:t xml:space="preserve">  override implicit val statsReceiver: StatsReceiver = config.statsReceiver</w:t>
      </w:r>
    </w:p>
    <w:p>
      <w:pPr>
        <w:jc w:val="both"/>
      </w:pPr>
      <w:r/>
    </w:p>
    <w:p>
      <w:pPr>
        <w:jc w:val="both"/>
      </w:pPr>
      <w:r>
        <w:t xml:space="preserve">  protected val log = MRLogger("CandidateValidator")</w:t>
      </w:r>
    </w:p>
    <w:p>
      <w:pPr>
        <w:jc w:val="both"/>
      </w:pPr>
      <w:r/>
    </w:p>
    <w:p>
      <w:pPr>
        <w:jc w:val="both"/>
      </w:pPr>
      <w:r>
        <w:t xml:space="preserve">  private lazy val skipFiltersCounter = statsReceiver.counter("enable_skip_filters")</w:t>
      </w:r>
    </w:p>
    <w:p>
      <w:pPr>
        <w:jc w:val="both"/>
      </w:pPr>
      <w:r>
        <w:t xml:space="preserve">  private lazy val emailUserSkipFiltersCounter =</w:t>
      </w:r>
    </w:p>
    <w:p>
      <w:pPr>
        <w:jc w:val="both"/>
      </w:pPr>
      <w:r>
        <w:t xml:space="preserve">    statsReceiver.counter("email_user_enable_skip_filters")</w:t>
      </w:r>
    </w:p>
    <w:p>
      <w:pPr>
        <w:jc w:val="both"/>
      </w:pPr>
      <w:r>
        <w:t xml:space="preserve">  private lazy val enablePredicatesCounter = statsReceiver.counter("enable_predicates")</w:t>
      </w:r>
    </w:p>
    <w:p>
      <w:pPr>
        <w:jc w:val="both"/>
      </w:pPr>
      <w:r/>
    </w:p>
    <w:p>
      <w:pPr>
        <w:jc w:val="both"/>
      </w:pPr>
      <w:r>
        <w:t xml:space="preserve">  protected def enabledPredicates[C &lt;: PushCandidate](</w:t>
      </w:r>
    </w:p>
    <w:p>
      <w:pPr>
        <w:jc w:val="both"/>
      </w:pPr>
      <w:r>
        <w:t xml:space="preserve">    candidate: C,</w:t>
      </w:r>
    </w:p>
    <w:p>
      <w:pPr>
        <w:jc w:val="both"/>
      </w:pPr>
      <w:r>
        <w:t xml:space="preserve">    predicates: List[NamedPredicate[C]]</w:t>
      </w:r>
    </w:p>
    <w:p>
      <w:pPr>
        <w:jc w:val="both"/>
      </w:pPr>
      <w:r>
        <w:t xml:space="preserve">  ): List[NamedPredicate[C]]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val skipFilters: Boolean =</w:t>
      </w:r>
    </w:p>
    <w:p>
      <w:pPr>
        <w:jc w:val="both"/>
      </w:pPr>
      <w:r>
        <w:t xml:space="preserve">      target.pushContext.flatMap(_.skipFilters).getOrElse(false) || target.params(</w:t>
      </w:r>
    </w:p>
    <w:p>
      <w:pPr>
        <w:jc w:val="both"/>
      </w:pPr>
      <w:r>
        <w:t xml:space="preserve">        PushFeatureSwitchParams.SkipPostRankingFilters)</w:t>
      </w:r>
    </w:p>
    <w:p>
      <w:pPr>
        <w:jc w:val="both"/>
      </w:pPr>
      <w:r/>
    </w:p>
    <w:p>
      <w:pPr>
        <w:jc w:val="both"/>
      </w:pPr>
      <w:r>
        <w:t xml:space="preserve">    if (skipFilters) {</w:t>
      </w:r>
    </w:p>
    <w:p>
      <w:pPr>
        <w:jc w:val="both"/>
      </w:pPr>
      <w:r>
        <w:t xml:space="preserve">      skipFiltersCounter.incr()</w:t>
      </w:r>
    </w:p>
    <w:p>
      <w:pPr>
        <w:jc w:val="both"/>
      </w:pPr>
      <w:r>
        <w:t xml:space="preserve">      if (target.isEmailUser) emailUserSkipFiltersCounter.incr()</w:t>
      </w:r>
    </w:p>
    <w:p>
      <w:pPr>
        <w:jc w:val="both"/>
      </w:pPr>
      <w:r/>
    </w:p>
    <w:p>
      <w:pPr>
        <w:jc w:val="both"/>
      </w:pPr>
      <w:r>
        <w:t xml:space="preserve">      val predicatesToEnable = target.pushContext.flatMap(_.predicatesToEnable).getOrElse(Nil)</w:t>
      </w:r>
    </w:p>
    <w:p>
      <w:pPr>
        <w:jc w:val="both"/>
      </w:pPr>
      <w:r>
        <w:t xml:space="preserve">      if (predicatesToEnable.nonEmpty) enablePredicatesCounter.incr()</w:t>
      </w:r>
    </w:p>
    <w:p>
      <w:pPr>
        <w:jc w:val="both"/>
      </w:pPr>
      <w:r/>
    </w:p>
    <w:p>
      <w:pPr>
        <w:jc w:val="both"/>
      </w:pPr>
      <w:r>
        <w:t xml:space="preserve">      // if we skip predicates on pushContext, only enable the explicitly specified predicates</w:t>
      </w:r>
    </w:p>
    <w:p>
      <w:pPr>
        <w:jc w:val="both"/>
      </w:pPr>
      <w:r>
        <w:t xml:space="preserve">      predicates.filter(predicatesToEnable.contains)</w:t>
      </w:r>
    </w:p>
    <w:p>
      <w:pPr>
        <w:jc w:val="both"/>
      </w:pPr>
      <w:r>
        <w:t xml:space="preserve">    } else predicates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executeSequentialPredicates[C &lt;: PushCandidate](</w:t>
      </w:r>
    </w:p>
    <w:p>
      <w:pPr>
        <w:jc w:val="both"/>
      </w:pPr>
      <w:r>
        <w:t xml:space="preserve">    candidate: C,</w:t>
      </w:r>
    </w:p>
    <w:p>
      <w:pPr>
        <w:jc w:val="both"/>
      </w:pPr>
      <w:r>
        <w:t xml:space="preserve">    predicates: List[NamedPredicate[C]]</w:t>
      </w:r>
    </w:p>
    <w:p>
      <w:pPr>
        <w:jc w:val="both"/>
      </w:pPr>
      <w:r>
        <w:t xml:space="preserve">  ): Future[Option[Predicate[C]]] = {</w:t>
      </w:r>
    </w:p>
    <w:p>
      <w:pPr>
        <w:jc w:val="both"/>
      </w:pPr>
      <w:r>
        <w:t xml:space="preserve">    val predicatesEnabled = enabledPredicates(candidate, predicates)</w:t>
      </w:r>
    </w:p>
    <w:p>
      <w:pPr>
        <w:jc w:val="both"/>
      </w:pPr>
      <w:r>
        <w:t xml:space="preserve">    val sequentialPredicate = new SequentialPredicate(predicatesEnabled)</w:t>
      </w:r>
    </w:p>
    <w:p>
      <w:pPr>
        <w:jc w:val="both"/>
      </w:pPr>
      <w:r/>
    </w:p>
    <w:p>
      <w:pPr>
        <w:jc w:val="both"/>
      </w:pPr>
      <w:r>
        <w:t xml:space="preserve">    sequentialPredicate.track(Seq(candidate)).map(_.head)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executeConcurrentPredicates[C &lt;: PushCandidate](</w:t>
      </w:r>
    </w:p>
    <w:p>
      <w:pPr>
        <w:jc w:val="both"/>
      </w:pPr>
      <w:r>
        <w:t xml:space="preserve">    candidate: C,</w:t>
      </w:r>
    </w:p>
    <w:p>
      <w:pPr>
        <w:jc w:val="both"/>
      </w:pPr>
      <w:r>
        <w:t xml:space="preserve">    predicates: List[NamedPredicate[C]]</w:t>
      </w:r>
    </w:p>
    <w:p>
      <w:pPr>
        <w:jc w:val="both"/>
      </w:pPr>
      <w:r>
        <w:t xml:space="preserve">  ): Future[List[Predicate[C]]] = {</w:t>
      </w:r>
    </w:p>
    <w:p>
      <w:pPr>
        <w:jc w:val="both"/>
      </w:pPr>
      <w:r>
        <w:t xml:space="preserve">    val predicatesEnabled = enabledPredicates(candidate, predicates)</w:t>
      </w:r>
    </w:p>
    <w:p>
      <w:pPr>
        <w:jc w:val="both"/>
      </w:pPr>
      <w:r>
        <w:t xml:space="preserve">    val concurrentPredicate: ConcurrentPredicate[C] = new ConcurrentPredicate[C](predicatesEnabled)</w:t>
      </w:r>
    </w:p>
    <w:p>
      <w:pPr>
        <w:jc w:val="both"/>
      </w:pPr>
      <w:r>
        <w:t xml:space="preserve">    concurrentPredicate.track(Seq(candidate)).map(_.head)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val candidatePredicatesMap: Map[CommonRecommendationType, List[</w:t>
      </w:r>
    </w:p>
    <w:p>
      <w:pPr>
        <w:jc w:val="both"/>
      </w:pPr>
      <w:r>
        <w:t xml:space="preserve">    NamedPredicate[_ &lt;: PushCandidate]</w:t>
      </w:r>
    </w:p>
    <w:p>
      <w:pPr>
        <w:jc w:val="both"/>
      </w:pPr>
      <w:r>
        <w:t xml:space="preserve">  ]]</w:t>
      </w:r>
    </w:p>
    <w:p>
      <w:pPr>
        <w:jc w:val="both"/>
      </w:pPr>
      <w:r/>
    </w:p>
    <w:p>
      <w:pPr>
        <w:jc w:val="both"/>
      </w:pPr>
      <w:r>
        <w:t xml:space="preserve">  protected def getCRTPredicates[C &lt;: PushCandidate](</w:t>
      </w:r>
    </w:p>
    <w:p>
      <w:pPr>
        <w:jc w:val="both"/>
      </w:pPr>
      <w:r>
        <w:t xml:space="preserve">    CRT: CommonRecommendationType</w:t>
      </w:r>
    </w:p>
    <w:p>
      <w:pPr>
        <w:jc w:val="both"/>
      </w:pPr>
      <w:r>
        <w:t xml:space="preserve">  ): List[NamedPredicate[C]] = {</w:t>
      </w:r>
    </w:p>
    <w:p>
      <w:pPr>
        <w:jc w:val="both"/>
      </w:pPr>
      <w:r>
        <w:t xml:space="preserve">    candidatePredicatesMap.get(CRT) match {</w:t>
      </w:r>
    </w:p>
    <w:p>
      <w:pPr>
        <w:jc w:val="both"/>
      </w:pPr>
      <w:r>
        <w:t xml:space="preserve">      case Some(predicates) =&gt;</w:t>
      </w:r>
    </w:p>
    <w:p>
      <w:pPr>
        <w:jc w:val="both"/>
      </w:pPr>
      <w:r>
        <w:t xml:space="preserve">        predicates.asInstanceOf[List[NamedPredicate[C]]]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s"Unknown CommonRecommendationType for Predicates: ${CRT.name}")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validateCandidate[C &lt;: PushCandidate](candidate: C): Future[Option[Predicate[C]]]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