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com.twitter.frigate.pushservice.module</w:t>
      </w:r>
    </w:p>
    <w:p>
      <w:pPr>
        <w:jc w:val="both"/>
      </w:pPr>
      <w:r/>
    </w:p>
    <w:p>
      <w:pPr>
        <w:jc w:val="both"/>
      </w:pPr>
      <w:r>
        <w:t>import com.google.inject.Provides</w:t>
      </w:r>
    </w:p>
    <w:p>
      <w:pPr>
        <w:jc w:val="both"/>
      </w:pPr>
      <w:r>
        <w:t>import com.google.inject.Singleton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com.twitter.frigate.pushservice.target.LoggedOutPushTargetUserBuilder</w:t>
      </w:r>
    </w:p>
    <w:p>
      <w:pPr>
        <w:jc w:val="both"/>
      </w:pPr>
      <w:r>
        <w:t>import com.twitter.frigate.pushservice.refresh_handler.RefreshForPushHandler</w:t>
      </w:r>
    </w:p>
    <w:p>
      <w:pPr>
        <w:jc w:val="both"/>
      </w:pPr>
      <w:r>
        <w:t>import com.twitter.frigate.pushservice.config.DeployConfig</w:t>
      </w:r>
    </w:p>
    <w:p>
      <w:pPr>
        <w:jc w:val="both"/>
      </w:pPr>
      <w:r>
        <w:t>import com.twitter.frigate.pushservice.send_handler.SendHandler</w:t>
      </w:r>
    </w:p>
    <w:p>
      <w:pPr>
        <w:jc w:val="both"/>
      </w:pPr>
      <w:r>
        <w:t>import com.twitter.frigate.pushservice.take.candidate_validator.RFPHCandidateValidator</w:t>
      </w:r>
    </w:p>
    <w:p>
      <w:pPr>
        <w:jc w:val="both"/>
      </w:pPr>
      <w:r>
        <w:t>import com.twitter.frigate.pushservice.take.candidate_validator.SendHandlerPostCandidateValidator</w:t>
      </w:r>
    </w:p>
    <w:p>
      <w:pPr>
        <w:jc w:val="both"/>
      </w:pPr>
      <w:r>
        <w:t>import com.twitter.frigate.pushservice.take.candidate_validator.SendHandlerPreCandidateValidator</w:t>
      </w:r>
    </w:p>
    <w:p>
      <w:pPr>
        <w:jc w:val="both"/>
      </w:pPr>
      <w:r>
        <w:t>import com.twitter.frigate.pushservice.refresh_handler.LoggedOutRefreshForPushHandler</w:t>
      </w:r>
    </w:p>
    <w:p>
      <w:pPr>
        <w:jc w:val="both"/>
      </w:pPr>
      <w:r>
        <w:t>import com.twitter.frigate.pushservice.take.SendHandlerNotifier</w:t>
      </w:r>
    </w:p>
    <w:p>
      <w:pPr>
        <w:jc w:val="both"/>
      </w:pPr>
      <w:r>
        <w:t>import com.twitter.frigate.pushservice.target.PushTargetUserBuilder</w:t>
      </w:r>
    </w:p>
    <w:p>
      <w:pPr>
        <w:jc w:val="both"/>
      </w:pPr>
      <w:r>
        <w:t>import com.twitter.inject.TwitterModule</w:t>
      </w:r>
    </w:p>
    <w:p>
      <w:pPr>
        <w:jc w:val="both"/>
      </w:pPr>
      <w:r/>
    </w:p>
    <w:p>
      <w:pPr>
        <w:jc w:val="both"/>
      </w:pPr>
      <w:r>
        <w:t>object PushHandlerModule extends TwitterModule {</w:t>
      </w:r>
    </w:p>
    <w:p>
      <w:pPr>
        <w:jc w:val="both"/>
      </w:pPr>
      <w:r/>
    </w:p>
    <w:p>
      <w:pPr>
        <w:jc w:val="both"/>
      </w:pPr>
      <w:r>
        <w:t xml:space="preserve">  @Provides</w:t>
      </w:r>
    </w:p>
    <w:p>
      <w:pPr>
        <w:jc w:val="both"/>
      </w:pPr>
      <w:r>
        <w:t xml:space="preserve">  @Singleton</w:t>
      </w:r>
    </w:p>
    <w:p>
      <w:pPr>
        <w:jc w:val="both"/>
      </w:pPr>
      <w:r>
        <w:t xml:space="preserve">  def providesRefreshForPushHandler(</w:t>
      </w:r>
    </w:p>
    <w:p>
      <w:pPr>
        <w:jc w:val="both"/>
      </w:pPr>
      <w:r>
        <w:t xml:space="preserve">    pushTargetUserBuilder: PushTargetUserBuilder,</w:t>
      </w:r>
    </w:p>
    <w:p>
      <w:pPr>
        <w:jc w:val="both"/>
      </w:pPr>
      <w:r>
        <w:t xml:space="preserve">    config: DeployConfig,</w:t>
      </w:r>
    </w:p>
    <w:p>
      <w:pPr>
        <w:jc w:val="both"/>
      </w:pPr>
      <w:r>
        <w:t xml:space="preserve">    statsReceiver: StatsReceiver</w:t>
      </w:r>
    </w:p>
    <w:p>
      <w:pPr>
        <w:jc w:val="both"/>
      </w:pPr>
      <w:r>
        <w:t xml:space="preserve">  ): RefreshForPushHandler = {</w:t>
      </w:r>
    </w:p>
    <w:p>
      <w:pPr>
        <w:jc w:val="both"/>
      </w:pPr>
      <w:r>
        <w:t xml:space="preserve">    new RefreshForPushHandler(</w:t>
      </w:r>
    </w:p>
    <w:p>
      <w:pPr>
        <w:jc w:val="both"/>
      </w:pPr>
      <w:r>
        <w:t xml:space="preserve">      pushTargetUserBuilder = pushTargetUserBuilder,</w:t>
      </w:r>
    </w:p>
    <w:p>
      <w:pPr>
        <w:jc w:val="both"/>
      </w:pPr>
      <w:r>
        <w:t xml:space="preserve">      candSourceGenerator = config.candidateSourceGenerator,</w:t>
      </w:r>
    </w:p>
    <w:p>
      <w:pPr>
        <w:jc w:val="both"/>
      </w:pPr>
      <w:r>
        <w:t xml:space="preserve">      rfphRanker = config.rfphRanker,</w:t>
      </w:r>
    </w:p>
    <w:p>
      <w:pPr>
        <w:jc w:val="both"/>
      </w:pPr>
      <w:r>
        <w:t xml:space="preserve">      candidateHydrator = config.candidateHydrator,</w:t>
      </w:r>
    </w:p>
    <w:p>
      <w:pPr>
        <w:jc w:val="both"/>
      </w:pPr>
      <w:r>
        <w:t xml:space="preserve">      candidateValidator = new RFPHCandidateValidator(config),</w:t>
      </w:r>
    </w:p>
    <w:p>
      <w:pPr>
        <w:jc w:val="both"/>
      </w:pPr>
      <w:r>
        <w:t xml:space="preserve">      rfphTakeStepUtil = config.rfphTakeStepUtil,</w:t>
      </w:r>
    </w:p>
    <w:p>
      <w:pPr>
        <w:jc w:val="both"/>
      </w:pPr>
      <w:r>
        <w:t xml:space="preserve">      rfphRestrictStep = config.rfphRestrictStep,</w:t>
      </w:r>
    </w:p>
    <w:p>
      <w:pPr>
        <w:jc w:val="both"/>
      </w:pPr>
      <w:r>
        <w:t xml:space="preserve">      rfphNotifier = config.rfphNotifier,</w:t>
      </w:r>
    </w:p>
    <w:p>
      <w:pPr>
        <w:jc w:val="both"/>
      </w:pPr>
      <w:r>
        <w:t xml:space="preserve">      rfphStatsRecorder = config.rfphStatsRecorder,</w:t>
      </w:r>
    </w:p>
    <w:p>
      <w:pPr>
        <w:jc w:val="both"/>
      </w:pPr>
      <w:r>
        <w:t xml:space="preserve">      mrRequestScriberNode = config.mrRequestScriberNode,</w:t>
      </w:r>
    </w:p>
    <w:p>
      <w:pPr>
        <w:jc w:val="both"/>
      </w:pPr>
      <w:r>
        <w:t xml:space="preserve">      rfphFeatureHydrator = config.rfphFeatureHydrator,</w:t>
      </w:r>
    </w:p>
    <w:p>
      <w:pPr>
        <w:jc w:val="both"/>
      </w:pPr>
      <w:r>
        <w:t xml:space="preserve">      rfphPrerankFilter = config.rfphPrerankFilter,</w:t>
      </w:r>
    </w:p>
    <w:p>
      <w:pPr>
        <w:jc w:val="both"/>
      </w:pPr>
      <w:r>
        <w:t xml:space="preserve">      rfphLightRanker = config.rfphLightRanker</w:t>
      </w:r>
    </w:p>
    <w:p>
      <w:pPr>
        <w:jc w:val="both"/>
      </w:pPr>
      <w:r>
        <w:t xml:space="preserve">    )(statsReceiver)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@Provides</w:t>
      </w:r>
    </w:p>
    <w:p>
      <w:pPr>
        <w:jc w:val="both"/>
      </w:pPr>
      <w:r>
        <w:t xml:space="preserve">  @Singleton</w:t>
      </w:r>
    </w:p>
    <w:p>
      <w:pPr>
        <w:jc w:val="both"/>
      </w:pPr>
      <w:r>
        <w:t xml:space="preserve">  def providesSendHandler(</w:t>
      </w:r>
    </w:p>
    <w:p>
      <w:pPr>
        <w:jc w:val="both"/>
      </w:pPr>
      <w:r>
        <w:t xml:space="preserve">    pushTargetUserBuilder: PushTargetUserBuilder,</w:t>
      </w:r>
    </w:p>
    <w:p>
      <w:pPr>
        <w:jc w:val="both"/>
      </w:pPr>
      <w:r>
        <w:t xml:space="preserve">    config: DeployConfig,</w:t>
      </w:r>
    </w:p>
    <w:p>
      <w:pPr>
        <w:jc w:val="both"/>
      </w:pPr>
      <w:r>
        <w:t xml:space="preserve">    statsReceiver: StatsReceiver</w:t>
      </w:r>
    </w:p>
    <w:p>
      <w:pPr>
        <w:jc w:val="both"/>
      </w:pPr>
      <w:r>
        <w:t xml:space="preserve">  ): SendHandler = {</w:t>
      </w:r>
    </w:p>
    <w:p>
      <w:pPr>
        <w:jc w:val="both"/>
      </w:pPr>
      <w:r>
        <w:t xml:space="preserve">    new SendHandler(</w:t>
      </w:r>
    </w:p>
    <w:p>
      <w:pPr>
        <w:jc w:val="both"/>
      </w:pPr>
      <w:r>
        <w:t xml:space="preserve">      pushTargetUserBuilder,</w:t>
      </w:r>
    </w:p>
    <w:p>
      <w:pPr>
        <w:jc w:val="both"/>
      </w:pPr>
      <w:r>
        <w:t xml:space="preserve">      new SendHandlerPreCandidateValidator(config),</w:t>
      </w:r>
    </w:p>
    <w:p>
      <w:pPr>
        <w:jc w:val="both"/>
      </w:pPr>
      <w:r>
        <w:t xml:space="preserve">      new SendHandlerPostCandidateValidator(config),</w:t>
      </w:r>
    </w:p>
    <w:p>
      <w:pPr>
        <w:jc w:val="both"/>
      </w:pPr>
      <w:r>
        <w:t xml:space="preserve">      new SendHandlerNotifier(config.candidateNotifier, statsReceiver.scope("SendHandlerNotifier")),</w:t>
      </w:r>
    </w:p>
    <w:p>
      <w:pPr>
        <w:jc w:val="both"/>
      </w:pPr>
      <w:r>
        <w:t xml:space="preserve">      config.sendHandlerCandidateHydrator,</w:t>
      </w:r>
    </w:p>
    <w:p>
      <w:pPr>
        <w:jc w:val="both"/>
      </w:pPr>
      <w:r>
        <w:t xml:space="preserve">      config.featureHydrator,</w:t>
      </w:r>
    </w:p>
    <w:p>
      <w:pPr>
        <w:jc w:val="both"/>
      </w:pPr>
      <w:r>
        <w:t xml:space="preserve">      config.sendHandlerPredicateUtil,</w:t>
      </w:r>
    </w:p>
    <w:p>
      <w:pPr>
        <w:jc w:val="both"/>
      </w:pPr>
      <w:r>
        <w:t xml:space="preserve">      config.mrRequestScriberNode)(statsReceiver, config)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@Provides</w:t>
      </w:r>
    </w:p>
    <w:p>
      <w:pPr>
        <w:jc w:val="both"/>
      </w:pPr>
      <w:r>
        <w:t xml:space="preserve">  @Singleton</w:t>
      </w:r>
    </w:p>
    <w:p>
      <w:pPr>
        <w:jc w:val="both"/>
      </w:pPr>
      <w:r>
        <w:t xml:space="preserve">  def providesLoggedOutRefreshForPushHandler(</w:t>
      </w:r>
    </w:p>
    <w:p>
      <w:pPr>
        <w:jc w:val="both"/>
      </w:pPr>
      <w:r>
        <w:t xml:space="preserve">    loPushTargetUserBuilder: LoggedOutPushTargetUserBuilder,</w:t>
      </w:r>
    </w:p>
    <w:p>
      <w:pPr>
        <w:jc w:val="both"/>
      </w:pPr>
      <w:r>
        <w:t xml:space="preserve">    config: DeployConfig,</w:t>
      </w:r>
    </w:p>
    <w:p>
      <w:pPr>
        <w:jc w:val="both"/>
      </w:pPr>
      <w:r>
        <w:t xml:space="preserve">    statsReceiver: StatsReceiver</w:t>
      </w:r>
    </w:p>
    <w:p>
      <w:pPr>
        <w:jc w:val="both"/>
      </w:pPr>
      <w:r>
        <w:t xml:space="preserve">  ): LoggedOutRefreshForPushHandler = {</w:t>
      </w:r>
    </w:p>
    <w:p>
      <w:pPr>
        <w:jc w:val="both"/>
      </w:pPr>
      <w:r>
        <w:t xml:space="preserve">    new LoggedOutRefreshForPushHandler(</w:t>
      </w:r>
    </w:p>
    <w:p>
      <w:pPr>
        <w:jc w:val="both"/>
      </w:pPr>
      <w:r>
        <w:t xml:space="preserve">      loPushTargetUserBuilder = loPushTargetUserBuilder,</w:t>
      </w:r>
    </w:p>
    <w:p>
      <w:pPr>
        <w:jc w:val="both"/>
      </w:pPr>
      <w:r>
        <w:t xml:space="preserve">      loPushCandidateSourceGenerator = config.loCandidateSourceGenerator,</w:t>
      </w:r>
    </w:p>
    <w:p>
      <w:pPr>
        <w:jc w:val="both"/>
      </w:pPr>
      <w:r>
        <w:t xml:space="preserve">      candidateHydrator = config.candidateHydrator,</w:t>
      </w:r>
    </w:p>
    <w:p>
      <w:pPr>
        <w:jc w:val="both"/>
      </w:pPr>
      <w:r>
        <w:t xml:space="preserve">      loRanker = config.loggedOutRFPHRanker,</w:t>
      </w:r>
    </w:p>
    <w:p>
      <w:pPr>
        <w:jc w:val="both"/>
      </w:pPr>
      <w:r>
        <w:t xml:space="preserve">      loRfphNotifier = config.loRfphNotifier,</w:t>
      </w:r>
    </w:p>
    <w:p>
      <w:pPr>
        <w:jc w:val="both"/>
      </w:pPr>
      <w:r>
        <w:t xml:space="preserve">      loMrRequestScriberNode = config.loggedOutMrRequestScriberNode,</w:t>
      </w:r>
    </w:p>
    <w:p>
      <w:pPr>
        <w:jc w:val="both"/>
      </w:pPr>
      <w:r>
        <w:t xml:space="preserve">    )(statsReceiver)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