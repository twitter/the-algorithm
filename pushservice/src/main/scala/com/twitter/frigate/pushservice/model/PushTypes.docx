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com.twitter.frigate.common.base._</w:t>
      </w:r>
    </w:p>
    <w:p>
      <w:pPr>
        <w:jc w:val="both"/>
      </w:pPr>
      <w:r>
        <w:t>import com.twitter.frigate.common.candidate.UserLanguage</w:t>
      </w:r>
    </w:p>
    <w:p>
      <w:pPr>
        <w:jc w:val="both"/>
      </w:pPr>
      <w:r>
        <w:t>import com.twitter.frigate.common.candidate._</w:t>
      </w:r>
    </w:p>
    <w:p>
      <w:pPr>
        <w:jc w:val="both"/>
      </w:pPr>
      <w:r>
        <w:t>import com.twitter.frigate.data_pipeline.features_common.RequestContextForFeatureStore</w:t>
      </w:r>
    </w:p>
    <w:p>
      <w:pPr>
        <w:jc w:val="both"/>
      </w:pPr>
      <w:r>
        <w:t>import com.twitter.frigate.pushservice.model.candidate.CopyInfo</w:t>
      </w:r>
    </w:p>
    <w:p>
      <w:pPr>
        <w:jc w:val="both"/>
      </w:pPr>
      <w:r>
        <w:t>import com.twitter.frigate.pushservice.model.candidate.MLScores</w:t>
      </w:r>
    </w:p>
    <w:p>
      <w:pPr>
        <w:jc w:val="both"/>
      </w:pPr>
      <w:r>
        <w:t>import com.twitter.frigate.pushservice.model.candidate.QualityScribing</w:t>
      </w:r>
    </w:p>
    <w:p>
      <w:pPr>
        <w:jc w:val="both"/>
      </w:pPr>
      <w:r>
        <w:t>import com.twitter.frigate.pushservice.model.candidate.Scriber</w:t>
      </w:r>
    </w:p>
    <w:p>
      <w:pPr>
        <w:jc w:val="both"/>
      </w:pPr>
      <w:r>
        <w:t>import com.twitter.frigate.pushservice.model.ibis.Ibis2HydratorForCandidate</w:t>
      </w:r>
    </w:p>
    <w:p>
      <w:pPr>
        <w:jc w:val="both"/>
      </w:pPr>
      <w:r>
        <w:t>import com.twitter.frigate.pushservice.model.ntab.NTabRequest</w:t>
      </w:r>
    </w:p>
    <w:p>
      <w:pPr>
        <w:jc w:val="both"/>
      </w:pPr>
      <w:r>
        <w:t>import com.twitter.frigate.pushservice.take.ChannelForCandidate</w:t>
      </w:r>
    </w:p>
    <w:p>
      <w:pPr>
        <w:jc w:val="both"/>
      </w:pPr>
      <w:r>
        <w:t>import com.twitter.frigate.pushservice.target._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PushTypes {</w:t>
      </w:r>
    </w:p>
    <w:p>
      <w:pPr>
        <w:jc w:val="both"/>
      </w:pPr>
      <w:r/>
    </w:p>
    <w:p>
      <w:pPr>
        <w:jc w:val="both"/>
      </w:pPr>
      <w:r>
        <w:t xml:space="preserve">  trait Target</w:t>
      </w:r>
    </w:p>
    <w:p>
      <w:pPr>
        <w:jc w:val="both"/>
      </w:pPr>
      <w:r>
        <w:t xml:space="preserve">      extends TargetUser</w:t>
      </w:r>
    </w:p>
    <w:p>
      <w:pPr>
        <w:jc w:val="both"/>
      </w:pPr>
      <w:r>
        <w:t xml:space="preserve">      with UserDetails</w:t>
      </w:r>
    </w:p>
    <w:p>
      <w:pPr>
        <w:jc w:val="both"/>
      </w:pPr>
      <w:r>
        <w:t xml:space="preserve">      with TargetWithPushContext</w:t>
      </w:r>
    </w:p>
    <w:p>
      <w:pPr>
        <w:jc w:val="both"/>
      </w:pPr>
      <w:r>
        <w:t xml:space="preserve">      with TargetDecider</w:t>
      </w:r>
    </w:p>
    <w:p>
      <w:pPr>
        <w:jc w:val="both"/>
      </w:pPr>
      <w:r>
        <w:t xml:space="preserve">      with TargetABDecider</w:t>
      </w:r>
    </w:p>
    <w:p>
      <w:pPr>
        <w:jc w:val="both"/>
      </w:pPr>
      <w:r>
        <w:t xml:space="preserve">      with FrigateHistory</w:t>
      </w:r>
    </w:p>
    <w:p>
      <w:pPr>
        <w:jc w:val="both"/>
      </w:pPr>
      <w:r>
        <w:t xml:space="preserve">      with PushTargeting</w:t>
      </w:r>
    </w:p>
    <w:p>
      <w:pPr>
        <w:jc w:val="both"/>
      </w:pPr>
      <w:r>
        <w:t xml:space="preserve">      with TargetScoringDetails</w:t>
      </w:r>
    </w:p>
    <w:p>
      <w:pPr>
        <w:jc w:val="both"/>
      </w:pPr>
      <w:r>
        <w:t xml:space="preserve">      with TweetImpressionHistory</w:t>
      </w:r>
    </w:p>
    <w:p>
      <w:pPr>
        <w:jc w:val="both"/>
      </w:pPr>
      <w:r>
        <w:t xml:space="preserve">      with CustomConfigForExpt</w:t>
      </w:r>
    </w:p>
    <w:p>
      <w:pPr>
        <w:jc w:val="both"/>
      </w:pPr>
      <w:r>
        <w:t xml:space="preserve">      with CaretFeedbackHistory</w:t>
      </w:r>
    </w:p>
    <w:p>
      <w:pPr>
        <w:jc w:val="both"/>
      </w:pPr>
      <w:r>
        <w:t xml:space="preserve">      with NotificationFeedbackHistory</w:t>
      </w:r>
    </w:p>
    <w:p>
      <w:pPr>
        <w:jc w:val="both"/>
      </w:pPr>
      <w:r>
        <w:t xml:space="preserve">      with PromptFeedbackHistory</w:t>
      </w:r>
    </w:p>
    <w:p>
      <w:pPr>
        <w:jc w:val="both"/>
      </w:pPr>
      <w:r>
        <w:t xml:space="preserve">      with HTLVisitHistory</w:t>
      </w:r>
    </w:p>
    <w:p>
      <w:pPr>
        <w:jc w:val="both"/>
      </w:pPr>
      <w:r>
        <w:t xml:space="preserve">      with MaxTweetAge</w:t>
      </w:r>
    </w:p>
    <w:p>
      <w:pPr>
        <w:jc w:val="both"/>
      </w:pPr>
      <w:r>
        <w:t xml:space="preserve">      with NewUserDetails</w:t>
      </w:r>
    </w:p>
    <w:p>
      <w:pPr>
        <w:jc w:val="both"/>
      </w:pPr>
      <w:r>
        <w:t xml:space="preserve">      with ResurrectedUserDetails</w:t>
      </w:r>
    </w:p>
    <w:p>
      <w:pPr>
        <w:jc w:val="both"/>
      </w:pPr>
      <w:r>
        <w:t xml:space="preserve">      with TargetWithSeedUsers</w:t>
      </w:r>
    </w:p>
    <w:p>
      <w:pPr>
        <w:jc w:val="both"/>
      </w:pPr>
      <w:r>
        <w:t xml:space="preserve">      with MagicFanoutHistory</w:t>
      </w:r>
    </w:p>
    <w:p>
      <w:pPr>
        <w:jc w:val="both"/>
      </w:pPr>
      <w:r>
        <w:t xml:space="preserve">      with OptOutUserInterests</w:t>
      </w:r>
    </w:p>
    <w:p>
      <w:pPr>
        <w:jc w:val="both"/>
      </w:pPr>
      <w:r>
        <w:t xml:space="preserve">      with RequestContextForFeatureStore</w:t>
      </w:r>
    </w:p>
    <w:p>
      <w:pPr>
        <w:jc w:val="both"/>
      </w:pPr>
      <w:r>
        <w:t xml:space="preserve">      with TargetAppPermissions</w:t>
      </w:r>
    </w:p>
    <w:p>
      <w:pPr>
        <w:jc w:val="both"/>
      </w:pPr>
      <w:r>
        <w:t xml:space="preserve">      with UserLanguage</w:t>
      </w:r>
    </w:p>
    <w:p>
      <w:pPr>
        <w:jc w:val="both"/>
      </w:pPr>
      <w:r>
        <w:t xml:space="preserve">      with InlineActionHistory</w:t>
      </w:r>
    </w:p>
    <w:p>
      <w:pPr>
        <w:jc w:val="both"/>
      </w:pPr>
      <w:r>
        <w:t xml:space="preserve">      with TargetPlaces</w:t>
      </w:r>
    </w:p>
    <w:p>
      <w:pPr>
        <w:jc w:val="both"/>
      </w:pPr>
      <w:r/>
    </w:p>
    <w:p>
      <w:pPr>
        <w:jc w:val="both"/>
      </w:pPr>
      <w:r>
        <w:t xml:space="preserve">  trait RawCandidate extends Candidate with TargetInfo[PushTypes.Target] with RecommendationType {</w:t>
      </w:r>
    </w:p>
    <w:p>
      <w:pPr>
        <w:jc w:val="both"/>
      </w:pPr>
      <w:r/>
    </w:p>
    <w:p>
      <w:pPr>
        <w:jc w:val="both"/>
      </w:pPr>
      <w:r>
        <w:t xml:space="preserve">    val createdAt: Time = Time.now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trait PushCandidate</w:t>
      </w:r>
    </w:p>
    <w:p>
      <w:pPr>
        <w:jc w:val="both"/>
      </w:pPr>
      <w:r>
        <w:t xml:space="preserve">      extends RawCandidate</w:t>
      </w:r>
    </w:p>
    <w:p>
      <w:pPr>
        <w:jc w:val="both"/>
      </w:pPr>
      <w:r>
        <w:t xml:space="preserve">      with CandidateScoringDetails</w:t>
      </w:r>
    </w:p>
    <w:p>
      <w:pPr>
        <w:jc w:val="both"/>
      </w:pPr>
      <w:r>
        <w:t xml:space="preserve">      with MLScores</w:t>
      </w:r>
    </w:p>
    <w:p>
      <w:pPr>
        <w:jc w:val="both"/>
      </w:pPr>
      <w:r>
        <w:t xml:space="preserve">      with QualityScribing</w:t>
      </w:r>
    </w:p>
    <w:p>
      <w:pPr>
        <w:jc w:val="both"/>
      </w:pPr>
      <w:r>
        <w:t xml:space="preserve">      with CopyInfo</w:t>
      </w:r>
    </w:p>
    <w:p>
      <w:pPr>
        <w:jc w:val="both"/>
      </w:pPr>
      <w:r>
        <w:t xml:space="preserve">      with Scriber</w:t>
      </w:r>
    </w:p>
    <w:p>
      <w:pPr>
        <w:jc w:val="both"/>
      </w:pPr>
      <w:r>
        <w:t xml:space="preserve">      with Ibis2HydratorForCandidate</w:t>
      </w:r>
    </w:p>
    <w:p>
      <w:pPr>
        <w:jc w:val="both"/>
      </w:pPr>
      <w:r>
        <w:t xml:space="preserve">      with NTabRequest</w:t>
      </w:r>
    </w:p>
    <w:p>
      <w:pPr>
        <w:jc w:val="both"/>
      </w:pPr>
      <w:r>
        <w:t xml:space="preserve">      with ChannelForCandidate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