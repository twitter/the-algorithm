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com.twitter.frigate.pushservice.refresh_handler.cross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com.twitter.frigate.common.util.MRNtabCopy</w:t>
      </w:r>
    </w:p>
    <w:p>
      <w:pPr>
        <w:jc w:val="both"/>
      </w:pPr>
      <w:r>
        <w:t>import com.twitter.frigate.common.util.MRPushCopy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statsReceiver - stats receiver object</w:t>
      </w:r>
    </w:p>
    <w:p>
      <w:pPr>
        <w:jc w:val="both"/>
      </w:pPr>
      <w:r>
        <w:t xml:space="preserve"> */</w:t>
      </w:r>
    </w:p>
    <w:p>
      <w:pPr>
        <w:jc w:val="both"/>
      </w:pPr>
      <w:r>
        <w:t>class CandidateCopyExpansion(statsReceiver: StatsReceiver)</w:t>
      </w:r>
    </w:p>
    <w:p>
      <w:pPr>
        <w:jc w:val="both"/>
      </w:pPr>
      <w:r>
        <w:t xml:space="preserve">    extends BaseCopyFramework(statsReceiver)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Given a [[CandidateDetails]] object representing a push recommendation candidate this method</w:t>
      </w:r>
    </w:p>
    <w:p>
      <w:pPr>
        <w:jc w:val="both"/>
      </w:pPr>
      <w:r>
        <w:t xml:space="preserve">   * expands it to multiple candidates, each tagged with a push copy id and ntab copy id to</w:t>
      </w:r>
    </w:p>
    <w:p>
      <w:pPr>
        <w:jc w:val="both"/>
      </w:pPr>
      <w:r>
        <w:t xml:space="preserve">   * represent the eligible copies for the given recommendation candidate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candidateDetails - [[CandidateDetails]] objects containing a recommendation candidate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- list of tuples of [[PushTypes.RawCandidate]] and [[CopyIds]]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def crossCandidateDetailsWithCopyId(</w:t>
      </w:r>
    </w:p>
    <w:p>
      <w:pPr>
        <w:jc w:val="both"/>
      </w:pPr>
      <w:r>
        <w:t xml:space="preserve">    candidateDetails: CandidateDetails[RawCandidate]</w:t>
      </w:r>
    </w:p>
    <w:p>
      <w:pPr>
        <w:jc w:val="both"/>
      </w:pPr>
      <w:r>
        <w:t xml:space="preserve">  ): Future[Seq[(CandidateDetails[RawCandidate], CopyIds)]] = {</w:t>
      </w:r>
    </w:p>
    <w:p>
      <w:pPr>
        <w:jc w:val="both"/>
      </w:pPr>
      <w:r>
        <w:t xml:space="preserve">    val eligibleCopyPairs = getEligiblePushAndNtabCopiesFromCandidate(candidateDetails.candidate)</w:t>
      </w:r>
    </w:p>
    <w:p>
      <w:pPr>
        <w:jc w:val="both"/>
      </w:pPr>
      <w:r>
        <w:t xml:space="preserve">    val copyPairs = eligibleCopyPairs.map(_.map {</w:t>
      </w:r>
    </w:p>
    <w:p>
      <w:pPr>
        <w:jc w:val="both"/>
      </w:pPr>
      <w:r>
        <w:t xml:space="preserve">      case (pushCopy: MRPushCopy, ntabCopy: Option[MRNtabCopy])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Some(pushCopy.copyId),</w:t>
      </w:r>
    </w:p>
    <w:p>
      <w:pPr>
        <w:jc w:val="both"/>
      </w:pPr>
      <w:r>
        <w:t xml:space="preserve">          ntabCopyId = ntabCopy.map(_.copyId)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copyPairs.map(_.map((candidateDetails, _)))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takes as input a list of [[CandidateDetails]] objects which contain the push</w:t>
      </w:r>
    </w:p>
    <w:p>
      <w:pPr>
        <w:jc w:val="both"/>
      </w:pPr>
      <w:r>
        <w:t xml:space="preserve">   * recommendation candidates for a given target user. It expands each input candidate into</w:t>
      </w:r>
    </w:p>
    <w:p>
      <w:pPr>
        <w:jc w:val="both"/>
      </w:pPr>
      <w:r>
        <w:t xml:space="preserve">   * multiple candidates, each tagged with a push copy id and ntab copy id to represent the eligible</w:t>
      </w:r>
    </w:p>
    <w:p>
      <w:pPr>
        <w:jc w:val="both"/>
      </w:pPr>
      <w:r>
        <w:t xml:space="preserve">   * copies for the given recommendation candidate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candidateDetailsSeq - list of fetched candidates for push recommendation</w:t>
      </w:r>
    </w:p>
    <w:p>
      <w:pPr>
        <w:jc w:val="both"/>
      </w:pPr>
      <w:r>
        <w:t xml:space="preserve">   * @return - list of tuples of [[RawCandidate]] and [[CopyIds]]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def expandCandidatesWithCopyId(</w:t>
      </w:r>
    </w:p>
    <w:p>
      <w:pPr>
        <w:jc w:val="both"/>
      </w:pPr>
      <w:r>
        <w:t xml:space="preserve">    candidateDetailsSeq: Seq[CandidateDetails[RawCandidate]]</w:t>
      </w:r>
    </w:p>
    <w:p>
      <w:pPr>
        <w:jc w:val="both"/>
      </w:pPr>
      <w:r>
        <w:t xml:space="preserve">  ): Future[Seq[(CandidateDetails[RawCandidate], CopyIds)]] =</w:t>
      </w:r>
    </w:p>
    <w:p>
      <w:pPr>
        <w:jc w:val="both"/>
      </w:pPr>
      <w:r>
        <w:t xml:space="preserve">    Future.collect(candidateDetailsSeq.map(crossCandidateDetailsWithCopyId)).map(_.flatten)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