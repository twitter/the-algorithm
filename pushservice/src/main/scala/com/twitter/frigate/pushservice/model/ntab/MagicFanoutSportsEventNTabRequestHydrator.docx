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com.twitter.frigate.common.base.MagicFanoutSportsEventCandidate</w:t>
      </w:r>
    </w:p>
    <w:p>
      <w:pPr>
        <w:jc w:val="both"/>
      </w:pPr>
      <w:r>
        <w:t>import com.twitter.frigate.common.base.MagicFanoutSportsScoreInformation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com.twitter.notificationservice.thriftscala.GenericType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com.twitter.notificationservice.thriftscala.TapThroughAction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MagicFanoutSportsEventNTabRequestHydrator extends EventNTabRequestHydrator {</w:t>
      </w:r>
    </w:p>
    <w:p>
      <w:pPr>
        <w:jc w:val="both"/>
      </w:pPr>
      <w:r>
        <w:t xml:space="preserve">  self: PushCandidate</w:t>
      </w:r>
    </w:p>
    <w:p>
      <w:pPr>
        <w:jc w:val="both"/>
      </w:pPr>
      <w:r>
        <w:t xml:space="preserve">    with MagicFanoutEventHydratedCandidate</w:t>
      </w:r>
    </w:p>
    <w:p>
      <w:pPr>
        <w:jc w:val="both"/>
      </w:pPr>
      <w:r>
        <w:t xml:space="preserve">    with MagicFanoutSportsEventCandidate</w:t>
      </w:r>
    </w:p>
    <w:p>
      <w:pPr>
        <w:jc w:val="both"/>
      </w:pPr>
      <w:r>
        <w:t xml:space="preserve">    with MagicFanoutSportsScoreInformation =&gt;</w:t>
      </w:r>
    </w:p>
    <w:p>
      <w:pPr>
        <w:jc w:val="both"/>
      </w:pPr>
      <w:r/>
    </w:p>
    <w:p>
      <w:pPr>
        <w:jc w:val="both"/>
      </w:pPr>
      <w:r>
        <w:t xml:space="preserve">  lazy val stats = self.statsReceiver.scope("MagicFanoutSportsEventNtabHydrator")</w:t>
      </w:r>
    </w:p>
    <w:p>
      <w:pPr>
        <w:jc w:val="both"/>
      </w:pPr>
      <w:r>
        <w:t xml:space="preserve">  lazy val inNetworkOnlyCounter = stats.counter("in_network_only")</w:t>
      </w:r>
    </w:p>
    <w:p>
      <w:pPr>
        <w:jc w:val="both"/>
      </w:pPr>
      <w:r>
        <w:t xml:space="preserve">  lazy val facePilesEnabledCounter = stats.counter("face_piles_enabled")</w:t>
      </w:r>
    </w:p>
    <w:p>
      <w:pPr>
        <w:jc w:val="both"/>
      </w:pPr>
      <w:r>
        <w:t xml:space="preserve">  lazy val facePilesDisabledCounter = stats.counter("face_piles_disabled")</w:t>
      </w:r>
    </w:p>
    <w:p>
      <w:pPr>
        <w:jc w:val="both"/>
      </w:pPr>
      <w:r>
        <w:t xml:space="preserve">  lazy val filterPeopleWhoDontFollowMeCounter = stats.counter("pepole_who_dont_follow_me_counter")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{</w:t>
      </w:r>
    </w:p>
    <w:p>
      <w:pPr>
        <w:jc w:val="both"/>
      </w:pPr>
      <w:r>
        <w:t xml:space="preserve">    Future.value(s"i/events/$eventId")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eventTitleFut.map { eventTitle =&gt;</w:t>
      </w:r>
    </w:p>
    <w:p>
      <w:pPr>
        <w:jc w:val="both"/>
      </w:pPr>
      <w:r>
        <w:t xml:space="preserve">      Seq(DisplayTextEntity(name = "title", value = TextValue.Text(eventTitle)))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</w:t>
      </w:r>
    </w:p>
    <w:p>
      <w:pPr>
        <w:jc w:val="both"/>
      </w:pPr>
      <w:r>
        <w:t xml:space="preserve">    if (target.params(FS.EnableNTabFacePileForSportsEventNotifications))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target.notificationsFromOnlyPeopleIFollow,</w:t>
      </w:r>
    </w:p>
    <w:p>
      <w:pPr>
        <w:jc w:val="both"/>
      </w:pPr>
      <w:r>
        <w:t xml:space="preserve">          target.filterNotificationsFromPeopleThatDontFollowMe,</w:t>
      </w:r>
    </w:p>
    <w:p>
      <w:pPr>
        <w:jc w:val="both"/>
      </w:pPr>
      <w:r>
        <w:t xml:space="preserve">          awayTeamInfo,</w:t>
      </w:r>
    </w:p>
    <w:p>
      <w:pPr>
        <w:jc w:val="both"/>
      </w:pPr>
      <w:r>
        <w:t xml:space="preserve">          homeTeamInfo).map {</w:t>
      </w:r>
    </w:p>
    <w:p>
      <w:pPr>
        <w:jc w:val="both"/>
      </w:pPr>
      <w:r>
        <w:t xml:space="preserve">          case (inNetworkOnly, filterPeopleWhoDontFollowMe, away, home)</w:t>
      </w:r>
    </w:p>
    <w:p>
      <w:pPr>
        <w:jc w:val="both"/>
      </w:pPr>
      <w:r>
        <w:t xml:space="preserve">              if !(inNetworkOnly || filterPeopleWhoDontFollowMe) =&gt;</w:t>
      </w:r>
    </w:p>
    <w:p>
      <w:pPr>
        <w:jc w:val="both"/>
      </w:pPr>
      <w:r>
        <w:t xml:space="preserve">            val awayTeamId = away.flatMap(_.twitterUserId)</w:t>
      </w:r>
    </w:p>
    <w:p>
      <w:pPr>
        <w:jc w:val="both"/>
      </w:pPr>
      <w:r>
        <w:t xml:space="preserve">            val homeTeamId = home.flatMap(_.twitterUserId)</w:t>
      </w:r>
    </w:p>
    <w:p>
      <w:pPr>
        <w:jc w:val="both"/>
      </w:pPr>
      <w:r>
        <w:t xml:space="preserve">            facePilesEnabledCounter.incr</w:t>
      </w:r>
    </w:p>
    <w:p>
      <w:pPr>
        <w:jc w:val="both"/>
      </w:pPr>
      <w:r>
        <w:t xml:space="preserve">            Seq(awayTeamId, homeTeamId).flatten</w:t>
      </w:r>
    </w:p>
    <w:p>
      <w:pPr>
        <w:jc w:val="both"/>
      </w:pPr>
      <w:r>
        <w:t xml:space="preserve">          case (inNetworkOnly, filterPeopleWhoDontFollowMe, _, _) =&gt;</w:t>
      </w:r>
    </w:p>
    <w:p>
      <w:pPr>
        <w:jc w:val="both"/>
      </w:pPr>
      <w:r>
        <w:t xml:space="preserve">            facePilesDisabledCounter.incr</w:t>
      </w:r>
    </w:p>
    <w:p>
      <w:pPr>
        <w:jc w:val="both"/>
      </w:pPr>
      <w:r>
        <w:t xml:space="preserve">            if (inNetworkOnly) inNetworkOnlyCounter.incr</w:t>
      </w:r>
    </w:p>
    <w:p>
      <w:pPr>
        <w:jc w:val="both"/>
      </w:pPr>
      <w:r>
        <w:t xml:space="preserve">            if (filterPeopleWhoDontFollowMe) filterPeopleWhoDontFollowMeCounter.incr</w:t>
      </w:r>
    </w:p>
    <w:p>
      <w:pPr>
        <w:jc w:val="both"/>
      </w:pPr>
      <w:r>
        <w:t xml:space="preserve">            Seq.empty[Long]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Future.Nil</w:t>
      </w:r>
    </w:p>
    <w:p>
      <w:pPr>
        <w:jc w:val="both"/>
      </w:pPr>
      <w:r/>
    </w:p>
    <w:p>
      <w:pPr>
        <w:jc w:val="both"/>
      </w:pPr>
      <w:r>
        <w:t xml:space="preserve">  private lazy val sportsNtabRequest: Future[Option[CreateGenericNotificationRequest]]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.join(senderIdFut, displayTextEntitiesFut, facepileUsersFut, tapThroughFut)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(senderId, displayTextEntities, facepileUsers, tapThrough)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CreateGenericNotificationRequest(</w:t>
      </w:r>
    </w:p>
    <w:p>
      <w:pPr>
        <w:jc w:val="both"/>
      </w:pPr>
      <w:r>
        <w:t xml:space="preserve">              userId = target.targetId,</w:t>
      </w:r>
    </w:p>
    <w:p>
      <w:pPr>
        <w:jc w:val="both"/>
      </w:pPr>
      <w:r>
        <w:t xml:space="preserve">              senderId = senderId,</w:t>
      </w:r>
    </w:p>
    <w:p>
      <w:pPr>
        <w:jc w:val="both"/>
      </w:pPr>
      <w:r>
        <w:t xml:space="preserve">              genericType = GenericType.RefreshableNotification,</w:t>
      </w:r>
    </w:p>
    <w:p>
      <w:pPr>
        <w:jc w:val="both"/>
      </w:pPr>
      <w:r>
        <w:t xml:space="preserve">              displayText = DisplayText(values = displayTextEntities),</w:t>
      </w:r>
    </w:p>
    <w:p>
      <w:pPr>
        <w:jc w:val="both"/>
      </w:pPr>
      <w:r>
        <w:t xml:space="preserve">              facepileUsers = facepileUsers,</w:t>
      </w:r>
    </w:p>
    <w:p>
      <w:pPr>
        <w:jc w:val="both"/>
      </w:pPr>
      <w:r>
        <w:t xml:space="preserve">              timestampMillis = Time.now.inMillis,</w:t>
      </w:r>
    </w:p>
    <w:p>
      <w:pPr>
        <w:jc w:val="both"/>
      </w:pPr>
      <w:r>
        <w:t xml:space="preserve">              tapThroughAction = Some(TapThroughAction(Some(tapThrough))),</w:t>
      </w:r>
    </w:p>
    <w:p>
      <w:pPr>
        <w:jc w:val="both"/>
      </w:pPr>
      <w:r>
        <w:t xml:space="preserve">              impressionId = Some(impressionId),</w:t>
      </w:r>
    </w:p>
    <w:p>
      <w:pPr>
        <w:jc w:val="both"/>
      </w:pPr>
      <w:r>
        <w:t xml:space="preserve">              socialProofText = socialProofDisplayText,</w:t>
      </w:r>
    </w:p>
    <w:p>
      <w:pPr>
        <w:jc w:val="both"/>
      </w:pPr>
      <w:r>
        <w:t xml:space="preserve">              context = storyContext,</w:t>
      </w:r>
    </w:p>
    <w:p>
      <w:pPr>
        <w:jc w:val="both"/>
      </w:pPr>
      <w:r>
        <w:t xml:space="preserve">              inlineCard = inlineCard,</w:t>
      </w:r>
    </w:p>
    <w:p>
      <w:pPr>
        <w:jc w:val="both"/>
      </w:pPr>
      <w:r>
        <w:t xml:space="preserve">              refreshableType = refreshableType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ntabRequest: Future[Option[CreateGenericNotificationRequest]] = {</w:t>
      </w:r>
    </w:p>
    <w:p>
      <w:pPr>
        <w:jc w:val="both"/>
      </w:pPr>
      <w:r>
        <w:t xml:space="preserve">    if (target.params(FS.EnableNTabEntriesForSportsEventNotifications)) {</w:t>
      </w:r>
    </w:p>
    <w:p>
      <w:pPr>
        <w:jc w:val="both"/>
      </w:pPr>
      <w:r>
        <w:t xml:space="preserve">      self.target.history.flatMap { pushHistory =&gt;</w:t>
      </w:r>
    </w:p>
    <w:p>
      <w:pPr>
        <w:jc w:val="both"/>
      </w:pPr>
      <w:r>
        <w:t xml:space="preserve">        val prevEventHistoryExists = pushHistory.sortedHistory.exists {</w:t>
      </w:r>
    </w:p>
    <w:p>
      <w:pPr>
        <w:jc w:val="both"/>
      </w:pPr>
      <w:r>
        <w:t xml:space="preserve">          case (_, notification) =&gt;</w:t>
      </w:r>
    </w:p>
    <w:p>
      <w:pPr>
        <w:jc w:val="both"/>
      </w:pPr>
      <w:r>
        <w:t xml:space="preserve">            notification.magicFanoutEventNotification.exists(_.eventId == self.eventId)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(prevEventHistoryExists) {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  } else sportsNtabRequest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