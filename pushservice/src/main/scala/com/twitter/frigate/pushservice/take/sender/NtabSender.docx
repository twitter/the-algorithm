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com.twitter.frigate.pushservice.take.sender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com.twitter.frigate.pushservice.model.ibis.PushOverrideInfo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com.twitter.frigate.pushservice.params.{PushFeatureSwitchParams =&gt; FSParams}</w:t>
      </w:r>
    </w:p>
    <w:p>
      <w:pPr>
        <w:jc w:val="both"/>
      </w:pPr>
      <w:r>
        <w:t>import com.twitter.frigate.pushservice.take.NotificationServiceRequest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com.twitter.hermit.store.common.ReadableWritableStore</w:t>
      </w:r>
    </w:p>
    <w:p>
      <w:pPr>
        <w:jc w:val="both"/>
      </w:pPr>
      <w:r>
        <w:t>import com.twitter.notificationservice.api.thriftscala.DeleteCurrentTimelineForUserRequest</w:t>
      </w:r>
    </w:p>
    <w:p>
      <w:pPr>
        <w:jc w:val="both"/>
      </w:pPr>
      <w:r>
        <w:t>import com.twitter.notificationservice.thriftscala.CreateGenericNotificationResponse</w:t>
      </w:r>
    </w:p>
    <w:p>
      <w:pPr>
        <w:jc w:val="both"/>
      </w:pPr>
      <w:r>
        <w:t>import com.twitter.notificationservice.thriftscala.DeleteGenericNotificationRequest</w:t>
      </w:r>
    </w:p>
    <w:p>
      <w:pPr>
        <w:jc w:val="both"/>
      </w:pPr>
      <w:r>
        <w:t>import com.twitter.notificationservice.thriftscala.GenericNotificationKey</w:t>
      </w:r>
    </w:p>
    <w:p>
      <w:pPr>
        <w:jc w:val="both"/>
      </w:pPr>
      <w:r>
        <w:t>import com.twitter.notificationservice.thriftscala.GenericNotificationOverrideKey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OverrideCandidate extends Enumeration {</w:t>
      </w:r>
    </w:p>
    <w:p>
      <w:pPr>
        <w:jc w:val="both"/>
      </w:pPr>
      <w:r>
        <w:t xml:space="preserve">  val One: String = "overrideEntry1"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NtabSender(</w:t>
      </w:r>
    </w:p>
    <w:p>
      <w:pPr>
        <w:jc w:val="both"/>
      </w:pPr>
      <w:r>
        <w:t xml:space="preserve">  notificationServiceSender: ReadableStore[</w:t>
      </w:r>
    </w:p>
    <w:p>
      <w:pPr>
        <w:jc w:val="both"/>
      </w:pPr>
      <w:r>
        <w:t xml:space="preserve">    NotificationServiceRequest,</w:t>
      </w:r>
    </w:p>
    <w:p>
      <w:pPr>
        <w:jc w:val="both"/>
      </w:pPr>
      <w:r>
        <w:t xml:space="preserve">    CreateGenericNotificationResponse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nTabHistoryStore: ReadableWritableStore[(Long, String), GenericNotificationOverrideKey],</w:t>
      </w:r>
    </w:p>
    <w:p>
      <w:pPr>
        <w:jc w:val="both"/>
      </w:pPr>
      <w:r>
        <w:t xml:space="preserve">  nTabDelete: DeleteGenericNotificationRequest =&gt; Future[Unit],</w:t>
      </w:r>
    </w:p>
    <w:p>
      <w:pPr>
        <w:jc w:val="both"/>
      </w:pPr>
      <w:r>
        <w:t xml:space="preserve">  nTabDeleteTimeline: DeleteCurrentTimelineForUserRequest =&gt; Future[Unit]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nTabDeleteRequests = statsReceiver.counter("ntab_delete_request")</w:t>
      </w:r>
    </w:p>
    <w:p>
      <w:pPr>
        <w:jc w:val="both"/>
      </w:pPr>
      <w:r>
        <w:t xml:space="preserve">  private[this] val nTabDeleteTimelineRequests =</w:t>
      </w:r>
    </w:p>
    <w:p>
      <w:pPr>
        <w:jc w:val="both"/>
      </w:pPr>
      <w:r>
        <w:t xml:space="preserve">    statsReceiver.counter("ntab_delete_timeline_request")</w:t>
      </w:r>
    </w:p>
    <w:p>
      <w:pPr>
        <w:jc w:val="both"/>
      </w:pPr>
      <w:r>
        <w:t xml:space="preserve">  private[this] val ntabOverrideImpressionNotFound =</w:t>
      </w:r>
    </w:p>
    <w:p>
      <w:pPr>
        <w:jc w:val="both"/>
      </w:pPr>
      <w:r>
        <w:t xml:space="preserve">    statsReceiver.counter("ntab_impression_not_found")</w:t>
      </w:r>
    </w:p>
    <w:p>
      <w:pPr>
        <w:jc w:val="both"/>
      </w:pPr>
      <w:r>
        <w:t xml:space="preserve">  private[this] val nTabOverrideOverriddenStat =</w:t>
      </w:r>
    </w:p>
    <w:p>
      <w:pPr>
        <w:jc w:val="both"/>
      </w:pPr>
      <w:r>
        <w:t xml:space="preserve">    statsReceiver.counter("ntab_override_overridden")</w:t>
      </w:r>
    </w:p>
    <w:p>
      <w:pPr>
        <w:jc w:val="both"/>
      </w:pPr>
      <w:r>
        <w:t xml:space="preserve">  private[this] val storeGenericNotifOverrideKey =</w:t>
      </w:r>
    </w:p>
    <w:p>
      <w:pPr>
        <w:jc w:val="both"/>
      </w:pPr>
      <w:r>
        <w:t xml:space="preserve">    statsReceiver.counter("ntab_store_generic_notif_key")</w:t>
      </w:r>
    </w:p>
    <w:p>
      <w:pPr>
        <w:jc w:val="both"/>
      </w:pPr>
      <w:r>
        <w:t xml:space="preserve">  private[this] val prevGenericNotifKeyNotFound =</w:t>
      </w:r>
    </w:p>
    <w:p>
      <w:pPr>
        <w:jc w:val="both"/>
      </w:pPr>
      <w:r>
        <w:t xml:space="preserve">    statsReceiver.counter("ntab_prev_generic_notif_key_not_found")</w:t>
      </w:r>
    </w:p>
    <w:p>
      <w:pPr>
        <w:jc w:val="both"/>
      </w:pPr>
      <w:r/>
    </w:p>
    <w:p>
      <w:pPr>
        <w:jc w:val="both"/>
      </w:pPr>
      <w:r>
        <w:t xml:space="preserve">  private[this] val ntabOverride =</w:t>
      </w:r>
    </w:p>
    <w:p>
      <w:pPr>
        <w:jc w:val="both"/>
      </w:pPr>
      <w:r>
        <w:t xml:space="preserve">    statsReceiver.scope("ntab_override")</w:t>
      </w:r>
    </w:p>
    <w:p>
      <w:pPr>
        <w:jc w:val="both"/>
      </w:pPr>
      <w:r>
        <w:t xml:space="preserve">  private[this] val ntabRequestWithOverrideId =</w:t>
      </w:r>
    </w:p>
    <w:p>
      <w:pPr>
        <w:jc w:val="both"/>
      </w:pPr>
      <w:r>
        <w:t xml:space="preserve">    ntabOverride.counter("request")</w:t>
      </w:r>
    </w:p>
    <w:p>
      <w:pPr>
        <w:jc w:val="both"/>
      </w:pPr>
      <w:r>
        <w:t xml:space="preserve">  private[this] val storeGenericNotifOverrideKeyWithOverrideId =</w:t>
      </w:r>
    </w:p>
    <w:p>
      <w:pPr>
        <w:jc w:val="both"/>
      </w:pPr>
      <w:r>
        <w:t xml:space="preserve">    ntabOverride.counter("store_override_key")</w:t>
      </w:r>
    </w:p>
    <w:p>
      <w:pPr>
        <w:jc w:val="both"/>
      </w:pPr>
      <w:r/>
    </w:p>
    <w:p>
      <w:pPr>
        <w:jc w:val="both"/>
      </w:pPr>
      <w:r>
        <w:t xml:space="preserve">  def send(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isNtabOnlyNotification: Boolean</w:t>
      </w:r>
    </w:p>
    <w:p>
      <w:pPr>
        <w:jc w:val="both"/>
      </w:pPr>
      <w:r>
        <w:t xml:space="preserve">  ): Future[Option[CreateGenericNotificationResponse]] = {</w:t>
      </w:r>
    </w:p>
    <w:p>
      <w:pPr>
        <w:jc w:val="both"/>
      </w:pPr>
      <w:r>
        <w:t xml:space="preserve">    if (candidate.target.params(FSParams.EnableOverrideIdNTabRequest)) {</w:t>
      </w:r>
    </w:p>
    <w:p>
      <w:pPr>
        <w:jc w:val="both"/>
      </w:pPr>
      <w:r>
        <w:t xml:space="preserve">      ntabRequestWithOverrideId.incr()</w:t>
      </w:r>
    </w:p>
    <w:p>
      <w:pPr>
        <w:jc w:val="both"/>
      </w:pPr>
      <w:r>
        <w:t xml:space="preserve">      overridePreviousEntry(candidate).flatMap { _ =&gt;</w:t>
      </w:r>
    </w:p>
    <w:p>
      <w:pPr>
        <w:jc w:val="both"/>
      </w:pPr>
      <w:r>
        <w:t xml:space="preserve">        if (shouldDisableNtabOverride(candidate)) {</w:t>
      </w:r>
    </w:p>
    <w:p>
      <w:pPr>
        <w:jc w:val="both"/>
      </w:pPr>
      <w:r>
        <w:t xml:space="preserve">          sendNewEntry(candidate, isNtabOnlyNotification, None)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sendNewEntry(candidate, isNtabOnlyNotification, Some(OverrideCandidate.One))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notificationOverwritten &lt;- overrideNSlot(candidate)</w:t>
      </w:r>
    </w:p>
    <w:p>
      <w:pPr>
        <w:jc w:val="both"/>
      </w:pPr>
      <w:r>
        <w:t xml:space="preserve">        _ &lt;- deleteCachedApiTimeline(candidate, notificationOverwritten)</w:t>
      </w:r>
    </w:p>
    <w:p>
      <w:pPr>
        <w:jc w:val="both"/>
      </w:pPr>
      <w:r>
        <w:t xml:space="preserve">        gnResponse &lt;- sendNewEntry(candidate, isNtabOnlyNotification)</w:t>
      </w:r>
    </w:p>
    <w:p>
      <w:pPr>
        <w:jc w:val="both"/>
      </w:pPr>
      <w:r>
        <w:t xml:space="preserve">      } yield gnResponse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sendNewEntry(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isNtabOnlyNotif: Boolean,</w:t>
      </w:r>
    </w:p>
    <w:p>
      <w:pPr>
        <w:jc w:val="both"/>
      </w:pPr>
      <w:r>
        <w:t xml:space="preserve">    overrideId: Option[String] = None</w:t>
      </w:r>
    </w:p>
    <w:p>
      <w:pPr>
        <w:jc w:val="both"/>
      </w:pPr>
      <w:r>
        <w:t xml:space="preserve">  ): Future[Option[CreateGenericNotificationResponse]] = {</w:t>
      </w:r>
    </w:p>
    <w:p>
      <w:pPr>
        <w:jc w:val="both"/>
      </w:pPr>
      <w:r>
        <w:t xml:space="preserve">    notificationServiceSender</w:t>
      </w:r>
    </w:p>
    <w:p>
      <w:pPr>
        <w:jc w:val="both"/>
      </w:pPr>
      <w:r>
        <w:t xml:space="preserve">      .get(</w:t>
      </w:r>
    </w:p>
    <w:p>
      <w:pPr>
        <w:jc w:val="both"/>
      </w:pPr>
      <w:r>
        <w:t xml:space="preserve">        NotificationServiceRequest(</w:t>
      </w:r>
    </w:p>
    <w:p>
      <w:pPr>
        <w:jc w:val="both"/>
      </w:pPr>
      <w:r>
        <w:t xml:space="preserve">          candidate,</w:t>
      </w:r>
    </w:p>
    <w:p>
      <w:pPr>
        <w:jc w:val="both"/>
      </w:pPr>
      <w:r>
        <w:t xml:space="preserve">          impressionId = candidate.impressionId,</w:t>
      </w:r>
    </w:p>
    <w:p>
      <w:pPr>
        <w:jc w:val="both"/>
      </w:pPr>
      <w:r>
        <w:t xml:space="preserve">          isBadgeUpdate = isNtabOnlyNotif,</w:t>
      </w:r>
    </w:p>
    <w:p>
      <w:pPr>
        <w:jc w:val="both"/>
      </w:pPr>
      <w:r>
        <w:t xml:space="preserve">          overrideId = overrideId</w:t>
      </w:r>
    </w:p>
    <w:p>
      <w:pPr>
        <w:jc w:val="both"/>
      </w:pPr>
      <w:r>
        <w:t xml:space="preserve">        )).flatMap {</w:t>
      </w:r>
    </w:p>
    <w:p>
      <w:pPr>
        <w:jc w:val="both"/>
      </w:pPr>
      <w:r>
        <w:t xml:space="preserve">        case Some(response) =&gt;</w:t>
      </w:r>
    </w:p>
    <w:p>
      <w:pPr>
        <w:jc w:val="both"/>
      </w:pPr>
      <w:r>
        <w:t xml:space="preserve">          storeGenericNotifKey(candidate, response, overrideId).map { _ =&gt; Some(response) }</w:t>
      </w:r>
    </w:p>
    <w:p>
      <w:pPr>
        <w:jc w:val="both"/>
      </w:pPr>
      <w:r>
        <w:t xml:space="preserve">        case _ =&gt;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storeGenericNotifKey(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createGenericNotificationResponse: CreateGenericNotificationResponse,</w:t>
      </w:r>
    </w:p>
    <w:p>
      <w:pPr>
        <w:jc w:val="both"/>
      </w:pPr>
      <w:r>
        <w:t xml:space="preserve">    overrideId: Option[String]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if (candidate.target.params(FSParams.EnableStoringNtabGenericNotifKey)) {</w:t>
      </w:r>
    </w:p>
    <w:p>
      <w:pPr>
        <w:jc w:val="both"/>
      </w:pPr>
      <w:r>
        <w:t xml:space="preserve">      createGenericNotificationResponse.successKey match {</w:t>
      </w:r>
    </w:p>
    <w:p>
      <w:pPr>
        <w:jc w:val="both"/>
      </w:pPr>
      <w:r>
        <w:t xml:space="preserve">        case Some(genericNotificationKey) =&gt;</w:t>
      </w:r>
    </w:p>
    <w:p>
      <w:pPr>
        <w:jc w:val="both"/>
      </w:pPr>
      <w:r>
        <w:t xml:space="preserve">          val userId = genericNotificationKey.userId</w:t>
      </w:r>
    </w:p>
    <w:p>
      <w:pPr>
        <w:jc w:val="both"/>
      </w:pPr>
      <w:r>
        <w:t xml:space="preserve">          if (overrideId.nonEmpty) {</w:t>
      </w:r>
    </w:p>
    <w:p>
      <w:pPr>
        <w:jc w:val="both"/>
      </w:pPr>
      <w:r>
        <w:t xml:space="preserve">            storeGenericNotifOverrideKeyWithOverrideId.incr()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gnOverrideKey = GenericNotificationOverrideKey(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hashKey = genericNotificationKey.hashKey,</w:t>
      </w:r>
    </w:p>
    <w:p>
      <w:pPr>
        <w:jc w:val="both"/>
      </w:pPr>
      <w:r>
        <w:t xml:space="preserve">            timestampMillis = genericNotificationKey.timestampMillis,</w:t>
      </w:r>
    </w:p>
    <w:p>
      <w:pPr>
        <w:jc w:val="both"/>
      </w:pPr>
      <w:r>
        <w:t xml:space="preserve">            overrideId = overrideId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val mhKeyVal =</w:t>
      </w:r>
    </w:p>
    <w:p>
      <w:pPr>
        <w:jc w:val="both"/>
      </w:pPr>
      <w:r>
        <w:t xml:space="preserve">            ((userId, candidate.impressionId), gnOverrideKey)</w:t>
      </w:r>
    </w:p>
    <w:p>
      <w:pPr>
        <w:jc w:val="both"/>
      </w:pPr>
      <w:r>
        <w:t xml:space="preserve">          storeGenericNotifOverrideKey.incr()</w:t>
      </w:r>
    </w:p>
    <w:p>
      <w:pPr>
        <w:jc w:val="both"/>
      </w:pPr>
      <w:r>
        <w:t xml:space="preserve">          nTabHistoryStore.put(mhKeyVal)</w:t>
      </w:r>
    </w:p>
    <w:p>
      <w:pPr>
        <w:jc w:val="both"/>
      </w:pPr>
      <w:r>
        <w:t xml:space="preserve">        case _ =&gt;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candidateEligibleForOverride(</w:t>
      </w:r>
    </w:p>
    <w:p>
      <w:pPr>
        <w:jc w:val="both"/>
      </w:pPr>
      <w:r>
        <w:t xml:space="preserve">    targetHistory: History,</w:t>
      </w:r>
    </w:p>
    <w:p>
      <w:pPr>
        <w:jc w:val="both"/>
      </w:pPr>
      <w:r>
        <w:t xml:space="preserve">    targetEntries: Seq[FrigateNotification],</w:t>
      </w:r>
    </w:p>
    <w:p>
      <w:pPr>
        <w:jc w:val="both"/>
      </w:pPr>
      <w:r>
        <w:t xml:space="preserve">  ): FrigateNotification = {</w:t>
      </w:r>
    </w:p>
    <w:p>
      <w:pPr>
        <w:jc w:val="both"/>
      </w:pPr>
      <w:r>
        <w:t xml:space="preserve">    val timestampToEntriesMap =</w:t>
      </w:r>
    </w:p>
    <w:p>
      <w:pPr>
        <w:jc w:val="both"/>
      </w:pPr>
      <w:r>
        <w:t xml:space="preserve">      targetEntries.map { entry =&gt;</w:t>
      </w:r>
    </w:p>
    <w:p>
      <w:pPr>
        <w:jc w:val="both"/>
      </w:pPr>
      <w:r>
        <w:t xml:space="preserve">        PushOverrideInfo</w:t>
      </w:r>
    </w:p>
    <w:p>
      <w:pPr>
        <w:jc w:val="both"/>
      </w:pPr>
      <w:r>
        <w:t xml:space="preserve">          .getTimestampInMillisForFrigateNotification(entry, targetHistory, statsReceiver)</w:t>
      </w:r>
    </w:p>
    <w:p>
      <w:pPr>
        <w:jc w:val="both"/>
      </w:pPr>
      <w:r>
        <w:t xml:space="preserve">          .getOrElse(PushConstants.DefaultLookBackForHistory.ago.inMilliseconds) -&gt; entry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PushOverrideInfo.getOldestFrigateNotification(timestampToEntriesMap)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overrideNSlot(candidate: PushCandidate): Future[Boolean] = {</w:t>
      </w:r>
    </w:p>
    <w:p>
      <w:pPr>
        <w:jc w:val="both"/>
      </w:pPr>
      <w:r>
        <w:t xml:space="preserve">    if (candidate.target.params(FSParams.EnableNslotsForOverrideOnNtab)) {</w:t>
      </w:r>
    </w:p>
    <w:p>
      <w:pPr>
        <w:jc w:val="both"/>
      </w:pPr>
      <w:r>
        <w:t xml:space="preserve">      val targetHistoryFut = candidate.target.history</w:t>
      </w:r>
    </w:p>
    <w:p>
      <w:pPr>
        <w:jc w:val="both"/>
      </w:pPr>
      <w:r>
        <w:t xml:space="preserve">      targetHistoryFut.flatMap { targetHistory =&gt;</w:t>
      </w:r>
    </w:p>
    <w:p>
      <w:pPr>
        <w:jc w:val="both"/>
      </w:pPr>
      <w:r>
        <w:t xml:space="preserve">        val nonEligibleOverrideTypes =</w:t>
      </w:r>
    </w:p>
    <w:p>
      <w:pPr>
        <w:jc w:val="both"/>
      </w:pPr>
      <w:r>
        <w:t xml:space="preserve">          Seq(RecTypes.RecommendedSpaceFanoutTypes ++ RecTypes.ScheduledSpaceReminderTypes)</w:t>
      </w:r>
    </w:p>
    <w:p>
      <w:pPr>
        <w:jc w:val="both"/>
      </w:pPr>
      <w:r/>
    </w:p>
    <w:p>
      <w:pPr>
        <w:jc w:val="both"/>
      </w:pPr>
      <w:r>
        <w:t xml:space="preserve">        val overrideNotifs = PushOverrideInfo</w:t>
      </w:r>
    </w:p>
    <w:p>
      <w:pPr>
        <w:jc w:val="both"/>
      </w:pPr>
      <w:r>
        <w:t xml:space="preserve">          .getOverrideEligiblePushNotifications(</w:t>
      </w:r>
    </w:p>
    <w:p>
      <w:pPr>
        <w:jc w:val="both"/>
      </w:pPr>
      <w:r>
        <w:t xml:space="preserve">            targetHistory,</w:t>
      </w:r>
    </w:p>
    <w:p>
      <w:pPr>
        <w:jc w:val="both"/>
      </w:pPr>
      <w:r>
        <w:t xml:space="preserve">            candidate.target.params(FSParams.OverrideNotificationsLookbackDurationForNTab),</w:t>
      </w:r>
    </w:p>
    <w:p>
      <w:pPr>
        <w:jc w:val="both"/>
      </w:pPr>
      <w:r>
        <w:t xml:space="preserve">            statsReceiver</w:t>
      </w:r>
    </w:p>
    <w:p>
      <w:pPr>
        <w:jc w:val="both"/>
      </w:pPr>
      <w:r>
        <w:t xml:space="preserve">          ).filterNot {</w:t>
      </w:r>
    </w:p>
    <w:p>
      <w:pPr>
        <w:jc w:val="both"/>
      </w:pPr>
      <w:r>
        <w:t xml:space="preserve">            case notification =&gt;</w:t>
      </w:r>
    </w:p>
    <w:p>
      <w:pPr>
        <w:jc w:val="both"/>
      </w:pPr>
      <w:r>
        <w:t xml:space="preserve">              nonEligibleOverrideTypes.contains(notification.commonRecommendationType)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val maxNumUnreadEntries =</w:t>
      </w:r>
    </w:p>
    <w:p>
      <w:pPr>
        <w:jc w:val="both"/>
      </w:pPr>
      <w:r>
        <w:t xml:space="preserve">          candidate.target.params(FSParams.OverrideNotificationsMaxCountForNTab)</w:t>
      </w:r>
    </w:p>
    <w:p>
      <w:pPr>
        <w:jc w:val="both"/>
      </w:pPr>
      <w:r>
        <w:t xml:space="preserve">        if (overrideNotifs.nonEmpty &amp;&amp; overrideNotifs.size &gt;= maxNumUnreadEntries) {</w:t>
      </w:r>
    </w:p>
    <w:p>
      <w:pPr>
        <w:jc w:val="both"/>
      </w:pPr>
      <w:r>
        <w:t xml:space="preserve">          val eligibleOverrideCandidateOpt = candidateEligibleForOverride(</w:t>
      </w:r>
    </w:p>
    <w:p>
      <w:pPr>
        <w:jc w:val="both"/>
      </w:pPr>
      <w:r>
        <w:t xml:space="preserve">            targetHistory,</w:t>
      </w:r>
    </w:p>
    <w:p>
      <w:pPr>
        <w:jc w:val="both"/>
      </w:pPr>
      <w:r>
        <w:t xml:space="preserve">            overrideNotifs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eligibleOverrideCandidateOpt match {</w:t>
      </w:r>
    </w:p>
    <w:p>
      <w:pPr>
        <w:jc w:val="both"/>
      </w:pPr>
      <w:r>
        <w:t xml:space="preserve">            case overrideCandidate if overrideCandidate.impressionId.nonEmpty =&gt;</w:t>
      </w:r>
    </w:p>
    <w:p>
      <w:pPr>
        <w:jc w:val="both"/>
      </w:pPr>
      <w:r>
        <w:t xml:space="preserve">              deleteNTabEntryFromGenericNotificationStore(</w:t>
      </w:r>
    </w:p>
    <w:p>
      <w:pPr>
        <w:jc w:val="both"/>
      </w:pPr>
      <w:r>
        <w:t xml:space="preserve">                candidate.target.targetId,</w:t>
      </w:r>
    </w:p>
    <w:p>
      <w:pPr>
        <w:jc w:val="both"/>
      </w:pPr>
      <w:r>
        <w:t xml:space="preserve">                eligibleOverrideCandidateOpt.impressionId.head)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ntabOverrideImpressionNotFound.incr()</w:t>
      </w:r>
    </w:p>
    <w:p>
      <w:pPr>
        <w:jc w:val="both"/>
      </w:pPr>
      <w:r>
        <w:t xml:space="preserve">              Future.False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shouldDisableNtabOverride(candidate: PushCandidate): Boolean =</w:t>
      </w:r>
    </w:p>
    <w:p>
      <w:pPr>
        <w:jc w:val="both"/>
      </w:pPr>
      <w:r>
        <w:t xml:space="preserve">    RecTypes.isSendHandlerType(candidate.commonRecType)</w:t>
      </w:r>
    </w:p>
    <w:p>
      <w:pPr>
        <w:jc w:val="both"/>
      </w:pPr>
      <w:r/>
    </w:p>
    <w:p>
      <w:pPr>
        <w:jc w:val="both"/>
      </w:pPr>
      <w:r>
        <w:t xml:space="preserve">  private def overridePreviousEntry(candidate: PushCandidate): Future[Boolean] = {</w:t>
      </w:r>
    </w:p>
    <w:p>
      <w:pPr>
        <w:jc w:val="both"/>
      </w:pPr>
      <w:r/>
    </w:p>
    <w:p>
      <w:pPr>
        <w:jc w:val="both"/>
      </w:pPr>
      <w:r>
        <w:t xml:space="preserve">    if (shouldDisableNtabOverride(candidate)) {</w:t>
      </w:r>
    </w:p>
    <w:p>
      <w:pPr>
        <w:jc w:val="both"/>
      </w:pPr>
      <w:r>
        <w:t xml:space="preserve">      nTabOverrideOverriddenStat.incr()</w:t>
      </w:r>
    </w:p>
    <w:p>
      <w:pPr>
        <w:jc w:val="both"/>
      </w:pPr>
      <w:r>
        <w:t xml:space="preserve">      Future.False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targetHistoryFut = candidate.target.history</w:t>
      </w:r>
    </w:p>
    <w:p>
      <w:pPr>
        <w:jc w:val="both"/>
      </w:pPr>
      <w:r>
        <w:t xml:space="preserve">      targetHistoryFut.flatMap { targetHistory =&gt;</w:t>
      </w:r>
    </w:p>
    <w:p>
      <w:pPr>
        <w:jc w:val="both"/>
      </w:pPr>
      <w:r>
        <w:t xml:space="preserve">        val impressionIds = PushOverrideInfo.getImpressionIdsOfPrevEligiblePushNotif(</w:t>
      </w:r>
    </w:p>
    <w:p>
      <w:pPr>
        <w:jc w:val="both"/>
      </w:pPr>
      <w:r>
        <w:t xml:space="preserve">          targetHistory,</w:t>
      </w:r>
    </w:p>
    <w:p>
      <w:pPr>
        <w:jc w:val="both"/>
      </w:pPr>
      <w:r>
        <w:t xml:space="preserve">          candidate.target.params(FSParams.OverrideNotificationsLookbackDurationForImpressionId),</w:t>
      </w:r>
    </w:p>
    <w:p>
      <w:pPr>
        <w:jc w:val="both"/>
      </w:pPr>
      <w:r>
        <w:t xml:space="preserve">          statsReceiver)</w:t>
      </w:r>
    </w:p>
    <w:p>
      <w:pPr>
        <w:jc w:val="both"/>
      </w:pPr>
      <w:r/>
    </w:p>
    <w:p>
      <w:pPr>
        <w:jc w:val="both"/>
      </w:pPr>
      <w:r>
        <w:t xml:space="preserve">        if (impressionIds.nonEmpty) {</w:t>
      </w:r>
    </w:p>
    <w:p>
      <w:pPr>
        <w:jc w:val="both"/>
      </w:pPr>
      <w:r>
        <w:t xml:space="preserve">          deleteNTabEntryFromGenericNotificationStore(candidate.target.targetId, impressionIds.head)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ntabOverrideImpressionNotFound.incr()</w:t>
      </w:r>
    </w:p>
    <w:p>
      <w:pPr>
        <w:jc w:val="both"/>
      </w:pPr>
      <w:r>
        <w:t xml:space="preserve">          Future.False // no deletes issued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deleteCachedApiTimeline(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isNotificationOverridden: Boolean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if (isNotificationOverridden &amp;&amp; candidate.target.params(FSParams.EnableDeletingNtabTimeline)) {</w:t>
      </w:r>
    </w:p>
    <w:p>
      <w:pPr>
        <w:jc w:val="both"/>
      </w:pPr>
      <w:r>
        <w:t xml:space="preserve">      val deleteTimelineRequest = DeleteCurrentTimelineForUserRequest(candidate.target.targetId)</w:t>
      </w:r>
    </w:p>
    <w:p>
      <w:pPr>
        <w:jc w:val="both"/>
      </w:pPr>
      <w:r>
        <w:t xml:space="preserve">      nTabDeleteTimelineRequests.incr()</w:t>
      </w:r>
    </w:p>
    <w:p>
      <w:pPr>
        <w:jc w:val="both"/>
      </w:pPr>
      <w:r>
        <w:t xml:space="preserve">      nTabDeleteTimeline(deleteTimelineRequest)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deleteNTabEntryFromGenericNotificationStore(</w:t>
      </w:r>
    </w:p>
    <w:p>
      <w:pPr>
        <w:jc w:val="both"/>
      </w:pPr>
      <w:r>
        <w:t xml:space="preserve">    targetUserId: Long,</w:t>
      </w:r>
    </w:p>
    <w:p>
      <w:pPr>
        <w:jc w:val="both"/>
      </w:pPr>
      <w:r>
        <w:t xml:space="preserve">    targetImpressionId: String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val mhKey = (targetUserId, targetImpressionId)</w:t>
      </w:r>
    </w:p>
    <w:p>
      <w:pPr>
        <w:jc w:val="both"/>
      </w:pPr>
      <w:r>
        <w:t xml:space="preserve">    val genericNotificationKeyFut = nTabHistoryStore.get(mhKey)</w:t>
      </w:r>
    </w:p>
    <w:p>
      <w:pPr>
        <w:jc w:val="both"/>
      </w:pPr>
      <w:r>
        <w:t xml:space="preserve">    genericNotificationKeyFut.flatMap {</w:t>
      </w:r>
    </w:p>
    <w:p>
      <w:pPr>
        <w:jc w:val="both"/>
      </w:pPr>
      <w:r>
        <w:t xml:space="preserve">      case Some(genericNotifOverrideKey) =&gt;</w:t>
      </w:r>
    </w:p>
    <w:p>
      <w:pPr>
        <w:jc w:val="both"/>
      </w:pPr>
      <w:r>
        <w:t xml:space="preserve">        val gnKey = GenericNotificationKey(</w:t>
      </w:r>
    </w:p>
    <w:p>
      <w:pPr>
        <w:jc w:val="both"/>
      </w:pPr>
      <w:r>
        <w:t xml:space="preserve">          userId = genericNotifOverrideKey.userId,</w:t>
      </w:r>
    </w:p>
    <w:p>
      <w:pPr>
        <w:jc w:val="both"/>
      </w:pPr>
      <w:r>
        <w:t xml:space="preserve">          hashKey = genericNotifOverrideKey.hashKey,</w:t>
      </w:r>
    </w:p>
    <w:p>
      <w:pPr>
        <w:jc w:val="both"/>
      </w:pPr>
      <w:r>
        <w:t xml:space="preserve">          timestampMillis = genericNotifOverrideKey.timestampMillis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deleteEntryRequest = DeleteGenericNotificationRequest(gnKey)</w:t>
      </w:r>
    </w:p>
    <w:p>
      <w:pPr>
        <w:jc w:val="both"/>
      </w:pPr>
      <w:r>
        <w:t xml:space="preserve">        nTabDeleteRequests.incr()</w:t>
      </w:r>
    </w:p>
    <w:p>
      <w:pPr>
        <w:jc w:val="both"/>
      </w:pPr>
      <w:r>
        <w:t xml:space="preserve">        nTabDelete(deleteEntryRequest).map(_ =&gt; true)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prevGenericNotifKeyNotFound.incr()</w:t>
      </w:r>
    </w:p>
    <w:p>
      <w:pPr>
        <w:jc w:val="both"/>
      </w:pPr>
      <w:r>
        <w:t xml:space="preserve">        Future.False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