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com.twitter.frigate.common.base.HydratedMagicFanoutCreatorEventCandidate</w:t>
      </w:r>
    </w:p>
    <w:p>
      <w:pPr>
        <w:jc w:val="both"/>
      </w:pPr>
      <w:r>
        <w:t>import com.twitter.frigate.common.base.MagicFanoutCreatorEventCandidate</w:t>
      </w:r>
    </w:p>
    <w:p>
      <w:pPr>
        <w:jc w:val="both"/>
      </w:pPr>
      <w:r>
        <w:t>import com.twitter.frigate.magic_events.thriftscala.CreatorFanoutType</w:t>
      </w:r>
    </w:p>
    <w:p>
      <w:pPr>
        <w:jc w:val="both"/>
      </w:pPr>
      <w:r>
        <w:t>import com.twitter.frigate.magic_events.thriftscala.MagicEventsReason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com.twitter.frigate.pushservice.model.ibis.MagicFanoutCreatorEventIbis2Hydrator</w:t>
      </w:r>
    </w:p>
    <w:p>
      <w:pPr>
        <w:jc w:val="both"/>
      </w:pPr>
      <w:r>
        <w:t>import com.twitter.frigate.pushservice.model.ntab.MagicFanoutCreatorEventNtabRequestHydrator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com.twitter.frigate.pushservice.predicate.magic_fanout.MagicFanoutPredicatesForCandidate</w:t>
      </w:r>
    </w:p>
    <w:p>
      <w:pPr>
        <w:jc w:val="both"/>
      </w:pPr>
      <w:r>
        <w:t>import com.twitter.frigate.pushservice.predicate.ntab_caret_fatigue.MagicFanoutNtabCaretFatiguePredicate</w:t>
      </w:r>
    </w:p>
    <w:p>
      <w:pPr>
        <w:jc w:val="both"/>
      </w:pPr>
      <w:r>
        <w:t>import com.twitter.frigate.pushservice.take.predicates.BasicSendHandlerPredicates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com.twitter.strato.client.UserId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class MagicFanoutCreatorEventPushCandidateHydratorException(private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class MagicFanoutCreatorEventPushCandidate(</w:t>
      </w:r>
    </w:p>
    <w:p>
      <w:pPr>
        <w:jc w:val="both"/>
      </w:pPr>
      <w:r>
        <w:t xml:space="preserve">  candidate: RawCandidate with MagicFanoutCreatorEventCandidate,</w:t>
      </w:r>
    </w:p>
    <w:p>
      <w:pPr>
        <w:jc w:val="both"/>
      </w:pPr>
      <w:r>
        <w:t xml:space="preserve">  creatorUser: Option[User],</w:t>
      </w:r>
    </w:p>
    <w:p>
      <w:pPr>
        <w:jc w:val="both"/>
      </w:pPr>
      <w:r>
        <w:t xml:space="preserve">  copyIds: CopyIds,</w:t>
      </w:r>
    </w:p>
    <w:p>
      <w:pPr>
        <w:jc w:val="both"/>
      </w:pPr>
      <w:r>
        <w:t xml:space="preserve">  creatorTweetCountStore: ReadableStore[UserId, Int]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statsScoped: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MagicFanoutCreatorEventIbis2Hydrator</w:t>
      </w:r>
    </w:p>
    <w:p>
      <w:pPr>
        <w:jc w:val="both"/>
      </w:pPr>
      <w:r>
        <w:t xml:space="preserve">    with MagicFanoutCreatorEventNtabRequestHydrator</w:t>
      </w:r>
    </w:p>
    <w:p>
      <w:pPr>
        <w:jc w:val="both"/>
      </w:pPr>
      <w:r>
        <w:t xml:space="preserve">    with MagicFanoutCreatorEventCandidate</w:t>
      </w:r>
    </w:p>
    <w:p>
      <w:pPr>
        <w:jc w:val="both"/>
      </w:pPr>
      <w:r>
        <w:t xml:space="preserve">    with HydratedMagicFanoutCreatorEventCandidate {</w:t>
      </w:r>
    </w:p>
    <w:p>
      <w:pPr>
        <w:jc w:val="both"/>
      </w:pPr>
      <w:r>
        <w:t xml:space="preserve">  override def creatorId: Long = candidate.creatorId</w:t>
      </w:r>
    </w:p>
    <w:p>
      <w:pPr>
        <w:jc w:val="both"/>
      </w:pPr>
      <w:r/>
    </w:p>
    <w:p>
      <w:pPr>
        <w:jc w:val="both"/>
      </w:pPr>
      <w:r>
        <w:t xml:space="preserve">  override def hydratedCreator: Option[User] = creatorUser</w:t>
      </w:r>
    </w:p>
    <w:p>
      <w:pPr>
        <w:jc w:val="both"/>
      </w:pPr>
      <w:r/>
    </w:p>
    <w:p>
      <w:pPr>
        <w:jc w:val="both"/>
      </w:pPr>
      <w:r>
        <w:t xml:space="preserve">  override lazy val numberOfTweetsFut: Future[Option[Int]] =</w:t>
      </w:r>
    </w:p>
    <w:p>
      <w:pPr>
        <w:jc w:val="both"/>
      </w:pPr>
      <w:r>
        <w:t xml:space="preserve">    creatorTweetCountStore.get(UserId(creatorId))</w:t>
      </w:r>
    </w:p>
    <w:p>
      <w:pPr>
        <w:jc w:val="both"/>
      </w:pPr>
      <w:r/>
    </w:p>
    <w:p>
      <w:pPr>
        <w:jc w:val="both"/>
      </w:pPr>
      <w:r>
        <w:t xml:space="preserve">  lazy val userProfile = hydratedCreator</w:t>
      </w:r>
    </w:p>
    <w:p>
      <w:pPr>
        <w:jc w:val="both"/>
      </w:pPr>
      <w:r>
        <w:t xml:space="preserve">    .flatMap(_.profile).getOrElse(</w:t>
      </w:r>
    </w:p>
    <w:p>
      <w:pPr>
        <w:jc w:val="both"/>
      </w:pPr>
      <w:r>
        <w:t xml:space="preserve">      throw new MagicFanoutCreatorEventPushCandidateHydratorException(</w:t>
      </w:r>
    </w:p>
    <w:p>
      <w:pPr>
        <w:jc w:val="both"/>
      </w:pPr>
      <w:r>
        <w:t xml:space="preserve">        s"Unable to get user profile to generate tapThrough for userId: $creatorId"))</w:t>
      </w:r>
    </w:p>
    <w:p>
      <w:pPr>
        <w:jc w:val="both"/>
      </w:pPr>
      <w:r/>
    </w:p>
    <w:p>
      <w:pPr>
        <w:jc w:val="both"/>
      </w:pPr>
      <w:r>
        <w:t xml:space="preserve">  override val frigateNotification: FrigateNotification = candidate.frigateNotification</w:t>
      </w:r>
    </w:p>
    <w:p>
      <w:pPr>
        <w:jc w:val="both"/>
      </w:pPr>
      <w:r/>
    </w:p>
    <w:p>
      <w:pPr>
        <w:jc w:val="both"/>
      </w:pPr>
      <w:r>
        <w:t xml:space="preserve">  override def subscriberId: Option[Long] = candidate.subscriberId</w:t>
      </w:r>
    </w:p>
    <w:p>
      <w:pPr>
        <w:jc w:val="both"/>
      </w:pPr>
      <w:r/>
    </w:p>
    <w:p>
      <w:pPr>
        <w:jc w:val="both"/>
      </w:pPr>
      <w:r>
        <w:t xml:space="preserve">  override def creatorFanoutType: CreatorFanoutType = candidate.creatorFanoutType</w:t>
      </w:r>
    </w:p>
    <w:p>
      <w:pPr>
        <w:jc w:val="both"/>
      </w:pPr>
      <w:r/>
    </w:p>
    <w:p>
      <w:pPr>
        <w:jc w:val="both"/>
      </w:pPr>
      <w:r>
        <w:t xml:space="preserve">  override def target: PushTypes.Target = candidate.target</w:t>
      </w:r>
    </w:p>
    <w:p>
      <w:pPr>
        <w:jc w:val="both"/>
      </w:pPr>
      <w:r/>
    </w:p>
    <w:p>
      <w:pPr>
        <w:jc w:val="both"/>
      </w:pPr>
      <w:r>
        <w:t xml:space="preserve">  override def pushId: Long = candidate.pushId</w:t>
      </w:r>
    </w:p>
    <w:p>
      <w:pPr>
        <w:jc w:val="both"/>
      </w:pPr>
      <w:r/>
    </w:p>
    <w:p>
      <w:pPr>
        <w:jc w:val="both"/>
      </w:pPr>
      <w:r>
        <w:t xml:space="preserve">  override def candidateMagicEventsReasons: Seq[MagicEventsReason] =</w:t>
      </w:r>
    </w:p>
    <w:p>
      <w:pPr>
        <w:jc w:val="both"/>
      </w:pPr>
      <w:r>
        <w:t xml:space="preserve">    candidate.candidateMagicEventsReasons</w:t>
      </w:r>
    </w:p>
    <w:p>
      <w:pPr>
        <w:jc w:val="both"/>
      </w:pPr>
      <w:r/>
    </w:p>
    <w:p>
      <w:pPr>
        <w:jc w:val="both"/>
      </w:pPr>
      <w:r>
        <w:t xml:space="preserve">  override def statsReceiver: StatsReceiver = statsScoped</w:t>
      </w:r>
    </w:p>
    <w:p>
      <w:pPr>
        <w:jc w:val="both"/>
      </w:pPr>
      <w:r/>
    </w:p>
    <w:p>
      <w:pPr>
        <w:jc w:val="both"/>
      </w:pPr>
      <w:r>
        <w:t xml:space="preserve">  override def pushCopyId: Option[Int] = copyIds.pushCopyId</w:t>
      </w:r>
    </w:p>
    <w:p>
      <w:pPr>
        <w:jc w:val="both"/>
      </w:pPr>
      <w:r/>
    </w:p>
    <w:p>
      <w:pPr>
        <w:jc w:val="both"/>
      </w:pPr>
      <w:r>
        <w:t xml:space="preserve">  override def ntabCopyId: Option[Int] = copyIds.ntabCopyId</w:t>
      </w:r>
    </w:p>
    <w:p>
      <w:pPr>
        <w:jc w:val="both"/>
      </w:pPr>
      <w:r/>
    </w:p>
    <w:p>
      <w:pPr>
        <w:jc w:val="both"/>
      </w:pPr>
      <w:r>
        <w:t xml:space="preserve">  override def copyAggregationId: Option[String] = copyIds.aggregationId</w:t>
      </w:r>
    </w:p>
    <w:p>
      <w:pPr>
        <w:jc w:val="both"/>
      </w:pPr>
      <w:r/>
    </w:p>
    <w:p>
      <w:pPr>
        <w:jc w:val="both"/>
      </w:pPr>
      <w:r>
        <w:t xml:space="preserve">  override def commonRecType: CommonRecommendationType = candidate.commonRecType</w:t>
      </w:r>
    </w:p>
    <w:p>
      <w:pPr>
        <w:jc w:val="both"/>
      </w:pPr>
      <w:r/>
    </w:p>
    <w:p>
      <w:pPr>
        <w:jc w:val="both"/>
      </w:pPr>
      <w:r>
        <w:t xml:space="preserve">  override def weightedOpenOrNtabClickModelScorer: PushMLModelScorer = pushModelScorer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MagicFanouCreatorSubscriptionEventPushPredicates(config: Config)</w:t>
      </w:r>
    </w:p>
    <w:p>
      <w:pPr>
        <w:jc w:val="both"/>
      </w:pPr>
      <w:r>
        <w:t xml:space="preserve">    extends BasicSendHandlerPredicates[MagicFanoutCreatorEventPushCandidate]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preCandidateSpecificPredicates: List[</w:t>
      </w:r>
    </w:p>
    <w:p>
      <w:pPr>
        <w:jc w:val="both"/>
      </w:pPr>
      <w:r>
        <w:t xml:space="preserve">    NamedPredicate[MagicFanoutCreatorEventPushCandidate]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PredicatesForCandidate.paramPredicate(</w:t>
      </w:r>
    </w:p>
    <w:p>
      <w:pPr>
        <w:jc w:val="both"/>
      </w:pPr>
      <w:r>
        <w:t xml:space="preserve">        PushFeatureSwitchParams.EnableCreatorSubscriptionPush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PredicatesForCandidate.isDeviceEligibleForCreatorPush,</w:t>
      </w:r>
    </w:p>
    <w:p>
      <w:pPr>
        <w:jc w:val="both"/>
      </w:pPr>
      <w:r>
        <w:t xml:space="preserve">      MagicFanoutPredicatesForCandidate.creatorPushTargetIsNotCreator(),</w:t>
      </w:r>
    </w:p>
    <w:p>
      <w:pPr>
        <w:jc w:val="both"/>
      </w:pPr>
      <w:r>
        <w:t xml:space="preserve">      MagicFanoutPredicatesForCandidate.duplicateCreatorPredicate,</w:t>
      </w:r>
    </w:p>
    <w:p>
      <w:pPr>
        <w:jc w:val="both"/>
      </w:pPr>
      <w:r>
        <w:t xml:space="preserve">      MagicFanoutPredicatesForCandidate.magicFanoutCreatorPushFatiguePredicate(),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postCandidateSpecificPredicates: List[</w:t>
      </w:r>
    </w:p>
    <w:p>
      <w:pPr>
        <w:jc w:val="both"/>
      </w:pPr>
      <w:r>
        <w:t xml:space="preserve">    NamedPredicate[MagicFanoutCreatorEventPushCandidate]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MagicFanoutNtabCaretFatiguePredicate(),</w:t>
      </w:r>
    </w:p>
    <w:p>
      <w:pPr>
        <w:jc w:val="both"/>
      </w:pPr>
      <w:r>
        <w:t xml:space="preserve">      MagicFanoutPredicatesForCandidate.isSuperFollowingCreator()(config, statsReceiver).flip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MagicFanoutNewCreatorEventPushPredicates(config: Config)</w:t>
      </w:r>
    </w:p>
    <w:p>
      <w:pPr>
        <w:jc w:val="both"/>
      </w:pPr>
      <w:r>
        <w:t xml:space="preserve">    extends BasicSendHandlerPredicates[MagicFanoutCreatorEventPushCandidate]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preCandidateSpecificPredicates: List[</w:t>
      </w:r>
    </w:p>
    <w:p>
      <w:pPr>
        <w:jc w:val="both"/>
      </w:pPr>
      <w:r>
        <w:t xml:space="preserve">    NamedPredicate[MagicFanoutCreatorEventPushCandidate]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PredicatesForCandidate.paramPredicate(</w:t>
      </w:r>
    </w:p>
    <w:p>
      <w:pPr>
        <w:jc w:val="both"/>
      </w:pPr>
      <w:r>
        <w:t xml:space="preserve">        PushFeatureSwitchParams.EnableNewCreatorPush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PredicatesForCandidate.isDeviceEligibleForCreatorPush,</w:t>
      </w:r>
    </w:p>
    <w:p>
      <w:pPr>
        <w:jc w:val="both"/>
      </w:pPr>
      <w:r>
        <w:t xml:space="preserve">      MagicFanoutPredicatesForCandidate.duplicateCreatorPredicate,</w:t>
      </w:r>
    </w:p>
    <w:p>
      <w:pPr>
        <w:jc w:val="both"/>
      </w:pPr>
      <w:r>
        <w:t xml:space="preserve">      MagicFanoutPredicatesForCandidate.magicFanoutCreatorPushFatiguePredicate,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postCandidateSpecificPredicates: List[</w:t>
      </w:r>
    </w:p>
    <w:p>
      <w:pPr>
        <w:jc w:val="both"/>
      </w:pPr>
      <w:r>
        <w:t xml:space="preserve">    NamedPredicate[MagicFanoutCreatorEventPushCandidate]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MagicFanoutNtabCaretFatiguePredicate(),</w:t>
      </w:r>
    </w:p>
    <w:p>
      <w:pPr>
        <w:jc w:val="both"/>
      </w:pPr>
      <w:r>
        <w:t xml:space="preserve">      MagicFanoutPredicatesForCandidate.isSuperFollowingCreator()(config, statsReceiver).flip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