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com.twitter.frigate.common.util.CasLock</w:t>
      </w:r>
    </w:p>
    <w:p>
      <w:pPr>
        <w:jc w:val="both"/>
      </w:pPr>
      <w:r>
        <w:t>import com.twitter.frigate.common.util.CasSuccess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CasLockPredicate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casLock: CasLock,</w:t>
      </w:r>
    </w:p>
    <w:p>
      <w:pPr>
        <w:jc w:val="both"/>
      </w:pPr>
      <w:r>
        <w:t xml:space="preserve">    expiryDuration: Duration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stats = statsReceiver.scope("predicate_addcaslock_for_candidate")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if (candidate.target.pushContext.exists(_.darkWrite.exists(_ == true)))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 else if (candidate.commonRecType == CommonRecommendationType.MagicFanoutSportsEvent)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candidate.target.history flatMap { h =&gt;</w:t>
      </w:r>
    </w:p>
    <w:p>
      <w:pPr>
        <w:jc w:val="both"/>
      </w:pPr>
      <w:r>
        <w:t xml:space="preserve">            val now = candidate.createdAt</w:t>
      </w:r>
    </w:p>
    <w:p>
      <w:pPr>
        <w:jc w:val="both"/>
      </w:pPr>
      <w:r>
        <w:t xml:space="preserve">            val expiry = now + expiryDuration</w:t>
      </w:r>
    </w:p>
    <w:p>
      <w:pPr>
        <w:jc w:val="both"/>
      </w:pPr>
      <w:r>
        <w:t xml:space="preserve">            val oldTimestamp = h.lastNotificationTime map {</w:t>
      </w:r>
    </w:p>
    <w:p>
      <w:pPr>
        <w:jc w:val="both"/>
      </w:pPr>
      <w:r>
        <w:t xml:space="preserve">              _.inSeconds</w:t>
      </w:r>
    </w:p>
    <w:p>
      <w:pPr>
        <w:jc w:val="both"/>
      </w:pPr>
      <w:r>
        <w:t xml:space="preserve">            } getOrElse 0</w:t>
      </w:r>
    </w:p>
    <w:p>
      <w:pPr>
        <w:jc w:val="both"/>
      </w:pPr>
      <w:r>
        <w:t xml:space="preserve">            casLock.cas(candidate.target.targetId, oldTimestamp, now.inSeconds, expiry) map {</w:t>
      </w:r>
    </w:p>
    <w:p>
      <w:pPr>
        <w:jc w:val="both"/>
      </w:pPr>
      <w:r>
        <w:t xml:space="preserve">              casResult =&gt;</w:t>
      </w:r>
    </w:p>
    <w:p>
      <w:pPr>
        <w:jc w:val="both"/>
      </w:pPr>
      <w:r>
        <w:t xml:space="preserve">                stats.counter(s"cas_$casResult").incr()</w:t>
      </w:r>
    </w:p>
    <w:p>
      <w:pPr>
        <w:jc w:val="both"/>
      </w:pPr>
      <w:r>
        <w:t xml:space="preserve">                casResult == CasSuccess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.withStats(stats)</w:t>
      </w:r>
    </w:p>
    <w:p>
      <w:pPr>
        <w:jc w:val="both"/>
      </w:pPr>
      <w:r>
        <w:t xml:space="preserve">      .withName("add_cas_lock")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