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com.twitter.frigate.pushservice.refresh_handler.cross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com.twitter.frigate.common.base.SocialContextActions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/>
    </w:p>
    <w:p>
      <w:pPr>
        <w:jc w:val="both"/>
      </w:pPr>
      <w:r>
        <w:t>class CopyPredicates(statsReceiver: StatsReceiver) {</w:t>
      </w:r>
    </w:p>
    <w:p>
      <w:pPr>
        <w:jc w:val="both"/>
      </w:pPr>
      <w:r>
        <w:t xml:space="preserve">  val alwaysTruePredicate = Predicate</w:t>
      </w:r>
    </w:p>
    <w:p>
      <w:pPr>
        <w:jc w:val="both"/>
      </w:pPr>
      <w:r>
        <w:t xml:space="preserve">    .from { _: CandidateCopyPair =&gt;</w:t>
      </w:r>
    </w:p>
    <w:p>
      <w:pPr>
        <w:jc w:val="both"/>
      </w:pPr>
      <w:r>
        <w:t xml:space="preserve">      true</w:t>
      </w:r>
    </w:p>
    <w:p>
      <w:pPr>
        <w:jc w:val="both"/>
      </w:pPr>
      <w:r>
        <w:t xml:space="preserve">    }.withStats(statsReceiver.scope("always_true_copy_predicate"))</w:t>
      </w:r>
    </w:p>
    <w:p>
      <w:pPr>
        <w:jc w:val="both"/>
      </w:pPr>
      <w:r/>
    </w:p>
    <w:p>
      <w:pPr>
        <w:jc w:val="both"/>
      </w:pPr>
      <w:r>
        <w:t xml:space="preserve">  val unrecognizedCandidatePredicate = alwaysTruePredicate.flip</w:t>
      </w:r>
    </w:p>
    <w:p>
      <w:pPr>
        <w:jc w:val="both"/>
      </w:pPr>
      <w:r>
        <w:t xml:space="preserve">    .withStats(statsReceiver.scope("unrecognized_candidate"))</w:t>
      </w:r>
    </w:p>
    <w:p>
      <w:pPr>
        <w:jc w:val="both"/>
      </w:pPr>
      <w:r/>
    </w:p>
    <w:p>
      <w:pPr>
        <w:jc w:val="both"/>
      </w:pPr>
      <w:r>
        <w:t xml:space="preserve">  val displaySocialContextPredicate = Predicate</w:t>
      </w:r>
    </w:p>
    <w:p>
      <w:pPr>
        <w:jc w:val="both"/>
      </w:pPr>
      <w:r>
        <w:t xml:space="preserve">    .from { candidateCopyPair: CandidateCopyPair =&gt;</w:t>
      </w:r>
    </w:p>
    <w:p>
      <w:pPr>
        <w:jc w:val="both"/>
      </w:pPr>
      <w:r>
        <w:t xml:space="preserve">      candidateCopyPair.candidate match {</w:t>
      </w:r>
    </w:p>
    <w:p>
      <w:pPr>
        <w:jc w:val="both"/>
      </w:pPr>
      <w:r>
        <w:t xml:space="preserve">        case candidateWithScActions: RawCandidate with SocialContextActions =&gt;</w:t>
      </w:r>
    </w:p>
    <w:p>
      <w:pPr>
        <w:jc w:val="both"/>
      </w:pPr>
      <w:r>
        <w:t xml:space="preserve">          val socialContextUserIds = candidateWithScActions.socialContextActions.map(_.userId)</w:t>
      </w:r>
    </w:p>
    <w:p>
      <w:pPr>
        <w:jc w:val="both"/>
      </w:pPr>
      <w:r>
        <w:t xml:space="preserve">          val countSocialContext = socialContextUserIds.size</w:t>
      </w:r>
    </w:p>
    <w:p>
      <w:pPr>
        <w:jc w:val="both"/>
      </w:pPr>
      <w:r>
        <w:t xml:space="preserve">          val pushCopy = candidateCopyPair.pushCopy</w:t>
      </w:r>
    </w:p>
    <w:p>
      <w:pPr>
        <w:jc w:val="both"/>
      </w:pPr>
      <w:r/>
    </w:p>
    <w:p>
      <w:pPr>
        <w:jc w:val="both"/>
      </w:pPr>
      <w:r>
        <w:t xml:space="preserve">          countSocialContext match {</w:t>
      </w:r>
    </w:p>
    <w:p>
      <w:pPr>
        <w:jc w:val="both"/>
      </w:pPr>
      <w:r>
        <w:t xml:space="preserve">            case 1 =&gt; pushCopy.hasOneDisplaySocialContext &amp;&amp; !pushCopy.hasOtherSocialContext</w:t>
      </w:r>
    </w:p>
    <w:p>
      <w:pPr>
        <w:jc w:val="both"/>
      </w:pPr>
      <w:r>
        <w:t xml:space="preserve">            case 2 =&gt; pushCopy.hasTwoDisplayContext &amp;&amp; !pushCopy.hasOtherSocialContext</w:t>
      </w:r>
    </w:p>
    <w:p>
      <w:pPr>
        <w:jc w:val="both"/>
      </w:pPr>
      <w:r>
        <w:t xml:space="preserve">            case c if c &gt; 2 =&gt;</w:t>
      </w:r>
    </w:p>
    <w:p>
      <w:pPr>
        <w:jc w:val="both"/>
      </w:pPr>
      <w:r>
        <w:t xml:space="preserve">              pushCopy.hasOneDisplaySocialContext &amp;&amp; pushCopy.hasOtherSocialContext</w:t>
      </w:r>
    </w:p>
    <w:p>
      <w:pPr>
        <w:jc w:val="both"/>
      </w:pPr>
      <w:r>
        <w:t xml:space="preserve">            case _ =&gt; false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case _ =&gt; 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}.withStats(statsReceiver.scope("display_social_context_predicate"))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