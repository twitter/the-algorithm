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com.twitter.frigate.pushservice.model.ntab</w:t>
      </w:r>
    </w:p>
    <w:p>
      <w:pPr>
        <w:jc w:val="both"/>
      </w:pPr>
      <w:r/>
    </w:p>
    <w:p>
      <w:pPr>
        <w:jc w:val="both"/>
      </w:pPr>
      <w:r>
        <w:t>import com.twitter.frigate.pushservice.model.TopicProofTweetPushCandidate</w:t>
      </w:r>
    </w:p>
    <w:p>
      <w:pPr>
        <w:jc w:val="both"/>
      </w:pPr>
      <w:r>
        <w:t>import com.twitter.frigate.pushservice.exception.TweetNTabRequestHydratorException</w:t>
      </w:r>
    </w:p>
    <w:p>
      <w:pPr>
        <w:jc w:val="both"/>
      </w:pPr>
      <w:r>
        <w:t>import com.twitter.frigate.pushservice.exception.UttEntityNotFoundException</w:t>
      </w:r>
    </w:p>
    <w:p>
      <w:pPr>
        <w:jc w:val="both"/>
      </w:pPr>
      <w:r>
        <w:t>import com.twitter.frigate.pushservice.take.NotificationServiceSender</w:t>
      </w:r>
    </w:p>
    <w:p>
      <w:pPr>
        <w:jc w:val="both"/>
      </w:pPr>
      <w:r>
        <w:t>import com.twitter.notificationservice.thriftscala.DisplayText</w:t>
      </w:r>
    </w:p>
    <w:p>
      <w:pPr>
        <w:jc w:val="both"/>
      </w:pPr>
      <w:r>
        <w:t>import com.twitter.notificationservice.thriftscala.DisplayTextEntity</w:t>
      </w:r>
    </w:p>
    <w:p>
      <w:pPr>
        <w:jc w:val="both"/>
      </w:pPr>
      <w:r>
        <w:t>import com.twitter.notificationservice.thriftscala.StoryContext</w:t>
      </w:r>
    </w:p>
    <w:p>
      <w:pPr>
        <w:jc w:val="both"/>
      </w:pPr>
      <w:r>
        <w:t>import com.twitter.notificationservice.thriftscala.StoryContextValue</w:t>
      </w:r>
    </w:p>
    <w:p>
      <w:pPr>
        <w:jc w:val="both"/>
      </w:pPr>
      <w:r>
        <w:t>import com.twitter.notificationservice.thriftscala.TextValue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TopicProofTweetNtabRequestHydrator extends NTabRequestHydrator {</w:t>
      </w:r>
    </w:p>
    <w:p>
      <w:pPr>
        <w:jc w:val="both"/>
      </w:pPr>
      <w:r>
        <w:t xml:space="preserve">  self: TopicProofTweetPushCandidate =&gt;</w:t>
      </w:r>
    </w:p>
    <w:p>
      <w:pPr>
        <w:jc w:val="both"/>
      </w:pPr>
      <w:r/>
    </w:p>
    <w:p>
      <w:pPr>
        <w:jc w:val="both"/>
      </w:pPr>
      <w:r>
        <w:t xml:space="preserve">  override def displayTextEntitiesFut: Future[Seq[DisplayTextEntity]] = NotificationServiceSender</w:t>
      </w:r>
    </w:p>
    <w:p>
      <w:pPr>
        <w:jc w:val="both"/>
      </w:pPr>
      <w:r>
        <w:t xml:space="preserve">    .getDisplayTextEntityFromUser(tweetAuthor, "tweetAuthorName", true)</w:t>
      </w:r>
    </w:p>
    <w:p>
      <w:pPr>
        <w:jc w:val="both"/>
      </w:pPr>
      <w:r>
        <w:t xml:space="preserve">    .map(_.toSeq)</w:t>
      </w:r>
    </w:p>
    <w:p>
      <w:pPr>
        <w:jc w:val="both"/>
      </w:pPr>
      <w:r/>
    </w:p>
    <w:p>
      <w:pPr>
        <w:jc w:val="both"/>
      </w:pPr>
      <w:r>
        <w:t xml:space="preserve">  private lazy val uttEntity = localizedUttEntity.getOrElse(</w:t>
      </w:r>
    </w:p>
    <w:p>
      <w:pPr>
        <w:jc w:val="both"/>
      </w:pPr>
      <w:r>
        <w:t xml:space="preserve">    throw new UttEntityNotFoundException(</w:t>
      </w:r>
    </w:p>
    <w:p>
      <w:pPr>
        <w:jc w:val="both"/>
      </w:pPr>
      <w:r>
        <w:t xml:space="preserve">      s"${getClass.getSimpleName} UttEntity missing for $tweetId")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lazy val tapThroughFut: Future[String] = {</w:t>
      </w:r>
    </w:p>
    <w:p>
      <w:pPr>
        <w:jc w:val="both"/>
      </w:pPr>
      <w:r>
        <w:t xml:space="preserve">    tweetAuthor.map {</w:t>
      </w:r>
    </w:p>
    <w:p>
      <w:pPr>
        <w:jc w:val="both"/>
      </w:pPr>
      <w:r>
        <w:t xml:space="preserve">      case Some(author) =&gt;</w:t>
      </w:r>
    </w:p>
    <w:p>
      <w:pPr>
        <w:jc w:val="both"/>
      </w:pPr>
      <w:r>
        <w:t xml:space="preserve">        val authorProfile = author.profile.getOrElse(</w:t>
      </w:r>
    </w:p>
    <w:p>
      <w:pPr>
        <w:jc w:val="both"/>
      </w:pPr>
      <w:r>
        <w:t xml:space="preserve">          throw new TweetNTabRequestHydratorException(</w:t>
      </w:r>
    </w:p>
    <w:p>
      <w:pPr>
        <w:jc w:val="both"/>
      </w:pPr>
      <w:r>
        <w:t xml:space="preserve">            s"Unable to obtain author profile for: ${author.id}"))</w:t>
      </w:r>
    </w:p>
    <w:p>
      <w:pPr>
        <w:jc w:val="both"/>
      </w:pPr>
      <w:r>
        <w:t xml:space="preserve">        s"${authorProfile.screenName}/status/${tweetId.toString}"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throw new TweetNTabRequestHydratorException(</w:t>
      </w:r>
    </w:p>
    <w:p>
      <w:pPr>
        <w:jc w:val="both"/>
      </w:pPr>
      <w:r>
        <w:t xml:space="preserve">          s"Unable to obtain author and target details to generate tap through for Tweet: $tweetId")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lazy val socialProofDisplayText: Option[DisplayText] = {</w:t>
      </w:r>
    </w:p>
    <w:p>
      <w:pPr>
        <w:jc w:val="both"/>
      </w:pPr>
      <w:r>
        <w:t xml:space="preserve">    Some(</w:t>
      </w:r>
    </w:p>
    <w:p>
      <w:pPr>
        <w:jc w:val="both"/>
      </w:pPr>
      <w:r>
        <w:t xml:space="preserve">      DisplayText(values =</w:t>
      </w:r>
    </w:p>
    <w:p>
      <w:pPr>
        <w:jc w:val="both"/>
      </w:pPr>
      <w:r>
        <w:t xml:space="preserve">        Seq(DisplayTextEntity("topic_name", TextValue.Text(uttEntity.localizedNameForDisplay))))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lazy val facepileUsersFut: Future[Seq[Long]] = senderIdFut.map(Seq(_))</w:t>
      </w:r>
    </w:p>
    <w:p>
      <w:pPr>
        <w:jc w:val="both"/>
      </w:pPr>
      <w:r/>
    </w:p>
    <w:p>
      <w:pPr>
        <w:jc w:val="both"/>
      </w:pPr>
      <w:r>
        <w:t xml:space="preserve">  override val inlineCard = None</w:t>
      </w:r>
    </w:p>
    <w:p>
      <w:pPr>
        <w:jc w:val="both"/>
      </w:pPr>
      <w:r/>
    </w:p>
    <w:p>
      <w:pPr>
        <w:jc w:val="both"/>
      </w:pPr>
      <w:r>
        <w:t xml:space="preserve">  override def storyContext: Option[StoryContext] = Some(</w:t>
      </w:r>
    </w:p>
    <w:p>
      <w:pPr>
        <w:jc w:val="both"/>
      </w:pPr>
      <w:r>
        <w:t xml:space="preserve">    StoryContext("", Some(StoryContextValue.Tweets(Seq(tweetId)))))</w:t>
      </w:r>
    </w:p>
    <w:p>
      <w:pPr>
        <w:jc w:val="both"/>
      </w:pPr>
      <w:r/>
    </w:p>
    <w:p>
      <w:pPr>
        <w:jc w:val="both"/>
      </w:pPr>
      <w:r>
        <w:t xml:space="preserve">  override def senderIdFut: Future[Long] =</w:t>
      </w:r>
    </w:p>
    <w:p>
      <w:pPr>
        <w:jc w:val="both"/>
      </w:pPr>
      <w:r>
        <w:t xml:space="preserve">    tweetAuthor.map {</w:t>
      </w:r>
    </w:p>
    <w:p>
      <w:pPr>
        <w:jc w:val="both"/>
      </w:pPr>
      <w:r>
        <w:t xml:space="preserve">      case Some(author) =&gt; author.id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throw new TweetNTabRequestHydratorException(</w:t>
      </w:r>
    </w:p>
    <w:p>
      <w:pPr>
        <w:jc w:val="both"/>
      </w:pPr>
      <w:r>
        <w:t xml:space="preserve">          s"Unable to obtain Author ID for: $commonRecType")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