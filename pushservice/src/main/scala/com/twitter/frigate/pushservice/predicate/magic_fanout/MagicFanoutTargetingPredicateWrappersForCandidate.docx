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com.twitter.frigate.pushservice.predicate.magic_fanout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com.twitter.frigate.common.util.FeatureSwitchParams</w:t>
      </w:r>
    </w:p>
    <w:p>
      <w:pPr>
        <w:jc w:val="both"/>
      </w:pPr>
      <w:r>
        <w:t>import com.twitter.frigate.common.util.MagicFanoutTargetingPredicatesEnum</w:t>
      </w:r>
    </w:p>
    <w:p>
      <w:pPr>
        <w:jc w:val="both"/>
      </w:pPr>
      <w:r>
        <w:t>import com.twitter.frigate.common.util.MagicFanoutTargetingPredicatesEnum.MagicFanoutTargetingPredicatesEnum</w:t>
      </w:r>
    </w:p>
    <w:p>
      <w:pPr>
        <w:jc w:val="both"/>
      </w:pPr>
      <w:r>
        <w:t>import com.twitter.frigate.pushservice.model.MagicFanoutEventPushCandidate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/>
    </w:p>
    <w:p>
      <w:pPr>
        <w:jc w:val="both"/>
      </w:pPr>
      <w:r>
        <w:t>object MagicFanoutTargetingPredicateWrappersForCandidate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 Prod and Experimental Targeting predicate logic</w:t>
      </w:r>
    </w:p>
    <w:p>
      <w:pPr>
        <w:jc w:val="both"/>
      </w:pPr>
      <w:r>
        <w:t xml:space="preserve">   * @return: NamedPredicate[MagicFanoutNewsEventPushCandidate]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magicFanoutTargetingPredicate(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config: Config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val name = "magic_fanout_targeting_predicate"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MagicFanoutEventPushCandidate =&gt;</w:t>
      </w:r>
    </w:p>
    <w:p>
      <w:pPr>
        <w:jc w:val="both"/>
      </w:pPr>
      <w:r>
        <w:t xml:space="preserve">        val mfTargetingPredicateParam = getTargetingPredicateParams(candidate)</w:t>
      </w:r>
    </w:p>
    <w:p>
      <w:pPr>
        <w:jc w:val="both"/>
      </w:pPr>
      <w:r>
        <w:t xml:space="preserve">        val mfTargetingPredicate = MagicFanoutTargetingPredicateMapForCandidate</w:t>
      </w:r>
    </w:p>
    <w:p>
      <w:pPr>
        <w:jc w:val="both"/>
      </w:pPr>
      <w:r>
        <w:t xml:space="preserve">          .apply(config)</w:t>
      </w:r>
    </w:p>
    <w:p>
      <w:pPr>
        <w:jc w:val="both"/>
      </w:pPr>
      <w:r>
        <w:t xml:space="preserve">          .get(candidate.target.params(mfTargetingPredicateParam))</w:t>
      </w:r>
    </w:p>
    <w:p>
      <w:pPr>
        <w:jc w:val="both"/>
      </w:pPr>
      <w:r>
        <w:t xml:space="preserve">        mfTargetingPredicate match {</w:t>
      </w:r>
    </w:p>
    <w:p>
      <w:pPr>
        <w:jc w:val="both"/>
      </w:pPr>
      <w:r>
        <w:t xml:space="preserve">          case Some(predicate) =&gt;</w:t>
      </w:r>
    </w:p>
    <w:p>
      <w:pPr>
        <w:jc w:val="both"/>
      </w:pPr>
      <w:r>
        <w:t xml:space="preserve">            predicate.apply(Seq(candidate)).map(_.head)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throw new Exception(</w:t>
      </w:r>
    </w:p>
    <w:p>
      <w:pPr>
        <w:jc w:val="both"/>
      </w:pPr>
      <w:r>
        <w:t xml:space="preserve">              s"MFTargetingPredicateMap doesnt contain value for TargetingParam: ${FeatureSwitchParams.MFTargetingPredicate}")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getTargetingPredicateParams(</w:t>
      </w:r>
    </w:p>
    <w:p>
      <w:pPr>
        <w:jc w:val="both"/>
      </w:pPr>
      <w:r>
        <w:t xml:space="preserve">    candidate: MagicFanoutEventPushCandidate</w:t>
      </w:r>
    </w:p>
    <w:p>
      <w:pPr>
        <w:jc w:val="both"/>
      </w:pPr>
      <w:r>
        <w:t xml:space="preserve">  ): FSEnumParam[MagicFanoutTargetingPredicatesEnum.type] = {</w:t>
      </w:r>
    </w:p>
    <w:p>
      <w:pPr>
        <w:jc w:val="both"/>
      </w:pPr>
      <w:r>
        <w:t xml:space="preserve">    if (candidate.commonRecType == CommonRecommendationType.MagicFanoutSportsEvent) {</w:t>
      </w:r>
    </w:p>
    <w:p>
      <w:pPr>
        <w:jc w:val="both"/>
      </w:pPr>
      <w:r>
        <w:t xml:space="preserve">      FeatureSwitchParams.MFCricketTargetingPredicate</w:t>
      </w:r>
    </w:p>
    <w:p>
      <w:pPr>
        <w:jc w:val="both"/>
      </w:pPr>
      <w:r>
        <w:t xml:space="preserve">    } else FeatureSwitchParams.MFTargetingPredicate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SimCluster and ERG and Topic Follows Targeting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simClusterErgTopicFollowsTargetingPredicate(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interestsLookupStore: ReadableStore[InterestsLookupRequestWithContext, UserInterests]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simClusterErgTargetingPredicate</w:t>
      </w:r>
    </w:p>
    <w:p>
      <w:pPr>
        <w:jc w:val="both"/>
      </w:pPr>
      <w:r>
        <w:t xml:space="preserve">      .or(MagicFanoutPredicatesForCandidate.magicFanoutTopicFollowsTargetingPredicate)</w:t>
      </w:r>
    </w:p>
    <w:p>
      <w:pPr>
        <w:jc w:val="both"/>
      </w:pPr>
      <w:r>
        <w:t xml:space="preserve">      .withName("sim_cluster_erg_topic_follows_targeting")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SimCluster and ERG and Topic Follows Targeting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simClusterErgTopicFollowsUserFollowsTargetingPredicate(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interestsLookupStore: ReadableStore[InterestsLookupRequestWithContext, UserInterests]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simClusterErgTopicFollowsTargetingPredicate</w:t>
      </w:r>
    </w:p>
    <w:p>
      <w:pPr>
        <w:jc w:val="both"/>
      </w:pPr>
      <w:r>
        <w:t xml:space="preserve">      .or(</w:t>
      </w:r>
    </w:p>
    <w:p>
      <w:pPr>
        <w:jc w:val="both"/>
      </w:pPr>
      <w:r>
        <w:t xml:space="preserve">        MagicFanoutPredicatesForCandidate.followRankThreshold(</w:t>
      </w:r>
    </w:p>
    <w:p>
      <w:pPr>
        <w:jc w:val="both"/>
      </w:pPr>
      <w:r>
        <w:t xml:space="preserve">          PushFeatureSwitchParams.MagicFanoutRealgraphRankThreshold))</w:t>
      </w:r>
    </w:p>
    <w:p>
      <w:pPr>
        <w:jc w:val="both"/>
      </w:pPr>
      <w:r>
        <w:t xml:space="preserve">      .withName("sim_cluster_erg_topic_follows_user_follows_targeting")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SimCluster and ERG Targeting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simClusterErgTargetingPredicate(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MagicFanoutPredicatesForCandidate.magicFanoutSimClusterTargetingPredicate</w:t>
      </w:r>
    </w:p>
    <w:p>
      <w:pPr>
        <w:jc w:val="both"/>
      </w:pPr>
      <w:r>
        <w:t xml:space="preserve">      .or(MagicFanoutPredicatesForCandidate.magicFanoutErgInterestRankThresholdPredicate)</w:t>
      </w:r>
    </w:p>
    <w:p>
      <w:pPr>
        <w:jc w:val="both"/>
      </w:pPr>
      <w:r>
        <w:t xml:space="preserve">      .withName("sim_cluster_erg_targeting")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Object to initalze and get predicate map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MagicFanoutTargetingPredicateMapForCandidate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from the Config.scala at the time of server initialization</w:t>
      </w:r>
    </w:p>
    <w:p>
      <w:pPr>
        <w:jc w:val="both"/>
      </w:pPr>
      <w:r>
        <w:t xml:space="preserve">   * @param statsReceiver: implict stats receiver</w:t>
      </w:r>
    </w:p>
    <w:p>
      <w:pPr>
        <w:jc w:val="both"/>
      </w:pPr>
      <w:r>
        <w:t xml:space="preserve">   * @return Map[MagicFanoutTargetingPredicatesEnum, NamedPredicate[MagicFanoutNewsEventPushCandidate]]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config: Config</w:t>
      </w:r>
    </w:p>
    <w:p>
      <w:pPr>
        <w:jc w:val="both"/>
      </w:pPr>
      <w:r>
        <w:t xml:space="preserve">  ): Map[MagicFanoutTargetingPredicatesEnum, NamedPredicate[MagicFanoutEventPushCandidate]]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MagicFanoutTargetingPredicatesEnum.SimClusterAndERGAndTopicFollows -&gt; MagicFanoutTargetingPredicateWrappersForCandidate</w:t>
      </w:r>
    </w:p>
    <w:p>
      <w:pPr>
        <w:jc w:val="both"/>
      </w:pPr>
      <w:r>
        <w:t xml:space="preserve">        .simClusterErgTopicFollowsTargetingPredicate(</w:t>
      </w:r>
    </w:p>
    <w:p>
      <w:pPr>
        <w:jc w:val="both"/>
      </w:pPr>
      <w:r>
        <w:t xml:space="preserve">          config.statsReceiver,</w:t>
      </w:r>
    </w:p>
    <w:p>
      <w:pPr>
        <w:jc w:val="both"/>
      </w:pPr>
      <w:r>
        <w:t xml:space="preserve">          config.interestsWithLookupContextStore),</w:t>
      </w:r>
    </w:p>
    <w:p>
      <w:pPr>
        <w:jc w:val="both"/>
      </w:pPr>
      <w:r>
        <w:t xml:space="preserve">      MagicFanoutTargetingPredicatesEnum.SimClusterAndERG -&gt; MagicFanoutTargetingPredicateWrappersForCandidate</w:t>
      </w:r>
    </w:p>
    <w:p>
      <w:pPr>
        <w:jc w:val="both"/>
      </w:pPr>
      <w:r>
        <w:t xml:space="preserve">        .simClusterErgTargetingPredicate(config.statsReceiver),</w:t>
      </w:r>
    </w:p>
    <w:p>
      <w:pPr>
        <w:jc w:val="both"/>
      </w:pPr>
      <w:r>
        <w:t xml:space="preserve">      MagicFanoutTargetingPredicatesEnum.SimCluster -&gt; MagicFanoutPredicatesForCandidate</w:t>
      </w:r>
    </w:p>
    <w:p>
      <w:pPr>
        <w:jc w:val="both"/>
      </w:pPr>
      <w:r>
        <w:t xml:space="preserve">        .magicFanoutSimClusterTargetingPredicate(config.statsReceiver),</w:t>
      </w:r>
    </w:p>
    <w:p>
      <w:pPr>
        <w:jc w:val="both"/>
      </w:pPr>
      <w:r>
        <w:t xml:space="preserve">      MagicFanoutTargetingPredicatesEnum.ERG -&gt; MagicFanoutPredicatesForCandidate</w:t>
      </w:r>
    </w:p>
    <w:p>
      <w:pPr>
        <w:jc w:val="both"/>
      </w:pPr>
      <w:r>
        <w:t xml:space="preserve">        .magicFanoutErgInterestRankThresholdPredicate(config.statsReceiver),</w:t>
      </w:r>
    </w:p>
    <w:p>
      <w:pPr>
        <w:jc w:val="both"/>
      </w:pPr>
      <w:r>
        <w:t xml:space="preserve">      MagicFanoutTargetingPredicatesEnum.TopicFollows -&gt; MagicFanoutPredicatesForCandidate</w:t>
      </w:r>
    </w:p>
    <w:p>
      <w:pPr>
        <w:jc w:val="both"/>
      </w:pPr>
      <w:r>
        <w:t xml:space="preserve">        .magicFanoutTopicFollowsTargetingPredicate(</w:t>
      </w:r>
    </w:p>
    <w:p>
      <w:pPr>
        <w:jc w:val="both"/>
      </w:pPr>
      <w:r>
        <w:t xml:space="preserve">          config.statsReceiver,</w:t>
      </w:r>
    </w:p>
    <w:p>
      <w:pPr>
        <w:jc w:val="both"/>
      </w:pPr>
      <w:r>
        <w:t xml:space="preserve">          config.interestsWithLookupContextStore),</w:t>
      </w:r>
    </w:p>
    <w:p>
      <w:pPr>
        <w:jc w:val="both"/>
      </w:pPr>
      <w:r>
        <w:t xml:space="preserve">      MagicFanoutTargetingPredicatesEnum.UserFollows -&gt; MagicFanoutPredicatesForCandidate</w:t>
      </w:r>
    </w:p>
    <w:p>
      <w:pPr>
        <w:jc w:val="both"/>
      </w:pPr>
      <w:r>
        <w:t xml:space="preserve">        .followRankThreshold(</w:t>
      </w:r>
    </w:p>
    <w:p>
      <w:pPr>
        <w:jc w:val="both"/>
      </w:pPr>
      <w:r>
        <w:t xml:space="preserve">          PushFeatureSwitchParams.MagicFanoutRealgraphRankThreshold</w:t>
      </w:r>
    </w:p>
    <w:p>
      <w:pPr>
        <w:jc w:val="both"/>
      </w:pPr>
      <w:r>
        <w:t xml:space="preserve">        )(config.statsReceiver),</w:t>
      </w:r>
    </w:p>
    <w:p>
      <w:pPr>
        <w:jc w:val="both"/>
      </w:pPr>
      <w:r>
        <w:t xml:space="preserve">      MagicFanoutTargetingPredicatesEnum.SimClusterAndERGAndTopicFollowsAndUserFollows -&gt;</w:t>
      </w:r>
    </w:p>
    <w:p>
      <w:pPr>
        <w:jc w:val="both"/>
      </w:pPr>
      <w:r>
        <w:t xml:space="preserve">        MagicFanoutTargetingPredicateWrappersForCandidate</w:t>
      </w:r>
    </w:p>
    <w:p>
      <w:pPr>
        <w:jc w:val="both"/>
      </w:pPr>
      <w:r>
        <w:t xml:space="preserve">          .simClusterErgTopicFollowsUserFollowsTargetingPredicate(</w:t>
      </w:r>
    </w:p>
    <w:p>
      <w:pPr>
        <w:jc w:val="both"/>
      </w:pPr>
      <w:r>
        <w:t xml:space="preserve">            config.statsReceiver,</w:t>
      </w:r>
    </w:p>
    <w:p>
      <w:pPr>
        <w:jc w:val="both"/>
      </w:pPr>
      <w:r>
        <w:t xml:space="preserve">            config.interestsWithLookupContextStore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