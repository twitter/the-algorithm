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com.twitter.frigate.pushservice.take</w:t>
      </w:r>
    </w:p>
    <w:p>
      <w:pPr>
        <w:jc w:val="both"/>
      </w:pPr>
      <w:r/>
    </w:p>
    <w:p>
      <w:pPr>
        <w:jc w:val="both"/>
      </w:pPr>
      <w:r>
        <w:t>import com.twitter.frigate.pushservice.model.PushTypes.PushCandidate</w:t>
      </w:r>
    </w:p>
    <w:p>
      <w:pPr>
        <w:jc w:val="both"/>
      </w:pPr>
      <w:r>
        <w:t>import com.twitter.frigate.thriftscala.ChannelName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class NtabOnlyChannelSelector extends ChannelSelector {</w:t>
      </w:r>
    </w:p>
    <w:p>
      <w:pPr>
        <w:jc w:val="both"/>
      </w:pPr>
      <w:r>
        <w:t xml:space="preserve">  val SELECTOR_NAME = "NtabOnlyChannelSelector"</w:t>
      </w:r>
    </w:p>
    <w:p>
      <w:pPr>
        <w:jc w:val="both"/>
      </w:pPr>
      <w:r/>
    </w:p>
    <w:p>
      <w:pPr>
        <w:jc w:val="both"/>
      </w:pPr>
      <w:r>
        <w:t xml:space="preserve">  def getSelectorName(): String = SELECTOR_NAME</w:t>
      </w:r>
    </w:p>
    <w:p>
      <w:pPr>
        <w:jc w:val="both"/>
      </w:pPr>
      <w:r/>
    </w:p>
    <w:p>
      <w:pPr>
        <w:jc w:val="both"/>
      </w:pPr>
      <w:r>
        <w:t xml:space="preserve">  // Returns a map of channel name, and the candidates that can be sent on that channel</w:t>
      </w:r>
    </w:p>
    <w:p>
      <w:pPr>
        <w:jc w:val="both"/>
      </w:pPr>
      <w:r>
        <w:t xml:space="preserve">  def selectChannel(</w:t>
      </w:r>
    </w:p>
    <w:p>
      <w:pPr>
        <w:jc w:val="both"/>
      </w:pPr>
      <w:r>
        <w:t xml:space="preserve">    candidate: PushCandidate</w:t>
      </w:r>
    </w:p>
    <w:p>
      <w:pPr>
        <w:jc w:val="both"/>
      </w:pPr>
      <w:r>
        <w:t xml:space="preserve">  ): Future[Seq[ChannelName]] = {</w:t>
      </w:r>
    </w:p>
    <w:p>
      <w:pPr>
        <w:jc w:val="both"/>
      </w:pPr>
      <w:r>
        <w:t xml:space="preserve">    // Check candidate channel eligible (based on setting, push cap etc</w:t>
      </w:r>
    </w:p>
    <w:p>
      <w:pPr>
        <w:jc w:val="both"/>
      </w:pPr>
      <w:r>
        <w:t xml:space="preserve">    // Decide which candidate can be sent on what channel</w:t>
      </w:r>
    </w:p>
    <w:p>
      <w:pPr>
        <w:jc w:val="both"/>
      </w:pPr>
      <w:r>
        <w:t xml:space="preserve">    val channelName: Future[ChannelName] = Future.value(ChannelName.PushNtab)</w:t>
      </w:r>
    </w:p>
    <w:p>
      <w:pPr>
        <w:jc w:val="both"/>
      </w:pPr>
      <w:r>
        <w:t xml:space="preserve">    channelName.map(channel =&gt; Seq(channel))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