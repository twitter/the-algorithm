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com.twitter.events.recos.thriftscala.DisplayLocation</w:t>
      </w:r>
    </w:p>
    <w:p>
      <w:pPr>
        <w:jc w:val="both"/>
      </w:pPr>
      <w:r>
        <w:t>import com.twitter.events.recos.thriftscala.TrendsContext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com.twitter.frigate.common.base.TrendTweetCandidate</w:t>
      </w:r>
    </w:p>
    <w:p>
      <w:pPr>
        <w:jc w:val="both"/>
      </w:pPr>
      <w:r>
        <w:t>import com.twitter.frigate.common.base.TrendsCandidate</w:t>
      </w:r>
    </w:p>
    <w:p>
      <w:pPr>
        <w:jc w:val="both"/>
      </w:pPr>
      <w:r>
        <w:t>import com.twitter.frigate.common.candidate.RecommendedTrendsCandidateSource</w:t>
      </w:r>
    </w:p>
    <w:p>
      <w:pPr>
        <w:jc w:val="both"/>
      </w:pPr>
      <w:r>
        <w:t>import com.twitter.frigate.common.candidate.RecommendedTrendsCandidateSource.Query</w:t>
      </w:r>
    </w:p>
    <w:p>
      <w:pPr>
        <w:jc w:val="both"/>
      </w:pPr>
      <w:r>
        <w:t>import com.twitter.frigate.common.predicate.CommonOutNetworkTweetCandidatesSourcePredicates.filterOutReplyTweet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com.twitter.frigate.pushservice.adaptor.TrendsCandidatesAdaptor._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com.twitter.frigate.pushservice.predicate.TargetPredicates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com.twitter.geoduck.common.thriftscala.Location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com.twitter.hermit.store.tweetypie.UserTweet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object TrendsCandidatesAdaptor {</w:t>
      </w:r>
    </w:p>
    <w:p>
      <w:pPr>
        <w:jc w:val="both"/>
      </w:pPr>
      <w:r>
        <w:t xml:space="preserve">  type TweetId = Long</w:t>
      </w:r>
    </w:p>
    <w:p>
      <w:pPr>
        <w:jc w:val="both"/>
      </w:pPr>
      <w:r>
        <w:t xml:space="preserve">  type EventId = Long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TrendsCandidatesAdaptor(</w:t>
      </w:r>
    </w:p>
    <w:p>
      <w:pPr>
        <w:jc w:val="both"/>
      </w:pPr>
      <w:r>
        <w:t xml:space="preserve">  softUserGeoLocationStore: ReadableStore[Long, Location],</w:t>
      </w:r>
    </w:p>
    <w:p>
      <w:pPr>
        <w:jc w:val="both"/>
      </w:pPr>
      <w:r>
        <w:t xml:space="preserve">  recommendedTrendsCandidateSource: RecommendedTrendsCandidateSource,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safeUserTweetTweetyPieStore: ReadableStore[UserTweet, TweetyPieResult],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>
        <w:t xml:space="preserve">  override val name = this.getClass.getSimpleName</w:t>
      </w:r>
    </w:p>
    <w:p>
      <w:pPr>
        <w:jc w:val="both"/>
      </w:pPr>
      <w:r/>
    </w:p>
    <w:p>
      <w:pPr>
        <w:jc w:val="both"/>
      </w:pPr>
      <w:r>
        <w:t xml:space="preserve">  private val trendAdaptorStats = statsReceiver.scope("TrendsCandidatesAdaptor")</w:t>
      </w:r>
    </w:p>
    <w:p>
      <w:pPr>
        <w:jc w:val="both"/>
      </w:pPr>
      <w:r>
        <w:t xml:space="preserve">  private val trendTweetCandidateNumber = trendAdaptorStats.counter("trend_tweet_candidate")</w:t>
      </w:r>
    </w:p>
    <w:p>
      <w:pPr>
        <w:jc w:val="both"/>
      </w:pPr>
      <w:r>
        <w:t xml:space="preserve">  private val nonReplyTweetsCounter = trendAdaptorStats.counter("non_reply_tweets")</w:t>
      </w:r>
    </w:p>
    <w:p>
      <w:pPr>
        <w:jc w:val="both"/>
      </w:pPr>
      <w:r/>
    </w:p>
    <w:p>
      <w:pPr>
        <w:jc w:val="both"/>
      </w:pPr>
      <w:r>
        <w:t xml:space="preserve">  private def getQuery(target: Target): Future[Query] = {</w:t>
      </w:r>
    </w:p>
    <w:p>
      <w:pPr>
        <w:jc w:val="both"/>
      </w:pPr>
      <w:r>
        <w:t xml:space="preserve">    def getUserCountryCode(target: Target): Future[Option[String]] = {</w:t>
      </w:r>
    </w:p>
    <w:p>
      <w:pPr>
        <w:jc w:val="both"/>
      </w:pPr>
      <w:r>
        <w:t xml:space="preserve">      target.targetUser.flatMap {</w:t>
      </w:r>
    </w:p>
    <w:p>
      <w:pPr>
        <w:jc w:val="both"/>
      </w:pPr>
      <w:r>
        <w:t xml:space="preserve">        case Some(user) if user.userType == UserType.Soft =&gt;</w:t>
      </w:r>
    </w:p>
    <w:p>
      <w:pPr>
        <w:jc w:val="both"/>
      </w:pPr>
      <w:r>
        <w:t xml:space="preserve">          softUserGeoLocationStore</w:t>
      </w:r>
    </w:p>
    <w:p>
      <w:pPr>
        <w:jc w:val="both"/>
      </w:pPr>
      <w:r>
        <w:t xml:space="preserve">            .get(user.id)</w:t>
      </w:r>
    </w:p>
    <w:p>
      <w:pPr>
        <w:jc w:val="both"/>
      </w:pPr>
      <w:r>
        <w:t xml:space="preserve">            .map(_.flatMap(_.simpleRgcResult.flatMap(_.countryCodeAlpha2)))</w:t>
      </w:r>
    </w:p>
    <w:p>
      <w:pPr>
        <w:jc w:val="both"/>
      </w:pPr>
      <w:r/>
    </w:p>
    <w:p>
      <w:pPr>
        <w:jc w:val="both"/>
      </w:pPr>
      <w:r>
        <w:t xml:space="preserve">        case _ =&gt; target.accountCountryCode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countryCode &lt;- getUserCountryCode(target)</w:t>
      </w:r>
    </w:p>
    <w:p>
      <w:pPr>
        <w:jc w:val="both"/>
      </w:pPr>
      <w:r>
        <w:t xml:space="preserve">      inferredLanguage &lt;- target.inferredUserDeviceLanguage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userId = target.targetId,</w:t>
      </w:r>
    </w:p>
    <w:p>
      <w:pPr>
        <w:jc w:val="both"/>
      </w:pPr>
      <w:r>
        <w:t xml:space="preserve">        displayLocation = DisplayLocation.MagicRecs,</w:t>
      </w:r>
    </w:p>
    <w:p>
      <w:pPr>
        <w:jc w:val="both"/>
      </w:pPr>
      <w:r>
        <w:t xml:space="preserve">        languageCode = inferredLanguage,</w:t>
      </w:r>
    </w:p>
    <w:p>
      <w:pPr>
        <w:jc w:val="both"/>
      </w:pPr>
      <w:r>
        <w:t xml:space="preserve">        countryCode = countryCode,</w:t>
      </w:r>
    </w:p>
    <w:p>
      <w:pPr>
        <w:jc w:val="both"/>
      </w:pPr>
      <w:r>
        <w:t xml:space="preserve">        maxResults = target.params(PushFeatureSwitchParams.MaxRecommendedTrendsToQuery)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Query candidates only if sent at most [[PushFeatureSwitchParams.MaxTrendTweetNotificationsInDuration]]</w:t>
      </w:r>
    </w:p>
    <w:p>
      <w:pPr>
        <w:jc w:val="both"/>
      </w:pPr>
      <w:r>
        <w:t xml:space="preserve">   * trend tweet notifications in [[PushFeatureSwitchParams.TrendTweetNotificationsFatigueDuration]]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trendTweetFatiguePredicate = TargetPredicates.pushRecTypeFatiguePredicate(</w:t>
      </w:r>
    </w:p>
    <w:p>
      <w:pPr>
        <w:jc w:val="both"/>
      </w:pPr>
      <w:r>
        <w:t xml:space="preserve">    CommonRecommendationType.TrendTweet,</w:t>
      </w:r>
    </w:p>
    <w:p>
      <w:pPr>
        <w:jc w:val="both"/>
      </w:pPr>
      <w:r>
        <w:t xml:space="preserve">    PushFeatureSwitchParams.TrendTweetNotificationsFatigueDuration,</w:t>
      </w:r>
    </w:p>
    <w:p>
      <w:pPr>
        <w:jc w:val="both"/>
      </w:pPr>
      <w:r>
        <w:t xml:space="preserve">    PushFeatureSwitchParams.MaxTrendTweetNotificationsInDuration,</w:t>
      </w:r>
    </w:p>
    <w:p>
      <w:pPr>
        <w:jc w:val="both"/>
      </w:pPr>
      <w:r>
        <w:t xml:space="preserve">    trendAdaptorStats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recommendedTrendsWithTweetsCandidateSource: CandidateSource[</w:t>
      </w:r>
    </w:p>
    <w:p>
      <w:pPr>
        <w:jc w:val="both"/>
      </w:pPr>
      <w:r>
        <w:t xml:space="preserve">    Target,</w:t>
      </w:r>
    </w:p>
    <w:p>
      <w:pPr>
        <w:jc w:val="both"/>
      </w:pPr>
      <w:r>
        <w:t xml:space="preserve">    RawCandidate with TrendsCandidate</w:t>
      </w:r>
    </w:p>
    <w:p>
      <w:pPr>
        <w:jc w:val="both"/>
      </w:pPr>
      <w:r>
        <w:t xml:space="preserve">  ] = recommendedTrendsCandidateSource</w:t>
      </w:r>
    </w:p>
    <w:p>
      <w:pPr>
        <w:jc w:val="both"/>
      </w:pPr>
      <w:r>
        <w:t xml:space="preserve">    .convert[Target, TrendsCandidate](</w:t>
      </w:r>
    </w:p>
    <w:p>
      <w:pPr>
        <w:jc w:val="both"/>
      </w:pPr>
      <w:r>
        <w:t xml:space="preserve">      getQuery,</w:t>
      </w:r>
    </w:p>
    <w:p>
      <w:pPr>
        <w:jc w:val="both"/>
      </w:pPr>
      <w:r>
        <w:t xml:space="preserve">      recommendedTrendsCandidateSource.identityCandidateMapper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.batchMapValues[Target, RawCandidate with TrendsCandidate](</w:t>
      </w:r>
    </w:p>
    <w:p>
      <w:pPr>
        <w:jc w:val="both"/>
      </w:pPr>
      <w:r>
        <w:t xml:space="preserve">      trendsCandidatesToTweetCandidates(_, _, getTweetyPieResults))</w:t>
      </w:r>
    </w:p>
    <w:p>
      <w:pPr>
        <w:jc w:val="both"/>
      </w:pPr>
      <w:r/>
    </w:p>
    <w:p>
      <w:pPr>
        <w:jc w:val="both"/>
      </w:pPr>
      <w:r>
        <w:t xml:space="preserve">  private def getTweetyPieResults(</w:t>
      </w:r>
    </w:p>
    <w:p>
      <w:pPr>
        <w:jc w:val="both"/>
      </w:pPr>
      <w:r>
        <w:t xml:space="preserve">    tweetIds: Seq[TweetId],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Future[Map[TweetId, TweetyPieResult]] = {</w:t>
      </w:r>
    </w:p>
    <w:p>
      <w:pPr>
        <w:jc w:val="both"/>
      </w:pPr>
      <w:r>
        <w:t xml:space="preserve">    if (target.params(PushFeatureSwitchParams.EnableSafeUserTweetTweetypieStore))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.collect(</w:t>
      </w:r>
    </w:p>
    <w:p>
      <w:pPr>
        <w:jc w:val="both"/>
      </w:pPr>
      <w:r>
        <w:t xml:space="preserve">          safeUserTweetTweetyPieStore.multiGet(</w:t>
      </w:r>
    </w:p>
    <w:p>
      <w:pPr>
        <w:jc w:val="both"/>
      </w:pPr>
      <w:r>
        <w:t xml:space="preserve">            tweetIds.toSet.map(UserTweet(_, Some(target.targetId))))).map {</w:t>
      </w:r>
    </w:p>
    <w:p>
      <w:pPr>
        <w:jc w:val="both"/>
      </w:pPr>
      <w:r>
        <w:t xml:space="preserve">          _.collect {</w:t>
      </w:r>
    </w:p>
    <w:p>
      <w:pPr>
        <w:jc w:val="both"/>
      </w:pPr>
      <w:r>
        <w:t xml:space="preserve">            case (userTweet, Some(tweetyPieResult)) =&gt; userTweet.tweetId -&gt; tweetyPieResult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.collect((target.params(PushFeatureSwitchParams.EnableVFInTweetypie) match {</w:t>
      </w:r>
    </w:p>
    <w:p>
      <w:pPr>
        <w:jc w:val="both"/>
      </w:pPr>
      <w:r>
        <w:t xml:space="preserve">          case true =&gt; tweetyPieStore</w:t>
      </w:r>
    </w:p>
    <w:p>
      <w:pPr>
        <w:jc w:val="both"/>
      </w:pPr>
      <w:r>
        <w:t xml:space="preserve">          case false =&gt; tweetyPieStoreNoVF</w:t>
      </w:r>
    </w:p>
    <w:p>
      <w:pPr>
        <w:jc w:val="both"/>
      </w:pPr>
      <w:r>
        <w:t xml:space="preserve">        }).multiGet(tweetIds.toSet)).map { tweetyPieResultMap =&gt;</w:t>
      </w:r>
    </w:p>
    <w:p>
      <w:pPr>
        <w:jc w:val="both"/>
      </w:pPr>
      <w:r>
        <w:t xml:space="preserve">          filterOutReplyTweet(tweetyPieResultMap, nonReplyTweetsCounter).collect {</w:t>
      </w:r>
    </w:p>
    <w:p>
      <w:pPr>
        <w:jc w:val="both"/>
      </w:pPr>
      <w:r>
        <w:t xml:space="preserve">            case (tweetId, Some(tweetyPieResult)) =&gt; tweetId -&gt; tweetyPieResult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_target: [[Target]] object representing notificaion recipient user</w:t>
      </w:r>
    </w:p>
    <w:p>
      <w:pPr>
        <w:jc w:val="both"/>
      </w:pPr>
      <w:r>
        <w:t xml:space="preserve">   * @param trendsCandidates: Sequence of [[TrendsCandidate]] returned from ERS</w:t>
      </w:r>
    </w:p>
    <w:p>
      <w:pPr>
        <w:jc w:val="both"/>
      </w:pPr>
      <w:r>
        <w:t xml:space="preserve">   * @return: Seq of trends candidates expanded to associated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trendsCandidatesToTweetCandidates(</w:t>
      </w:r>
    </w:p>
    <w:p>
      <w:pPr>
        <w:jc w:val="both"/>
      </w:pPr>
      <w:r>
        <w:t xml:space="preserve">    _target: Target,</w:t>
      </w:r>
    </w:p>
    <w:p>
      <w:pPr>
        <w:jc w:val="both"/>
      </w:pPr>
      <w:r>
        <w:t xml:space="preserve">    trendsCandidates: Seq[TrendsCandidate],</w:t>
      </w:r>
    </w:p>
    <w:p>
      <w:pPr>
        <w:jc w:val="both"/>
      </w:pPr>
      <w:r>
        <w:t xml:space="preserve">    getTweetyPieResults: (Seq[TweetId], Target) =&gt; Future[Map[TweetId, TweetyPieResult]]</w:t>
      </w:r>
    </w:p>
    <w:p>
      <w:pPr>
        <w:jc w:val="both"/>
      </w:pPr>
      <w:r>
        <w:t xml:space="preserve">  ): Future[Seq[RawCandidate with TrendsCandidate]] = {</w:t>
      </w:r>
    </w:p>
    <w:p>
      <w:pPr>
        <w:jc w:val="both"/>
      </w:pPr>
      <w:r/>
    </w:p>
    <w:p>
      <w:pPr>
        <w:jc w:val="both"/>
      </w:pPr>
      <w:r>
        <w:t xml:space="preserve">    def generateTrendTweetCandidates(</w:t>
      </w:r>
    </w:p>
    <w:p>
      <w:pPr>
        <w:jc w:val="both"/>
      </w:pPr>
      <w:r>
        <w:t xml:space="preserve">      trendCandidate: TrendsCandidate,</w:t>
      </w:r>
    </w:p>
    <w:p>
      <w:pPr>
        <w:jc w:val="both"/>
      </w:pPr>
      <w:r>
        <w:t xml:space="preserve">      tweetyPieResults: Map[TweetId, TweetyPieResult]</w:t>
      </w:r>
    </w:p>
    <w:p>
      <w:pPr>
        <w:jc w:val="both"/>
      </w:pPr>
      <w:r>
        <w:t xml:space="preserve">    ) = {</w:t>
      </w:r>
    </w:p>
    <w:p>
      <w:pPr>
        <w:jc w:val="both"/>
      </w:pPr>
      <w:r>
        <w:t xml:space="preserve">      val tweetIds = trendCandidate.context.curatedRepresentativeTweets.getOrElse(Seq.empty) ++</w:t>
      </w:r>
    </w:p>
    <w:p>
      <w:pPr>
        <w:jc w:val="both"/>
      </w:pPr>
      <w:r>
        <w:t xml:space="preserve">        trendCandidate.context.algoRepresentativeTweets.getOrElse(Seq.empty)</w:t>
      </w:r>
    </w:p>
    <w:p>
      <w:pPr>
        <w:jc w:val="both"/>
      </w:pPr>
      <w:r/>
    </w:p>
    <w:p>
      <w:pPr>
        <w:jc w:val="both"/>
      </w:pPr>
      <w:r>
        <w:t xml:space="preserve">      tweetIds.flatMap { tweetId =&gt;</w:t>
      </w:r>
    </w:p>
    <w:p>
      <w:pPr>
        <w:jc w:val="both"/>
      </w:pPr>
      <w:r>
        <w:t xml:space="preserve">        tweetyPieResults.get(tweetId).map { _tweetyPieResult =&gt;</w:t>
      </w:r>
    </w:p>
    <w:p>
      <w:pPr>
        <w:jc w:val="both"/>
      </w:pPr>
      <w:r>
        <w:t xml:space="preserve">          new RawCandidate with TrendTweetCandidate {</w:t>
      </w:r>
    </w:p>
    <w:p>
      <w:pPr>
        <w:jc w:val="both"/>
      </w:pPr>
      <w:r>
        <w:t xml:space="preserve">            override val trendId: String = trendCandidate.trendId</w:t>
      </w:r>
    </w:p>
    <w:p>
      <w:pPr>
        <w:jc w:val="both"/>
      </w:pPr>
      <w:r>
        <w:t xml:space="preserve">            override val trendName: String = trendCandidate.trendName</w:t>
      </w:r>
    </w:p>
    <w:p>
      <w:pPr>
        <w:jc w:val="both"/>
      </w:pPr>
      <w:r>
        <w:t xml:space="preserve">            override val landingUrl: String = trendCandidate.landingUrl</w:t>
      </w:r>
    </w:p>
    <w:p>
      <w:pPr>
        <w:jc w:val="both"/>
      </w:pPr>
      <w:r>
        <w:t xml:space="preserve">            override val timeBoundedLandingUrl: Option[String] =</w:t>
      </w:r>
    </w:p>
    <w:p>
      <w:pPr>
        <w:jc w:val="both"/>
      </w:pPr>
      <w:r>
        <w:t xml:space="preserve">              trendCandidate.timeBoundedLandingUrl</w:t>
      </w:r>
    </w:p>
    <w:p>
      <w:pPr>
        <w:jc w:val="both"/>
      </w:pPr>
      <w:r>
        <w:t xml:space="preserve">            override val context: TrendsContext = trendCandidate.context</w:t>
      </w:r>
    </w:p>
    <w:p>
      <w:pPr>
        <w:jc w:val="both"/>
      </w:pPr>
      <w:r>
        <w:t xml:space="preserve">            override val tweetyPieResult: Option[TweetyPieResult] = Some(_tweetyPieResult)</w:t>
      </w:r>
    </w:p>
    <w:p>
      <w:pPr>
        <w:jc w:val="both"/>
      </w:pPr>
      <w:r>
        <w:t xml:space="preserve">            override val tweetId: TweetId = _tweetyPieResult.tweet.id</w:t>
      </w:r>
    </w:p>
    <w:p>
      <w:pPr>
        <w:jc w:val="both"/>
      </w:pPr>
      <w:r>
        <w:t xml:space="preserve">            override val target: Target = _target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collect all tweet ids associated with all trends</w:t>
      </w:r>
    </w:p>
    <w:p>
      <w:pPr>
        <w:jc w:val="both"/>
      </w:pPr>
      <w:r>
        <w:t xml:space="preserve">    val allTweetIds = trendsCandidates.flatMap { trendsCandidate =&gt;</w:t>
      </w:r>
    </w:p>
    <w:p>
      <w:pPr>
        <w:jc w:val="both"/>
      </w:pPr>
      <w:r>
        <w:t xml:space="preserve">      val context = trendsCandidate.context</w:t>
      </w:r>
    </w:p>
    <w:p>
      <w:pPr>
        <w:jc w:val="both"/>
      </w:pPr>
      <w:r>
        <w:t xml:space="preserve">      context.curatedRepresentativeTweets.getOrElse(Seq.empty) ++</w:t>
      </w:r>
    </w:p>
    <w:p>
      <w:pPr>
        <w:jc w:val="both"/>
      </w:pPr>
      <w:r>
        <w:t xml:space="preserve">        context.algoRepresentativeTweets.getOrElse(Seq.empty)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getTweetyPieResults(allTweetIds, _target)</w:t>
      </w:r>
    </w:p>
    <w:p>
      <w:pPr>
        <w:jc w:val="both"/>
      </w:pPr>
      <w:r>
        <w:t xml:space="preserve">      .map { tweetIdToTweetyPieResult =&gt;</w:t>
      </w:r>
    </w:p>
    <w:p>
      <w:pPr>
        <w:jc w:val="both"/>
      </w:pPr>
      <w:r>
        <w:t xml:space="preserve">        val trendTweetCandidates = trendsCandidates.flatMap { trendCandidate =&gt;</w:t>
      </w:r>
    </w:p>
    <w:p>
      <w:pPr>
        <w:jc w:val="both"/>
      </w:pPr>
      <w:r>
        <w:t xml:space="preserve">          val allTrendTweetCandidates = generateTrendTweetCandidates(</w:t>
      </w:r>
    </w:p>
    <w:p>
      <w:pPr>
        <w:jc w:val="both"/>
      </w:pPr>
      <w:r>
        <w:t xml:space="preserve">            trendCandidate,</w:t>
      </w:r>
    </w:p>
    <w:p>
      <w:pPr>
        <w:jc w:val="both"/>
      </w:pPr>
      <w:r>
        <w:t xml:space="preserve">            tweetIdToTweetyPieResult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(tweetCandidatesFromCuratedTrends, tweetCandidatesFromNonCuratedTrends) =</w:t>
      </w:r>
    </w:p>
    <w:p>
      <w:pPr>
        <w:jc w:val="both"/>
      </w:pPr>
      <w:r>
        <w:t xml:space="preserve">            allTrendTweetCandidates.partition(_.isCuratedTrend)</w:t>
      </w:r>
    </w:p>
    <w:p>
      <w:pPr>
        <w:jc w:val="both"/>
      </w:pPr>
      <w:r/>
    </w:p>
    <w:p>
      <w:pPr>
        <w:jc w:val="both"/>
      </w:pPr>
      <w:r>
        <w:t xml:space="preserve">          tweetCandidatesFromCuratedTrends.filter(</w:t>
      </w:r>
    </w:p>
    <w:p>
      <w:pPr>
        <w:jc w:val="both"/>
      </w:pPr>
      <w:r>
        <w:t xml:space="preserve">            _.target.params(PushFeatureSwitchParams.EnableCuratedTrendTweets)) ++</w:t>
      </w:r>
    </w:p>
    <w:p>
      <w:pPr>
        <w:jc w:val="both"/>
      </w:pPr>
      <w:r>
        <w:t xml:space="preserve">            tweetCandidatesFromNonCuratedTrends.filter(</w:t>
      </w:r>
    </w:p>
    <w:p>
      <w:pPr>
        <w:jc w:val="both"/>
      </w:pPr>
      <w:r>
        <w:t xml:space="preserve">              _.target.params(PushFeatureSwitchParams.EnableNonCuratedTrendTweets))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trendTweetCandidateNumber.incr(trendTweetCandidates.size)</w:t>
      </w:r>
    </w:p>
    <w:p>
      <w:pPr>
        <w:jc w:val="both"/>
      </w:pPr>
      <w:r>
        <w:t xml:space="preserve">        trendTweetCandidates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target: [[Target]] user</w:t>
      </w:r>
    </w:p>
    <w:p>
      <w:pPr>
        <w:jc w:val="both"/>
      </w:pPr>
      <w:r>
        <w:t xml:space="preserve">   * @return: true if customer is eligible to receive trend tweet notifications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PushDeviceUtil</w:t>
      </w:r>
    </w:p>
    <w:p>
      <w:pPr>
        <w:jc w:val="both"/>
      </w:pPr>
      <w:r>
        <w:t xml:space="preserve">      .isRecommendationsEligible(target)</w:t>
      </w:r>
    </w:p>
    <w:p>
      <w:pPr>
        <w:jc w:val="both"/>
      </w:pPr>
      <w:r>
        <w:t xml:space="preserve">      .map(target.params(PushParams.TrendsCandidateDecider) &amp;&amp; _)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get(target: Target): Future[Option[Seq[RawCandidate with TrendsCandidate]]] = {</w:t>
      </w:r>
    </w:p>
    <w:p>
      <w:pPr>
        <w:jc w:val="both"/>
      </w:pPr>
      <w:r>
        <w:t xml:space="preserve">    recommendedTrendsWithTweetsCandidateSource</w:t>
      </w:r>
    </w:p>
    <w:p>
      <w:pPr>
        <w:jc w:val="both"/>
      </w:pPr>
      <w:r>
        <w:t xml:space="preserve">      .get(target)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Some(candidates) if candidates.nonEmpty =&gt;</w:t>
      </w:r>
    </w:p>
    <w:p>
      <w:pPr>
        <w:jc w:val="both"/>
      </w:pPr>
      <w:r>
        <w:t xml:space="preserve">          trendTweetFatiguePredicate(Seq(target))</w:t>
      </w:r>
    </w:p>
    <w:p>
      <w:pPr>
        <w:jc w:val="both"/>
      </w:pPr>
      <w:r>
        <w:t xml:space="preserve">            .map(_.head)</w:t>
      </w:r>
    </w:p>
    <w:p>
      <w:pPr>
        <w:jc w:val="both"/>
      </w:pPr>
      <w:r>
        <w:t xml:space="preserve">            .map { isTargetFatigueEligible =&gt;</w:t>
      </w:r>
    </w:p>
    <w:p>
      <w:pPr>
        <w:jc w:val="both"/>
      </w:pPr>
      <w:r>
        <w:t xml:space="preserve">              if (isTargetFatigueEligible) Some(candidates)</w:t>
      </w:r>
    </w:p>
    <w:p>
      <w:pPr>
        <w:jc w:val="both"/>
      </w:pPr>
      <w:r>
        <w:t xml:space="preserve">              else None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case _ =&gt;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