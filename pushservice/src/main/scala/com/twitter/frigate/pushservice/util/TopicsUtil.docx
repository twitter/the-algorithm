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com.twitter.contentrecommender.thriftscala.DisplayLocation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com.twitter.frigate.common.predicate.CommonOutNetworkTweetCandidatesSourcePredicates.authorNotBeingFollowedPredicate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com.twitter.frigate.pushservice.store.UttEntityHydrationQuery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com.twitter.interests.thriftscala.InterestRelationType</w:t>
      </w:r>
    </w:p>
    <w:p>
      <w:pPr>
        <w:jc w:val="both"/>
      </w:pPr>
      <w:r>
        <w:t>import com.twitter.interests.thriftscala.InterestRelationship</w:t>
      </w:r>
    </w:p>
    <w:p>
      <w:pPr>
        <w:jc w:val="both"/>
      </w:pPr>
      <w:r>
        <w:t>import com.twitter.interests.thriftscala.InterestedInInterestLookupContext</w:t>
      </w:r>
    </w:p>
    <w:p>
      <w:pPr>
        <w:jc w:val="both"/>
      </w:pPr>
      <w:r>
        <w:t>import com.twitter.interests.thriftscala.InterestedInInterestModel</w:t>
      </w:r>
    </w:p>
    <w:p>
      <w:pPr>
        <w:jc w:val="both"/>
      </w:pPr>
      <w:r>
        <w:t>import com.twitter.interests.thriftscala.ProductId</w:t>
      </w:r>
    </w:p>
    <w:p>
      <w:pPr>
        <w:jc w:val="both"/>
      </w:pPr>
      <w:r>
        <w:t>import com.twitter.interests.thriftscala.UserInterest</w:t>
      </w:r>
    </w:p>
    <w:p>
      <w:pPr>
        <w:jc w:val="both"/>
      </w:pPr>
      <w:r>
        <w:t>import com.twitter.interests.thriftscala.UserInterestData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com.twitter.interests.thriftscala.{TopicListingViewerContext =&gt; TopicListingViewerContextCR}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com.twitter.topiclisting.TopicListingViewerContext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com.twitter.tsp.thriftscala.TopicListingSetting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com.twitter.tsp.thriftscala.TopicWithScore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case class TweetWithTopicProof(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topicId: Long,</w:t>
      </w:r>
    </w:p>
    <w:p>
      <w:pPr>
        <w:jc w:val="both"/>
      </w:pPr>
      <w:r>
        <w:t xml:space="preserve">  authorId: Option[Long],</w:t>
      </w:r>
    </w:p>
    <w:p>
      <w:pPr>
        <w:jc w:val="both"/>
      </w:pPr>
      <w:r>
        <w:t xml:space="preserve">  score: Double,</w:t>
      </w:r>
    </w:p>
    <w:p>
      <w:pPr>
        <w:jc w:val="both"/>
      </w:pPr>
      <w:r>
        <w:t xml:space="preserve">  tweetyPieResult: TweetyPieResult,</w:t>
      </w:r>
    </w:p>
    <w:p>
      <w:pPr>
        <w:jc w:val="both"/>
      </w:pPr>
      <w:r>
        <w:t xml:space="preserve">  topicListingSetting: String,</w:t>
      </w:r>
    </w:p>
    <w:p>
      <w:pPr>
        <w:jc w:val="both"/>
      </w:pPr>
      <w:r>
        <w:t xml:space="preserve">  algorithmCR: Option[String],</w:t>
      </w:r>
    </w:p>
    <w:p>
      <w:pPr>
        <w:jc w:val="both"/>
      </w:pPr>
      <w:r>
        <w:t xml:space="preserve">  isOON: Boolean)</w:t>
      </w:r>
    </w:p>
    <w:p>
      <w:pPr>
        <w:jc w:val="both"/>
      </w:pPr>
      <w:r/>
    </w:p>
    <w:p>
      <w:pPr>
        <w:jc w:val="both"/>
      </w:pPr>
      <w:r>
        <w:t>object TopicsUtil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Obtains the Localized Entities for the provided SC Entity IDs</w:t>
      </w:r>
    </w:p>
    <w:p>
      <w:pPr>
        <w:jc w:val="both"/>
      </w:pPr>
      <w:r>
        <w:t xml:space="preserve">   * @param target                  The target user for which we're obtaining candidates</w:t>
      </w:r>
    </w:p>
    <w:p>
      <w:pPr>
        <w:jc w:val="both"/>
      </w:pPr>
      <w:r>
        <w:t xml:space="preserve">   * @param semanticCoreEntityIds   The seq. of entity ids for which we would like to obtain the Localized Entities</w:t>
      </w:r>
    </w:p>
    <w:p>
      <w:pPr>
        <w:jc w:val="both"/>
      </w:pPr>
      <w:r>
        <w:t xml:space="preserve">   * @param uttEntityHydrationStore Store to query the actual LocalizedEntities</w:t>
      </w:r>
    </w:p>
    <w:p>
      <w:pPr>
        <w:jc w:val="both"/>
      </w:pPr>
      <w:r>
        <w:t xml:space="preserve">   * @return                        A Future Map consisting of the entity id as the key and LocalizedEntity as the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getLocalizedEntityMap(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semanticCoreEntityIds: Set[Long],</w:t>
      </w:r>
    </w:p>
    <w:p>
      <w:pPr>
        <w:jc w:val="both"/>
      </w:pPr>
      <w:r>
        <w:t xml:space="preserve">    uttEntityHydrationStore: UttEntityHydrationStore</w:t>
      </w:r>
    </w:p>
    <w:p>
      <w:pPr>
        <w:jc w:val="both"/>
      </w:pPr>
      <w:r>
        <w:t xml:space="preserve">  ): Future[Map[Long, LocalizedEntity]] = {</w:t>
      </w:r>
    </w:p>
    <w:p>
      <w:pPr>
        <w:jc w:val="both"/>
      </w:pPr>
      <w:r>
        <w:t xml:space="preserve">    buildTopicListingViewerContext(target)</w:t>
      </w:r>
    </w:p>
    <w:p>
      <w:pPr>
        <w:jc w:val="both"/>
      </w:pPr>
      <w:r>
        <w:t xml:space="preserve">      .flatMap { topicListingViewerContext =&gt;</w:t>
      </w:r>
    </w:p>
    <w:p>
      <w:pPr>
        <w:jc w:val="both"/>
      </w:pPr>
      <w:r>
        <w:t xml:space="preserve">        val query = UttEntityHydrationQuery(topicListingViewerContext, semanticCoreEntityIds.toSeq)</w:t>
      </w:r>
    </w:p>
    <w:p>
      <w:pPr>
        <w:jc w:val="both"/>
      </w:pPr>
      <w:r>
        <w:t xml:space="preserve">        val localizedTopicEntitiesFut =</w:t>
      </w:r>
    </w:p>
    <w:p>
      <w:pPr>
        <w:jc w:val="both"/>
      </w:pPr>
      <w:r>
        <w:t xml:space="preserve">          uttEntityHydrationStore.getLocalizedTopicEntities(query).map(_.flatten)</w:t>
      </w:r>
    </w:p>
    <w:p>
      <w:pPr>
        <w:jc w:val="both"/>
      </w:pPr>
      <w:r>
        <w:t xml:space="preserve">        localizedTopicEntitiesFut.map { localizedTopicEntities =&gt;</w:t>
      </w:r>
    </w:p>
    <w:p>
      <w:pPr>
        <w:jc w:val="both"/>
      </w:pPr>
      <w:r>
        <w:t xml:space="preserve">          localizedTopicEntities.map { localizedTopicEntity =&gt;</w:t>
      </w:r>
    </w:p>
    <w:p>
      <w:pPr>
        <w:jc w:val="both"/>
      </w:pPr>
      <w:r>
        <w:t xml:space="preserve">            localizedTopicEntity.entityId -&gt; localizedTopicEntity</w:t>
      </w:r>
    </w:p>
    <w:p>
      <w:pPr>
        <w:jc w:val="both"/>
      </w:pPr>
      <w:r>
        <w:t xml:space="preserve">          }.toMap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explict followed interests i.e Topics for targetUser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targetUser: [[Target]] object representing a user eligible for MagicRecs notification</w:t>
      </w:r>
    </w:p>
    <w:p>
      <w:pPr>
        <w:jc w:val="both"/>
      </w:pPr>
      <w:r>
        <w:t xml:space="preserve">   * @return: list of all Topics(Interests) Followed by targetUser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getTopicsFollowedByUser(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interestsWithLookupContextStore: ReadableStore[</w:t>
      </w:r>
    </w:p>
    <w:p>
      <w:pPr>
        <w:jc w:val="both"/>
      </w:pPr>
      <w:r>
        <w:t xml:space="preserve">      InterestsLookupRequestWithContext,</w:t>
      </w:r>
    </w:p>
    <w:p>
      <w:pPr>
        <w:jc w:val="both"/>
      </w:pPr>
      <w:r>
        <w:t xml:space="preserve">      UserInterests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followedTopicsStats: Stat</w:t>
      </w:r>
    </w:p>
    <w:p>
      <w:pPr>
        <w:jc w:val="both"/>
      </w:pPr>
      <w:r>
        <w:t xml:space="preserve">  ): Future[Option[Seq[UserInterest]]] = {</w:t>
      </w:r>
    </w:p>
    <w:p>
      <w:pPr>
        <w:jc w:val="both"/>
      </w:pPr>
      <w:r>
        <w:t xml:space="preserve">    buildTopicListingViewerContext(targetUser).flatMap { topicListingViewerContext =&gt;</w:t>
      </w:r>
    </w:p>
    <w:p>
      <w:pPr>
        <w:jc w:val="both"/>
      </w:pPr>
      <w:r>
        <w:t xml:space="preserve">      // explicit interests relation query</w:t>
      </w:r>
    </w:p>
    <w:p>
      <w:pPr>
        <w:jc w:val="both"/>
      </w:pPr>
      <w:r>
        <w:t xml:space="preserve">      val explicitInterestsLookupRequest = InterestsLookupRequestWithContext(</w:t>
      </w:r>
    </w:p>
    <w:p>
      <w:pPr>
        <w:jc w:val="both"/>
      </w:pPr>
      <w:r>
        <w:t xml:space="preserve">        targetUser.targetId,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InterestedInInterestLookupContext(</w:t>
      </w:r>
    </w:p>
    <w:p>
      <w:pPr>
        <w:jc w:val="both"/>
      </w:pPr>
      <w:r>
        <w:t xml:space="preserve">            explicitContext = None,</w:t>
      </w:r>
    </w:p>
    <w:p>
      <w:pPr>
        <w:jc w:val="both"/>
      </w:pPr>
      <w:r>
        <w:t xml:space="preserve">            inferredContext = None,</w:t>
      </w:r>
    </w:p>
    <w:p>
      <w:pPr>
        <w:jc w:val="both"/>
      </w:pPr>
      <w:r>
        <w:t xml:space="preserve">            productId = Some(ProductId.Followable),</w:t>
      </w:r>
    </w:p>
    <w:p>
      <w:pPr>
        <w:jc w:val="both"/>
      </w:pPr>
      <w:r>
        <w:t xml:space="preserve">            topicListingViewerContext = Some(topicListingViewerContext.toThrift),</w:t>
      </w:r>
    </w:p>
    <w:p>
      <w:pPr>
        <w:jc w:val="both"/>
      </w:pPr>
      <w:r>
        <w:t xml:space="preserve">            disableExplicit = None,</w:t>
      </w:r>
    </w:p>
    <w:p>
      <w:pPr>
        <w:jc w:val="both"/>
      </w:pPr>
      <w:r>
        <w:t xml:space="preserve">            disableImplicit = Some(true)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// filter explicit follow relationships from response</w:t>
      </w:r>
    </w:p>
    <w:p>
      <w:pPr>
        <w:jc w:val="both"/>
      </w:pPr>
      <w:r>
        <w:t xml:space="preserve">      interestsWithLookupContextStore.get(explicitInterestsLookupRequest).map {</w:t>
      </w:r>
    </w:p>
    <w:p>
      <w:pPr>
        <w:jc w:val="both"/>
      </w:pPr>
      <w:r>
        <w:t xml:space="preserve">        _.flatMap { userInterests =&gt;</w:t>
      </w:r>
    </w:p>
    <w:p>
      <w:pPr>
        <w:jc w:val="both"/>
      </w:pPr>
      <w:r>
        <w:t xml:space="preserve">          val followedTopics = userInterests.interests.map {</w:t>
      </w:r>
    </w:p>
    <w:p>
      <w:pPr>
        <w:jc w:val="both"/>
      </w:pPr>
      <w:r>
        <w:t xml:space="preserve">            _.filter {</w:t>
      </w:r>
    </w:p>
    <w:p>
      <w:pPr>
        <w:jc w:val="both"/>
      </w:pPr>
      <w:r>
        <w:t xml:space="preserve">              case UserInterest(_, Some(interestData)) =&gt;</w:t>
      </w:r>
    </w:p>
    <w:p>
      <w:pPr>
        <w:jc w:val="both"/>
      </w:pPr>
      <w:r>
        <w:t xml:space="preserve">                interestData match {</w:t>
      </w:r>
    </w:p>
    <w:p>
      <w:pPr>
        <w:jc w:val="both"/>
      </w:pPr>
      <w:r>
        <w:t xml:space="preserve">                  case UserInterestData.InterestedIn(interestedIn) =&gt;</w:t>
      </w:r>
    </w:p>
    <w:p>
      <w:pPr>
        <w:jc w:val="both"/>
      </w:pPr>
      <w:r>
        <w:t xml:space="preserve">                    interestedIn.exists {</w:t>
      </w:r>
    </w:p>
    <w:p>
      <w:pPr>
        <w:jc w:val="both"/>
      </w:pPr>
      <w:r>
        <w:t xml:space="preserve">                      case InterestedInInterestModel.ExplicitModel(explicitModel) =&gt;</w:t>
      </w:r>
    </w:p>
    <w:p>
      <w:pPr>
        <w:jc w:val="both"/>
      </w:pPr>
      <w:r>
        <w:t xml:space="preserve">                        explicitModel match {</w:t>
      </w:r>
    </w:p>
    <w:p>
      <w:pPr>
        <w:jc w:val="both"/>
      </w:pPr>
      <w:r>
        <w:t xml:space="preserve">                          case InterestRelationship.V1(v1) =&gt;</w:t>
      </w:r>
    </w:p>
    <w:p>
      <w:pPr>
        <w:jc w:val="both"/>
      </w:pPr>
      <w:r>
        <w:t xml:space="preserve">                            v1.relation == InterestRelationType.Followed</w:t>
      </w:r>
    </w:p>
    <w:p>
      <w:pPr>
        <w:jc w:val="both"/>
      </w:pPr>
      <w:r/>
    </w:p>
    <w:p>
      <w:pPr>
        <w:jc w:val="both"/>
      </w:pPr>
      <w:r>
        <w:t xml:space="preserve">                          case _ =&gt; false</w:t>
      </w:r>
    </w:p>
    <w:p>
      <w:pPr>
        <w:jc w:val="both"/>
      </w:pPr>
      <w:r>
        <w:t xml:space="preserve">                        }</w:t>
      </w:r>
    </w:p>
    <w:p>
      <w:pPr>
        <w:jc w:val="both"/>
      </w:pPr>
      <w:r/>
    </w:p>
    <w:p>
      <w:pPr>
        <w:jc w:val="both"/>
      </w:pPr>
      <w:r>
        <w:t xml:space="preserve">                      case _ =&gt;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case _ =&gt; false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case _ =&gt; false // interestData unavailable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followedTopicsStats.add(followedTopics.getOrElse(Seq.empty[UserInterest]).size)</w:t>
      </w:r>
    </w:p>
    <w:p>
      <w:pPr>
        <w:jc w:val="both"/>
      </w:pPr>
      <w:r>
        <w:t xml:space="preserve">          followedTopics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: [[Target]] object respresenting MagicRecs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@return: [[TopicListingViewerContext]] for querying topics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buildTopicListingViewerContext(target: Target): Future[TopicListingViewerContext] = {</w:t>
      </w:r>
    </w:p>
    <w:p>
      <w:pPr>
        <w:jc w:val="both"/>
      </w:pPr>
      <w:r>
        <w:t xml:space="preserve">    Future.join(target.inferredUserDeviceLanguage, target.countryCode, target.targetUser).map {</w:t>
      </w:r>
    </w:p>
    <w:p>
      <w:pPr>
        <w:jc w:val="both"/>
      </w:pPr>
      <w:r>
        <w:t xml:space="preserve">      case (inferredLanguage, countryCode, userInfo) =&gt;</w:t>
      </w:r>
    </w:p>
    <w:p>
      <w:pPr>
        <w:jc w:val="both"/>
      </w:pPr>
      <w:r>
        <w:t xml:space="preserve">        TopicListingViewerContext(</w:t>
      </w:r>
    </w:p>
    <w:p>
      <w:pPr>
        <w:jc w:val="both"/>
      </w:pPr>
      <w:r>
        <w:t xml:space="preserve">          userId = Some(target.targetId),</w:t>
      </w:r>
    </w:p>
    <w:p>
      <w:pPr>
        <w:jc w:val="both"/>
      </w:pPr>
      <w:r>
        <w:t xml:space="preserve">          guestId = None,</w:t>
      </w:r>
    </w:p>
    <w:p>
      <w:pPr>
        <w:jc w:val="both"/>
      </w:pPr>
      <w:r>
        <w:t xml:space="preserve">          deviceId = None,</w:t>
      </w:r>
    </w:p>
    <w:p>
      <w:pPr>
        <w:jc w:val="both"/>
      </w:pPr>
      <w:r>
        <w:t xml:space="preserve">          clientApplicationId = None,</w:t>
      </w:r>
    </w:p>
    <w:p>
      <w:pPr>
        <w:jc w:val="both"/>
      </w:pPr>
      <w:r>
        <w:t xml:space="preserve">          userAgent = None,</w:t>
      </w:r>
    </w:p>
    <w:p>
      <w:pPr>
        <w:jc w:val="both"/>
      </w:pPr>
      <w:r>
        <w:t xml:space="preserve">          languageCode = inferredLanguage,</w:t>
      </w:r>
    </w:p>
    <w:p>
      <w:pPr>
        <w:jc w:val="both"/>
      </w:pPr>
      <w:r>
        <w:t xml:space="preserve">          countryCode = countryCode,</w:t>
      </w:r>
    </w:p>
    <w:p>
      <w:pPr>
        <w:jc w:val="both"/>
      </w:pPr>
      <w:r>
        <w:t xml:space="preserve">          userRoles = userInfo.flatMap(_.roles.map(_.roles.toSet))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: [[Target]] object respresenting MagicRecs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@return: [[TopicListingViewerContext]] for querying topics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buildTopicListingViewerContextForCR(target: Target): Future[TopicListingViewerContextCR] = {</w:t>
      </w:r>
    </w:p>
    <w:p>
      <w:pPr>
        <w:jc w:val="both"/>
      </w:pPr>
      <w:r>
        <w:t xml:space="preserve">    TopicsUtil.buildTopicListingViewerContext(target).map(_.toThrift)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target : [[Target]] object respresenting MagicRecs user</w:t>
      </w:r>
    </w:p>
    <w:p>
      <w:pPr>
        <w:jc w:val="both"/>
      </w:pPr>
      <w:r>
        <w:t xml:space="preserve">   * @param tweets : [[Seq[TweetyPieResult]]] object representing Tweets to get TSP for</w:t>
      </w:r>
    </w:p>
    <w:p>
      <w:pPr>
        <w:jc w:val="both"/>
      </w:pPr>
      <w:r>
        <w:t xml:space="preserve">   * @param topicSocialProofServiceStore: [[ReadableStore[TopicSocialProofRequest, TopicSocialProofResponse]]]</w:t>
      </w:r>
    </w:p>
    <w:p>
      <w:pPr>
        <w:jc w:val="both"/>
      </w:pPr>
      <w:r>
        <w:t xml:space="preserve">   * @param edgeStore: [[ReadableStore[RelationEdge, Boolean]]]]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@return: [[Future[Seq[TweetWithTopicProof]]]] Tweets with topic proof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getTopicSocialProofs(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tweets: Seq[TweetyPieResult],</w:t>
      </w:r>
    </w:p>
    <w:p>
      <w:pPr>
        <w:jc w:val="both"/>
      </w:pPr>
      <w:r>
        <w:t xml:space="preserve">    topicSocialProofServiceStore: ReadableStore[TopicSocialProofRequest, TopicSocialProofResponse],</w:t>
      </w:r>
    </w:p>
    <w:p>
      <w:pPr>
        <w:jc w:val="both"/>
      </w:pPr>
      <w:r>
        <w:t xml:space="preserve">    edgeStore: ReadableStore[RelationEdge, Boolean],</w:t>
      </w:r>
    </w:p>
    <w:p>
      <w:pPr>
        <w:jc w:val="both"/>
      </w:pPr>
      <w:r>
        <w:t xml:space="preserve">    scoreThresholdParam: Param[Double]</w:t>
      </w:r>
    </w:p>
    <w:p>
      <w:pPr>
        <w:jc w:val="both"/>
      </w:pPr>
      <w:r>
        <w:t xml:space="preserve">  ): Future[Seq[TweetWithTopicProof]] = {</w:t>
      </w:r>
    </w:p>
    <w:p>
      <w:pPr>
        <w:jc w:val="both"/>
      </w:pPr>
      <w:r>
        <w:t xml:space="preserve">    buildTopicListingViewerContextForCR(inputTarget).flatMap { topicListingContext =&gt;</w:t>
      </w:r>
    </w:p>
    <w:p>
      <w:pPr>
        <w:jc w:val="both"/>
      </w:pPr>
      <w:r>
        <w:t xml:space="preserve">      val tweetIds: Set[Long] = tweets.map(_.tweet.id).toSet</w:t>
      </w:r>
    </w:p>
    <w:p>
      <w:pPr>
        <w:jc w:val="both"/>
      </w:pPr>
      <w:r>
        <w:t xml:space="preserve">      val tweetIdsToTweetyPie = tweets.map(tp =&gt; tp.tweet.id -&gt; tp).toMap</w:t>
      </w:r>
    </w:p>
    <w:p>
      <w:pPr>
        <w:jc w:val="both"/>
      </w:pPr>
      <w:r>
        <w:t xml:space="preserve">      val topicSocialProofRequest =</w:t>
      </w:r>
    </w:p>
    <w:p>
      <w:pPr>
        <w:jc w:val="both"/>
      </w:pPr>
      <w:r>
        <w:t xml:space="preserve">        TopicSocialProofRequest(</w:t>
      </w:r>
    </w:p>
    <w:p>
      <w:pPr>
        <w:jc w:val="both"/>
      </w:pPr>
      <w:r>
        <w:t xml:space="preserve">          inputTarget.targetId,</w:t>
      </w:r>
    </w:p>
    <w:p>
      <w:pPr>
        <w:jc w:val="both"/>
      </w:pPr>
      <w:r>
        <w:t xml:space="preserve">          tweetIds,</w:t>
      </w:r>
    </w:p>
    <w:p>
      <w:pPr>
        <w:jc w:val="both"/>
      </w:pPr>
      <w:r>
        <w:t xml:space="preserve">          DisplayLocation.MagicRecsRecommendTopicTweets,</w:t>
      </w:r>
    </w:p>
    <w:p>
      <w:pPr>
        <w:jc w:val="both"/>
      </w:pPr>
      <w:r>
        <w:t xml:space="preserve">          TopicListingSetting.Followable,</w:t>
      </w:r>
    </w:p>
    <w:p>
      <w:pPr>
        <w:jc w:val="both"/>
      </w:pPr>
      <w:r>
        <w:t xml:space="preserve">          topicListingContext)</w:t>
      </w:r>
    </w:p>
    <w:p>
      <w:pPr>
        <w:jc w:val="both"/>
      </w:pPr>
      <w:r/>
    </w:p>
    <w:p>
      <w:pPr>
        <w:jc w:val="both"/>
      </w:pPr>
      <w:r>
        <w:t xml:space="preserve">      topicSocialProofServiceStore</w:t>
      </w:r>
    </w:p>
    <w:p>
      <w:pPr>
        <w:jc w:val="both"/>
      </w:pPr>
      <w:r>
        <w:t xml:space="preserve">        .get(topicSocialProofRequest).flatMap {</w:t>
      </w:r>
    </w:p>
    <w:p>
      <w:pPr>
        <w:jc w:val="both"/>
      </w:pPr>
      <w:r>
        <w:t xml:space="preserve">          case Some(topicSocialProofResponse) =&gt;</w:t>
      </w:r>
    </w:p>
    <w:p>
      <w:pPr>
        <w:jc w:val="both"/>
      </w:pPr>
      <w:r>
        <w:t xml:space="preserve">            val topicProofCandidates = topicSocialProofResponse.socialProofs.collect {</w:t>
      </w:r>
    </w:p>
    <w:p>
      <w:pPr>
        <w:jc w:val="both"/>
      </w:pPr>
      <w:r>
        <w:t xml:space="preserve">              case (tweetId, topicsWithScore)</w:t>
      </w:r>
    </w:p>
    <w:p>
      <w:pPr>
        <w:jc w:val="both"/>
      </w:pPr>
      <w:r>
        <w:t xml:space="preserve">                  if topicsWithScore.nonEmpty &amp;&amp; topicsWithScore</w:t>
      </w:r>
    </w:p>
    <w:p>
      <w:pPr>
        <w:jc w:val="both"/>
      </w:pPr>
      <w:r>
        <w:t xml:space="preserve">                    .maxBy(_.score).score &gt;= inputTarget</w:t>
      </w:r>
    </w:p>
    <w:p>
      <w:pPr>
        <w:jc w:val="both"/>
      </w:pPr>
      <w:r>
        <w:t xml:space="preserve">                    .params(scoreThresholdParam) =&gt;</w:t>
      </w:r>
    </w:p>
    <w:p>
      <w:pPr>
        <w:jc w:val="both"/>
      </w:pPr>
      <w:r>
        <w:t xml:space="preserve">                // Get the topic with max score if there are any topics returned</w:t>
      </w:r>
    </w:p>
    <w:p>
      <w:pPr>
        <w:jc w:val="both"/>
      </w:pPr>
      <w:r>
        <w:t xml:space="preserve">                val topicWithScore = topicsWithScore.maxBy(_.score)</w:t>
      </w:r>
    </w:p>
    <w:p>
      <w:pPr>
        <w:jc w:val="both"/>
      </w:pPr>
      <w:r>
        <w:t xml:space="preserve">                TweetWithTopicProof(</w:t>
      </w:r>
    </w:p>
    <w:p>
      <w:pPr>
        <w:jc w:val="both"/>
      </w:pPr>
      <w:r>
        <w:t xml:space="preserve">                  tweetId,</w:t>
      </w:r>
    </w:p>
    <w:p>
      <w:pPr>
        <w:jc w:val="both"/>
      </w:pPr>
      <w:r>
        <w:t xml:space="preserve">                  topicWithScore.topicId,</w:t>
      </w:r>
    </w:p>
    <w:p>
      <w:pPr>
        <w:jc w:val="both"/>
      </w:pPr>
      <w:r>
        <w:t xml:space="preserve">                  tweetIdsToTweetyPie(tweetId).tweet.coreData.map(_.userId),</w:t>
      </w:r>
    </w:p>
    <w:p>
      <w:pPr>
        <w:jc w:val="both"/>
      </w:pPr>
      <w:r>
        <w:t xml:space="preserve">                  topicWithScore.score,</w:t>
      </w:r>
    </w:p>
    <w:p>
      <w:pPr>
        <w:jc w:val="both"/>
      </w:pPr>
      <w:r>
        <w:t xml:space="preserve">                  tweetIdsToTweetyPie(tweetId),</w:t>
      </w:r>
    </w:p>
    <w:p>
      <w:pPr>
        <w:jc w:val="both"/>
      </w:pPr>
      <w:r>
        <w:t xml:space="preserve">                  topicWithScore.topicFollowType.map(_.name).getOrElse(""),</w:t>
      </w:r>
    </w:p>
    <w:p>
      <w:pPr>
        <w:jc w:val="both"/>
      </w:pPr>
      <w:r>
        <w:t xml:space="preserve">                  topicWithScore.algorithmType.map(_.name),</w:t>
      </w:r>
    </w:p>
    <w:p>
      <w:pPr>
        <w:jc w:val="both"/>
      </w:pPr>
      <w:r>
        <w:t xml:space="preserve">                  isOON = true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}.toSeq</w:t>
      </w:r>
    </w:p>
    <w:p>
      <w:pPr>
        <w:jc w:val="both"/>
      </w:pPr>
      <w:r/>
    </w:p>
    <w:p>
      <w:pPr>
        <w:jc w:val="both"/>
      </w:pPr>
      <w:r>
        <w:t xml:space="preserve">            hydrateTopicProofCandidatesWithEdgeStore(inputTarget, topicProofCandidates, edgeStore)</w:t>
      </w:r>
    </w:p>
    <w:p>
      <w:pPr>
        <w:jc w:val="both"/>
      </w:pPr>
      <w:r>
        <w:t xml:space="preserve">          case _ =&gt; Future.value(Seq.empty[TweetWithTopicProof])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 TopicWithScores for provided tweet candidates and target</w:t>
      </w:r>
    </w:p>
    <w:p>
      <w:pPr>
        <w:jc w:val="both"/>
      </w:pPr>
      <w:r>
        <w:t xml:space="preserve">   * @param target   target user</w:t>
      </w:r>
    </w:p>
    <w:p>
      <w:pPr>
        <w:jc w:val="both"/>
      </w:pPr>
      <w:r>
        <w:t xml:space="preserve">   * @param Tweets   tweet candidates represented in a (tweetId, TweetyPieResult) map</w:t>
      </w:r>
    </w:p>
    <w:p>
      <w:pPr>
        <w:jc w:val="both"/>
      </w:pPr>
      <w:r>
        <w:t xml:space="preserve">   * @param topicSocialProofServiceStore store to query topic social proof</w:t>
      </w:r>
    </w:p>
    <w:p>
      <w:pPr>
        <w:jc w:val="both"/>
      </w:pPr>
      <w:r>
        <w:t xml:space="preserve">   * @param enableTopicAnnotation whether to enable topic annotation</w:t>
      </w:r>
    </w:p>
    <w:p>
      <w:pPr>
        <w:jc w:val="both"/>
      </w:pPr>
      <w:r>
        <w:t xml:space="preserve">   * @param topicScoreThreshold  threshold for topic score</w:t>
      </w:r>
    </w:p>
    <w:p>
      <w:pPr>
        <w:jc w:val="both"/>
      </w:pPr>
      <w:r>
        <w:t xml:space="preserve">   * @return a (tweetId, TopicWithScore) map where the topic with highest topic score (if exists) is chosen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getTopicsWithScoreMap(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Tweets: Map[Long, Option[TweetyPieResult]],</w:t>
      </w:r>
    </w:p>
    <w:p>
      <w:pPr>
        <w:jc w:val="both"/>
      </w:pPr>
      <w:r>
        <w:t xml:space="preserve">    topicSocialProofServiceStore: ReadableStore[TopicSocialProofRequest, TopicSocialProofResponse],</w:t>
      </w:r>
    </w:p>
    <w:p>
      <w:pPr>
        <w:jc w:val="both"/>
      </w:pPr>
      <w:r>
        <w:t xml:space="preserve">    enableTopicAnnotation: Boolean,</w:t>
      </w:r>
    </w:p>
    <w:p>
      <w:pPr>
        <w:jc w:val="both"/>
      </w:pPr>
      <w:r>
        <w:t xml:space="preserve">    topicScoreThreshold: Double</w:t>
      </w:r>
    </w:p>
    <w:p>
      <w:pPr>
        <w:jc w:val="both"/>
      </w:pPr>
      <w:r>
        <w:t xml:space="preserve">  ): Future[Option[Map[Long, TopicWithScore]]] = {</w:t>
      </w:r>
    </w:p>
    <w:p>
      <w:pPr>
        <w:jc w:val="both"/>
      </w:pPr>
      <w:r/>
    </w:p>
    <w:p>
      <w:pPr>
        <w:jc w:val="both"/>
      </w:pPr>
      <w:r>
        <w:t xml:space="preserve">    if (enableTopicAnnotation) {</w:t>
      </w:r>
    </w:p>
    <w:p>
      <w:pPr>
        <w:jc w:val="both"/>
      </w:pPr>
      <w:r>
        <w:t xml:space="preserve">      TopicsUtil</w:t>
      </w:r>
    </w:p>
    <w:p>
      <w:pPr>
        <w:jc w:val="both"/>
      </w:pPr>
      <w:r>
        <w:t xml:space="preserve">        .buildTopicListingViewerContextForCR(target).flatMap { topicListingContext =&gt;</w:t>
      </w:r>
    </w:p>
    <w:p>
      <w:pPr>
        <w:jc w:val="both"/>
      </w:pPr>
      <w:r>
        <w:t xml:space="preserve">          val tweetIds = Tweets.keySet</w:t>
      </w:r>
    </w:p>
    <w:p>
      <w:pPr>
        <w:jc w:val="both"/>
      </w:pPr>
      <w:r>
        <w:t xml:space="preserve">          val topicSocialProofRequest =</w:t>
      </w:r>
    </w:p>
    <w:p>
      <w:pPr>
        <w:jc w:val="both"/>
      </w:pPr>
      <w:r>
        <w:t xml:space="preserve">            TopicSocialProofRequest(</w:t>
      </w:r>
    </w:p>
    <w:p>
      <w:pPr>
        <w:jc w:val="both"/>
      </w:pPr>
      <w:r>
        <w:t xml:space="preserve">              target.targetId,</w:t>
      </w:r>
    </w:p>
    <w:p>
      <w:pPr>
        <w:jc w:val="both"/>
      </w:pPr>
      <w:r>
        <w:t xml:space="preserve">              tweetIds,</w:t>
      </w:r>
    </w:p>
    <w:p>
      <w:pPr>
        <w:jc w:val="both"/>
      </w:pPr>
      <w:r>
        <w:t xml:space="preserve">              DisplayLocation.MagicRecsRecommendTopicTweets,</w:t>
      </w:r>
    </w:p>
    <w:p>
      <w:pPr>
        <w:jc w:val="both"/>
      </w:pPr>
      <w:r>
        <w:t xml:space="preserve">              TopicListingSetting.Followable,</w:t>
      </w:r>
    </w:p>
    <w:p>
      <w:pPr>
        <w:jc w:val="both"/>
      </w:pPr>
      <w:r>
        <w:t xml:space="preserve">              topicListingContext)</w:t>
      </w:r>
    </w:p>
    <w:p>
      <w:pPr>
        <w:jc w:val="both"/>
      </w:pPr>
      <w:r/>
    </w:p>
    <w:p>
      <w:pPr>
        <w:jc w:val="both"/>
      </w:pPr>
      <w:r>
        <w:t xml:space="preserve">          topicSocialProofServiceStore</w:t>
      </w:r>
    </w:p>
    <w:p>
      <w:pPr>
        <w:jc w:val="both"/>
      </w:pPr>
      <w:r>
        <w:t xml:space="preserve">            .get(topicSocialProofRequest).map {</w:t>
      </w:r>
    </w:p>
    <w:p>
      <w:pPr>
        <w:jc w:val="both"/>
      </w:pPr>
      <w:r>
        <w:t xml:space="preserve">              _.map { topicSocialProofResponse =&gt;</w:t>
      </w:r>
    </w:p>
    <w:p>
      <w:pPr>
        <w:jc w:val="both"/>
      </w:pPr>
      <w:r>
        <w:t xml:space="preserve">                topicSocialProofResponse.socialProofs</w:t>
      </w:r>
    </w:p>
    <w:p>
      <w:pPr>
        <w:jc w:val="both"/>
      </w:pPr>
      <w:r>
        <w:t xml:space="preserve">                  .collect {</w:t>
      </w:r>
    </w:p>
    <w:p>
      <w:pPr>
        <w:jc w:val="both"/>
      </w:pPr>
      <w:r>
        <w:t xml:space="preserve">                    case (tweetId, topicsWithScore)</w:t>
      </w:r>
    </w:p>
    <w:p>
      <w:pPr>
        <w:jc w:val="both"/>
      </w:pPr>
      <w:r>
        <w:t xml:space="preserve">                        if topicsWithScore.nonEmpty &amp;&amp; Tweets(tweetId).nonEmpty</w:t>
      </w:r>
    </w:p>
    <w:p>
      <w:pPr>
        <w:jc w:val="both"/>
      </w:pPr>
      <w:r>
        <w:t xml:space="preserve">                          &amp;&amp; topicsWithScore.maxBy(_.score).score &gt;= topicScoreThreshold =&gt;</w:t>
      </w:r>
    </w:p>
    <w:p>
      <w:pPr>
        <w:jc w:val="both"/>
      </w:pPr>
      <w:r>
        <w:t xml:space="preserve">                      tweetId -&gt; topicsWithScore.maxBy(_.score)</w:t>
      </w:r>
    </w:p>
    <w:p>
      <w:pPr>
        <w:jc w:val="both"/>
      </w:pPr>
      <w:r>
        <w:t xml:space="preserve">                  }</w:t>
      </w:r>
    </w:p>
    <w:p>
      <w:pPr>
        <w:jc w:val="both"/>
      </w:pPr>
      <w:r/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 LocalizedEntities for provided tweet candidates and target</w:t>
      </w:r>
    </w:p>
    <w:p>
      <w:pPr>
        <w:jc w:val="both"/>
      </w:pPr>
      <w:r>
        <w:t xml:space="preserve">   * @param target target user</w:t>
      </w:r>
    </w:p>
    <w:p>
      <w:pPr>
        <w:jc w:val="both"/>
      </w:pPr>
      <w:r>
        <w:t xml:space="preserve">   * @param Tweets tweet candidates represented in a (tweetId, TweetyPieResult) map</w:t>
      </w:r>
    </w:p>
    <w:p>
      <w:pPr>
        <w:jc w:val="both"/>
      </w:pPr>
      <w:r>
        <w:t xml:space="preserve">   * @param uttEntityHydrationStore store to query the actual LocalizedEntities</w:t>
      </w:r>
    </w:p>
    <w:p>
      <w:pPr>
        <w:jc w:val="both"/>
      </w:pPr>
      <w:r>
        <w:t xml:space="preserve">   * @param topicSocialProofServiceStore store to query topic social proof</w:t>
      </w:r>
    </w:p>
    <w:p>
      <w:pPr>
        <w:jc w:val="both"/>
      </w:pPr>
      <w:r>
        <w:t xml:space="preserve">   * @param enableTopicAnnotation whether to enable topic annotation</w:t>
      </w:r>
    </w:p>
    <w:p>
      <w:pPr>
        <w:jc w:val="both"/>
      </w:pPr>
      <w:r>
        <w:t xml:space="preserve">   * @param topicScoreThreshold threshold for topic score</w:t>
      </w:r>
    </w:p>
    <w:p>
      <w:pPr>
        <w:jc w:val="both"/>
      </w:pPr>
      <w:r>
        <w:t xml:space="preserve">   * @return a (tweetId, LocalizedEntity Option) Future map that stores Localized Entity (can be empty) for given tweetId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getTweetIdLocalizedEntityMap(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Tweets: Map[Long, Option[TweetyPieResult]],</w:t>
      </w:r>
    </w:p>
    <w:p>
      <w:pPr>
        <w:jc w:val="both"/>
      </w:pPr>
      <w:r>
        <w:t xml:space="preserve">    uttEntityHydrationStore: UttEntityHydrationStore,</w:t>
      </w:r>
    </w:p>
    <w:p>
      <w:pPr>
        <w:jc w:val="both"/>
      </w:pPr>
      <w:r>
        <w:t xml:space="preserve">    topicSocialProofServiceStore: ReadableStore[TopicSocialProofRequest, TopicSocialProofResponse],</w:t>
      </w:r>
    </w:p>
    <w:p>
      <w:pPr>
        <w:jc w:val="both"/>
      </w:pPr>
      <w:r>
        <w:t xml:space="preserve">    enableTopicAnnotation: Boolean,</w:t>
      </w:r>
    </w:p>
    <w:p>
      <w:pPr>
        <w:jc w:val="both"/>
      </w:pPr>
      <w:r>
        <w:t xml:space="preserve">    topicScoreThreshold: Double</w:t>
      </w:r>
    </w:p>
    <w:p>
      <w:pPr>
        <w:jc w:val="both"/>
      </w:pPr>
      <w:r>
        <w:t xml:space="preserve">  ): Future[Map[Long, Option[LocalizedEntity]]] = {</w:t>
      </w:r>
    </w:p>
    <w:p>
      <w:pPr>
        <w:jc w:val="both"/>
      </w:pPr>
      <w:r/>
    </w:p>
    <w:p>
      <w:pPr>
        <w:jc w:val="both"/>
      </w:pPr>
      <w:r>
        <w:t xml:space="preserve">    val topicWithScoreMap = getTopicsWithScoreMap(</w:t>
      </w:r>
    </w:p>
    <w:p>
      <w:pPr>
        <w:jc w:val="both"/>
      </w:pPr>
      <w:r>
        <w:t xml:space="preserve">      target,</w:t>
      </w:r>
    </w:p>
    <w:p>
      <w:pPr>
        <w:jc w:val="both"/>
      </w:pPr>
      <w:r>
        <w:t xml:space="preserve">      Tweets,</w:t>
      </w:r>
    </w:p>
    <w:p>
      <w:pPr>
        <w:jc w:val="both"/>
      </w:pPr>
      <w:r>
        <w:t xml:space="preserve">      topicSocialProofServiceStore,</w:t>
      </w:r>
    </w:p>
    <w:p>
      <w:pPr>
        <w:jc w:val="both"/>
      </w:pPr>
      <w:r>
        <w:t xml:space="preserve">      enableTopicAnnotation,</w:t>
      </w:r>
    </w:p>
    <w:p>
      <w:pPr>
        <w:jc w:val="both"/>
      </w:pPr>
      <w:r>
        <w:t xml:space="preserve">      topicScoreThreshold)</w:t>
      </w:r>
    </w:p>
    <w:p>
      <w:pPr>
        <w:jc w:val="both"/>
      </w:pPr>
      <w:r/>
    </w:p>
    <w:p>
      <w:pPr>
        <w:jc w:val="both"/>
      </w:pPr>
      <w:r>
        <w:t xml:space="preserve">    topicWithScoreMap.flatMap { topicWithScores =&gt;</w:t>
      </w:r>
    </w:p>
    <w:p>
      <w:pPr>
        <w:jc w:val="both"/>
      </w:pPr>
      <w:r>
        <w:t xml:space="preserve">      topicWithScores match {</w:t>
      </w:r>
    </w:p>
    <w:p>
      <w:pPr>
        <w:jc w:val="both"/>
      </w:pPr>
      <w:r>
        <w:t xml:space="preserve">        case Some(topics) =&gt;</w:t>
      </w:r>
    </w:p>
    <w:p>
      <w:pPr>
        <w:jc w:val="both"/>
      </w:pPr>
      <w:r>
        <w:t xml:space="preserve">          val topicIds = topics.collect { case (_, topic) =&gt; topic.topicId }.toSet</w:t>
      </w:r>
    </w:p>
    <w:p>
      <w:pPr>
        <w:jc w:val="both"/>
      </w:pPr>
      <w:r>
        <w:t xml:space="preserve">          val LocalizedEntityMapFut =</w:t>
      </w:r>
    </w:p>
    <w:p>
      <w:pPr>
        <w:jc w:val="both"/>
      </w:pPr>
      <w:r>
        <w:t xml:space="preserve">            getLocalizedEntityMap(target, topicIds, uttEntityHydrationStore)</w:t>
      </w:r>
    </w:p>
    <w:p>
      <w:pPr>
        <w:jc w:val="both"/>
      </w:pPr>
      <w:r/>
    </w:p>
    <w:p>
      <w:pPr>
        <w:jc w:val="both"/>
      </w:pPr>
      <w:r>
        <w:t xml:space="preserve">          LocalizedEntityMapFut.map { LocalizedEntityMap =&gt;</w:t>
      </w:r>
    </w:p>
    <w:p>
      <w:pPr>
        <w:jc w:val="both"/>
      </w:pPr>
      <w:r>
        <w:t xml:space="preserve">            topics.map {</w:t>
      </w:r>
    </w:p>
    <w:p>
      <w:pPr>
        <w:jc w:val="both"/>
      </w:pPr>
      <w:r>
        <w:t xml:space="preserve">              case (tweetId, topic) =&gt;</w:t>
      </w:r>
    </w:p>
    <w:p>
      <w:pPr>
        <w:jc w:val="both"/>
      </w:pPr>
      <w:r>
        <w:t xml:space="preserve">                tweetId -&gt; LocalizedEntityMap.get(topic.topicId)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Future.value(Map[Long, Option[LocalizedEntity]]())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Hydrate TweetWithTopicProof candidates with isOON field info,</w:t>
      </w:r>
    </w:p>
    <w:p>
      <w:pPr>
        <w:jc w:val="both"/>
      </w:pPr>
      <w:r>
        <w:t xml:space="preserve">   * based on the following relationship between target user and candidate author in edgeStore</w:t>
      </w:r>
    </w:p>
    <w:p>
      <w:pPr>
        <w:jc w:val="both"/>
      </w:pPr>
      <w:r>
        <w:t xml:space="preserve">   * @return TweetWithTopicProof candidates with isOON field populated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hydrateTopicProofCandidatesWithEdgeStore(</w:t>
      </w:r>
    </w:p>
    <w:p>
      <w:pPr>
        <w:jc w:val="both"/>
      </w:pPr>
      <w:r>
        <w:t xml:space="preserve">    inputTarget: TargetUser,</w:t>
      </w:r>
    </w:p>
    <w:p>
      <w:pPr>
        <w:jc w:val="both"/>
      </w:pPr>
      <w:r>
        <w:t xml:space="preserve">    topicProofCandidates: Seq[TweetWithTopicProof],</w:t>
      </w:r>
    </w:p>
    <w:p>
      <w:pPr>
        <w:jc w:val="both"/>
      </w:pPr>
      <w:r>
        <w:t xml:space="preserve">    edgeStore: ReadableStore[RelationEdge, Boolean],</w:t>
      </w:r>
    </w:p>
    <w:p>
      <w:pPr>
        <w:jc w:val="both"/>
      </w:pPr>
      <w:r>
        <w:t xml:space="preserve">  ): Future[Seq[TweetWithTopicProof]] = {</w:t>
      </w:r>
    </w:p>
    <w:p>
      <w:pPr>
        <w:jc w:val="both"/>
      </w:pPr>
      <w:r>
        <w:t xml:space="preserve">    // IDs of all authors of TopicProof candidates that are OON with respect to inputTarget</w:t>
      </w:r>
    </w:p>
    <w:p>
      <w:pPr>
        <w:jc w:val="both"/>
      </w:pPr>
      <w:r>
        <w:t xml:space="preserve">    val validOONAuthorIdsFut =</w:t>
      </w:r>
    </w:p>
    <w:p>
      <w:pPr>
        <w:jc w:val="both"/>
      </w:pPr>
      <w:r>
        <w:t xml:space="preserve">      Predicate.filter(</w:t>
      </w:r>
    </w:p>
    <w:p>
      <w:pPr>
        <w:jc w:val="both"/>
      </w:pPr>
      <w:r>
        <w:t xml:space="preserve">        topicProofCandidates.flatMap(_.authorId).distinct,</w:t>
      </w:r>
    </w:p>
    <w:p>
      <w:pPr>
        <w:jc w:val="both"/>
      </w:pPr>
      <w:r>
        <w:t xml:space="preserve">        authorNotBeingFollowedPredicate(inputTarget, edgeStore))</w:t>
      </w:r>
    </w:p>
    <w:p>
      <w:pPr>
        <w:jc w:val="both"/>
      </w:pPr>
      <w:r/>
    </w:p>
    <w:p>
      <w:pPr>
        <w:jc w:val="both"/>
      </w:pPr>
      <w:r>
        <w:t xml:space="preserve">    validOONAuthorIdsFut.map { validOONAuthorIds =&gt;</w:t>
      </w:r>
    </w:p>
    <w:p>
      <w:pPr>
        <w:jc w:val="both"/>
      </w:pPr>
      <w:r>
        <w:t xml:space="preserve">      topicProofCandidates.map(candidate =&gt; {</w:t>
      </w:r>
    </w:p>
    <w:p>
      <w:pPr>
        <w:jc w:val="both"/>
      </w:pPr>
      <w:r>
        <w:t xml:space="preserve">        candidate.copy(isOON =</w:t>
      </w:r>
    </w:p>
    <w:p>
      <w:pPr>
        <w:jc w:val="both"/>
      </w:pPr>
      <w:r>
        <w:t xml:space="preserve">          candidate.authorId.isDefined &amp;&amp; validOONAuthorIds.contains(candidate.authorId.get))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