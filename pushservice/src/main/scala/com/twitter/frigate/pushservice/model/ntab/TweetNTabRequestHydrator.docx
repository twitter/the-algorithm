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com.twitter.frigate.pushservice.exception.TweetNTabRequestHydratorException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com.twitter.notificationservice.thriftscala.InlineCard</w:t>
      </w:r>
    </w:p>
    <w:p>
      <w:pPr>
        <w:jc w:val="both"/>
      </w:pPr>
      <w:r>
        <w:t>import com.twitter.notificationservice.thriftscala.StoryContext</w:t>
      </w:r>
    </w:p>
    <w:p>
      <w:pPr>
        <w:jc w:val="both"/>
      </w:pPr>
      <w:r>
        <w:t>import com.twitter.notificationservice.thriftscala.StoryContextValue</w:t>
      </w:r>
    </w:p>
    <w:p>
      <w:pPr>
        <w:jc w:val="both"/>
      </w:pPr>
      <w:r>
        <w:t>import com.twitter.frigate.pushservice.util.EmailLandingPageExperimentUtil</w:t>
      </w:r>
    </w:p>
    <w:p>
      <w:pPr>
        <w:jc w:val="both"/>
      </w:pPr>
      <w:r>
        <w:t>import com.twitter.notificationservice.thriftscala._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TweetNTabRequestHydrator extends NTabRequestHydrator {</w:t>
      </w:r>
    </w:p>
    <w:p>
      <w:pPr>
        <w:jc w:val="both"/>
      </w:pPr>
      <w:r>
        <w:t xml:space="preserve">  self: PushCandidate with TweetCandidate with TweetAuthorDetails =&gt;</w:t>
      </w:r>
    </w:p>
    <w:p>
      <w:pPr>
        <w:jc w:val="both"/>
      </w:pPr>
      <w:r/>
    </w:p>
    <w:p>
      <w:pPr>
        <w:jc w:val="both"/>
      </w:pPr>
      <w:r>
        <w:t xml:space="preserve">  override def senderIdFut: Future[Long] =</w:t>
      </w:r>
    </w:p>
    <w:p>
      <w:pPr>
        <w:jc w:val="both"/>
      </w:pPr>
      <w:r>
        <w:t xml:space="preserve">    tweetAuthor.map {</w:t>
      </w:r>
    </w:p>
    <w:p>
      <w:pPr>
        <w:jc w:val="both"/>
      </w:pPr>
      <w:r>
        <w:t xml:space="preserve">      case Some(author) =&gt; author.id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TweetNTabRequestHydratorException(</w:t>
      </w:r>
    </w:p>
    <w:p>
      <w:pPr>
        <w:jc w:val="both"/>
      </w:pPr>
      <w:r>
        <w:t xml:space="preserve">          s"Unable to obtain Author ID for: $commonRecType")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storyContext: Option[StoryContext] = Some(</w:t>
      </w:r>
    </w:p>
    <w:p>
      <w:pPr>
        <w:jc w:val="both"/>
      </w:pPr>
      <w:r>
        <w:t xml:space="preserve">    StoryContext(</w:t>
      </w:r>
    </w:p>
    <w:p>
      <w:pPr>
        <w:jc w:val="both"/>
      </w:pPr>
      <w:r>
        <w:t xml:space="preserve">      altText = "",</w:t>
      </w:r>
    </w:p>
    <w:p>
      <w:pPr>
        <w:jc w:val="both"/>
      </w:pPr>
      <w:r>
        <w:t xml:space="preserve">      value = Some(StoryContextValue.Tweets(Seq(tweetId))),</w:t>
      </w:r>
    </w:p>
    <w:p>
      <w:pPr>
        <w:jc w:val="both"/>
      </w:pPr>
      <w:r>
        <w:t xml:space="preserve">      details = None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override def inlineCard: Option[InlineCard] = Some(InlineCard.TweetCard(TweetCard(tweetId)))</w:t>
      </w:r>
    </w:p>
    <w:p>
      <w:pPr>
        <w:jc w:val="both"/>
      </w:pPr>
      <w:r/>
    </w:p>
    <w:p>
      <w:pPr>
        <w:jc w:val="both"/>
      </w:pPr>
      <w:r>
        <w:t xml:space="preserve">  override lazy val tapThroughFut: Future[String] = {</w:t>
      </w:r>
    </w:p>
    <w:p>
      <w:pPr>
        <w:jc w:val="both"/>
      </w:pPr>
      <w:r>
        <w:t xml:space="preserve">    Future.join(tweetAuthor, target.deviceInfo).map {</w:t>
      </w:r>
    </w:p>
    <w:p>
      <w:pPr>
        <w:jc w:val="both"/>
      </w:pPr>
      <w:r>
        <w:t xml:space="preserve">      case (Some(author), Some(deviceInfo)) =&gt;</w:t>
      </w:r>
    </w:p>
    <w:p>
      <w:pPr>
        <w:jc w:val="both"/>
      </w:pPr>
      <w:r>
        <w:t xml:space="preserve">        val enableRuxLandingPage = deviceInfo.isRuxLandingPageEligible &amp;&amp; target.params(</w:t>
      </w:r>
    </w:p>
    <w:p>
      <w:pPr>
        <w:jc w:val="both"/>
      </w:pPr>
      <w:r>
        <w:t xml:space="preserve">          PushFeatureSwitchParams.EnableNTabRuxLandingPage)</w:t>
      </w:r>
    </w:p>
    <w:p>
      <w:pPr>
        <w:jc w:val="both"/>
      </w:pPr>
      <w:r>
        <w:t xml:space="preserve">        val authorProfile = author.profile.getOrElse(</w:t>
      </w:r>
    </w:p>
    <w:p>
      <w:pPr>
        <w:jc w:val="both"/>
      </w:pPr>
      <w:r>
        <w:t xml:space="preserve">          throw new TweetNTabRequestHydratorException(</w:t>
      </w:r>
    </w:p>
    <w:p>
      <w:pPr>
        <w:jc w:val="both"/>
      </w:pPr>
      <w:r>
        <w:t xml:space="preserve">            s"Unable to obtain author profile for: ${author.id}"))</w:t>
      </w:r>
    </w:p>
    <w:p>
      <w:pPr>
        <w:jc w:val="both"/>
      </w:pPr>
      <w:r>
        <w:t xml:space="preserve">        if (enableRuxLandingPage) {</w:t>
      </w:r>
    </w:p>
    <w:p>
      <w:pPr>
        <w:jc w:val="both"/>
      </w:pPr>
      <w:r>
        <w:t xml:space="preserve">          EmailLandingPageExperimentUtil.createNTabRuxLandingURI(authorProfile.screenName, tweetId)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s"${authorProfile.screenName}/status/${tweetId.toString}"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TweetNTabRequestHydratorException(</w:t>
      </w:r>
    </w:p>
    <w:p>
      <w:pPr>
        <w:jc w:val="both"/>
      </w:pPr>
      <w:r>
        <w:t xml:space="preserve">          s"Unable to obtain author and target details to generate tap through for Tweet: $tweetId")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socialProofDisplayText: Option[DisplayText]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