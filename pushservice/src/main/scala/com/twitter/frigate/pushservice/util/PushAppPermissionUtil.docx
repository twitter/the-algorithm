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com.twitter.frigate.common.store.deviceinfo.DeviceInfo</w:t>
      </w:r>
    </w:p>
    <w:p>
      <w:pPr>
        <w:jc w:val="both"/>
      </w:pPr>
      <w:r>
        <w:t>import com.twitter.onboarding.task.service.models.external.PermissionState</w:t>
      </w:r>
    </w:p>
    <w:p>
      <w:pPr>
        <w:jc w:val="both"/>
      </w:pPr>
      <w:r>
        <w:t>import com.twitter.permissions_storage.thriftscala.AppPermission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PushAppPermissionUtil {</w:t>
      </w:r>
    </w:p>
    <w:p>
      <w:pPr>
        <w:jc w:val="both"/>
      </w:pPr>
      <w:r/>
    </w:p>
    <w:p>
      <w:pPr>
        <w:jc w:val="both"/>
      </w:pPr>
      <w:r>
        <w:t xml:space="preserve">  final val AddressBookPermissionKey = "addressBook"</w:t>
      </w:r>
    </w:p>
    <w:p>
      <w:pPr>
        <w:jc w:val="both"/>
      </w:pPr>
      <w:r>
        <w:t xml:space="preserve">  final val SyncStateKey = "syncState"</w:t>
      </w:r>
    </w:p>
    <w:p>
      <w:pPr>
        <w:jc w:val="both"/>
      </w:pPr>
      <w:r>
        <w:t xml:space="preserve">  final val SyncStateOnValue = "on"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Obtains the specified target's App Permissions, based on their primary device.</w:t>
      </w:r>
    </w:p>
    <w:p>
      <w:pPr>
        <w:jc w:val="both"/>
      </w:pPr>
      <w:r>
        <w:t xml:space="preserve">   * @param targetId            Target's Identifier</w:t>
      </w:r>
    </w:p>
    <w:p>
      <w:pPr>
        <w:jc w:val="both"/>
      </w:pPr>
      <w:r>
        <w:t xml:space="preserve">   * @param permissionName      The permission type we are querying for (address book, geolocation, etc.)</w:t>
      </w:r>
    </w:p>
    <w:p>
      <w:pPr>
        <w:jc w:val="both"/>
      </w:pPr>
      <w:r>
        <w:t xml:space="preserve">   * @param deviceInfoFut       Device info of the Target, presented as a Future</w:t>
      </w:r>
    </w:p>
    <w:p>
      <w:pPr>
        <w:jc w:val="both"/>
      </w:pPr>
      <w:r>
        <w:t xml:space="preserve">   * @param appPermissionStore  Readable Store which allows us to query the App Permission Strato Column</w:t>
      </w:r>
    </w:p>
    <w:p>
      <w:pPr>
        <w:jc w:val="both"/>
      </w:pPr>
      <w:r>
        <w:t xml:space="preserve">   * @return                    Returns the AppPermission of the Target, presented as a Future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getAppPermission(</w:t>
      </w:r>
    </w:p>
    <w:p>
      <w:pPr>
        <w:jc w:val="both"/>
      </w:pPr>
      <w:r>
        <w:t xml:space="preserve">    targetId: Long,</w:t>
      </w:r>
    </w:p>
    <w:p>
      <w:pPr>
        <w:jc w:val="both"/>
      </w:pPr>
      <w:r>
        <w:t xml:space="preserve">    permissionName: String,</w:t>
      </w:r>
    </w:p>
    <w:p>
      <w:pPr>
        <w:jc w:val="both"/>
      </w:pPr>
      <w:r>
        <w:t xml:space="preserve">    deviceInfoFut: Future[Option[DeviceInfo]],</w:t>
      </w:r>
    </w:p>
    <w:p>
      <w:pPr>
        <w:jc w:val="both"/>
      </w:pPr>
      <w:r>
        <w:t xml:space="preserve">    appPermissionStore: ReadableStore[(Long, (String, String)), AppPermission]</w:t>
      </w:r>
    </w:p>
    <w:p>
      <w:pPr>
        <w:jc w:val="both"/>
      </w:pPr>
      <w:r>
        <w:t xml:space="preserve">  ): Future[Option[AppPermission]] = {</w:t>
      </w:r>
    </w:p>
    <w:p>
      <w:pPr>
        <w:jc w:val="both"/>
      </w:pPr>
      <w:r>
        <w:t xml:space="preserve">    deviceInfoFut.flatMap { deviceInfoOpt =&gt;</w:t>
      </w:r>
    </w:p>
    <w:p>
      <w:pPr>
        <w:jc w:val="both"/>
      </w:pPr>
      <w:r>
        <w:t xml:space="preserve">      val primaryDeviceIdOpt = deviceInfoOpt.flatMap(_.primaryDeviceId)</w:t>
      </w:r>
    </w:p>
    <w:p>
      <w:pPr>
        <w:jc w:val="both"/>
      </w:pPr>
      <w:r>
        <w:t xml:space="preserve">      primaryDeviceIdOpt match {</w:t>
      </w:r>
    </w:p>
    <w:p>
      <w:pPr>
        <w:jc w:val="both"/>
      </w:pPr>
      <w:r>
        <w:t xml:space="preserve">        case Some(primaryDeviceId) =&gt;</w:t>
      </w:r>
    </w:p>
    <w:p>
      <w:pPr>
        <w:jc w:val="both"/>
      </w:pPr>
      <w:r>
        <w:t xml:space="preserve">          val queryKey = (targetId, (primaryDeviceId, permissionName))</w:t>
      </w:r>
    </w:p>
    <w:p>
      <w:pPr>
        <w:jc w:val="both"/>
      </w:pPr>
      <w:r>
        <w:t xml:space="preserve">          appPermissionStore.get(queryKey)</w:t>
      </w:r>
    </w:p>
    <w:p>
      <w:pPr>
        <w:jc w:val="both"/>
      </w:pPr>
      <w:r>
        <w:t xml:space="preserve">        case _ =&gt; Future.None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hasTargetUploadedAddressBook(</w:t>
      </w:r>
    </w:p>
    <w:p>
      <w:pPr>
        <w:jc w:val="both"/>
      </w:pPr>
      <w:r>
        <w:t xml:space="preserve">    appPermissionOpt: Option[AppPermission]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appPermissionOpt.exists { appPermission =&gt;</w:t>
      </w:r>
    </w:p>
    <w:p>
      <w:pPr>
        <w:jc w:val="both"/>
      </w:pPr>
      <w:r>
        <w:t xml:space="preserve">      val syncState = appPermission.metadata.get(SyncStateKey)</w:t>
      </w:r>
    </w:p>
    <w:p>
      <w:pPr>
        <w:jc w:val="both"/>
      </w:pPr>
      <w:r>
        <w:t xml:space="preserve">      appPermission.systemPermissionState == PermissionState.On &amp;&amp; syncState</w:t>
      </w:r>
    </w:p>
    <w:p>
      <w:pPr>
        <w:jc w:val="both"/>
      </w:pPr>
      <w:r>
        <w:t xml:space="preserve">        .exists(_.equalsIgnoreCase(SyncStateOnValue))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