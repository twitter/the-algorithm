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com.twitter.frigate.pushservice.adaptor</w:t>
      </w:r>
    </w:p>
    <w:p>
      <w:pPr>
        <w:jc w:val="both"/>
      </w:pPr>
      <w:r/>
    </w:p>
    <w:p>
      <w:pPr>
        <w:jc w:val="both"/>
      </w:pPr>
      <w:r>
        <w:t>import com.twitter.explore_ranker.thriftscala.ExploreRankerProductResponse</w:t>
      </w:r>
    </w:p>
    <w:p>
      <w:pPr>
        <w:jc w:val="both"/>
      </w:pPr>
      <w:r>
        <w:t>import com.twitter.explore_ranker.thriftscala.ExploreRankerRequest</w:t>
      </w:r>
    </w:p>
    <w:p>
      <w:pPr>
        <w:jc w:val="both"/>
      </w:pPr>
      <w:r>
        <w:t>import com.twitter.explore_ranker.thriftscala.ExploreRankerResponse</w:t>
      </w:r>
    </w:p>
    <w:p>
      <w:pPr>
        <w:jc w:val="both"/>
      </w:pPr>
      <w:r>
        <w:t>import com.twitter.explore_ranker.thriftscala.ExploreRecommendation</w:t>
      </w:r>
    </w:p>
    <w:p>
      <w:pPr>
        <w:jc w:val="both"/>
      </w:pPr>
      <w:r>
        <w:t>import com.twitter.explore_ranker.thriftscala.ImmersiveRecsResponse</w:t>
      </w:r>
    </w:p>
    <w:p>
      <w:pPr>
        <w:jc w:val="both"/>
      </w:pPr>
      <w:r>
        <w:t>import com.twitter.explore_ranker.thriftscala.ImmersiveRecsResult</w:t>
      </w:r>
    </w:p>
    <w:p>
      <w:pPr>
        <w:jc w:val="both"/>
      </w:pPr>
      <w:r>
        <w:t>import com.twitter.explore_ranker.thriftscala.NotificationsVideoRecs</w:t>
      </w:r>
    </w:p>
    <w:p>
      <w:pPr>
        <w:jc w:val="both"/>
      </w:pPr>
      <w:r>
        <w:t>import com.twitter.explore_ranker.thriftscala.Product</w:t>
      </w:r>
    </w:p>
    <w:p>
      <w:pPr>
        <w:jc w:val="both"/>
      </w:pPr>
      <w:r>
        <w:t>import com.twitter.explore_ranker.thriftscala.ProductContext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com.twitter.frigate.common.base.CandidateSource</w:t>
      </w:r>
    </w:p>
    <w:p>
      <w:pPr>
        <w:jc w:val="both"/>
      </w:pPr>
      <w:r>
        <w:t>import com.twitter.frigate.common.base.CandidateSourceEligible</w:t>
      </w:r>
    </w:p>
    <w:p>
      <w:pPr>
        <w:jc w:val="both"/>
      </w:pPr>
      <w:r>
        <w:t>import com.twitter.frigate.common.base.OutOfNetworkTweetCandidate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com.twitter.frigate.pushservice.util.AdaptorUtils</w:t>
      </w:r>
    </w:p>
    <w:p>
      <w:pPr>
        <w:jc w:val="both"/>
      </w:pPr>
      <w:r>
        <w:t>import com.twitter.frigate.pushservice.util.MediaCRT</w:t>
      </w:r>
    </w:p>
    <w:p>
      <w:pPr>
        <w:jc w:val="both"/>
      </w:pPr>
      <w:r>
        <w:t>import com.twitter.frigate.pushservice.util.PushAdaptorUtil</w:t>
      </w:r>
    </w:p>
    <w:p>
      <w:pPr>
        <w:jc w:val="both"/>
      </w:pPr>
      <w:r>
        <w:t>import com.twitter.frigate.pushservice.util.PushDeviceUtil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com.twitter.product_mixer.core.thriftscala.ClientContext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ExploreVideoTweetCandidateAdaptor(</w:t>
      </w:r>
    </w:p>
    <w:p>
      <w:pPr>
        <w:jc w:val="both"/>
      </w:pPr>
      <w:r>
        <w:t xml:space="preserve">  exploreRankerStore: ReadableStore[ExploreRankerRequest, ExploreRankerResponse],</w:t>
      </w:r>
    </w:p>
    <w:p>
      <w:pPr>
        <w:jc w:val="both"/>
      </w:pPr>
      <w:r>
        <w:t xml:space="preserve">  tweetyPieStore: ReadableStore[Long, TweetyPieResult],</w:t>
      </w:r>
    </w:p>
    <w:p>
      <w:pPr>
        <w:jc w:val="both"/>
      </w:pPr>
      <w:r>
        <w:t xml:space="preserve">  globalStats: StatsReceiver)</w:t>
      </w:r>
    </w:p>
    <w:p>
      <w:pPr>
        <w:jc w:val="both"/>
      </w:pPr>
      <w:r>
        <w:t xml:space="preserve">    extends CandidateSource[Target, RawCandidate]</w:t>
      </w:r>
    </w:p>
    <w:p>
      <w:pPr>
        <w:jc w:val="both"/>
      </w:pPr>
      <w:r>
        <w:t xml:space="preserve">    with CandidateSourceEligible[Target, RawCandidate] {</w:t>
      </w:r>
    </w:p>
    <w:p>
      <w:pPr>
        <w:jc w:val="both"/>
      </w:pPr>
      <w:r/>
    </w:p>
    <w:p>
      <w:pPr>
        <w:jc w:val="both"/>
      </w:pPr>
      <w:r>
        <w:t xml:space="preserve">  override def name: String = this.getClass.getSimpleName</w:t>
      </w:r>
    </w:p>
    <w:p>
      <w:pPr>
        <w:jc w:val="both"/>
      </w:pPr>
      <w:r>
        <w:t xml:space="preserve">  private[this] val stats = globalStats.scope("ExploreVideoTweetCandidateAdaptor")</w:t>
      </w:r>
    </w:p>
    <w:p>
      <w:pPr>
        <w:jc w:val="both"/>
      </w:pPr>
      <w:r>
        <w:t xml:space="preserve">  private[this] val totalInputRecs = stats.stat("input_recs")</w:t>
      </w:r>
    </w:p>
    <w:p>
      <w:pPr>
        <w:jc w:val="both"/>
      </w:pPr>
      <w:r>
        <w:t xml:space="preserve">  private[this] val totalRequests = stats.counter("total_requests")</w:t>
      </w:r>
    </w:p>
    <w:p>
      <w:pPr>
        <w:jc w:val="both"/>
      </w:pPr>
      <w:r>
        <w:t xml:space="preserve">  private[this] val totalEmptyResponse = stats.counter("total_empty_response")</w:t>
      </w:r>
    </w:p>
    <w:p>
      <w:pPr>
        <w:jc w:val="both"/>
      </w:pPr>
      <w:r/>
    </w:p>
    <w:p>
      <w:pPr>
        <w:jc w:val="both"/>
      </w:pPr>
      <w:r>
        <w:t xml:space="preserve">  private def buildExploreRankerRequest(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countryCode: Option[String],</w:t>
      </w:r>
    </w:p>
    <w:p>
      <w:pPr>
        <w:jc w:val="both"/>
      </w:pPr>
      <w:r>
        <w:t xml:space="preserve">    language: Option[String],</w:t>
      </w:r>
    </w:p>
    <w:p>
      <w:pPr>
        <w:jc w:val="both"/>
      </w:pPr>
      <w:r>
        <w:t xml:space="preserve">  ): ExploreRankerRequest = {</w:t>
      </w:r>
    </w:p>
    <w:p>
      <w:pPr>
        <w:jc w:val="both"/>
      </w:pPr>
      <w:r>
        <w:t xml:space="preserve">    ExploreRankerRequest(</w:t>
      </w:r>
    </w:p>
    <w:p>
      <w:pPr>
        <w:jc w:val="both"/>
      </w:pPr>
      <w:r>
        <w:t xml:space="preserve">      clientContext = ClientContext(</w:t>
      </w:r>
    </w:p>
    <w:p>
      <w:pPr>
        <w:jc w:val="both"/>
      </w:pPr>
      <w:r>
        <w:t xml:space="preserve">        userId = Some(target.targetId),</w:t>
      </w:r>
    </w:p>
    <w:p>
      <w:pPr>
        <w:jc w:val="both"/>
      </w:pPr>
      <w:r>
        <w:t xml:space="preserve">        countryCode = countryCode,</w:t>
      </w:r>
    </w:p>
    <w:p>
      <w:pPr>
        <w:jc w:val="both"/>
      </w:pPr>
      <w:r>
        <w:t xml:space="preserve">        languageCode = language,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product = Product.NotificationsVideoRecs,</w:t>
      </w:r>
    </w:p>
    <w:p>
      <w:pPr>
        <w:jc w:val="both"/>
      </w:pPr>
      <w:r>
        <w:t xml:space="preserve">      productContext = Some(ProductContext.NotificationsVideoRecs(NotificationsVideoRecs())),</w:t>
      </w:r>
    </w:p>
    <w:p>
      <w:pPr>
        <w:jc w:val="both"/>
      </w:pPr>
      <w:r>
        <w:t xml:space="preserve">      maxResults = Some(target.params(PushFeatureSwitchParams.MaxExploreVideoTweets))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get(target: Target): Future[Option[Seq[RawCandidate]]]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target.countryCode,</w:t>
      </w:r>
    </w:p>
    <w:p>
      <w:pPr>
        <w:jc w:val="both"/>
      </w:pPr>
      <w:r>
        <w:t xml:space="preserve">        target.inferredUserDeviceLanguage</w:t>
      </w:r>
    </w:p>
    <w:p>
      <w:pPr>
        <w:jc w:val="both"/>
      </w:pPr>
      <w:r>
        <w:t xml:space="preserve">      ).flatMap {</w:t>
      </w:r>
    </w:p>
    <w:p>
      <w:pPr>
        <w:jc w:val="both"/>
      </w:pPr>
      <w:r>
        <w:t xml:space="preserve">        case (countryCode, language) =&gt;</w:t>
      </w:r>
    </w:p>
    <w:p>
      <w:pPr>
        <w:jc w:val="both"/>
      </w:pPr>
      <w:r>
        <w:t xml:space="preserve">          val request = buildExploreRankerRequest(target, countryCode, language)</w:t>
      </w:r>
    </w:p>
    <w:p>
      <w:pPr>
        <w:jc w:val="both"/>
      </w:pPr>
      <w:r>
        <w:t xml:space="preserve">          exploreRankerStore.get(request).flatMap {</w:t>
      </w:r>
    </w:p>
    <w:p>
      <w:pPr>
        <w:jc w:val="both"/>
      </w:pPr>
      <w:r>
        <w:t xml:space="preserve">            case Some(response) =&gt;</w:t>
      </w:r>
    </w:p>
    <w:p>
      <w:pPr>
        <w:jc w:val="both"/>
      </w:pPr>
      <w:r>
        <w:t xml:space="preserve">              val exploreResonseTweetIds = response match {</w:t>
      </w:r>
    </w:p>
    <w:p>
      <w:pPr>
        <w:jc w:val="both"/>
      </w:pPr>
      <w:r>
        <w:t xml:space="preserve">                case ExploreRankerResponse(ExploreRankerProductResponse</w:t>
      </w:r>
    </w:p>
    <w:p>
      <w:pPr>
        <w:jc w:val="both"/>
      </w:pPr>
      <w:r>
        <w:t xml:space="preserve">                      .ImmersiveRecsResponse(ImmersiveRecsResponse(immersiveRecsResult))) =&gt;</w:t>
      </w:r>
    </w:p>
    <w:p>
      <w:pPr>
        <w:jc w:val="both"/>
      </w:pPr>
      <w:r>
        <w:t xml:space="preserve">                  immersiveRecsResult.collect {</w:t>
      </w:r>
    </w:p>
    <w:p>
      <w:pPr>
        <w:jc w:val="both"/>
      </w:pPr>
      <w:r>
        <w:t xml:space="preserve">                    case ImmersiveRecsResult(ExploreRecommendation</w:t>
      </w:r>
    </w:p>
    <w:p>
      <w:pPr>
        <w:jc w:val="both"/>
      </w:pPr>
      <w:r>
        <w:t xml:space="preserve">                          .ExploreTweetRecommendation(exploreTweetRecommendation)) =&gt;</w:t>
      </w:r>
    </w:p>
    <w:p>
      <w:pPr>
        <w:jc w:val="both"/>
      </w:pPr>
      <w:r>
        <w:t xml:space="preserve">                      exploreTweetRecommendation.tweetId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case _ =&gt;</w:t>
      </w:r>
    </w:p>
    <w:p>
      <w:pPr>
        <w:jc w:val="both"/>
      </w:pPr>
      <w:r>
        <w:t xml:space="preserve">                  Seq.empty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totalInputRecs.add(exploreResonseTweetIds.size)</w:t>
      </w:r>
    </w:p>
    <w:p>
      <w:pPr>
        <w:jc w:val="both"/>
      </w:pPr>
      <w:r>
        <w:t xml:space="preserve">              totalRequests.incr()</w:t>
      </w:r>
    </w:p>
    <w:p>
      <w:pPr>
        <w:jc w:val="both"/>
      </w:pPr>
      <w:r>
        <w:t xml:space="preserve">              AdaptorUtils</w:t>
      </w:r>
    </w:p>
    <w:p>
      <w:pPr>
        <w:jc w:val="both"/>
      </w:pPr>
      <w:r>
        <w:t xml:space="preserve">                .getTweetyPieResults(exploreResonseTweetIds.toSet, tweetyPieStore).map {</w:t>
      </w:r>
    </w:p>
    <w:p>
      <w:pPr>
        <w:jc w:val="both"/>
      </w:pPr>
      <w:r>
        <w:t xml:space="preserve">                  tweetyPieResultMap =&gt;</w:t>
      </w:r>
    </w:p>
    <w:p>
      <w:pPr>
        <w:jc w:val="both"/>
      </w:pPr>
      <w:r>
        <w:t xml:space="preserve">                    val candidates = tweetyPieResultMap.values.flatten</w:t>
      </w:r>
    </w:p>
    <w:p>
      <w:pPr>
        <w:jc w:val="both"/>
      </w:pPr>
      <w:r>
        <w:t xml:space="preserve">                      .map(buildVideoRawCandidates(target, _))</w:t>
      </w:r>
    </w:p>
    <w:p>
      <w:pPr>
        <w:jc w:val="both"/>
      </w:pPr>
      <w:r>
        <w:t xml:space="preserve">                    Some(candidates.toSeq)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totalEmptyResponse.incr()</w:t>
      </w:r>
    </w:p>
    <w:p>
      <w:pPr>
        <w:jc w:val="both"/>
      </w:pPr>
      <w:r>
        <w:t xml:space="preserve">              Future.None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Future.None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isCandidateSourceAvailable(target: Target): Future[Boolean] = {</w:t>
      </w:r>
    </w:p>
    <w:p>
      <w:pPr>
        <w:jc w:val="both"/>
      </w:pPr>
      <w:r>
        <w:t xml:space="preserve">    PushDeviceUtil.isRecommendationsEligible(target).map { userRecommendationsEligible =&gt;</w:t>
      </w:r>
    </w:p>
    <w:p>
      <w:pPr>
        <w:jc w:val="both"/>
      </w:pPr>
      <w:r>
        <w:t xml:space="preserve">      userRecommendationsEligible &amp;&amp; target.params(PushFeatureSwitchParams.EnableExploreVideoTweets)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private def buildVideoRawCandidates(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tweetyPieResult: TweetyPieResult</w:t>
      </w:r>
    </w:p>
    <w:p>
      <w:pPr>
        <w:jc w:val="both"/>
      </w:pPr>
      <w:r>
        <w:t xml:space="preserve">  ): RawCandidate with OutOfNetworkTweetCandidate = {</w:t>
      </w:r>
    </w:p>
    <w:p>
      <w:pPr>
        <w:jc w:val="both"/>
      </w:pPr>
      <w:r>
        <w:t xml:space="preserve">    PushAdaptorUtil.generateOutOfNetworkTweetCandidates(</w:t>
      </w:r>
    </w:p>
    <w:p>
      <w:pPr>
        <w:jc w:val="both"/>
      </w:pPr>
      <w:r>
        <w:t xml:space="preserve">      inputTarget = target,</w:t>
      </w:r>
    </w:p>
    <w:p>
      <w:pPr>
        <w:jc w:val="both"/>
      </w:pPr>
      <w:r>
        <w:t xml:space="preserve">      id = tweetyPieResult.tweet.id,</w:t>
      </w:r>
    </w:p>
    <w:p>
      <w:pPr>
        <w:jc w:val="both"/>
      </w:pPr>
      <w:r>
        <w:t xml:space="preserve">      mediaCRT = MediaCRT(</w:t>
      </w:r>
    </w:p>
    <w:p>
      <w:pPr>
        <w:jc w:val="both"/>
      </w:pPr>
      <w:r>
        <w:t xml:space="preserve">        CommonRecommendationType.ExploreVideoTweet,</w:t>
      </w:r>
    </w:p>
    <w:p>
      <w:pPr>
        <w:jc w:val="both"/>
      </w:pPr>
      <w:r>
        <w:t xml:space="preserve">        CommonRecommendationType.ExploreVideoTweet,</w:t>
      </w:r>
    </w:p>
    <w:p>
      <w:pPr>
        <w:jc w:val="both"/>
      </w:pPr>
      <w:r>
        <w:t xml:space="preserve">        CommonRecommendationType.ExploreVideoTweet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result = Some(tweetyPieResult),</w:t>
      </w:r>
    </w:p>
    <w:p>
      <w:pPr>
        <w:jc w:val="both"/>
      </w:pPr>
      <w:r>
        <w:t xml:space="preserve">      localizedEntity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