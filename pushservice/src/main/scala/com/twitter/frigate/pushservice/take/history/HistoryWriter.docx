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com.twitter.frigate.pushservice.take.history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com.twitter.frigate.common.history.HistoryStoreKeyContext</w:t>
      </w:r>
    </w:p>
    <w:p>
      <w:pPr>
        <w:jc w:val="both"/>
      </w:pPr>
      <w:r>
        <w:t>import com.twitter.frigate.common.history.PushServiceHistoryStore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class HistoryWriter(historyStore: PushServiceHistoryStore, stats: StatsReceiver) {</w:t>
      </w:r>
    </w:p>
    <w:p>
      <w:pPr>
        <w:jc w:val="both"/>
      </w:pPr>
      <w:r>
        <w:t xml:space="preserve">  private lazy val historyWriterStats = stats.scope(this.getClass.getSimpleName)</w:t>
      </w:r>
    </w:p>
    <w:p>
      <w:pPr>
        <w:jc w:val="both"/>
      </w:pPr>
      <w:r>
        <w:t xml:space="preserve">  private lazy val historyWriteCounter = historyWriterStats.counter("history_write_num")</w:t>
      </w:r>
    </w:p>
    <w:p>
      <w:pPr>
        <w:jc w:val="both"/>
      </w:pPr>
      <w:r>
        <w:t xml:space="preserve">  private lazy val loggedOutHistoryWriteCounter =</w:t>
      </w:r>
    </w:p>
    <w:p>
      <w:pPr>
        <w:jc w:val="both"/>
      </w:pPr>
      <w:r>
        <w:t xml:space="preserve">    historyWriterStats.counter("logged_out_history_write_num")</w:t>
      </w:r>
    </w:p>
    <w:p>
      <w:pPr>
        <w:jc w:val="both"/>
      </w:pPr>
      <w:r/>
    </w:p>
    <w:p>
      <w:pPr>
        <w:jc w:val="both"/>
      </w:pPr>
      <w:r>
        <w:t xml:space="preserve">  private def writeTtlForHistory(candidate: PushCandidate): Duration = {</w:t>
      </w:r>
    </w:p>
    <w:p>
      <w:pPr>
        <w:jc w:val="both"/>
      </w:pPr>
      <w:r>
        <w:t xml:space="preserve">    if (candidate.target.isLoggedOutUser) {</w:t>
      </w:r>
    </w:p>
    <w:p>
      <w:pPr>
        <w:jc w:val="both"/>
      </w:pPr>
      <w:r>
        <w:t xml:space="preserve">      60.days</w:t>
      </w:r>
    </w:p>
    <w:p>
      <w:pPr>
        <w:jc w:val="both"/>
      </w:pPr>
      <w:r>
        <w:t xml:space="preserve">    } else if (RecTypes.isTweetType(candidate.commonRecType)) {</w:t>
      </w:r>
    </w:p>
    <w:p>
      <w:pPr>
        <w:jc w:val="both"/>
      </w:pPr>
      <w:r>
        <w:t xml:space="preserve">      candidate.target.params(PushFeatureSwitchParams.FrigateHistoryTweetNotificationWriteTtl)</w:t>
      </w:r>
    </w:p>
    <w:p>
      <w:pPr>
        <w:jc w:val="both"/>
      </w:pPr>
      <w:r>
        <w:t xml:space="preserve">    } else candidate.target.params(PushFeatureSwitchParams.FrigateHistoryOtherNotificationWriteTtl)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writeSendToHistory(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frigateNotificationForPersistence: FrigateNotification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historyStoreKeyContext = HistoryStoreKeyContext(</w:t>
      </w:r>
    </w:p>
    <w:p>
      <w:pPr>
        <w:jc w:val="both"/>
      </w:pPr>
      <w:r>
        <w:t xml:space="preserve">      candidate.target.targetId,</w:t>
      </w:r>
    </w:p>
    <w:p>
      <w:pPr>
        <w:jc w:val="both"/>
      </w:pPr>
      <w:r>
        <w:t xml:space="preserve">      candidate.target.pushContext.flatMap(_.useMemcacheForHistory).getOrElse(false)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(candidate.target.isLoggedOutUser) {</w:t>
      </w:r>
    </w:p>
    <w:p>
      <w:pPr>
        <w:jc w:val="both"/>
      </w:pPr>
      <w:r>
        <w:t xml:space="preserve">      loggedOutHistoryWriteCounter.incr()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historyWriteCounter.incr()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historyStore</w:t>
      </w:r>
    </w:p>
    <w:p>
      <w:pPr>
        <w:jc w:val="both"/>
      </w:pPr>
      <w:r>
        <w:t xml:space="preserve">      .put(</w:t>
      </w:r>
    </w:p>
    <w:p>
      <w:pPr>
        <w:jc w:val="both"/>
      </w:pPr>
      <w:r>
        <w:t xml:space="preserve">        historyStoreKeyContext,</w:t>
      </w:r>
    </w:p>
    <w:p>
      <w:pPr>
        <w:jc w:val="both"/>
      </w:pPr>
      <w:r>
        <w:t xml:space="preserve">        candidate.createdAt,</w:t>
      </w:r>
    </w:p>
    <w:p>
      <w:pPr>
        <w:jc w:val="both"/>
      </w:pPr>
      <w:r>
        <w:t xml:space="preserve">        frigateNotificationForPersistence,</w:t>
      </w:r>
    </w:p>
    <w:p>
      <w:pPr>
        <w:jc w:val="both"/>
      </w:pPr>
      <w:r>
        <w:t xml:space="preserve">        Some(writeTtlForHistory(candidate))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