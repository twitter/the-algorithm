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com.twitter.frigate.pushservice.predicate.ntab_caret_fatigue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com.twitter.frigate.common.predicate.ntab_caret_fatigue.NtabCaretClickFatiguePredicateHelper</w:t>
      </w:r>
    </w:p>
    <w:p>
      <w:pPr>
        <w:jc w:val="both"/>
      </w:pPr>
      <w:r>
        <w:t>import com.twitter.notificationservice.thriftscala.CaretFeedbackDetails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scala.math.min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com.twitter.frigate.thriftscala.{CommonRecommendationType =&gt; CRT}</w:t>
      </w:r>
    </w:p>
    <w:p>
      <w:pPr>
        <w:jc w:val="both"/>
      </w:pPr>
      <w:r/>
    </w:p>
    <w:p>
      <w:pPr>
        <w:jc w:val="both"/>
      </w:pPr>
      <w:r>
        <w:t>object NtabCaretClickFatigueUtils {</w:t>
      </w:r>
    </w:p>
    <w:p>
      <w:pPr>
        <w:jc w:val="both"/>
      </w:pPr>
      <w:r/>
    </w:p>
    <w:p>
      <w:pPr>
        <w:jc w:val="both"/>
      </w:pPr>
      <w:r>
        <w:t xml:space="preserve">  private def pushCapForFeedback(</w:t>
      </w:r>
    </w:p>
    <w:p>
      <w:pPr>
        <w:jc w:val="both"/>
      </w:pPr>
      <w:r>
        <w:t xml:space="preserve">    feedbackDetails: Seq[CaretFeedbackDetails],</w:t>
      </w:r>
    </w:p>
    <w:p>
      <w:pPr>
        <w:jc w:val="both"/>
      </w:pPr>
      <w:r>
        <w:t xml:space="preserve">    feedbacks: Seq[FeedbackModel],</w:t>
      </w:r>
    </w:p>
    <w:p>
      <w:pPr>
        <w:jc w:val="both"/>
      </w:pPr>
      <w:r>
        <w:t xml:space="preserve">    param: ContinuousFunctionParam,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Double = {</w:t>
      </w:r>
    </w:p>
    <w:p>
      <w:pPr>
        <w:jc w:val="both"/>
      </w:pPr>
      <w:r>
        <w:t xml:space="preserve">    val stats = statsReceiver.scope("mr_seelessoften_contfn_pushcap")</w:t>
      </w:r>
    </w:p>
    <w:p>
      <w:pPr>
        <w:jc w:val="both"/>
      </w:pPr>
      <w:r>
        <w:t xml:space="preserve">    val pushCapTotal = stats.counter("pushcap_total")</w:t>
      </w:r>
    </w:p>
    <w:p>
      <w:pPr>
        <w:jc w:val="both"/>
      </w:pPr>
      <w:r>
        <w:t xml:space="preserve">    val pushCapInvalid =</w:t>
      </w:r>
    </w:p>
    <w:p>
      <w:pPr>
        <w:jc w:val="both"/>
      </w:pPr>
      <w:r>
        <w:t xml:space="preserve">      stats.counter("pushcap_invalid")</w:t>
      </w:r>
    </w:p>
    <w:p>
      <w:pPr>
        <w:jc w:val="both"/>
      </w:pPr>
      <w:r/>
    </w:p>
    <w:p>
      <w:pPr>
        <w:jc w:val="both"/>
      </w:pPr>
      <w:r>
        <w:t xml:space="preserve">    pushCapTotal.incr()</w:t>
      </w:r>
    </w:p>
    <w:p>
      <w:pPr>
        <w:jc w:val="both"/>
      </w:pPr>
      <w:r>
        <w:t xml:space="preserve">    val timeSinceMostRecentDislikeMs =</w:t>
      </w:r>
    </w:p>
    <w:p>
      <w:pPr>
        <w:jc w:val="both"/>
      </w:pPr>
      <w:r>
        <w:t xml:space="preserve">      NtabCaretClickFatiguePredicateHelper.getDurationSinceMostRecentDislike(feedbackDetails)</w:t>
      </w:r>
    </w:p>
    <w:p>
      <w:pPr>
        <w:jc w:val="both"/>
      </w:pPr>
      <w:r>
        <w:t xml:space="preserve">    val mostRecentFeedbackTimestamp: Option[Long] =</w:t>
      </w:r>
    </w:p>
    <w:p>
      <w:pPr>
        <w:jc w:val="both"/>
      </w:pPr>
      <w:r>
        <w:t xml:space="preserve">      feedbacks</w:t>
      </w:r>
    </w:p>
    <w:p>
      <w:pPr>
        <w:jc w:val="both"/>
      </w:pPr>
      <w:r>
        <w:t xml:space="preserve">        .map { feedback =&gt;</w:t>
      </w:r>
    </w:p>
    <w:p>
      <w:pPr>
        <w:jc w:val="both"/>
      </w:pPr>
      <w:r>
        <w:t xml:space="preserve">          feedback.timestampMs</w:t>
      </w:r>
    </w:p>
    <w:p>
      <w:pPr>
        <w:jc w:val="both"/>
      </w:pPr>
      <w:r>
        <w:t xml:space="preserve">        }.reduceOption(_ max _)</w:t>
      </w:r>
    </w:p>
    <w:p>
      <w:pPr>
        <w:jc w:val="both"/>
      </w:pPr>
      <w:r>
        <w:t xml:space="preserve">    val timeSinceMostRecentFeedback: Option[Duration] =</w:t>
      </w:r>
    </w:p>
    <w:p>
      <w:pPr>
        <w:jc w:val="both"/>
      </w:pPr>
      <w:r>
        <w:t xml:space="preserve">      mostRecentFeedbackTimestamp.map(Time.now - Time.fromMilliseconds(_))</w:t>
      </w:r>
    </w:p>
    <w:p>
      <w:pPr>
        <w:jc w:val="both"/>
      </w:pPr>
      <w:r/>
    </w:p>
    <w:p>
      <w:pPr>
        <w:jc w:val="both"/>
      </w:pPr>
      <w:r>
        <w:t xml:space="preserve">    val nTabDislikePushCap = timeSinceMostRecentDislikeMs match {</w:t>
      </w:r>
    </w:p>
    <w:p>
      <w:pPr>
        <w:jc w:val="both"/>
      </w:pPr>
      <w:r>
        <w:t xml:space="preserve">      case Some(lastDislikeTimeMs) =&gt; {</w:t>
      </w:r>
    </w:p>
    <w:p>
      <w:pPr>
        <w:jc w:val="both"/>
      </w:pPr>
      <w:r>
        <w:t xml:space="preserve">        ContinuousFunction.safeEvaluateFn(lastDislikeTimeMs.inDays.toDouble, param, stats)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case _ =&gt; {</w:t>
      </w:r>
    </w:p>
    <w:p>
      <w:pPr>
        <w:jc w:val="both"/>
      </w:pPr>
      <w:r>
        <w:t xml:space="preserve">        pushCapInvalid.incr()</w:t>
      </w:r>
    </w:p>
    <w:p>
      <w:pPr>
        <w:jc w:val="both"/>
      </w:pPr>
      <w:r>
        <w:t xml:space="preserve">        param.defaultValue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feedbackPushCap = timeSinceMostRecentFeedback match {</w:t>
      </w:r>
    </w:p>
    <w:p>
      <w:pPr>
        <w:jc w:val="both"/>
      </w:pPr>
      <w:r>
        <w:t xml:space="preserve">      case Some(lastDislikeTimeVal) =&gt; {</w:t>
      </w:r>
    </w:p>
    <w:p>
      <w:pPr>
        <w:jc w:val="both"/>
      </w:pPr>
      <w:r>
        <w:t xml:space="preserve">        ContinuousFunction.safeEvaluateFn(lastDislikeTimeVal.inDays.toDouble, param, stats)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case _ =&gt; {</w:t>
      </w:r>
    </w:p>
    <w:p>
      <w:pPr>
        <w:jc w:val="both"/>
      </w:pPr>
      <w:r>
        <w:t xml:space="preserve">        pushCapInvalid.incr()</w:t>
      </w:r>
    </w:p>
    <w:p>
      <w:pPr>
        <w:jc w:val="both"/>
      </w:pPr>
      <w:r>
        <w:t xml:space="preserve">        param.defaultValue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min(nTabDislikePushCap, feedbackPushCap)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durationToFilterForFeedback(</w:t>
      </w:r>
    </w:p>
    <w:p>
      <w:pPr>
        <w:jc w:val="both"/>
      </w:pPr>
      <w:r>
        <w:t xml:space="preserve">    feedbackDetails: Seq[CaretFeedbackDetails],</w:t>
      </w:r>
    </w:p>
    <w:p>
      <w:pPr>
        <w:jc w:val="both"/>
      </w:pPr>
      <w:r>
        <w:t xml:space="preserve">    feedbacks: Seq[FeedbackModel],</w:t>
      </w:r>
    </w:p>
    <w:p>
      <w:pPr>
        <w:jc w:val="both"/>
      </w:pPr>
      <w:r>
        <w:t xml:space="preserve">    param: ContinuousFunctionParam,</w:t>
      </w:r>
    </w:p>
    <w:p>
      <w:pPr>
        <w:jc w:val="both"/>
      </w:pPr>
      <w:r>
        <w:t xml:space="preserve">    defaultPushCap: Double,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Duration = {</w:t>
      </w:r>
    </w:p>
    <w:p>
      <w:pPr>
        <w:jc w:val="both"/>
      </w:pPr>
      <w:r>
        <w:t xml:space="preserve">    val pushCap = min(</w:t>
      </w:r>
    </w:p>
    <w:p>
      <w:pPr>
        <w:jc w:val="both"/>
      </w:pPr>
      <w:r>
        <w:t xml:space="preserve">      pushCapForFeedback(feedbackDetails, feedbacks, param, statsReceiver),</w:t>
      </w:r>
    </w:p>
    <w:p>
      <w:pPr>
        <w:jc w:val="both"/>
      </w:pPr>
      <w:r>
        <w:t xml:space="preserve">      defaultPushCap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if (pushCap &lt;= 0) {</w:t>
      </w:r>
    </w:p>
    <w:p>
      <w:pPr>
        <w:jc w:val="both"/>
      </w:pPr>
      <w:r>
        <w:t xml:space="preserve">      Duration.Top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24.hours / pushCap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hasUserDislikeInLast90Days(feedbackDetails: Seq[CaretFeedbackDetails]): Boolean = {</w:t>
      </w:r>
    </w:p>
    <w:p>
      <w:pPr>
        <w:jc w:val="both"/>
      </w:pPr>
      <w:r>
        <w:t xml:space="preserve">    val timeSinceMostRecentDislike =</w:t>
      </w:r>
    </w:p>
    <w:p>
      <w:pPr>
        <w:jc w:val="both"/>
      </w:pPr>
      <w:r>
        <w:t xml:space="preserve">      NtabCaretClickFatiguePredicateHelper.getDurationSinceMostRecentDislike(feedbackDetails)</w:t>
      </w:r>
    </w:p>
    <w:p>
      <w:pPr>
        <w:jc w:val="both"/>
      </w:pPr>
      <w:r/>
    </w:p>
    <w:p>
      <w:pPr>
        <w:jc w:val="both"/>
      </w:pPr>
      <w:r>
        <w:t xml:space="preserve">    timeSinceMostRecentDislike.exists(_ &lt; 90.days)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feedbackModelFilterByCRT(</w:t>
      </w:r>
    </w:p>
    <w:p>
      <w:pPr>
        <w:jc w:val="both"/>
      </w:pPr>
      <w:r>
        <w:t xml:space="preserve">    crts: Set[CRT]</w:t>
      </w:r>
    </w:p>
    <w:p>
      <w:pPr>
        <w:jc w:val="both"/>
      </w:pPr>
      <w:r>
        <w:t xml:space="preserve">  ): Seq[FeedbackModel] =&gt; Seq[</w:t>
      </w:r>
    </w:p>
    <w:p>
      <w:pPr>
        <w:jc w:val="both"/>
      </w:pPr>
      <w:r>
        <w:t xml:space="preserve">    FeedbackModel</w:t>
      </w:r>
    </w:p>
    <w:p>
      <w:pPr>
        <w:jc w:val="both"/>
      </w:pPr>
      <w:r>
        <w:t xml:space="preserve">  ] = { feedbacks =&gt;</w:t>
      </w:r>
    </w:p>
    <w:p>
      <w:pPr>
        <w:jc w:val="both"/>
      </w:pPr>
      <w:r>
        <w:t xml:space="preserve">    feedbacks.filter { feedback =&gt;</w:t>
      </w:r>
    </w:p>
    <w:p>
      <w:pPr>
        <w:jc w:val="both"/>
      </w:pPr>
      <w:r>
        <w:t xml:space="preserve">      feedback.notification match {</w:t>
      </w:r>
    </w:p>
    <w:p>
      <w:pPr>
        <w:jc w:val="both"/>
      </w:pPr>
      <w:r>
        <w:t xml:space="preserve">        case Some(notification) =&gt; crts.contains(notification.commonRecommendationType)</w:t>
      </w:r>
    </w:p>
    <w:p>
      <w:pPr>
        <w:jc w:val="both"/>
      </w:pPr>
      <w:r>
        <w:t xml:space="preserve">        case None =&gt; false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feedbackModelExcludeCRT(</w:t>
      </w:r>
    </w:p>
    <w:p>
      <w:pPr>
        <w:jc w:val="both"/>
      </w:pPr>
      <w:r>
        <w:t xml:space="preserve">    crts: Set[CRT]</w:t>
      </w:r>
    </w:p>
    <w:p>
      <w:pPr>
        <w:jc w:val="both"/>
      </w:pPr>
      <w:r>
        <w:t xml:space="preserve">  ): Seq[FeedbackModel] =&gt; Seq[</w:t>
      </w:r>
    </w:p>
    <w:p>
      <w:pPr>
        <w:jc w:val="both"/>
      </w:pPr>
      <w:r>
        <w:t xml:space="preserve">    FeedbackModel</w:t>
      </w:r>
    </w:p>
    <w:p>
      <w:pPr>
        <w:jc w:val="both"/>
      </w:pPr>
      <w:r>
        <w:t xml:space="preserve">  ] = { feedbacks =&gt;</w:t>
      </w:r>
    </w:p>
    <w:p>
      <w:pPr>
        <w:jc w:val="both"/>
      </w:pPr>
      <w:r>
        <w:t xml:space="preserve">    feedbacks.filter { feedback =&gt;</w:t>
      </w:r>
    </w:p>
    <w:p>
      <w:pPr>
        <w:jc w:val="both"/>
      </w:pPr>
      <w:r>
        <w:t xml:space="preserve">      feedback.notification match {</w:t>
      </w:r>
    </w:p>
    <w:p>
      <w:pPr>
        <w:jc w:val="both"/>
      </w:pPr>
      <w:r>
        <w:t xml:space="preserve">        case Some(notification) =&gt; !crts.contains(notification.commonRecommendationType)</w:t>
      </w:r>
    </w:p>
    <w:p>
      <w:pPr>
        <w:jc w:val="both"/>
      </w:pPr>
      <w:r>
        <w:t xml:space="preserve">        case None =&gt; true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