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com.twitter.frigate.common.base.CandidateFilteringOnlyFlow</w:t>
      </w:r>
    </w:p>
    <w:p>
      <w:pPr>
        <w:jc w:val="both"/>
      </w:pPr>
      <w:r>
        <w:t>import com.twitter.frigate.common.base.CandidateResult</w:t>
      </w:r>
    </w:p>
    <w:p>
      <w:pPr>
        <w:jc w:val="both"/>
      </w:pPr>
      <w:r>
        <w:t>import com.twitter.frigate.common.base.FeatureMap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com.twitter.frigate.common.base.Response</w:t>
      </w:r>
    </w:p>
    <w:p>
      <w:pPr>
        <w:jc w:val="both"/>
      </w:pPr>
      <w:r>
        <w:t>import com.twitter.frigate.common.base.Result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com.twitter.frigate.common.config.CommonConstants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com.twitter.frigate.common.util.InvalidRequestException</w:t>
      </w:r>
    </w:p>
    <w:p>
      <w:pPr>
        <w:jc w:val="both"/>
      </w:pPr>
      <w:r>
        <w:t>import com.twitter.frigate.common.util.MrNtabCopyObjects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com.twitter.frigate.pushservice.ml.HydrationContextBuilder</w:t>
      </w:r>
    </w:p>
    <w:p>
      <w:pPr>
        <w:jc w:val="both"/>
      </w:pPr>
      <w:r>
        <w:t>import com.twitter.frigate.pushservice.params.PushFeatureSwitchParams.EnableMagicFanoutNewsForYouNtabCopy</w:t>
      </w:r>
    </w:p>
    <w:p>
      <w:pPr>
        <w:jc w:val="both"/>
      </w:pPr>
      <w:r>
        <w:t>import com.twitter.frigate.pushservice.scriber.MrRequestScribeHandler</w:t>
      </w:r>
    </w:p>
    <w:p>
      <w:pPr>
        <w:jc w:val="both"/>
      </w:pPr>
      <w:r>
        <w:t>import com.twitter.frigate.pushservice.send_handler.generator.PushRequestToCandidate</w:t>
      </w:r>
    </w:p>
    <w:p>
      <w:pPr>
        <w:jc w:val="both"/>
      </w:pPr>
      <w:r>
        <w:t>import com.twitter.frigate.pushservice.take.SendHandlerNotifier</w:t>
      </w:r>
    </w:p>
    <w:p>
      <w:pPr>
        <w:jc w:val="both"/>
      </w:pPr>
      <w:r>
        <w:t>import com.twitter.frigate.pushservice.take.candidate_validator.SendHandlerPostCandidateValidator</w:t>
      </w:r>
    </w:p>
    <w:p>
      <w:pPr>
        <w:jc w:val="both"/>
      </w:pPr>
      <w:r>
        <w:t>import com.twitter.frigate.pushservice.take.candidate_validator.SendHandlerPreCandidateValidator</w:t>
      </w:r>
    </w:p>
    <w:p>
      <w:pPr>
        <w:jc w:val="both"/>
      </w:pPr>
      <w:r>
        <w:t>import com.twitter.frigate.pushservice.target.PushTargetUserBuilder</w:t>
      </w:r>
    </w:p>
    <w:p>
      <w:pPr>
        <w:jc w:val="both"/>
      </w:pPr>
      <w:r>
        <w:t>import com.twitter.frigate.pushservice.util.ResponseStatsTrackUtils.trackStatsForResponseToRequest</w:t>
      </w:r>
    </w:p>
    <w:p>
      <w:pPr>
        <w:jc w:val="both"/>
      </w:pPr>
      <w:r>
        <w:t>import com.twitter.frigate.pushservice.util.SendHandlerPredicateUtil</w:t>
      </w:r>
    </w:p>
    <w:p>
      <w:pPr>
        <w:jc w:val="both"/>
      </w:pPr>
      <w:r>
        <w:t>import com.twitter.frigate.pushservice.thriftscala.PushRequest</w:t>
      </w:r>
    </w:p>
    <w:p>
      <w:pPr>
        <w:jc w:val="both"/>
      </w:pPr>
      <w:r>
        <w:t>import com.twitter.frigate.pushservice.thriftscala.PushRequestScribe</w:t>
      </w:r>
    </w:p>
    <w:p>
      <w:pPr>
        <w:jc w:val="both"/>
      </w:pPr>
      <w:r>
        <w:t>import com.twitter.frigate.pushservice.thriftscala.PushResponse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com.twitter.nrel.heavyranker.FeatureHydrator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handler for sending PushRequests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SendHandler(</w:t>
      </w:r>
    </w:p>
    <w:p>
      <w:pPr>
        <w:jc w:val="both"/>
      </w:pPr>
      <w:r>
        <w:t xml:space="preserve">  pushTargetUserBuilder: PushTargetUserBuilder,</w:t>
      </w:r>
    </w:p>
    <w:p>
      <w:pPr>
        <w:jc w:val="both"/>
      </w:pPr>
      <w:r>
        <w:t xml:space="preserve">  preCandidateValidator: SendHandlerPreCandidateValidator,</w:t>
      </w:r>
    </w:p>
    <w:p>
      <w:pPr>
        <w:jc w:val="both"/>
      </w:pPr>
      <w:r>
        <w:t xml:space="preserve">  postCandidateValidator: SendHandlerPostCandidateValidator,</w:t>
      </w:r>
    </w:p>
    <w:p>
      <w:pPr>
        <w:jc w:val="both"/>
      </w:pPr>
      <w:r>
        <w:t xml:space="preserve">  sendHandlerNotifier: SendHandlerNotifier,</w:t>
      </w:r>
    </w:p>
    <w:p>
      <w:pPr>
        <w:jc w:val="both"/>
      </w:pPr>
      <w:r>
        <w:t xml:space="preserve">  candidateHydrator: SendHandlerPushCandidateHydrator,</w:t>
      </w:r>
    </w:p>
    <w:p>
      <w:pPr>
        <w:jc w:val="both"/>
      </w:pPr>
      <w:r>
        <w:t xml:space="preserve">  featureHydrator: FeatureHydrator,</w:t>
      </w:r>
    </w:p>
    <w:p>
      <w:pPr>
        <w:jc w:val="both"/>
      </w:pPr>
      <w:r>
        <w:t xml:space="preserve">  sendHandlerPredicateUtil: SendHandlerPredicateUtil,</w:t>
      </w:r>
    </w:p>
    <w:p>
      <w:pPr>
        <w:jc w:val="both"/>
      </w:pPr>
      <w:r>
        <w:t xml:space="preserve">  mrRequestScriberNode: String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statsReceiver: StatsReceiver,</w:t>
      </w:r>
    </w:p>
    <w:p>
      <w:pPr>
        <w:jc w:val="both"/>
      </w:pPr>
      <w:r>
        <w:t xml:space="preserve">  implicit val config: Config)</w:t>
      </w:r>
    </w:p>
    <w:p>
      <w:pPr>
        <w:jc w:val="both"/>
      </w:pPr>
      <w:r>
        <w:t xml:space="preserve">    extends CandidateFilteringOnlyFlow[Target, RawCandidate, PushCandidate] {</w:t>
      </w:r>
    </w:p>
    <w:p>
      <w:pPr>
        <w:jc w:val="both"/>
      </w:pPr>
      <w:r/>
    </w:p>
    <w:p>
      <w:pPr>
        <w:jc w:val="both"/>
      </w:pPr>
      <w:r>
        <w:t xml:space="preserve">  implicit private val timer: Timer = new JavaTimer(true)</w:t>
      </w:r>
    </w:p>
    <w:p>
      <w:pPr>
        <w:jc w:val="both"/>
      </w:pPr>
      <w:r>
        <w:t xml:space="preserve">  val stats = statsReceiver.scope("SendHandler")</w:t>
      </w:r>
    </w:p>
    <w:p>
      <w:pPr>
        <w:jc w:val="both"/>
      </w:pPr>
      <w:r>
        <w:t xml:space="preserve">  val log = MRLogger("SendHandler")</w:t>
      </w:r>
    </w:p>
    <w:p>
      <w:pPr>
        <w:jc w:val="both"/>
      </w:pPr>
      <w:r/>
    </w:p>
    <w:p>
      <w:pPr>
        <w:jc w:val="both"/>
      </w:pPr>
      <w:r>
        <w:t xml:space="preserve">  private val buildTargetStats = stats.scope("build_target")</w:t>
      </w:r>
    </w:p>
    <w:p>
      <w:pPr>
        <w:jc w:val="both"/>
      </w:pPr>
      <w:r/>
    </w:p>
    <w:p>
      <w:pPr>
        <w:jc w:val="both"/>
      </w:pPr>
      <w:r>
        <w:t xml:space="preserve">  private val candidateHydrationLatency: Stat =</w:t>
      </w:r>
    </w:p>
    <w:p>
      <w:pPr>
        <w:jc w:val="both"/>
      </w:pPr>
      <w:r>
        <w:t xml:space="preserve">    stats.stat("candidateHydrationLatency")</w:t>
      </w:r>
    </w:p>
    <w:p>
      <w:pPr>
        <w:jc w:val="both"/>
      </w:pPr>
      <w:r/>
    </w:p>
    <w:p>
      <w:pPr>
        <w:jc w:val="both"/>
      </w:pPr>
      <w:r>
        <w:t xml:space="preserve">  private val candidatePreValidatorLatency: Stat =</w:t>
      </w:r>
    </w:p>
    <w:p>
      <w:pPr>
        <w:jc w:val="both"/>
      </w:pPr>
      <w:r>
        <w:t xml:space="preserve">    stats.stat("candidatePreValidatorLatency")</w:t>
      </w:r>
    </w:p>
    <w:p>
      <w:pPr>
        <w:jc w:val="both"/>
      </w:pPr>
      <w:r/>
    </w:p>
    <w:p>
      <w:pPr>
        <w:jc w:val="both"/>
      </w:pPr>
      <w:r>
        <w:t xml:space="preserve">  private val candidatePostValidatorLatency: Stat =</w:t>
      </w:r>
    </w:p>
    <w:p>
      <w:pPr>
        <w:jc w:val="both"/>
      </w:pPr>
      <w:r>
        <w:t xml:space="preserve">    stats.stat("candidatePostValidatorLatency")</w:t>
      </w:r>
    </w:p>
    <w:p>
      <w:pPr>
        <w:jc w:val="both"/>
      </w:pPr>
      <w:r/>
    </w:p>
    <w:p>
      <w:pPr>
        <w:jc w:val="both"/>
      </w:pPr>
      <w:r>
        <w:t xml:space="preserve">  private val featureHydrationLatency: StatsReceiver =</w:t>
      </w:r>
    </w:p>
    <w:p>
      <w:pPr>
        <w:jc w:val="both"/>
      </w:pPr>
      <w:r>
        <w:t xml:space="preserve">    stats.scope("featureHydrationLatency")</w:t>
      </w:r>
    </w:p>
    <w:p>
      <w:pPr>
        <w:jc w:val="both"/>
      </w:pPr>
      <w:r/>
    </w:p>
    <w:p>
      <w:pPr>
        <w:jc w:val="both"/>
      </w:pPr>
      <w:r>
        <w:t xml:space="preserve">  private val mrRequestScribeHandler =</w:t>
      </w:r>
    </w:p>
    <w:p>
      <w:pPr>
        <w:jc w:val="both"/>
      </w:pPr>
      <w:r>
        <w:t xml:space="preserve">    new MrRequestScribeHandler(mrRequestScriberNode, stats.scope("mr_request_scribe"))</w:t>
      </w:r>
    </w:p>
    <w:p>
      <w:pPr>
        <w:jc w:val="both"/>
      </w:pPr>
      <w:r/>
    </w:p>
    <w:p>
      <w:pPr>
        <w:jc w:val="both"/>
      </w:pPr>
      <w:r>
        <w:t xml:space="preserve">  def apply(request: PushRequest): Future[PushResponse] = {</w:t>
      </w:r>
    </w:p>
    <w:p>
      <w:pPr>
        <w:jc w:val="both"/>
      </w:pPr>
      <w:r>
        <w:t xml:space="preserve">    val receivers = Seq(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stats.scope(request.notification.commonRecommendationType.toString)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bStats = BroadcastStatsReceiver(receivers)</w:t>
      </w:r>
    </w:p>
    <w:p>
      <w:pPr>
        <w:jc w:val="both"/>
      </w:pPr>
      <w:r>
        <w:t xml:space="preserve">    bStats.counter("requests").incr()</w:t>
      </w:r>
    </w:p>
    <w:p>
      <w:pPr>
        <w:jc w:val="both"/>
      </w:pPr>
      <w:r>
        <w:t xml:space="preserve">    Stat</w:t>
      </w:r>
    </w:p>
    <w:p>
      <w:pPr>
        <w:jc w:val="both"/>
      </w:pPr>
      <w:r>
        <w:t xml:space="preserve">      .timeFuture(bStats.stat("latency"))(</w:t>
      </w:r>
    </w:p>
    <w:p>
      <w:pPr>
        <w:jc w:val="both"/>
      </w:pPr>
      <w:r>
        <w:t xml:space="preserve">        process(request).raiseWithin(CommonConstants.maxPushRequestDuration))</w:t>
      </w:r>
    </w:p>
    <w:p>
      <w:pPr>
        <w:jc w:val="both"/>
      </w:pPr>
      <w:r>
        <w:t xml:space="preserve">      .onSuccess {</w:t>
      </w:r>
    </w:p>
    <w:p>
      <w:pPr>
        <w:jc w:val="both"/>
      </w:pPr>
      <w:r>
        <w:t xml:space="preserve">        case (pushResp, rawCandidate) =&gt;</w:t>
      </w:r>
    </w:p>
    <w:p>
      <w:pPr>
        <w:jc w:val="both"/>
      </w:pPr>
      <w:r>
        <w:t xml:space="preserve">          trackStatsForResponseToRequest(</w:t>
      </w:r>
    </w:p>
    <w:p>
      <w:pPr>
        <w:jc w:val="both"/>
      </w:pPr>
      <w:r>
        <w:t xml:space="preserve">            rawCandidate.commonRecType,</w:t>
      </w:r>
    </w:p>
    <w:p>
      <w:pPr>
        <w:jc w:val="both"/>
      </w:pPr>
      <w:r>
        <w:t xml:space="preserve">            rawCandidate.target,</w:t>
      </w:r>
    </w:p>
    <w:p>
      <w:pPr>
        <w:jc w:val="both"/>
      </w:pPr>
      <w:r>
        <w:t xml:space="preserve">            pushResp,</w:t>
      </w:r>
    </w:p>
    <w:p>
      <w:pPr>
        <w:jc w:val="both"/>
      </w:pPr>
      <w:r>
        <w:t xml:space="preserve">            receivers)(statsReceiver)</w:t>
      </w:r>
    </w:p>
    <w:p>
      <w:pPr>
        <w:jc w:val="both"/>
      </w:pPr>
      <w:r>
        <w:t xml:space="preserve">          if (!request.context.exists(_.darkWrite.contains(true))) {</w:t>
      </w:r>
    </w:p>
    <w:p>
      <w:pPr>
        <w:jc w:val="both"/>
      </w:pPr>
      <w:r>
        <w:t xml:space="preserve">            config.requestScribe(PushRequestScribe(request, pushResp))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ex =&gt;</w:t>
      </w:r>
    </w:p>
    <w:p>
      <w:pPr>
        <w:jc w:val="both"/>
      </w:pPr>
      <w:r>
        <w:t xml:space="preserve">        bStats.counter("failures").incr()</w:t>
      </w:r>
    </w:p>
    <w:p>
      <w:pPr>
        <w:jc w:val="both"/>
      </w:pPr>
      <w:r>
        <w:t xml:space="preserve">        bStats.scope("failures").counter(ex.getClass.getCanonicalName).incr()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(pushResp, _) =&gt; pushResp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process(request: PushRequest): Future[(PushResponse, RawCandidate)] = {</w:t>
      </w:r>
    </w:p>
    <w:p>
      <w:pPr>
        <w:jc w:val="both"/>
      </w:pPr>
      <w:r>
        <w:t xml:space="preserve">    val recType = request.notification.commonRecommendationType</w:t>
      </w:r>
    </w:p>
    <w:p>
      <w:pPr>
        <w:jc w:val="both"/>
      </w:pPr>
      <w:r/>
    </w:p>
    <w:p>
      <w:pPr>
        <w:jc w:val="both"/>
      </w:pPr>
      <w:r>
        <w:t xml:space="preserve">    track(buildTargetStats)(</w:t>
      </w:r>
    </w:p>
    <w:p>
      <w:pPr>
        <w:jc w:val="both"/>
      </w:pPr>
      <w:r>
        <w:t xml:space="preserve">      pushTargetUserBuilder</w:t>
      </w:r>
    </w:p>
    <w:p>
      <w:pPr>
        <w:jc w:val="both"/>
      </w:pPr>
      <w:r>
        <w:t xml:space="preserve">        .buildTarget(</w:t>
      </w:r>
    </w:p>
    <w:p>
      <w:pPr>
        <w:jc w:val="both"/>
      </w:pPr>
      <w:r>
        <w:t xml:space="preserve">          request.userId,</w:t>
      </w:r>
    </w:p>
    <w:p>
      <w:pPr>
        <w:jc w:val="both"/>
      </w:pPr>
      <w:r>
        <w:t xml:space="preserve">          request.context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).flatMap { targetUser =&gt;</w:t>
      </w:r>
    </w:p>
    <w:p>
      <w:pPr>
        <w:jc w:val="both"/>
      </w:pPr>
      <w:r>
        <w:t xml:space="preserve">      val responseWithScribedInfo = request.context.exists { context =&gt;</w:t>
      </w:r>
    </w:p>
    <w:p>
      <w:pPr>
        <w:jc w:val="both"/>
      </w:pPr>
      <w:r>
        <w:t xml:space="preserve">        context.responseWithScribedInfo.contains(true)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newRequest =</w:t>
      </w:r>
    </w:p>
    <w:p>
      <w:pPr>
        <w:jc w:val="both"/>
      </w:pPr>
      <w:r>
        <w:t xml:space="preserve">        if (request.notification.commonRecommendationType == CommonRecommendationType.MagicFanoutNewsEvent &amp;&amp;</w:t>
      </w:r>
    </w:p>
    <w:p>
      <w:pPr>
        <w:jc w:val="both"/>
      </w:pPr>
      <w:r>
        <w:t xml:space="preserve">          targetUser.params(EnableMagicFanoutNewsForYouNtabCopy)) {</w:t>
      </w:r>
    </w:p>
    <w:p>
      <w:pPr>
        <w:jc w:val="both"/>
      </w:pPr>
      <w:r>
        <w:t xml:space="preserve">          val newNotification = request.notification.copy(ntabCopyId =</w:t>
      </w:r>
    </w:p>
    <w:p>
      <w:pPr>
        <w:jc w:val="both"/>
      </w:pPr>
      <w:r>
        <w:t xml:space="preserve">            Some(MrNtabCopyObjects.MagicFanoutNewsForYouCopy.copyId))</w:t>
      </w:r>
    </w:p>
    <w:p>
      <w:pPr>
        <w:jc w:val="both"/>
      </w:pPr>
      <w:r>
        <w:t xml:space="preserve">          request.copy(notification = newNotification)</w:t>
      </w:r>
    </w:p>
    <w:p>
      <w:pPr>
        <w:jc w:val="both"/>
      </w:pPr>
      <w:r>
        <w:t xml:space="preserve">        } else request</w:t>
      </w:r>
    </w:p>
    <w:p>
      <w:pPr>
        <w:jc w:val="both"/>
      </w:pPr>
      <w:r/>
    </w:p>
    <w:p>
      <w:pPr>
        <w:jc w:val="both"/>
      </w:pPr>
      <w:r>
        <w:t xml:space="preserve">      if (RecTypes.isSendHandlerType(recType) || newRequest.context.exists(</w:t>
      </w:r>
    </w:p>
    <w:p>
      <w:pPr>
        <w:jc w:val="both"/>
      </w:pPr>
      <w:r>
        <w:t xml:space="preserve">          _.allowCRT.contains(true))) {</w:t>
      </w:r>
    </w:p>
    <w:p>
      <w:pPr>
        <w:jc w:val="both"/>
      </w:pPr>
      <w:r/>
    </w:p>
    <w:p>
      <w:pPr>
        <w:jc w:val="both"/>
      </w:pPr>
      <w:r>
        <w:t xml:space="preserve">        val rawCandidateFut = PushRequestToCandidate.generatePushCandidate(</w:t>
      </w:r>
    </w:p>
    <w:p>
      <w:pPr>
        <w:jc w:val="both"/>
      </w:pPr>
      <w:r>
        <w:t xml:space="preserve">          newRequest.notification,</w:t>
      </w:r>
    </w:p>
    <w:p>
      <w:pPr>
        <w:jc w:val="both"/>
      </w:pPr>
      <w:r>
        <w:t xml:space="preserve">          targetUser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rawCandidateFut.flatMap { rawCandidate =&gt;</w:t>
      </w:r>
    </w:p>
    <w:p>
      <w:pPr>
        <w:jc w:val="both"/>
      </w:pPr>
      <w:r>
        <w:t xml:space="preserve">          val pushResponse = process(targetUser, Seq(rawCandidate)).flatMap {</w:t>
      </w:r>
    </w:p>
    <w:p>
      <w:pPr>
        <w:jc w:val="both"/>
      </w:pPr>
      <w:r>
        <w:t xml:space="preserve">            sendHandlerNotifier.checkResponseAndNotify(_, responseWithScribedInfo)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pushResponse.map { pushResponse =&gt;</w:t>
      </w:r>
    </w:p>
    <w:p>
      <w:pPr>
        <w:jc w:val="both"/>
      </w:pPr>
      <w:r>
        <w:t xml:space="preserve">            (pushResponse, rawCandidate)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Future.exception(InvalidRequestException(s"${recType.name} not supported in SendHandler"))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hydrateFeatures(</w:t>
      </w:r>
    </w:p>
    <w:p>
      <w:pPr>
        <w:jc w:val="both"/>
      </w:pPr>
      <w:r>
        <w:t xml:space="preserve">    candidateDetails: Seq[CandidateDetails[PushCandidate]],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candidateDetails.headOption match {</w:t>
      </w:r>
    </w:p>
    <w:p>
      <w:pPr>
        <w:jc w:val="both"/>
      </w:pPr>
      <w:r>
        <w:t xml:space="preserve">      case Some(candidateDetail)</w:t>
      </w:r>
    </w:p>
    <w:p>
      <w:pPr>
        <w:jc w:val="both"/>
      </w:pPr>
      <w:r>
        <w:t xml:space="preserve">          if RecTypes.notEligibleForModelScoreTracking(candidateDetail.candidate.commonRecType) =&gt;</w:t>
      </w:r>
    </w:p>
    <w:p>
      <w:pPr>
        <w:jc w:val="both"/>
      </w:pPr>
      <w:r>
        <w:t xml:space="preserve">        Future.value(candidateDetails)</w:t>
      </w:r>
    </w:p>
    <w:p>
      <w:pPr>
        <w:jc w:val="both"/>
      </w:pPr>
      <w:r/>
    </w:p>
    <w:p>
      <w:pPr>
        <w:jc w:val="both"/>
      </w:pPr>
      <w:r>
        <w:t xml:space="preserve">      case Some(candidateDetail) =&gt;</w:t>
      </w:r>
    </w:p>
    <w:p>
      <w:pPr>
        <w:jc w:val="both"/>
      </w:pPr>
      <w:r>
        <w:t xml:space="preserve">        val hydrationContextFut = HydrationContextBuilder.build(candidateDetail.candidate)</w:t>
      </w:r>
    </w:p>
    <w:p>
      <w:pPr>
        <w:jc w:val="both"/>
      </w:pPr>
      <w:r>
        <w:t xml:space="preserve">        hydrationContextFut.flatMap { hc =&gt;</w:t>
      </w:r>
    </w:p>
    <w:p>
      <w:pPr>
        <w:jc w:val="both"/>
      </w:pPr>
      <w:r>
        <w:t xml:space="preserve">          featureHydrator</w:t>
      </w:r>
    </w:p>
    <w:p>
      <w:pPr>
        <w:jc w:val="both"/>
      </w:pPr>
      <w:r>
        <w:t xml:space="preserve">            .hydrateCandidate(Seq(hc), target.mrRequestContextForFeatureStore)</w:t>
      </w:r>
    </w:p>
    <w:p>
      <w:pPr>
        <w:jc w:val="both"/>
      </w:pPr>
      <w:r>
        <w:t xml:space="preserve">            .map { hydrationResult =&gt;</w:t>
      </w:r>
    </w:p>
    <w:p>
      <w:pPr>
        <w:jc w:val="both"/>
      </w:pPr>
      <w:r>
        <w:t xml:space="preserve">              val features = hydrationResult.getOrElse(hc, FeatureMap())</w:t>
      </w:r>
    </w:p>
    <w:p>
      <w:pPr>
        <w:jc w:val="both"/>
      </w:pPr>
      <w:r>
        <w:t xml:space="preserve">              candidateDetail.candidate.mergeFeatures(features)</w:t>
      </w:r>
    </w:p>
    <w:p>
      <w:pPr>
        <w:jc w:val="both"/>
      </w:pPr>
      <w:r>
        <w:t xml:space="preserve">              candidateDetails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externalCandidates: Seq[RawCandidate]</w:t>
      </w:r>
    </w:p>
    <w:p>
      <w:pPr>
        <w:jc w:val="both"/>
      </w:pPr>
      <w:r>
        <w:t xml:space="preserve">  ): Future[Response[PushCandidate, Result]] = {</w:t>
      </w:r>
    </w:p>
    <w:p>
      <w:pPr>
        <w:jc w:val="both"/>
      </w:pPr>
      <w:r>
        <w:t xml:space="preserve">    val candidate = externalCandidates.map(CandidateDetails(_, "realtime"))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hydratedCandidatesWithCopy &lt;- hydrateCandidates(candidate)</w:t>
      </w:r>
    </w:p>
    <w:p>
      <w:pPr>
        <w:jc w:val="both"/>
      </w:pPr>
      <w:r/>
    </w:p>
    <w:p>
      <w:pPr>
        <w:jc w:val="both"/>
      </w:pPr>
      <w:r>
        <w:t xml:space="preserve">      (candidates, preHydrationFilteredCandidates) &lt;- track(filterStats)(</w:t>
      </w:r>
    </w:p>
    <w:p>
      <w:pPr>
        <w:jc w:val="both"/>
      </w:pPr>
      <w:r>
        <w:t xml:space="preserve">        filter(target, hydratedCandidatesWithCopy)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featureHydratedCandidates &lt;-</w:t>
      </w:r>
    </w:p>
    <w:p>
      <w:pPr>
        <w:jc w:val="both"/>
      </w:pPr>
      <w:r>
        <w:t xml:space="preserve">        track(featureHydrationLatency)(hydrateFeatures(candidates, target))</w:t>
      </w:r>
    </w:p>
    <w:p>
      <w:pPr>
        <w:jc w:val="both"/>
      </w:pPr>
      <w:r/>
    </w:p>
    <w:p>
      <w:pPr>
        <w:jc w:val="both"/>
      </w:pPr>
      <w:r>
        <w:t xml:space="preserve">      allTakeCandidateResults &lt;- track(takeStats)(</w:t>
      </w:r>
    </w:p>
    <w:p>
      <w:pPr>
        <w:jc w:val="both"/>
      </w:pPr>
      <w:r>
        <w:t xml:space="preserve">        take(target, featureHydratedCandidates, desiredCandidateCount(target))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_ &lt;- mrRequestScribeHandler.scribeForCandidateFiltering(</w:t>
      </w:r>
    </w:p>
    <w:p>
      <w:pPr>
        <w:jc w:val="both"/>
      </w:pPr>
      <w:r>
        <w:t xml:space="preserve">        target = target,</w:t>
      </w:r>
    </w:p>
    <w:p>
      <w:pPr>
        <w:jc w:val="both"/>
      </w:pPr>
      <w:r>
        <w:t xml:space="preserve">        hydratedCandidates = hydratedCandidatesWithCopy,</w:t>
      </w:r>
    </w:p>
    <w:p>
      <w:pPr>
        <w:jc w:val="both"/>
      </w:pPr>
      <w:r>
        <w:t xml:space="preserve">        preRankingFilteredCandidates = preHydrationFilteredCandidates,</w:t>
      </w:r>
    </w:p>
    <w:p>
      <w:pPr>
        <w:jc w:val="both"/>
      </w:pPr>
      <w:r>
        <w:t xml:space="preserve">        rankedCandidates = featureHydratedCandidates,</w:t>
      </w:r>
    </w:p>
    <w:p>
      <w:pPr>
        <w:jc w:val="both"/>
      </w:pPr>
      <w:r>
        <w:t xml:space="preserve">        rerankedCandidates = Seq.empty,</w:t>
      </w:r>
    </w:p>
    <w:p>
      <w:pPr>
        <w:jc w:val="both"/>
      </w:pPr>
      <w:r>
        <w:t xml:space="preserve">        restrictFilteredCandidates = Seq.empty, // no restrict step</w:t>
      </w:r>
    </w:p>
    <w:p>
      <w:pPr>
        <w:jc w:val="both"/>
      </w:pPr>
      <w:r>
        <w:t xml:space="preserve">        allTakeCandidateResults = allTakeCandidateResults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yield {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We combine the results for all filtering steps and pass on in sequence to next step</w:t>
      </w:r>
    </w:p>
    <w:p>
      <w:pPr>
        <w:jc w:val="both"/>
      </w:pPr>
      <w:r>
        <w:t xml:space="preserve">       *</w:t>
      </w:r>
    </w:p>
    <w:p>
      <w:pPr>
        <w:jc w:val="both"/>
      </w:pPr>
      <w:r>
        <w:t xml:space="preserve">       * This is done to ensure the filtering reason for the candidate from multiple levels of</w:t>
      </w:r>
    </w:p>
    <w:p>
      <w:pPr>
        <w:jc w:val="both"/>
      </w:pPr>
      <w:r>
        <w:t xml:space="preserve">       * filtering is carried all the way until [[PushResponse]] is built and returned from</w:t>
      </w:r>
    </w:p>
    <w:p>
      <w:pPr>
        <w:jc w:val="both"/>
      </w:pPr>
      <w:r>
        <w:t xml:space="preserve">       * frigate-pushservice-send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Response(OK, allTakeCandidateResults ++ preHydrationFilteredCandidates)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hydrateCandidates(</w:t>
      </w:r>
    </w:p>
    <w:p>
      <w:pPr>
        <w:jc w:val="both"/>
      </w:pPr>
      <w:r>
        <w:t xml:space="preserve">    candidates: Seq[CandidateDetails[RawCandidate]]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Stat.timeFuture(candidateHydrationLatency)(candidateHydrator(candidates))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Filter Step - pre-predicates and app specific predicates</w:t>
      </w:r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hydratedCandidatesDetails: Seq[CandidateDetails[PushCandidate]]</w:t>
      </w:r>
    </w:p>
    <w:p>
      <w:pPr>
        <w:jc w:val="both"/>
      </w:pPr>
      <w:r>
        <w:t xml:space="preserve">  ): Future[</w:t>
      </w:r>
    </w:p>
    <w:p>
      <w:pPr>
        <w:jc w:val="both"/>
      </w:pPr>
      <w:r>
        <w:t xml:space="preserve">    (Seq[CandidateDetails[PushCandidate]], Seq[CandidateResult[PushCandidate, Result]])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Stat.timeFuture(candidatePreValidatorLatency)(</w:t>
      </w:r>
    </w:p>
    <w:p>
      <w:pPr>
        <w:jc w:val="both"/>
      </w:pPr>
      <w:r>
        <w:t xml:space="preserve">      sendHandlerPredicateUtil.preValidationForCandidate(</w:t>
      </w:r>
    </w:p>
    <w:p>
      <w:pPr>
        <w:jc w:val="both"/>
      </w:pPr>
      <w:r>
        <w:t xml:space="preserve">        hydratedCandidatesDetails,</w:t>
      </w:r>
    </w:p>
    <w:p>
      <w:pPr>
        <w:jc w:val="both"/>
      </w:pPr>
      <w:r>
        <w:t xml:space="preserve">        preCandidateValidator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Post Validation - Take step</w:t>
      </w:r>
    </w:p>
    <w:p>
      <w:pPr>
        <w:jc w:val="both"/>
      </w:pPr>
      <w:r>
        <w:t xml:space="preserve">  override def validCandidates(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Seq[PushCandidate]</w:t>
      </w:r>
    </w:p>
    <w:p>
      <w:pPr>
        <w:jc w:val="both"/>
      </w:pPr>
      <w:r>
        <w:t xml:space="preserve">  ): Future[Seq[Result]] = {</w:t>
      </w:r>
    </w:p>
    <w:p>
      <w:pPr>
        <w:jc w:val="both"/>
      </w:pPr>
      <w:r>
        <w:t xml:space="preserve">    Stat.timeFuture(candidatePostValidatorLatency)(Future.collect(candidates.map { candidate =&gt;</w:t>
      </w:r>
    </w:p>
    <w:p>
      <w:pPr>
        <w:jc w:val="both"/>
      </w:pPr>
      <w:r>
        <w:t xml:space="preserve">      sendHandlerPredicateUtil</w:t>
      </w:r>
    </w:p>
    <w:p>
      <w:pPr>
        <w:jc w:val="both"/>
      </w:pPr>
      <w:r>
        <w:t xml:space="preserve">        .postValidationForCandidate(candidate, postCandidateValidator)</w:t>
      </w:r>
    </w:p>
    <w:p>
      <w:pPr>
        <w:jc w:val="both"/>
      </w:pPr>
      <w:r>
        <w:t xml:space="preserve">        .map(res =&gt; res.result)</w:t>
      </w:r>
    </w:p>
    <w:p>
      <w:pPr>
        <w:jc w:val="both"/>
      </w:pPr>
      <w:r>
        <w:t xml:space="preserve">    }))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