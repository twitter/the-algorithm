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com.twitter.frigate.pushservice.config</w:t>
      </w:r>
    </w:p>
    <w:p>
      <w:pPr>
        <w:jc w:val="both"/>
      </w:pPr>
      <w:r/>
    </w:p>
    <w:p>
      <w:pPr>
        <w:jc w:val="both"/>
      </w:pPr>
      <w:r>
        <w:t>import com.twitter.abuse.detection.scoring.thriftscala.TweetScoringRequest</w:t>
      </w:r>
    </w:p>
    <w:p>
      <w:pPr>
        <w:jc w:val="both"/>
      </w:pPr>
      <w:r>
        <w:t>import com.twitter.abuse.detection.scoring.thriftscala.TweetScoringResponse</w:t>
      </w:r>
    </w:p>
    <w:p>
      <w:pPr>
        <w:jc w:val="both"/>
      </w:pPr>
      <w:r>
        <w:t>import com.twitter.audience_rewards.thriftscala.HasSuperFollowingRelationshipRequest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com.twitter.channels.common.thriftscala.ApiList</w:t>
      </w:r>
    </w:p>
    <w:p>
      <w:pPr>
        <w:jc w:val="both"/>
      </w:pPr>
      <w:r>
        <w:t>import com.twitter.channels.common.thriftscala.ApiListDisplayLocation</w:t>
      </w:r>
    </w:p>
    <w:p>
      <w:pPr>
        <w:jc w:val="both"/>
      </w:pPr>
      <w:r>
        <w:t>import com.twitter.channels.common.thriftscala.ApiListView</w:t>
      </w:r>
    </w:p>
    <w:p>
      <w:pPr>
        <w:jc w:val="both"/>
      </w:pPr>
      <w:r>
        <w:t>import com.twitter.content_mixer.thriftscala.ContentMixer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com.twitter.cortex.deepbird.thriftjava.DeepbirdPredictionService</w:t>
      </w:r>
    </w:p>
    <w:p>
      <w:pPr>
        <w:jc w:val="both"/>
      </w:pPr>
      <w:r>
        <w:t>import com.twitter.cr_mixer.thriftscala.CrMixer</w:t>
      </w:r>
    </w:p>
    <w:p>
      <w:pPr>
        <w:jc w:val="both"/>
      </w:pPr>
      <w:r>
        <w:t>import com.twitter.datatools.entityservice.entities.sports.thriftscala.BaseballGameLiveUpdate</w:t>
      </w:r>
    </w:p>
    <w:p>
      <w:pPr>
        <w:jc w:val="both"/>
      </w:pPr>
      <w:r>
        <w:t>import com.twitter.datatools.entityservice.entities.sports.thriftscala.BasketballGameLiveUpdate</w:t>
      </w:r>
    </w:p>
    <w:p>
      <w:pPr>
        <w:jc w:val="both"/>
      </w:pPr>
      <w:r>
        <w:t>import com.twitter.datatools.entityservice.entities.sports.thriftscala.CricketMatchLiveUpdate</w:t>
      </w:r>
    </w:p>
    <w:p>
      <w:pPr>
        <w:jc w:val="both"/>
      </w:pPr>
      <w:r>
        <w:t>import com.twitter.datatools.entityservice.entities.sports.thriftscala.NflFootballGameLiveUpdate</w:t>
      </w:r>
    </w:p>
    <w:p>
      <w:pPr>
        <w:jc w:val="both"/>
      </w:pPr>
      <w:r>
        <w:t>import com.twitter.datatools.entityservice.entities.sports.thriftscala.SoccerMatchLiveUpdate</w:t>
      </w:r>
    </w:p>
    <w:p>
      <w:pPr>
        <w:jc w:val="both"/>
      </w:pPr>
      <w:r>
        <w:t>import com.twitter.discovery.common.configapi.ConfigParamsBuilder</w:t>
      </w:r>
    </w:p>
    <w:p>
      <w:pPr>
        <w:jc w:val="both"/>
      </w:pPr>
      <w:r>
        <w:t>import com.twitter.discovery.common.configapi.FeatureContextBuilder</w:t>
      </w:r>
    </w:p>
    <w:p>
      <w:pPr>
        <w:jc w:val="both"/>
      </w:pPr>
      <w:r>
        <w:t>import com.twitter.discovery.common.environment.{Environment =&gt; NotifEnvironment}</w:t>
      </w:r>
    </w:p>
    <w:p>
      <w:pPr>
        <w:jc w:val="both"/>
      </w:pPr>
      <w:r>
        <w:t>import com.twitter.escherbird.common.thriftscala.Domains</w:t>
      </w:r>
    </w:p>
    <w:p>
      <w:pPr>
        <w:jc w:val="both"/>
      </w:pPr>
      <w:r>
        <w:t>import com.twitter.escherbird.common.thriftscala.QualifiedId</w:t>
      </w:r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com.twitter.escherbird.metadata.thriftscala.MetadataService</w:t>
      </w:r>
    </w:p>
    <w:p>
      <w:pPr>
        <w:jc w:val="both"/>
      </w:pPr>
      <w:r>
        <w:t>import com.twitter.escherbird.util.metadatastitch.MetadataStitchClient</w:t>
      </w:r>
    </w:p>
    <w:p>
      <w:pPr>
        <w:jc w:val="both"/>
      </w:pPr>
      <w:r>
        <w:t>import com.twitter.escherbird.util.uttclient</w:t>
      </w:r>
    </w:p>
    <w:p>
      <w:pPr>
        <w:jc w:val="both"/>
      </w:pPr>
      <w:r>
        <w:t>import com.twitter.escherbird.util.uttclient.CacheConfigV2</w:t>
      </w:r>
    </w:p>
    <w:p>
      <w:pPr>
        <w:jc w:val="both"/>
      </w:pPr>
      <w:r>
        <w:t>import com.twitter.escherbird.util.uttclient.CachedUttClientV2</w:t>
      </w:r>
    </w:p>
    <w:p>
      <w:pPr>
        <w:jc w:val="both"/>
      </w:pPr>
      <w:r>
        <w:t>import com.twitter.escherbird.utt.strato.thriftscala.Environment</w:t>
      </w:r>
    </w:p>
    <w:p>
      <w:pPr>
        <w:jc w:val="both"/>
      </w:pPr>
      <w:r>
        <w:t>import com.twitter.eventbus.client.EventBusPublisherBuilder</w:t>
      </w:r>
    </w:p>
    <w:p>
      <w:pPr>
        <w:jc w:val="both"/>
      </w:pPr>
      <w:r>
        <w:t>import com.twitter.events.recos.thriftscala.EventsRecosService</w:t>
      </w:r>
    </w:p>
    <w:p>
      <w:pPr>
        <w:jc w:val="both"/>
      </w:pPr>
      <w:r>
        <w:t>import com.twitter.explore_ranker.thriftscala.ExploreRanker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com.twitter.finagle.client.BackupRequestFilter</w:t>
      </w:r>
    </w:p>
    <w:p>
      <w:pPr>
        <w:jc w:val="both"/>
      </w:pPr>
      <w:r>
        <w:t>import com.twitter.finagle.client.ClientRegistry</w:t>
      </w:r>
    </w:p>
    <w:p>
      <w:pPr>
        <w:jc w:val="both"/>
      </w:pPr>
      <w:r>
        <w:t>import com.twitter.finagle.loadbalancer.Balancers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com.twitter.finagle.mux.transport.OpportunisticTls</w:t>
      </w:r>
    </w:p>
    <w:p>
      <w:pPr>
        <w:jc w:val="both"/>
      </w:pPr>
      <w:r>
        <w:t>import com.twitter.finagle.service.Retries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com.twitter.finagle.thrift.RichClientParam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com.twitter.flockdb.client._</w:t>
      </w:r>
    </w:p>
    <w:p>
      <w:pPr>
        <w:jc w:val="both"/>
      </w:pPr>
      <w:r>
        <w:t>import com.twitter.flockdb.client.thriftscala.FlockDB</w:t>
      </w:r>
    </w:p>
    <w:p>
      <w:pPr>
        <w:jc w:val="both"/>
      </w:pPr>
      <w:r>
        <w:t>import com.twitter.frigate.common.base.RandomRanker</w:t>
      </w:r>
    </w:p>
    <w:p>
      <w:pPr>
        <w:jc w:val="both"/>
      </w:pPr>
      <w:r>
        <w:t>import com.twitter.frigate.common.candidate._</w:t>
      </w:r>
    </w:p>
    <w:p>
      <w:pPr>
        <w:jc w:val="both"/>
      </w:pPr>
      <w:r>
        <w:t>import com.twitter.frigate.common.config.RateLimiterGenerator</w:t>
      </w:r>
    </w:p>
    <w:p>
      <w:pPr>
        <w:jc w:val="both"/>
      </w:pPr>
      <w:r>
        <w:t>import com.twitter.frigate.common.entity_graph_client.RecommendedTweetEntitiesStore</w:t>
      </w:r>
    </w:p>
    <w:p>
      <w:pPr>
        <w:jc w:val="both"/>
      </w:pPr>
      <w:r>
        <w:t>import com.twitter.frigate.common.filter.DynamicRequestMeterFilter</w:t>
      </w:r>
    </w:p>
    <w:p>
      <w:pPr>
        <w:jc w:val="both"/>
      </w:pPr>
      <w:r>
        <w:t>import com.twitter.frigate.common.history._</w:t>
      </w:r>
    </w:p>
    <w:p>
      <w:pPr>
        <w:jc w:val="both"/>
      </w:pPr>
      <w:r>
        <w:t>import com.twitter.frigate.common.ml.feature._</w:t>
      </w:r>
    </w:p>
    <w:p>
      <w:pPr>
        <w:jc w:val="both"/>
      </w:pPr>
      <w:r>
        <w:t>import com.twitter.frigate.common.store._</w:t>
      </w:r>
    </w:p>
    <w:p>
      <w:pPr>
        <w:jc w:val="both"/>
      </w:pPr>
      <w:r>
        <w:t>import com.twitter.frigate.common.store.deviceinfo.DeviceInfoStore</w:t>
      </w:r>
    </w:p>
    <w:p>
      <w:pPr>
        <w:jc w:val="both"/>
      </w:pPr>
      <w:r>
        <w:t>import com.twitter.frigate.common.store.deviceinfo.MobileSdkStore</w:t>
      </w:r>
    </w:p>
    <w:p>
      <w:pPr>
        <w:jc w:val="both"/>
      </w:pPr>
      <w:r>
        <w:t>import com.twitter.frigate.common.store.interests._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com.twitter.frigate.common.store.strato.StratoScannableStore</w:t>
      </w:r>
    </w:p>
    <w:p>
      <w:pPr>
        <w:jc w:val="both"/>
      </w:pPr>
      <w:r>
        <w:t>import com.twitter.frigate.common.util.Finagle.readOnlyThriftService</w:t>
      </w:r>
    </w:p>
    <w:p>
      <w:pPr>
        <w:jc w:val="both"/>
      </w:pPr>
      <w:r>
        <w:t>import com.twitter.frigate.common.util._</w:t>
      </w:r>
    </w:p>
    <w:p>
      <w:pPr>
        <w:jc w:val="both"/>
      </w:pPr>
      <w:r>
        <w:t>import com.twitter.frigate.data_pipeline.features_common.FeatureStoreUtil</w:t>
      </w:r>
    </w:p>
    <w:p>
      <w:pPr>
        <w:jc w:val="both"/>
      </w:pPr>
      <w:r>
        <w:t>import com.twitter.frigate.data_pipeline.features_common._</w:t>
      </w:r>
    </w:p>
    <w:p>
      <w:pPr>
        <w:jc w:val="both"/>
      </w:pPr>
      <w:r>
        <w:t>import com.twitter.frigate.data_pipeline.thriftscala.UserHistoryKey</w:t>
      </w:r>
    </w:p>
    <w:p>
      <w:pPr>
        <w:jc w:val="both"/>
      </w:pPr>
      <w:r>
        <w:t>import com.twitter.frigate.data_pipeline.thriftscala.UserHistoryValue</w:t>
      </w:r>
    </w:p>
    <w:p>
      <w:pPr>
        <w:jc w:val="both"/>
      </w:pPr>
      <w:r>
        <w:t>import com.twitter.frigate.dau_model.thriftscala.DauProbability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com.twitter.frigate.pushcap.thriftscala.PushcapUserHistory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com.twitter.frigate.pushservice.adaptor.LoggedOutPushCandidateSourceGenerator</w:t>
      </w:r>
    </w:p>
    <w:p>
      <w:pPr>
        <w:jc w:val="both"/>
      </w:pPr>
      <w:r>
        <w:t>import com.twitter.frigate.pushservice.adaptor.PushCandidateSourceGenerator</w:t>
      </w:r>
    </w:p>
    <w:p>
      <w:pPr>
        <w:jc w:val="both"/>
      </w:pPr>
      <w:r>
        <w:t>import com.twitter.frigate.pushservice.config.mlconfig.DeepbirdV2ModelConfig</w:t>
      </w:r>
    </w:p>
    <w:p>
      <w:pPr>
        <w:jc w:val="both"/>
      </w:pPr>
      <w:r>
        <w:t>import com.twitter.frigate.pushservice.ml._</w:t>
      </w:r>
    </w:p>
    <w:p>
      <w:pPr>
        <w:jc w:val="both"/>
      </w:pPr>
      <w:r>
        <w:t>import com.twitter.frigate.pushservice.params._</w:t>
      </w:r>
    </w:p>
    <w:p>
      <w:pPr>
        <w:jc w:val="both"/>
      </w:pPr>
      <w:r>
        <w:t>import com.twitter.frigate.pushservice.rank.LoggedOutRanker</w:t>
      </w:r>
    </w:p>
    <w:p>
      <w:pPr>
        <w:jc w:val="both"/>
      </w:pPr>
      <w:r>
        <w:t>import com.twitter.frigate.pushservice.rank.RFPHLightRanker</w:t>
      </w:r>
    </w:p>
    <w:p>
      <w:pPr>
        <w:jc w:val="both"/>
      </w:pPr>
      <w:r>
        <w:t>import com.twitter.frigate.pushservice.rank.RFPHRanker</w:t>
      </w:r>
    </w:p>
    <w:p>
      <w:pPr>
        <w:jc w:val="both"/>
      </w:pPr>
      <w:r>
        <w:t>import com.twitter.frigate.pushservice.rank.SubscriptionCreatorRanker</w:t>
      </w:r>
    </w:p>
    <w:p>
      <w:pPr>
        <w:jc w:val="both"/>
      </w:pPr>
      <w:r>
        <w:t>import com.twitter.frigate.pushservice.refresh_handler._</w:t>
      </w:r>
    </w:p>
    <w:p>
      <w:pPr>
        <w:jc w:val="both"/>
      </w:pPr>
      <w:r>
        <w:t>import com.twitter.frigate.pushservice.refresh_handler.cross.CandidateCopyExpansion</w:t>
      </w:r>
    </w:p>
    <w:p>
      <w:pPr>
        <w:jc w:val="both"/>
      </w:pPr>
      <w:r>
        <w:t>import com.twitter.frigate.pushservice.send_handler.SendHandlerPushCandidateHydrator</w:t>
      </w:r>
    </w:p>
    <w:p>
      <w:pPr>
        <w:jc w:val="both"/>
      </w:pPr>
      <w:r>
        <w:t>import com.twitter.frigate.pushservice.store._</w:t>
      </w:r>
    </w:p>
    <w:p>
      <w:pPr>
        <w:jc w:val="both"/>
      </w:pPr>
      <w:r>
        <w:t>import com.twitter.frigate.pushservice.take.CandidateNotifier</w:t>
      </w:r>
    </w:p>
    <w:p>
      <w:pPr>
        <w:jc w:val="both"/>
      </w:pPr>
      <w:r>
        <w:t>import com.twitter.frigate.pushservice.take.NotificationSender</w:t>
      </w:r>
    </w:p>
    <w:p>
      <w:pPr>
        <w:jc w:val="both"/>
      </w:pPr>
      <w:r>
        <w:t>import com.twitter.frigate.pushservice.take.NotificationServiceRequest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com.twitter.frigate.pushservice.take.NtabOnlyChannelSelector</w:t>
      </w:r>
    </w:p>
    <w:p>
      <w:pPr>
        <w:jc w:val="both"/>
      </w:pPr>
      <w:r>
        <w:t>import com.twitter.frigate.pushservice.take.history.EventBusWriter</w:t>
      </w:r>
    </w:p>
    <w:p>
      <w:pPr>
        <w:jc w:val="both"/>
      </w:pPr>
      <w:r>
        <w:t>import com.twitter.frigate.pushservice.take.history.HistoryWriter</w:t>
      </w:r>
    </w:p>
    <w:p>
      <w:pPr>
        <w:jc w:val="both"/>
      </w:pPr>
      <w:r>
        <w:t>import com.twitter.frigate.pushservice.take.sender.Ibis2Sender</w:t>
      </w:r>
    </w:p>
    <w:p>
      <w:pPr>
        <w:jc w:val="both"/>
      </w:pPr>
      <w:r>
        <w:t>import com.twitter.frigate.pushservice.take.sender.NtabSender</w:t>
      </w:r>
    </w:p>
    <w:p>
      <w:pPr>
        <w:jc w:val="both"/>
      </w:pPr>
      <w:r>
        <w:t>import com.twitter.frigate.pushservice.take.LoggedOutRefreshForPushNotifier</w:t>
      </w:r>
    </w:p>
    <w:p>
      <w:pPr>
        <w:jc w:val="both"/>
      </w:pPr>
      <w:r>
        <w:t>import com.twitter.frigate.pushservice.util.RFPHTakeStepUtil</w:t>
      </w:r>
    </w:p>
    <w:p>
      <w:pPr>
        <w:jc w:val="both"/>
      </w:pPr>
      <w:r>
        <w:t>import com.twitter.frigate.pushservice.util.SendHandlerPredicateUtil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com.twitter.frigate.thriftscala._</w:t>
      </w:r>
    </w:p>
    <w:p>
      <w:pPr>
        <w:jc w:val="both"/>
      </w:pPr>
      <w:r>
        <w:t>import com.twitter.frigate.user_states.thriftscala.MRUserHmmState</w:t>
      </w:r>
    </w:p>
    <w:p>
      <w:pPr>
        <w:jc w:val="both"/>
      </w:pPr>
      <w:r>
        <w:t>import com.twitter.geoduck.backend.hydration.thriftscala.Hydration</w:t>
      </w:r>
    </w:p>
    <w:p>
      <w:pPr>
        <w:jc w:val="both"/>
      </w:pPr>
      <w:r>
        <w:t>import com.twitter.geoduck.common.thriftscala.PlaceQueryFields</w:t>
      </w:r>
    </w:p>
    <w:p>
      <w:pPr>
        <w:jc w:val="both"/>
      </w:pPr>
      <w:r>
        <w:t>import com.twitter.geoduck.common.thriftscala.PlaceType</w:t>
      </w:r>
    </w:p>
    <w:p>
      <w:pPr>
        <w:jc w:val="both"/>
      </w:pPr>
      <w:r>
        <w:t>import com.twitter.geoduck.common.thriftscala.{Location =&gt; GeoLocation}</w:t>
      </w:r>
    </w:p>
    <w:p>
      <w:pPr>
        <w:jc w:val="both"/>
      </w:pPr>
      <w:r>
        <w:t>import com.twitter.geoduck.service.common.clientmodules.GeoduckUserLocate</w:t>
      </w:r>
    </w:p>
    <w:p>
      <w:pPr>
        <w:jc w:val="both"/>
      </w:pPr>
      <w:r>
        <w:t>import com.twitter.geoduck.service.common.clientmodules.GeoduckUserLocateModule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com.twitter.geoduck.thriftscala.LocationService</w:t>
      </w:r>
    </w:p>
    <w:p>
      <w:pPr>
        <w:jc w:val="both"/>
      </w:pPr>
      <w:r>
        <w:t>import com.twitter.gizmoduck.context.thriftscala.ReadConfig</w:t>
      </w:r>
    </w:p>
    <w:p>
      <w:pPr>
        <w:jc w:val="both"/>
      </w:pPr>
      <w:r>
        <w:t>import com.twitter.gizmoduck.context.thriftscala.TestUserConfig</w:t>
      </w:r>
    </w:p>
    <w:p>
      <w:pPr>
        <w:jc w:val="both"/>
      </w:pPr>
      <w:r>
        <w:t>import com.twitter.gizmoduck.testusers.client.TestUserClientBuilder</w:t>
      </w:r>
    </w:p>
    <w:p>
      <w:pPr>
        <w:jc w:val="both"/>
      </w:pPr>
      <w:r>
        <w:t>import com.twitter.gizmoduck.thriftscala.LookupContext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com.twitter.gizmoduck.thriftscala.UserService</w:t>
      </w:r>
    </w:p>
    <w:p>
      <w:pPr>
        <w:jc w:val="both"/>
      </w:pPr>
      <w:r>
        <w:t>import com.twitter.hermit.pop_geo.thriftscala.PopTweetsInPlace</w:t>
      </w:r>
    </w:p>
    <w:p>
      <w:pPr>
        <w:jc w:val="both"/>
      </w:pPr>
      <w:r>
        <w:t>import com.twitter.hermit.predicate.socialgraph.SocialGraphPredicate</w:t>
      </w:r>
    </w:p>
    <w:p>
      <w:pPr>
        <w:jc w:val="both"/>
      </w:pPr>
      <w:r>
        <w:t>import com.twitter.hermit.predicate.tweetypie.PerspectiveReadableStore</w:t>
      </w:r>
    </w:p>
    <w:p>
      <w:pPr>
        <w:jc w:val="both"/>
      </w:pPr>
      <w:r>
        <w:t>import com.twitter.hermit.store._</w:t>
      </w:r>
    </w:p>
    <w:p>
      <w:pPr>
        <w:jc w:val="both"/>
      </w:pPr>
      <w:r>
        <w:t>import com.twitter.hermit.store.common._</w:t>
      </w:r>
    </w:p>
    <w:p>
      <w:pPr>
        <w:jc w:val="both"/>
      </w:pPr>
      <w:r>
        <w:t>import com.twitter.hermit.store.gizmoduck.GizmoduckUserStore</w:t>
      </w:r>
    </w:p>
    <w:p>
      <w:pPr>
        <w:jc w:val="both"/>
      </w:pPr>
      <w:r>
        <w:t>import com.twitter.hermit.store.metastore.UserCountryStore</w:t>
      </w:r>
    </w:p>
    <w:p>
      <w:pPr>
        <w:jc w:val="both"/>
      </w:pPr>
      <w:r>
        <w:t>import com.twitter.hermit.store.metastore.UserLanguagesStore</w:t>
      </w:r>
    </w:p>
    <w:p>
      <w:pPr>
        <w:jc w:val="both"/>
      </w:pPr>
      <w:r>
        <w:t>import com.twitter.hermit.store.scarecrow.ScarecrowCheckEventStore</w:t>
      </w:r>
    </w:p>
    <w:p>
      <w:pPr>
        <w:jc w:val="both"/>
      </w:pPr>
      <w:r>
        <w:t>import com.twitter.hermit.store.semantic_core.MetaDataReadableStore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com.twitter.hermit.store.timezone.GizmoduckUserUtcOffsetStore</w:t>
      </w:r>
    </w:p>
    <w:p>
      <w:pPr>
        <w:jc w:val="both"/>
      </w:pPr>
      <w:r>
        <w:t>import com.twitter.hermit.store.timezone.UtcOffsetStore</w:t>
      </w:r>
    </w:p>
    <w:p>
      <w:pPr>
        <w:jc w:val="both"/>
      </w:pPr>
      <w:r>
        <w:t>import com.twitter.hermit.store.tweetypie.TweetyPieStore</w:t>
      </w:r>
    </w:p>
    <w:p>
      <w:pPr>
        <w:jc w:val="both"/>
      </w:pPr>
      <w:r>
        <w:t>import com.twitter.hermit.store.tweetypie.UserTweet</w:t>
      </w:r>
    </w:p>
    <w:p>
      <w:pPr>
        <w:jc w:val="both"/>
      </w:pPr>
      <w:r>
        <w:t>import com.twitter.hermit.store.user_htl_session_store.UserHTLLastVisitReadableStore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com.twitter.hss.api.thriftscala.UserHealthSignal</w:t>
      </w:r>
    </w:p>
    <w:p>
      <w:pPr>
        <w:jc w:val="both"/>
      </w:pPr>
      <w:r>
        <w:t>import com.twitter.hss.api.thriftscala.UserHealthSignal._</w:t>
      </w:r>
    </w:p>
    <w:p>
      <w:pPr>
        <w:jc w:val="both"/>
      </w:pPr>
      <w:r>
        <w:t>import com.twitter.hss.api.thriftscala.UserHealthSignalResponse</w:t>
      </w:r>
    </w:p>
    <w:p>
      <w:pPr>
        <w:jc w:val="both"/>
      </w:pPr>
      <w:r>
        <w:t>import com.twitter.interests.thriftscala.InterestId</w:t>
      </w:r>
    </w:p>
    <w:p>
      <w:pPr>
        <w:jc w:val="both"/>
      </w:pPr>
      <w:r>
        <w:t>import com.twitter.interests.thriftscala.InterestsThriftService</w:t>
      </w:r>
    </w:p>
    <w:p>
      <w:pPr>
        <w:jc w:val="both"/>
      </w:pPr>
      <w:r>
        <w:t>import com.twitter.interests.thriftscala.{UserInterests =&gt; Interests}</w:t>
      </w:r>
    </w:p>
    <w:p>
      <w:pPr>
        <w:jc w:val="both"/>
      </w:pPr>
      <w:r>
        <w:t>import com.twitter.interests_discovery.thriftscala.InterestsDiscoveryService</w:t>
      </w:r>
    </w:p>
    <w:p>
      <w:pPr>
        <w:jc w:val="both"/>
      </w:pPr>
      <w:r>
        <w:t>import com.twitter.interests_discovery.thriftscala.NonPersonalizedRecommendedLists</w:t>
      </w:r>
    </w:p>
    <w:p>
      <w:pPr>
        <w:jc w:val="both"/>
      </w:pPr>
      <w:r>
        <w:t>import com.twitter.interests_discovery.thriftscala.RecommendedListsRequest</w:t>
      </w:r>
    </w:p>
    <w:p>
      <w:pPr>
        <w:jc w:val="both"/>
      </w:pPr>
      <w:r>
        <w:t>import com.twitter.interests_discovery.thriftscala.RecommendedListsResponse</w:t>
      </w:r>
    </w:p>
    <w:p>
      <w:pPr>
        <w:jc w:val="both"/>
      </w:pPr>
      <w:r>
        <w:t>import com.twitter.kujaku.domain.thriftscala.MachineTranslationResponse</w:t>
      </w:r>
    </w:p>
    <w:p>
      <w:pPr>
        <w:jc w:val="both"/>
      </w:pPr>
      <w:r>
        <w:t>import com.twitter.livevideo.timeline.client.v2.LiveVideoTimelineClient</w:t>
      </w:r>
    </w:p>
    <w:p>
      <w:pPr>
        <w:jc w:val="both"/>
      </w:pPr>
      <w:r>
        <w:t>import com.twitter.livevideo.timeline.domain.v2.{Event =&gt; LiveEvent}</w:t>
      </w:r>
    </w:p>
    <w:p>
      <w:pPr>
        <w:jc w:val="both"/>
      </w:pPr>
      <w:r>
        <w:t>import com.twitter.livevideo.timeline.thrift.thriftscala.TimelineService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com.twitter.ml.api.thriftscala.{DataRecord =&gt; ThriftDataRecord}</w:t>
      </w:r>
    </w:p>
    <w:p>
      <w:pPr>
        <w:jc w:val="both"/>
      </w:pPr>
      <w:r>
        <w:t>import com.twitter.ml.featurestore.catalog.entities.core.{Author =&gt; TweetAuthorEntity}</w:t>
      </w:r>
    </w:p>
    <w:p>
      <w:pPr>
        <w:jc w:val="both"/>
      </w:pPr>
      <w:r>
        <w:t>import com.twitter.ml.featurestore.catalog.entities.core.{User =&gt; TargetUserEntity}</w:t>
      </w:r>
    </w:p>
    <w:p>
      <w:pPr>
        <w:jc w:val="both"/>
      </w:pPr>
      <w:r>
        <w:t>import com.twitter.ml.featurestore.catalog.entities.core.{UserAuthor =&gt; UserAuthorEntity}</w:t>
      </w:r>
    </w:p>
    <w:p>
      <w:pPr>
        <w:jc w:val="both"/>
      </w:pPr>
      <w:r>
        <w:t>import com.twitter.ml.featurestore.catalog.entities.magicrecs.{SocialContext =&gt; SocialContextEntity}</w:t>
      </w:r>
    </w:p>
    <w:p>
      <w:pPr>
        <w:jc w:val="both"/>
      </w:pPr>
      <w:r>
        <w:t>import com.twitter.ml.featurestore.catalog.entities.magicrecs.{UserSocialContext =&gt; TargetUserSocialContextEntity}</w:t>
      </w:r>
    </w:p>
    <w:p>
      <w:pPr>
        <w:jc w:val="both"/>
      </w:pPr>
      <w:r>
        <w:t>import com.twitter.ml.featurestore.timelines.thriftscala.TimelineScorerScoreView</w:t>
      </w:r>
    </w:p>
    <w:p>
      <w:pPr>
        <w:jc w:val="both"/>
      </w:pPr>
      <w:r>
        <w:t>import com.twitter.notificationservice.api.thriftscala.DeleteCurrentTimelineForUserRequest</w:t>
      </w:r>
    </w:p>
    <w:p>
      <w:pPr>
        <w:jc w:val="both"/>
      </w:pPr>
      <w:r>
        <w:t>import com.twitter.notificationservice.genericfeedbackstore.FeedbackPromptValue</w:t>
      </w:r>
    </w:p>
    <w:p>
      <w:pPr>
        <w:jc w:val="both"/>
      </w:pPr>
      <w:r>
        <w:t>import com.twitter.notificationservice.genericfeedbackstore.GenericFeedbackStore</w:t>
      </w:r>
    </w:p>
    <w:p>
      <w:pPr>
        <w:jc w:val="both"/>
      </w:pPr>
      <w:r>
        <w:t>import com.twitter.notificationservice.genericfeedbackstore.GenericFeedbackStoreBuilder</w:t>
      </w:r>
    </w:p>
    <w:p>
      <w:pPr>
        <w:jc w:val="both"/>
      </w:pPr>
      <w:r>
        <w:t>import com.twitter.notificationservice.scribe.manhattan.FeedbackSignalManhattanClient</w:t>
      </w:r>
    </w:p>
    <w:p>
      <w:pPr>
        <w:jc w:val="both"/>
      </w:pPr>
      <w:r>
        <w:t>import com.twitter.notificationservice.scribe.manhattan.GenericNotificationsFeedbackRequest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com.twitter.notificationservice.thriftscala.CreateGenericNotificationRequest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com.twitter.notificationservice.thriftscala.DeleteGenericNotificationRequest</w:t>
      </w:r>
    </w:p>
    <w:p>
      <w:pPr>
        <w:jc w:val="both"/>
      </w:pPr>
      <w:r>
        <w:t>import com.twitter.notificationservice.thriftscala.GenericNotificationOverrideKey</w:t>
      </w:r>
    </w:p>
    <w:p>
      <w:pPr>
        <w:jc w:val="both"/>
      </w:pPr>
      <w:r>
        <w:t>import com.twitter.notificationservice.thriftscala.NotificationService$FinagleClient</w:t>
      </w:r>
    </w:p>
    <w:p>
      <w:pPr>
        <w:jc w:val="both"/>
      </w:pPr>
      <w:r>
        <w:t>import com.twitter.nrel.heavyranker.CandidateFeatureHydrator</w:t>
      </w:r>
    </w:p>
    <w:p>
      <w:pPr>
        <w:jc w:val="both"/>
      </w:pPr>
      <w:r>
        <w:t>import com.twitter.nrel.heavyranker.FeatureHydrator</w:t>
      </w:r>
    </w:p>
    <w:p>
      <w:pPr>
        <w:jc w:val="both"/>
      </w:pPr>
      <w:r>
        <w:t>import com.twitter.nrel.heavyranker.{PushPredictionServiceStore =&gt; RelevancePushPredictionServiceStore}</w:t>
      </w:r>
    </w:p>
    <w:p>
      <w:pPr>
        <w:jc w:val="both"/>
      </w:pPr>
      <w:r>
        <w:t>import com.twitter.nrel.heavyranker.{TargetFeatureHydrator =&gt; RelevanceTargetFeatureHydrator}</w:t>
      </w:r>
    </w:p>
    <w:p>
      <w:pPr>
        <w:jc w:val="both"/>
      </w:pPr>
      <w:r>
        <w:t>import com.twitter.nrel.lightranker.MagicRecsServeDataRecordLightRanker</w:t>
      </w:r>
    </w:p>
    <w:p>
      <w:pPr>
        <w:jc w:val="both"/>
      </w:pPr>
      <w:r>
        <w:t>import com.twitter.nrel.lightranker.{Config =&gt; LightRankerConfig}</w:t>
      </w:r>
    </w:p>
    <w:p>
      <w:pPr>
        <w:jc w:val="both"/>
      </w:pPr>
      <w:r>
        <w:t>import com.twitter.onboarding.task.service.thriftscala.FatigueFlowEnrollment</w:t>
      </w:r>
    </w:p>
    <w:p>
      <w:pPr>
        <w:jc w:val="both"/>
      </w:pPr>
      <w:r>
        <w:t>import com.twitter.periscope.api.thriftscala.AudioSpacesLookupContext</w:t>
      </w:r>
    </w:p>
    <w:p>
      <w:pPr>
        <w:jc w:val="both"/>
      </w:pPr>
      <w:r>
        <w:t>import com.twitter.permissions_storage.thriftscala.AppPermission</w:t>
      </w:r>
    </w:p>
    <w:p>
      <w:pPr>
        <w:jc w:val="both"/>
      </w:pPr>
      <w:r>
        <w:t>import com.twitter.recommendation.interests.discovery.core.config.{DeployConfig =&gt; InterestDeployConfig}</w:t>
      </w:r>
    </w:p>
    <w:p>
      <w:pPr>
        <w:jc w:val="both"/>
      </w:pPr>
      <w:r>
        <w:t>import com.twitter.recommendation.interests.discovery.popgeo.deploy.PopGeoInterestProvider</w:t>
      </w:r>
    </w:p>
    <w:p>
      <w:pPr>
        <w:jc w:val="both"/>
      </w:pPr>
      <w:r>
        <w:t>import com.twitter.recos.user_tweet_entity_graph.thriftscala.UserTweetEntityGraph</w:t>
      </w:r>
    </w:p>
    <w:p>
      <w:pPr>
        <w:jc w:val="both"/>
      </w:pPr>
      <w:r>
        <w:t>import com.twitter.recos.user_user_graph.thriftscala.UserUserGraph</w:t>
      </w:r>
    </w:p>
    <w:p>
      <w:pPr>
        <w:jc w:val="both"/>
      </w:pPr>
      <w:r>
        <w:t>import com.twitter.rux.common.strato.thriftscala.UserTargetingProperty</w:t>
      </w:r>
    </w:p>
    <w:p>
      <w:pPr>
        <w:jc w:val="both"/>
      </w:pPr>
      <w:r>
        <w:t>import com.twitter.scio.nsfw_user_segmentation.thriftscala.NSFWProducer</w:t>
      </w:r>
    </w:p>
    <w:p>
      <w:pPr>
        <w:jc w:val="both"/>
      </w:pPr>
      <w:r>
        <w:t>import com.twitter.scio.nsfw_user_segmentation.thriftscala.NSFWUserSegmentation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com.twitter.service.gen.scarecrow.thriftscala.ScarecrowService</w:t>
      </w:r>
    </w:p>
    <w:p>
      <w:pPr>
        <w:jc w:val="both"/>
      </w:pPr>
      <w:r>
        <w:t>import com.twitter.service.metastore.gen.thriftscala.Location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com.twitter.storage.client.manhattan.kv.ManhattanKVEndpointBuilder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com.twitter.storehaus_internal.manhattan.Athena</w:t>
      </w:r>
    </w:p>
    <w:p>
      <w:pPr>
        <w:jc w:val="both"/>
      </w:pPr>
      <w:r>
        <w:t>import com.twitter.storehaus_internal.manhattan.Dataset</w:t>
      </w:r>
    </w:p>
    <w:p>
      <w:pPr>
        <w:jc w:val="both"/>
      </w:pPr>
      <w:r>
        <w:t>import com.twitter.storehaus_internal.manhattan.ManhattanStore</w:t>
      </w:r>
    </w:p>
    <w:p>
      <w:pPr>
        <w:jc w:val="both"/>
      </w:pPr>
      <w:r>
        <w:t>import com.twitter.storehaus_internal.manhattan.Nash</w:t>
      </w:r>
    </w:p>
    <w:p>
      <w:pPr>
        <w:jc w:val="both"/>
      </w:pPr>
      <w:r>
        <w:t>import com.twitter.storehaus_internal.manhattan.Omega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>
        <w:t>import com.twitter.strato.catalog.Scan.Slice</w:t>
      </w:r>
    </w:p>
    <w:p>
      <w:pPr>
        <w:jc w:val="both"/>
      </w:pPr>
      <w:r>
        <w:t>import com.twitter.strato.client.Strato</w:t>
      </w:r>
    </w:p>
    <w:p>
      <w:pPr>
        <w:jc w:val="both"/>
      </w:pPr>
      <w:r>
        <w:t>import com.twitter.strato.client.UserId</w:t>
      </w:r>
    </w:p>
    <w:p>
      <w:pPr>
        <w:jc w:val="both"/>
      </w:pPr>
      <w:r>
        <w:t>import com.twitter.strato.columns.frigate.logged_out_web_notifications.thriftscala.LOWebNotificationMetadata</w:t>
      </w:r>
    </w:p>
    <w:p>
      <w:pPr>
        <w:jc w:val="both"/>
      </w:pPr>
      <w:r>
        <w:t>import com.twitter.strato.columns.notifications.thriftscala.SourceDestUserRequest</w:t>
      </w:r>
    </w:p>
    <w:p>
      <w:pPr>
        <w:jc w:val="both"/>
      </w:pPr>
      <w:r>
        <w:t>import com.twitter.strato.generated.client.geo.user.FrequentSoftUserLocationClientColumn</w:t>
      </w:r>
    </w:p>
    <w:p>
      <w:pPr>
        <w:jc w:val="both"/>
      </w:pPr>
      <w:r>
        <w:t>import com.twitter.strato.generated.client.ml.featureStore.TimelineScorerTweetScoresV1ClientColumn</w:t>
      </w:r>
    </w:p>
    <w:p>
      <w:pPr>
        <w:jc w:val="both"/>
      </w:pPr>
      <w:r>
        <w:t>import com.twitter.strato.generated.client.notifications.space_device_follow_impl.SpaceDeviceFollowingClientColumn</w:t>
      </w:r>
    </w:p>
    <w:p>
      <w:pPr>
        <w:jc w:val="both"/>
      </w:pPr>
      <w:r>
        <w:t>import com.twitter.strato.generated.client.periscope.CoreOnAudioSpaceClientColumn</w:t>
      </w:r>
    </w:p>
    <w:p>
      <w:pPr>
        <w:jc w:val="both"/>
      </w:pPr>
      <w:r>
        <w:t>import com.twitter.strato.generated.client.periscope.ParticipantsOnAudioSpaceClientColumn</w:t>
      </w:r>
    </w:p>
    <w:p>
      <w:pPr>
        <w:jc w:val="both"/>
      </w:pPr>
      <w:r>
        <w:t>import com.twitter.strato.generated.client.rux.TargetingPropertyOnUserClientColumn</w:t>
      </w:r>
    </w:p>
    <w:p>
      <w:pPr>
        <w:jc w:val="both"/>
      </w:pPr>
      <w:r>
        <w:t>import com.twitter.strato.generated.client.socialgraph.graphs.creatorSubscriptionTimeline.{CountEdgesBySourceClientColumn =&gt; CreatorSubscriptionNumTweetsColumn}</w:t>
      </w:r>
    </w:p>
    <w:p>
      <w:pPr>
        <w:jc w:val="both"/>
      </w:pPr>
      <w:r>
        <w:t>import com.twitter.strato.generated.client.translation.service.IsTweetTranslatableClientColumn</w:t>
      </w:r>
    </w:p>
    <w:p>
      <w:pPr>
        <w:jc w:val="both"/>
      </w:pPr>
      <w:r>
        <w:t>import com.twitter.strato.generated.client.translation.service.platform.MachineTranslateTweetClientColumn</w:t>
      </w:r>
    </w:p>
    <w:p>
      <w:pPr>
        <w:jc w:val="both"/>
      </w:pPr>
      <w:r>
        <w:t>import com.twitter.strato.generated.client.trends.trip.TripTweetsAirflowProdClientColumn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com.twitter.taxi.common.AppId</w:t>
      </w:r>
    </w:p>
    <w:p>
      <w:pPr>
        <w:jc w:val="both"/>
      </w:pPr>
      <w:r>
        <w:t>import com.twitter.taxi.deploy.Cluster</w:t>
      </w:r>
    </w:p>
    <w:p>
      <w:pPr>
        <w:jc w:val="both"/>
      </w:pPr>
      <w:r>
        <w:t>import com.twitter.taxi.deploy.Env</w:t>
      </w:r>
    </w:p>
    <w:p>
      <w:pPr>
        <w:jc w:val="both"/>
      </w:pPr>
      <w:r>
        <w:t>import com.twitter.topiclisting.TopicListing</w:t>
      </w:r>
    </w:p>
    <w:p>
      <w:pPr>
        <w:jc w:val="both"/>
      </w:pPr>
      <w:r>
        <w:t>import com.twitter.topiclisting.TopicListingBuilder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com.twitter.tweetypie.thriftscala.GetTweetOptions</w:t>
      </w:r>
    </w:p>
    <w:p>
      <w:pPr>
        <w:jc w:val="both"/>
      </w:pPr>
      <w:r>
        <w:t>import com.twitter.tweetypie.thriftscala.Tweet.VisibleTextRangeField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com.twitter.ubs.thriftscala.Participants</w:t>
      </w:r>
    </w:p>
    <w:p>
      <w:pPr>
        <w:jc w:val="both"/>
      </w:pPr>
      <w:r>
        <w:t>import com.twitter.ubs.thriftscala.SellerApplicationState</w:t>
      </w:r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com.twitter.util.tunable.TunableMap</w:t>
      </w:r>
    </w:p>
    <w:p>
      <w:pPr>
        <w:jc w:val="both"/>
      </w:pPr>
      <w:r>
        <w:t>import com.twitter.wtf.scalding.common.thriftscala.UserFeatures</w:t>
      </w:r>
    </w:p>
    <w:p>
      <w:pPr>
        <w:jc w:val="both"/>
      </w:pPr>
      <w:r>
        <w:t>import org.apache.thrift.protocol.TCompactProtocol</w:t>
      </w:r>
    </w:p>
    <w:p>
      <w:pPr>
        <w:jc w:val="both"/>
      </w:pPr>
      <w:r>
        <w:t>import com.twitter.timelinescorer.thriftscala.v1.ScoredTweet</w:t>
      </w:r>
    </w:p>
    <w:p>
      <w:pPr>
        <w:jc w:val="both"/>
      </w:pPr>
      <w:r>
        <w:t>import com.twitter.ubs.thriftscala.SellerTrack</w:t>
      </w:r>
    </w:p>
    <w:p>
      <w:pPr>
        <w:jc w:val="both"/>
      </w:pPr>
      <w:r>
        <w:t>import com.twitter.wtf.candidate.thriftscala.CandidateSeq</w:t>
      </w:r>
    </w:p>
    <w:p>
      <w:pPr>
        <w:jc w:val="both"/>
      </w:pPr>
      <w:r/>
    </w:p>
    <w:p>
      <w:pPr>
        <w:jc w:val="both"/>
      </w:pPr>
      <w:r>
        <w:t>trait DeployConfig extends Config {</w:t>
      </w:r>
    </w:p>
    <w:p>
      <w:pPr>
        <w:jc w:val="both"/>
      </w:pPr>
      <w:r>
        <w:t xml:space="preserve">  // Any finagle clients should not be defined as lazy. If defined lazy,</w:t>
      </w:r>
    </w:p>
    <w:p>
      <w:pPr>
        <w:jc w:val="both"/>
      </w:pPr>
      <w:r>
        <w:t xml:space="preserve">  // ClientRegistry.expAllRegisteredClientsResolved() call in init will not ensure that the clients</w:t>
      </w:r>
    </w:p>
    <w:p>
      <w:pPr>
        <w:jc w:val="both"/>
      </w:pPr>
      <w:r>
        <w:t xml:space="preserve">  // are active before thrift endpoint is active. We want the clients to be active, because zookeeper</w:t>
      </w:r>
    </w:p>
    <w:p>
      <w:pPr>
        <w:jc w:val="both"/>
      </w:pPr>
      <w:r>
        <w:t xml:space="preserve">  // resolution triggered by first request(s) might result in the request(s) failing.</w:t>
      </w:r>
    </w:p>
    <w:p>
      <w:pPr>
        <w:jc w:val="both"/>
      </w:pPr>
      <w:r/>
    </w:p>
    <w:p>
      <w:pPr>
        <w:jc w:val="both"/>
      </w:pPr>
      <w:r>
        <w:t xml:space="preserve">  def serviceIdentifier: ServiceIdentifier</w:t>
      </w:r>
    </w:p>
    <w:p>
      <w:pPr>
        <w:jc w:val="both"/>
      </w:pPr>
      <w:r/>
    </w:p>
    <w:p>
      <w:pPr>
        <w:jc w:val="both"/>
      </w:pPr>
      <w:r>
        <w:t xml:space="preserve">  def tunableMap: TunableMap</w:t>
      </w:r>
    </w:p>
    <w:p>
      <w:pPr>
        <w:jc w:val="both"/>
      </w:pPr>
      <w:r/>
    </w:p>
    <w:p>
      <w:pPr>
        <w:jc w:val="both"/>
      </w:pPr>
      <w:r>
        <w:t xml:space="preserve">  def featureSwitches: FeatureSwitches</w:t>
      </w:r>
    </w:p>
    <w:p>
      <w:pPr>
        <w:jc w:val="both"/>
      </w:pPr>
      <w:r/>
    </w:p>
    <w:p>
      <w:pPr>
        <w:jc w:val="both"/>
      </w:pPr>
      <w:r>
        <w:t xml:space="preserve">  override val isProd: Boolean =</w:t>
      </w:r>
    </w:p>
    <w:p>
      <w:pPr>
        <w:jc w:val="both"/>
      </w:pPr>
      <w:r>
        <w:t xml:space="preserve">    serviceIdentifier.environment == PushConstants.ServiceProdEnvironmentName</w:t>
      </w:r>
    </w:p>
    <w:p>
      <w:pPr>
        <w:jc w:val="both"/>
      </w:pPr>
      <w:r/>
    </w:p>
    <w:p>
      <w:pPr>
        <w:jc w:val="both"/>
      </w:pPr>
      <w:r>
        <w:t xml:space="preserve">  def shardParams: ShardParams</w:t>
      </w:r>
    </w:p>
    <w:p>
      <w:pPr>
        <w:jc w:val="both"/>
      </w:pPr>
      <w:r/>
    </w:p>
    <w:p>
      <w:pPr>
        <w:jc w:val="both"/>
      </w:pPr>
      <w:r>
        <w:t xml:space="preserve">  def log: Logger</w:t>
      </w:r>
    </w:p>
    <w:p>
      <w:pPr>
        <w:jc w:val="both"/>
      </w:pPr>
      <w:r/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implicit val timer: Timer = DefaultTimer</w:t>
      </w:r>
    </w:p>
    <w:p>
      <w:pPr>
        <w:jc w:val="both"/>
      </w:pPr>
      <w:r/>
    </w:p>
    <w:p>
      <w:pPr>
        <w:jc w:val="both"/>
      </w:pPr>
      <w:r>
        <w:t xml:space="preserve">  def notifierThriftClientId: ClientId</w:t>
      </w:r>
    </w:p>
    <w:p>
      <w:pPr>
        <w:jc w:val="both"/>
      </w:pPr>
      <w:r/>
    </w:p>
    <w:p>
      <w:pPr>
        <w:jc w:val="both"/>
      </w:pPr>
      <w:r>
        <w:t xml:space="preserve">  def loggedOutNotifierThriftClientId: ClientId</w:t>
      </w:r>
    </w:p>
    <w:p>
      <w:pPr>
        <w:jc w:val="both"/>
      </w:pPr>
      <w:r/>
    </w:p>
    <w:p>
      <w:pPr>
        <w:jc w:val="both"/>
      </w:pPr>
      <w:r>
        <w:t xml:space="preserve">  def pushserviceThriftClientId: ClientId</w:t>
      </w:r>
    </w:p>
    <w:p>
      <w:pPr>
        <w:jc w:val="both"/>
      </w:pPr>
      <w:r/>
    </w:p>
    <w:p>
      <w:pPr>
        <w:jc w:val="both"/>
      </w:pPr>
      <w:r>
        <w:t xml:space="preserve">  def deepbirdv2PredictionServiceDest: String</w:t>
      </w:r>
    </w:p>
    <w:p>
      <w:pPr>
        <w:jc w:val="both"/>
      </w:pPr>
      <w:r/>
    </w:p>
    <w:p>
      <w:pPr>
        <w:jc w:val="both"/>
      </w:pPr>
      <w:r>
        <w:t xml:space="preserve">  def featureStoreUtil: FeatureStoreUtil</w:t>
      </w:r>
    </w:p>
    <w:p>
      <w:pPr>
        <w:jc w:val="both"/>
      </w:pPr>
      <w:r/>
    </w:p>
    <w:p>
      <w:pPr>
        <w:jc w:val="both"/>
      </w:pPr>
      <w:r>
        <w:t xml:space="preserve">  def targetLevelFeaturesConfig: PushFeaturesConfig</w:t>
      </w:r>
    </w:p>
    <w:p>
      <w:pPr>
        <w:jc w:val="both"/>
      </w:pPr>
      <w:r/>
    </w:p>
    <w:p>
      <w:pPr>
        <w:jc w:val="both"/>
      </w:pPr>
      <w:r>
        <w:t xml:space="preserve">  private val manhattanClientMtlsParams = ManhattanKVClientMtlsParams(</w:t>
      </w:r>
    </w:p>
    <w:p>
      <w:pPr>
        <w:jc w:val="both"/>
      </w:pPr>
      <w:r>
        <w:t xml:space="preserve">    serviceIdentifier = serviceIdentifier,</w:t>
      </w:r>
    </w:p>
    <w:p>
      <w:pPr>
        <w:jc w:val="both"/>
      </w:pPr>
      <w:r>
        <w:t xml:space="preserve">    opportunisticTls = OpportunisticTls.Required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Commonly used clients</w:t>
      </w:r>
    </w:p>
    <w:p>
      <w:pPr>
        <w:jc w:val="both"/>
      </w:pPr>
      <w:r>
        <w:t xml:space="preserve">  val gizmoduckClient = {</w:t>
      </w:r>
    </w:p>
    <w:p>
      <w:pPr>
        <w:jc w:val="both"/>
      </w:pPr>
      <w:r/>
    </w:p>
    <w:p>
      <w:pPr>
        <w:jc w:val="both"/>
      </w:pPr>
      <w:r>
        <w:t xml:space="preserve">    val client = ThriftMux.client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.withClientId(pushserviceThriftClientId)</w:t>
      </w:r>
    </w:p>
    <w:p>
      <w:pPr>
        <w:jc w:val="both"/>
      </w:pPr>
      <w:r>
        <w:t xml:space="preserve">      .build[UserService.MethodPerEndpoint](</w:t>
      </w:r>
    </w:p>
    <w:p>
      <w:pPr>
        <w:jc w:val="both"/>
      </w:pPr>
      <w:r>
        <w:t xml:space="preserve">        dest = "/s/gizmoduck/gizmoduck"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RequestContext test user config to allow reading test user accounts on pushservice for load</w:t>
      </w:r>
    </w:p>
    <w:p>
      <w:pPr>
        <w:jc w:val="both"/>
      </w:pPr>
      <w:r>
        <w:t xml:space="preserve">     * testing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GizmoduckTestUserConfig = TestUserConfig(</w:t>
      </w:r>
    </w:p>
    <w:p>
      <w:pPr>
        <w:jc w:val="both"/>
      </w:pPr>
      <w:r>
        <w:t xml:space="preserve">      clientId = Some(pushserviceThriftClientId.name),</w:t>
      </w:r>
    </w:p>
    <w:p>
      <w:pPr>
        <w:jc w:val="both"/>
      </w:pPr>
      <w:r>
        <w:t xml:space="preserve">      readConfig = Some(ReadConfig(includeTestUsers = true))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TestUserClientBuilder[UserService.MethodPerEndpoint]</w:t>
      </w:r>
    </w:p>
    <w:p>
      <w:pPr>
        <w:jc w:val="both"/>
      </w:pPr>
      <w:r>
        <w:t xml:space="preserve">      .withClient(client)</w:t>
      </w:r>
    </w:p>
    <w:p>
      <w:pPr>
        <w:jc w:val="both"/>
      </w:pPr>
      <w:r>
        <w:t xml:space="preserve">      .withConfig(GizmoduckTestUserConfig)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sgsClient = {</w:t>
      </w:r>
    </w:p>
    <w:p>
      <w:pPr>
        <w:jc w:val="both"/>
      </w:pPr>
      <w:r>
        <w:t xml:space="preserve">    val service = readOnlyThriftService(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"/s/socialgraph/socialgraph",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SocialGraphService.FinagledClient(service)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tweetyPieClient = {</w:t>
      </w:r>
    </w:p>
    <w:p>
      <w:pPr>
        <w:jc w:val="both"/>
      </w:pPr>
      <w:r>
        <w:t xml:space="preserve">    val service = readOnlyThriftService(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"/s/tweetypie/tweetypie",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notifierThriftClientId,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TweetService.FinagledClient(service)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geoduckHydrationClient: Hydration.MethodPerEndpoint = {</w:t>
      </w:r>
    </w:p>
    <w:p>
      <w:pPr>
        <w:jc w:val="both"/>
      </w:pPr>
      <w:r>
        <w:t xml:space="preserve">    val servicePerEndpoint = ThriftMux.client</w:t>
      </w:r>
    </w:p>
    <w:p>
      <w:pPr>
        <w:jc w:val="both"/>
      </w:pPr>
      <w:r>
        <w:t xml:space="preserve">      .withLabel("geoduck_hydration")</w:t>
      </w:r>
    </w:p>
    <w:p>
      <w:pPr>
        <w:jc w:val="both"/>
      </w:pPr>
      <w:r>
        <w:t xml:space="preserve">      .withClientId(pushserviceThriftClientId)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.methodBuilder("/s/geo/hydration")</w:t>
      </w:r>
    </w:p>
    <w:p>
      <w:pPr>
        <w:jc w:val="both"/>
      </w:pPr>
      <w:r>
        <w:t xml:space="preserve">      .withTimeoutPerRequest(10.seconds)</w:t>
      </w:r>
    </w:p>
    <w:p>
      <w:pPr>
        <w:jc w:val="both"/>
      </w:pPr>
      <w:r>
        <w:t xml:space="preserve">      .withTimeoutTotal(10.seconds)</w:t>
      </w:r>
    </w:p>
    <w:p>
      <w:pPr>
        <w:jc w:val="both"/>
      </w:pPr>
      <w:r>
        <w:t xml:space="preserve">      .idempotent(maxExtraLoad = 0.0)</w:t>
      </w:r>
    </w:p>
    <w:p>
      <w:pPr>
        <w:jc w:val="both"/>
      </w:pPr>
      <w:r>
        <w:t xml:space="preserve">      .servicePerEndpoint[Hydration.ServicePerEndpoint]</w:t>
      </w:r>
    </w:p>
    <w:p>
      <w:pPr>
        <w:jc w:val="both"/>
      </w:pPr>
      <w:r>
        <w:t xml:space="preserve">    Hydration.MethodPerEndpoint(servicePerEndpoint)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geoduckLocationClient: LocationService.MethodPerEndpoint = {</w:t>
      </w:r>
    </w:p>
    <w:p>
      <w:pPr>
        <w:jc w:val="both"/>
      </w:pPr>
      <w:r>
        <w:t xml:space="preserve">    val servicePerEndpoint = ThriftMux.client</w:t>
      </w:r>
    </w:p>
    <w:p>
      <w:pPr>
        <w:jc w:val="both"/>
      </w:pPr>
      <w:r>
        <w:t xml:space="preserve">      .withLabel("geoduck_location")</w:t>
      </w:r>
    </w:p>
    <w:p>
      <w:pPr>
        <w:jc w:val="both"/>
      </w:pPr>
      <w:r>
        <w:t xml:space="preserve">      .withClientId(pushserviceThriftClientId)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.methodBuilder("/s/geo/geoduck_locationservice")</w:t>
      </w:r>
    </w:p>
    <w:p>
      <w:pPr>
        <w:jc w:val="both"/>
      </w:pPr>
      <w:r>
        <w:t xml:space="preserve">      .withTimeoutPerRequest(10.seconds)</w:t>
      </w:r>
    </w:p>
    <w:p>
      <w:pPr>
        <w:jc w:val="both"/>
      </w:pPr>
      <w:r>
        <w:t xml:space="preserve">      .withTimeoutTotal(10.seconds)</w:t>
      </w:r>
    </w:p>
    <w:p>
      <w:pPr>
        <w:jc w:val="both"/>
      </w:pPr>
      <w:r>
        <w:t xml:space="preserve">      .idempotent(maxExtraLoad = 0.0)</w:t>
      </w:r>
    </w:p>
    <w:p>
      <w:pPr>
        <w:jc w:val="both"/>
      </w:pPr>
      <w:r>
        <w:t xml:space="preserve">      .servicePerEndpoint[LocationService.ServicePerEndpoint]</w:t>
      </w:r>
    </w:p>
    <w:p>
      <w:pPr>
        <w:jc w:val="both"/>
      </w:pPr>
      <w:r>
        <w:t xml:space="preserve">    LocationService.MethodPerEndpoint(servicePerEndpoint)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geoDuckV2Store: ReadableStore[Long, LocationResponse] = {</w:t>
      </w:r>
    </w:p>
    <w:p>
      <w:pPr>
        <w:jc w:val="both"/>
      </w:pPr>
      <w:r>
        <w:t xml:space="preserve">    val geoduckLocate: GeoduckUserLocate = GeoduckUserLocateModule.providesGeoduckUserLocate(</w:t>
      </w:r>
    </w:p>
    <w:p>
      <w:pPr>
        <w:jc w:val="both"/>
      </w:pPr>
      <w:r>
        <w:t xml:space="preserve">      locationServiceClient = geoduckLocationClient,</w:t>
      </w:r>
    </w:p>
    <w:p>
      <w:pPr>
        <w:jc w:val="both"/>
      </w:pPr>
      <w:r>
        <w:t xml:space="preserve">      hydrationClient = geoduckHydrationClient,</w:t>
      </w:r>
    </w:p>
    <w:p>
      <w:pPr>
        <w:jc w:val="both"/>
      </w:pPr>
      <w:r>
        <w:t xml:space="preserve">      unscopedStatsReceiver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store: ReadableStore[Long, LocationResponse] = ReadableStore</w:t>
      </w:r>
    </w:p>
    <w:p>
      <w:pPr>
        <w:jc w:val="both"/>
      </w:pPr>
      <w:r>
        <w:t xml:space="preserve">      .convert[GeoduckRequest, Long, LocationResponse, LocationResponse](</w:t>
      </w:r>
    </w:p>
    <w:p>
      <w:pPr>
        <w:jc w:val="both"/>
      </w:pPr>
      <w:r>
        <w:t xml:space="preserve">        GeoduckStoreV2(geoduckLocate))({ userId: Long =&gt;</w:t>
      </w:r>
    </w:p>
    <w:p>
      <w:pPr>
        <w:jc w:val="both"/>
      </w:pPr>
      <w:r>
        <w:t xml:space="preserve">        GeoduckRequest(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placeTypes = Set(</w:t>
      </w:r>
    </w:p>
    <w:p>
      <w:pPr>
        <w:jc w:val="both"/>
      </w:pPr>
      <w:r>
        <w:t xml:space="preserve">            PlaceType.City,</w:t>
      </w:r>
    </w:p>
    <w:p>
      <w:pPr>
        <w:jc w:val="both"/>
      </w:pPr>
      <w:r>
        <w:t xml:space="preserve">            PlaceType.Metro,</w:t>
      </w:r>
    </w:p>
    <w:p>
      <w:pPr>
        <w:jc w:val="both"/>
      </w:pPr>
      <w:r>
        <w:t xml:space="preserve">            PlaceType.Country,</w:t>
      </w:r>
    </w:p>
    <w:p>
      <w:pPr>
        <w:jc w:val="both"/>
      </w:pPr>
      <w:r>
        <w:t xml:space="preserve">            PlaceType.ZipCode,</w:t>
      </w:r>
    </w:p>
    <w:p>
      <w:pPr>
        <w:jc w:val="both"/>
      </w:pPr>
      <w:r>
        <w:t xml:space="preserve">            PlaceType.Admin0,</w:t>
      </w:r>
    </w:p>
    <w:p>
      <w:pPr>
        <w:jc w:val="both"/>
      </w:pPr>
      <w:r>
        <w:t xml:space="preserve">            PlaceType.Admin1),</w:t>
      </w:r>
    </w:p>
    <w:p>
      <w:pPr>
        <w:jc w:val="both"/>
      </w:pPr>
      <w:r>
        <w:t xml:space="preserve">          placeFields = Set(PlaceQueryFields.PlaceNames),</w:t>
      </w:r>
    </w:p>
    <w:p>
      <w:pPr>
        <w:jc w:val="both"/>
      </w:pPr>
      <w:r>
        <w:t xml:space="preserve">          includeCountryCode = true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})({ locationResponse: LocationResponse =&gt; Future.value(locationResponse) })</w:t>
      </w:r>
    </w:p>
    <w:p>
      <w:pPr>
        <w:jc w:val="both"/>
      </w:pPr>
      <w:r/>
    </w:p>
    <w:p>
      <w:pPr>
        <w:jc w:val="both"/>
      </w:pPr>
      <w:r>
        <w:t xml:space="preserve">    val _cacheName = "geoduckv2_in_memory_cache"</w:t>
      </w:r>
    </w:p>
    <w:p>
      <w:pPr>
        <w:jc w:val="both"/>
      </w:pPr>
      <w:r>
        <w:t xml:space="preserve">    ObservedCachedReadableStore.from(</w:t>
      </w:r>
    </w:p>
    <w:p>
      <w:pPr>
        <w:jc w:val="both"/>
      </w:pPr>
      <w:r>
        <w:t xml:space="preserve">      store,</w:t>
      </w:r>
    </w:p>
    <w:p>
      <w:pPr>
        <w:jc w:val="both"/>
      </w:pPr>
      <w:r>
        <w:t xml:space="preserve">      ttl = 20.seconds,</w:t>
      </w:r>
    </w:p>
    <w:p>
      <w:pPr>
        <w:jc w:val="both"/>
      </w:pPr>
      <w:r>
        <w:t xml:space="preserve">      maxKeys = 1000,</w:t>
      </w:r>
    </w:p>
    <w:p>
      <w:pPr>
        <w:jc w:val="both"/>
      </w:pPr>
      <w:r>
        <w:t xml:space="preserve">      cacheName = _cacheName,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)(statsReceiver.scope(_cacheName))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deepbirdServiceBase = ThriftMux.client</w:t>
      </w:r>
    </w:p>
    <w:p>
      <w:pPr>
        <w:jc w:val="both"/>
      </w:pPr>
      <w:r>
        <w:t xml:space="preserve">    .withClientId(pushserviceThriftClientId)</w:t>
      </w:r>
    </w:p>
    <w:p>
      <w:pPr>
        <w:jc w:val="both"/>
      </w:pPr>
      <w:r>
        <w:t xml:space="preserve">    .withMutualTls(serviceIdentifier)</w:t>
      </w:r>
    </w:p>
    <w:p>
      <w:pPr>
        <w:jc w:val="both"/>
      </w:pPr>
      <w:r>
        <w:t xml:space="preserve">    .withLoadBalancer(Balancers.p2c())</w:t>
      </w:r>
    </w:p>
    <w:p>
      <w:pPr>
        <w:jc w:val="both"/>
      </w:pPr>
      <w:r>
        <w:t xml:space="preserve">    .newService(deepbirdv2PredictionServiceDest, "DeepbirdV2PredictionService")</w:t>
      </w:r>
    </w:p>
    <w:p>
      <w:pPr>
        <w:jc w:val="both"/>
      </w:pPr>
      <w:r>
        <w:t xml:space="preserve">  val deepbirdPredictionServiceClient = new DeepbirdPredictionService.ServiceToClient(</w:t>
      </w:r>
    </w:p>
    <w:p>
      <w:pPr>
        <w:jc w:val="both"/>
      </w:pPr>
      <w:r>
        <w:t xml:space="preserve">    Finagle</w:t>
      </w:r>
    </w:p>
    <w:p>
      <w:pPr>
        <w:jc w:val="both"/>
      </w:pPr>
      <w:r>
        <w:t xml:space="preserve">      .retryReadFilter(</w:t>
      </w:r>
    </w:p>
    <w:p>
      <w:pPr>
        <w:jc w:val="both"/>
      </w:pPr>
      <w:r>
        <w:t xml:space="preserve">        tries = 3,</w:t>
      </w:r>
    </w:p>
    <w:p>
      <w:pPr>
        <w:jc w:val="both"/>
      </w:pPr>
      <w:r>
        <w:t xml:space="preserve">        statsReceiver = statsReceiver.scope("DeepbirdV2PredictionService"))</w:t>
      </w:r>
    </w:p>
    <w:p>
      <w:pPr>
        <w:jc w:val="both"/>
      </w:pPr>
      <w:r>
        <w:t xml:space="preserve">      .andThen(Finagle.timeoutFilter(timeout = 10.seconds))</w:t>
      </w:r>
    </w:p>
    <w:p>
      <w:pPr>
        <w:jc w:val="both"/>
      </w:pPr>
      <w:r>
        <w:t xml:space="preserve">      .andThen(deepbirdServiceBase),</w:t>
      </w:r>
    </w:p>
    <w:p>
      <w:pPr>
        <w:jc w:val="both"/>
      </w:pPr>
      <w:r>
        <w:t xml:space="preserve">    RichClientParam(serviceName = "DeepbirdV2PredictionService", clientStats = statsReceiver)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manhattanStarbuckAppId = "frigate_pushservice_starbuck"</w:t>
      </w:r>
    </w:p>
    <w:p>
      <w:pPr>
        <w:jc w:val="both"/>
      </w:pPr>
      <w:r>
        <w:t xml:space="preserve">  val metastoreLocationAppId = "frigate_notifier_metastore_location"</w:t>
      </w:r>
    </w:p>
    <w:p>
      <w:pPr>
        <w:jc w:val="both"/>
      </w:pPr>
      <w:r>
        <w:t xml:space="preserve">  val manhattanMetastoreAppId = "frigate_pushservice_penguin"</w:t>
      </w:r>
    </w:p>
    <w:p>
      <w:pPr>
        <w:jc w:val="both"/>
      </w:pPr>
      <w:r/>
    </w:p>
    <w:p>
      <w:pPr>
        <w:jc w:val="both"/>
      </w:pPr>
      <w:r>
        <w:t xml:space="preserve">  def pushServiceMHCacheDest: String</w:t>
      </w:r>
    </w:p>
    <w:p>
      <w:pPr>
        <w:jc w:val="both"/>
      </w:pPr>
      <w:r>
        <w:t xml:space="preserve">  def pushServiceCoreSvcsCacheDest: String</w:t>
      </w:r>
    </w:p>
    <w:p>
      <w:pPr>
        <w:jc w:val="both"/>
      </w:pPr>
      <w:r>
        <w:t xml:space="preserve">  def poptartImpressionsCacheDest: String = "/srv#/prod/local/cache/poptart_impressions"</w:t>
      </w:r>
    </w:p>
    <w:p>
      <w:pPr>
        <w:jc w:val="both"/>
      </w:pPr>
      <w:r>
        <w:t xml:space="preserve">  def entityGraphCacheDest: String</w:t>
      </w:r>
    </w:p>
    <w:p>
      <w:pPr>
        <w:jc w:val="both"/>
      </w:pPr>
      <w:r/>
    </w:p>
    <w:p>
      <w:pPr>
        <w:jc w:val="both"/>
      </w:pPr>
      <w:r>
        <w:t xml:space="preserve">  val pushServiceCacheClient: Client = MemcacheStore.memcachedClient(</w:t>
      </w:r>
    </w:p>
    <w:p>
      <w:pPr>
        <w:jc w:val="both"/>
      </w:pPr>
      <w:r>
        <w:t xml:space="preserve">    name = ClientName("memcache-pushservice"),</w:t>
      </w:r>
    </w:p>
    <w:p>
      <w:pPr>
        <w:jc w:val="both"/>
      </w:pPr>
      <w:r>
        <w:t xml:space="preserve">    dest = ZkEndPoint(pushServiceMHCacheDest),</w:t>
      </w:r>
    </w:p>
    <w:p>
      <w:pPr>
        <w:jc w:val="both"/>
      </w:pPr>
      <w:r>
        <w:t xml:space="preserve">    statsReceiver = statsReceiver,</w:t>
      </w:r>
    </w:p>
    <w:p>
      <w:pPr>
        <w:jc w:val="both"/>
      </w:pPr>
      <w:r>
        <w:t xml:space="preserve">    timeout = 2.seconds,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pushServiceCoreSvcsCacheClient: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ClientName("memcache-pushservice-core-svcs"),</w:t>
      </w:r>
    </w:p>
    <w:p>
      <w:pPr>
        <w:jc w:val="both"/>
      </w:pPr>
      <w:r>
        <w:t xml:space="preserve">      dest = ZkEndPoint(pushServiceCoreSvcsCacheDest),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timeout = 2.seconds,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poptartImpressionsCacheClient: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ClientName("memcache-pushservice-poptart-impressions"),</w:t>
      </w:r>
    </w:p>
    <w:p>
      <w:pPr>
        <w:jc w:val="both"/>
      </w:pPr>
      <w:r>
        <w:t xml:space="preserve">      dest = ZkEndPoint(poptartImpressionsCacheDest),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timeout = 2.seconds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entityGraphCacheClient: Client = MemcacheStore.memcachedClient(</w:t>
      </w:r>
    </w:p>
    <w:p>
      <w:pPr>
        <w:jc w:val="both"/>
      </w:pPr>
      <w:r>
        <w:t xml:space="preserve">    name = ClientName("memcache-pushservice-entity-graph"),</w:t>
      </w:r>
    </w:p>
    <w:p>
      <w:pPr>
        <w:jc w:val="both"/>
      </w:pPr>
      <w:r>
        <w:t xml:space="preserve">    dest = ZkEndPoint(entityGraphCacheDest),</w:t>
      </w:r>
    </w:p>
    <w:p>
      <w:pPr>
        <w:jc w:val="both"/>
      </w:pPr>
      <w:r>
        <w:t xml:space="preserve">    statsReceiver = statsReceiver,</w:t>
      </w:r>
    </w:p>
    <w:p>
      <w:pPr>
        <w:jc w:val="both"/>
      </w:pPr>
      <w:r>
        <w:t xml:space="preserve">    serviceIdentifier = serviceIdentifier,</w:t>
      </w:r>
    </w:p>
    <w:p>
      <w:pPr>
        <w:jc w:val="both"/>
      </w:pPr>
      <w:r>
        <w:t xml:space="preserve">    timeout = 2.seconds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stratoClient = {</w:t>
      </w:r>
    </w:p>
    <w:p>
      <w:pPr>
        <w:jc w:val="both"/>
      </w:pPr>
      <w:r>
        <w:t xml:space="preserve">    val pushserviceThriftClient = ThriftMux.client.withClientId(pushserviceThriftClientId)</w:t>
      </w:r>
    </w:p>
    <w:p>
      <w:pPr>
        <w:jc w:val="both"/>
      </w:pPr>
      <w:r>
        <w:t xml:space="preserve">    val baseBuilder = Strato</w:t>
      </w:r>
    </w:p>
    <w:p>
      <w:pPr>
        <w:jc w:val="both"/>
      </w:pPr>
      <w:r>
        <w:t xml:space="preserve">      .Client(pushserviceThriftClient)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val finalBuilder = if (isServiceLocal) {</w:t>
      </w:r>
    </w:p>
    <w:p>
      <w:pPr>
        <w:jc w:val="both"/>
      </w:pPr>
      <w:r>
        <w:t xml:space="preserve">      baseBuilder.withRequestTimeout(Duration.fromSeconds(15))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baseBuilder.withRequestTimeout(Duration.fromSeconds(3))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finalBuilder.build()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interestThriftServiceClient = ThriftMux.client</w:t>
      </w:r>
    </w:p>
    <w:p>
      <w:pPr>
        <w:jc w:val="both"/>
      </w:pPr>
      <w:r>
        <w:t xml:space="preserve">    .withClientId(pushserviceThriftClientId)</w:t>
      </w:r>
    </w:p>
    <w:p>
      <w:pPr>
        <w:jc w:val="both"/>
      </w:pPr>
      <w:r>
        <w:t xml:space="preserve">    .withMutualTls(serviceIdentifier)</w:t>
      </w:r>
    </w:p>
    <w:p>
      <w:pPr>
        <w:jc w:val="both"/>
      </w:pPr>
      <w:r>
        <w:t xml:space="preserve">    .withRequestTimeout(3.seconds)</w:t>
      </w:r>
    </w:p>
    <w:p>
      <w:pPr>
        <w:jc w:val="both"/>
      </w:pPr>
      <w:r>
        <w:t xml:space="preserve">    .configured(Retries.Policy(RetryPolicy.tries(1)))</w:t>
      </w:r>
    </w:p>
    <w:p>
      <w:pPr>
        <w:jc w:val="both"/>
      </w:pPr>
      <w:r>
        <w:t xml:space="preserve">    .configured(BackupRequestFilter.Configured(maxExtraLoad = 0.0, sendInterrupts = false))</w:t>
      </w:r>
    </w:p>
    <w:p>
      <w:pPr>
        <w:jc w:val="both"/>
      </w:pPr>
      <w:r>
        <w:t xml:space="preserve">    .withStatsReceiver(statsReceiver)</w:t>
      </w:r>
    </w:p>
    <w:p>
      <w:pPr>
        <w:jc w:val="both"/>
      </w:pPr>
      <w:r>
        <w:t xml:space="preserve">    .build[InterestsThriftService.MethodPerEndpoint](</w:t>
      </w:r>
    </w:p>
    <w:p>
      <w:pPr>
        <w:jc w:val="both"/>
      </w:pPr>
      <w:r>
        <w:t xml:space="preserve">      dest = "/s/interests-thrift-service/interests-thrift-service",</w:t>
      </w:r>
    </w:p>
    <w:p>
      <w:pPr>
        <w:jc w:val="both"/>
      </w:pPr>
      <w:r>
        <w:t xml:space="preserve">      label = "interests-lookup"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memcacheCASDest: String</w:t>
      </w:r>
    </w:p>
    <w:p>
      <w:pPr>
        <w:jc w:val="both"/>
      </w:pPr>
      <w:r/>
    </w:p>
    <w:p>
      <w:pPr>
        <w:jc w:val="both"/>
      </w:pPr>
      <w:r>
        <w:t xml:space="preserve">  override val casLock: CasLock = {</w:t>
      </w:r>
    </w:p>
    <w:p>
      <w:pPr>
        <w:jc w:val="both"/>
      </w:pPr>
      <w:r>
        <w:t xml:space="preserve">    val magicrecsCasMemcacheClient = Memcached.client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.withLabel("mr-cas-memcache-client")</w:t>
      </w:r>
    </w:p>
    <w:p>
      <w:pPr>
        <w:jc w:val="both"/>
      </w:pPr>
      <w:r>
        <w:t xml:space="preserve">      .withRequestTimeout(3.seconds)</w:t>
      </w:r>
    </w:p>
    <w:p>
      <w:pPr>
        <w:jc w:val="both"/>
      </w:pPr>
      <w:r>
        <w:t xml:space="preserve">      .withStatsReceiver(statsReceiver)</w:t>
      </w:r>
    </w:p>
    <w:p>
      <w:pPr>
        <w:jc w:val="both"/>
      </w:pPr>
      <w:r>
        <w:t xml:space="preserve">      .configured(Retries.Policy(RetryPolicy.tries(3)))</w:t>
      </w:r>
    </w:p>
    <w:p>
      <w:pPr>
        <w:jc w:val="both"/>
      </w:pPr>
      <w:r>
        <w:t xml:space="preserve">      .newTwemcacheClient(memcacheCASDest)</w:t>
      </w:r>
    </w:p>
    <w:p>
      <w:pPr>
        <w:jc w:val="both"/>
      </w:pPr>
      <w:r>
        <w:t xml:space="preserve">      .withStrings</w:t>
      </w:r>
    </w:p>
    <w:p>
      <w:pPr>
        <w:jc w:val="both"/>
      </w:pPr>
      <w:r/>
    </w:p>
    <w:p>
      <w:pPr>
        <w:jc w:val="both"/>
      </w:pPr>
      <w:r>
        <w:t xml:space="preserve">    MemcacheCasLock(magicrecsCasMemcacheClient)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pushInfoStore: ReadableStore[Long, UserForPushTargeting] = {</w:t>
      </w:r>
    </w:p>
    <w:p>
      <w:pPr>
        <w:jc w:val="both"/>
      </w:pPr>
      <w:r>
        <w:t xml:space="preserve">    StratoFetchableStore.withUnitView[Long, UserForPushTargeting](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"frigate/magicrecs/pushRecsTargeting.User")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loggedOutPushInfoStore: ReadableStore[Long, LOWebNotificationMetadata] = {</w:t>
      </w:r>
    </w:p>
    <w:p>
      <w:pPr>
        <w:jc w:val="both"/>
      </w:pPr>
      <w:r>
        <w:t xml:space="preserve">    StratoFetchableStore.withUnitView[Long, LOWebNotificationMetadata](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"frigate/magicrecs/web/loggedOutWebUserStoreMh"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Setting up model stores</w:t>
      </w:r>
    </w:p>
    <w:p>
      <w:pPr>
        <w:jc w:val="both"/>
      </w:pPr>
      <w:r>
        <w:t xml:space="preserve">  override val dauProbabilityStore: ReadableStore[Long, DauProbability]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.withUnitView[Long, DauProbability](stratoClient, "frigate/magicrecs/dauProbability.User")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nsfwConsumerStore = {</w:t>
      </w:r>
    </w:p>
    <w:p>
      <w:pPr>
        <w:jc w:val="both"/>
      </w:pPr>
      <w:r>
        <w:t xml:space="preserve">    StratoFetchableStore.withUnitView[Long, NSFWUserSegmentation](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"frigate/nsfw-user-segmentation/nsfwUserSegmentation.User")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nsfwProducerStore = {</w:t>
      </w:r>
    </w:p>
    <w:p>
      <w:pPr>
        <w:jc w:val="both"/>
      </w:pPr>
      <w:r>
        <w:t xml:space="preserve">    StratoFetchableStore.withUnitView[Long, NSFWProducer](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"frigate/nsfw-user-segmentation/nsfwProducer.User"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idsStore: ReadableStore[RecommendedListsRequest, RecommendedListsResponse] = {</w:t>
      </w:r>
    </w:p>
    <w:p>
      <w:pPr>
        <w:jc w:val="both"/>
      </w:pPr>
      <w:r>
        <w:t xml:space="preserve">    val service = Finagle.readOnlyThriftService(</w:t>
      </w:r>
    </w:p>
    <w:p>
      <w:pPr>
        <w:jc w:val="both"/>
      </w:pPr>
      <w:r>
        <w:t xml:space="preserve">      name = "interests-discovery-service",</w:t>
      </w:r>
    </w:p>
    <w:p>
      <w:pPr>
        <w:jc w:val="both"/>
      </w:pPr>
      <w:r>
        <w:t xml:space="preserve">      dest = "/s/interests_discovery/interests_discovery",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requestTimeout = 4.seconds,</w:t>
      </w:r>
    </w:p>
    <w:p>
      <w:pPr>
        <w:jc w:val="both"/>
      </w:pPr>
      <w:r>
        <w:t xml:space="preserve">      tries = 2,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client = new InterestsDiscoveryService.FinagledClient(</w:t>
      </w:r>
    </w:p>
    <w:p>
      <w:pPr>
        <w:jc w:val="both"/>
      </w:pPr>
      <w:r>
        <w:t xml:space="preserve">      service = service,</w:t>
      </w:r>
    </w:p>
    <w:p>
      <w:pPr>
        <w:jc w:val="both"/>
      </w:pPr>
      <w:r>
        <w:t xml:space="preserve">      RichClientParam(serviceName = "interests-discovery-service")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InterestDiscoveryStore(client)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popGeoLists = {</w:t>
      </w:r>
    </w:p>
    <w:p>
      <w:pPr>
        <w:jc w:val="both"/>
      </w:pPr>
      <w:r>
        <w:t xml:space="preserve">    StratoFetchableStore.withUnitView[String, NonPersonalizedRecommendedLists](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column = "recommendations/interests_discovery/recommendations_mh/OrganicPopgeoLists"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listAPIStore = {</w:t>
      </w:r>
    </w:p>
    <w:p>
      <w:pPr>
        <w:jc w:val="both"/>
      </w:pPr>
      <w:r>
        <w:t xml:space="preserve">    val fetcher = stratoClient</w:t>
      </w:r>
    </w:p>
    <w:p>
      <w:pPr>
        <w:jc w:val="both"/>
      </w:pPr>
      <w:r>
        <w:t xml:space="preserve">      .fetcher[Long, ApiListView, ApiList]("channels/hydration/apiList.List")</w:t>
      </w:r>
    </w:p>
    <w:p>
      <w:pPr>
        <w:jc w:val="both"/>
      </w:pPr>
      <w:r>
        <w:t xml:space="preserve">    StratoFetchableStore.withView[Long, ApiListView, ApiList](</w:t>
      </w:r>
    </w:p>
    <w:p>
      <w:pPr>
        <w:jc w:val="both"/>
      </w:pPr>
      <w:r>
        <w:t xml:space="preserve">      fetcher,</w:t>
      </w:r>
    </w:p>
    <w:p>
      <w:pPr>
        <w:jc w:val="both"/>
      </w:pPr>
      <w:r>
        <w:t xml:space="preserve">      ApiListView(ApiListDisplayLocation.Recommendations)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reactivatedUserInfoStore = {</w:t>
      </w:r>
    </w:p>
    <w:p>
      <w:pPr>
        <w:jc w:val="both"/>
      </w:pPr>
      <w:r>
        <w:t xml:space="preserve">    val stratoFetchableStore = StratoFetchableStore</w:t>
      </w:r>
    </w:p>
    <w:p>
      <w:pPr>
        <w:jc w:val="both"/>
      </w:pPr>
      <w:r>
        <w:t xml:space="preserve">      .withUnitView[Long, String](stratoClient, "ml/featureStore/recentReactivationTime.User")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)(statsReceiver.scope("RecentReactivationTime"))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openedPushByHourAggregatedStore: ReadableStore[Long, Map[Int, Int]]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.withUnitView[Long, Map[Int, Int]](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"frigate/magicrecs/opendPushByHourAggregated.User")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lexClient: LiveVideoTimelineClient = {</w:t>
      </w:r>
    </w:p>
    <w:p>
      <w:pPr>
        <w:jc w:val="both"/>
      </w:pPr>
      <w:r>
        <w:t xml:space="preserve">    val lexService =</w:t>
      </w:r>
    </w:p>
    <w:p>
      <w:pPr>
        <w:jc w:val="both"/>
      </w:pPr>
      <w:r>
        <w:t xml:space="preserve">      new TimelineService.FinagledClient(</w:t>
      </w:r>
    </w:p>
    <w:p>
      <w:pPr>
        <w:jc w:val="both"/>
      </w:pPr>
      <w:r>
        <w:t xml:space="preserve">        readOnlyThriftService(</w:t>
      </w:r>
    </w:p>
    <w:p>
      <w:pPr>
        <w:jc w:val="both"/>
      </w:pPr>
      <w:r>
        <w:t xml:space="preserve">          name = "lex",</w:t>
      </w:r>
    </w:p>
    <w:p>
      <w:pPr>
        <w:jc w:val="both"/>
      </w:pPr>
      <w:r>
        <w:t xml:space="preserve">          dest = lexServiceDest,</w:t>
      </w:r>
    </w:p>
    <w:p>
      <w:pPr>
        <w:jc w:val="both"/>
      </w:pPr>
      <w:r>
        <w:t xml:space="preserve">          statsReceiver = statsReceiver.scope("lex-service"),</w:t>
      </w:r>
    </w:p>
    <w:p>
      <w:pPr>
        <w:jc w:val="both"/>
      </w:pPr>
      <w:r>
        <w:t xml:space="preserve">          thriftClientId = pushserviceThriftClientId,</w:t>
      </w:r>
    </w:p>
    <w:p>
      <w:pPr>
        <w:jc w:val="both"/>
      </w:pPr>
      <w:r>
        <w:t xml:space="preserve">          requestTimeout = 5.seconds,</w:t>
      </w:r>
    </w:p>
    <w:p>
      <w:pPr>
        <w:jc w:val="both"/>
      </w:pPr>
      <w:r>
        <w:t xml:space="preserve">          mTLSServiceIdentifier = Some(serviceIdentifier)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clientParam = RichClientParam(serviceName = "lex")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new LiveVideoTimelineClient(lexService)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lexServiceStore = {</w:t>
      </w:r>
    </w:p>
    <w:p>
      <w:pPr>
        <w:jc w:val="both"/>
      </w:pPr>
      <w:r>
        <w:t xml:space="preserve">    ObservedCachedReadableStore.from[EventRequest, LiveEvent](</w:t>
      </w:r>
    </w:p>
    <w:p>
      <w:pPr>
        <w:jc w:val="both"/>
      </w:pPr>
      <w:r>
        <w:t xml:space="preserve">      buildStore(LexServiceStore(lexClient), "lexServiceStore"),</w:t>
      </w:r>
    </w:p>
    <w:p>
      <w:pPr>
        <w:jc w:val="both"/>
      </w:pPr>
      <w:r>
        <w:t xml:space="preserve">      ttl = 1.hour,</w:t>
      </w:r>
    </w:p>
    <w:p>
      <w:pPr>
        <w:jc w:val="both"/>
      </w:pPr>
      <w:r>
        <w:t xml:space="preserve">      maxKeys = 1000,</w:t>
      </w:r>
    </w:p>
    <w:p>
      <w:pPr>
        <w:jc w:val="both"/>
      </w:pPr>
      <w:r>
        <w:t xml:space="preserve">      cacheName = "lexServiceStore_cache",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)(statsReceiver.scope("lexServiceStore_cache"))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inferredEntitiesFromInterestedInKeyedByClusterColumn =</w:t>
      </w:r>
    </w:p>
    <w:p>
      <w:pPr>
        <w:jc w:val="both"/>
      </w:pPr>
      <w:r>
        <w:t xml:space="preserve">    "recommendations/simclusters_v2/inferred_entities/inferredEntitiesFromInterestedInKeyedByCluster"</w:t>
      </w:r>
    </w:p>
    <w:p>
      <w:pPr>
        <w:jc w:val="both"/>
      </w:pPr>
      <w:r>
        <w:t xml:space="preserve">  override val simClusterToEntityStore: ReadableStore[Int, SimClustersInferredEntities] = {</w:t>
      </w:r>
    </w:p>
    <w:p>
      <w:pPr>
        <w:jc w:val="both"/>
      </w:pPr>
      <w:r>
        <w:t xml:space="preserve">    val store = StratoFetchableStore</w:t>
      </w:r>
    </w:p>
    <w:p>
      <w:pPr>
        <w:jc w:val="both"/>
      </w:pPr>
      <w:r>
        <w:t xml:space="preserve">      .withUnitView[Int, SimClustersInferredEntities](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inferredEntitiesFromInterestedInKeyedByClusterColumn)</w:t>
      </w:r>
    </w:p>
    <w:p>
      <w:pPr>
        <w:jc w:val="both"/>
      </w:pPr>
      <w:r>
        <w:t xml:space="preserve">    ObservedCachedReadableStore.from[Int, SimClustersInferredEntities](</w:t>
      </w:r>
    </w:p>
    <w:p>
      <w:pPr>
        <w:jc w:val="both"/>
      </w:pPr>
      <w:r>
        <w:t xml:space="preserve">      buildStore(store, "simcluster_entity_store_cache"),</w:t>
      </w:r>
    </w:p>
    <w:p>
      <w:pPr>
        <w:jc w:val="both"/>
      </w:pPr>
      <w:r>
        <w:t xml:space="preserve">      ttl = 6.hours,</w:t>
      </w:r>
    </w:p>
    <w:p>
      <w:pPr>
        <w:jc w:val="both"/>
      </w:pPr>
      <w:r>
        <w:t xml:space="preserve">      maxKeys = 1000,</w:t>
      </w:r>
    </w:p>
    <w:p>
      <w:pPr>
        <w:jc w:val="both"/>
      </w:pPr>
      <w:r>
        <w:t xml:space="preserve">      cacheName = "simcluster_entity_store_cache",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)(statsReceiver.scope("simcluster_entity_store_cache"))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fanoutMetadataColumn: String</w:t>
      </w:r>
    </w:p>
    <w:p>
      <w:pPr>
        <w:jc w:val="both"/>
      </w:pPr>
      <w:r/>
    </w:p>
    <w:p>
      <w:pPr>
        <w:jc w:val="both"/>
      </w:pPr>
      <w:r>
        <w:t xml:space="preserve">  override val fanoutMetadataStore: ReadableStore[(Long, Long), FanoutEvent] = {</w:t>
      </w:r>
    </w:p>
    <w:p>
      <w:pPr>
        <w:jc w:val="both"/>
      </w:pPr>
      <w:r>
        <w:t xml:space="preserve">    val store = StratoFetchableStore</w:t>
      </w:r>
    </w:p>
    <w:p>
      <w:pPr>
        <w:jc w:val="both"/>
      </w:pPr>
      <w:r>
        <w:t xml:space="preserve">      .withUnitView[(Long, Long), FanoutEvent](stratoClient, fanoutMetadataColumn)</w:t>
      </w:r>
    </w:p>
    <w:p>
      <w:pPr>
        <w:jc w:val="both"/>
      </w:pPr>
      <w:r>
        <w:t xml:space="preserve">    ObservedCachedReadableStore.from[(Long, Long), FanoutEvent](</w:t>
      </w:r>
    </w:p>
    <w:p>
      <w:pPr>
        <w:jc w:val="both"/>
      </w:pPr>
      <w:r>
        <w:t xml:space="preserve">      buildStore(store, "fanoutMetadataStore"),</w:t>
      </w:r>
    </w:p>
    <w:p>
      <w:pPr>
        <w:jc w:val="both"/>
      </w:pPr>
      <w:r>
        <w:t xml:space="preserve">      ttl = 10.minutes,</w:t>
      </w:r>
    </w:p>
    <w:p>
      <w:pPr>
        <w:jc w:val="both"/>
      </w:pPr>
      <w:r>
        <w:t xml:space="preserve">      maxKeys = 1000,</w:t>
      </w:r>
    </w:p>
    <w:p>
      <w:pPr>
        <w:jc w:val="both"/>
      </w:pPr>
      <w:r>
        <w:t xml:space="preserve">      cacheName = "fanoutMetadataStore_cache",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)(statsReceiver.scope("fanoutMetadataStore_cache"))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PostRanking Feature Store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postRankingFeatureStoreClient = {</w:t>
      </w:r>
    </w:p>
    <w:p>
      <w:pPr>
        <w:jc w:val="both"/>
      </w:pPr>
      <w:r>
        <w:t xml:space="preserve">    val clientStats = statsReceiver.scope("post_ranking_feature_store_client")</w:t>
      </w:r>
    </w:p>
    <w:p>
      <w:pPr>
        <w:jc w:val="both"/>
      </w:pPr>
      <w:r>
        <w:t xml:space="preserve">    val clientConfig =</w:t>
      </w:r>
    </w:p>
    <w:p>
      <w:pPr>
        <w:jc w:val="both"/>
      </w:pPr>
      <w:r>
        <w:t xml:space="preserve">      FeatureStoreClientBuilder.getClientConfig(PostRankingFeaturesConfig(), featureStoreUtil)</w:t>
      </w:r>
    </w:p>
    <w:p>
      <w:pPr>
        <w:jc w:val="both"/>
      </w:pPr>
      <w:r/>
    </w:p>
    <w:p>
      <w:pPr>
        <w:jc w:val="both"/>
      </w:pPr>
      <w:r>
        <w:t xml:space="preserve">    FeatureStoreClientBuilder.getDynamicFeatureStoreClient(clientConfig, clientStats)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Interests lookup 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interestsWithLookupContextStore = {</w:t>
      </w:r>
    </w:p>
    <w:p>
      <w:pPr>
        <w:jc w:val="both"/>
      </w:pPr>
      <w:r>
        <w:t xml:space="preserve">    ObservedCachedReadableStore.from[InterestsLookupRequestWithContext, Interests](</w:t>
      </w:r>
    </w:p>
    <w:p>
      <w:pPr>
        <w:jc w:val="both"/>
      </w:pPr>
      <w:r>
        <w:t xml:space="preserve">      buildStore(</w:t>
      </w:r>
    </w:p>
    <w:p>
      <w:pPr>
        <w:jc w:val="both"/>
      </w:pPr>
      <w:r>
        <w:t xml:space="preserve">        new InterestsWithLookupContextStore(interestThriftServiceClient, statsReceiver),</w:t>
      </w:r>
    </w:p>
    <w:p>
      <w:pPr>
        <w:jc w:val="both"/>
      </w:pPr>
      <w:r>
        <w:t xml:space="preserve">        "InterestsWithLookupContextStore"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ttl = 1.minute,</w:t>
      </w:r>
    </w:p>
    <w:p>
      <w:pPr>
        <w:jc w:val="both"/>
      </w:pPr>
      <w:r>
        <w:t xml:space="preserve">      maxKeys = 1000,</w:t>
      </w:r>
    </w:p>
    <w:p>
      <w:pPr>
        <w:jc w:val="both"/>
      </w:pPr>
      <w:r>
        <w:t xml:space="preserve">      cacheName = "interestsWithLookupContextStore_cache",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OptOutInterestsStore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lazy val optOutUserInterestsStore: ReadableStore[Long, Seq[InterestId]] = {</w:t>
      </w:r>
    </w:p>
    <w:p>
      <w:pPr>
        <w:jc w:val="both"/>
      </w:pPr>
      <w:r>
        <w:t xml:space="preserve">    buildStore(</w:t>
      </w:r>
    </w:p>
    <w:p>
      <w:pPr>
        <w:jc w:val="both"/>
      </w:pPr>
      <w:r>
        <w:t xml:space="preserve">      InterestsOptOutwithLookUpContextStore(interestThriftServiceClient),</w:t>
      </w:r>
    </w:p>
    <w:p>
      <w:pPr>
        <w:jc w:val="both"/>
      </w:pPr>
      <w:r>
        <w:t xml:space="preserve">      "InterestsOptOutStore"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topicListing: TopicListing =</w:t>
      </w:r>
    </w:p>
    <w:p>
      <w:pPr>
        <w:jc w:val="both"/>
      </w:pPr>
      <w:r>
        <w:t xml:space="preserve">    if (isServiceLocal) {</w:t>
      </w:r>
    </w:p>
    <w:p>
      <w:pPr>
        <w:jc w:val="both"/>
      </w:pPr>
      <w:r>
        <w:t xml:space="preserve">      new TopicListingBuilder(statsReceiver.scope("topiclisting"), Some(localConfigRepoPath)).build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new TopicListingBuilder(statsReceiver.scope("topiclisting"), None).build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cachedUttClient = {</w:t>
      </w:r>
    </w:p>
    <w:p>
      <w:pPr>
        <w:jc w:val="both"/>
      </w:pPr>
      <w:r>
        <w:t xml:space="preserve">    val DefaultUttCacheConfig = CacheConfigV2(capacity = 100)</w:t>
      </w:r>
    </w:p>
    <w:p>
      <w:pPr>
        <w:jc w:val="both"/>
      </w:pPr>
      <w:r>
        <w:t xml:space="preserve">    val uttClientCacheConfigs = uttclient.UttClientCacheConfigsV2(</w:t>
      </w:r>
    </w:p>
    <w:p>
      <w:pPr>
        <w:jc w:val="both"/>
      </w:pPr>
      <w:r>
        <w:t xml:space="preserve">      DefaultUttCacheConfig,</w:t>
      </w:r>
    </w:p>
    <w:p>
      <w:pPr>
        <w:jc w:val="both"/>
      </w:pPr>
      <w:r>
        <w:t xml:space="preserve">      DefaultUttCacheConfig,</w:t>
      </w:r>
    </w:p>
    <w:p>
      <w:pPr>
        <w:jc w:val="both"/>
      </w:pPr>
      <w:r>
        <w:t xml:space="preserve">      DefaultUttCacheConfig,</w:t>
      </w:r>
    </w:p>
    <w:p>
      <w:pPr>
        <w:jc w:val="both"/>
      </w:pPr>
      <w:r>
        <w:t xml:space="preserve">      DefaultUttCacheConfig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new CachedUttClientV2(stratoClient, Environment.Prod, uttClientCacheConfigs,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uttEntityHydrationStore =</w:t>
      </w:r>
    </w:p>
    <w:p>
      <w:pPr>
        <w:jc w:val="both"/>
      </w:pPr>
      <w:r>
        <w:t xml:space="preserve">    new UttEntityHydrationStore(cachedUttClient, statsReceiver, log)</w:t>
      </w:r>
    </w:p>
    <w:p>
      <w:pPr>
        <w:jc w:val="both"/>
      </w:pPr>
      <w:r/>
    </w:p>
    <w:p>
      <w:pPr>
        <w:jc w:val="both"/>
      </w:pPr>
      <w:r>
        <w:t xml:space="preserve">  private lazy val dbv2PredictionServiceScoreStore: RelevancePushPredictionServiceStore =</w:t>
      </w:r>
    </w:p>
    <w:p>
      <w:pPr>
        <w:jc w:val="both"/>
      </w:pPr>
      <w:r>
        <w:t xml:space="preserve">    DeepbirdV2ModelConfig.buildPredictionServiceScoreStore(</w:t>
      </w:r>
    </w:p>
    <w:p>
      <w:pPr>
        <w:jc w:val="both"/>
      </w:pPr>
      <w:r>
        <w:t xml:space="preserve">      deepbirdPredictionServiceClient,</w:t>
      </w:r>
    </w:p>
    <w:p>
      <w:pPr>
        <w:jc w:val="both"/>
      </w:pPr>
      <w:r>
        <w:t xml:space="preserve">      "deepbirdv2_magicrecs"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Customized model to PredictionServiceStoreMap</w:t>
      </w:r>
    </w:p>
    <w:p>
      <w:pPr>
        <w:jc w:val="both"/>
      </w:pPr>
      <w:r>
        <w:t xml:space="preserve">  // It is used to specify the predictionServiceStore for the models not in the default dbv2PredictionServiceScoreStore</w:t>
      </w:r>
    </w:p>
    <w:p>
      <w:pPr>
        <w:jc w:val="both"/>
      </w:pPr>
      <w:r>
        <w:t xml:space="preserve">  private lazy val modelToPredictionServiceStoreMap: Map[</w:t>
      </w:r>
    </w:p>
    <w:p>
      <w:pPr>
        <w:jc w:val="both"/>
      </w:pPr>
      <w:r>
        <w:t xml:space="preserve">    WeightedOpenOrNtabClickModel.ModelNameType,</w:t>
      </w:r>
    </w:p>
    <w:p>
      <w:pPr>
        <w:jc w:val="both"/>
      </w:pPr>
      <w:r>
        <w:t xml:space="preserve">    RelevancePushPredictionServiceStore</w:t>
      </w:r>
    </w:p>
    <w:p>
      <w:pPr>
        <w:jc w:val="both"/>
      </w:pPr>
      <w:r>
        <w:t xml:space="preserve">  ] = Map()</w:t>
      </w:r>
    </w:p>
    <w:p>
      <w:pPr>
        <w:jc w:val="both"/>
      </w:pPr>
      <w:r/>
    </w:p>
    <w:p>
      <w:pPr>
        <w:jc w:val="both"/>
      </w:pPr>
      <w:r>
        <w:t xml:space="preserve">  override lazy val weightedOpenOrNtabClickModelScorer = new PushMLModelScorer(</w:t>
      </w:r>
    </w:p>
    <w:p>
      <w:pPr>
        <w:jc w:val="both"/>
      </w:pPr>
      <w:r>
        <w:t xml:space="preserve">    PushMLModel.WeightedOpenOrNtabClickProbability,</w:t>
      </w:r>
    </w:p>
    <w:p>
      <w:pPr>
        <w:jc w:val="both"/>
      </w:pPr>
      <w:r>
        <w:t xml:space="preserve">    modelToPredictionServiceStoreMap,</w:t>
      </w:r>
    </w:p>
    <w:p>
      <w:pPr>
        <w:jc w:val="both"/>
      </w:pPr>
      <w:r>
        <w:t xml:space="preserve">    dbv2PredictionServiceScoreStore,</w:t>
      </w:r>
    </w:p>
    <w:p>
      <w:pPr>
        <w:jc w:val="both"/>
      </w:pPr>
      <w:r>
        <w:t xml:space="preserve">    statsReceiver.scope("weighted_oonc_scoring")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optoutModelScorer = new PushMLModelScorer(</w:t>
      </w:r>
    </w:p>
    <w:p>
      <w:pPr>
        <w:jc w:val="both"/>
      </w:pPr>
      <w:r>
        <w:t xml:space="preserve">    PushMLModel.OptoutProbability,</w:t>
      </w:r>
    </w:p>
    <w:p>
      <w:pPr>
        <w:jc w:val="both"/>
      </w:pPr>
      <w:r>
        <w:t xml:space="preserve">    Map.empty,</w:t>
      </w:r>
    </w:p>
    <w:p>
      <w:pPr>
        <w:jc w:val="both"/>
      </w:pPr>
      <w:r>
        <w:t xml:space="preserve">    dbv2PredictionServiceScoreStore,</w:t>
      </w:r>
    </w:p>
    <w:p>
      <w:pPr>
        <w:jc w:val="both"/>
      </w:pPr>
      <w:r>
        <w:t xml:space="preserve">    statsReceiver.scope("optout_scoring")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filteringModelScorer = new PushMLModelScorer(</w:t>
      </w:r>
    </w:p>
    <w:p>
      <w:pPr>
        <w:jc w:val="both"/>
      </w:pPr>
      <w:r>
        <w:t xml:space="preserve">    PushMLModel.FilteringProbability,</w:t>
      </w:r>
    </w:p>
    <w:p>
      <w:pPr>
        <w:jc w:val="both"/>
      </w:pPr>
      <w:r>
        <w:t xml:space="preserve">    Map.empty,</w:t>
      </w:r>
    </w:p>
    <w:p>
      <w:pPr>
        <w:jc w:val="both"/>
      </w:pPr>
      <w:r>
        <w:t xml:space="preserve">    dbv2PredictionServiceScoreStore,</w:t>
      </w:r>
    </w:p>
    <w:p>
      <w:pPr>
        <w:jc w:val="both"/>
      </w:pPr>
      <w:r>
        <w:t xml:space="preserve">    statsReceiver.scope("filtering_scoring")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queryFields: Set[QueryFields] = Set(</w:t>
      </w:r>
    </w:p>
    <w:p>
      <w:pPr>
        <w:jc w:val="both"/>
      </w:pPr>
      <w:r>
        <w:t xml:space="preserve">    QueryFields.Profile,</w:t>
      </w:r>
    </w:p>
    <w:p>
      <w:pPr>
        <w:jc w:val="both"/>
      </w:pPr>
      <w:r>
        <w:t xml:space="preserve">    QueryFields.Account,</w:t>
      </w:r>
    </w:p>
    <w:p>
      <w:pPr>
        <w:jc w:val="both"/>
      </w:pPr>
      <w:r>
        <w:t xml:space="preserve">    QueryFields.Roles,</w:t>
      </w:r>
    </w:p>
    <w:p>
      <w:pPr>
        <w:jc w:val="both"/>
      </w:pPr>
      <w:r>
        <w:t xml:space="preserve">    QueryFields.Discoverability,</w:t>
      </w:r>
    </w:p>
    <w:p>
      <w:pPr>
        <w:jc w:val="both"/>
      </w:pPr>
      <w:r>
        <w:t xml:space="preserve">    QueryFields.Safety,</w:t>
      </w:r>
    </w:p>
    <w:p>
      <w:pPr>
        <w:jc w:val="both"/>
      </w:pPr>
      <w:r>
        <w:t xml:space="preserve">    QueryFields.Takedowns,</w:t>
      </w:r>
    </w:p>
    <w:p>
      <w:pPr>
        <w:jc w:val="both"/>
      </w:pPr>
      <w:r>
        <w:t xml:space="preserve">    QueryFields.Labels,</w:t>
      </w:r>
    </w:p>
    <w:p>
      <w:pPr>
        <w:jc w:val="both"/>
      </w:pPr>
      <w:r>
        <w:t xml:space="preserve">    QueryFields.Counts,</w:t>
      </w:r>
    </w:p>
    <w:p>
      <w:pPr>
        <w:jc w:val="both"/>
      </w:pPr>
      <w:r>
        <w:t xml:space="preserve">    QueryFields.ExtendedProfile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Setting up safeUserStore</w:t>
      </w:r>
    </w:p>
    <w:p>
      <w:pPr>
        <w:jc w:val="both"/>
      </w:pPr>
      <w:r>
        <w:t xml:space="preserve">  override val safeUserStore =</w:t>
      </w:r>
    </w:p>
    <w:p>
      <w:pPr>
        <w:jc w:val="both"/>
      </w:pPr>
      <w:r>
        <w:t xml:space="preserve">    // in-memory cache</w:t>
      </w:r>
    </w:p>
    <w:p>
      <w:pPr>
        <w:jc w:val="both"/>
      </w:pPr>
      <w:r>
        <w:t xml:space="preserve">    ObservedCachedReadableStore.from[Long, User](</w:t>
      </w:r>
    </w:p>
    <w:p>
      <w:pPr>
        <w:jc w:val="both"/>
      </w:pPr>
      <w:r>
        <w:t xml:space="preserve">      ObservedReadableStore(</w:t>
      </w:r>
    </w:p>
    <w:p>
      <w:pPr>
        <w:jc w:val="both"/>
      </w:pPr>
      <w:r>
        <w:t xml:space="preserve">        GizmoduckUserStore.safeStore(</w:t>
      </w:r>
    </w:p>
    <w:p>
      <w:pPr>
        <w:jc w:val="both"/>
      </w:pPr>
      <w:r>
        <w:t xml:space="preserve">          client = gizmoduckClient,</w:t>
      </w:r>
    </w:p>
    <w:p>
      <w:pPr>
        <w:jc w:val="both"/>
      </w:pPr>
      <w:r>
        <w:t xml:space="preserve">          queryFields = queryFields,</w:t>
      </w:r>
    </w:p>
    <w:p>
      <w:pPr>
        <w:jc w:val="both"/>
      </w:pPr>
      <w:r>
        <w:t xml:space="preserve">          safetyLevel = SafetyLevel.FilterNone,</w:t>
      </w:r>
    </w:p>
    <w:p>
      <w:pPr>
        <w:jc w:val="both"/>
      </w:pPr>
      <w:r>
        <w:t xml:space="preserve">          statsReceiver = statsReceiver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)(statsReceiver.scope("SafeUserStore")),</w:t>
      </w:r>
    </w:p>
    <w:p>
      <w:pPr>
        <w:jc w:val="both"/>
      </w:pPr>
      <w:r>
        <w:t xml:space="preserve">      ttl = 1.minute,</w:t>
      </w:r>
    </w:p>
    <w:p>
      <w:pPr>
        <w:jc w:val="both"/>
      </w:pPr>
      <w:r>
        <w:t xml:space="preserve">      maxKeys = 5e4.toInt,</w:t>
      </w:r>
    </w:p>
    <w:p>
      <w:pPr>
        <w:jc w:val="both"/>
      </w:pPr>
      <w:r>
        <w:t xml:space="preserve">      cacheName = "safeUserStore_cache",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)(statsReceiver.scope("safeUserStore_cache"))</w:t>
      </w:r>
    </w:p>
    <w:p>
      <w:pPr>
        <w:jc w:val="both"/>
      </w:pPr>
      <w:r/>
    </w:p>
    <w:p>
      <w:pPr>
        <w:jc w:val="both"/>
      </w:pPr>
      <w:r>
        <w:t xml:space="preserve">  val mobileSdkStore = MobileSdkStore(</w:t>
      </w:r>
    </w:p>
    <w:p>
      <w:pPr>
        <w:jc w:val="both"/>
      </w:pPr>
      <w:r>
        <w:t xml:space="preserve">    "frigate_mobile_sdk_version_apollo",</w:t>
      </w:r>
    </w:p>
    <w:p>
      <w:pPr>
        <w:jc w:val="both"/>
      </w:pPr>
      <w:r>
        <w:t xml:space="preserve">    "mobile_sdk_versions_scalding",</w:t>
      </w:r>
    </w:p>
    <w:p>
      <w:pPr>
        <w:jc w:val="both"/>
      </w:pPr>
      <w:r>
        <w:t xml:space="preserve">    manhattanClientMtlsParams,</w:t>
      </w:r>
    </w:p>
    <w:p>
      <w:pPr>
        <w:jc w:val="both"/>
      </w:pPr>
      <w:r>
        <w:t xml:space="preserve">    Apollo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deviceUserStore = ObservedReadableStore(</w:t>
      </w:r>
    </w:p>
    <w:p>
      <w:pPr>
        <w:jc w:val="both"/>
      </w:pPr>
      <w:r>
        <w:t xml:space="preserve">    GizmoduckUserStore(</w:t>
      </w:r>
    </w:p>
    <w:p>
      <w:pPr>
        <w:jc w:val="both"/>
      </w:pPr>
      <w:r>
        <w:t xml:space="preserve">      client = gizmoduckClient,</w:t>
      </w:r>
    </w:p>
    <w:p>
      <w:pPr>
        <w:jc w:val="both"/>
      </w:pPr>
      <w:r>
        <w:t xml:space="preserve">      queryFields = Set(QueryFields.Devices),</w:t>
      </w:r>
    </w:p>
    <w:p>
      <w:pPr>
        <w:jc w:val="both"/>
      </w:pPr>
      <w:r>
        <w:t xml:space="preserve">      context = LookupContext(includeSoftUsers = true),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)(statsReceiver.scope("devicesUserStore"))</w:t>
      </w:r>
    </w:p>
    <w:p>
      <w:pPr>
        <w:jc w:val="both"/>
      </w:pPr>
      <w:r/>
    </w:p>
    <w:p>
      <w:pPr>
        <w:jc w:val="both"/>
      </w:pPr>
      <w:r>
        <w:t xml:space="preserve">  override val deviceInfoStore = DeviceInfoStore(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ObservedReadableStore(</w:t>
      </w:r>
    </w:p>
    <w:p>
      <w:pPr>
        <w:jc w:val="both"/>
      </w:pPr>
      <w:r>
        <w:t xml:space="preserve">        mobileSdkStore</w:t>
      </w:r>
    </w:p>
    <w:p>
      <w:pPr>
        <w:jc w:val="both"/>
      </w:pPr>
      <w:r>
        <w:t xml:space="preserve">      )(statsReceiver.scope("uncachedMobileSdkVersionsStore")),</w:t>
      </w:r>
    </w:p>
    <w:p>
      <w:pPr>
        <w:jc w:val="both"/>
      </w:pPr>
      <w:r>
        <w:t xml:space="preserve">      cacheClient = pushServiceCacheClient,</w:t>
      </w:r>
    </w:p>
    <w:p>
      <w:pPr>
        <w:jc w:val="both"/>
      </w:pPr>
      <w:r>
        <w:t xml:space="preserve">      ttl = 12.hours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BinaryScalaCodec(SdkVersionValue),</w:t>
      </w:r>
    </w:p>
    <w:p>
      <w:pPr>
        <w:jc w:val="both"/>
      </w:pPr>
      <w:r>
        <w:t xml:space="preserve">      statsReceiver = statsReceiver.scope("MobileSdkVersionsStore"),</w:t>
      </w:r>
    </w:p>
    <w:p>
      <w:pPr>
        <w:jc w:val="both"/>
      </w:pPr>
      <w:r>
        <w:t xml:space="preserve">      keyToString = {</w:t>
      </w:r>
    </w:p>
    <w:p>
      <w:pPr>
        <w:jc w:val="both"/>
      </w:pPr>
      <w:r>
        <w:t xml:space="preserve">        case SdkVersionKey(Some(userId), Some(clientId)) =&gt;</w:t>
      </w:r>
    </w:p>
    <w:p>
      <w:pPr>
        <w:jc w:val="both"/>
      </w:pPr>
      <w:r>
        <w:t xml:space="preserve">          s"DeviceInfoStore/$userId/$clientId"</w:t>
      </w:r>
    </w:p>
    <w:p>
      <w:pPr>
        <w:jc w:val="both"/>
      </w:pPr>
      <w:r>
        <w:t xml:space="preserve">        case SdkVersionKey(Some(userId), None) =&gt; s"DeviceInfoStore/$userId/_"</w:t>
      </w:r>
    </w:p>
    <w:p>
      <w:pPr>
        <w:jc w:val="both"/>
      </w:pPr>
      <w:r>
        <w:t xml:space="preserve">        case SdkVersionKey(None, Some(clientId)) =&gt;</w:t>
      </w:r>
    </w:p>
    <w:p>
      <w:pPr>
        <w:jc w:val="both"/>
      </w:pPr>
      <w:r>
        <w:t xml:space="preserve">          s"DeviceInfoStore/_/$clientId"</w:t>
      </w:r>
    </w:p>
    <w:p>
      <w:pPr>
        <w:jc w:val="both"/>
      </w:pPr>
      <w:r>
        <w:t xml:space="preserve">        case SdkVersionKey(None, None) =&gt; s"DeviceInfoStore/_"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deviceUserStore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Setting up edgeStore</w:t>
      </w:r>
    </w:p>
    <w:p>
      <w:pPr>
        <w:jc w:val="both"/>
      </w:pPr>
      <w:r>
        <w:t xml:space="preserve">  override val edgeStore = SocialGraphPredicate.buildEdgeStore(sgsClient)</w:t>
      </w:r>
    </w:p>
    <w:p>
      <w:pPr>
        <w:jc w:val="both"/>
      </w:pPr>
      <w:r/>
    </w:p>
    <w:p>
      <w:pPr>
        <w:jc w:val="both"/>
      </w:pPr>
      <w:r>
        <w:t xml:space="preserve">  override val socialGraphServiceProcessStore = SocialGraphServiceProcessStore(edgeStore)</w:t>
      </w:r>
    </w:p>
    <w:p>
      <w:pPr>
        <w:jc w:val="both"/>
      </w:pPr>
      <w:r/>
    </w:p>
    <w:p>
      <w:pPr>
        <w:jc w:val="both"/>
      </w:pPr>
      <w:r>
        <w:t xml:space="preserve">  def userTweetEntityGraphDest: String</w:t>
      </w:r>
    </w:p>
    <w:p>
      <w:pPr>
        <w:jc w:val="both"/>
      </w:pPr>
      <w:r>
        <w:t xml:space="preserve">  def userUserGraphDest: String</w:t>
      </w:r>
    </w:p>
    <w:p>
      <w:pPr>
        <w:jc w:val="both"/>
      </w:pPr>
      <w:r>
        <w:t xml:space="preserve">  def lexServiceDest: String</w:t>
      </w:r>
    </w:p>
    <w:p>
      <w:pPr>
        <w:jc w:val="both"/>
      </w:pPr>
      <w:r/>
    </w:p>
    <w:p>
      <w:pPr>
        <w:jc w:val="both"/>
      </w:pPr>
      <w:r>
        <w:t xml:space="preserve">  // Setting up the history store</w:t>
      </w:r>
    </w:p>
    <w:p>
      <w:pPr>
        <w:jc w:val="both"/>
      </w:pPr>
      <w:r>
        <w:t xml:space="preserve">  def frigateHistoryCacheDest: String</w:t>
      </w:r>
    </w:p>
    <w:p>
      <w:pPr>
        <w:jc w:val="both"/>
      </w:pPr>
      <w:r/>
    </w:p>
    <w:p>
      <w:pPr>
        <w:jc w:val="both"/>
      </w:pPr>
      <w:r>
        <w:t xml:space="preserve">  val notificationHistoryStore: NotificationHistoryStore = {</w:t>
      </w:r>
    </w:p>
    <w:p>
      <w:pPr>
        <w:jc w:val="both"/>
      </w:pPr>
      <w:r/>
    </w:p>
    <w:p>
      <w:pPr>
        <w:jc w:val="both"/>
      </w:pPr>
      <w:r>
        <w:t xml:space="preserve">    val manhattanStackBasedClient = ThriftMux.client</w:t>
      </w:r>
    </w:p>
    <w:p>
      <w:pPr>
        <w:jc w:val="both"/>
      </w:pPr>
      <w:r>
        <w:t xml:space="preserve">      .withClientId(notifierThriftClientId)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</w:t>
      </w:r>
    </w:p>
    <w:p>
      <w:pPr>
        <w:jc w:val="both"/>
      </w:pPr>
      <w:r>
        <w:t xml:space="preserve">        serviceIdentifier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manhattanHistoryMethodBuilder = manhattanStackBasedClient</w:t>
      </w:r>
    </w:p>
    <w:p>
      <w:pPr>
        <w:jc w:val="both"/>
      </w:pPr>
      <w:r>
        <w:t xml:space="preserve">      .withLabel("manhattan_history_v2")</w:t>
      </w:r>
    </w:p>
    <w:p>
      <w:pPr>
        <w:jc w:val="both"/>
      </w:pPr>
      <w:r>
        <w:t xml:space="preserve">      .withRequestTimeout(10.seconds)</w:t>
      </w:r>
    </w:p>
    <w:p>
      <w:pPr>
        <w:jc w:val="both"/>
      </w:pPr>
      <w:r>
        <w:t xml:space="preserve">      .withStatsReceiver(statsReceiver)</w:t>
      </w:r>
    </w:p>
    <w:p>
      <w:pPr>
        <w:jc w:val="both"/>
      </w:pPr>
      <w:r>
        <w:t xml:space="preserve">      .methodBuilder(Omega.wilyName)</w:t>
      </w:r>
    </w:p>
    <w:p>
      <w:pPr>
        <w:jc w:val="both"/>
      </w:pPr>
      <w:r>
        <w:t xml:space="preserve">      .withMaxRetries(3)</w:t>
      </w:r>
    </w:p>
    <w:p>
      <w:pPr>
        <w:jc w:val="both"/>
      </w:pPr>
      <w:r/>
    </w:p>
    <w:p>
      <w:pPr>
        <w:jc w:val="both"/>
      </w:pPr>
      <w:r>
        <w:t xml:space="preserve">    NotificationHistoryStore.build(</w:t>
      </w:r>
    </w:p>
    <w:p>
      <w:pPr>
        <w:jc w:val="both"/>
      </w:pPr>
      <w:r>
        <w:t xml:space="preserve">      "frigate_notifier",</w:t>
      </w:r>
    </w:p>
    <w:p>
      <w:pPr>
        <w:jc w:val="both"/>
      </w:pPr>
      <w:r>
        <w:t xml:space="preserve">      "frigate_notifications_v2",</w:t>
      </w:r>
    </w:p>
    <w:p>
      <w:pPr>
        <w:jc w:val="both"/>
      </w:pPr>
      <w:r>
        <w:t xml:space="preserve">      manhattanHistoryMethodBuilder,</w:t>
      </w:r>
    </w:p>
    <w:p>
      <w:pPr>
        <w:jc w:val="both"/>
      </w:pPr>
      <w:r>
        <w:t xml:space="preserve">      maxRetryCount = 3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emailNotificationHistoryStore: ReadOnlyHistoryStore = {</w:t>
      </w:r>
    </w:p>
    <w:p>
      <w:pPr>
        <w:jc w:val="both"/>
      </w:pPr>
      <w:r>
        <w:t xml:space="preserve">    val client = ManhattanKVClient(</w:t>
      </w:r>
    </w:p>
    <w:p>
      <w:pPr>
        <w:jc w:val="both"/>
      </w:pPr>
      <w:r>
        <w:t xml:space="preserve">      appId = "frigate_email_history",</w:t>
      </w:r>
    </w:p>
    <w:p>
      <w:pPr>
        <w:jc w:val="both"/>
      </w:pPr>
      <w:r>
        <w:t xml:space="preserve">      dest = "/s/manhattan/omega.native-thrift",</w:t>
      </w:r>
    </w:p>
    <w:p>
      <w:pPr>
        <w:jc w:val="both"/>
      </w:pPr>
      <w:r>
        <w:t xml:space="preserve">      mtlsParams = ManhattanKVClientMtlsParams(</w:t>
      </w:r>
    </w:p>
    <w:p>
      <w:pPr>
        <w:jc w:val="both"/>
      </w:pPr>
      <w:r>
        <w:t xml:space="preserve">        serviceIdentifier = serviceIdentifier,</w:t>
      </w:r>
    </w:p>
    <w:p>
      <w:pPr>
        <w:jc w:val="both"/>
      </w:pPr>
      <w:r>
        <w:t xml:space="preserve">        opportunisticTls = OpportunisticTls.Required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endpoint = ManhattanKVEndpointBuilder(client)</w:t>
      </w:r>
    </w:p>
    <w:p>
      <w:pPr>
        <w:jc w:val="both"/>
      </w:pPr>
      <w:r>
        <w:t xml:space="preserve">      .defaultGuarantee(Guarantee.SoftDcReadMyWrites)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ReadOnlyHistoryStore(ManhattanKVHistoryStore(endpoint, dataset = "frigate_email_history"))(</w:t>
      </w:r>
    </w:p>
    <w:p>
      <w:pPr>
        <w:jc w:val="both"/>
      </w:pPr>
      <w:r>
        <w:t xml:space="preserve">     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manhattanKVLoggedOutHistoryStoreEndpoint: ManhattanKVEndpoint = {</w:t>
      </w:r>
    </w:p>
    <w:p>
      <w:pPr>
        <w:jc w:val="both"/>
      </w:pPr>
      <w:r>
        <w:t xml:space="preserve">    val mhClient = ManhattanKVClient(</w:t>
      </w:r>
    </w:p>
    <w:p>
      <w:pPr>
        <w:jc w:val="both"/>
      </w:pPr>
      <w:r>
        <w:t xml:space="preserve">      "frigate_notification_logged_out_history",</w:t>
      </w:r>
    </w:p>
    <w:p>
      <w:pPr>
        <w:jc w:val="both"/>
      </w:pPr>
      <w:r>
        <w:t xml:space="preserve">      Nash.wilyName,</w:t>
      </w:r>
    </w:p>
    <w:p>
      <w:pPr>
        <w:jc w:val="both"/>
      </w:pPr>
      <w:r>
        <w:t xml:space="preserve">      manhattanClientMtlsParams)</w:t>
      </w:r>
    </w:p>
    <w:p>
      <w:pPr>
        <w:jc w:val="both"/>
      </w:pPr>
      <w:r>
        <w:t xml:space="preserve">    ManhattanKVEndpointBuilder(mhClient)</w:t>
      </w:r>
    </w:p>
    <w:p>
      <w:pPr>
        <w:jc w:val="both"/>
      </w:pPr>
      <w:r>
        <w:t xml:space="preserve">      .defaultGuarantee(Guarantee.SoftDcReadMyWrites)</w:t>
      </w:r>
    </w:p>
    <w:p>
      <w:pPr>
        <w:jc w:val="both"/>
      </w:pPr>
      <w:r>
        <w:t xml:space="preserve">      .defaultMaxTimeout(5.seconds)</w:t>
      </w:r>
    </w:p>
    <w:p>
      <w:pPr>
        <w:jc w:val="both"/>
      </w:pPr>
      <w:r>
        <w:t xml:space="preserve">      .maxRetryCount(3)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manhattanKVNtabHistoryStoreEndpoint: ManhattanKVEndpoint = {</w:t>
      </w:r>
    </w:p>
    <w:p>
      <w:pPr>
        <w:jc w:val="both"/>
      </w:pPr>
      <w:r>
        <w:t xml:space="preserve">    val mhClient = ManhattanKVClient("frigate_ntab", Omega.wilyName, manhattanClientMtlsParams)</w:t>
      </w:r>
    </w:p>
    <w:p>
      <w:pPr>
        <w:jc w:val="both"/>
      </w:pPr>
      <w:r>
        <w:t xml:space="preserve">    ManhattanKVEndpointBuilder(mhClient)</w:t>
      </w:r>
    </w:p>
    <w:p>
      <w:pPr>
        <w:jc w:val="both"/>
      </w:pPr>
      <w:r>
        <w:t xml:space="preserve">      .defaultGuarantee(Guarantee.SoftDcReadMyWrites)</w:t>
      </w:r>
    </w:p>
    <w:p>
      <w:pPr>
        <w:jc w:val="both"/>
      </w:pPr>
      <w:r>
        <w:t xml:space="preserve">      .defaultMaxTimeout(5.seconds)</w:t>
      </w:r>
    </w:p>
    <w:p>
      <w:pPr>
        <w:jc w:val="both"/>
      </w:pPr>
      <w:r>
        <w:t xml:space="preserve">      .maxRetryCount(3)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nTabHistoryStore: ReadableWritableStore[(Long, String), GenericNotificationOverrideKey] = {</w:t>
      </w:r>
    </w:p>
    <w:p>
      <w:pPr>
        <w:jc w:val="both"/>
      </w:pPr>
      <w:r>
        <w:t xml:space="preserve">    ObservedReadableWritableStore(</w:t>
      </w:r>
    </w:p>
    <w:p>
      <w:pPr>
        <w:jc w:val="both"/>
      </w:pPr>
      <w:r>
        <w:t xml:space="preserve">      NTabHistoryStore(manhattanKVNtabHistoryStoreEndpoint, "frigate_ntab_generic_notif_history")</w:t>
      </w:r>
    </w:p>
    <w:p>
      <w:pPr>
        <w:jc w:val="both"/>
      </w:pPr>
      <w:r>
        <w:t xml:space="preserve">    )(statsReceiver.scope("NTabHistoryStore"))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ocfFatigueStore: ReadableStore[OCFHistoryStoreKey, FatigueFlowEnrollment] =</w:t>
      </w:r>
    </w:p>
    <w:p>
      <w:pPr>
        <w:jc w:val="both"/>
      </w:pPr>
      <w:r>
        <w:t xml:space="preserve">    new OCFPromptHistoryStore(</w:t>
      </w:r>
    </w:p>
    <w:p>
      <w:pPr>
        <w:jc w:val="both"/>
      </w:pPr>
      <w:r>
        <w:t xml:space="preserve">      manhattanAppId = "frigate_pushservice_ocf_fatigue_store",</w:t>
      </w:r>
    </w:p>
    <w:p>
      <w:pPr>
        <w:jc w:val="both"/>
      </w:pPr>
      <w:r>
        <w:t xml:space="preserve">      dataset = "fatigue_v1",</w:t>
      </w:r>
    </w:p>
    <w:p>
      <w:pPr>
        <w:jc w:val="both"/>
      </w:pPr>
      <w:r>
        <w:t xml:space="preserve">      manhattanClientMtlsParams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historyStore: PushServiceHistoryStore</w:t>
      </w:r>
    </w:p>
    <w:p>
      <w:pPr>
        <w:jc w:val="both"/>
      </w:pPr>
      <w:r/>
    </w:p>
    <w:p>
      <w:pPr>
        <w:jc w:val="both"/>
      </w:pPr>
      <w:r>
        <w:t xml:space="preserve">  def emailHistoryStore: PushServiceHistoryStore</w:t>
      </w:r>
    </w:p>
    <w:p>
      <w:pPr>
        <w:jc w:val="both"/>
      </w:pPr>
      <w:r/>
    </w:p>
    <w:p>
      <w:pPr>
        <w:jc w:val="both"/>
      </w:pPr>
      <w:r>
        <w:t xml:space="preserve">  def loggedOutHistoryStore: PushServiceHistoryStore</w:t>
      </w:r>
    </w:p>
    <w:p>
      <w:pPr>
        <w:jc w:val="both"/>
      </w:pPr>
      <w:r/>
    </w:p>
    <w:p>
      <w:pPr>
        <w:jc w:val="both"/>
      </w:pPr>
      <w:r>
        <w:t xml:space="preserve">  override val hydratedLabeledPushRecsStore: ReadableStore[UserHistoryKey, UserHistoryValue] = {</w:t>
      </w:r>
    </w:p>
    <w:p>
      <w:pPr>
        <w:jc w:val="both"/>
      </w:pPr>
      <w:r>
        <w:t xml:space="preserve">    val labeledHistoryMemcacheClient = {</w:t>
      </w:r>
    </w:p>
    <w:p>
      <w:pPr>
        <w:jc w:val="both"/>
      </w:pPr>
      <w:r>
        <w:t xml:space="preserve">      MemcacheStore.memcachedClient(</w:t>
      </w:r>
    </w:p>
    <w:p>
      <w:pPr>
        <w:jc w:val="both"/>
      </w:pPr>
      <w:r>
        <w:t xml:space="preserve">        name = ClientName("history-memcache"),</w:t>
      </w:r>
    </w:p>
    <w:p>
      <w:pPr>
        <w:jc w:val="both"/>
      </w:pPr>
      <w:r>
        <w:t xml:space="preserve">        dest = ZkEndPoint(frigateHistoryCacheDest),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timeout = 2.seconds,</w:t>
      </w:r>
    </w:p>
    <w:p>
      <w:pPr>
        <w:jc w:val="both"/>
      </w:pPr>
      <w:r>
        <w:t xml:space="preserve">        serviceIdentifier = serviceIdentifier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implicit val keyCodec = CompactScalaCodec(UserHistoryKey)</w:t>
      </w:r>
    </w:p>
    <w:p>
      <w:pPr>
        <w:jc w:val="both"/>
      </w:pPr>
      <w:r>
        <w:t xml:space="preserve">    implicit val valueCodec = CompactScalaCodec(UserHistoryValue)</w:t>
      </w:r>
    </w:p>
    <w:p>
      <w:pPr>
        <w:jc w:val="both"/>
      </w:pPr>
      <w:r>
        <w:t xml:space="preserve">    val dataset: Dataset[UserHistoryKey, UserHistoryValue] =</w:t>
      </w:r>
    </w:p>
    <w:p>
      <w:pPr>
        <w:jc w:val="both"/>
      </w:pPr>
      <w:r>
        <w:t xml:space="preserve">      Dataset(</w:t>
      </w:r>
    </w:p>
    <w:p>
      <w:pPr>
        <w:jc w:val="both"/>
      </w:pPr>
      <w:r>
        <w:t xml:space="preserve">        "",</w:t>
      </w:r>
    </w:p>
    <w:p>
      <w:pPr>
        <w:jc w:val="both"/>
      </w:pPr>
      <w:r>
        <w:t xml:space="preserve">        "frigate_data_pipeline_pushservice",</w:t>
      </w:r>
    </w:p>
    <w:p>
      <w:pPr>
        <w:jc w:val="both"/>
      </w:pPr>
      <w:r>
        <w:t xml:space="preserve">        "labeled_push_recs_aggregated_hydrated",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ObservedReadableStore(buildManhattanStore(dataset))(</w:t>
      </w:r>
    </w:p>
    <w:p>
      <w:pPr>
        <w:jc w:val="both"/>
      </w:pPr>
      <w:r>
        <w:t xml:space="preserve">        statsReceiver.scope("UncachedHydratedLabeledPushRecsStore")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cacheClient = labeledHistoryMemcacheClient,</w:t>
      </w:r>
    </w:p>
    <w:p>
      <w:pPr>
        <w:jc w:val="both"/>
      </w:pPr>
      <w:r>
        <w:t xml:space="preserve">      ttl = 6.hours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valueCodec,</w:t>
      </w:r>
    </w:p>
    <w:p>
      <w:pPr>
        <w:jc w:val="both"/>
      </w:pPr>
      <w:r>
        <w:t xml:space="preserve">      statsReceiver = statsReceiver.scope("HydratedLabeledPushRecsStore"),</w:t>
      </w:r>
    </w:p>
    <w:p>
      <w:pPr>
        <w:jc w:val="both"/>
      </w:pPr>
      <w:r>
        <w:t xml:space="preserve">      keyToString = {</w:t>
      </w:r>
    </w:p>
    <w:p>
      <w:pPr>
        <w:jc w:val="both"/>
      </w:pPr>
      <w:r>
        <w:t xml:space="preserve">        case UserHistoryKey.UserId(userId) =&gt; s"HLPRS/$userId"</w:t>
      </w:r>
    </w:p>
    <w:p>
      <w:pPr>
        <w:jc w:val="both"/>
      </w:pPr>
      <w:r>
        <w:t xml:space="preserve">        case unknownKey =&gt;</w:t>
      </w:r>
    </w:p>
    <w:p>
      <w:pPr>
        <w:jc w:val="both"/>
      </w:pPr>
      <w:r>
        <w:t xml:space="preserve">          throw new IllegalArgumentException(s"Unknown userHistoryStore cache key $unknownKey")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realTimeClientEventStore: RealTimeClientEventStore = {</w:t>
      </w:r>
    </w:p>
    <w:p>
      <w:pPr>
        <w:jc w:val="both"/>
      </w:pPr>
      <w:r>
        <w:t xml:space="preserve">    val client = ManhattanKVClient(</w:t>
      </w:r>
    </w:p>
    <w:p>
      <w:pPr>
        <w:jc w:val="both"/>
      </w:pPr>
      <w:r>
        <w:t xml:space="preserve">      "frigate_eventstream",</w:t>
      </w:r>
    </w:p>
    <w:p>
      <w:pPr>
        <w:jc w:val="both"/>
      </w:pPr>
      <w:r>
        <w:t xml:space="preserve">      "/s/manhattan/omega.native-thrift",</w:t>
      </w:r>
    </w:p>
    <w:p>
      <w:pPr>
        <w:jc w:val="both"/>
      </w:pPr>
      <w:r>
        <w:t xml:space="preserve">      manhattanClientMtlsParams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endpoint =</w:t>
      </w:r>
    </w:p>
    <w:p>
      <w:pPr>
        <w:jc w:val="both"/>
      </w:pPr>
      <w:r>
        <w:t xml:space="preserve">      ManhattanKVEndpointBuilder(client)</w:t>
      </w:r>
    </w:p>
    <w:p>
      <w:pPr>
        <w:jc w:val="both"/>
      </w:pPr>
      <w:r>
        <w:t xml:space="preserve">        .defaultGuarantee(Guarantee.SoftDcReadMyWrites)</w:t>
      </w:r>
    </w:p>
    <w:p>
      <w:pPr>
        <w:jc w:val="both"/>
      </w:pPr>
      <w:r>
        <w:t xml:space="preserve">        .defaultMaxTimeout(3.seconds)</w:t>
      </w:r>
    </w:p>
    <w:p>
      <w:pPr>
        <w:jc w:val="both"/>
      </w:pPr>
      <w:r>
        <w:t xml:space="preserve">        .statsReceiver(statsReceiver)</w:t>
      </w:r>
    </w:p>
    <w:p>
      <w:pPr>
        <w:jc w:val="both"/>
      </w:pPr>
      <w:r>
        <w:t xml:space="preserve">        .build()</w:t>
      </w:r>
    </w:p>
    <w:p>
      <w:pPr>
        <w:jc w:val="both"/>
      </w:pPr>
      <w:r/>
    </w:p>
    <w:p>
      <w:pPr>
        <w:jc w:val="both"/>
      </w:pPr>
      <w:r>
        <w:t xml:space="preserve">    ManhattanRealTimeClientEventStore(endpoint, "realtime_client_events", statsReceiver,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onlineUserHistoryStore: ReadableStore[OnlineUserHistoryKey, UserHistoryValue] = {</w:t>
      </w:r>
    </w:p>
    <w:p>
      <w:pPr>
        <w:jc w:val="both"/>
      </w:pPr>
      <w:r>
        <w:t xml:space="preserve">    OnlineUserHistoryStore(realTimeClientEventStore)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userMediaRepresentationStore = UserMediaRepresentationStore(</w:t>
      </w:r>
    </w:p>
    <w:p>
      <w:pPr>
        <w:jc w:val="both"/>
      </w:pPr>
      <w:r>
        <w:t xml:space="preserve">    "user_media_representation",</w:t>
      </w:r>
    </w:p>
    <w:p>
      <w:pPr>
        <w:jc w:val="both"/>
      </w:pPr>
      <w:r>
        <w:t xml:space="preserve">    "user_media_representation_dataset",</w:t>
      </w:r>
    </w:p>
    <w:p>
      <w:pPr>
        <w:jc w:val="both"/>
      </w:pPr>
      <w:r>
        <w:t xml:space="preserve">    manhattanClientMtlsParams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producerMediaRepresentationStore = ObservedMemcachedReadableStore.fromCacheClient(</w:t>
      </w:r>
    </w:p>
    <w:p>
      <w:pPr>
        <w:jc w:val="both"/>
      </w:pPr>
      <w:r>
        <w:t xml:space="preserve">    backingStore = UserMediaRepresentationStore(</w:t>
      </w:r>
    </w:p>
    <w:p>
      <w:pPr>
        <w:jc w:val="both"/>
      </w:pPr>
      <w:r>
        <w:t xml:space="preserve">      "user_media_representation",</w:t>
      </w:r>
    </w:p>
    <w:p>
      <w:pPr>
        <w:jc w:val="both"/>
      </w:pPr>
      <w:r>
        <w:t xml:space="preserve">      "producer_media_representation_dataset",</w:t>
      </w:r>
    </w:p>
    <w:p>
      <w:pPr>
        <w:jc w:val="both"/>
      </w:pPr>
      <w:r>
        <w:t xml:space="preserve">      manhattanClientMtlsParams</w:t>
      </w:r>
    </w:p>
    <w:p>
      <w:pPr>
        <w:jc w:val="both"/>
      </w:pPr>
      <w:r>
        <w:t xml:space="preserve">    )(statsReceiver.scope("UncachedProducerMediaRepStore")),</w:t>
      </w:r>
    </w:p>
    <w:p>
      <w:pPr>
        <w:jc w:val="both"/>
      </w:pPr>
      <w:r>
        <w:t xml:space="preserve">    cacheClient = pushServiceCacheClient,</w:t>
      </w:r>
    </w:p>
    <w:p>
      <w:pPr>
        <w:jc w:val="both"/>
      </w:pPr>
      <w:r>
        <w:t xml:space="preserve">    ttl = 4.hours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valueInjection = BinaryScalaCodec(UserMediaRepresentation),</w:t>
      </w:r>
    </w:p>
    <w:p>
      <w:pPr>
        <w:jc w:val="both"/>
      </w:pPr>
      <w:r>
        <w:t xml:space="preserve">    keyToString = { k: Long =&gt; s"ProducerMediaRepStore/$k" },</w:t>
      </w:r>
    </w:p>
    <w:p>
      <w:pPr>
        <w:jc w:val="both"/>
      </w:pPr>
      <w:r>
        <w:t xml:space="preserve">    statsReceiver.scope("ProducerMediaRepStore")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mrUserStatePredictionStore = {</w:t>
      </w:r>
    </w:p>
    <w:p>
      <w:pPr>
        <w:jc w:val="both"/>
      </w:pPr>
      <w:r>
        <w:t xml:space="preserve">    StratoFetchableStore.withUnitView[Long, MRUserHmmState](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"frigate/magicrecs/mrUserStatePrediction.User")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userHTLLastVisitStore =</w:t>
      </w:r>
    </w:p>
    <w:p>
      <w:pPr>
        <w:jc w:val="both"/>
      </w:pPr>
      <w:r>
        <w:t xml:space="preserve">    UserHTLLastVisitReadableStore(</w:t>
      </w:r>
    </w:p>
    <w:p>
      <w:pPr>
        <w:jc w:val="both"/>
      </w:pPr>
      <w:r>
        <w:t xml:space="preserve">      "pushservice_htl_user_session",</w:t>
      </w:r>
    </w:p>
    <w:p>
      <w:pPr>
        <w:jc w:val="both"/>
      </w:pPr>
      <w:r>
        <w:t xml:space="preserve">      "tls_user_session_store",</w:t>
      </w:r>
    </w:p>
    <w:p>
      <w:pPr>
        <w:jc w:val="both"/>
      </w:pPr>
      <w:r>
        <w:t xml:space="preserve">      statsReceiver.scope("userHTLLastVisitStore"),</w:t>
      </w:r>
    </w:p>
    <w:p>
      <w:pPr>
        <w:jc w:val="both"/>
      </w:pPr>
      <w:r>
        <w:t xml:space="preserve">      manhattanClientMtlsParams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crMixerClient: CrMixer.MethodPerEndpoint = new CrMixer.FinagledClient(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"cr-mixer",</w:t>
      </w:r>
    </w:p>
    <w:p>
      <w:pPr>
        <w:jc w:val="both"/>
      </w:pPr>
      <w:r>
        <w:t xml:space="preserve">      "/s/cr-mixer/cr-mixer-plus",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requestTimeout = 5.seconds,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clientParam = RichClientParam(serviceName = "cr-mixer")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crMixerStore = CrMixerTweetStore(crMixerClient)(statsReceiver.scope("CrMixerTweetStore"))</w:t>
      </w:r>
    </w:p>
    <w:p>
      <w:pPr>
        <w:jc w:val="both"/>
      </w:pPr>
      <w:r/>
    </w:p>
    <w:p>
      <w:pPr>
        <w:jc w:val="both"/>
      </w:pPr>
      <w:r>
        <w:t xml:space="preserve">  val contentMixerClient: ContentMixer.MethodPerEndpoint = new ContentMixer.FinagledClient(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"content-mixer",</w:t>
      </w:r>
    </w:p>
    <w:p>
      <w:pPr>
        <w:jc w:val="both"/>
      </w:pPr>
      <w:r>
        <w:t xml:space="preserve">      "/s/corgi-shared/content-mixer",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pushserviceThriftClientId,</w:t>
      </w:r>
    </w:p>
    <w:p>
      <w:pPr>
        <w:jc w:val="both"/>
      </w:pPr>
      <w:r>
        <w:t xml:space="preserve">      requestTimeout = 5.seconds,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clientParam = RichClientParam(serviceName = "content-mixer")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exploreRankerClient: ExploreRanker.MethodPerEndpoint =</w:t>
      </w:r>
    </w:p>
    <w:p>
      <w:pPr>
        <w:jc w:val="both"/>
      </w:pPr>
      <w:r>
        <w:t xml:space="preserve">    new ExploreRanker.FinagledClient(</w:t>
      </w:r>
    </w:p>
    <w:p>
      <w:pPr>
        <w:jc w:val="both"/>
      </w:pPr>
      <w:r>
        <w:t xml:space="preserve">      readOnlyThriftService(</w:t>
      </w:r>
    </w:p>
    <w:p>
      <w:pPr>
        <w:jc w:val="both"/>
      </w:pPr>
      <w:r>
        <w:t xml:space="preserve">        "explore-ranker",</w:t>
      </w:r>
    </w:p>
    <w:p>
      <w:pPr>
        <w:jc w:val="both"/>
      </w:pPr>
      <w:r>
        <w:t xml:space="preserve">        "/s/explore-ranker/explore-ranker",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pushserviceThriftClientId,</w:t>
      </w:r>
    </w:p>
    <w:p>
      <w:pPr>
        <w:jc w:val="both"/>
      </w:pPr>
      <w:r>
        <w:t xml:space="preserve">        requestTimeout = 5.seconds,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clientParam = RichClientParam(serviceName = "explore-ranker")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contentMixerStore = {</w:t>
      </w:r>
    </w:p>
    <w:p>
      <w:pPr>
        <w:jc w:val="both"/>
      </w:pPr>
      <w:r>
        <w:t xml:space="preserve">    ObservedReadableStore(ContentMixerStore(contentMixerClient))(</w:t>
      </w:r>
    </w:p>
    <w:p>
      <w:pPr>
        <w:jc w:val="both"/>
      </w:pPr>
      <w:r>
        <w:t xml:space="preserve">      statsReceiver.scope("ContentMixerStore"))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exploreRankerStore = {</w:t>
      </w:r>
    </w:p>
    <w:p>
      <w:pPr>
        <w:jc w:val="both"/>
      </w:pPr>
      <w:r>
        <w:t xml:space="preserve">    ObservedReadableStore(ExploreRankerStore(exploreRankerClient))(</w:t>
      </w:r>
    </w:p>
    <w:p>
      <w:pPr>
        <w:jc w:val="both"/>
      </w:pPr>
      <w:r>
        <w:t xml:space="preserve">      statsReceiver.scope("ExploreRankerStore")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gizmoduckUtcOffsetStore = ObservedReadableStore(</w:t>
      </w:r>
    </w:p>
    <w:p>
      <w:pPr>
        <w:jc w:val="both"/>
      </w:pPr>
      <w:r>
        <w:t xml:space="preserve">    GizmoduckUserUtcOffsetStore.fromUserStore(safeUserStore)</w:t>
      </w:r>
    </w:p>
    <w:p>
      <w:pPr>
        <w:jc w:val="both"/>
      </w:pPr>
      <w:r>
        <w:t xml:space="preserve">  )(statsReceiver.scope("GizmoUserUtcOffsetStore"))</w:t>
      </w:r>
    </w:p>
    <w:p>
      <w:pPr>
        <w:jc w:val="both"/>
      </w:pPr>
      <w:r/>
    </w:p>
    <w:p>
      <w:pPr>
        <w:jc w:val="both"/>
      </w:pPr>
      <w:r>
        <w:t xml:space="preserve">  override val userUtcOffsetStore =</w:t>
      </w:r>
    </w:p>
    <w:p>
      <w:pPr>
        <w:jc w:val="both"/>
      </w:pPr>
      <w:r>
        <w:t xml:space="preserve">    UtcOffsetStore</w:t>
      </w:r>
    </w:p>
    <w:p>
      <w:pPr>
        <w:jc w:val="both"/>
      </w:pPr>
      <w:r>
        <w:t xml:space="preserve">      .makeMemcachedUtcOffsetStore(</w:t>
      </w:r>
    </w:p>
    <w:p>
      <w:pPr>
        <w:jc w:val="both"/>
      </w:pPr>
      <w:r>
        <w:t xml:space="preserve">        gizmoduckUtcOffsetStore,</w:t>
      </w:r>
    </w:p>
    <w:p>
      <w:pPr>
        <w:jc w:val="both"/>
      </w:pPr>
      <w:r>
        <w:t xml:space="preserve">        pushServiceCoreSvcsCacheClient,</w:t>
      </w:r>
    </w:p>
    <w:p>
      <w:pPr>
        <w:jc w:val="both"/>
      </w:pPr>
      <w:r>
        <w:t xml:space="preserve">        ReadableStore.empty,</w:t>
      </w:r>
    </w:p>
    <w:p>
      <w:pPr>
        <w:jc w:val="both"/>
      </w:pPr>
      <w:r>
        <w:t xml:space="preserve">        manhattanStarbuckAppId,</w:t>
      </w:r>
    </w:p>
    <w:p>
      <w:pPr>
        <w:jc w:val="both"/>
      </w:pPr>
      <w:r>
        <w:t xml:space="preserve">        manhattanClientMtlsParams</w:t>
      </w:r>
    </w:p>
    <w:p>
      <w:pPr>
        <w:jc w:val="both"/>
      </w:pPr>
      <w:r>
        <w:t xml:space="preserve">      )(statsReceiver)</w:t>
      </w:r>
    </w:p>
    <w:p>
      <w:pPr>
        <w:jc w:val="both"/>
      </w:pPr>
      <w:r>
        <w:t xml:space="preserve">      .mapValues(Duration.fromSeconds)</w:t>
      </w:r>
    </w:p>
    <w:p>
      <w:pPr>
        <w:jc w:val="both"/>
      </w:pPr>
      <w:r/>
    </w:p>
    <w:p>
      <w:pPr>
        <w:jc w:val="both"/>
      </w:pPr>
      <w:r>
        <w:t xml:space="preserve">  override val cachedTweetyPieStoreV2 = {</w:t>
      </w:r>
    </w:p>
    <w:p>
      <w:pPr>
        <w:jc w:val="both"/>
      </w:pPr>
      <w:r>
        <w:t xml:space="preserve">    val getTweetOptions = Some(</w:t>
      </w:r>
    </w:p>
    <w:p>
      <w:pPr>
        <w:jc w:val="both"/>
      </w:pPr>
      <w:r>
        <w:t xml:space="preserve">      GetTweetOptions(</w:t>
      </w:r>
    </w:p>
    <w:p>
      <w:pPr>
        <w:jc w:val="both"/>
      </w:pPr>
      <w:r>
        <w:t xml:space="preserve">        safetyLevel = Some(SafetyLevel.MagicRecsV2),</w:t>
      </w:r>
    </w:p>
    <w:p>
      <w:pPr>
        <w:jc w:val="both"/>
      </w:pPr>
      <w:r>
        <w:t xml:space="preserve">        includeRetweetCount = true,</w:t>
      </w:r>
    </w:p>
    <w:p>
      <w:pPr>
        <w:jc w:val="both"/>
      </w:pPr>
      <w:r>
        <w:t xml:space="preserve">        includeReplyCount = true,</w:t>
      </w:r>
    </w:p>
    <w:p>
      <w:pPr>
        <w:jc w:val="both"/>
      </w:pPr>
      <w:r>
        <w:t xml:space="preserve">        includeFavoriteCount = true,</w:t>
      </w:r>
    </w:p>
    <w:p>
      <w:pPr>
        <w:jc w:val="both"/>
      </w:pPr>
      <w:r>
        <w:t xml:space="preserve">        includeQuotedTweet = true,</w:t>
      </w:r>
    </w:p>
    <w:p>
      <w:pPr>
        <w:jc w:val="both"/>
      </w:pPr>
      <w:r>
        <w:t xml:space="preserve">        additionalFieldIds = Seq(VisibleTextRangeField.id)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buildCachedTweetyPieStore(getTweetOptions, "tp_v2")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cachedTweetyPieStoreV2NoVF = {</w:t>
      </w:r>
    </w:p>
    <w:p>
      <w:pPr>
        <w:jc w:val="both"/>
      </w:pPr>
      <w:r>
        <w:t xml:space="preserve">    val getTweetOptions = Some(</w:t>
      </w:r>
    </w:p>
    <w:p>
      <w:pPr>
        <w:jc w:val="both"/>
      </w:pPr>
      <w:r>
        <w:t xml:space="preserve">      GetTweetOptions(</w:t>
      </w:r>
    </w:p>
    <w:p>
      <w:pPr>
        <w:jc w:val="both"/>
      </w:pPr>
      <w:r>
        <w:t xml:space="preserve">        safetyLevel = Some(SafetyLevel.FilterDefault),</w:t>
      </w:r>
    </w:p>
    <w:p>
      <w:pPr>
        <w:jc w:val="both"/>
      </w:pPr>
      <w:r>
        <w:t xml:space="preserve">        includeRetweetCount = true,</w:t>
      </w:r>
    </w:p>
    <w:p>
      <w:pPr>
        <w:jc w:val="both"/>
      </w:pPr>
      <w:r>
        <w:t xml:space="preserve">        includeReplyCount = true,</w:t>
      </w:r>
    </w:p>
    <w:p>
      <w:pPr>
        <w:jc w:val="both"/>
      </w:pPr>
      <w:r>
        <w:t xml:space="preserve">        includeFavoriteCount = true,</w:t>
      </w:r>
    </w:p>
    <w:p>
      <w:pPr>
        <w:jc w:val="both"/>
      </w:pPr>
      <w:r>
        <w:t xml:space="preserve">        includeQuotedTweet = true,</w:t>
      </w:r>
    </w:p>
    <w:p>
      <w:pPr>
        <w:jc w:val="both"/>
      </w:pPr>
      <w:r>
        <w:t xml:space="preserve">        additionalFieldIds = Seq(VisibleTextRangeField.id),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buildCachedTweetyPieStore(getTweetOptions, "tp_v2_noVF")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safeCachedTweetyPieStoreV2 = {</w:t>
      </w:r>
    </w:p>
    <w:p>
      <w:pPr>
        <w:jc w:val="both"/>
      </w:pPr>
      <w:r>
        <w:t xml:space="preserve">    val getTweetOptions = Some(</w:t>
      </w:r>
    </w:p>
    <w:p>
      <w:pPr>
        <w:jc w:val="both"/>
      </w:pPr>
      <w:r>
        <w:t xml:space="preserve">      GetTweetOptions(</w:t>
      </w:r>
    </w:p>
    <w:p>
      <w:pPr>
        <w:jc w:val="both"/>
      </w:pPr>
      <w:r>
        <w:t xml:space="preserve">        safetyLevel = Some(SafetyLevel.MagicRecsAggressiveV2),</w:t>
      </w:r>
    </w:p>
    <w:p>
      <w:pPr>
        <w:jc w:val="both"/>
      </w:pPr>
      <w:r>
        <w:t xml:space="preserve">        includeRetweetCount = true,</w:t>
      </w:r>
    </w:p>
    <w:p>
      <w:pPr>
        <w:jc w:val="both"/>
      </w:pPr>
      <w:r>
        <w:t xml:space="preserve">        includeReplyCount = true,</w:t>
      </w:r>
    </w:p>
    <w:p>
      <w:pPr>
        <w:jc w:val="both"/>
      </w:pPr>
      <w:r>
        <w:t xml:space="preserve">        includeFavoriteCount = true,</w:t>
      </w:r>
    </w:p>
    <w:p>
      <w:pPr>
        <w:jc w:val="both"/>
      </w:pPr>
      <w:r>
        <w:t xml:space="preserve">        includeQuotedTweet = true,</w:t>
      </w:r>
    </w:p>
    <w:p>
      <w:pPr>
        <w:jc w:val="both"/>
      </w:pPr>
      <w:r>
        <w:t xml:space="preserve">        additionalFieldIds = Seq(VisibleTextRangeField.id)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buildCachedTweetyPieStore(getTweetOptions, "sftp_v2")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userTweetTweetyPieStore: ReadableStore[UserTweet, TweetyPieResult] = {</w:t>
      </w:r>
    </w:p>
    <w:p>
      <w:pPr>
        <w:jc w:val="both"/>
      </w:pPr>
      <w:r>
        <w:t xml:space="preserve">    val getTweetOptions = Some(</w:t>
      </w:r>
    </w:p>
    <w:p>
      <w:pPr>
        <w:jc w:val="both"/>
      </w:pPr>
      <w:r>
        <w:t xml:space="preserve">      GetTweetOptions(</w:t>
      </w:r>
    </w:p>
    <w:p>
      <w:pPr>
        <w:jc w:val="both"/>
      </w:pPr>
      <w:r>
        <w:t xml:space="preserve">        safetyLevel = Some(SafetyLevel.MagicRecsV2),</w:t>
      </w:r>
    </w:p>
    <w:p>
      <w:pPr>
        <w:jc w:val="both"/>
      </w:pPr>
      <w:r>
        <w:t xml:space="preserve">        includeRetweetCount = true,</w:t>
      </w:r>
    </w:p>
    <w:p>
      <w:pPr>
        <w:jc w:val="both"/>
      </w:pPr>
      <w:r>
        <w:t xml:space="preserve">        includeReplyCount = true,</w:t>
      </w:r>
    </w:p>
    <w:p>
      <w:pPr>
        <w:jc w:val="both"/>
      </w:pPr>
      <w:r>
        <w:t xml:space="preserve">        includeFavoriteCount = true,</w:t>
      </w:r>
    </w:p>
    <w:p>
      <w:pPr>
        <w:jc w:val="both"/>
      </w:pPr>
      <w:r>
        <w:t xml:space="preserve">        includeQuotedTweet = true,</w:t>
      </w:r>
    </w:p>
    <w:p>
      <w:pPr>
        <w:jc w:val="both"/>
      </w:pPr>
      <w:r>
        <w:t xml:space="preserve">        additionalFieldIds = Seq(VisibleTextRangeField.id)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TweetyPieStore.buildUserTweetStore(</w:t>
      </w:r>
    </w:p>
    <w:p>
      <w:pPr>
        <w:jc w:val="both"/>
      </w:pPr>
      <w:r>
        <w:t xml:space="preserve">      client = tweetyPieClient,</w:t>
      </w:r>
    </w:p>
    <w:p>
      <w:pPr>
        <w:jc w:val="both"/>
      </w:pPr>
      <w:r>
        <w:t xml:space="preserve">      options = getTweetOptions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safeUserTweetTweetyPieStore: ReadableStore[UserTweet, TweetyPieResult] = {</w:t>
      </w:r>
    </w:p>
    <w:p>
      <w:pPr>
        <w:jc w:val="both"/>
      </w:pPr>
      <w:r>
        <w:t xml:space="preserve">    val getTweetOptions = Some(</w:t>
      </w:r>
    </w:p>
    <w:p>
      <w:pPr>
        <w:jc w:val="both"/>
      </w:pPr>
      <w:r>
        <w:t xml:space="preserve">      GetTweetOptions(</w:t>
      </w:r>
    </w:p>
    <w:p>
      <w:pPr>
        <w:jc w:val="both"/>
      </w:pPr>
      <w:r>
        <w:t xml:space="preserve">        safetyLevel = Some(SafetyLevel.MagicRecsAggressiveV2),</w:t>
      </w:r>
    </w:p>
    <w:p>
      <w:pPr>
        <w:jc w:val="both"/>
      </w:pPr>
      <w:r>
        <w:t xml:space="preserve">        includeRetweetCount = true,</w:t>
      </w:r>
    </w:p>
    <w:p>
      <w:pPr>
        <w:jc w:val="both"/>
      </w:pPr>
      <w:r>
        <w:t xml:space="preserve">        includeReplyCount = true,</w:t>
      </w:r>
    </w:p>
    <w:p>
      <w:pPr>
        <w:jc w:val="both"/>
      </w:pPr>
      <w:r>
        <w:t xml:space="preserve">        includeFavoriteCount = true,</w:t>
      </w:r>
    </w:p>
    <w:p>
      <w:pPr>
        <w:jc w:val="both"/>
      </w:pPr>
      <w:r>
        <w:t xml:space="preserve">        includeQuotedTweet = true,</w:t>
      </w:r>
    </w:p>
    <w:p>
      <w:pPr>
        <w:jc w:val="both"/>
      </w:pPr>
      <w:r>
        <w:t xml:space="preserve">        additionalFieldIds = Seq(VisibleTextRangeField.id)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TweetyPieStore.buildUserTweetStore(</w:t>
      </w:r>
    </w:p>
    <w:p>
      <w:pPr>
        <w:jc w:val="both"/>
      </w:pPr>
      <w:r>
        <w:t xml:space="preserve">      client = tweetyPieClient,</w:t>
      </w:r>
    </w:p>
    <w:p>
      <w:pPr>
        <w:jc w:val="both"/>
      </w:pPr>
      <w:r>
        <w:t xml:space="preserve">      options = getTweetOptions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tweetContentFeatureCacheStore: ReadableStore[Long, ThriftDataRecord] = {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TweetContentFeatureReadableStore(stratoClient),</w:t>
      </w:r>
    </w:p>
    <w:p>
      <w:pPr>
        <w:jc w:val="both"/>
      </w:pPr>
      <w:r>
        <w:t xml:space="preserve">      cacheClient = poptartImpressionsCacheClient,</w:t>
      </w:r>
    </w:p>
    <w:p>
      <w:pPr>
        <w:jc w:val="both"/>
      </w:pPr>
      <w:r>
        <w:t xml:space="preserve">      ttl = 12.hours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BinaryScalaCodec(ThriftDataRecord),</w:t>
      </w:r>
    </w:p>
    <w:p>
      <w:pPr>
        <w:jc w:val="both"/>
      </w:pPr>
      <w:r>
        <w:t xml:space="preserve">      statsReceiver = statsReceiver.scope("TweetContentFeaturesCacheStore"),</w:t>
      </w:r>
    </w:p>
    <w:p>
      <w:pPr>
        <w:jc w:val="both"/>
      </w:pPr>
      <w:r>
        <w:t xml:space="preserve">      keyToString = { k: Long =&gt; s"tcf/$k"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tweetTranslationStore: ReadableStore[</w:t>
      </w:r>
    </w:p>
    <w:p>
      <w:pPr>
        <w:jc w:val="both"/>
      </w:pPr>
      <w:r>
        <w:t xml:space="preserve">    TweetTranslationStore.Key,</w:t>
      </w:r>
    </w:p>
    <w:p>
      <w:pPr>
        <w:jc w:val="both"/>
      </w:pPr>
      <w:r>
        <w:t xml:space="preserve">    TweetTranslationStore.Value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val isTweetTranslatableStore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.withUnitView[IsTweetTranslatableClientColumn.Key, Boolean](</w:t>
      </w:r>
    </w:p>
    <w:p>
      <w:pPr>
        <w:jc w:val="both"/>
      </w:pPr>
      <w:r>
        <w:t xml:space="preserve">          fetcher = new IsTweetTranslatableClientColumn(stratoClient).fetcher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translateTweetStore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.withUnitView[MachineTranslateTweetClientColumn.Key, MachineTranslationResponse](</w:t>
      </w:r>
    </w:p>
    <w:p>
      <w:pPr>
        <w:jc w:val="both"/>
      </w:pPr>
      <w:r>
        <w:t xml:space="preserve">          fetcher = new MachineTranslateTweetClientColumn(stratoClient).fetcher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TweetTranslationStore(translateTweetStore, isTweetTranslatableStore, statsReceiver)</w:t>
      </w:r>
    </w:p>
    <w:p>
      <w:pPr>
        <w:jc w:val="both"/>
      </w:pPr>
      <w:r>
        <w:t xml:space="preserve">    )(statsReceiver.scope("tweetTranslationStore"))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scarecrowClient = new ScarecrowService.FinagledClient(</w:t>
      </w:r>
    </w:p>
    <w:p>
      <w:pPr>
        <w:jc w:val="both"/>
      </w:pPr>
      <w:r>
        <w:t xml:space="preserve">    readOnlyThriftService(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"/s/abuse/scarecrow",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notifierThriftClientId,</w:t>
      </w:r>
    </w:p>
    <w:p>
      <w:pPr>
        <w:jc w:val="both"/>
      </w:pPr>
      <w:r>
        <w:t xml:space="preserve">      requestTimeout = 5.second,</w:t>
      </w:r>
    </w:p>
    <w:p>
      <w:pPr>
        <w:jc w:val="both"/>
      </w:pPr>
      <w:r>
        <w:t xml:space="preserve">      mTLSServiceIdentifier = Some(serviceIdentifier)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clientParam = RichClientParam(serviceName = "")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Setting up scarecrow store</w:t>
      </w:r>
    </w:p>
    <w:p>
      <w:pPr>
        <w:jc w:val="both"/>
      </w:pPr>
      <w:r>
        <w:t xml:space="preserve">  override val scarecrowCheckEventStore = {</w:t>
      </w:r>
    </w:p>
    <w:p>
      <w:pPr>
        <w:jc w:val="both"/>
      </w:pPr>
      <w:r>
        <w:t xml:space="preserve">    ScarecrowCheckEventStore(scarecrowClient)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setting up the perspective store</w:t>
      </w:r>
    </w:p>
    <w:p>
      <w:pPr>
        <w:jc w:val="both"/>
      </w:pPr>
      <w:r>
        <w:t xml:space="preserve">  override val userTweetPerspectiveStore = {</w:t>
      </w:r>
    </w:p>
    <w:p>
      <w:pPr>
        <w:jc w:val="both"/>
      </w:pPr>
      <w:r>
        <w:t xml:space="preserve">    val service = new DynamicRequestMeterFilter(</w:t>
      </w:r>
    </w:p>
    <w:p>
      <w:pPr>
        <w:jc w:val="both"/>
      </w:pPr>
      <w:r>
        <w:t xml:space="preserve">      tunableMap(PushServiceTunableKeys.TweetPerspectiveStoreQpsLimit),</w:t>
      </w:r>
    </w:p>
    <w:p>
      <w:pPr>
        <w:jc w:val="both"/>
      </w:pPr>
      <w:r>
        <w:t xml:space="preserve">      RateLimiterGenerator.asTuple(_, shardParams.numShards, 40),</w:t>
      </w:r>
    </w:p>
    <w:p>
      <w:pPr>
        <w:jc w:val="both"/>
      </w:pPr>
      <w:r>
        <w:t xml:space="preserve">      PushQPSLimitConstants.PerspectiveStoreQPS)(timer)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readOnlyThriftService(</w:t>
      </w:r>
    </w:p>
    <w:p>
      <w:pPr>
        <w:jc w:val="both"/>
      </w:pPr>
      <w:r>
        <w:t xml:space="preserve">          "tweetypie_perspective_service",</w:t>
      </w:r>
    </w:p>
    <w:p>
      <w:pPr>
        <w:jc w:val="both"/>
      </w:pPr>
      <w:r>
        <w:t xml:space="preserve">          "/s/tweetypie/tweetypie",</w:t>
      </w:r>
    </w:p>
    <w:p>
      <w:pPr>
        <w:jc w:val="both"/>
      </w:pPr>
      <w:r>
        <w:t xml:space="preserve">          statsReceiver,</w:t>
      </w:r>
    </w:p>
    <w:p>
      <w:pPr>
        <w:jc w:val="both"/>
      </w:pPr>
      <w:r>
        <w:t xml:space="preserve">          notifierThriftClientId,</w:t>
      </w:r>
    </w:p>
    <w:p>
      <w:pPr>
        <w:jc w:val="both"/>
      </w:pPr>
      <w:r>
        <w:t xml:space="preserve">          mTLSServiceIdentifier = Some(serviceIdentifier)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client = new TweetService.FinagledClient(</w:t>
      </w:r>
    </w:p>
    <w:p>
      <w:pPr>
        <w:jc w:val="both"/>
      </w:pPr>
      <w:r>
        <w:t xml:space="preserve">      service,</w:t>
      </w:r>
    </w:p>
    <w:p>
      <w:pPr>
        <w:jc w:val="both"/>
      </w:pPr>
      <w:r>
        <w:t xml:space="preserve">      clientParam = RichClientParam(serviceName = "tweetypie_perspective_client"))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PerspectiveReadableStore(client)</w:t>
      </w:r>
    </w:p>
    <w:p>
      <w:pPr>
        <w:jc w:val="both"/>
      </w:pPr>
      <w:r>
        <w:t xml:space="preserve">    )(statsReceiver.scope("TweetPerspectiveStore"))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//user country code store, used in RecsWithheldContentPredicate - wrapped by memcache based cache</w:t>
      </w:r>
    </w:p>
    <w:p>
      <w:pPr>
        <w:jc w:val="both"/>
      </w:pPr>
      <w:r>
        <w:t xml:space="preserve">  override val userCountryStore =</w:t>
      </w:r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ObservedReadableStore(</w:t>
      </w:r>
    </w:p>
    <w:p>
      <w:pPr>
        <w:jc w:val="both"/>
      </w:pPr>
      <w:r>
        <w:t xml:space="preserve">        UserCountryStore(metastoreLocationAppId, manhattanClientMtlsParams)</w:t>
      </w:r>
    </w:p>
    <w:p>
      <w:pPr>
        <w:jc w:val="both"/>
      </w:pPr>
      <w:r>
        <w:t xml:space="preserve">      )(statsReceiver.scope("userCountryStore")),</w:t>
      </w:r>
    </w:p>
    <w:p>
      <w:pPr>
        <w:jc w:val="both"/>
      </w:pPr>
      <w:r>
        <w:t xml:space="preserve">      cacheClient = pushServiceCacheClient,</w:t>
      </w:r>
    </w:p>
    <w:p>
      <w:pPr>
        <w:jc w:val="both"/>
      </w:pPr>
      <w:r>
        <w:t xml:space="preserve">      ttl = 12.hours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BinaryScalaCodec(Location),</w:t>
      </w:r>
    </w:p>
    <w:p>
      <w:pPr>
        <w:jc w:val="both"/>
      </w:pPr>
      <w:r>
        <w:t xml:space="preserve">      statsReceiver = statsReceiver.scope("UserCountryStore"),</w:t>
      </w:r>
    </w:p>
    <w:p>
      <w:pPr>
        <w:jc w:val="both"/>
      </w:pPr>
      <w:r>
        <w:t xml:space="preserve">      keyToString = { k: Long =&gt; s"UserCountryStore/$k"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audioSpaceParticipantsStore: ReadableStore[String, Participants] = {</w:t>
      </w:r>
    </w:p>
    <w:p>
      <w:pPr>
        <w:jc w:val="both"/>
      </w:pPr>
      <w:r>
        <w:t xml:space="preserve">    val store = StratoFetchableStore</w:t>
      </w:r>
    </w:p>
    <w:p>
      <w:pPr>
        <w:jc w:val="both"/>
      </w:pPr>
      <w:r>
        <w:t xml:space="preserve">      .DefaultStratoFetchableStore(</w:t>
      </w:r>
    </w:p>
    <w:p>
      <w:pPr>
        <w:jc w:val="both"/>
      </w:pPr>
      <w:r>
        <w:t xml:space="preserve">        fetcher = new ParticipantsOnAudioSpaceClientColumn(stratoClient).fetcher</w:t>
      </w:r>
    </w:p>
    <w:p>
      <w:pPr>
        <w:jc w:val="both"/>
      </w:pPr>
      <w:r>
        <w:t xml:space="preserve">      ).composeKeyMapping[String](broadcastId =&gt;</w:t>
      </w:r>
    </w:p>
    <w:p>
      <w:pPr>
        <w:jc w:val="both"/>
      </w:pPr>
      <w:r>
        <w:t xml:space="preserve">        (broadcastId, AudioSpacesLookupContext(forUserId = None)))</w:t>
      </w:r>
    </w:p>
    <w:p>
      <w:pPr>
        <w:jc w:val="both"/>
      </w:pPr>
      <w:r/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buildStore(store, "AudioSpaceParticipantsStore"),</w:t>
      </w:r>
    </w:p>
    <w:p>
      <w:pPr>
        <w:jc w:val="both"/>
      </w:pPr>
      <w:r>
        <w:t xml:space="preserve">        ttl = 20.seconds,</w:t>
      </w:r>
    </w:p>
    <w:p>
      <w:pPr>
        <w:jc w:val="both"/>
      </w:pPr>
      <w:r>
        <w:t xml:space="preserve">        maxKeys = 200,</w:t>
      </w:r>
    </w:p>
    <w:p>
      <w:pPr>
        <w:jc w:val="both"/>
      </w:pPr>
      <w:r>
        <w:t xml:space="preserve">        cacheName = "AudioSpaceParticipantsStore",</w:t>
      </w:r>
    </w:p>
    <w:p>
      <w:pPr>
        <w:jc w:val="both"/>
      </w:pPr>
      <w:r>
        <w:t xml:space="preserve">        windowSize = 200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topicSocialProofServiceStore: ReadableStore[</w:t>
      </w:r>
    </w:p>
    <w:p>
      <w:pPr>
        <w:jc w:val="both"/>
      </w:pPr>
      <w:r>
        <w:t xml:space="preserve">    TopicSocialProofRequest,</w:t>
      </w:r>
    </w:p>
    <w:p>
      <w:pPr>
        <w:jc w:val="both"/>
      </w:pPr>
      <w:r>
        <w:t xml:space="preserve">    TopicSocialProofResponse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StratoFetchableStore.withUnitView[TopicSocialProofRequest, TopicSocialProofResponse](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"topic-signals/tsp/topic-social-proof")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spaceDeviceFollowStore: ReadableStore[SourceDestUserRequest, Boolean] = {</w:t>
      </w:r>
    </w:p>
    <w:p>
      <w:pPr>
        <w:jc w:val="both"/>
      </w:pPr>
      <w:r>
        <w:t xml:space="preserve">    StratoFetchableStore.withUnitView(</w:t>
      </w:r>
    </w:p>
    <w:p>
      <w:pPr>
        <w:jc w:val="both"/>
      </w:pPr>
      <w:r>
        <w:t xml:space="preserve">      fetcher = new SpaceDeviceFollowingClientColumn(stratoClient).fetcher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audioSpaceStore: ReadableStore[String, AudioSpace] = {</w:t>
      </w:r>
    </w:p>
    <w:p>
      <w:pPr>
        <w:jc w:val="both"/>
      </w:pPr>
      <w:r>
        <w:t xml:space="preserve">    val store = StratoFetchableStore</w:t>
      </w:r>
    </w:p>
    <w:p>
      <w:pPr>
        <w:jc w:val="both"/>
      </w:pPr>
      <w:r>
        <w:t xml:space="preserve">      .DefaultStratoFetchableStore(</w:t>
      </w:r>
    </w:p>
    <w:p>
      <w:pPr>
        <w:jc w:val="both"/>
      </w:pPr>
      <w:r>
        <w:t xml:space="preserve">        fetcher = new CoreOnAudioSpaceClientColumn(stratoClient).fetcher</w:t>
      </w:r>
    </w:p>
    <w:p>
      <w:pPr>
        <w:jc w:val="both"/>
      </w:pPr>
      <w:r>
        <w:t xml:space="preserve">      ).composeKeyMapping[String] { broadcastId =&gt;</w:t>
      </w:r>
    </w:p>
    <w:p>
      <w:pPr>
        <w:jc w:val="both"/>
      </w:pPr>
      <w:r>
        <w:t xml:space="preserve">        (broadcastId, AudioSpacesLookupContext(forUserId = None))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buildStore(store, "AudioSpaceVisibilityStore"),</w:t>
      </w:r>
    </w:p>
    <w:p>
      <w:pPr>
        <w:jc w:val="both"/>
      </w:pPr>
      <w:r>
        <w:t xml:space="preserve">        ttl = 1.minute,</w:t>
      </w:r>
    </w:p>
    <w:p>
      <w:pPr>
        <w:jc w:val="both"/>
      </w:pPr>
      <w:r>
        <w:t xml:space="preserve">        maxKeys = 5000,</w:t>
      </w:r>
    </w:p>
    <w:p>
      <w:pPr>
        <w:jc w:val="both"/>
      </w:pPr>
      <w:r>
        <w:t xml:space="preserve">        cacheName = "AudioSpaceVisibilityStore",</w:t>
      </w:r>
    </w:p>
    <w:p>
      <w:pPr>
        <w:jc w:val="both"/>
      </w:pPr>
      <w:r>
        <w:t xml:space="preserve">        windowSize = 10000L)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userLanguagesStore = UserLanguagesStore(</w:t>
      </w:r>
    </w:p>
    <w:p>
      <w:pPr>
        <w:jc w:val="both"/>
      </w:pPr>
      <w:r>
        <w:t xml:space="preserve">    manhattanMetastoreAppId,</w:t>
      </w:r>
    </w:p>
    <w:p>
      <w:pPr>
        <w:jc w:val="both"/>
      </w:pPr>
      <w:r>
        <w:t xml:space="preserve">    manhattanClientMtlsParams,</w:t>
      </w:r>
    </w:p>
    <w:p>
      <w:pPr>
        <w:jc w:val="both"/>
      </w:pPr>
      <w:r>
        <w:t xml:space="preserve">    statsReceiver.scope("user_languages_store")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tflockClient: TFlockClient = new TFlockClient(</w:t>
      </w:r>
    </w:p>
    <w:p>
      <w:pPr>
        <w:jc w:val="both"/>
      </w:pPr>
      <w:r>
        <w:t xml:space="preserve">    new FlockDB.FinagledClient(</w:t>
      </w:r>
    </w:p>
    <w:p>
      <w:pPr>
        <w:jc w:val="both"/>
      </w:pPr>
      <w:r>
        <w:t xml:space="preserve">      readOnlyThriftService(</w:t>
      </w:r>
    </w:p>
    <w:p>
      <w:pPr>
        <w:jc w:val="both"/>
      </w:pPr>
      <w:r>
        <w:t xml:space="preserve">        "tflockClient",</w:t>
      </w:r>
    </w:p>
    <w:p>
      <w:pPr>
        <w:jc w:val="both"/>
      </w:pPr>
      <w:r>
        <w:t xml:space="preserve">        "/s/tflock/tflock",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pushserviceThriftClientId,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serviceName = "tflock",</w:t>
      </w:r>
    </w:p>
    <w:p>
      <w:pPr>
        <w:jc w:val="both"/>
      </w:pPr>
      <w:r>
        <w:t xml:space="preserve">      stats = statsReceiver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defaultPageSize = 1000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rawFlockClient = ThriftMux.client</w:t>
      </w:r>
    </w:p>
    <w:p>
      <w:pPr>
        <w:jc w:val="both"/>
      </w:pPr>
      <w:r>
        <w:t xml:space="preserve">    .withClientId(pushserviceThriftClientId)</w:t>
      </w:r>
    </w:p>
    <w:p>
      <w:pPr>
        <w:jc w:val="both"/>
      </w:pPr>
      <w:r>
        <w:t xml:space="preserve">    .withMutualTls(serviceIdentifier)</w:t>
      </w:r>
    </w:p>
    <w:p>
      <w:pPr>
        <w:jc w:val="both"/>
      </w:pPr>
      <w:r>
        <w:t xml:space="preserve">    .build[FlockDB.MethodPerEndpoint]("/s/flock/flock")</w:t>
      </w:r>
    </w:p>
    <w:p>
      <w:pPr>
        <w:jc w:val="both"/>
      </w:pPr>
      <w:r/>
    </w:p>
    <w:p>
      <w:pPr>
        <w:jc w:val="both"/>
      </w:pPr>
      <w:r>
        <w:t xml:space="preserve">  val flockClient: FlockClient = new FlockClient(</w:t>
      </w:r>
    </w:p>
    <w:p>
      <w:pPr>
        <w:jc w:val="both"/>
      </w:pPr>
      <w:r>
        <w:t xml:space="preserve">    rawFlockClient,</w:t>
      </w:r>
    </w:p>
    <w:p>
      <w:pPr>
        <w:jc w:val="both"/>
      </w:pPr>
      <w:r>
        <w:t xml:space="preserve">    defaultPageSize = 100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recentFollowsStore: FlockFollowStore = {</w:t>
      </w:r>
    </w:p>
    <w:p>
      <w:pPr>
        <w:jc w:val="both"/>
      </w:pPr>
      <w:r>
        <w:t xml:space="preserve">    val dStats = statsReceiver.scope("FlockRecentFollowsStore")</w:t>
      </w:r>
    </w:p>
    <w:p>
      <w:pPr>
        <w:jc w:val="both"/>
      </w:pPr>
      <w:r>
        <w:t xml:space="preserve">    FlockFollowStore(flockClient, dStats)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notificationServiceClient: NotificationService$FinagleClient</w:t>
      </w:r>
    </w:p>
    <w:p>
      <w:pPr>
        <w:jc w:val="both"/>
      </w:pPr>
      <w:r/>
    </w:p>
    <w:p>
      <w:pPr>
        <w:jc w:val="both"/>
      </w:pPr>
      <w:r>
        <w:t xml:space="preserve">  def notificationServiceSend(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request: CreateGenericNotificationRequest</w:t>
      </w:r>
    </w:p>
    <w:p>
      <w:pPr>
        <w:jc w:val="both"/>
      </w:pPr>
      <w:r>
        <w:t xml:space="preserve">  ): Future[CreateGenericNotificationResponse]</w:t>
      </w:r>
    </w:p>
    <w:p>
      <w:pPr>
        <w:jc w:val="both"/>
      </w:pPr>
      <w:r/>
    </w:p>
    <w:p>
      <w:pPr>
        <w:jc w:val="both"/>
      </w:pPr>
      <w:r>
        <w:t xml:space="preserve">  def notificationServiceDelete(</w:t>
      </w:r>
    </w:p>
    <w:p>
      <w:pPr>
        <w:jc w:val="both"/>
      </w:pPr>
      <w:r>
        <w:t xml:space="preserve">    request: DeleteGenericNotificationRequest</w:t>
      </w:r>
    </w:p>
    <w:p>
      <w:pPr>
        <w:jc w:val="both"/>
      </w:pPr>
      <w:r>
        <w:t xml:space="preserve">  ): Future[Unit]</w:t>
      </w:r>
    </w:p>
    <w:p>
      <w:pPr>
        <w:jc w:val="both"/>
      </w:pPr>
      <w:r/>
    </w:p>
    <w:p>
      <w:pPr>
        <w:jc w:val="both"/>
      </w:pPr>
      <w:r>
        <w:t xml:space="preserve">  def notificationServiceDeleteTimeline(</w:t>
      </w:r>
    </w:p>
    <w:p>
      <w:pPr>
        <w:jc w:val="both"/>
      </w:pPr>
      <w:r>
        <w:t xml:space="preserve">    request: DeleteCurrentTimelineForUserRequest</w:t>
      </w:r>
    </w:p>
    <w:p>
      <w:pPr>
        <w:jc w:val="both"/>
      </w:pPr>
      <w:r>
        <w:t xml:space="preserve">  ): Future[Unit]</w:t>
      </w:r>
    </w:p>
    <w:p>
      <w:pPr>
        <w:jc w:val="both"/>
      </w:pPr>
      <w:r/>
    </w:p>
    <w:p>
      <w:pPr>
        <w:jc w:val="both"/>
      </w:pPr>
      <w:r>
        <w:t xml:space="preserve">  override val notificationServiceSender: ReadableStore[</w:t>
      </w:r>
    </w:p>
    <w:p>
      <w:pPr>
        <w:jc w:val="both"/>
      </w:pPr>
      <w:r>
        <w:t xml:space="preserve">    NotificationServiceRequest,</w:t>
      </w:r>
    </w:p>
    <w:p>
      <w:pPr>
        <w:jc w:val="both"/>
      </w:pPr>
      <w:r>
        <w:t xml:space="preserve">    CreateGenericNotificationResponse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NotificationServiceSender(</w:t>
      </w:r>
    </w:p>
    <w:p>
      <w:pPr>
        <w:jc w:val="both"/>
      </w:pPr>
      <w:r>
        <w:t xml:space="preserve">      notificationServiceSend,</w:t>
      </w:r>
    </w:p>
    <w:p>
      <w:pPr>
        <w:jc w:val="both"/>
      </w:pPr>
      <w:r>
        <w:t xml:space="preserve">      PushParams.EnableWritesToNotificationServiceParam,</w:t>
      </w:r>
    </w:p>
    <w:p>
      <w:pPr>
        <w:jc w:val="both"/>
      </w:pPr>
      <w:r>
        <w:t xml:space="preserve">      PushParams.EnableWritesToNotificationServiceForAllEmployeesParam,</w:t>
      </w:r>
    </w:p>
    <w:p>
      <w:pPr>
        <w:jc w:val="both"/>
      </w:pPr>
      <w:r>
        <w:t xml:space="preserve">      PushParams.EnableWritesToNotificationServiceForEveryoneParam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eventRecosServiceClient = {</w:t>
      </w:r>
    </w:p>
    <w:p>
      <w:pPr>
        <w:jc w:val="both"/>
      </w:pPr>
      <w:r>
        <w:t xml:space="preserve">    val dest = "/s/events-recos/events-recos-service"</w:t>
      </w:r>
    </w:p>
    <w:p>
      <w:pPr>
        <w:jc w:val="both"/>
      </w:pPr>
      <w:r>
        <w:t xml:space="preserve">    new EventsRecosService.FinagledClient(</w:t>
      </w:r>
    </w:p>
    <w:p>
      <w:pPr>
        <w:jc w:val="both"/>
      </w:pPr>
      <w:r>
        <w:t xml:space="preserve">      readOnlyThriftService(</w:t>
      </w:r>
    </w:p>
    <w:p>
      <w:pPr>
        <w:jc w:val="both"/>
      </w:pPr>
      <w:r>
        <w:t xml:space="preserve">        "EventRecosService",</w:t>
      </w:r>
    </w:p>
    <w:p>
      <w:pPr>
        <w:jc w:val="both"/>
      </w:pPr>
      <w:r>
        <w:t xml:space="preserve">        dest,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pushserviceThriftClientId,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clientParam = RichClientParam(serviceName = "EventRecosService")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recommendedTrendsCandidateSource = RecommendedTrendsCandidateSource(</w:t>
      </w:r>
    </w:p>
    <w:p>
      <w:pPr>
        <w:jc w:val="both"/>
      </w:pPr>
      <w:r>
        <w:t xml:space="preserve">    TrendsRecommendationStore(eventRecosServiceClient, statsReceiver))</w:t>
      </w:r>
    </w:p>
    <w:p>
      <w:pPr>
        <w:jc w:val="both"/>
      </w:pPr>
      <w:r/>
    </w:p>
    <w:p>
      <w:pPr>
        <w:jc w:val="both"/>
      </w:pPr>
      <w:r>
        <w:t xml:space="preserve">  override val softUserGeoLocationStore: ReadableStore[Long, GeoLocation] =</w:t>
      </w:r>
    </w:p>
    <w:p>
      <w:pPr>
        <w:jc w:val="both"/>
      </w:pPr>
      <w:r>
        <w:t xml:space="preserve">    StratoFetchableStore.withUnitView[Long, GeoLocation](fetcher =</w:t>
      </w:r>
    </w:p>
    <w:p>
      <w:pPr>
        <w:jc w:val="both"/>
      </w:pPr>
      <w:r>
        <w:t xml:space="preserve">      new FrequentSoftUserLocationClientColumn(stratoClient).fetcher)</w:t>
      </w:r>
    </w:p>
    <w:p>
      <w:pPr>
        <w:jc w:val="both"/>
      </w:pPr>
      <w:r/>
    </w:p>
    <w:p>
      <w:pPr>
        <w:jc w:val="both"/>
      </w:pPr>
      <w:r>
        <w:t xml:space="preserve">  lazy val candidateSourceGenerator = new PushCandidateSourceGenerator(</w:t>
      </w:r>
    </w:p>
    <w:p>
      <w:pPr>
        <w:jc w:val="both"/>
      </w:pPr>
      <w:r>
        <w:t xml:space="preserve">    earlybirdCandidateSource,</w:t>
      </w:r>
    </w:p>
    <w:p>
      <w:pPr>
        <w:jc w:val="both"/>
      </w:pPr>
      <w:r>
        <w:t xml:space="preserve">    userTweetEntityGraphCandidates,</w:t>
      </w:r>
    </w:p>
    <w:p>
      <w:pPr>
        <w:jc w:val="both"/>
      </w:pPr>
      <w:r>
        <w:t xml:space="preserve">    cachedTweetyPieStoreV2,</w:t>
      </w:r>
    </w:p>
    <w:p>
      <w:pPr>
        <w:jc w:val="both"/>
      </w:pPr>
      <w:r>
        <w:t xml:space="preserve">    safeCachedTweetyPieStoreV2,</w:t>
      </w:r>
    </w:p>
    <w:p>
      <w:pPr>
        <w:jc w:val="both"/>
      </w:pPr>
      <w:r>
        <w:t xml:space="preserve">    userTweetTweetyPieStore,</w:t>
      </w:r>
    </w:p>
    <w:p>
      <w:pPr>
        <w:jc w:val="both"/>
      </w:pPr>
      <w:r>
        <w:t xml:space="preserve">    safeUserTweetTweetyPieStore,</w:t>
      </w:r>
    </w:p>
    <w:p>
      <w:pPr>
        <w:jc w:val="both"/>
      </w:pPr>
      <w:r>
        <w:t xml:space="preserve">    cachedTweetyPieStoreV2NoVF,</w:t>
      </w:r>
    </w:p>
    <w:p>
      <w:pPr>
        <w:jc w:val="both"/>
      </w:pPr>
      <w:r>
        <w:t xml:space="preserve">    edgeStore,</w:t>
      </w:r>
    </w:p>
    <w:p>
      <w:pPr>
        <w:jc w:val="both"/>
      </w:pPr>
      <w:r>
        <w:t xml:space="preserve">    interestsWithLookupContextStore,</w:t>
      </w:r>
    </w:p>
    <w:p>
      <w:pPr>
        <w:jc w:val="both"/>
      </w:pPr>
      <w:r>
        <w:t xml:space="preserve">    uttEntityHydrationStore,</w:t>
      </w:r>
    </w:p>
    <w:p>
      <w:pPr>
        <w:jc w:val="both"/>
      </w:pPr>
      <w:r>
        <w:t xml:space="preserve">    geoDuckV2Store,</w:t>
      </w:r>
    </w:p>
    <w:p>
      <w:pPr>
        <w:jc w:val="both"/>
      </w:pPr>
      <w:r>
        <w:t xml:space="preserve">    topTweetsByGeoStore,</w:t>
      </w:r>
    </w:p>
    <w:p>
      <w:pPr>
        <w:jc w:val="both"/>
      </w:pPr>
      <w:r>
        <w:t xml:space="preserve">    topTweetsByGeoV2VersionedStore,</w:t>
      </w:r>
    </w:p>
    <w:p>
      <w:pPr>
        <w:jc w:val="both"/>
      </w:pPr>
      <w:r>
        <w:t xml:space="preserve">    ruxTweetImpressionsStore,</w:t>
      </w:r>
    </w:p>
    <w:p>
      <w:pPr>
        <w:jc w:val="both"/>
      </w:pPr>
      <w:r>
        <w:t xml:space="preserve">    recommendedTrendsCandidateSource,</w:t>
      </w:r>
    </w:p>
    <w:p>
      <w:pPr>
        <w:jc w:val="both"/>
      </w:pPr>
      <w:r>
        <w:t xml:space="preserve">    recentTweetsByAuthorsStore,</w:t>
      </w:r>
    </w:p>
    <w:p>
      <w:pPr>
        <w:jc w:val="both"/>
      </w:pPr>
      <w:r>
        <w:t xml:space="preserve">    topicSocialProofServiceStore,</w:t>
      </w:r>
    </w:p>
    <w:p>
      <w:pPr>
        <w:jc w:val="both"/>
      </w:pPr>
      <w:r>
        <w:t xml:space="preserve">    crMixerStore,</w:t>
      </w:r>
    </w:p>
    <w:p>
      <w:pPr>
        <w:jc w:val="both"/>
      </w:pPr>
      <w:r>
        <w:t xml:space="preserve">    contentMixerStore,</w:t>
      </w:r>
    </w:p>
    <w:p>
      <w:pPr>
        <w:jc w:val="both"/>
      </w:pPr>
      <w:r>
        <w:t xml:space="preserve">    exploreRankerStore,</w:t>
      </w:r>
    </w:p>
    <w:p>
      <w:pPr>
        <w:jc w:val="both"/>
      </w:pPr>
      <w:r>
        <w:t xml:space="preserve">    softUserGeoLocationStore,</w:t>
      </w:r>
    </w:p>
    <w:p>
      <w:pPr>
        <w:jc w:val="both"/>
      </w:pPr>
      <w:r>
        <w:t xml:space="preserve">    tripTweetCandidateStore,</w:t>
      </w:r>
    </w:p>
    <w:p>
      <w:pPr>
        <w:jc w:val="both"/>
      </w:pPr>
      <w:r>
        <w:t xml:space="preserve">    popGeoLists,</w:t>
      </w:r>
    </w:p>
    <w:p>
      <w:pPr>
        <w:jc w:val="both"/>
      </w:pPr>
      <w:r>
        <w:t xml:space="preserve">    idsStore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loCandidateSourceGenerator = new LoggedOutPushCandidateSourceGenerator(</w:t>
      </w:r>
    </w:p>
    <w:p>
      <w:pPr>
        <w:jc w:val="both"/>
      </w:pPr>
      <w:r>
        <w:t xml:space="preserve">    tripTweetCandidateStore,</w:t>
      </w:r>
    </w:p>
    <w:p>
      <w:pPr>
        <w:jc w:val="both"/>
      </w:pPr>
      <w:r>
        <w:t xml:space="preserve">    geoDuckV2Store,</w:t>
      </w:r>
    </w:p>
    <w:p>
      <w:pPr>
        <w:jc w:val="both"/>
      </w:pPr>
      <w:r>
        <w:t xml:space="preserve">    safeCachedTweetyPieStoreV2,</w:t>
      </w:r>
    </w:p>
    <w:p>
      <w:pPr>
        <w:jc w:val="both"/>
      </w:pPr>
      <w:r>
        <w:t xml:space="preserve">    cachedTweetyPieStoreV2NoVF,</w:t>
      </w:r>
    </w:p>
    <w:p>
      <w:pPr>
        <w:jc w:val="both"/>
      </w:pPr>
      <w:r>
        <w:t xml:space="preserve">    cachedTweetyPieStoreV2,</w:t>
      </w:r>
    </w:p>
    <w:p>
      <w:pPr>
        <w:jc w:val="both"/>
      </w:pPr>
      <w:r>
        <w:t xml:space="preserve">    contentMixerStore,</w:t>
      </w:r>
    </w:p>
    <w:p>
      <w:pPr>
        <w:jc w:val="both"/>
      </w:pPr>
      <w:r>
        <w:t xml:space="preserve">    softUserGeoLocationStore,</w:t>
      </w:r>
    </w:p>
    <w:p>
      <w:pPr>
        <w:jc w:val="both"/>
      </w:pPr>
      <w:r>
        <w:t xml:space="preserve">    topTweetsByGeoStore,</w:t>
      </w:r>
    </w:p>
    <w:p>
      <w:pPr>
        <w:jc w:val="both"/>
      </w:pPr>
      <w:r>
        <w:t xml:space="preserve">    topTweetsByGeoV2VersionedStore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rfphStatsRecorder = new RFPHStatsRecorder()</w:t>
      </w:r>
    </w:p>
    <w:p>
      <w:pPr>
        <w:jc w:val="both"/>
      </w:pPr>
      <w:r/>
    </w:p>
    <w:p>
      <w:pPr>
        <w:jc w:val="both"/>
      </w:pPr>
      <w:r>
        <w:t xml:space="preserve">  lazy val rfphRestrictStep = new RFPHRestrictStep()</w:t>
      </w:r>
    </w:p>
    <w:p>
      <w:pPr>
        <w:jc w:val="both"/>
      </w:pPr>
      <w:r/>
    </w:p>
    <w:p>
      <w:pPr>
        <w:jc w:val="both"/>
      </w:pPr>
      <w:r>
        <w:t xml:space="preserve">  lazy val rfphTakeStepUtil = new RFPHTakeStepUtil()(statsReceiver)</w:t>
      </w:r>
    </w:p>
    <w:p>
      <w:pPr>
        <w:jc w:val="both"/>
      </w:pPr>
      <w:r/>
    </w:p>
    <w:p>
      <w:pPr>
        <w:jc w:val="both"/>
      </w:pPr>
      <w:r>
        <w:t xml:space="preserve">  lazy val rfphPrerankFilter = new RFPHPrerankFilter()(statsReceiver)</w:t>
      </w:r>
    </w:p>
    <w:p>
      <w:pPr>
        <w:jc w:val="both"/>
      </w:pPr>
      <w:r/>
    </w:p>
    <w:p>
      <w:pPr>
        <w:jc w:val="both"/>
      </w:pPr>
      <w:r>
        <w:t xml:space="preserve">  lazy val rfphLightRanker = new RFPHLightRanker(lightRanker, statsReceiver)</w:t>
      </w:r>
    </w:p>
    <w:p>
      <w:pPr>
        <w:jc w:val="both"/>
      </w:pPr>
      <w:r/>
    </w:p>
    <w:p>
      <w:pPr>
        <w:jc w:val="both"/>
      </w:pPr>
      <w:r>
        <w:t xml:space="preserve">  lazy val sendHandlerPredicateUtil = new SendHandlerPredicateUtil()(statsReceiver)</w:t>
      </w:r>
    </w:p>
    <w:p>
      <w:pPr>
        <w:jc w:val="both"/>
      </w:pPr>
      <w:r/>
    </w:p>
    <w:p>
      <w:pPr>
        <w:jc w:val="both"/>
      </w:pPr>
      <w:r>
        <w:t xml:space="preserve">  lazy val ntabSender =</w:t>
      </w:r>
    </w:p>
    <w:p>
      <w:pPr>
        <w:jc w:val="both"/>
      </w:pPr>
      <w:r>
        <w:t xml:space="preserve">    new NtabSender(</w:t>
      </w:r>
    </w:p>
    <w:p>
      <w:pPr>
        <w:jc w:val="both"/>
      </w:pPr>
      <w:r>
        <w:t xml:space="preserve">      notificationServiceSender,</w:t>
      </w:r>
    </w:p>
    <w:p>
      <w:pPr>
        <w:jc w:val="both"/>
      </w:pPr>
      <w:r>
        <w:t xml:space="preserve">      nTabHistoryStore,</w:t>
      </w:r>
    </w:p>
    <w:p>
      <w:pPr>
        <w:jc w:val="both"/>
      </w:pPr>
      <w:r>
        <w:t xml:space="preserve">      notificationServiceDelete,</w:t>
      </w:r>
    </w:p>
    <w:p>
      <w:pPr>
        <w:jc w:val="both"/>
      </w:pPr>
      <w:r>
        <w:t xml:space="preserve">      notificationServiceDeleteTimeline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ibis2Sender = new Ibis2Sender(pushIbisV2Store, tweetTranslationStore, statsReceiver)</w:t>
      </w:r>
    </w:p>
    <w:p>
      <w:pPr>
        <w:jc w:val="both"/>
      </w:pPr>
      <w:r/>
    </w:p>
    <w:p>
      <w:pPr>
        <w:jc w:val="both"/>
      </w:pPr>
      <w:r>
        <w:t xml:space="preserve">  lazy val historyWriter = new HistoryWriter(historyStore, statsReceiver)</w:t>
      </w:r>
    </w:p>
    <w:p>
      <w:pPr>
        <w:jc w:val="both"/>
      </w:pPr>
      <w:r/>
    </w:p>
    <w:p>
      <w:pPr>
        <w:jc w:val="both"/>
      </w:pPr>
      <w:r>
        <w:t xml:space="preserve">  lazy val loggedOutHistoryWriter = new HistoryWriter(loggedOutHistoryStore, statsReceiver)</w:t>
      </w:r>
    </w:p>
    <w:p>
      <w:pPr>
        <w:jc w:val="both"/>
      </w:pPr>
      <w:r/>
    </w:p>
    <w:p>
      <w:pPr>
        <w:jc w:val="both"/>
      </w:pPr>
      <w:r>
        <w:t xml:space="preserve">  lazy val eventBusWriter = new EventBusWriter(pushSendEventBusPublisher, statsReceiver)</w:t>
      </w:r>
    </w:p>
    <w:p>
      <w:pPr>
        <w:jc w:val="both"/>
      </w:pPr>
      <w:r/>
    </w:p>
    <w:p>
      <w:pPr>
        <w:jc w:val="both"/>
      </w:pPr>
      <w:r>
        <w:t xml:space="preserve">  lazy val ntabOnlyChannelSelector = new NtabOnlyChannelSelector</w:t>
      </w:r>
    </w:p>
    <w:p>
      <w:pPr>
        <w:jc w:val="both"/>
      </w:pPr>
      <w:r/>
    </w:p>
    <w:p>
      <w:pPr>
        <w:jc w:val="both"/>
      </w:pPr>
      <w:r>
        <w:t xml:space="preserve">  lazy val notificationSender =</w:t>
      </w:r>
    </w:p>
    <w:p>
      <w:pPr>
        <w:jc w:val="both"/>
      </w:pPr>
      <w:r>
        <w:t xml:space="preserve">    new NotificationSender(</w:t>
      </w:r>
    </w:p>
    <w:p>
      <w:pPr>
        <w:jc w:val="both"/>
      </w:pPr>
      <w:r>
        <w:t xml:space="preserve">      ibis2Sender,</w:t>
      </w:r>
    </w:p>
    <w:p>
      <w:pPr>
        <w:jc w:val="both"/>
      </w:pPr>
      <w:r>
        <w:t xml:space="preserve">      ntabSender,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notificationScribe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candidateNotifier =</w:t>
      </w:r>
    </w:p>
    <w:p>
      <w:pPr>
        <w:jc w:val="both"/>
      </w:pPr>
      <w:r>
        <w:t xml:space="preserve">    new CandidateNotifier(</w:t>
      </w:r>
    </w:p>
    <w:p>
      <w:pPr>
        <w:jc w:val="both"/>
      </w:pPr>
      <w:r>
        <w:t xml:space="preserve">      notificationSender,</w:t>
      </w:r>
    </w:p>
    <w:p>
      <w:pPr>
        <w:jc w:val="both"/>
      </w:pPr>
      <w:r>
        <w:t xml:space="preserve">      casLock = casLock,</w:t>
      </w:r>
    </w:p>
    <w:p>
      <w:pPr>
        <w:jc w:val="both"/>
      </w:pPr>
      <w:r>
        <w:t xml:space="preserve">      historyWriter = historyWriter,</w:t>
      </w:r>
    </w:p>
    <w:p>
      <w:pPr>
        <w:jc w:val="both"/>
      </w:pPr>
      <w:r>
        <w:t xml:space="preserve">      eventBusWriter = eventBusWriter,</w:t>
      </w:r>
    </w:p>
    <w:p>
      <w:pPr>
        <w:jc w:val="both"/>
      </w:pPr>
      <w:r>
        <w:t xml:space="preserve">      ntabOnlyChannelSelector = ntabOnlyChannelSelector</w:t>
      </w:r>
    </w:p>
    <w:p>
      <w:pPr>
        <w:jc w:val="both"/>
      </w:pPr>
      <w:r>
        <w:t xml:space="preserve">    )(statsReceiver)</w:t>
      </w:r>
    </w:p>
    <w:p>
      <w:pPr>
        <w:jc w:val="both"/>
      </w:pPr>
      <w:r/>
    </w:p>
    <w:p>
      <w:pPr>
        <w:jc w:val="both"/>
      </w:pPr>
      <w:r>
        <w:t xml:space="preserve">  lazy val loggedOutCandidateNotifier = new CandidateNotifier(</w:t>
      </w:r>
    </w:p>
    <w:p>
      <w:pPr>
        <w:jc w:val="both"/>
      </w:pPr>
      <w:r>
        <w:t xml:space="preserve">    notificationSender,</w:t>
      </w:r>
    </w:p>
    <w:p>
      <w:pPr>
        <w:jc w:val="both"/>
      </w:pPr>
      <w:r>
        <w:t xml:space="preserve">    casLock = casLock,</w:t>
      </w:r>
    </w:p>
    <w:p>
      <w:pPr>
        <w:jc w:val="both"/>
      </w:pPr>
      <w:r>
        <w:t xml:space="preserve">    historyWriter = loggedOutHistoryWriter,</w:t>
      </w:r>
    </w:p>
    <w:p>
      <w:pPr>
        <w:jc w:val="both"/>
      </w:pPr>
      <w:r>
        <w:t xml:space="preserve">    eventBusWriter = null,</w:t>
      </w:r>
    </w:p>
    <w:p>
      <w:pPr>
        <w:jc w:val="both"/>
      </w:pPr>
      <w:r>
        <w:t xml:space="preserve">    ntabOnlyChannelSelector = ntabOnlyChannelSelector</w:t>
      </w:r>
    </w:p>
    <w:p>
      <w:pPr>
        <w:jc w:val="both"/>
      </w:pPr>
      <w:r>
        <w:t xml:space="preserve">  )(statsReceiver)</w:t>
      </w:r>
    </w:p>
    <w:p>
      <w:pPr>
        <w:jc w:val="both"/>
      </w:pPr>
      <w:r/>
    </w:p>
    <w:p>
      <w:pPr>
        <w:jc w:val="both"/>
      </w:pPr>
      <w:r>
        <w:t xml:space="preserve">  lazy val rfphNotifier =</w:t>
      </w:r>
    </w:p>
    <w:p>
      <w:pPr>
        <w:jc w:val="both"/>
      </w:pPr>
      <w:r>
        <w:t xml:space="preserve">    new RefreshForPushNotifier(rfphStatsRecorder, candidateNotifier)(statsReceiver)</w:t>
      </w:r>
    </w:p>
    <w:p>
      <w:pPr>
        <w:jc w:val="both"/>
      </w:pPr>
      <w:r/>
    </w:p>
    <w:p>
      <w:pPr>
        <w:jc w:val="both"/>
      </w:pPr>
      <w:r>
        <w:t xml:space="preserve">  lazy val loRfphNotifier =</w:t>
      </w:r>
    </w:p>
    <w:p>
      <w:pPr>
        <w:jc w:val="both"/>
      </w:pPr>
      <w:r>
        <w:t xml:space="preserve">    new LoggedOutRefreshForPushNotifier(rfphStatsRecorder, loggedOutCandidateNotifier)(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 xml:space="preserve">  lazy val rfphRanker = {</w:t>
      </w:r>
    </w:p>
    <w:p>
      <w:pPr>
        <w:jc w:val="both"/>
      </w:pPr>
      <w:r>
        <w:t xml:space="preserve">    val randomRanker = RandomRanker[Target, PushCandidate]()</w:t>
      </w:r>
    </w:p>
    <w:p>
      <w:pPr>
        <w:jc w:val="both"/>
      </w:pPr>
      <w:r>
        <w:t xml:space="preserve">    val subscriptionCreatorRanker =</w:t>
      </w:r>
    </w:p>
    <w:p>
      <w:pPr>
        <w:jc w:val="both"/>
      </w:pPr>
      <w:r>
        <w:t xml:space="preserve">      new SubscriptionCreatorRanker(superFollowEligibilityUserStore, statsReceiver)</w:t>
      </w:r>
    </w:p>
    <w:p>
      <w:pPr>
        <w:jc w:val="both"/>
      </w:pPr>
      <w:r>
        <w:t xml:space="preserve">    new RFPHRanker(</w:t>
      </w:r>
    </w:p>
    <w:p>
      <w:pPr>
        <w:jc w:val="both"/>
      </w:pPr>
      <w:r>
        <w:t xml:space="preserve">      randomRanker,</w:t>
      </w:r>
    </w:p>
    <w:p>
      <w:pPr>
        <w:jc w:val="both"/>
      </w:pPr>
      <w:r>
        <w:t xml:space="preserve">      weightedOpenOrNtabClickModelScorer,</w:t>
      </w:r>
    </w:p>
    <w:p>
      <w:pPr>
        <w:jc w:val="both"/>
      </w:pPr>
      <w:r>
        <w:t xml:space="preserve">      subscriptionCreatorRanker,</w:t>
      </w:r>
    </w:p>
    <w:p>
      <w:pPr>
        <w:jc w:val="both"/>
      </w:pPr>
      <w:r>
        <w:t xml:space="preserve">      userHealthSignalStore,</w:t>
      </w:r>
    </w:p>
    <w:p>
      <w:pPr>
        <w:jc w:val="both"/>
      </w:pPr>
      <w:r>
        <w:t xml:space="preserve">      producerMediaRepresentationStore,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rfphFeatureHydrator = new RFPHFeatureHydrator(featureHydrator)</w:t>
      </w:r>
    </w:p>
    <w:p>
      <w:pPr>
        <w:jc w:val="both"/>
      </w:pPr>
      <w:r>
        <w:t xml:space="preserve">  lazy val loggedOutRFPHRanker = new LoggedOutRanker(cachedTweetyPieStoreV2, statsReceiver)</w:t>
      </w:r>
    </w:p>
    <w:p>
      <w:pPr>
        <w:jc w:val="both"/>
      </w:pPr>
      <w:r/>
    </w:p>
    <w:p>
      <w:pPr>
        <w:jc w:val="both"/>
      </w:pPr>
      <w:r>
        <w:t xml:space="preserve">  override val userFeaturesStore: ReadableStore[Long, UserFeatures] = {</w:t>
      </w:r>
    </w:p>
    <w:p>
      <w:pPr>
        <w:jc w:val="both"/>
      </w:pPr>
      <w:r>
        <w:t xml:space="preserve">    implicit val valueCodec = new BinaryScalaCodec(UserFeatures)</w:t>
      </w:r>
    </w:p>
    <w:p>
      <w:pPr>
        <w:jc w:val="both"/>
      </w:pPr>
      <w:r>
        <w:t xml:space="preserve">    val dataset: Dataset[Long, UserFeatures] =</w:t>
      </w:r>
    </w:p>
    <w:p>
      <w:pPr>
        <w:jc w:val="both"/>
      </w:pPr>
      <w:r>
        <w:t xml:space="preserve">      Dataset(</w:t>
      </w:r>
    </w:p>
    <w:p>
      <w:pPr>
        <w:jc w:val="both"/>
      </w:pPr>
      <w:r>
        <w:t xml:space="preserve">        "",</w:t>
      </w:r>
    </w:p>
    <w:p>
      <w:pPr>
        <w:jc w:val="both"/>
      </w:pPr>
      <w:r>
        <w:t xml:space="preserve">        "user_features_pushservice_apollo",</w:t>
      </w:r>
    </w:p>
    <w:p>
      <w:pPr>
        <w:jc w:val="both"/>
      </w:pPr>
      <w:r>
        <w:t xml:space="preserve">        "recommendations_user_features_apollo",</w:t>
      </w:r>
    </w:p>
    <w:p>
      <w:pPr>
        <w:jc w:val="both"/>
      </w:pPr>
      <w:r>
        <w:t xml:space="preserve">        Apollo)</w:t>
      </w:r>
    </w:p>
    <w:p>
      <w:pPr>
        <w:jc w:val="both"/>
      </w:pPr>
      <w:r/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ObservedReadableStore(buildManhattanStore(dataset))(</w:t>
      </w:r>
    </w:p>
    <w:p>
      <w:pPr>
        <w:jc w:val="both"/>
      </w:pPr>
      <w:r>
        <w:t xml:space="preserve">        statsReceiver.scope("UncachedUserFeaturesStore")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cacheClient = pushServiceCacheClient,</w:t>
      </w:r>
    </w:p>
    <w:p>
      <w:pPr>
        <w:jc w:val="both"/>
      </w:pPr>
      <w:r>
        <w:t xml:space="preserve">      ttl = 24.hours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valueCodec,</w:t>
      </w:r>
    </w:p>
    <w:p>
      <w:pPr>
        <w:jc w:val="both"/>
      </w:pPr>
      <w:r>
        <w:t xml:space="preserve">      statsReceiver = statsReceiver.scope("UserFeaturesStore"),</w:t>
      </w:r>
    </w:p>
    <w:p>
      <w:pPr>
        <w:jc w:val="both"/>
      </w:pPr>
      <w:r>
        <w:t xml:space="preserve">      keyToString = { k: Long =&gt; s"ufts/$k"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htlScoreStore(userId: Long): ReadableStore[Long, ScoredTweet] = {</w:t>
      </w:r>
    </w:p>
    <w:p>
      <w:pPr>
        <w:jc w:val="both"/>
      </w:pPr>
      <w:r>
        <w:t xml:space="preserve">    val fetcher = new TimelineScorerTweetScoresV1ClientColumn(stratoClient).fetcher</w:t>
      </w:r>
    </w:p>
    <w:p>
      <w:pPr>
        <w:jc w:val="both"/>
      </w:pPr>
      <w:r>
        <w:t xml:space="preserve">    val htlStore = buildStore(</w:t>
      </w:r>
    </w:p>
    <w:p>
      <w:pPr>
        <w:jc w:val="both"/>
      </w:pPr>
      <w:r>
        <w:t xml:space="preserve">      StratoFetchableStore.withView[Long, TimelineScorerScoreView, ScoredTweet](</w:t>
      </w:r>
    </w:p>
    <w:p>
      <w:pPr>
        <w:jc w:val="both"/>
      </w:pPr>
      <w:r>
        <w:t xml:space="preserve">        fetcher,</w:t>
      </w:r>
    </w:p>
    <w:p>
      <w:pPr>
        <w:jc w:val="both"/>
      </w:pPr>
      <w:r>
        <w:t xml:space="preserve">        TimelineScorerScoreView(Some(userId))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"htlScoreStore"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htlStore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userTargetingPropertyStore: ReadableStore[Long, UserTargetingProperty] = {</w:t>
      </w:r>
    </w:p>
    <w:p>
      <w:pPr>
        <w:jc w:val="both"/>
      </w:pPr>
      <w:r>
        <w:t xml:space="preserve">    val name = "userTargetingPropertyStore"</w:t>
      </w:r>
    </w:p>
    <w:p>
      <w:pPr>
        <w:jc w:val="both"/>
      </w:pPr>
      <w:r>
        <w:t xml:space="preserve">    val store = StratoFetchableStore</w:t>
      </w:r>
    </w:p>
    <w:p>
      <w:pPr>
        <w:jc w:val="both"/>
      </w:pPr>
      <w:r>
        <w:t xml:space="preserve">      .withUnitView(new TargetingPropertyOnUserClientColumn(stratoClient).fetcher)</w:t>
      </w:r>
    </w:p>
    <w:p>
      <w:pPr>
        <w:jc w:val="both"/>
      </w:pPr>
      <w:r>
        <w:t xml:space="preserve">    buildStore(store, 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timelinesUserSessionStore: ReadableStore[Long, UserSession] = {</w:t>
      </w:r>
    </w:p>
    <w:p>
      <w:pPr>
        <w:jc w:val="both"/>
      </w:pPr>
      <w:r>
        <w:t xml:space="preserve">    implicit val valueCodec = new CompactScalaCodec(UserSession)</w:t>
      </w:r>
    </w:p>
    <w:p>
      <w:pPr>
        <w:jc w:val="both"/>
      </w:pPr>
      <w:r>
        <w:t xml:space="preserve">    val dataset: Dataset[Long, UserSession] = Dataset[Long, UserSession](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"frigate_realgraph",</w:t>
      </w:r>
    </w:p>
    <w:p>
      <w:pPr>
        <w:jc w:val="both"/>
      </w:pPr>
      <w:r>
        <w:t xml:space="preserve">      "real_graph_user_features",</w:t>
      </w:r>
    </w:p>
    <w:p>
      <w:pPr>
        <w:jc w:val="both"/>
      </w:pPr>
      <w:r>
        <w:t xml:space="preserve">      Apollo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ObservedReadableStore(buildManhattanStore(dataset))(</w:t>
      </w:r>
    </w:p>
    <w:p>
      <w:pPr>
        <w:jc w:val="both"/>
      </w:pPr>
      <w:r>
        <w:t xml:space="preserve">        statsReceiver.scope("UncachedTimelinesUserSessionStore")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cacheClient = pushServiceCacheClient,</w:t>
      </w:r>
    </w:p>
    <w:p>
      <w:pPr>
        <w:jc w:val="both"/>
      </w:pPr>
      <w:r>
        <w:t xml:space="preserve">      ttl = 6.hours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valueCodec,</w:t>
      </w:r>
    </w:p>
    <w:p>
      <w:pPr>
        <w:jc w:val="both"/>
      </w:pPr>
      <w:r>
        <w:t xml:space="preserve">      statsReceiver = statsReceiver.scope("timelinesUserSessionStore"),</w:t>
      </w:r>
    </w:p>
    <w:p>
      <w:pPr>
        <w:jc w:val="both"/>
      </w:pPr>
      <w:r>
        <w:t xml:space="preserve">      keyToString = { k: Long =&gt; s"tluss/$k"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recentTweetsFromTflockStore: ReadableStore[Long, Seq[Long]]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RecentTweetsByAuthorsStore.usingRecentTweetsConfig(</w:t>
      </w:r>
    </w:p>
    <w:p>
      <w:pPr>
        <w:jc w:val="both"/>
      </w:pPr>
      <w:r>
        <w:t xml:space="preserve">        tflockClient,</w:t>
      </w:r>
    </w:p>
    <w:p>
      <w:pPr>
        <w:jc w:val="both"/>
      </w:pPr>
      <w:r>
        <w:t xml:space="preserve">        RecentTweetsConfig(maxResults = 1, maxAge = 3.days)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)(statsReceiver.scope("RecentTweetsFromTflockStore"))</w:t>
      </w:r>
    </w:p>
    <w:p>
      <w:pPr>
        <w:jc w:val="both"/>
      </w:pPr>
      <w:r/>
    </w:p>
    <w:p>
      <w:pPr>
        <w:jc w:val="both"/>
      </w:pPr>
      <w:r>
        <w:t xml:space="preserve">  lazy val recentTweetsByAuthorsStore: ReadableStore[RecentTweetsQuery, Seq[Seq[Long]]] =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RecentTweetsByAuthorsStore(tflockClient)</w:t>
      </w:r>
    </w:p>
    <w:p>
      <w:pPr>
        <w:jc w:val="both"/>
      </w:pPr>
      <w:r>
        <w:t xml:space="preserve">    )(statsReceiver.scope("RecentTweetsByAuthorsStore"))</w:t>
      </w:r>
    </w:p>
    <w:p>
      <w:pPr>
        <w:jc w:val="both"/>
      </w:pPr>
      <w:r/>
    </w:p>
    <w:p>
      <w:pPr>
        <w:jc w:val="both"/>
      </w:pPr>
      <w:r>
        <w:t xml:space="preserve">  val jobConfig = PopGeoInterestProvider</w:t>
      </w:r>
    </w:p>
    <w:p>
      <w:pPr>
        <w:jc w:val="both"/>
      </w:pPr>
      <w:r>
        <w:t xml:space="preserve">    .getPopularTweetsJobConfig(</w:t>
      </w:r>
    </w:p>
    <w:p>
      <w:pPr>
        <w:jc w:val="both"/>
      </w:pPr>
      <w:r>
        <w:t xml:space="preserve">      InterestDeployConfig(</w:t>
      </w:r>
    </w:p>
    <w:p>
      <w:pPr>
        <w:jc w:val="both"/>
      </w:pPr>
      <w:r>
        <w:t xml:space="preserve">        AppId("PopularTweetsByInterestProd"),</w:t>
      </w:r>
    </w:p>
    <w:p>
      <w:pPr>
        <w:jc w:val="both"/>
      </w:pPr>
      <w:r>
        <w:t xml:space="preserve">        Cluster.ATLA,</w:t>
      </w:r>
    </w:p>
    <w:p>
      <w:pPr>
        <w:jc w:val="both"/>
      </w:pPr>
      <w:r>
        <w:t xml:space="preserve">        Env.Prod,</w:t>
      </w:r>
    </w:p>
    <w:p>
      <w:pPr>
        <w:jc w:val="both"/>
      </w:pPr>
      <w:r>
        <w:t xml:space="preserve">        serviceIdentifier,</w:t>
      </w:r>
    </w:p>
    <w:p>
      <w:pPr>
        <w:jc w:val="both"/>
      </w:pPr>
      <w:r>
        <w:t xml:space="preserve">        manhattanClientMtlsParams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  .withManhattanAppId("frigate_pop_by_geo_tweets")</w:t>
      </w:r>
    </w:p>
    <w:p>
      <w:pPr>
        <w:jc w:val="both"/>
      </w:pPr>
      <w:r/>
    </w:p>
    <w:p>
      <w:pPr>
        <w:jc w:val="both"/>
      </w:pPr>
      <w:r>
        <w:t xml:space="preserve">  override val topTweetsByGeoStore = TopTweetsStore.withMemCache(</w:t>
      </w:r>
    </w:p>
    <w:p>
      <w:pPr>
        <w:jc w:val="both"/>
      </w:pPr>
      <w:r>
        <w:t xml:space="preserve">    jobConfig,</w:t>
      </w:r>
    </w:p>
    <w:p>
      <w:pPr>
        <w:jc w:val="both"/>
      </w:pPr>
      <w:r>
        <w:t xml:space="preserve">    pushServiceCacheClient,</w:t>
      </w:r>
    </w:p>
    <w:p>
      <w:pPr>
        <w:jc w:val="both"/>
      </w:pPr>
      <w:r>
        <w:t xml:space="preserve">    10.seconds</w:t>
      </w:r>
    </w:p>
    <w:p>
      <w:pPr>
        <w:jc w:val="both"/>
      </w:pPr>
      <w:r>
        <w:t xml:space="preserve">  )(statsReceiver)</w:t>
      </w:r>
    </w:p>
    <w:p>
      <w:pPr>
        <w:jc w:val="both"/>
      </w:pPr>
      <w:r/>
    </w:p>
    <w:p>
      <w:pPr>
        <w:jc w:val="both"/>
      </w:pPr>
      <w:r>
        <w:t xml:space="preserve">  override val topTweetsByGeoV2VersionedStore: ReadableStore[String, PopTweetsInPlace] = {</w:t>
      </w:r>
    </w:p>
    <w:p>
      <w:pPr>
        <w:jc w:val="both"/>
      </w:pPr>
      <w:r>
        <w:t xml:space="preserve">    StratoFetchableStore.withUnitView[String, PopTweetsInPlace](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"recommendations/popgeo/popGeoTweetsVersioned")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pushcapDynamicPredictionStore: ReadableStore[Long, PushcapUserHistory] = {</w:t>
      </w:r>
    </w:p>
    <w:p>
      <w:pPr>
        <w:jc w:val="both"/>
      </w:pPr>
      <w:r>
        <w:t xml:space="preserve">    StratoFetchableStore.withUnitView[Long, PushcapUserHistory](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"frigate/magicrecs/pushcapDynamicPrediction.User")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tweetAuthorLocationFeatureBuilder =</w:t>
      </w:r>
    </w:p>
    <w:p>
      <w:pPr>
        <w:jc w:val="both"/>
      </w:pPr>
      <w:r>
        <w:t xml:space="preserve">    UserLocationFeatureBuilder(Some("TweetAuthor"))</w:t>
      </w:r>
    </w:p>
    <w:p>
      <w:pPr>
        <w:jc w:val="both"/>
      </w:pPr>
      <w:r>
        <w:t xml:space="preserve">      .withStats()</w:t>
      </w:r>
    </w:p>
    <w:p>
      <w:pPr>
        <w:jc w:val="both"/>
      </w:pPr>
      <w:r/>
    </w:p>
    <w:p>
      <w:pPr>
        <w:jc w:val="both"/>
      </w:pPr>
      <w:r>
        <w:t xml:space="preserve">  override val tweetAuthorLocationFeatureBuilderById =</w:t>
      </w:r>
    </w:p>
    <w:p>
      <w:pPr>
        <w:jc w:val="both"/>
      </w:pPr>
      <w:r>
        <w:t xml:space="preserve">    UserLocationFeatureBuilderById(</w:t>
      </w:r>
    </w:p>
    <w:p>
      <w:pPr>
        <w:jc w:val="both"/>
      </w:pPr>
      <w:r>
        <w:t xml:space="preserve">      userCountryStore,</w:t>
      </w:r>
    </w:p>
    <w:p>
      <w:pPr>
        <w:jc w:val="both"/>
      </w:pPr>
      <w:r>
        <w:t xml:space="preserve">      tweetAuthorLocationFeatureBuilder</w:t>
      </w:r>
    </w:p>
    <w:p>
      <w:pPr>
        <w:jc w:val="both"/>
      </w:pPr>
      <w:r>
        <w:t xml:space="preserve">    ).withStats()</w:t>
      </w:r>
    </w:p>
    <w:p>
      <w:pPr>
        <w:jc w:val="both"/>
      </w:pPr>
      <w:r/>
    </w:p>
    <w:p>
      <w:pPr>
        <w:jc w:val="both"/>
      </w:pPr>
      <w:r>
        <w:t xml:space="preserve">  override val socialContextActionsFeatureBuilder =</w:t>
      </w:r>
    </w:p>
    <w:p>
      <w:pPr>
        <w:jc w:val="both"/>
      </w:pPr>
      <w:r>
        <w:t xml:space="preserve">    SocialContextActionsFeatureBuilder().withStats()</w:t>
      </w:r>
    </w:p>
    <w:p>
      <w:pPr>
        <w:jc w:val="both"/>
      </w:pPr>
      <w:r/>
    </w:p>
    <w:p>
      <w:pPr>
        <w:jc w:val="both"/>
      </w:pPr>
      <w:r>
        <w:t xml:space="preserve">  override val tweetContentFeatureBuilder =</w:t>
      </w:r>
    </w:p>
    <w:p>
      <w:pPr>
        <w:jc w:val="both"/>
      </w:pPr>
      <w:r>
        <w:t xml:space="preserve">    TweetContentFeatureBuilder(tweetContentFeatureCacheStore).withStats()</w:t>
      </w:r>
    </w:p>
    <w:p>
      <w:pPr>
        <w:jc w:val="both"/>
      </w:pPr>
      <w:r/>
    </w:p>
    <w:p>
      <w:pPr>
        <w:jc w:val="both"/>
      </w:pPr>
      <w:r>
        <w:t xml:space="preserve">  override val tweetAuthorRecentRealGraphFeatureBuilder =</w:t>
      </w:r>
    </w:p>
    <w:p>
      <w:pPr>
        <w:jc w:val="both"/>
      </w:pPr>
      <w:r>
        <w:t xml:space="preserve">    RecentRealGraphFeatureBuilder(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UserAuthorEntity,</w:t>
      </w:r>
    </w:p>
    <w:p>
      <w:pPr>
        <w:jc w:val="both"/>
      </w:pPr>
      <w:r>
        <w:t xml:space="preserve">      TargetUserEntity,</w:t>
      </w:r>
    </w:p>
    <w:p>
      <w:pPr>
        <w:jc w:val="both"/>
      </w:pPr>
      <w:r>
        <w:t xml:space="preserve">      TweetAuthorEntity,</w:t>
      </w:r>
    </w:p>
    <w:p>
      <w:pPr>
        <w:jc w:val="both"/>
      </w:pPr>
      <w:r>
        <w:t xml:space="preserve">      TweetAuthorRecentRealGraphFeatures(statsReceiver.scope("TweetAuthorRecentRealGraphFeatures"))</w:t>
      </w:r>
    </w:p>
    <w:p>
      <w:pPr>
        <w:jc w:val="both"/>
      </w:pPr>
      <w:r>
        <w:t xml:space="preserve">    ).withStats()</w:t>
      </w:r>
    </w:p>
    <w:p>
      <w:pPr>
        <w:jc w:val="both"/>
      </w:pPr>
      <w:r/>
    </w:p>
    <w:p>
      <w:pPr>
        <w:jc w:val="both"/>
      </w:pPr>
      <w:r>
        <w:t xml:space="preserve">  override val socialContextRecentRealGraphFeatureBuilder =</w:t>
      </w:r>
    </w:p>
    <w:p>
      <w:pPr>
        <w:jc w:val="both"/>
      </w:pPr>
      <w:r>
        <w:t xml:space="preserve">    SocialContextRecentRealGraphFeatureBuilder(</w:t>
      </w:r>
    </w:p>
    <w:p>
      <w:pPr>
        <w:jc w:val="both"/>
      </w:pPr>
      <w:r>
        <w:t xml:space="preserve">      RecentRealGraphFeatureBuilder(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TargetUserSocialContextEntity,</w:t>
      </w:r>
    </w:p>
    <w:p>
      <w:pPr>
        <w:jc w:val="both"/>
      </w:pPr>
      <w:r>
        <w:t xml:space="preserve">        TargetUserEntity,</w:t>
      </w:r>
    </w:p>
    <w:p>
      <w:pPr>
        <w:jc w:val="both"/>
      </w:pPr>
      <w:r>
        <w:t xml:space="preserve">        SocialContextEntity,</w:t>
      </w:r>
    </w:p>
    <w:p>
      <w:pPr>
        <w:jc w:val="both"/>
      </w:pPr>
      <w:r>
        <w:t xml:space="preserve">        SocialContextRecentRealGraphFeatures(</w:t>
      </w:r>
    </w:p>
    <w:p>
      <w:pPr>
        <w:jc w:val="both"/>
      </w:pPr>
      <w:r>
        <w:t xml:space="preserve">          statsReceiver.scope("SocialContextRecentRealGraphFeatures"))</w:t>
      </w:r>
    </w:p>
    <w:p>
      <w:pPr>
        <w:jc w:val="both"/>
      </w:pPr>
      <w:r>
        <w:t xml:space="preserve">      )(statsReceiver</w:t>
      </w:r>
    </w:p>
    <w:p>
      <w:pPr>
        <w:jc w:val="both"/>
      </w:pPr>
      <w:r>
        <w:t xml:space="preserve">        .scope("SocialContextRecentRealGraphFeatureBuilder").scope("RecentRealGraphFeatureBuilder"))</w:t>
      </w:r>
    </w:p>
    <w:p>
      <w:pPr>
        <w:jc w:val="both"/>
      </w:pPr>
      <w:r>
        <w:t xml:space="preserve">    ).withStats()</w:t>
      </w:r>
    </w:p>
    <w:p>
      <w:pPr>
        <w:jc w:val="both"/>
      </w:pPr>
      <w:r/>
    </w:p>
    <w:p>
      <w:pPr>
        <w:jc w:val="both"/>
      </w:pPr>
      <w:r>
        <w:t xml:space="preserve">  override val tweetSocialProofFeatureBuilder =</w:t>
      </w:r>
    </w:p>
    <w:p>
      <w:pPr>
        <w:jc w:val="both"/>
      </w:pPr>
      <w:r>
        <w:t xml:space="preserve">    TweetSocialProofFeatureBuilder(Some("TargetUser")).withStats()</w:t>
      </w:r>
    </w:p>
    <w:p>
      <w:pPr>
        <w:jc w:val="both"/>
      </w:pPr>
      <w:r/>
    </w:p>
    <w:p>
      <w:pPr>
        <w:jc w:val="both"/>
      </w:pPr>
      <w:r>
        <w:t xml:space="preserve">  override val targetUserFullRealGraphFeatureBuilder =</w:t>
      </w:r>
    </w:p>
    <w:p>
      <w:pPr>
        <w:jc w:val="both"/>
      </w:pPr>
      <w:r>
        <w:t xml:space="preserve">    TargetFullRealGraphFeatureBuilder(Some("TargetUser")).withStats()</w:t>
      </w:r>
    </w:p>
    <w:p>
      <w:pPr>
        <w:jc w:val="both"/>
      </w:pPr>
      <w:r/>
    </w:p>
    <w:p>
      <w:pPr>
        <w:jc w:val="both"/>
      </w:pPr>
      <w:r>
        <w:t xml:space="preserve">  override val postProcessingFeatureBuilder: PostProcessingFeatureBuilder =</w:t>
      </w:r>
    </w:p>
    <w:p>
      <w:pPr>
        <w:jc w:val="both"/>
      </w:pPr>
      <w:r>
        <w:t xml:space="preserve">    PostProcessingFeatureBuilder()</w:t>
      </w:r>
    </w:p>
    <w:p>
      <w:pPr>
        <w:jc w:val="both"/>
      </w:pPr>
      <w:r/>
    </w:p>
    <w:p>
      <w:pPr>
        <w:jc w:val="both"/>
      </w:pPr>
      <w:r>
        <w:t xml:space="preserve">  override val mrOfflineUserCandidateSparseAggregatesFeatureBuilder =</w:t>
      </w:r>
    </w:p>
    <w:p>
      <w:pPr>
        <w:jc w:val="both"/>
      </w:pPr>
      <w:r>
        <w:t xml:space="preserve">    MrOfflineUserCandidateSparseAggregatesFeatureBuilder(stratoClient, featureStoreUtil).withStats()</w:t>
      </w:r>
    </w:p>
    <w:p>
      <w:pPr>
        <w:jc w:val="both"/>
      </w:pPr>
      <w:r/>
    </w:p>
    <w:p>
      <w:pPr>
        <w:jc w:val="both"/>
      </w:pPr>
      <w:r>
        <w:t xml:space="preserve">  override val mrOfflineUserAggregatesFeatureBuilder =</w:t>
      </w:r>
    </w:p>
    <w:p>
      <w:pPr>
        <w:jc w:val="both"/>
      </w:pPr>
      <w:r>
        <w:t xml:space="preserve">    MrOfflineUserAggregatesFeatureBuilder(stratoClient, featureStoreUtil).withStats()</w:t>
      </w:r>
    </w:p>
    <w:p>
      <w:pPr>
        <w:jc w:val="both"/>
      </w:pPr>
      <w:r/>
    </w:p>
    <w:p>
      <w:pPr>
        <w:jc w:val="both"/>
      </w:pPr>
      <w:r>
        <w:t xml:space="preserve">  override val mrOfflineUserCandidateAggregatesFeatureBuilder =</w:t>
      </w:r>
    </w:p>
    <w:p>
      <w:pPr>
        <w:jc w:val="both"/>
      </w:pPr>
      <w:r>
        <w:t xml:space="preserve">    MrOfflineUserCandidateAggregatesFeatureBuilder(stratoClient, featureStoreUtil).withStats()</w:t>
      </w:r>
    </w:p>
    <w:p>
      <w:pPr>
        <w:jc w:val="both"/>
      </w:pPr>
      <w:r/>
    </w:p>
    <w:p>
      <w:pPr>
        <w:jc w:val="both"/>
      </w:pPr>
      <w:r>
        <w:t xml:space="preserve">  override val tweetAnnotationsFeatureBuilder =</w:t>
      </w:r>
    </w:p>
    <w:p>
      <w:pPr>
        <w:jc w:val="both"/>
      </w:pPr>
      <w:r>
        <w:t xml:space="preserve">    TweetAnnotationsFeatureBuilder(stratoClient).withStats()</w:t>
      </w:r>
    </w:p>
    <w:p>
      <w:pPr>
        <w:jc w:val="both"/>
      </w:pPr>
      <w:r/>
    </w:p>
    <w:p>
      <w:pPr>
        <w:jc w:val="both"/>
      </w:pPr>
      <w:r>
        <w:t xml:space="preserve">  override val targetUserMediaRepresentationFeatureBuilder =</w:t>
      </w:r>
    </w:p>
    <w:p>
      <w:pPr>
        <w:jc w:val="both"/>
      </w:pPr>
      <w:r>
        <w:t xml:space="preserve">    UserMediaRepresentationFeatureBuilder(userMediaRepresentationStore).withStats()</w:t>
      </w:r>
    </w:p>
    <w:p>
      <w:pPr>
        <w:jc w:val="both"/>
      </w:pPr>
      <w:r/>
    </w:p>
    <w:p>
      <w:pPr>
        <w:jc w:val="both"/>
      </w:pPr>
      <w:r>
        <w:t xml:space="preserve">  override val targetLevelFeatureBuilder =</w:t>
      </w:r>
    </w:p>
    <w:p>
      <w:pPr>
        <w:jc w:val="both"/>
      </w:pPr>
      <w:r>
        <w:t xml:space="preserve">    TargetLevelFeatureBuilder(featureStoreUtil, targetLevelFeaturesConfig).withStats()</w:t>
      </w:r>
    </w:p>
    <w:p>
      <w:pPr>
        <w:jc w:val="both"/>
      </w:pPr>
      <w:r/>
    </w:p>
    <w:p>
      <w:pPr>
        <w:jc w:val="both"/>
      </w:pPr>
      <w:r>
        <w:t xml:space="preserve">  override val candidateLevelFeatureBuilder =</w:t>
      </w:r>
    </w:p>
    <w:p>
      <w:pPr>
        <w:jc w:val="both"/>
      </w:pPr>
      <w:r>
        <w:t xml:space="preserve">    CandidateLevelFeatureBuilder(featureStoreUtil).withStats()</w:t>
      </w:r>
    </w:p>
    <w:p>
      <w:pPr>
        <w:jc w:val="both"/>
      </w:pPr>
      <w:r/>
    </w:p>
    <w:p>
      <w:pPr>
        <w:jc w:val="both"/>
      </w:pPr>
      <w:r>
        <w:t xml:space="preserve">  override lazy val targetFeatureHydrator = RelevanceTargetFeatureHydrator(</w:t>
      </w:r>
    </w:p>
    <w:p>
      <w:pPr>
        <w:jc w:val="both"/>
      </w:pPr>
      <w:r>
        <w:t xml:space="preserve">    targetUserFullRealGraphFeatureBuilder,</w:t>
      </w:r>
    </w:p>
    <w:p>
      <w:pPr>
        <w:jc w:val="both"/>
      </w:pPr>
      <w:r>
        <w:t xml:space="preserve">    postProcessingFeatureBuilder,</w:t>
      </w:r>
    </w:p>
    <w:p>
      <w:pPr>
        <w:jc w:val="both"/>
      </w:pPr>
      <w:r>
        <w:t xml:space="preserve">    targetUserMediaRepresentationFeatureBuilder,</w:t>
      </w:r>
    </w:p>
    <w:p>
      <w:pPr>
        <w:jc w:val="both"/>
      </w:pPr>
      <w:r>
        <w:t xml:space="preserve">    targetLevelFeatureBuilder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featureHydrator =</w:t>
      </w:r>
    </w:p>
    <w:p>
      <w:pPr>
        <w:jc w:val="both"/>
      </w:pPr>
      <w:r>
        <w:t xml:space="preserve">    FeatureHydrator(targetFeatureHydrator, candidateFeatureHydrator)</w:t>
      </w:r>
    </w:p>
    <w:p>
      <w:pPr>
        <w:jc w:val="both"/>
      </w:pPr>
      <w:r/>
    </w:p>
    <w:p>
      <w:pPr>
        <w:jc w:val="both"/>
      </w:pPr>
      <w:r>
        <w:t xml:space="preserve">  val pushServiceLightRankerConfig: LightRankerConfig = new LightRankerConfig(</w:t>
      </w:r>
    </w:p>
    <w:p>
      <w:pPr>
        <w:jc w:val="both"/>
      </w:pPr>
      <w:r>
        <w:t xml:space="preserve">    pushserviceThriftClientId,</w:t>
      </w:r>
    </w:p>
    <w:p>
      <w:pPr>
        <w:jc w:val="both"/>
      </w:pPr>
      <w:r>
        <w:t xml:space="preserve">    serviceIdentifier,</w:t>
      </w:r>
    </w:p>
    <w:p>
      <w:pPr>
        <w:jc w:val="both"/>
      </w:pPr>
      <w:r>
        <w:t xml:space="preserve">    statsReceiver.scope("lightRanker"),</w:t>
      </w:r>
    </w:p>
    <w:p>
      <w:pPr>
        <w:jc w:val="both"/>
      </w:pPr>
      <w:r>
        <w:t xml:space="preserve">    deepbirdv2PredictionServiceDest,</w:t>
      </w:r>
    </w:p>
    <w:p>
      <w:pPr>
        <w:jc w:val="both"/>
      </w:pPr>
      <w:r>
        <w:t xml:space="preserve">    "DeepbirdV2PredictionService"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lightRanker: MagicRecsServeDataRecordLightRanker =</w:t>
      </w:r>
    </w:p>
    <w:p>
      <w:pPr>
        <w:jc w:val="both"/>
      </w:pPr>
      <w:r>
        <w:t xml:space="preserve">    pushServiceLightRankerConfig.lightRanker</w:t>
      </w:r>
    </w:p>
    <w:p>
      <w:pPr>
        <w:jc w:val="both"/>
      </w:pPr>
      <w:r/>
    </w:p>
    <w:p>
      <w:pPr>
        <w:jc w:val="both"/>
      </w:pPr>
      <w:r>
        <w:t xml:space="preserve">  override val tweetImpressionStore: ReadableStore[Long, Seq[Long]] = {</w:t>
      </w:r>
    </w:p>
    <w:p>
      <w:pPr>
        <w:jc w:val="both"/>
      </w:pPr>
      <w:r>
        <w:t xml:space="preserve">    val name = "htl_impression_store"</w:t>
      </w:r>
    </w:p>
    <w:p>
      <w:pPr>
        <w:jc w:val="both"/>
      </w:pPr>
      <w:r>
        <w:t xml:space="preserve">    val store = buildStore(</w:t>
      </w:r>
    </w:p>
    <w:p>
      <w:pPr>
        <w:jc w:val="both"/>
      </w:pPr>
      <w:r>
        <w:t xml:space="preserve">      HtlTweetImpressionStore.createStoreWithTweetIds(</w:t>
      </w:r>
    </w:p>
    <w:p>
      <w:pPr>
        <w:jc w:val="both"/>
      </w:pPr>
      <w:r>
        <w:t xml:space="preserve">        requestTimeout = 6.seconds,</w:t>
      </w:r>
    </w:p>
    <w:p>
      <w:pPr>
        <w:jc w:val="both"/>
      </w:pPr>
      <w:r>
        <w:t xml:space="preserve">        label = "htl_tweet_impressions",</w:t>
      </w:r>
    </w:p>
    <w:p>
      <w:pPr>
        <w:jc w:val="both"/>
      </w:pPr>
      <w:r>
        <w:t xml:space="preserve">        serviceIdentifier = serviceIdentifier,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name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numTweetsReturned =</w:t>
      </w:r>
    </w:p>
    <w:p>
      <w:pPr>
        <w:jc w:val="both"/>
      </w:pPr>
      <w:r>
        <w:t xml:space="preserve">      statsReceiver.scope(name).stat("num_tweets_returned_per_user")</w:t>
      </w:r>
    </w:p>
    <w:p>
      <w:pPr>
        <w:jc w:val="both"/>
      </w:pPr>
      <w:r>
        <w:t xml:space="preserve">    new TransformedReadableStore(store)((userId: Long, tweetIds: Seq[Long]) =&gt; {</w:t>
      </w:r>
    </w:p>
    <w:p>
      <w:pPr>
        <w:jc w:val="both"/>
      </w:pPr>
      <w:r>
        <w:t xml:space="preserve">      numTweetsReturned.add(tweetIds.size)</w:t>
      </w:r>
    </w:p>
    <w:p>
      <w:pPr>
        <w:jc w:val="both"/>
      </w:pPr>
      <w:r>
        <w:t xml:space="preserve">      Future.value(Some(tweetIds))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ruxTweetImpressionsStore = new TweetImpressionsStore(stratoClient)</w:t>
      </w:r>
    </w:p>
    <w:p>
      <w:pPr>
        <w:jc w:val="both"/>
      </w:pPr>
      <w:r/>
    </w:p>
    <w:p>
      <w:pPr>
        <w:jc w:val="both"/>
      </w:pPr>
      <w:r>
        <w:t xml:space="preserve">  override val strongTiesStore: ReadableStore[Long, STPResult] = {</w:t>
      </w:r>
    </w:p>
    <w:p>
      <w:pPr>
        <w:jc w:val="both"/>
      </w:pPr>
      <w:r>
        <w:t xml:space="preserve">    implicit val valueCodec = new BinaryScalaCodec(STPResult)</w:t>
      </w:r>
    </w:p>
    <w:p>
      <w:pPr>
        <w:jc w:val="both"/>
      </w:pPr>
      <w:r>
        <w:t xml:space="preserve">    val strongTieScoringDataset: Dataset[Long, STPResult] =</w:t>
      </w:r>
    </w:p>
    <w:p>
      <w:pPr>
        <w:jc w:val="both"/>
      </w:pPr>
      <w:r>
        <w:t xml:space="preserve">      Dataset("", "frigate_stp", "stp_result_rerank", Athena)</w:t>
      </w:r>
    </w:p>
    <w:p>
      <w:pPr>
        <w:jc w:val="both"/>
      </w:pPr>
      <w:r>
        <w:t xml:space="preserve">    buildManhattanStore(strongTieScoringDataset)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earlybirdFeatureStore = ObservedReadableStore(</w:t>
      </w:r>
    </w:p>
    <w:p>
      <w:pPr>
        <w:jc w:val="both"/>
      </w:pPr>
      <w:r>
        <w:t xml:space="preserve">    EarlybirdFeatureStore(</w:t>
      </w:r>
    </w:p>
    <w:p>
      <w:pPr>
        <w:jc w:val="both"/>
      </w:pPr>
      <w:r>
        <w:t xml:space="preserve">      clientId = pushserviceThriftClientId.name,</w:t>
      </w:r>
    </w:p>
    <w:p>
      <w:pPr>
        <w:jc w:val="both"/>
      </w:pPr>
      <w:r>
        <w:t xml:space="preserve">      earlybirdSearchStore = earlybirdSearchStore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)(statsReceiver.scope("EarlybirdFeatureStore"))</w:t>
      </w:r>
    </w:p>
    <w:p>
      <w:pPr>
        <w:jc w:val="both"/>
      </w:pPr>
      <w:r/>
    </w:p>
    <w:p>
      <w:pPr>
        <w:jc w:val="both"/>
      </w:pPr>
      <w:r>
        <w:t xml:space="preserve">  override lazy val earlybirdFeatureBuilder = EarlybirdFeatureBuilder(earlybirdFeatureStore)</w:t>
      </w:r>
    </w:p>
    <w:p>
      <w:pPr>
        <w:jc w:val="both"/>
      </w:pPr>
      <w:r/>
    </w:p>
    <w:p>
      <w:pPr>
        <w:jc w:val="both"/>
      </w:pPr>
      <w:r>
        <w:t xml:space="preserve">  override lazy val earlybirdSearchStore = {</w:t>
      </w:r>
    </w:p>
    <w:p>
      <w:pPr>
        <w:jc w:val="both"/>
      </w:pPr>
      <w:r>
        <w:t xml:space="preserve">    val earlybirdClientName: String = "earlybird"</w:t>
      </w:r>
    </w:p>
    <w:p>
      <w:pPr>
        <w:jc w:val="both"/>
      </w:pPr>
      <w:r>
        <w:t xml:space="preserve">    val earlybirdSearchStoreName: String = "EarlybirdSearchStore"</w:t>
      </w:r>
    </w:p>
    <w:p>
      <w:pPr>
        <w:jc w:val="both"/>
      </w:pPr>
      <w:r/>
    </w:p>
    <w:p>
      <w:pPr>
        <w:jc w:val="both"/>
      </w:pPr>
      <w:r>
        <w:t xml:space="preserve">    val earlybirdClient = new EarlybirdService.FinagledClient(</w:t>
      </w:r>
    </w:p>
    <w:p>
      <w:pPr>
        <w:jc w:val="both"/>
      </w:pPr>
      <w:r>
        <w:t xml:space="preserve">      readOnlyThriftService(</w:t>
      </w:r>
    </w:p>
    <w:p>
      <w:pPr>
        <w:jc w:val="both"/>
      </w:pPr>
      <w:r>
        <w:t xml:space="preserve">        earlybirdClientName,</w:t>
      </w:r>
    </w:p>
    <w:p>
      <w:pPr>
        <w:jc w:val="both"/>
      </w:pPr>
      <w:r>
        <w:t xml:space="preserve">        earlybirdSearchDest,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pushserviceThriftClientId,</w:t>
      </w:r>
    </w:p>
    <w:p>
      <w:pPr>
        <w:jc w:val="both"/>
      </w:pPr>
      <w:r>
        <w:t xml:space="preserve">        tries = 1,</w:t>
      </w:r>
    </w:p>
    <w:p>
      <w:pPr>
        <w:jc w:val="both"/>
      </w:pPr>
      <w:r>
        <w:t xml:space="preserve">        requestTimeout = 3.seconds,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clientParam = RichClientParam(protocolFactory = new TCompactProtocol.Factory)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EarlybirdSearchStore(earlybirdClient)(statsReceiver.scope(earlybirdSearchStoreName))</w:t>
      </w:r>
    </w:p>
    <w:p>
      <w:pPr>
        <w:jc w:val="both"/>
      </w:pPr>
      <w:r>
        <w:t xml:space="preserve">    )(statsReceiver.scope(earlybirdSearchStoreName))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earlybirdCandidateSource: EarlybirdCandidateSource = EarlybirdCandidateSource(</w:t>
      </w:r>
    </w:p>
    <w:p>
      <w:pPr>
        <w:jc w:val="both"/>
      </w:pPr>
      <w:r>
        <w:t xml:space="preserve">    clientId = pushserviceThriftClientId.name,</w:t>
      </w:r>
    </w:p>
    <w:p>
      <w:pPr>
        <w:jc w:val="both"/>
      </w:pPr>
      <w:r>
        <w:t xml:space="preserve">    earlybirdSearchStore = earlybirdSearchStore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realGraphScoresTop500InStore: RealGraphScoresTop500InStore = {</w:t>
      </w:r>
    </w:p>
    <w:p>
      <w:pPr>
        <w:jc w:val="both"/>
      </w:pPr>
      <w:r>
        <w:t xml:space="preserve">    val stratoRealGraphInStore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.withUnitView[Long, CandidateSeq](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"frigate/magicrecs/fanoutCoi500pRealGraphV2")</w:t>
      </w:r>
    </w:p>
    <w:p>
      <w:pPr>
        <w:jc w:val="both"/>
      </w:pPr>
      <w:r/>
    </w:p>
    <w:p>
      <w:pPr>
        <w:jc w:val="both"/>
      </w:pPr>
      <w:r>
        <w:t xml:space="preserve">    RealGraphScoresTop500InStore(</w:t>
      </w:r>
    </w:p>
    <w:p>
      <w:pPr>
        <w:jc w:val="both"/>
      </w:pPr>
      <w:r>
        <w:t xml:space="preserve">      ObservedMemcachedReadableStore.fromCacheClient(</w:t>
      </w:r>
    </w:p>
    <w:p>
      <w:pPr>
        <w:jc w:val="both"/>
      </w:pPr>
      <w:r>
        <w:t xml:space="preserve">        backingStore = stratoRealGraphInStore,</w:t>
      </w:r>
    </w:p>
    <w:p>
      <w:pPr>
        <w:jc w:val="both"/>
      </w:pPr>
      <w:r>
        <w:t xml:space="preserve">        cacheClient = entityGraphCacheClient,</w:t>
      </w:r>
    </w:p>
    <w:p>
      <w:pPr>
        <w:jc w:val="both"/>
      </w:pPr>
      <w:r>
        <w:t xml:space="preserve">        ttl = 24.hours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BinaryScalaCodec(CandidateSeq),</w:t>
      </w:r>
    </w:p>
    <w:p>
      <w:pPr>
        <w:jc w:val="both"/>
      </w:pPr>
      <w:r>
        <w:t xml:space="preserve">        statsReceiver = statsReceiver.scope("CachedRealGraphScoresTop500InStore"),</w:t>
      </w:r>
    </w:p>
    <w:p>
      <w:pPr>
        <w:jc w:val="both"/>
      </w:pPr>
      <w:r>
        <w:t xml:space="preserve">        keyToString = { k: Long =&gt; s"500p_test/$k"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tweetEntityGraphStore = {</w:t>
      </w:r>
    </w:p>
    <w:p>
      <w:pPr>
        <w:jc w:val="both"/>
      </w:pPr>
      <w:r>
        <w:t xml:space="preserve">    val tweetEntityGraphClient = new UserTweetEntityGraph.FinagledClient(</w:t>
      </w:r>
    </w:p>
    <w:p>
      <w:pPr>
        <w:jc w:val="both"/>
      </w:pPr>
      <w:r>
        <w:t xml:space="preserve">      Finagle.readOnlyThriftService(</w:t>
      </w:r>
    </w:p>
    <w:p>
      <w:pPr>
        <w:jc w:val="both"/>
      </w:pPr>
      <w:r>
        <w:t xml:space="preserve">        "user_tweet_entity_graph",</w:t>
      </w:r>
    </w:p>
    <w:p>
      <w:pPr>
        <w:jc w:val="both"/>
      </w:pPr>
      <w:r>
        <w:t xml:space="preserve">        userTweetEntityGraphDest,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pushserviceThriftClientId,</w:t>
      </w:r>
    </w:p>
    <w:p>
      <w:pPr>
        <w:jc w:val="both"/>
      </w:pPr>
      <w:r>
        <w:t xml:space="preserve">        requestTimeout = 5.seconds,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RecommendedTweetEntitiesStore(</w:t>
      </w:r>
    </w:p>
    <w:p>
      <w:pPr>
        <w:jc w:val="both"/>
      </w:pPr>
      <w:r>
        <w:t xml:space="preserve">        tweetEntityGraphClient,</w:t>
      </w:r>
    </w:p>
    <w:p>
      <w:pPr>
        <w:jc w:val="both"/>
      </w:pPr>
      <w:r>
        <w:t xml:space="preserve">        statsReceiver.scope("RecommendedTweetEntitiesStore")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)(statsReceiver.scope("RecommendedTweetEntitiesStore"))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userUserGraphStore = {</w:t>
      </w:r>
    </w:p>
    <w:p>
      <w:pPr>
        <w:jc w:val="both"/>
      </w:pPr>
      <w:r>
        <w:t xml:space="preserve">    val userUserGraphClient = new UserUserGraph.FinagledClient(</w:t>
      </w:r>
    </w:p>
    <w:p>
      <w:pPr>
        <w:jc w:val="both"/>
      </w:pPr>
      <w:r>
        <w:t xml:space="preserve">      Finagle.readOnlyThriftService(</w:t>
      </w:r>
    </w:p>
    <w:p>
      <w:pPr>
        <w:jc w:val="both"/>
      </w:pPr>
      <w:r>
        <w:t xml:space="preserve">        "user_user_graph",</w:t>
      </w:r>
    </w:p>
    <w:p>
      <w:pPr>
        <w:jc w:val="both"/>
      </w:pPr>
      <w:r>
        <w:t xml:space="preserve">        userUserGraphDest,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  pushserviceThriftClientId,</w:t>
      </w:r>
    </w:p>
    <w:p>
      <w:pPr>
        <w:jc w:val="both"/>
      </w:pPr>
      <w:r>
        <w:t xml:space="preserve">        requestTimeout = 5.seconds,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clientParam = RichClientParam(serviceName = "user_user_graph")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UserUserGraphStore(userUserGraphClient, statsReceiver.scope("UserUserGraphStore"))</w:t>
      </w:r>
    </w:p>
    <w:p>
      <w:pPr>
        <w:jc w:val="both"/>
      </w:pPr>
      <w:r>
        <w:t xml:space="preserve">    )(statsReceiver.scope("UserUserGraphStore"))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ntabCaretFeedbackStore: ReadableStore[GenericNotificationsFeedbackRequest,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val client = ManhattanKVClient(</w:t>
      </w:r>
    </w:p>
    <w:p>
      <w:pPr>
        <w:jc w:val="both"/>
      </w:pPr>
      <w:r>
        <w:t xml:space="preserve">      "pushservice_ntab_caret_feedback_omega",</w:t>
      </w:r>
    </w:p>
    <w:p>
      <w:pPr>
        <w:jc w:val="both"/>
      </w:pPr>
      <w:r>
        <w:t xml:space="preserve">      Omega.wilyName,</w:t>
      </w:r>
    </w:p>
    <w:p>
      <w:pPr>
        <w:jc w:val="both"/>
      </w:pPr>
      <w:r>
        <w:t xml:space="preserve">      manhattanClientMtlsParams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endpoint = ManhattanKVEndpointBuilder(client)</w:t>
      </w:r>
    </w:p>
    <w:p>
      <w:pPr>
        <w:jc w:val="both"/>
      </w:pPr>
      <w:r>
        <w:t xml:space="preserve">      .defaultGuarantee(Guarantee.SoftDcReadMyWrites)</w:t>
      </w:r>
    </w:p>
    <w:p>
      <w:pPr>
        <w:jc w:val="both"/>
      </w:pPr>
      <w:r>
        <w:t xml:space="preserve">      .defaultMaxTimeout(3.seconds)</w:t>
      </w:r>
    </w:p>
    <w:p>
      <w:pPr>
        <w:jc w:val="both"/>
      </w:pPr>
      <w:r>
        <w:t xml:space="preserve">      .maxRetryCount(2)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feedbackSignalManhattanClient =</w:t>
      </w:r>
    </w:p>
    <w:p>
      <w:pPr>
        <w:jc w:val="both"/>
      </w:pPr>
      <w:r>
        <w:t xml:space="preserve">      FeedbackSignalManhattanClient(endpoint, statsReceiver.scope("FeedbackSignalManhattanClient"))</w:t>
      </w:r>
    </w:p>
    <w:p>
      <w:pPr>
        <w:jc w:val="both"/>
      </w:pPr>
      <w:r>
        <w:t xml:space="preserve">    NtabCaretFeedbackStore(feedbackSignalManhattanClient)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genericFeedbackStore: ReadableStore[FeedbackRequest, Seq[</w:t>
      </w:r>
    </w:p>
    <w:p>
      <w:pPr>
        <w:jc w:val="both"/>
      </w:pPr>
      <w:r>
        <w:t xml:space="preserve">    FeedbackPromptValue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FeedbackStore(</w:t>
      </w:r>
    </w:p>
    <w:p>
      <w:pPr>
        <w:jc w:val="both"/>
      </w:pPr>
      <w:r>
        <w:t xml:space="preserve">      GenericFeedbackStoreBuilder.build(</w:t>
      </w:r>
    </w:p>
    <w:p>
      <w:pPr>
        <w:jc w:val="both"/>
      </w:pPr>
      <w:r>
        <w:t xml:space="preserve">        manhattanKVClientAppId = "frigate_pushservice_ntabfeedback_prompt",</w:t>
      </w:r>
    </w:p>
    <w:p>
      <w:pPr>
        <w:jc w:val="both"/>
      </w:pPr>
      <w:r>
        <w:t xml:space="preserve">        environment = NotifEnvironment.apply(serviceIdentifier.environment),</w:t>
      </w:r>
    </w:p>
    <w:p>
      <w:pPr>
        <w:jc w:val="both"/>
      </w:pPr>
      <w:r>
        <w:t xml:space="preserve">        svcIdentifier = serviceIdentifier,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genericNotificationFeedbackStore: GenericFeedbackStore = {</w:t>
      </w:r>
    </w:p>
    <w:p>
      <w:pPr>
        <w:jc w:val="both"/>
      </w:pPr>
      <w:r/>
    </w:p>
    <w:p>
      <w:pPr>
        <w:jc w:val="both"/>
      </w:pPr>
      <w:r>
        <w:t xml:space="preserve">    GenericFeedbackStoreBuilder.build(</w:t>
      </w:r>
    </w:p>
    <w:p>
      <w:pPr>
        <w:jc w:val="both"/>
      </w:pPr>
      <w:r>
        <w:t xml:space="preserve">      manhattanKVClientAppId = "frigate_pushservice_ntabfeedback_prompt",</w:t>
      </w:r>
    </w:p>
    <w:p>
      <w:pPr>
        <w:jc w:val="both"/>
      </w:pPr>
      <w:r>
        <w:t xml:space="preserve">      environment = NotifEnvironment.apply(serviceIdentifier.environment),</w:t>
      </w:r>
    </w:p>
    <w:p>
      <w:pPr>
        <w:jc w:val="both"/>
      </w:pPr>
      <w:r>
        <w:t xml:space="preserve">      svcIdentifier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earlybirdSearchDest = "/s/earlybird-root-superroot/root-superroot"</w:t>
      </w:r>
    </w:p>
    <w:p>
      <w:pPr>
        <w:jc w:val="both"/>
      </w:pPr>
      <w:r/>
    </w:p>
    <w:p>
      <w:pPr>
        <w:jc w:val="both"/>
      </w:pPr>
      <w:r>
        <w:t xml:space="preserve">  // low latency as compared to default `semanticCoreMetadataClient`</w:t>
      </w:r>
    </w:p>
    <w:p>
      <w:pPr>
        <w:jc w:val="both"/>
      </w:pPr>
      <w:r>
        <w:t xml:space="preserve">  private val lowLatencySemanticCoreMetadataClient: MetadataService.MethodPerEndpoint =</w:t>
      </w:r>
    </w:p>
    <w:p>
      <w:pPr>
        <w:jc w:val="both"/>
      </w:pPr>
      <w:r>
        <w:t xml:space="preserve">    new MetadataService.FinagledClient(</w:t>
      </w:r>
    </w:p>
    <w:p>
      <w:pPr>
        <w:jc w:val="both"/>
      </w:pPr>
      <w:r>
        <w:t xml:space="preserve">      Finagle.readOnlyThriftService(</w:t>
      </w:r>
    </w:p>
    <w:p>
      <w:pPr>
        <w:jc w:val="both"/>
      </w:pPr>
      <w:r>
        <w:t xml:space="preserve">        name = "semantic_core_metadata_service",</w:t>
      </w:r>
    </w:p>
    <w:p>
      <w:pPr>
        <w:jc w:val="both"/>
      </w:pPr>
      <w:r>
        <w:t xml:space="preserve">        dest = "/s/escherbird/metadataservice",</w:t>
      </w:r>
    </w:p>
    <w:p>
      <w:pPr>
        <w:jc w:val="both"/>
      </w:pPr>
      <w:r>
        <w:t xml:space="preserve">        statsReceiver = statsReceiver,</w:t>
      </w:r>
    </w:p>
    <w:p>
      <w:pPr>
        <w:jc w:val="both"/>
      </w:pPr>
      <w:r>
        <w:t xml:space="preserve">        thriftClientId = pushserviceThriftClientId,</w:t>
      </w:r>
    </w:p>
    <w:p>
      <w:pPr>
        <w:jc w:val="both"/>
      </w:pPr>
      <w:r>
        <w:t xml:space="preserve">        tries = 2, // total number of tries. number of retries = tries - 1</w:t>
      </w:r>
    </w:p>
    <w:p>
      <w:pPr>
        <w:jc w:val="both"/>
      </w:pPr>
      <w:r>
        <w:t xml:space="preserve">        requestTimeout = 2.seconds,</w:t>
      </w:r>
    </w:p>
    <w:p>
      <w:pPr>
        <w:jc w:val="both"/>
      </w:pPr>
      <w:r>
        <w:t xml:space="preserve">        mTLSServiceIdentifier = Some(serviceIdentifier)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semanticCoreMetadataStitchClient = new MetadataStitchClient(</w:t>
      </w:r>
    </w:p>
    <w:p>
      <w:pPr>
        <w:jc w:val="both"/>
      </w:pPr>
      <w:r>
        <w:t xml:space="preserve">    lowLatencySemanticCoreMetadataClient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semanticCoreMegadataStore: ReadableStore[SemanticEntityForQuery, EntityMegadata] = {</w:t>
      </w:r>
    </w:p>
    <w:p>
      <w:pPr>
        <w:jc w:val="both"/>
      </w:pPr>
      <w:r>
        <w:t xml:space="preserve">    val name = "semantic_core_megadata_store_cached"</w:t>
      </w:r>
    </w:p>
    <w:p>
      <w:pPr>
        <w:jc w:val="both"/>
      </w:pPr>
      <w:r>
        <w:t xml:space="preserve">    val store = MetaDataReadableStore.getMegadataReadableStore(</w:t>
      </w:r>
    </w:p>
    <w:p>
      <w:pPr>
        <w:jc w:val="both"/>
      </w:pPr>
      <w:r>
        <w:t xml:space="preserve">      metadataStitchClient = semanticCoreMetadataStitchClient,</w:t>
      </w:r>
    </w:p>
    <w:p>
      <w:pPr>
        <w:jc w:val="both"/>
      </w:pPr>
      <w:r>
        <w:t xml:space="preserve">      typedMetadataDomains = Some(Set(Domains.EventsEntityService))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ObservedReadableStore(store)(</w:t>
      </w:r>
    </w:p>
    <w:p>
      <w:pPr>
        <w:jc w:val="both"/>
      </w:pPr>
      <w:r>
        <w:t xml:space="preserve">          statsReceiver</w:t>
      </w:r>
    </w:p>
    <w:p>
      <w:pPr>
        <w:jc w:val="both"/>
      </w:pPr>
      <w:r>
        <w:t xml:space="preserve">            .scope("store")</w:t>
      </w:r>
    </w:p>
    <w:p>
      <w:pPr>
        <w:jc w:val="both"/>
      </w:pPr>
      <w:r>
        <w:t xml:space="preserve">            .scope("semantic_core_megadata_store")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ttl = 1.hour,</w:t>
      </w:r>
    </w:p>
    <w:p>
      <w:pPr>
        <w:jc w:val="both"/>
      </w:pPr>
      <w:r>
        <w:t xml:space="preserve">        maxKeys = 1000,</w:t>
      </w:r>
    </w:p>
    <w:p>
      <w:pPr>
        <w:jc w:val="both"/>
      </w:pPr>
      <w:r>
        <w:t xml:space="preserve">        cacheName = "semantic_core_megadata_cache",</w:t>
      </w:r>
    </w:p>
    <w:p>
      <w:pPr>
        <w:jc w:val="both"/>
      </w:pPr>
      <w:r>
        <w:t xml:space="preserve">        windowSize = 10000L</w:t>
      </w:r>
    </w:p>
    <w:p>
      <w:pPr>
        <w:jc w:val="both"/>
      </w:pPr>
      <w:r>
        <w:t xml:space="preserve">      )(statsReceiver.scope("store", 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basketballGameScoreStore: ReadableStore[QualifiedId, BasketballGameLiveUpdate] = {</w:t>
      </w:r>
    </w:p>
    <w:p>
      <w:pPr>
        <w:jc w:val="both"/>
      </w:pPr>
      <w:r>
        <w:t xml:space="preserve">    StratoFetchableStore.withUnitView[QualifiedId, BasketballGameLiveUpdate](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"semanticCore/basketballGameScore.Entity")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baseballGameScoreStore: ReadableStore[QualifiedId, BaseballGameLiveUpdate] = {</w:t>
      </w:r>
    </w:p>
    <w:p>
      <w:pPr>
        <w:jc w:val="both"/>
      </w:pPr>
      <w:r>
        <w:t xml:space="preserve">    StratoFetchableStore.withUnitView[QualifiedId, BaseballGameLiveUpdate](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"semanticCore/baseballGameScore.Entity")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cricketMatchScoreStore: ReadableStore[QualifiedId, CricketMatchLiveUpdate] = {</w:t>
      </w:r>
    </w:p>
    <w:p>
      <w:pPr>
        <w:jc w:val="both"/>
      </w:pPr>
      <w:r>
        <w:t xml:space="preserve">    StratoFetchableStore.withUnitView[QualifiedId, CricketMatchLiveUpdate](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"semanticCore/cricketMatchScore.Entity")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soccerMatchScoreStore: ReadableStore[QualifiedId, SoccerMatchLiveUpdate] = {</w:t>
      </w:r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StratoFetchableStore.withUnitView[QualifiedId, SoccerMatchLiveUpdate](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"semanticCore/soccerMatchScore.Entity"),</w:t>
      </w:r>
    </w:p>
    <w:p>
      <w:pPr>
        <w:jc w:val="both"/>
      </w:pPr>
      <w:r>
        <w:t xml:space="preserve">        ttl = 10.seconds,</w:t>
      </w:r>
    </w:p>
    <w:p>
      <w:pPr>
        <w:jc w:val="both"/>
      </w:pPr>
      <w:r>
        <w:t xml:space="preserve">        maxKeys = 100,</w:t>
      </w:r>
    </w:p>
    <w:p>
      <w:pPr>
        <w:jc w:val="both"/>
      </w:pPr>
      <w:r>
        <w:t xml:space="preserve">        cacheName = "SoccerMatchCachedStore",</w:t>
      </w:r>
    </w:p>
    <w:p>
      <w:pPr>
        <w:jc w:val="both"/>
      </w:pPr>
      <w:r>
        <w:t xml:space="preserve">        windowSize = 100L</w:t>
      </w:r>
    </w:p>
    <w:p>
      <w:pPr>
        <w:jc w:val="both"/>
      </w:pPr>
      <w:r>
        <w:t xml:space="preserve">      )(statsReceiver.scope("SoccerMatchCachedStore"))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nflGameScoreStore: ReadableStore[QualifiedId, NflFootballGameLiveUpdate] = {</w:t>
      </w:r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StratoFetchableStore.withUnitView[QualifiedId, NflFootballGameLiveUpdate](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"semanticCore/nflFootballGameScore.Entity"),</w:t>
      </w:r>
    </w:p>
    <w:p>
      <w:pPr>
        <w:jc w:val="both"/>
      </w:pPr>
      <w:r>
        <w:t xml:space="preserve">        ttl = 10.seconds,</w:t>
      </w:r>
    </w:p>
    <w:p>
      <w:pPr>
        <w:jc w:val="both"/>
      </w:pPr>
      <w:r>
        <w:t xml:space="preserve">        maxKeys = 100,</w:t>
      </w:r>
    </w:p>
    <w:p>
      <w:pPr>
        <w:jc w:val="both"/>
      </w:pPr>
      <w:r>
        <w:t xml:space="preserve">        cacheName = "NFLMatchCachedStore",</w:t>
      </w:r>
    </w:p>
    <w:p>
      <w:pPr>
        <w:jc w:val="both"/>
      </w:pPr>
      <w:r>
        <w:t xml:space="preserve">        windowSize = 100L</w:t>
      </w:r>
    </w:p>
    <w:p>
      <w:pPr>
        <w:jc w:val="both"/>
      </w:pPr>
      <w:r>
        <w:t xml:space="preserve">      )(statsReceiver.scope("NFLMatchCachedStore"))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userHealthSignalStore: ReadableStore[Long, UserHealthSignalResponse] = {</w:t>
      </w:r>
    </w:p>
    <w:p>
      <w:pPr>
        <w:jc w:val="both"/>
      </w:pPr>
      <w:r>
        <w:t xml:space="preserve">    val userHealthSignalFetcher =</w:t>
      </w:r>
    </w:p>
    <w:p>
      <w:pPr>
        <w:jc w:val="both"/>
      </w:pPr>
      <w:r>
        <w:t xml:space="preserve">      stratoClient.fetcher[Long, Seq[UserHealthSignal], UserHealthSignalResponse](</w:t>
      </w:r>
    </w:p>
    <w:p>
      <w:pPr>
        <w:jc w:val="both"/>
      </w:pPr>
      <w:r>
        <w:t xml:space="preserve">        "hss/user_signals/api/healthSignals.User"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store = buildStore(</w:t>
      </w:r>
    </w:p>
    <w:p>
      <w:pPr>
        <w:jc w:val="both"/>
      </w:pPr>
      <w:r>
        <w:t xml:space="preserve">      StratoFetchableStore.withView[Long, Seq[UserHealthSignal], UserHealthSignalResponse](</w:t>
      </w:r>
    </w:p>
    <w:p>
      <w:pPr>
        <w:jc w:val="both"/>
      </w:pPr>
      <w:r>
        <w:t xml:space="preserve">        userHealthSignalFetcher,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AgathaRecentAbuseStrikeDouble,</w:t>
      </w:r>
    </w:p>
    <w:p>
      <w:pPr>
        <w:jc w:val="both"/>
      </w:pPr>
      <w:r>
        <w:t xml:space="preserve">          AgathaCalibratedNsfwDouble,</w:t>
      </w:r>
    </w:p>
    <w:p>
      <w:pPr>
        <w:jc w:val="both"/>
      </w:pPr>
      <w:r>
        <w:t xml:space="preserve">          AgathaCseDouble,</w:t>
      </w:r>
    </w:p>
    <w:p>
      <w:pPr>
        <w:jc w:val="both"/>
      </w:pPr>
      <w:r>
        <w:t xml:space="preserve">          NsfwTextUserScoreDouble,</w:t>
      </w:r>
    </w:p>
    <w:p>
      <w:pPr>
        <w:jc w:val="both"/>
      </w:pPr>
      <w:r>
        <w:t xml:space="preserve">          NsfwConsumerScoreDouble)),</w:t>
      </w:r>
    </w:p>
    <w:p>
      <w:pPr>
        <w:jc w:val="both"/>
      </w:pPr>
      <w:r>
        <w:t xml:space="preserve">      "UserHealthSignalFetcher"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(!inMemCacheOff) {</w:t>
      </w:r>
    </w:p>
    <w:p>
      <w:pPr>
        <w:jc w:val="both"/>
      </w:pPr>
      <w:r>
        <w:t xml:space="preserve">      ObservedCachedReadableStore</w:t>
      </w:r>
    </w:p>
    <w:p>
      <w:pPr>
        <w:jc w:val="both"/>
      </w:pPr>
      <w:r>
        <w:t xml:space="preserve">        .from(</w:t>
      </w:r>
    </w:p>
    <w:p>
      <w:pPr>
        <w:jc w:val="both"/>
      </w:pPr>
      <w:r>
        <w:t xml:space="preserve">          store = ObservedReadableStore(store)(</w:t>
      </w:r>
    </w:p>
    <w:p>
      <w:pPr>
        <w:jc w:val="both"/>
      </w:pPr>
      <w:r>
        <w:t xml:space="preserve">            statsReceiver.scope("store").scope("user_health_model_score_store")),</w:t>
      </w:r>
    </w:p>
    <w:p>
      <w:pPr>
        <w:jc w:val="both"/>
      </w:pPr>
      <w:r>
        <w:t xml:space="preserve">          ttl = 12.hours,</w:t>
      </w:r>
    </w:p>
    <w:p>
      <w:pPr>
        <w:jc w:val="both"/>
      </w:pPr>
      <w:r>
        <w:t xml:space="preserve">          maxKeys = 16777215,</w:t>
      </w:r>
    </w:p>
    <w:p>
      <w:pPr>
        <w:jc w:val="both"/>
      </w:pPr>
      <w:r>
        <w:t xml:space="preserve">          cacheName = "user_health_model_score_store_cache",</w:t>
      </w:r>
    </w:p>
    <w:p>
      <w:pPr>
        <w:jc w:val="both"/>
      </w:pPr>
      <w:r>
        <w:t xml:space="preserve">          windowSize = 10000L</w:t>
      </w:r>
    </w:p>
    <w:p>
      <w:pPr>
        <w:jc w:val="both"/>
      </w:pPr>
      <w:r>
        <w:t xml:space="preserve">        )(statsReceiver.scope("store", "user_health_model_score_store_cached"))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store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tweetHealthScoreStore: ReadableStore[TweetScoringRequest, TweetScoringResponse] = {</w:t>
      </w:r>
    </w:p>
    <w:p>
      <w:pPr>
        <w:jc w:val="both"/>
      </w:pPr>
      <w:r>
        <w:t xml:space="preserve">    val tweetHealthScoreFetcher =</w:t>
      </w:r>
    </w:p>
    <w:p>
      <w:pPr>
        <w:jc w:val="both"/>
      </w:pPr>
      <w:r>
        <w:t xml:space="preserve">      stratoClient.fetcher[TweetScoringRequest, Unit, TweetScoringResponse](</w:t>
      </w:r>
    </w:p>
    <w:p>
      <w:pPr>
        <w:jc w:val="both"/>
      </w:pPr>
      <w:r>
        <w:t xml:space="preserve">        "abuse/detection/tweetHealthModelScore"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store = buildStore(</w:t>
      </w:r>
    </w:p>
    <w:p>
      <w:pPr>
        <w:jc w:val="both"/>
      </w:pPr>
      <w:r>
        <w:t xml:space="preserve">      StratoFetchableStore.withUnitView(tweetHealthScoreFetcher),</w:t>
      </w:r>
    </w:p>
    <w:p>
      <w:pPr>
        <w:jc w:val="both"/>
      </w:pPr>
      <w:r>
        <w:t xml:space="preserve">      "TweetHealthScoreFetcher"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ObservedReadableStore(store)(</w:t>
      </w:r>
    </w:p>
    <w:p>
      <w:pPr>
        <w:jc w:val="both"/>
      </w:pPr>
      <w:r>
        <w:t xml:space="preserve">          statsReceiver.scope("store").scope("tweet_health_model_score_store")),</w:t>
      </w:r>
    </w:p>
    <w:p>
      <w:pPr>
        <w:jc w:val="both"/>
      </w:pPr>
      <w:r>
        <w:t xml:space="preserve">        ttl = 30.minutes,</w:t>
      </w:r>
    </w:p>
    <w:p>
      <w:pPr>
        <w:jc w:val="both"/>
      </w:pPr>
      <w:r>
        <w:t xml:space="preserve">        maxKeys = 1000,</w:t>
      </w:r>
    </w:p>
    <w:p>
      <w:pPr>
        <w:jc w:val="both"/>
      </w:pPr>
      <w:r>
        <w:t xml:space="preserve">        cacheName = "tweet_health_model_score_store_cache",</w:t>
      </w:r>
    </w:p>
    <w:p>
      <w:pPr>
        <w:jc w:val="both"/>
      </w:pPr>
      <w:r>
        <w:t xml:space="preserve">        windowSize = 10000L</w:t>
      </w:r>
    </w:p>
    <w:p>
      <w:pPr>
        <w:jc w:val="both"/>
      </w:pPr>
      <w:r>
        <w:t xml:space="preserve">      )(statsReceiver.scope("store", "tweet_health_model_score_store_cached"))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appPermissionStore: ReadableStore[(Long, (String, String)), AppPermission] = {</w:t>
      </w:r>
    </w:p>
    <w:p>
      <w:pPr>
        <w:jc w:val="both"/>
      </w:pPr>
      <w:r>
        <w:t xml:space="preserve">    val store = StratoFetchableStore</w:t>
      </w:r>
    </w:p>
    <w:p>
      <w:pPr>
        <w:jc w:val="both"/>
      </w:pPr>
      <w:r>
        <w:t xml:space="preserve">      .withUnitView[(Long, (String, String)), AppPermission](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"clients/permissionsState")</w:t>
      </w:r>
    </w:p>
    <w:p>
      <w:pPr>
        <w:jc w:val="both"/>
      </w:pPr>
      <w:r>
        <w:t xml:space="preserve">    ObservedCachedReadableStore.from[(Long, (String, String)), AppPermission](</w:t>
      </w:r>
    </w:p>
    <w:p>
      <w:pPr>
        <w:jc w:val="both"/>
      </w:pPr>
      <w:r>
        <w:t xml:space="preserve">      buildStore(store, "mr_app_permission_store"),</w:t>
      </w:r>
    </w:p>
    <w:p>
      <w:pPr>
        <w:jc w:val="both"/>
      </w:pPr>
      <w:r>
        <w:t xml:space="preserve">      ttl = 30.minutes,</w:t>
      </w:r>
    </w:p>
    <w:p>
      <w:pPr>
        <w:jc w:val="both"/>
      </w:pPr>
      <w:r>
        <w:t xml:space="preserve">      maxKeys = 1000,</w:t>
      </w:r>
    </w:p>
    <w:p>
      <w:pPr>
        <w:jc w:val="both"/>
      </w:pPr>
      <w:r>
        <w:t xml:space="preserve">      cacheName = "mr_app_permission_store_cache",</w:t>
      </w:r>
    </w:p>
    <w:p>
      <w:pPr>
        <w:jc w:val="both"/>
      </w:pPr>
      <w:r>
        <w:t xml:space="preserve">      windowSize = 10000L</w:t>
      </w:r>
    </w:p>
    <w:p>
      <w:pPr>
        <w:jc w:val="both"/>
      </w:pPr>
      <w:r>
        <w:t xml:space="preserve">    )(statsReceiver.scope("mr_app_permission_store_cached"))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pushSendEventStreamName: String</w:t>
      </w:r>
    </w:p>
    <w:p>
      <w:pPr>
        <w:jc w:val="both"/>
      </w:pPr>
      <w:r/>
    </w:p>
    <w:p>
      <w:pPr>
        <w:jc w:val="both"/>
      </w:pPr>
      <w:r>
        <w:t xml:space="preserve">  override val pushSendEventBusPublisher = EventBusPublisherBuilder()</w:t>
      </w:r>
    </w:p>
    <w:p>
      <w:pPr>
        <w:jc w:val="both"/>
      </w:pPr>
      <w:r>
        <w:t xml:space="preserve">    .clientId("frigate_pushservice")</w:t>
      </w:r>
    </w:p>
    <w:p>
      <w:pPr>
        <w:jc w:val="both"/>
      </w:pPr>
      <w:r>
        <w:t xml:space="preserve">    .streamName(pushSendEventStreamName)</w:t>
      </w:r>
    </w:p>
    <w:p>
      <w:pPr>
        <w:jc w:val="both"/>
      </w:pPr>
      <w:r>
        <w:t xml:space="preserve">    .thriftStruct(NotificationScribe)</w:t>
      </w:r>
    </w:p>
    <w:p>
      <w:pPr>
        <w:jc w:val="both"/>
      </w:pPr>
      <w:r>
        <w:t xml:space="preserve">    .statsReceiver(statsReceiver.scope("push_send_eventbus"))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lazy val candidateFeatureHydrator: CandidateFeatureHydrator =</w:t>
      </w:r>
    </w:p>
    <w:p>
      <w:pPr>
        <w:jc w:val="both"/>
      </w:pPr>
      <w:r>
        <w:t xml:space="preserve">    CandidateFeatureHydrator(</w:t>
      </w:r>
    </w:p>
    <w:p>
      <w:pPr>
        <w:jc w:val="both"/>
      </w:pPr>
      <w:r>
        <w:t xml:space="preserve">      socialContextActionsFeatureBuilder = Some(socialContextActionsFeatureBuilder),</w:t>
      </w:r>
    </w:p>
    <w:p>
      <w:pPr>
        <w:jc w:val="both"/>
      </w:pPr>
      <w:r>
        <w:t xml:space="preserve">      tweetSocialProofFeatureBuilder = Some(tweetSocialProofFeatureBuilder),</w:t>
      </w:r>
    </w:p>
    <w:p>
      <w:pPr>
        <w:jc w:val="both"/>
      </w:pPr>
      <w:r>
        <w:t xml:space="preserve">      earlybirdFeatureBuilder = Some(earlybirdFeatureBuilder),</w:t>
      </w:r>
    </w:p>
    <w:p>
      <w:pPr>
        <w:jc w:val="both"/>
      </w:pPr>
      <w:r>
        <w:t xml:space="preserve">      tweetContentFeatureBuilder = Some(tweetContentFeatureBuilder),</w:t>
      </w:r>
    </w:p>
    <w:p>
      <w:pPr>
        <w:jc w:val="both"/>
      </w:pPr>
      <w:r>
        <w:t xml:space="preserve">      tweetAuthorRecentRealGraphFeatureBuilder = Some(tweetAuthorRecentRealGraphFeatureBuilder),</w:t>
      </w:r>
    </w:p>
    <w:p>
      <w:pPr>
        <w:jc w:val="both"/>
      </w:pPr>
      <w:r>
        <w:t xml:space="preserve">      socialContextRecentRealGraphFeatureBuilder = Some(socialContextRecentRealGraphFeatureBuilder),</w:t>
      </w:r>
    </w:p>
    <w:p>
      <w:pPr>
        <w:jc w:val="both"/>
      </w:pPr>
      <w:r>
        <w:t xml:space="preserve">      tweetAnnotationsFeatureBuilder = Some(tweetAnnotationsFeatureBuilder),</w:t>
      </w:r>
    </w:p>
    <w:p>
      <w:pPr>
        <w:jc w:val="both"/>
      </w:pPr>
      <w:r>
        <w:t xml:space="preserve">      mrOfflineUserCandidateSparseAggregatesFeatureBuilder =</w:t>
      </w:r>
    </w:p>
    <w:p>
      <w:pPr>
        <w:jc w:val="both"/>
      </w:pPr>
      <w:r>
        <w:t xml:space="preserve">        Some(mrOfflineUserCandidateSparseAggregatesFeatureBuilder),</w:t>
      </w:r>
    </w:p>
    <w:p>
      <w:pPr>
        <w:jc w:val="both"/>
      </w:pPr>
      <w:r>
        <w:t xml:space="preserve">      candidateLevelFeatureBuilder = Some(candidateLevelFeatureBuilder)</w:t>
      </w:r>
    </w:p>
    <w:p>
      <w:pPr>
        <w:jc w:val="both"/>
      </w:pPr>
      <w:r>
        <w:t xml:space="preserve">    )(statsReceiver.scope("push_feature_hydrator"))</w:t>
      </w:r>
    </w:p>
    <w:p>
      <w:pPr>
        <w:jc w:val="both"/>
      </w:pPr>
      <w:r/>
    </w:p>
    <w:p>
      <w:pPr>
        <w:jc w:val="both"/>
      </w:pPr>
      <w:r>
        <w:t xml:space="preserve">  private val candidateCopyCross =</w:t>
      </w:r>
    </w:p>
    <w:p>
      <w:pPr>
        <w:jc w:val="both"/>
      </w:pPr>
      <w:r>
        <w:t xml:space="preserve">    new CandidateCopyExpansion(statsReceiver.scope("refresh_handler/cross"))</w:t>
      </w:r>
    </w:p>
    <w:p>
      <w:pPr>
        <w:jc w:val="both"/>
      </w:pPr>
      <w:r/>
    </w:p>
    <w:p>
      <w:pPr>
        <w:jc w:val="both"/>
      </w:pPr>
      <w:r>
        <w:t xml:space="preserve">  override lazy val candidateHydrator: PushCandidateHydrator =</w:t>
      </w:r>
    </w:p>
    <w:p>
      <w:pPr>
        <w:jc w:val="both"/>
      </w:pPr>
      <w:r>
        <w:t xml:space="preserve">    PushCandidateHydrator(</w:t>
      </w:r>
    </w:p>
    <w:p>
      <w:pPr>
        <w:jc w:val="both"/>
      </w:pPr>
      <w:r>
        <w:t xml:space="preserve">      this.socialGraphServiceProcessStore,</w:t>
      </w:r>
    </w:p>
    <w:p>
      <w:pPr>
        <w:jc w:val="both"/>
      </w:pPr>
      <w:r>
        <w:t xml:space="preserve">      safeUserStore,</w:t>
      </w:r>
    </w:p>
    <w:p>
      <w:pPr>
        <w:jc w:val="both"/>
      </w:pPr>
      <w:r>
        <w:t xml:space="preserve">      listAPIStore,</w:t>
      </w:r>
    </w:p>
    <w:p>
      <w:pPr>
        <w:jc w:val="both"/>
      </w:pPr>
      <w:r>
        <w:t xml:space="preserve">      candidateCopyCross)(</w:t>
      </w:r>
    </w:p>
    <w:p>
      <w:pPr>
        <w:jc w:val="both"/>
      </w:pPr>
      <w:r>
        <w:t xml:space="preserve">      statsReceiver.scope("push_candidate_hydrator"),</w:t>
      </w:r>
    </w:p>
    <w:p>
      <w:pPr>
        <w:jc w:val="both"/>
      </w:pPr>
      <w:r>
        <w:t xml:space="preserve">      weightedOpenOrNtabClickModelScorer)</w:t>
      </w:r>
    </w:p>
    <w:p>
      <w:pPr>
        <w:jc w:val="both"/>
      </w:pPr>
      <w:r/>
    </w:p>
    <w:p>
      <w:pPr>
        <w:jc w:val="both"/>
      </w:pPr>
      <w:r>
        <w:t xml:space="preserve">  override lazy val sendHandlerCandidateHydrator: SendHandlerPushCandidateHydrator =</w:t>
      </w:r>
    </w:p>
    <w:p>
      <w:pPr>
        <w:jc w:val="both"/>
      </w:pPr>
      <w:r>
        <w:t xml:space="preserve">    SendHandlerPushCandidateHydrator(</w:t>
      </w:r>
    </w:p>
    <w:p>
      <w:pPr>
        <w:jc w:val="both"/>
      </w:pPr>
      <w:r>
        <w:t xml:space="preserve">      lexServiceStore,</w:t>
      </w:r>
    </w:p>
    <w:p>
      <w:pPr>
        <w:jc w:val="both"/>
      </w:pPr>
      <w:r>
        <w:t xml:space="preserve">      fanoutMetadataStore,</w:t>
      </w:r>
    </w:p>
    <w:p>
      <w:pPr>
        <w:jc w:val="both"/>
      </w:pPr>
      <w:r>
        <w:t xml:space="preserve">      semanticCoreMegadataStore,</w:t>
      </w:r>
    </w:p>
    <w:p>
      <w:pPr>
        <w:jc w:val="both"/>
      </w:pPr>
      <w:r>
        <w:t xml:space="preserve">      safeUserStore,</w:t>
      </w:r>
    </w:p>
    <w:p>
      <w:pPr>
        <w:jc w:val="both"/>
      </w:pPr>
      <w:r>
        <w:t xml:space="preserve">      simClusterToEntityStore,</w:t>
      </w:r>
    </w:p>
    <w:p>
      <w:pPr>
        <w:jc w:val="both"/>
      </w:pPr>
      <w:r>
        <w:t xml:space="preserve">      audioSpaceStore,</w:t>
      </w:r>
    </w:p>
    <w:p>
      <w:pPr>
        <w:jc w:val="both"/>
      </w:pPr>
      <w:r>
        <w:t xml:space="preserve">      interestsWithLookupContextStore,</w:t>
      </w:r>
    </w:p>
    <w:p>
      <w:pPr>
        <w:jc w:val="both"/>
      </w:pPr>
      <w:r>
        <w:t xml:space="preserve">      uttEntityHydrationStore,</w:t>
      </w:r>
    </w:p>
    <w:p>
      <w:pPr>
        <w:jc w:val="both"/>
      </w:pPr>
      <w:r>
        <w:t xml:space="preserve">      superFollowCreatorTweetCountStore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statsReceiver.scope("push_candidate_hydrator"),</w:t>
      </w:r>
    </w:p>
    <w:p>
      <w:pPr>
        <w:jc w:val="both"/>
      </w:pPr>
      <w:r>
        <w:t xml:space="preserve">      weightedOpenOrNtabClickModelScorer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mrRequestScriberNode: String</w:t>
      </w:r>
    </w:p>
    <w:p>
      <w:pPr>
        <w:jc w:val="both"/>
      </w:pPr>
      <w:r>
        <w:t xml:space="preserve">  def loggedOutMrRequestScriberNode: String</w:t>
      </w:r>
    </w:p>
    <w:p>
      <w:pPr>
        <w:jc w:val="both"/>
      </w:pPr>
      <w:r/>
    </w:p>
    <w:p>
      <w:pPr>
        <w:jc w:val="both"/>
      </w:pPr>
      <w:r>
        <w:t xml:space="preserve">  override lazy val configParamsBuilder: ConfigParamsBuilder = ConfigParamsBuilder(</w:t>
      </w:r>
    </w:p>
    <w:p>
      <w:pPr>
        <w:jc w:val="both"/>
      </w:pPr>
      <w:r>
        <w:t xml:space="preserve">    config = overridesConfig,</w:t>
      </w:r>
    </w:p>
    <w:p>
      <w:pPr>
        <w:jc w:val="both"/>
      </w:pPr>
      <w:r>
        <w:t xml:space="preserve">    featureContextBuilder = FeatureContextBuilder(featureSwitches),</w:t>
      </w:r>
    </w:p>
    <w:p>
      <w:pPr>
        <w:jc w:val="both"/>
      </w:pPr>
      <w:r>
        <w:t xml:space="preserve">    statsReceiver = 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buildStore[K, V](store: ReadableStore[K, V], name: String): ReadableStore[K, V] = {</w:t>
      </w:r>
    </w:p>
    <w:p>
      <w:pPr>
        <w:jc w:val="both"/>
      </w:pPr>
      <w:r>
        <w:t xml:space="preserve">    ObservedReadableStore(store)(statsReceiver.scope("store").scope(name))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buildManhattanStore[K, V](dataset: Dataset[K, V]): ReadableStore[K, V] = {</w:t>
      </w:r>
    </w:p>
    <w:p>
      <w:pPr>
        <w:jc w:val="both"/>
      </w:pPr>
      <w:r>
        <w:t xml:space="preserve">    val manhattanKVClientParams = ManhattanKVClientMtlsParams(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opportunisticTls = OpportunisticTls.Required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ManhattanStore</w:t>
      </w:r>
    </w:p>
    <w:p>
      <w:pPr>
        <w:jc w:val="both"/>
      </w:pPr>
      <w:r>
        <w:t xml:space="preserve">      .fromDatasetWithMtls[K, V](</w:t>
      </w:r>
    </w:p>
    <w:p>
      <w:pPr>
        <w:jc w:val="both"/>
      </w:pPr>
      <w:r>
        <w:t xml:space="preserve">        dataset,</w:t>
      </w:r>
    </w:p>
    <w:p>
      <w:pPr>
        <w:jc w:val="both"/>
      </w:pPr>
      <w:r>
        <w:t xml:space="preserve">        mtlsParams = manhattanKVClientParams,</w:t>
      </w:r>
    </w:p>
    <w:p>
      <w:pPr>
        <w:jc w:val="both"/>
      </w:pPr>
      <w:r>
        <w:t xml:space="preserve">        statsReceiver = statsReceiver.scope(dataset.datasetName))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buildCachedTweetyPieStore(</w:t>
      </w:r>
    </w:p>
    <w:p>
      <w:pPr>
        <w:jc w:val="both"/>
      </w:pPr>
      <w:r>
        <w:t xml:space="preserve">    getTweetOptions: Option[GetTweetOptions],</w:t>
      </w:r>
    </w:p>
    <w:p>
      <w:pPr>
        <w:jc w:val="both"/>
      </w:pPr>
      <w:r>
        <w:t xml:space="preserve">    keyPrefix: String</w:t>
      </w:r>
    </w:p>
    <w:p>
      <w:pPr>
        <w:jc w:val="both"/>
      </w:pPr>
      <w:r>
        <w:t xml:space="preserve">  ): ReadableStore[Long, TweetyPieResult] = {</w:t>
      </w:r>
    </w:p>
    <w:p>
      <w:pPr>
        <w:jc w:val="both"/>
      </w:pPr>
      <w:r>
        <w:t xml:space="preserve">    def discardAdditionalMediaInfo(tweetypieResult: TweetyPieResult) = {</w:t>
      </w:r>
    </w:p>
    <w:p>
      <w:pPr>
        <w:jc w:val="both"/>
      </w:pPr>
      <w:r>
        <w:t xml:space="preserve">      val updatedMedia = tweetypieResult.tweet.media.map { mediaSeq =&gt;</w:t>
      </w:r>
    </w:p>
    <w:p>
      <w:pPr>
        <w:jc w:val="both"/>
      </w:pPr>
      <w:r>
        <w:t xml:space="preserve">        mediaSeq.map { media =&gt; media.copy(additionalMetadata = None, sizes = Nil.toSet)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updatedTweet = tweetypieResult.tweet.copy(media = updatedMedia)</w:t>
      </w:r>
    </w:p>
    <w:p>
      <w:pPr>
        <w:jc w:val="both"/>
      </w:pPr>
      <w:r>
        <w:t xml:space="preserve">      tweetypieResult.copy(tweet = updatedTweet)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tweetypieStoreWithoutAdditionalMediaInfo = TweetyPieStore(</w:t>
      </w:r>
    </w:p>
    <w:p>
      <w:pPr>
        <w:jc w:val="both"/>
      </w:pPr>
      <w:r>
        <w:t xml:space="preserve">      tweetyPieClient,</w:t>
      </w:r>
    </w:p>
    <w:p>
      <w:pPr>
        <w:jc w:val="both"/>
      </w:pPr>
      <w:r>
        <w:t xml:space="preserve">      getTweetOptions,</w:t>
      </w:r>
    </w:p>
    <w:p>
      <w:pPr>
        <w:jc w:val="both"/>
      </w:pPr>
      <w:r>
        <w:t xml:space="preserve">      transformTweetypieResult = discardAdditionalMediaInfo</w:t>
      </w:r>
    </w:p>
    <w:p>
      <w:pPr>
        <w:jc w:val="both"/>
      </w:pPr>
      <w:r>
        <w:t xml:space="preserve">    )(statsReceiver.scope("tweetypie_without_additional_media_info"))</w:t>
      </w:r>
    </w:p>
    <w:p>
      <w:pPr>
        <w:jc w:val="both"/>
      </w:pPr>
      <w:r/>
    </w:p>
    <w:p>
      <w:pPr>
        <w:jc w:val="both"/>
      </w:pPr>
      <w:r>
        <w:t xml:space="preserve">    ObservedMemcachedReadableStore.fromCacheClient(</w:t>
      </w:r>
    </w:p>
    <w:p>
      <w:pPr>
        <w:jc w:val="both"/>
      </w:pPr>
      <w:r>
        <w:t xml:space="preserve">      backingStore = tweetypieStoreWithoutAdditionalMediaInfo,</w:t>
      </w:r>
    </w:p>
    <w:p>
      <w:pPr>
        <w:jc w:val="both"/>
      </w:pPr>
      <w:r>
        <w:t xml:space="preserve">      cacheClient = pushServiceCoreSvcsCacheClient,</w:t>
      </w:r>
    </w:p>
    <w:p>
      <w:pPr>
        <w:jc w:val="both"/>
      </w:pPr>
      <w:r>
        <w:t xml:space="preserve">      ttl = 12.hours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TweetyPieResultInjection,</w:t>
      </w:r>
    </w:p>
    <w:p>
      <w:pPr>
        <w:jc w:val="both"/>
      </w:pPr>
      <w:r>
        <w:t xml:space="preserve">      statsReceiver = statsReceiver.scope("TweetyPieStore"),</w:t>
      </w:r>
    </w:p>
    <w:p>
      <w:pPr>
        <w:jc w:val="both"/>
      </w:pPr>
      <w:r>
        <w:t xml:space="preserve">      keyToString = { k: Long =&gt; s"$keyPrefix/$k"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init(): Future[Unit] =</w:t>
      </w:r>
    </w:p>
    <w:p>
      <w:pPr>
        <w:jc w:val="both"/>
      </w:pPr>
      <w:r>
        <w:t xml:space="preserve">    ClientRegistry.expAllRegisteredClientsResolved().map { clients =&gt;</w:t>
      </w:r>
    </w:p>
    <w:p>
      <w:pPr>
        <w:jc w:val="both"/>
      </w:pPr>
      <w:r>
        <w:t xml:space="preserve">      log.info("Done resolving clients: " + clients.mkString("[", ", ", "]"))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val InlineActionsMhColumn =</w:t>
      </w:r>
    </w:p>
    <w:p>
      <w:pPr>
        <w:jc w:val="both"/>
      </w:pPr>
      <w:r>
        <w:t xml:space="preserve">    "frigate/magicrecs/inlineActionsMh"</w:t>
      </w:r>
    </w:p>
    <w:p>
      <w:pPr>
        <w:jc w:val="both"/>
      </w:pPr>
      <w:r/>
    </w:p>
    <w:p>
      <w:pPr>
        <w:jc w:val="both"/>
      </w:pPr>
      <w:r>
        <w:t xml:space="preserve">  override val inlineActionHistoryStore: ReadableStore[Long, Seq[(Long, String)]] =</w:t>
      </w:r>
    </w:p>
    <w:p>
      <w:pPr>
        <w:jc w:val="both"/>
      </w:pPr>
      <w:r>
        <w:t xml:space="preserve">    StratoScannableStore</w:t>
      </w:r>
    </w:p>
    <w:p>
      <w:pPr>
        <w:jc w:val="both"/>
      </w:pPr>
      <w:r>
        <w:t xml:space="preserve">      .withUnitView[(Long, Slice[Long]), (Long, Long), String](stratoClient, InlineActionsMhColumn)</w:t>
      </w:r>
    </w:p>
    <w:p>
      <w:pPr>
        <w:jc w:val="both"/>
      </w:pPr>
      <w:r>
        <w:t xml:space="preserve">      .composeKeyMapping[Long] { userId =&gt;</w:t>
      </w:r>
    </w:p>
    <w:p>
      <w:pPr>
        <w:jc w:val="both"/>
      </w:pPr>
      <w:r>
        <w:t xml:space="preserve">        (userId, Slice[Long](from = None, to = None, limit = None))</w:t>
      </w:r>
    </w:p>
    <w:p>
      <w:pPr>
        <w:jc w:val="both"/>
      </w:pPr>
      <w:r>
        <w:t xml:space="preserve">      }.mapValues { response =&gt;</w:t>
      </w:r>
    </w:p>
    <w:p>
      <w:pPr>
        <w:jc w:val="both"/>
      </w:pPr>
      <w:r>
        <w:t xml:space="preserve">        response.map {</w:t>
      </w:r>
    </w:p>
    <w:p>
      <w:pPr>
        <w:jc w:val="both"/>
      </w:pPr>
      <w:r>
        <w:t xml:space="preserve">          case (key, value) =&gt; (key._2, value)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override val tripTweetCandidateStore: ReadableStore[TripDomain, TripTweets]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.withUnitView[TripDomain, TripTweets](</w:t>
      </w:r>
    </w:p>
    <w:p>
      <w:pPr>
        <w:jc w:val="both"/>
      </w:pPr>
      <w:r>
        <w:t xml:space="preserve">        new TripTweetsAirflowProdClientColumn(stratoClient).fetcher)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softUserFollowingStore: ReadableStore[User, Seq[Long]] = new SoftUserFollowingStore(</w:t>
      </w:r>
    </w:p>
    <w:p>
      <w:pPr>
        <w:jc w:val="both"/>
      </w:pPr>
      <w:r>
        <w:t xml:space="preserve">    stratoClient)</w:t>
      </w:r>
    </w:p>
    <w:p>
      <w:pPr>
        <w:jc w:val="both"/>
      </w:pPr>
      <w:r/>
    </w:p>
    <w:p>
      <w:pPr>
        <w:jc w:val="both"/>
      </w:pPr>
      <w:r>
        <w:t xml:space="preserve">  override val superFollowEligibilityUserStore: ReadableStore[Long, Boolean] = {</w:t>
      </w:r>
    </w:p>
    <w:p>
      <w:pPr>
        <w:jc w:val="both"/>
      </w:pPr>
      <w:r>
        <w:t xml:space="preserve">    StratoFetchableStore.withUnitView[Long, Boolean](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"audiencerewards/audienceRewardsService/getSuperFollowEligibility.User")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superFollowCreatorTweetCountStore: ReadableStore[UserId, Int] = {</w:t>
      </w:r>
    </w:p>
    <w:p>
      <w:pPr>
        <w:jc w:val="both"/>
      </w:pPr>
      <w:r>
        <w:t xml:space="preserve">    ObservedCachedReadableStore</w:t>
      </w:r>
    </w:p>
    <w:p>
      <w:pPr>
        <w:jc w:val="both"/>
      </w:pPr>
      <w:r>
        <w:t xml:space="preserve">      .from(</w:t>
      </w:r>
    </w:p>
    <w:p>
      <w:pPr>
        <w:jc w:val="both"/>
      </w:pPr>
      <w:r>
        <w:t xml:space="preserve">        store = StratoFetchableStore</w:t>
      </w:r>
    </w:p>
    <w:p>
      <w:pPr>
        <w:jc w:val="both"/>
      </w:pPr>
      <w:r>
        <w:t xml:space="preserve">          .withUnitView[UserId, Int](new CreatorSubscriptionNumTweetsColumn(stratoClient).fetcher),</w:t>
      </w:r>
    </w:p>
    <w:p>
      <w:pPr>
        <w:jc w:val="both"/>
      </w:pPr>
      <w:r>
        <w:t xml:space="preserve">        ttl = 5.minutes,</w:t>
      </w:r>
    </w:p>
    <w:p>
      <w:pPr>
        <w:jc w:val="both"/>
      </w:pPr>
      <w:r>
        <w:t xml:space="preserve">        maxKeys = 1000,</w:t>
      </w:r>
    </w:p>
    <w:p>
      <w:pPr>
        <w:jc w:val="both"/>
      </w:pPr>
      <w:r>
        <w:t xml:space="preserve">        cacheName = "SuperFollowCreatorTweetCountStore",</w:t>
      </w:r>
    </w:p>
    <w:p>
      <w:pPr>
        <w:jc w:val="both"/>
      </w:pPr>
      <w:r>
        <w:t xml:space="preserve">        windowSize = 10000L</w:t>
      </w:r>
    </w:p>
    <w:p>
      <w:pPr>
        <w:jc w:val="both"/>
      </w:pPr>
      <w:r>
        <w:t xml:space="preserve">      )(statsReceiver.scope("SuperFollowCreatorTweetCountStore"))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hasSuperFollowingRelationshipStore: ReadableStore[</w:t>
      </w:r>
    </w:p>
    <w:p>
      <w:pPr>
        <w:jc w:val="both"/>
      </w:pPr>
      <w:r>
        <w:t xml:space="preserve">    HasSuperFollowingRelationshipRequest,</w:t>
      </w:r>
    </w:p>
    <w:p>
      <w:pPr>
        <w:jc w:val="both"/>
      </w:pPr>
      <w:r>
        <w:t xml:space="preserve">    Boolean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StratoFetchableStore.withUnitView[HasSuperFollowingRelationshipRequest, Boolean](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"audiencerewards/superFollows/hasSuperFollowingRelationshipV2")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superFollowApplicationStatusStore: ReadableStore[</w:t>
      </w:r>
    </w:p>
    <w:p>
      <w:pPr>
        <w:jc w:val="both"/>
      </w:pPr>
      <w:r>
        <w:t xml:space="preserve">    (Long, SellerTrack),</w:t>
      </w:r>
    </w:p>
    <w:p>
      <w:pPr>
        <w:jc w:val="both"/>
      </w:pPr>
      <w:r>
        <w:t xml:space="preserve">    SellerApplicationState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StratoFetchableStore.withUnitView[(Long, SellerTrack), SellerApplicationState](</w:t>
      </w:r>
    </w:p>
    <w:p>
      <w:pPr>
        <w:jc w:val="both"/>
      </w:pPr>
      <w:r>
        <w:t xml:space="preserve">      stratoClient,</w:t>
      </w:r>
    </w:p>
    <w:p>
      <w:pPr>
        <w:jc w:val="both"/>
      </w:pPr>
      <w:r>
        <w:t xml:space="preserve">      "periscope/eligibility/applicationStatus")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historyStoreMemcacheDest: String</w:t>
      </w:r>
    </w:p>
    <w:p>
      <w:pPr>
        <w:jc w:val="both"/>
      </w:pPr>
      <w:r/>
    </w:p>
    <w:p>
      <w:pPr>
        <w:jc w:val="both"/>
      </w:pPr>
      <w:r>
        <w:t xml:space="preserve">  override lazy val recentHistoryCacheClient = {</w:t>
      </w:r>
    </w:p>
    <w:p>
      <w:pPr>
        <w:jc w:val="both"/>
      </w:pPr>
      <w:r>
        <w:t xml:space="preserve">    RecentHistoryCacheClient.build(historyStoreMemcacheDest, serviceIdentifier,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openAppUserStore: ReadableStore[Long, Boolean] = {</w:t>
      </w:r>
    </w:p>
    <w:p>
      <w:pPr>
        <w:jc w:val="both"/>
      </w:pPr>
      <w:r>
        <w:t xml:space="preserve">    buildStore(OpenAppUserStore(stratoClient), "OpenAppUserStore")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