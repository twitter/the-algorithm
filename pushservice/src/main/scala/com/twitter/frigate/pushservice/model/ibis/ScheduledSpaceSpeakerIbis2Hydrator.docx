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com.twitter.frigate.pushservice.model.ScheduledSpaceSpeakerPushCandidate</w:t>
      </w:r>
    </w:p>
    <w:p>
      <w:pPr>
        <w:jc w:val="both"/>
      </w:pPr>
      <w:r>
        <w:t>import com.twitter.frigate.pushservice.util.PushIbisUtil._</w:t>
      </w:r>
    </w:p>
    <w:p>
      <w:pPr>
        <w:jc w:val="both"/>
      </w:pPr>
      <w:r>
        <w:t>import com.twitter.frigate.thriftscala.SpaceNotificationType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ScheduledSpaceSpeakerIbis2Hydrator extends Ibis2HydratorForCandidate {</w:t>
      </w:r>
    </w:p>
    <w:p>
      <w:pPr>
        <w:jc w:val="both"/>
      </w:pPr>
      <w:r>
        <w:t xml:space="preserve">  self: ScheduledSpaceSpeakerPushCandidate =&gt;</w:t>
      </w:r>
    </w:p>
    <w:p>
      <w:pPr>
        <w:jc w:val="both"/>
      </w:pPr>
      <w:r/>
    </w:p>
    <w:p>
      <w:pPr>
        <w:jc w:val="both"/>
      </w:pPr>
      <w:r>
        <w:t xml:space="preserve">  override lazy val senderId: Option[Long] = None</w:t>
      </w:r>
    </w:p>
    <w:p>
      <w:pPr>
        <w:jc w:val="both"/>
      </w:pPr>
      <w:r/>
    </w:p>
    <w:p>
      <w:pPr>
        <w:jc w:val="both"/>
      </w:pPr>
      <w:r>
        <w:t xml:space="preserve">  private lazy val targetModelValues: Future[Map[String, String]] = {</w:t>
      </w:r>
    </w:p>
    <w:p>
      <w:pPr>
        <w:jc w:val="both"/>
      </w:pPr>
      <w:r>
        <w:t xml:space="preserve">    hostId match {</w:t>
      </w:r>
    </w:p>
    <w:p>
      <w:pPr>
        <w:jc w:val="both"/>
      </w:pPr>
      <w:r>
        <w:t xml:space="preserve">      case Some(spaceHostId) =&gt;</w:t>
      </w:r>
    </w:p>
    <w:p>
      <w:pPr>
        <w:jc w:val="both"/>
      </w:pPr>
      <w:r>
        <w:t xml:space="preserve">        audioSpaceFut.map { audioSpace =&gt;</w:t>
      </w:r>
    </w:p>
    <w:p>
      <w:pPr>
        <w:jc w:val="both"/>
      </w:pPr>
      <w:r>
        <w:t xml:space="preserve">          val isStartNow = frigateNotification.spaceNotification.exists(</w:t>
      </w:r>
    </w:p>
    <w:p>
      <w:pPr>
        <w:jc w:val="both"/>
      </w:pPr>
      <w:r>
        <w:t xml:space="preserve">            _.spaceNotificationType.contains(SpaceNotificationType.AtSpaceBroadcast))</w:t>
      </w:r>
    </w:p>
    <w:p>
      <w:pPr>
        <w:jc w:val="both"/>
      </w:pPr>
      <w:r/>
    </w:p>
    <w:p>
      <w:pPr>
        <w:jc w:val="both"/>
      </w:pPr>
      <w:r>
        <w:t xml:space="preserve">          Map(</w:t>
      </w:r>
    </w:p>
    <w:p>
      <w:pPr>
        <w:jc w:val="both"/>
      </w:pPr>
      <w:r>
        <w:t xml:space="preserve">            "host_id" -&gt; s"$spaceHostId",</w:t>
      </w:r>
    </w:p>
    <w:p>
      <w:pPr>
        <w:jc w:val="both"/>
      </w:pPr>
      <w:r>
        <w:t xml:space="preserve">            "space_id" -&gt; spaceId,</w:t>
      </w:r>
    </w:p>
    <w:p>
      <w:pPr>
        <w:jc w:val="both"/>
      </w:pPr>
      <w:r>
        <w:t xml:space="preserve">            "is_start_now" -&gt; s"$isStartNow"</w:t>
      </w:r>
    </w:p>
    <w:p>
      <w:pPr>
        <w:jc w:val="both"/>
      </w:pPr>
      <w:r>
        <w:t xml:space="preserve">          ) ++ audioSpace.flatMap(_.title.map("space_title" -&gt; 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IllegalStateException("Unable to get host id for ScheduledSpaceSpeakerIbis2Hydrator"))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targetModelValues)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