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["**/*.scala"],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"3rdparty/jvm/com/twitter/bijection:scrooge",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"abdecider",</w:t>
      </w:r>
    </w:p>
    <w:p>
      <w:pPr>
        <w:jc w:val="both"/>
      </w:pPr>
      <w:r>
        <w:t xml:space="preserve">        "abuse/detection/src/main/thrift/com/twitter/abuse/detection/scoring:thrift-scala",</w:t>
      </w:r>
    </w:p>
    <w:p>
      <w:pPr>
        <w:jc w:val="both"/>
      </w:pPr>
      <w:r>
        <w:t xml:space="preserve">        "ann/src/main/scala/com/twitter/ann/common",</w:t>
      </w:r>
    </w:p>
    <w:p>
      <w:pPr>
        <w:jc w:val="both"/>
      </w:pPr>
      <w:r>
        <w:t xml:space="preserve">        "ann/src/main/thrift/com/twitter/ann/common:ann-common-scala",</w:t>
      </w:r>
    </w:p>
    <w:p>
      <w:pPr>
        <w:jc w:val="both"/>
      </w:pPr>
      <w:r>
        <w:t xml:space="preserve">        "audience-rewards/thrift/src/main/thrift:thrift-scala",</w:t>
      </w:r>
    </w:p>
    <w:p>
      <w:pPr>
        <w:jc w:val="both"/>
      </w:pPr>
      <w:r>
        <w:t xml:space="preserve">        "communities/thrift/src/main/thrift/com/twitter/communities:thrift-scala",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"configapi/configapi-decider",</w:t>
      </w:r>
    </w:p>
    <w:p>
      <w:pPr>
        <w:jc w:val="both"/>
      </w:pPr>
      <w:r>
        <w:t xml:space="preserve">        "content-mixer/thrift/src/main/thrift:thrift-scala",</w:t>
      </w:r>
    </w:p>
    <w:p>
      <w:pPr>
        <w:jc w:val="both"/>
      </w:pPr>
      <w:r>
        <w:t xml:space="preserve">        "content-recommender/thrift/src/main/thrift:thrift-scala",</w:t>
      </w:r>
    </w:p>
    <w:p>
      <w:pPr>
        <w:jc w:val="both"/>
      </w:pPr>
      <w:r>
        <w:t xml:space="preserve">        "copyselectionservice/server/src/main/scala/com/twitter/copyselectionservice/algorithms",</w:t>
      </w:r>
    </w:p>
    <w:p>
      <w:pPr>
        <w:jc w:val="both"/>
      </w:pPr>
      <w:r>
        <w:t xml:space="preserve">        "copyselectionservice/thrift/src/main/thrift:copyselectionservice-scala",</w:t>
      </w:r>
    </w:p>
    <w:p>
      <w:pPr>
        <w:jc w:val="both"/>
      </w:pPr>
      <w:r>
        <w:t xml:space="preserve">        "cortex-deepbird/thrift/src/main/thrift:thrift-java",</w:t>
      </w:r>
    </w:p>
    <w:p>
      <w:pPr>
        <w:jc w:val="both"/>
      </w:pPr>
      <w:r>
        <w:t xml:space="preserve">        "cr-mixer/thrift/src/main/thrift:thrift-scala",</w:t>
      </w:r>
    </w:p>
    <w:p>
      <w:pPr>
        <w:jc w:val="both"/>
      </w:pPr>
      <w:r>
        <w:t xml:space="preserve">        "cuad/projects/hashspace/thrift:thrift-scala",</w:t>
      </w:r>
    </w:p>
    <w:p>
      <w:pPr>
        <w:jc w:val="both"/>
      </w:pPr>
      <w:r>
        <w:t xml:space="preserve">        "cuad/projects/tagspace/thrift/src/main/thrift:thrift-scala",</w:t>
      </w:r>
    </w:p>
    <w:p>
      <w:pPr>
        <w:jc w:val="both"/>
      </w:pPr>
      <w:r>
        <w:t xml:space="preserve">        "detopic/thrift/src/main/thrift:thrift-scala",</w:t>
      </w:r>
    </w:p>
    <w:p>
      <w:pPr>
        <w:jc w:val="both"/>
      </w:pPr>
      <w:r>
        <w:t xml:space="preserve">        "discovery-common/src/main/scala/com/twitter/discovery/common/configapi",</w:t>
      </w:r>
    </w:p>
    <w:p>
      <w:pPr>
        <w:jc w:val="both"/>
      </w:pPr>
      <w:r>
        <w:t xml:space="preserve">        "discovery-common/src/main/scala/com/twitter/discovery/common/ddg",</w:t>
      </w:r>
    </w:p>
    <w:p>
      <w:pPr>
        <w:jc w:val="both"/>
      </w:pPr>
      <w:r>
        <w:t xml:space="preserve">        "discovery-common/src/main/scala/com/twitter/discovery/common/environment",</w:t>
      </w:r>
    </w:p>
    <w:p>
      <w:pPr>
        <w:jc w:val="both"/>
      </w:pPr>
      <w:r>
        <w:t xml:space="preserve">        "discovery-common/src/main/scala/com/twitter/discovery/common/fatigue",</w:t>
      </w:r>
    </w:p>
    <w:p>
      <w:pPr>
        <w:jc w:val="both"/>
      </w:pPr>
      <w:r>
        <w:t xml:space="preserve">        "discovery-common/src/main/scala/com/twitter/discovery/common/nackwarmupfilter",</w:t>
      </w:r>
    </w:p>
    <w:p>
      <w:pPr>
        <w:jc w:val="both"/>
      </w:pPr>
      <w:r>
        <w:t xml:space="preserve">        "discovery-common/src/main/scala/com/twitter/discovery/common/server",</w:t>
      </w:r>
    </w:p>
    <w:p>
      <w:pPr>
        <w:jc w:val="both"/>
      </w:pPr>
      <w:r>
        <w:t xml:space="preserve">        "discovery-ds/src/main/thrift/com/twitter/dds/scio/searcher_aggregate_history_srp:searcher_aggregate_history_srp-scala",</w:t>
      </w:r>
    </w:p>
    <w:p>
      <w:pPr>
        <w:jc w:val="both"/>
      </w:pPr>
      <w:r>
        <w:t xml:space="preserve">        "escherbird/src/scala/com/twitter/escherbird/util/metadatastitch",</w:t>
      </w:r>
    </w:p>
    <w:p>
      <w:pPr>
        <w:jc w:val="both"/>
      </w:pPr>
      <w:r>
        <w:t xml:space="preserve">        "escherbird/src/scala/com/twitter/escherbird/util/uttclient",</w:t>
      </w:r>
    </w:p>
    <w:p>
      <w:pPr>
        <w:jc w:val="both"/>
      </w:pPr>
      <w:r>
        <w:t xml:space="preserve">        "escherbird/src/thrift/com/twitter/escherbird/utt:strato-columns-scala",</w:t>
      </w:r>
    </w:p>
    <w:p>
      <w:pPr>
        <w:jc w:val="both"/>
      </w:pPr>
      <w:r>
        <w:t xml:space="preserve">        "eventbus/client",</w:t>
      </w:r>
    </w:p>
    <w:p>
      <w:pPr>
        <w:jc w:val="both"/>
      </w:pPr>
      <w:r>
        <w:t xml:space="preserve">        "eventdetection/event_context/src/main/scala/com/twitter/eventdetection/event_context/util",</w:t>
      </w:r>
    </w:p>
    <w:p>
      <w:pPr>
        <w:jc w:val="both"/>
      </w:pPr>
      <w:r>
        <w:t xml:space="preserve">        "events-recos/events-recos-service/src/main/thrift:events-recos-thrift-scala",</w:t>
      </w:r>
    </w:p>
    <w:p>
      <w:pPr>
        <w:jc w:val="both"/>
      </w:pPr>
      <w:r>
        <w:t xml:space="preserve">        "explore/explore-ranker/thrift/src/main/thrift:thrift-scala",</w:t>
      </w:r>
    </w:p>
    <w:p>
      <w:pPr>
        <w:jc w:val="both"/>
      </w:pPr>
      <w:r>
        <w:t xml:space="preserve">        "featureswitches/featureswitches-core/src/main/scala",</w:t>
      </w:r>
    </w:p>
    <w:p>
      <w:pPr>
        <w:jc w:val="both"/>
      </w:pPr>
      <w:r>
        <w:t xml:space="preserve">        "featureswitches/featureswitches-core/src/main/scala:dynmap",</w:t>
      </w:r>
    </w:p>
    <w:p>
      <w:pPr>
        <w:jc w:val="both"/>
      </w:pPr>
      <w:r>
        <w:t xml:space="preserve">        "featureswitches/featureswitches-core/src/main/scala:recipient",</w:t>
      </w:r>
    </w:p>
    <w:p>
      <w:pPr>
        <w:jc w:val="both"/>
      </w:pPr>
      <w:r>
        <w:t xml:space="preserve">        "featureswitches/featureswitches-core/src/main/scala:useragent",</w:t>
      </w:r>
    </w:p>
    <w:p>
      <w:pPr>
        <w:jc w:val="both"/>
      </w:pPr>
      <w:r>
        <w:t xml:space="preserve">        "featureswitches/featureswitches-core/src/main/scala/com/twitter/featureswitches/v2/builder",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"finagle-internal/mtls/src/main/scala/com/twitter/finagle/mtls/server",</w:t>
      </w:r>
    </w:p>
    <w:p>
      <w:pPr>
        <w:jc w:val="both"/>
      </w:pPr>
      <w:r>
        <w:t xml:space="preserve">        "finagle-internal/ostrich-stats",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"finagle/finagle-http/src/main/scala",</w:t>
      </w:r>
    </w:p>
    <w:p>
      <w:pPr>
        <w:jc w:val="both"/>
      </w:pPr>
      <w:r>
        <w:t xml:space="preserve">        "finagle/finagle-memcached/src/main/scala",</w:t>
      </w:r>
    </w:p>
    <w:p>
      <w:pPr>
        <w:jc w:val="both"/>
      </w:pPr>
      <w:r>
        <w:t xml:space="preserve">        "finagle/finagle-stats",</w:t>
      </w:r>
    </w:p>
    <w:p>
      <w:pPr>
        <w:jc w:val="both"/>
      </w:pPr>
      <w:r>
        <w:t xml:space="preserve">        "finagle/finagle-thriftmux",</w:t>
      </w:r>
    </w:p>
    <w:p>
      <w:pPr>
        <w:jc w:val="both"/>
      </w:pPr>
      <w:r>
        <w:t xml:space="preserve">        "finagle/finagle-tunable/src/main/scala",</w:t>
      </w:r>
    </w:p>
    <w:p>
      <w:pPr>
        <w:jc w:val="both"/>
      </w:pPr>
      <w:r>
        <w:t xml:space="preserve">        "finagle/finagle-zipkin-scribe",</w:t>
      </w:r>
    </w:p>
    <w:p>
      <w:pPr>
        <w:jc w:val="both"/>
      </w:pPr>
      <w:r>
        <w:t xml:space="preserve">        "finatra-internal/abdecider",</w:t>
      </w:r>
    </w:p>
    <w:p>
      <w:pPr>
        <w:jc w:val="both"/>
      </w:pPr>
      <w:r>
        <w:t xml:space="preserve">        "finatra-internal/decider",</w:t>
      </w:r>
    </w:p>
    <w:p>
      <w:pPr>
        <w:jc w:val="both"/>
      </w:pPr>
      <w:r>
        <w:t xml:space="preserve">        "finatra-internal/mtls-http/src/main/scala",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"finatra/http-client/src/main/scala",</w:t>
      </w:r>
    </w:p>
    <w:p>
      <w:pPr>
        <w:jc w:val="both"/>
      </w:pPr>
      <w:r>
        <w:t xml:space="preserve">        "finatra/http-core/src/main/java/com/twitter/finatra/http",</w:t>
      </w:r>
    </w:p>
    <w:p>
      <w:pPr>
        <w:jc w:val="both"/>
      </w:pPr>
      <w:r>
        <w:t xml:space="preserve">        "finatra/http-core/src/main/scala/com/twitter/finatra/http/response",</w:t>
      </w:r>
    </w:p>
    <w:p>
      <w:pPr>
        <w:jc w:val="both"/>
      </w:pPr>
      <w:r>
        <w:t xml:space="preserve">        "finatra/http-server/src/main/scala/com/twitter/finatra/http",</w:t>
      </w:r>
    </w:p>
    <w:p>
      <w:pPr>
        <w:jc w:val="both"/>
      </w:pPr>
      <w:r>
        <w:t xml:space="preserve">        "finatra/http-server/src/main/scala/com/twitter/finatra/http/filters",</w:t>
      </w:r>
    </w:p>
    <w:p>
      <w:pPr>
        <w:jc w:val="both"/>
      </w:pPr>
      <w:r>
        <w:t xml:space="preserve">        "finatra/inject/inject-app/src/main/java/com/twitter/inject/annotations",</w:t>
      </w:r>
    </w:p>
    <w:p>
      <w:pPr>
        <w:jc w:val="both"/>
      </w:pPr>
      <w:r>
        <w:t xml:space="preserve">        "finatra/inject/inject-app/src/main/scala",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"finatra/inject/inject-server/src/main/scala",</w:t>
      </w:r>
    </w:p>
    <w:p>
      <w:pPr>
        <w:jc w:val="both"/>
      </w:pPr>
      <w:r>
        <w:t xml:space="preserve">        "finatra/inject/inject-slf4j/src/main/scala/com/twitter/inject",</w:t>
      </w:r>
    </w:p>
    <w:p>
      <w:pPr>
        <w:jc w:val="both"/>
      </w:pPr>
      <w:r>
        <w:t xml:space="preserve">        "finatra/inject/inject-thrift-client/src/main/scala",</w:t>
      </w:r>
    </w:p>
    <w:p>
      <w:pPr>
        <w:jc w:val="both"/>
      </w:pPr>
      <w:r>
        <w:t xml:space="preserve">        "finatra/inject/inject-utils/src/main/scala",</w:t>
      </w:r>
    </w:p>
    <w:p>
      <w:pPr>
        <w:jc w:val="both"/>
      </w:pPr>
      <w:r>
        <w:t xml:space="preserve">        "finatra/utils/src/main/java/com/twitter/finatra/annotations",</w:t>
      </w:r>
    </w:p>
    <w:p>
      <w:pPr>
        <w:jc w:val="both"/>
      </w:pPr>
      <w:r>
        <w:t xml:space="preserve">        "fleets/fleets-proxy/thrift/src/main/thrift:fleet-scala",</w:t>
      </w:r>
    </w:p>
    <w:p>
      <w:pPr>
        <w:jc w:val="both"/>
      </w:pPr>
      <w:r>
        <w:t xml:space="preserve">        "fleets/fleets-proxy/thrift/src/main/thrift/service:baseservice-scala",</w:t>
      </w:r>
    </w:p>
    <w:p>
      <w:pPr>
        <w:jc w:val="both"/>
      </w:pPr>
      <w:r>
        <w:t xml:space="preserve">        "flock-client/src/main/scala",</w:t>
      </w:r>
    </w:p>
    <w:p>
      <w:pPr>
        <w:jc w:val="both"/>
      </w:pPr>
      <w:r>
        <w:t xml:space="preserve">        "flock-client/src/main/thrift:thrift-scala",</w:t>
      </w:r>
    </w:p>
    <w:p>
      <w:pPr>
        <w:jc w:val="both"/>
      </w:pPr>
      <w:r>
        <w:t xml:space="preserve">        "follow-recommendations-service/thrift/src/main/thrift:thrift-scala",</w:t>
      </w:r>
    </w:p>
    <w:p>
      <w:pPr>
        <w:jc w:val="both"/>
      </w:pPr>
      <w:r>
        <w:t xml:space="preserve">        "frigate/frigate-common:base",</w:t>
      </w:r>
    </w:p>
    <w:p>
      <w:pPr>
        <w:jc w:val="both"/>
      </w:pPr>
      <w:r>
        <w:t xml:space="preserve">        "frigate/frigate-common:config",</w:t>
      </w:r>
    </w:p>
    <w:p>
      <w:pPr>
        <w:jc w:val="both"/>
      </w:pPr>
      <w:r>
        <w:t xml:space="preserve">        "frigate/frigate-common:debug",</w:t>
      </w:r>
    </w:p>
    <w:p>
      <w:pPr>
        <w:jc w:val="both"/>
      </w:pPr>
      <w:r>
        <w:t xml:space="preserve">        "frigate/frigate-common:entity_graph_client",</w:t>
      </w:r>
    </w:p>
    <w:p>
      <w:pPr>
        <w:jc w:val="both"/>
      </w:pPr>
      <w:r>
        <w:t xml:space="preserve">        "frigate/frigate-common:history",</w:t>
      </w:r>
    </w:p>
    <w:p>
      <w:pPr>
        <w:jc w:val="both"/>
      </w:pPr>
      <w:r>
        <w:t xml:space="preserve">        "frigate/frigate-common:logger",</w:t>
      </w:r>
    </w:p>
    <w:p>
      <w:pPr>
        <w:jc w:val="both"/>
      </w:pPr>
      <w:r>
        <w:t xml:space="preserve">        "frigate/frigate-common:ml-base",</w:t>
      </w:r>
    </w:p>
    <w:p>
      <w:pPr>
        <w:jc w:val="both"/>
      </w:pPr>
      <w:r>
        <w:t xml:space="preserve">        "frigate/frigate-common:ml-feature",</w:t>
      </w:r>
    </w:p>
    <w:p>
      <w:pPr>
        <w:jc w:val="both"/>
      </w:pPr>
      <w:r>
        <w:t xml:space="preserve">        "frigate/frigate-common:ml-prediction",</w:t>
      </w:r>
    </w:p>
    <w:p>
      <w:pPr>
        <w:jc w:val="both"/>
      </w:pPr>
      <w:r>
        <w:t xml:space="preserve">        "frigate/frigate-common:ntab",</w:t>
      </w:r>
    </w:p>
    <w:p>
      <w:pPr>
        <w:jc w:val="both"/>
      </w:pPr>
      <w:r>
        <w:t xml:space="preserve">        "frigate/frigate-common:predicate",</w:t>
      </w:r>
    </w:p>
    <w:p>
      <w:pPr>
        <w:jc w:val="both"/>
      </w:pPr>
      <w:r>
        <w:t xml:space="preserve">        "frigate/frigate-common:rec_types",</w:t>
      </w:r>
    </w:p>
    <w:p>
      <w:pPr>
        <w:jc w:val="both"/>
      </w:pPr>
      <w:r>
        <w:t xml:space="preserve">        "frigate/frigate-common:score_summary",</w:t>
      </w:r>
    </w:p>
    <w:p>
      <w:pPr>
        <w:jc w:val="both"/>
      </w:pPr>
      <w:r>
        <w:t xml:space="preserve">        "frigate/frigate-common:util",</w:t>
      </w:r>
    </w:p>
    <w:p>
      <w:pPr>
        <w:jc w:val="both"/>
      </w:pPr>
      <w:r>
        <w:t xml:space="preserve">        "frigate/frigate-common/src/main/scala/com/twitter/frigate/common/candidate",</w:t>
      </w:r>
    </w:p>
    <w:p>
      <w:pPr>
        <w:jc w:val="both"/>
      </w:pPr>
      <w:r>
        <w:t xml:space="preserve">        "frigate/frigate-common/src/main/scala/com/twitter/frigate/common/experiments",</w:t>
      </w:r>
    </w:p>
    <w:p>
      <w:pPr>
        <w:jc w:val="both"/>
      </w:pPr>
      <w:r>
        <w:t xml:space="preserve">        "frigate/frigate-common/src/main/scala/com/twitter/frigate/common/filter",</w:t>
      </w:r>
    </w:p>
    <w:p>
      <w:pPr>
        <w:jc w:val="both"/>
      </w:pPr>
      <w:r>
        <w:t xml:space="preserve">        "frigate/frigate-common/src/main/scala/com/twitter/frigate/common/modules/store:semantic_core_stores",</w:t>
      </w:r>
    </w:p>
    <w:p>
      <w:pPr>
        <w:jc w:val="both"/>
      </w:pPr>
      <w:r>
        <w:t xml:space="preserve">        "frigate/frigate-common/src/main/scala/com/twitter/frigate/common/store",</w:t>
      </w:r>
    </w:p>
    <w:p>
      <w:pPr>
        <w:jc w:val="both"/>
      </w:pPr>
      <w:r>
        <w:t xml:space="preserve">        "frigate/frigate-common/src/main/scala/com/twitter/frigate/common/store/deviceinfo",</w:t>
      </w:r>
    </w:p>
    <w:p>
      <w:pPr>
        <w:jc w:val="both"/>
      </w:pPr>
      <w:r>
        <w:t xml:space="preserve">        "frigate/frigate-common/src/main/scala/com/twitter/frigate/common/store/interests",</w:t>
      </w:r>
    </w:p>
    <w:p>
      <w:pPr>
        <w:jc w:val="both"/>
      </w:pPr>
      <w:r>
        <w:t xml:space="preserve">        "frigate/frigate-common/src/main/scala/com/twitter/frigate/common/store/strato",</w:t>
      </w:r>
    </w:p>
    <w:p>
      <w:pPr>
        <w:jc w:val="both"/>
      </w:pPr>
      <w:r>
        <w:t xml:space="preserve">        "frigate/push-mixer/thrift/src/main/thrift:thrift-scala",</w:t>
      </w:r>
    </w:p>
    <w:p>
      <w:pPr>
        <w:jc w:val="both"/>
      </w:pPr>
      <w:r>
        <w:t xml:space="preserve">        "geo/geo-prediction/src/main/thrift:local-viral-tweets-thrift-scala",</w:t>
      </w:r>
    </w:p>
    <w:p>
      <w:pPr>
        <w:jc w:val="both"/>
      </w:pPr>
      <w:r>
        <w:t xml:space="preserve">        "geoduck/service/src/main/scala/com/twitter/geoduck/service/common/clientmodules",</w:t>
      </w:r>
    </w:p>
    <w:p>
      <w:pPr>
        <w:jc w:val="both"/>
      </w:pPr>
      <w:r>
        <w:t xml:space="preserve">        "geoduck/util/country",</w:t>
      </w:r>
    </w:p>
    <w:p>
      <w:pPr>
        <w:jc w:val="both"/>
      </w:pPr>
      <w:r>
        <w:t xml:space="preserve">        "gizmoduck/client/src/main/scala/com/twitter/gizmoduck/testusers/client",</w:t>
      </w:r>
    </w:p>
    <w:p>
      <w:pPr>
        <w:jc w:val="both"/>
      </w:pPr>
      <w:r>
        <w:t xml:space="preserve">        "hermit/hermit-core:model-user_state",</w:t>
      </w:r>
    </w:p>
    <w:p>
      <w:pPr>
        <w:jc w:val="both"/>
      </w:pPr>
      <w:r>
        <w:t xml:space="preserve">        "hermit/hermit-core:predicate",</w:t>
      </w:r>
    </w:p>
    <w:p>
      <w:pPr>
        <w:jc w:val="both"/>
      </w:pPr>
      <w:r>
        <w:t xml:space="preserve">        "hermit/hermit-core:predicate-gizmoduck",</w:t>
      </w:r>
    </w:p>
    <w:p>
      <w:pPr>
        <w:jc w:val="both"/>
      </w:pPr>
      <w:r>
        <w:t xml:space="preserve">        "hermit/hermit-core:predicate-scarecrow",</w:t>
      </w:r>
    </w:p>
    <w:p>
      <w:pPr>
        <w:jc w:val="both"/>
      </w:pPr>
      <w:r>
        <w:t xml:space="preserve">        "hermit/hermit-core:predicate-socialgraph",</w:t>
      </w:r>
    </w:p>
    <w:p>
      <w:pPr>
        <w:jc w:val="both"/>
      </w:pPr>
      <w:r>
        <w:t xml:space="preserve">        "hermit/hermit-core:predicate-tweetypie",</w:t>
      </w:r>
    </w:p>
    <w:p>
      <w:pPr>
        <w:jc w:val="both"/>
      </w:pPr>
      <w:r>
        <w:t xml:space="preserve">        "hermit/hermit-core:store-labeled_push_recs",</w:t>
      </w:r>
    </w:p>
    <w:p>
      <w:pPr>
        <w:jc w:val="both"/>
      </w:pPr>
      <w:r>
        <w:t xml:space="preserve">        "hermit/hermit-core:store-metastore",</w:t>
      </w:r>
    </w:p>
    <w:p>
      <w:pPr>
        <w:jc w:val="both"/>
      </w:pPr>
      <w:r>
        <w:t xml:space="preserve">        "hermit/hermit-core:store-timezone",</w:t>
      </w:r>
    </w:p>
    <w:p>
      <w:pPr>
        <w:jc w:val="both"/>
      </w:pPr>
      <w:r>
        <w:t xml:space="preserve">        "hermit/hermit-core:store-tweetypie",</w:t>
      </w:r>
    </w:p>
    <w:p>
      <w:pPr>
        <w:jc w:val="both"/>
      </w:pPr>
      <w:r>
        <w:t xml:space="preserve">        "hermit/hermit-core/src/main/scala/com/twitter/hermit/constants",</w:t>
      </w:r>
    </w:p>
    <w:p>
      <w:pPr>
        <w:jc w:val="both"/>
      </w:pPr>
      <w:r>
        <w:t xml:space="preserve">        "hermit/hermit-core/src/main/scala/com/twitter/hermit/model",</w:t>
      </w:r>
    </w:p>
    <w:p>
      <w:pPr>
        <w:jc w:val="both"/>
      </w:pPr>
      <w:r>
        <w:t xml:space="preserve">        "hermit/hermit-core/src/main/scala/com/twitter/hermit/store",</w:t>
      </w:r>
    </w:p>
    <w:p>
      <w:pPr>
        <w:jc w:val="both"/>
      </w:pPr>
      <w:r>
        <w:t xml:space="preserve">        "hermit/hermit-core/src/main/scala/com/twitter/hermit/store/common",</w:t>
      </w:r>
    </w:p>
    <w:p>
      <w:pPr>
        <w:jc w:val="both"/>
      </w:pPr>
      <w:r>
        <w:t xml:space="preserve">        "hermit/hermit-core/src/main/scala/com/twitter/hermit/store/gizmoduck",</w:t>
      </w:r>
    </w:p>
    <w:p>
      <w:pPr>
        <w:jc w:val="both"/>
      </w:pPr>
      <w:r>
        <w:t xml:space="preserve">        "hermit/hermit-core/src/main/scala/com/twitter/hermit/store/scarecrow",</w:t>
      </w:r>
    </w:p>
    <w:p>
      <w:pPr>
        <w:jc w:val="both"/>
      </w:pPr>
      <w:r>
        <w:t xml:space="preserve">        "hermit/hermit-core/src/main/scala/com/twitter/hermit/store/semantic_core",</w:t>
      </w:r>
    </w:p>
    <w:p>
      <w:pPr>
        <w:jc w:val="both"/>
      </w:pPr>
      <w:r>
        <w:t xml:space="preserve">        "hermit/hermit-core/src/main/scala/com/twitter/hermit/store/user_htl_session_store",</w:t>
      </w:r>
    </w:p>
    <w:p>
      <w:pPr>
        <w:jc w:val="both"/>
      </w:pPr>
      <w:r>
        <w:t xml:space="preserve">        "hermit/hermit-core/src/main/scala/com/twitter/hermit/store/user_interest",</w:t>
      </w:r>
    </w:p>
    <w:p>
      <w:pPr>
        <w:jc w:val="both"/>
      </w:pPr>
      <w:r>
        <w:t xml:space="preserve">        "hmli/hss/src/main/thrift/com/twitter/hss:thrift-scala",</w:t>
      </w:r>
    </w:p>
    <w:p>
      <w:pPr>
        <w:jc w:val="both"/>
      </w:pPr>
      <w:r>
        <w:t xml:space="preserve">        "ibis2/service/src/main/scala/com/twitter/ibis2/lib",</w:t>
      </w:r>
    </w:p>
    <w:p>
      <w:pPr>
        <w:jc w:val="both"/>
      </w:pPr>
      <w:r>
        <w:t xml:space="preserve">        "ibis2/service/src/main/thrift/com/twitter/ibis2/service:ibis2-service-scala",</w:t>
      </w:r>
    </w:p>
    <w:p>
      <w:pPr>
        <w:jc w:val="both"/>
      </w:pPr>
      <w:r>
        <w:t xml:space="preserve">        "interests-service/thrift/src/main/thrift:thrift-scala",</w:t>
      </w:r>
    </w:p>
    <w:p>
      <w:pPr>
        <w:jc w:val="both"/>
      </w:pPr>
      <w:r>
        <w:t xml:space="preserve">        "interests_discovery/thrift/src/main/thrift:batch-thrift-scala",</w:t>
      </w:r>
    </w:p>
    <w:p>
      <w:pPr>
        <w:jc w:val="both"/>
      </w:pPr>
      <w:r>
        <w:t xml:space="preserve">        "interests_discovery/thrift/src/main/thrift:service-thrift-scala",</w:t>
      </w:r>
    </w:p>
    <w:p>
      <w:pPr>
        <w:jc w:val="both"/>
      </w:pPr>
      <w:r>
        <w:t xml:space="preserve">        "kujaku/thrift/src/main/thrift:domain-scala",</w:t>
      </w:r>
    </w:p>
    <w:p>
      <w:pPr>
        <w:jc w:val="both"/>
      </w:pPr>
      <w:r>
        <w:t xml:space="preserve">        "live-video-timeline/client/src/main/scala/com/twitter/livevideo/timeline/client/v2",</w:t>
      </w:r>
    </w:p>
    <w:p>
      <w:pPr>
        <w:jc w:val="both"/>
      </w:pPr>
      <w:r>
        <w:t xml:space="preserve">        "live-video-timeline/domain/src/main/scala/com/twitter/livevideo/timeline/domain",</w:t>
      </w:r>
    </w:p>
    <w:p>
      <w:pPr>
        <w:jc w:val="both"/>
      </w:pPr>
      <w:r>
        <w:t xml:space="preserve">        "live-video-timeline/domain/src/main/scala/com/twitter/livevideo/timeline/domain/v2",</w:t>
      </w:r>
    </w:p>
    <w:p>
      <w:pPr>
        <w:jc w:val="both"/>
      </w:pPr>
      <w:r>
        <w:t xml:space="preserve">        "live-video-timeline/thrift/src/main/thrift/com/twitter/livevideo/timeline:thrift-scala",</w:t>
      </w:r>
    </w:p>
    <w:p>
      <w:pPr>
        <w:jc w:val="both"/>
      </w:pPr>
      <w:r>
        <w:t xml:space="preserve">        "live-video/common/src/main/scala/com/twitter/livevideo/common/domain/v2",</w:t>
      </w:r>
    </w:p>
    <w:p>
      <w:pPr>
        <w:jc w:val="both"/>
      </w:pPr>
      <w:r>
        <w:t xml:space="preserve">        "live-video/common/src/main/scala/com/twitter/livevideo/common/ids",</w:t>
      </w:r>
    </w:p>
    <w:p>
      <w:pPr>
        <w:jc w:val="both"/>
      </w:pPr>
      <w:r>
        <w:t xml:space="preserve">        "notifications-platform/inbound-notifications/src/main/thrift/com/twitter/inbound_notifications:exception-scala",</w:t>
      </w:r>
    </w:p>
    <w:p>
      <w:pPr>
        <w:jc w:val="both"/>
      </w:pPr>
      <w:r>
        <w:t xml:space="preserve">        "notifications-platform/inbound-notifications/src/main/thrift/com/twitter/inbound_notifications:thrift-scala",</w:t>
      </w:r>
    </w:p>
    <w:p>
      <w:pPr>
        <w:jc w:val="both"/>
      </w:pPr>
      <w:r>
        <w:t xml:space="preserve">        "notifications-platform/platform-lib/src/main/thrift/com/twitter/notifications/platform:custom-notification-actions-scala",</w:t>
      </w:r>
    </w:p>
    <w:p>
      <w:pPr>
        <w:jc w:val="both"/>
      </w:pPr>
      <w:r>
        <w:t xml:space="preserve">        "notifications-platform/platform-lib/src/main/thrift/com/twitter/notifications/platform:thrift-scala",</w:t>
      </w:r>
    </w:p>
    <w:p>
      <w:pPr>
        <w:jc w:val="both"/>
      </w:pPr>
      <w:r>
        <w:t xml:space="preserve">        "notifications-relevance/src/scala/com/twitter/nrel/heavyranker",</w:t>
      </w:r>
    </w:p>
    <w:p>
      <w:pPr>
        <w:jc w:val="both"/>
      </w:pPr>
      <w:r>
        <w:t xml:space="preserve">        "notifications-relevance/src/scala/com/twitter/nrel/hydration/base",</w:t>
      </w:r>
    </w:p>
    <w:p>
      <w:pPr>
        <w:jc w:val="both"/>
      </w:pPr>
      <w:r>
        <w:t xml:space="preserve">        "notifications-relevance/src/scala/com/twitter/nrel/hydration/frigate",</w:t>
      </w:r>
    </w:p>
    <w:p>
      <w:pPr>
        <w:jc w:val="both"/>
      </w:pPr>
      <w:r>
        <w:t xml:space="preserve">        "notifications-relevance/src/scala/com/twitter/nrel/hydration/push",</w:t>
      </w:r>
    </w:p>
    <w:p>
      <w:pPr>
        <w:jc w:val="both"/>
      </w:pPr>
      <w:r>
        <w:t xml:space="preserve">        "notifications-relevance/src/scala/com/twitter/nrel/lightranker",</w:t>
      </w:r>
    </w:p>
    <w:p>
      <w:pPr>
        <w:jc w:val="both"/>
      </w:pPr>
      <w:r>
        <w:t xml:space="preserve">        "notificationservice/common/src/main/scala/com/twitter/notificationservice/genericfeedbackstore",</w:t>
      </w:r>
    </w:p>
    <w:p>
      <w:pPr>
        <w:jc w:val="both"/>
      </w:pPr>
      <w:r>
        <w:t xml:space="preserve">        "notificationservice/common/src/main/scala/com/twitter/notificationservice/model:alias",</w:t>
      </w:r>
    </w:p>
    <w:p>
      <w:pPr>
        <w:jc w:val="both"/>
      </w:pPr>
      <w:r>
        <w:t xml:space="preserve">        "notificationservice/common/src/main/scala/com/twitter/notificationservice/model/service",</w:t>
      </w:r>
    </w:p>
    <w:p>
      <w:pPr>
        <w:jc w:val="both"/>
      </w:pPr>
      <w:r>
        <w:t xml:space="preserve">        "notificationservice/common/src/test/scala/com/twitter/notificationservice/mocks",</w:t>
      </w:r>
    </w:p>
    <w:p>
      <w:pPr>
        <w:jc w:val="both"/>
      </w:pPr>
      <w:r>
        <w:t xml:space="preserve">        "notificationservice/scribe/src/main/scala/com/twitter/notificationservice/scribe/manhattan:mh_wrapper",</w:t>
      </w:r>
    </w:p>
    <w:p>
      <w:pPr>
        <w:jc w:val="both"/>
      </w:pPr>
      <w:r>
        <w:t xml:space="preserve">        "notificationservice/thrift/src/main/thrift/com/twitter/notificationservice/api:thrift-scala",</w:t>
      </w:r>
    </w:p>
    <w:p>
      <w:pPr>
        <w:jc w:val="both"/>
      </w:pPr>
      <w:r>
        <w:t xml:space="preserve">        "notificationservice/thrift/src/main/thrift/com/twitter/notificationservice/badgecount-api:thrift-scala",</w:t>
      </w:r>
    </w:p>
    <w:p>
      <w:pPr>
        <w:jc w:val="both"/>
      </w:pPr>
      <w:r>
        <w:t xml:space="preserve">        "notificationservice/thrift/src/main/thrift/com/twitter/notificationservice/generic_notifications:thrift-scala",</w:t>
      </w:r>
    </w:p>
    <w:p>
      <w:pPr>
        <w:jc w:val="both"/>
      </w:pPr>
      <w:r>
        <w:t xml:space="preserve">        "notifinfra/ni-lib/src/main/scala/com/twitter/ni/lib/logged_out_transform",</w:t>
      </w:r>
    </w:p>
    <w:p>
      <w:pPr>
        <w:jc w:val="both"/>
      </w:pPr>
      <w:r>
        <w:t xml:space="preserve">        "observability/observability-manhattan-client/src/main/scala",</w:t>
      </w:r>
    </w:p>
    <w:p>
      <w:pPr>
        <w:jc w:val="both"/>
      </w:pPr>
      <w:r>
        <w:t xml:space="preserve">        "onboarding/service/src/main/scala/com/twitter/onboarding/task/service/models/external",</w:t>
      </w:r>
    </w:p>
    <w:p>
      <w:pPr>
        <w:jc w:val="both"/>
      </w:pPr>
      <w:r>
        <w:t xml:space="preserve">        "onboarding/service/thrift/src/main/thrift:thrift-scala",</w:t>
      </w:r>
    </w:p>
    <w:p>
      <w:pPr>
        <w:jc w:val="both"/>
      </w:pPr>
      <w:r>
        <w:t xml:space="preserve">        "people-discovery/api/thrift/src/main/thrift:thrift-scala",</w:t>
      </w:r>
    </w:p>
    <w:p>
      <w:pPr>
        <w:jc w:val="both"/>
      </w:pPr>
      <w:r>
        <w:t xml:space="preserve">        "periscope/api-proxy-thrift/thrift/src/main/thrift:thrift-scala",</w:t>
      </w:r>
    </w:p>
    <w:p>
      <w:pPr>
        <w:jc w:val="both"/>
      </w:pPr>
      <w:r>
        <w:t xml:space="preserve">        "product-mixer/core/src/main/scala/com/twitter/product_mixer/core/module",</w:t>
      </w:r>
    </w:p>
    <w:p>
      <w:pPr>
        <w:jc w:val="both"/>
      </w:pPr>
      <w:r>
        <w:t xml:space="preserve">        "product-mixer/core/src/main/scala/com/twitter/product_mixer/core/module/stringcenter",</w:t>
      </w:r>
    </w:p>
    <w:p>
      <w:pPr>
        <w:jc w:val="both"/>
      </w:pPr>
      <w:r>
        <w:t xml:space="preserve">        "product-mixer/core/src/main/thrift/com/twitter/product_mixer/core:thrift-scala",</w:t>
      </w:r>
    </w:p>
    <w:p>
      <w:pPr>
        <w:jc w:val="both"/>
      </w:pPr>
      <w:r>
        <w:t xml:space="preserve">        "qig-ranker/thrift/src/main/thrift:thrift-scala",</w:t>
      </w:r>
    </w:p>
    <w:p>
      <w:pPr>
        <w:jc w:val="both"/>
      </w:pPr>
      <w:r>
        <w:t xml:space="preserve">        "rux-ds/src/main/thrift/com/twitter/ruxds/jobs/user_past_aggregate:user_past_aggregate-scala",</w:t>
      </w:r>
    </w:p>
    <w:p>
      <w:pPr>
        <w:jc w:val="both"/>
      </w:pPr>
      <w:r>
        <w:t xml:space="preserve">        "rux/common/src/main/scala/com/twitter/rux/common/encode",</w:t>
      </w:r>
    </w:p>
    <w:p>
      <w:pPr>
        <w:jc w:val="both"/>
      </w:pPr>
      <w:r>
        <w:t xml:space="preserve">        "rux/common/thrift/src/main/thrift/rux-context:rux-context-scala",</w:t>
      </w:r>
    </w:p>
    <w:p>
      <w:pPr>
        <w:jc w:val="both"/>
      </w:pPr>
      <w:r>
        <w:t xml:space="preserve">        "rux/common/thrift/src/main/thrift/strato:strato-scala",</w:t>
      </w:r>
    </w:p>
    <w:p>
      <w:pPr>
        <w:jc w:val="both"/>
      </w:pPr>
      <w:r>
        <w:t xml:space="preserve">        "scribelib/marshallers/src/main/scala/com/twitter/scribelib/marshallers",</w:t>
      </w:r>
    </w:p>
    <w:p>
      <w:pPr>
        <w:jc w:val="both"/>
      </w:pPr>
      <w:r>
        <w:t xml:space="preserve">        "scrooge/scrooge-core",</w:t>
      </w:r>
    </w:p>
    <w:p>
      <w:pPr>
        <w:jc w:val="both"/>
      </w:pPr>
      <w:r>
        <w:t xml:space="preserve">        "scrooge/scrooge-serializer/src/main/scala",</w:t>
      </w:r>
    </w:p>
    <w:p>
      <w:pPr>
        <w:jc w:val="both"/>
      </w:pPr>
      <w:r>
        <w:t xml:space="preserve">        "sensitive-ds/src/main/thrift/com/twitter/scio/nsfw_user_segmentation:nsfw_user_segmentation-scala",</w:t>
      </w:r>
    </w:p>
    <w:p>
      <w:pPr>
        <w:jc w:val="both"/>
      </w:pPr>
      <w:r>
        <w:t xml:space="preserve">        "servo/decider/src/main/scala",</w:t>
      </w:r>
    </w:p>
    <w:p>
      <w:pPr>
        <w:jc w:val="both"/>
      </w:pPr>
      <w:r>
        <w:t xml:space="preserve">        "servo/request/src/main/scala",</w:t>
      </w:r>
    </w:p>
    <w:p>
      <w:pPr>
        <w:jc w:val="both"/>
      </w:pPr>
      <w:r>
        <w:t xml:space="preserve">        "servo/util/src/main/scala",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"src/java/com/twitter/ml/prediction/core",</w:t>
      </w:r>
    </w:p>
    <w:p>
      <w:pPr>
        <w:jc w:val="both"/>
      </w:pPr>
      <w:r>
        <w:t xml:space="preserve">        "src/scala/com/twitter/frigate/data_pipeline/common",</w:t>
      </w:r>
    </w:p>
    <w:p>
      <w:pPr>
        <w:jc w:val="both"/>
      </w:pPr>
      <w:r>
        <w:t xml:space="preserve">        "src/scala/com/twitter/frigate/data_pipeline/embedding_cg:embedding_cg-test-user-ids",</w:t>
      </w:r>
    </w:p>
    <w:p>
      <w:pPr>
        <w:jc w:val="both"/>
      </w:pPr>
      <w:r>
        <w:t xml:space="preserve">        "src/scala/com/twitter/frigate/data_pipeline/features_common",</w:t>
      </w:r>
    </w:p>
    <w:p>
      <w:pPr>
        <w:jc w:val="both"/>
      </w:pPr>
      <w:r>
        <w:t xml:space="preserve">        "src/scala/com/twitter/frigate/news_article_recs/news_articles_metadata:thrift-scala",</w:t>
      </w:r>
    </w:p>
    <w:p>
      <w:pPr>
        <w:jc w:val="both"/>
      </w:pPr>
      <w:r>
        <w:t xml:space="preserve">        "src/scala/com/twitter/frontpage/stream/util",</w:t>
      </w:r>
    </w:p>
    <w:p>
      <w:pPr>
        <w:jc w:val="both"/>
      </w:pPr>
      <w:r>
        <w:t xml:space="preserve">        "src/scala/com/twitter/language/normalization",</w:t>
      </w:r>
    </w:p>
    <w:p>
      <w:pPr>
        <w:jc w:val="both"/>
      </w:pPr>
      <w:r>
        <w:t xml:space="preserve">        "src/scala/com/twitter/ml/api/embedding",</w:t>
      </w:r>
    </w:p>
    <w:p>
      <w:pPr>
        <w:jc w:val="both"/>
      </w:pPr>
      <w:r>
        <w:t xml:space="preserve">        "src/scala/com/twitter/ml/api/util:datarecord",</w:t>
      </w:r>
    </w:p>
    <w:p>
      <w:pPr>
        <w:jc w:val="both"/>
      </w:pPr>
      <w:r>
        <w:t xml:space="preserve">        "src/scala/com/twitter/ml/featurestore/catalog/entities/core",</w:t>
      </w:r>
    </w:p>
    <w:p>
      <w:pPr>
        <w:jc w:val="both"/>
      </w:pPr>
      <w:r>
        <w:t xml:space="preserve">        "src/scala/com/twitter/ml/featurestore/catalog/entities/magicrecs",</w:t>
      </w:r>
    </w:p>
    <w:p>
      <w:pPr>
        <w:jc w:val="both"/>
      </w:pPr>
      <w:r>
        <w:t xml:space="preserve">        "src/scala/com/twitter/ml/featurestore/catalog/features/core:aggregate",</w:t>
      </w:r>
    </w:p>
    <w:p>
      <w:pPr>
        <w:jc w:val="both"/>
      </w:pPr>
      <w:r>
        <w:t xml:space="preserve">        "src/scala/com/twitter/ml/featurestore/catalog/features/cuad:aggregate",</w:t>
      </w:r>
    </w:p>
    <w:p>
      <w:pPr>
        <w:jc w:val="both"/>
      </w:pPr>
      <w:r>
        <w:t xml:space="preserve">        "src/scala/com/twitter/ml/featurestore/catalog/features/embeddings",</w:t>
      </w:r>
    </w:p>
    <w:p>
      <w:pPr>
        <w:jc w:val="both"/>
      </w:pPr>
      <w:r>
        <w:t xml:space="preserve">        "src/scala/com/twitter/ml/featurestore/catalog/features/magicrecs:aggregate",</w:t>
      </w:r>
    </w:p>
    <w:p>
      <w:pPr>
        <w:jc w:val="both"/>
      </w:pPr>
      <w:r>
        <w:t xml:space="preserve">        "src/scala/com/twitter/ml/featurestore/catalog/features/topic_signals:aggregate",</w:t>
      </w:r>
    </w:p>
    <w:p>
      <w:pPr>
        <w:jc w:val="both"/>
      </w:pPr>
      <w:r>
        <w:t xml:space="preserve">        "src/scala/com/twitter/ml/featurestore/lib",</w:t>
      </w:r>
    </w:p>
    <w:p>
      <w:pPr>
        <w:jc w:val="both"/>
      </w:pPr>
      <w:r>
        <w:t xml:space="preserve">        "src/scala/com/twitter/ml/featurestore/lib/data",</w:t>
      </w:r>
    </w:p>
    <w:p>
      <w:pPr>
        <w:jc w:val="both"/>
      </w:pPr>
      <w:r>
        <w:t xml:space="preserve">        "src/scala/com/twitter/ml/featurestore/lib/dynamic",</w:t>
      </w:r>
    </w:p>
    <w:p>
      <w:pPr>
        <w:jc w:val="both"/>
      </w:pPr>
      <w:r>
        <w:t xml:space="preserve">        "src/scala/com/twitter/ml/featurestore/lib/entity",</w:t>
      </w:r>
    </w:p>
    <w:p>
      <w:pPr>
        <w:jc w:val="both"/>
      </w:pPr>
      <w:r>
        <w:t xml:space="preserve">        "src/scala/com/twitter/ml/featurestore/lib/online",</w:t>
      </w:r>
    </w:p>
    <w:p>
      <w:pPr>
        <w:jc w:val="both"/>
      </w:pPr>
      <w:r>
        <w:t xml:space="preserve">        "src/scala/com/twitter/recommendation/interests/discovery/core/config",</w:t>
      </w:r>
    </w:p>
    <w:p>
      <w:pPr>
        <w:jc w:val="both"/>
      </w:pPr>
      <w:r>
        <w:t xml:space="preserve">        "src/scala/com/twitter/recommendation/interests/discovery/core/deploy",</w:t>
      </w:r>
    </w:p>
    <w:p>
      <w:pPr>
        <w:jc w:val="both"/>
      </w:pPr>
      <w:r>
        <w:t xml:space="preserve">        "src/scala/com/twitter/recommendation/interests/discovery/core/model",</w:t>
      </w:r>
    </w:p>
    <w:p>
      <w:pPr>
        <w:jc w:val="both"/>
      </w:pPr>
      <w:r>
        <w:t xml:space="preserve">        "src/scala/com/twitter/recommendation/interests/discovery/popgeo/deploy",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"src/scala/com/twitter/storehaus_internal/manhattan",</w:t>
      </w:r>
    </w:p>
    <w:p>
      <w:pPr>
        <w:jc w:val="both"/>
      </w:pPr>
      <w:r>
        <w:t xml:space="preserve">        "src/scala/com/twitter/storehaus_internal/manhattan/config",</w:t>
      </w:r>
    </w:p>
    <w:p>
      <w:pPr>
        <w:jc w:val="both"/>
      </w:pPr>
      <w:r>
        <w:t xml:space="preserve">        "src/scala/com/twitter/storehaus_internal/memcache",</w:t>
      </w:r>
    </w:p>
    <w:p>
      <w:pPr>
        <w:jc w:val="both"/>
      </w:pPr>
      <w:r>
        <w:t xml:space="preserve">        "src/scala/com/twitter/storehaus_internal/memcache/config",</w:t>
      </w:r>
    </w:p>
    <w:p>
      <w:pPr>
        <w:jc w:val="both"/>
      </w:pPr>
      <w:r>
        <w:t xml:space="preserve">        "src/scala/com/twitter/storehaus_internal/util",</w:t>
      </w:r>
    </w:p>
    <w:p>
      <w:pPr>
        <w:jc w:val="both"/>
      </w:pPr>
      <w:r>
        <w:t xml:space="preserve">        "src/scala/com/twitter/taxi/common",</w:t>
      </w:r>
    </w:p>
    <w:p>
      <w:pPr>
        <w:jc w:val="both"/>
      </w:pPr>
      <w:r>
        <w:t xml:space="preserve">        "src/scala/com/twitter/taxi/config",</w:t>
      </w:r>
    </w:p>
    <w:p>
      <w:pPr>
        <w:jc w:val="both"/>
      </w:pPr>
      <w:r>
        <w:t xml:space="preserve">        "src/scala/com/twitter/taxi/deploy",</w:t>
      </w:r>
    </w:p>
    <w:p>
      <w:pPr>
        <w:jc w:val="both"/>
      </w:pPr>
      <w:r>
        <w:t xml:space="preserve">        "src/scala/com/twitter/taxi/trending/common",</w:t>
      </w:r>
    </w:p>
    <w:p>
      <w:pPr>
        <w:jc w:val="both"/>
      </w:pPr>
      <w:r>
        <w:t xml:space="preserve">        "src/thrift/com/twitter/ads/adserver:adserver_rpc-scala",</w:t>
      </w:r>
    </w:p>
    <w:p>
      <w:pPr>
        <w:jc w:val="both"/>
      </w:pPr>
      <w:r>
        <w:t xml:space="preserve">        "src/thrift/com/twitter/clientapp/gen:clientapp-scala",</w:t>
      </w:r>
    </w:p>
    <w:p>
      <w:pPr>
        <w:jc w:val="both"/>
      </w:pPr>
      <w:r>
        <w:t xml:space="preserve">        "src/thrift/com/twitter/core_workflows/user_model:user_model-scala",</w:t>
      </w:r>
    </w:p>
    <w:p>
      <w:pPr>
        <w:jc w:val="both"/>
      </w:pPr>
      <w:r>
        <w:t xml:space="preserve">        "src/thrift/com/twitter/escherbird/common:constants-scala",</w:t>
      </w:r>
    </w:p>
    <w:p>
      <w:pPr>
        <w:jc w:val="both"/>
      </w:pPr>
      <w:r>
        <w:t xml:space="preserve">        "src/thrift/com/twitter/escherbird/metadata:megadata-scala",</w:t>
      </w:r>
    </w:p>
    <w:p>
      <w:pPr>
        <w:jc w:val="both"/>
      </w:pPr>
      <w:r>
        <w:t xml:space="preserve">        "src/thrift/com/twitter/escherbird/metadata:metadata-service-scala",</w:t>
      </w:r>
    </w:p>
    <w:p>
      <w:pPr>
        <w:jc w:val="both"/>
      </w:pPr>
      <w:r>
        <w:t xml:space="preserve">        "src/thrift/com/twitter/escherbird/search:search-service-scala",</w:t>
      </w:r>
    </w:p>
    <w:p>
      <w:pPr>
        <w:jc w:val="both"/>
      </w:pPr>
      <w:r>
        <w:t xml:space="preserve">        "src/thrift/com/twitter/expandodo:only-scala",</w:t>
      </w:r>
    </w:p>
    <w:p>
      <w:pPr>
        <w:jc w:val="both"/>
      </w:pPr>
      <w:r>
        <w:t xml:space="preserve">        "src/thrift/com/twitter/frigate:frigate-common-thrift-scala",</w:t>
      </w:r>
    </w:p>
    <w:p>
      <w:pPr>
        <w:jc w:val="both"/>
      </w:pPr>
      <w:r>
        <w:t xml:space="preserve">        "src/thrift/com/twitter/frigate:frigate-ml-thrift-scala",</w:t>
      </w:r>
    </w:p>
    <w:p>
      <w:pPr>
        <w:jc w:val="both"/>
      </w:pPr>
      <w:r>
        <w:t xml:space="preserve">        "src/thrift/com/twitter/frigate:frigate-notification-thrift-scala",</w:t>
      </w:r>
    </w:p>
    <w:p>
      <w:pPr>
        <w:jc w:val="both"/>
      </w:pPr>
      <w:r>
        <w:t xml:space="preserve">        "src/thrift/com/twitter/frigate:frigate-secondary-accounts-thrift-scala",</w:t>
      </w:r>
    </w:p>
    <w:p>
      <w:pPr>
        <w:jc w:val="both"/>
      </w:pPr>
      <w:r>
        <w:t xml:space="preserve">        "src/thrift/com/twitter/frigate:frigate-thrift-scala",</w:t>
      </w:r>
    </w:p>
    <w:p>
      <w:pPr>
        <w:jc w:val="both"/>
      </w:pPr>
      <w:r>
        <w:t xml:space="preserve">        "src/thrift/com/twitter/frigate:frigate-user-media-representation-thrift-scala",</w:t>
      </w:r>
    </w:p>
    <w:p>
      <w:pPr>
        <w:jc w:val="both"/>
      </w:pPr>
      <w:r>
        <w:t xml:space="preserve">        "src/thrift/com/twitter/frigate/data_pipeline:frigate-user-history-thrift-scala",</w:t>
      </w:r>
    </w:p>
    <w:p>
      <w:pPr>
        <w:jc w:val="both"/>
      </w:pPr>
      <w:r>
        <w:t xml:space="preserve">        "src/thrift/com/twitter/frigate/dau_model:frigate-dau-thrift-scala",</w:t>
      </w:r>
    </w:p>
    <w:p>
      <w:pPr>
        <w:jc w:val="both"/>
      </w:pPr>
      <w:r>
        <w:t xml:space="preserve">        "src/thrift/com/twitter/frigate/magic_events:frigate-magic-events-thrift-scala",</w:t>
      </w:r>
    </w:p>
    <w:p>
      <w:pPr>
        <w:jc w:val="both"/>
      </w:pPr>
      <w:r>
        <w:t xml:space="preserve">        "src/thrift/com/twitter/frigate/magic_events/scribe:thrift-scala",</w:t>
      </w:r>
    </w:p>
    <w:p>
      <w:pPr>
        <w:jc w:val="both"/>
      </w:pPr>
      <w:r>
        <w:t xml:space="preserve">        "src/thrift/com/twitter/frigate/pushcap:frigate-pushcap-thrift-scala",</w:t>
      </w:r>
    </w:p>
    <w:p>
      <w:pPr>
        <w:jc w:val="both"/>
      </w:pPr>
      <w:r>
        <w:t xml:space="preserve">        "src/thrift/com/twitter/frigate/pushservice:frigate-pushservice-thrift-scala",</w:t>
      </w:r>
    </w:p>
    <w:p>
      <w:pPr>
        <w:jc w:val="both"/>
      </w:pPr>
      <w:r>
        <w:t xml:space="preserve">        "src/thrift/com/twitter/frigate/scribe:frigate-scribe-thrift-scala",</w:t>
      </w:r>
    </w:p>
    <w:p>
      <w:pPr>
        <w:jc w:val="both"/>
      </w:pPr>
      <w:r>
        <w:t xml:space="preserve">        "src/thrift/com/twitter/frigate/subscribed_search:frigate-subscribed-search-thrift-scala",</w:t>
      </w:r>
    </w:p>
    <w:p>
      <w:pPr>
        <w:jc w:val="both"/>
      </w:pPr>
      <w:r>
        <w:t xml:space="preserve">        "src/thrift/com/twitter/frigate/user_states:frigate-userstates-thrift-scala",</w:t>
      </w:r>
    </w:p>
    <w:p>
      <w:pPr>
        <w:jc w:val="both"/>
      </w:pPr>
      <w:r>
        <w:t xml:space="preserve">        "src/thrift/com/twitter/geoduck:geoduck-scala",</w:t>
      </w:r>
    </w:p>
    <w:p>
      <w:pPr>
        <w:jc w:val="both"/>
      </w:pPr>
      <w:r>
        <w:t xml:space="preserve">        "src/thrift/com/twitter/gizmoduck:thrift-scala",</w:t>
      </w:r>
    </w:p>
    <w:p>
      <w:pPr>
        <w:jc w:val="both"/>
      </w:pPr>
      <w:r>
        <w:t xml:space="preserve">        "src/thrift/com/twitter/gizmoduck:user-thrift-scala",</w:t>
      </w:r>
    </w:p>
    <w:p>
      <w:pPr>
        <w:jc w:val="both"/>
      </w:pPr>
      <w:r>
        <w:t xml:space="preserve">        "src/thrift/com/twitter/hermit:hermit-scala",</w:t>
      </w:r>
    </w:p>
    <w:p>
      <w:pPr>
        <w:jc w:val="both"/>
      </w:pPr>
      <w:r>
        <w:t xml:space="preserve">        "src/thrift/com/twitter/hermit/pop_geo:hermit-pop-geo-scala",</w:t>
      </w:r>
    </w:p>
    <w:p>
      <w:pPr>
        <w:jc w:val="both"/>
      </w:pPr>
      <w:r>
        <w:t xml:space="preserve">        "src/thrift/com/twitter/hermit/stp:hermit-stp-scala",</w:t>
      </w:r>
    </w:p>
    <w:p>
      <w:pPr>
        <w:jc w:val="both"/>
      </w:pPr>
      <w:r>
        <w:t xml:space="preserve">        "src/thrift/com/twitter/ibis:service-scala",</w:t>
      </w:r>
    </w:p>
    <w:p>
      <w:pPr>
        <w:jc w:val="both"/>
      </w:pPr>
      <w:r>
        <w:t xml:space="preserve">        "src/thrift/com/twitter/manhattan:v1-scala",</w:t>
      </w:r>
    </w:p>
    <w:p>
      <w:pPr>
        <w:jc w:val="both"/>
      </w:pPr>
      <w:r>
        <w:t xml:space="preserve">        "src/thrift/com/twitter/manhattan:v2-scala",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    "src/thrift/com/twitter/ml/api:data-scala",</w:t>
      </w:r>
    </w:p>
    <w:p>
      <w:pPr>
        <w:jc w:val="both"/>
      </w:pPr>
      <w:r>
        <w:t xml:space="preserve">        "src/thrift/com/twitter/ml/featurestore/timelines:ml-features-timelines-scala",</w:t>
      </w:r>
    </w:p>
    <w:p>
      <w:pPr>
        <w:jc w:val="both"/>
      </w:pPr>
      <w:r>
        <w:t xml:space="preserve">        "src/thrift/com/twitter/ml/featurestore/timelines:ml-features-timelines-strato",</w:t>
      </w:r>
    </w:p>
    <w:p>
      <w:pPr>
        <w:jc w:val="both"/>
      </w:pPr>
      <w:r>
        <w:t xml:space="preserve">        "src/thrift/com/twitter/ml/prediction_service:prediction_service-java",</w:t>
      </w:r>
    </w:p>
    <w:p>
      <w:pPr>
        <w:jc w:val="both"/>
      </w:pPr>
      <w:r>
        <w:t xml:space="preserve">        "src/thrift/com/twitter/permissions_storage:thrift-scala",</w:t>
      </w:r>
    </w:p>
    <w:p>
      <w:pPr>
        <w:jc w:val="both"/>
      </w:pPr>
      <w:r>
        <w:t xml:space="preserve">        "src/thrift/com/twitter/pink-floyd/thrift:thrift-scala",</w:t>
      </w:r>
    </w:p>
    <w:p>
      <w:pPr>
        <w:jc w:val="both"/>
      </w:pPr>
      <w:r>
        <w:t xml:space="preserve">        "src/thrift/com/twitter/recos:recos-common-scala",</w:t>
      </w:r>
    </w:p>
    <w:p>
      <w:pPr>
        <w:jc w:val="both"/>
      </w:pPr>
      <w:r>
        <w:t xml:space="preserve">        "src/thrift/com/twitter/recos/user_tweet_entity_graph:user_tweet_entity_graph-scala",</w:t>
      </w:r>
    </w:p>
    <w:p>
      <w:pPr>
        <w:jc w:val="both"/>
      </w:pPr>
      <w:r>
        <w:t xml:space="preserve">        "src/thrift/com/twitter/recos/user_user_graph:user_user_graph-scala",</w:t>
      </w:r>
    </w:p>
    <w:p>
      <w:pPr>
        <w:jc w:val="both"/>
      </w:pPr>
      <w:r>
        <w:t xml:space="preserve">        "src/thrift/com/twitter/relevance/feature_store:feature_store-scala",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"src/thrift/com/twitter/search/common:features-scala",</w:t>
      </w:r>
    </w:p>
    <w:p>
      <w:pPr>
        <w:jc w:val="both"/>
      </w:pPr>
      <w:r>
        <w:t xml:space="preserve">        "src/thrift/com/twitter/search/query_interaction_graph:query_interaction_graph-scala",</w:t>
      </w:r>
    </w:p>
    <w:p>
      <w:pPr>
        <w:jc w:val="both"/>
      </w:pPr>
      <w:r>
        <w:t xml:space="preserve">        "src/thrift/com/twitter/search/query_interaction_graph/service:qig-service-scala",</w:t>
      </w:r>
    </w:p>
    <w:p>
      <w:pPr>
        <w:jc w:val="both"/>
      </w:pPr>
      <w:r>
        <w:t xml:space="preserve">        "src/thrift/com/twitter/service/metastore/gen:thrift-scala",</w:t>
      </w:r>
    </w:p>
    <w:p>
      <w:pPr>
        <w:jc w:val="both"/>
      </w:pPr>
      <w:r>
        <w:t xml:space="preserve">        "src/thrift/com/twitter/service/scarecrow/gen:scarecrow-scala",</w:t>
      </w:r>
    </w:p>
    <w:p>
      <w:pPr>
        <w:jc w:val="both"/>
      </w:pPr>
      <w:r>
        <w:t xml:space="preserve">        "src/thrift/com/twitter/service/scarecrow/gen:tiered-actions-scala",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    "src/thrift/com/twitter/spam/rtf:safety-level-scala",</w:t>
      </w:r>
    </w:p>
    <w:p>
      <w:pPr>
        <w:jc w:val="both"/>
      </w:pPr>
      <w:r>
        <w:t xml:space="preserve">        "src/thrift/com/twitter/timelinemixer:thrift-scala",</w:t>
      </w:r>
    </w:p>
    <w:p>
      <w:pPr>
        <w:jc w:val="both"/>
      </w:pPr>
      <w:r>
        <w:t xml:space="preserve">        "src/thrift/com/twitter/timelinemixer/server/internal:thrift-scala",</w:t>
      </w:r>
    </w:p>
    <w:p>
      <w:pPr>
        <w:jc w:val="both"/>
      </w:pPr>
      <w:r>
        <w:t xml:space="preserve">        "src/thrift/com/twitter/timelines/author_features/user_health:thrift-scala",</w:t>
      </w:r>
    </w:p>
    <w:p>
      <w:pPr>
        <w:jc w:val="both"/>
      </w:pPr>
      <w:r>
        <w:t xml:space="preserve">        "src/thrift/com/twitter/timelines/real_graph:real_graph-scala",</w:t>
      </w:r>
    </w:p>
    <w:p>
      <w:pPr>
        <w:jc w:val="both"/>
      </w:pPr>
      <w:r>
        <w:t xml:space="preserve">        "src/thrift/com/twitter/timelinescorer:thrift-scala",</w:t>
      </w:r>
    </w:p>
    <w:p>
      <w:pPr>
        <w:jc w:val="both"/>
      </w:pPr>
      <w:r>
        <w:t xml:space="preserve">        "src/thrift/com/twitter/timelinescorer/server/internal:thrift-scala",</w:t>
      </w:r>
    </w:p>
    <w:p>
      <w:pPr>
        <w:jc w:val="both"/>
      </w:pPr>
      <w:r>
        <w:t xml:space="preserve">        "src/thrift/com/twitter/timelineservice/server/internal:thrift-scala",</w:t>
      </w:r>
    </w:p>
    <w:p>
      <w:pPr>
        <w:jc w:val="both"/>
      </w:pPr>
      <w:r>
        <w:t xml:space="preserve">        "src/thrift/com/twitter/timelineservice/server/suggests/logging:thrift-scala",</w:t>
      </w:r>
    </w:p>
    <w:p>
      <w:pPr>
        <w:jc w:val="both"/>
      </w:pPr>
      <w:r>
        <w:t xml:space="preserve">        "src/thrift/com/twitter/trends/common:common-scala",</w:t>
      </w:r>
    </w:p>
    <w:p>
      <w:pPr>
        <w:jc w:val="both"/>
      </w:pPr>
      <w:r>
        <w:t xml:space="preserve">        "src/thrift/com/twitter/trends/trip_v1:trip-tweets-thrift-scala",</w:t>
      </w:r>
    </w:p>
    <w:p>
      <w:pPr>
        <w:jc w:val="both"/>
      </w:pPr>
      <w:r>
        <w:t xml:space="preserve">        "src/thrift/com/twitter/tweetypie:service-scala",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"src/thrift/com/twitter/user_session_store:thrift-scala",</w:t>
      </w:r>
    </w:p>
    <w:p>
      <w:pPr>
        <w:jc w:val="both"/>
      </w:pPr>
      <w:r>
        <w:t xml:space="preserve">        "src/thrift/com/twitter/wtf/candidate:wtf-candidate-scala",</w:t>
      </w:r>
    </w:p>
    <w:p>
      <w:pPr>
        <w:jc w:val="both"/>
      </w:pPr>
      <w:r>
        <w:t xml:space="preserve">        "src/thrift/com/twitter/wtf/interest:interest-thrift-scala",</w:t>
      </w:r>
    </w:p>
    <w:p>
      <w:pPr>
        <w:jc w:val="both"/>
      </w:pPr>
      <w:r>
        <w:t xml:space="preserve">        "src/thrift/com/twitter/wtf/scalding/common:thrift-scala",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"stitch/stitch-gizmoduck",</w:t>
      </w:r>
    </w:p>
    <w:p>
      <w:pPr>
        <w:jc w:val="both"/>
      </w:pPr>
      <w:r>
        <w:t xml:space="preserve">        "stitch/stitch-socialgraph/src/main/scala",</w:t>
      </w:r>
    </w:p>
    <w:p>
      <w:pPr>
        <w:jc w:val="both"/>
      </w:pPr>
      <w:r>
        <w:t xml:space="preserve">        "stitch/stitch-storehaus/src/main/scala",</w:t>
      </w:r>
    </w:p>
    <w:p>
      <w:pPr>
        <w:jc w:val="both"/>
      </w:pPr>
      <w:r>
        <w:t xml:space="preserve">        "stitch/stitch-tweetypie/src/main/scala",</w:t>
      </w:r>
    </w:p>
    <w:p>
      <w:pPr>
        <w:jc w:val="both"/>
      </w:pPr>
      <w:r>
        <w:t xml:space="preserve">        "storage/clients/manhattan/client/src/main/scala",</w:t>
      </w:r>
    </w:p>
    <w:p>
      <w:pPr>
        <w:jc w:val="both"/>
      </w:pPr>
      <w:r>
        <w:t xml:space="preserve">        "strato/config/columns/clients:clients-strato-client",</w:t>
      </w:r>
    </w:p>
    <w:p>
      <w:pPr>
        <w:jc w:val="both"/>
      </w:pPr>
      <w:r>
        <w:t xml:space="preserve">        "strato/config/columns/geo/user:user-strato-client",</w:t>
      </w:r>
    </w:p>
    <w:p>
      <w:pPr>
        <w:jc w:val="both"/>
      </w:pPr>
      <w:r>
        <w:t xml:space="preserve">        "strato/config/columns/globe/curation:curation-strato-client",</w:t>
      </w:r>
    </w:p>
    <w:p>
      <w:pPr>
        <w:jc w:val="both"/>
      </w:pPr>
      <w:r>
        <w:t xml:space="preserve">        "strato/config/columns/interests:interests-strato-client",</w:t>
      </w:r>
    </w:p>
    <w:p>
      <w:pPr>
        <w:jc w:val="both"/>
      </w:pPr>
      <w:r>
        <w:t xml:space="preserve">        "strato/config/columns/ml/featureStore:featureStore-strato-client",</w:t>
      </w:r>
    </w:p>
    <w:p>
      <w:pPr>
        <w:jc w:val="both"/>
      </w:pPr>
      <w:r>
        <w:t xml:space="preserve">        "strato/config/columns/notifications:notifications-strato-client",</w:t>
      </w:r>
    </w:p>
    <w:p>
      <w:pPr>
        <w:jc w:val="both"/>
      </w:pPr>
      <w:r>
        <w:t xml:space="preserve">        "strato/config/columns/notifinfra:notifinfra-strato-client",</w:t>
      </w:r>
    </w:p>
    <w:p>
      <w:pPr>
        <w:jc w:val="both"/>
      </w:pPr>
      <w:r>
        <w:t xml:space="preserve">        "strato/config/columns/periscope:periscope-strato-client",</w:t>
      </w:r>
    </w:p>
    <w:p>
      <w:pPr>
        <w:jc w:val="both"/>
      </w:pPr>
      <w:r>
        <w:t xml:space="preserve">        "strato/config/columns/rux",</w:t>
      </w:r>
    </w:p>
    <w:p>
      <w:pPr>
        <w:jc w:val="both"/>
      </w:pPr>
      <w:r>
        <w:t xml:space="preserve">        "strato/config/columns/rux:rux-strato-client",</w:t>
      </w:r>
    </w:p>
    <w:p>
      <w:pPr>
        <w:jc w:val="both"/>
      </w:pPr>
      <w:r>
        <w:t xml:space="preserve">        "strato/config/columns/rux/open-app:open-app-strato-client",</w:t>
      </w:r>
    </w:p>
    <w:p>
      <w:pPr>
        <w:jc w:val="both"/>
      </w:pPr>
      <w:r>
        <w:t xml:space="preserve">        "strato/config/columns/socialgraph/graphs:graphs-strato-client",</w:t>
      </w:r>
    </w:p>
    <w:p>
      <w:pPr>
        <w:jc w:val="both"/>
      </w:pPr>
      <w:r>
        <w:t xml:space="preserve">        "strato/config/columns/socialgraph/service/soft_users:soft_users-strato-client",</w:t>
      </w:r>
    </w:p>
    <w:p>
      <w:pPr>
        <w:jc w:val="both"/>
      </w:pPr>
      <w:r>
        <w:t xml:space="preserve">        "strato/config/columns/translation/service:service-strato-client",</w:t>
      </w:r>
    </w:p>
    <w:p>
      <w:pPr>
        <w:jc w:val="both"/>
      </w:pPr>
      <w:r>
        <w:t xml:space="preserve">        "strato/config/columns/translation/service/platform:platform-strato-client",</w:t>
      </w:r>
    </w:p>
    <w:p>
      <w:pPr>
        <w:jc w:val="both"/>
      </w:pPr>
      <w:r>
        <w:t xml:space="preserve">        "strato/config/columns/trends/trip:trip-strato-client",</w:t>
      </w:r>
    </w:p>
    <w:p>
      <w:pPr>
        <w:jc w:val="both"/>
      </w:pPr>
      <w:r>
        <w:t xml:space="preserve">        "strato/config/src/thrift/com/twitter/strato/columns/frigate:logged-out-web-notifications-scala",</w:t>
      </w:r>
    </w:p>
    <w:p>
      <w:pPr>
        <w:jc w:val="both"/>
      </w:pPr>
      <w:r>
        <w:t xml:space="preserve">        "strato/config/src/thrift/com/twitter/strato/columns/notifications:thrift-scala",</w:t>
      </w:r>
    </w:p>
    <w:p>
      <w:pPr>
        <w:jc w:val="both"/>
      </w:pPr>
      <w:r>
        <w:t xml:space="preserve">        "strato/src/main/scala/com/twitter/strato/config",</w:t>
      </w:r>
    </w:p>
    <w:p>
      <w:pPr>
        <w:jc w:val="both"/>
      </w:pPr>
      <w:r>
        <w:t xml:space="preserve">        "strato/src/main/scala/com/twitter/strato/response",</w:t>
      </w:r>
    </w:p>
    <w:p>
      <w:pPr>
        <w:jc w:val="both"/>
      </w:pPr>
      <w:r>
        <w:t xml:space="preserve">        "thrift-web-forms",</w:t>
      </w:r>
    </w:p>
    <w:p>
      <w:pPr>
        <w:jc w:val="both"/>
      </w:pPr>
      <w:r>
        <w:t xml:space="preserve">        "timeline-training-service/service/thrift/src/main/thrift:thrift-scala",</w:t>
      </w:r>
    </w:p>
    <w:p>
      <w:pPr>
        <w:jc w:val="both"/>
      </w:pPr>
      <w:r>
        <w:t xml:space="preserve">        "timelines/src/main/scala/com/twitter/timelines/features/app",</w:t>
      </w:r>
    </w:p>
    <w:p>
      <w:pPr>
        <w:jc w:val="both"/>
      </w:pPr>
      <w:r>
        <w:t xml:space="preserve">        "topic-social-proof/server/src/main/thrift:thrift-scala",</w:t>
      </w:r>
    </w:p>
    <w:p>
      <w:pPr>
        <w:jc w:val="both"/>
      </w:pPr>
      <w:r>
        <w:t xml:space="preserve">        "topiclisting/topiclisting-core/src/main/scala/com/twitter/topiclisting",</w:t>
      </w:r>
    </w:p>
    <w:p>
      <w:pPr>
        <w:jc w:val="both"/>
      </w:pPr>
      <w:r>
        <w:t xml:space="preserve">        "topiclisting/topiclisting-utt/src/main/scala/com/twitter/topiclisting/utt",</w:t>
      </w:r>
    </w:p>
    <w:p>
      <w:pPr>
        <w:jc w:val="both"/>
      </w:pPr>
      <w:r>
        <w:t xml:space="preserve">        "trends/common/src/main/thrift/com/twitter/trends/common:thrift-scala",</w:t>
      </w:r>
    </w:p>
    <w:p>
      <w:pPr>
        <w:jc w:val="both"/>
      </w:pPr>
      <w:r>
        <w:t xml:space="preserve">        "tweetypie/src/scala/com/twitter/tweetypie/tweettext",</w:t>
      </w:r>
    </w:p>
    <w:p>
      <w:pPr>
        <w:jc w:val="both"/>
      </w:pPr>
      <w:r>
        <w:t xml:space="preserve">        "twitter-context/src/main/scala",</w:t>
      </w:r>
    </w:p>
    <w:p>
      <w:pPr>
        <w:jc w:val="both"/>
      </w:pPr>
      <w:r>
        <w:t xml:space="preserve">        "twitter-server-internal",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"twitter-text/lib/java/src/main/java/com/twitter/twittertext",</w:t>
      </w:r>
    </w:p>
    <w:p>
      <w:pPr>
        <w:jc w:val="both"/>
      </w:pPr>
      <w:r>
        <w:t xml:space="preserve">        "twml/runtime/src/main/scala/com/twitter/deepbird/runtime/prediction_engine:prediction_engine_mkl",</w:t>
      </w:r>
    </w:p>
    <w:p>
      <w:pPr>
        <w:jc w:val="both"/>
      </w:pPr>
      <w:r>
        <w:t xml:space="preserve">        "ubs/common/src/main/thrift/com/twitter/ubs:broadcast-thrift-scala",</w:t>
      </w:r>
    </w:p>
    <w:p>
      <w:pPr>
        <w:jc w:val="both"/>
      </w:pPr>
      <w:r>
        <w:t xml:space="preserve">        "ubs/common/src/main/thrift/com/twitter/ubs:seller_application-thrift-scala",</w:t>
      </w:r>
    </w:p>
    <w:p>
      <w:pPr>
        <w:jc w:val="both"/>
      </w:pPr>
      <w:r>
        <w:t xml:space="preserve">        "user_session_store/src/main/scala/com/twitter/user_session_store/impl/manhattan/readwrite",</w:t>
      </w:r>
    </w:p>
    <w:p>
      <w:pPr>
        <w:jc w:val="both"/>
      </w:pPr>
      <w:r>
        <w:t xml:space="preserve">        "util-internal/scribe",</w:t>
      </w:r>
    </w:p>
    <w:p>
      <w:pPr>
        <w:jc w:val="both"/>
      </w:pPr>
      <w:r>
        <w:t xml:space="preserve">        "util-internal/tunable/src/main/scala/com/twitter/util/tunable",</w:t>
      </w:r>
    </w:p>
    <w:p>
      <w:pPr>
        <w:jc w:val="both"/>
      </w:pPr>
      <w:r>
        <w:t xml:space="preserve">        "util/util-app",</w:t>
      </w:r>
    </w:p>
    <w:p>
      <w:pPr>
        <w:jc w:val="both"/>
      </w:pPr>
      <w:r>
        <w:t xml:space="preserve">        "util/util-hashing/src/main/scala",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    "visibility/lib/src/main/scala/com/twitter/visibility/builder",</w:t>
      </w:r>
    </w:p>
    <w:p>
      <w:pPr>
        <w:jc w:val="both"/>
      </w:pPr>
      <w:r>
        <w:t xml:space="preserve">        "visibility/lib/src/main/scala/com/twitter/visibility/interfaces/push_service",</w:t>
      </w:r>
    </w:p>
    <w:p>
      <w:pPr>
        <w:jc w:val="both"/>
      </w:pPr>
      <w:r>
        <w:t xml:space="preserve">        "visibility/lib/src/main/scala/com/twitter/visibility/interfaces/spaces",</w:t>
      </w:r>
    </w:p>
    <w:p>
      <w:pPr>
        <w:jc w:val="both"/>
      </w:pPr>
      <w:r>
        <w:t xml:space="preserve">        "visibility/lib/src/main/scala/com/twitter/visibility/util",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"strato/config/src/thrift/com/twitter/strato/columns/frigate:logged-out-web-notifications-scala",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