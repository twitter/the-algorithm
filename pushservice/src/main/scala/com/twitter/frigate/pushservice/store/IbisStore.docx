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com.twitter.frigate.common.store</w:t>
      </w:r>
    </w:p>
    <w:p>
      <w:pPr>
        <w:jc w:val="both"/>
      </w:pPr>
      <w:r>
        <w:t>import com.twitter.frigate.common.store.Fail</w:t>
      </w:r>
    </w:p>
    <w:p>
      <w:pPr>
        <w:jc w:val="both"/>
      </w:pPr>
      <w:r>
        <w:t>import com.twitter.frigate.common.store.IbisRequestInfo</w:t>
      </w:r>
    </w:p>
    <w:p>
      <w:pPr>
        <w:jc w:val="both"/>
      </w:pPr>
      <w:r>
        <w:t>import com.twitter.frigate.common.store.IbisResponse</w:t>
      </w:r>
    </w:p>
    <w:p>
      <w:pPr>
        <w:jc w:val="both"/>
      </w:pPr>
      <w:r>
        <w:t>import com.twitter.frigate.common.store.Sent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com.twitter.ibis2.service.thriftscala.Flags</w:t>
      </w:r>
    </w:p>
    <w:p>
      <w:pPr>
        <w:jc w:val="both"/>
      </w:pPr>
      <w:r>
        <w:t>import com.twitter.ibis2.service.thriftscala.FlowControl</w:t>
      </w:r>
    </w:p>
    <w:p>
      <w:pPr>
        <w:jc w:val="both"/>
      </w:pPr>
      <w:r>
        <w:t>import com.twitter.ibis2.service.thriftscala.Ibis2Request</w:t>
      </w:r>
    </w:p>
    <w:p>
      <w:pPr>
        <w:jc w:val="both"/>
      </w:pPr>
      <w:r>
        <w:t>import com.twitter.ibis2.service.thriftscala.Ibis2Response</w:t>
      </w:r>
    </w:p>
    <w:p>
      <w:pPr>
        <w:jc w:val="both"/>
      </w:pPr>
      <w:r>
        <w:t>import com.twitter.ibis2.service.thriftscala.Ibis2ResponseStatus</w:t>
      </w:r>
    </w:p>
    <w:p>
      <w:pPr>
        <w:jc w:val="both"/>
      </w:pPr>
      <w:r>
        <w:t>import com.twitter.ibis2.service.thriftscala.Ibis2Service</w:t>
      </w:r>
    </w:p>
    <w:p>
      <w:pPr>
        <w:jc w:val="both"/>
      </w:pPr>
      <w:r>
        <w:t>import com.twitter.ibis2.service.thriftscala.NotificationNotSentCode</w:t>
      </w:r>
    </w:p>
    <w:p>
      <w:pPr>
        <w:jc w:val="both"/>
      </w:pPr>
      <w:r>
        <w:t>import com.twitter.ibis2.service.thriftscala.TargetFanoutResult.NotSentReason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Ibis2Store extends store.Ibis2Store {</w:t>
      </w:r>
    </w:p>
    <w:p>
      <w:pPr>
        <w:jc w:val="both"/>
      </w:pPr>
      <w:r>
        <w:t xml:space="preserve">  def send(ibis2Request: Ibis2Request, candidate: PushCandidate): Future[IbisResponse]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PushIbis2Store(</w:t>
      </w:r>
    </w:p>
    <w:p>
      <w:pPr>
        <w:jc w:val="both"/>
      </w:pPr>
      <w:r>
        <w:t xml:space="preserve">  ibisClient: Ibis2Service.MethodPerEndpoint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statsReceiver: StatsReceiver = NullStatsReceiver)</w:t>
      </w:r>
    </w:p>
    <w:p>
      <w:pPr>
        <w:jc w:val="both"/>
      </w:pPr>
      <w:r>
        <w:t xml:space="preserve">    extends Ibis2Store {</w:t>
      </w:r>
    </w:p>
    <w:p>
      <w:pPr>
        <w:jc w:val="both"/>
      </w:pPr>
      <w:r>
        <w:t xml:space="preserve">  private val log = MRLogger(this.getClass.getSimpleName)</w:t>
      </w:r>
    </w:p>
    <w:p>
      <w:pPr>
        <w:jc w:val="both"/>
      </w:pPr>
      <w:r>
        <w:t xml:space="preserve">  private val stats = statsReceiver.scope("ibis_v2_store")</w:t>
      </w:r>
    </w:p>
    <w:p>
      <w:pPr>
        <w:jc w:val="both"/>
      </w:pPr>
      <w:r>
        <w:t xml:space="preserve">  private val statsByCrt = stats.scope("byCrt")</w:t>
      </w:r>
    </w:p>
    <w:p>
      <w:pPr>
        <w:jc w:val="both"/>
      </w:pPr>
      <w:r>
        <w:t xml:space="preserve">  private val requestsByCrt = statsByCrt.scope("requests")</w:t>
      </w:r>
    </w:p>
    <w:p>
      <w:pPr>
        <w:jc w:val="both"/>
      </w:pPr>
      <w:r>
        <w:t xml:space="preserve">  private val failuresByCrt = statsByCrt.scope("failures")</w:t>
      </w:r>
    </w:p>
    <w:p>
      <w:pPr>
        <w:jc w:val="both"/>
      </w:pPr>
      <w:r>
        <w:t xml:space="preserve">  private val successByCrt = statsByCrt.scope("success")</w:t>
      </w:r>
    </w:p>
    <w:p>
      <w:pPr>
        <w:jc w:val="both"/>
      </w:pPr>
      <w:r/>
    </w:p>
    <w:p>
      <w:pPr>
        <w:jc w:val="both"/>
      </w:pPr>
      <w:r>
        <w:t xml:space="preserve">  private val statsByIbisModel = stats.scope("byIbisModel")</w:t>
      </w:r>
    </w:p>
    <w:p>
      <w:pPr>
        <w:jc w:val="both"/>
      </w:pPr>
      <w:r>
        <w:t xml:space="preserve">  private val requestsByIbisModel = statsByIbisModel.scope("requests")</w:t>
      </w:r>
    </w:p>
    <w:p>
      <w:pPr>
        <w:jc w:val="both"/>
      </w:pPr>
      <w:r>
        <w:t xml:space="preserve">  private val failuresByIbisModel = statsByIbisModel.scope("failures")</w:t>
      </w:r>
    </w:p>
    <w:p>
      <w:pPr>
        <w:jc w:val="both"/>
      </w:pPr>
      <w:r>
        <w:t xml:space="preserve">  private val successByIbisModel = statsByIbisModel.scope("success")</w:t>
      </w:r>
    </w:p>
    <w:p>
      <w:pPr>
        <w:jc w:val="both"/>
      </w:pPr>
      <w:r/>
    </w:p>
    <w:p>
      <w:pPr>
        <w:jc w:val="both"/>
      </w:pPr>
      <w:r>
        <w:t xml:space="preserve">  private[this] def ibisSend(</w:t>
      </w:r>
    </w:p>
    <w:p>
      <w:pPr>
        <w:jc w:val="both"/>
      </w:pPr>
      <w:r>
        <w:t xml:space="preserve">    ibis2Request: Ibis2Request,</w:t>
      </w:r>
    </w:p>
    <w:p>
      <w:pPr>
        <w:jc w:val="both"/>
      </w:pPr>
      <w:r>
        <w:t xml:space="preserve">    commonRecommendationType: CommonRecommendationType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val ibisModel = ibis2Request.modelName</w:t>
      </w:r>
    </w:p>
    <w:p>
      <w:pPr>
        <w:jc w:val="both"/>
      </w:pPr>
      <w:r/>
    </w:p>
    <w:p>
      <w:pPr>
        <w:jc w:val="both"/>
      </w:pPr>
      <w:r>
        <w:t xml:space="preserve">    val bStats = if (ibis2Request.flags.getOrElse(Flags()).darkWrite.contains(true)) {</w:t>
      </w:r>
    </w:p>
    <w:p>
      <w:pPr>
        <w:jc w:val="both"/>
      </w:pPr>
      <w:r>
        <w:t xml:space="preserve">      BroadcastStatsReceiver(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stats.scope("dark_write")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BroadcastStatsReceiver(Seq(stats))</w:t>
      </w:r>
    </w:p>
    <w:p>
      <w:pPr>
        <w:jc w:val="both"/>
      </w:pPr>
      <w:r/>
    </w:p>
    <w:p>
      <w:pPr>
        <w:jc w:val="both"/>
      </w:pPr>
      <w:r>
        <w:t xml:space="preserve">    bStats.counter("requests").incr()</w:t>
      </w:r>
    </w:p>
    <w:p>
      <w:pPr>
        <w:jc w:val="both"/>
      </w:pPr>
      <w:r>
        <w:t xml:space="preserve">    requestsByCrt.counter(commonRecommendationType.name).incr()</w:t>
      </w:r>
    </w:p>
    <w:p>
      <w:pPr>
        <w:jc w:val="both"/>
      </w:pPr>
      <w:r>
        <w:t xml:space="preserve">    requestsByIbisModel.counter(ibisModel).incr()</w:t>
      </w:r>
    </w:p>
    <w:p>
      <w:pPr>
        <w:jc w:val="both"/>
      </w:pPr>
      <w:r/>
    </w:p>
    <w:p>
      <w:pPr>
        <w:jc w:val="both"/>
      </w:pPr>
      <w:r>
        <w:t xml:space="preserve">    retry(ibisClient, ibis2Request, 3, bStats)</w:t>
      </w:r>
    </w:p>
    <w:p>
      <w:pPr>
        <w:jc w:val="both"/>
      </w:pPr>
      <w:r>
        <w:t xml:space="preserve">      .map { response =&gt;</w:t>
      </w:r>
    </w:p>
    <w:p>
      <w:pPr>
        <w:jc w:val="both"/>
      </w:pPr>
      <w:r>
        <w:t xml:space="preserve">        bStats.counter(response.status.status.name).incr()</w:t>
      </w:r>
    </w:p>
    <w:p>
      <w:pPr>
        <w:jc w:val="both"/>
      </w:pPr>
      <w:r>
        <w:t xml:space="preserve">        successByCrt.counter(response.status.status.name, commonRecommendationType.name).incr()</w:t>
      </w:r>
    </w:p>
    <w:p>
      <w:pPr>
        <w:jc w:val="both"/>
      </w:pPr>
      <w:r>
        <w:t xml:space="preserve">        successByIbisModel.counter(response.status.status.name, ibisModel).incr()</w:t>
      </w:r>
    </w:p>
    <w:p>
      <w:pPr>
        <w:jc w:val="both"/>
      </w:pPr>
      <w:r>
        <w:t xml:space="preserve">        response.status.status match {</w:t>
      </w:r>
    </w:p>
    <w:p>
      <w:pPr>
        <w:jc w:val="both"/>
      </w:pPr>
      <w:r>
        <w:t xml:space="preserve">          case Ibis2ResponseStatus.SuccessWithDeliveries |</w:t>
      </w:r>
    </w:p>
    <w:p>
      <w:pPr>
        <w:jc w:val="both"/>
      </w:pPr>
      <w:r>
        <w:t xml:space="preserve">              Ibis2ResponseStatus.SuccessNoDeliveries =&gt;</w:t>
      </w:r>
    </w:p>
    <w:p>
      <w:pPr>
        <w:jc w:val="both"/>
      </w:pPr>
      <w:r>
        <w:t xml:space="preserve">            IbisResponse(Sent, Some(response))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IbisResponse(Fail, Some(response))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bStats.counter("failures").incr()</w:t>
      </w:r>
    </w:p>
    <w:p>
      <w:pPr>
        <w:jc w:val="both"/>
      </w:pPr>
      <w:r>
        <w:t xml:space="preserve">        val exceptionName = ex.getClass.getCanonicalName</w:t>
      </w:r>
    </w:p>
    <w:p>
      <w:pPr>
        <w:jc w:val="both"/>
      </w:pPr>
      <w:r>
        <w:t xml:space="preserve">        bStats.scope("failures").counter(exceptionName).incr()</w:t>
      </w:r>
    </w:p>
    <w:p>
      <w:pPr>
        <w:jc w:val="both"/>
      </w:pPr>
      <w:r>
        <w:t xml:space="preserve">        failuresByCrt.counter(exceptionName, commonRecommendationType.name).incr()</w:t>
      </w:r>
    </w:p>
    <w:p>
      <w:pPr>
        <w:jc w:val="both"/>
      </w:pPr>
      <w:r>
        <w:t xml:space="preserve">        failuresByIbisModel.counter(exceptionName, ibisModel).incr()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getNotifNotSentReason(</w:t>
      </w:r>
    </w:p>
    <w:p>
      <w:pPr>
        <w:jc w:val="both"/>
      </w:pPr>
      <w:r>
        <w:t xml:space="preserve">    ibis2Response: Ibis2Response</w:t>
      </w:r>
    </w:p>
    <w:p>
      <w:pPr>
        <w:jc w:val="both"/>
      </w:pPr>
      <w:r>
        <w:t xml:space="preserve">  ): Option[NotificationNotSentCode] = {</w:t>
      </w:r>
    </w:p>
    <w:p>
      <w:pPr>
        <w:jc w:val="both"/>
      </w:pPr>
      <w:r>
        <w:t xml:space="preserve">    ibis2Response.status.fanoutResults match {</w:t>
      </w:r>
    </w:p>
    <w:p>
      <w:pPr>
        <w:jc w:val="both"/>
      </w:pPr>
      <w:r>
        <w:t xml:space="preserve">      case Some(fanoutResult) =&gt;</w:t>
      </w:r>
    </w:p>
    <w:p>
      <w:pPr>
        <w:jc w:val="both"/>
      </w:pPr>
      <w:r>
        <w:t xml:space="preserve">        fanoutResult.pushResult.flatMap { pushResult =&gt;</w:t>
      </w:r>
    </w:p>
    <w:p>
      <w:pPr>
        <w:jc w:val="both"/>
      </w:pPr>
      <w:r>
        <w:t xml:space="preserve">          pushResult.results.headOption match {</w:t>
      </w:r>
    </w:p>
    <w:p>
      <w:pPr>
        <w:jc w:val="both"/>
      </w:pPr>
      <w:r>
        <w:t xml:space="preserve">            case Some(NotSentReason(notSentInfo)) =&gt; Some(notSentInfo.notSentCode)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send(ibis2Request: Ibis2Request, candidate: PushCandidate): Future[IbisResponse] = {</w:t>
      </w:r>
    </w:p>
    <w:p>
      <w:pPr>
        <w:jc w:val="both"/>
      </w:pPr>
      <w:r>
        <w:t xml:space="preserve">    val requestWithIID = if (ibis2Request.flowControl.exists(_.externalIid.isDefined)) {</w:t>
      </w:r>
    </w:p>
    <w:p>
      <w:pPr>
        <w:jc w:val="both"/>
      </w:pPr>
      <w:r>
        <w:t xml:space="preserve">      ibis2Request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ibis2Request.copy(</w:t>
      </w:r>
    </w:p>
    <w:p>
      <w:pPr>
        <w:jc w:val="both"/>
      </w:pPr>
      <w:r>
        <w:t xml:space="preserve">        flowControl = Some(</w:t>
      </w:r>
    </w:p>
    <w:p>
      <w:pPr>
        <w:jc w:val="both"/>
      </w:pPr>
      <w:r>
        <w:t xml:space="preserve">          ibis2Request.flowControl</w:t>
      </w:r>
    </w:p>
    <w:p>
      <w:pPr>
        <w:jc w:val="both"/>
      </w:pPr>
      <w:r>
        <w:t xml:space="preserve">            .getOrElse(FlowControl())</w:t>
      </w:r>
    </w:p>
    <w:p>
      <w:pPr>
        <w:jc w:val="both"/>
      </w:pPr>
      <w:r>
        <w:t xml:space="preserve">            .copy(externalIid = Some(candidate.impressionId))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commonRecommendationType = candidate.frigateNotification.commonRecommendationType</w:t>
      </w:r>
    </w:p>
    <w:p>
      <w:pPr>
        <w:jc w:val="both"/>
      </w:pPr>
      <w:r/>
    </w:p>
    <w:p>
      <w:pPr>
        <w:jc w:val="both"/>
      </w:pPr>
      <w:r>
        <w:t xml:space="preserve">    ibisSend(requestWithIID, commonRecommendationType)</w:t>
      </w:r>
    </w:p>
    <w:p>
      <w:pPr>
        <w:jc w:val="both"/>
      </w:pPr>
      <w:r>
        <w:t xml:space="preserve">      .onSuccess { response =&gt;</w:t>
      </w:r>
    </w:p>
    <w:p>
      <w:pPr>
        <w:jc w:val="both"/>
      </w:pPr>
      <w:r>
        <w:t xml:space="preserve">        response.ibis2Response.foreach { ibis2Response =&gt;</w:t>
      </w:r>
    </w:p>
    <w:p>
      <w:pPr>
        <w:jc w:val="both"/>
      </w:pPr>
      <w:r>
        <w:t xml:space="preserve">          getNotifNotSentReason(ibis2Response).foreach { notifNotSentCode =&gt;</w:t>
      </w:r>
    </w:p>
    <w:p>
      <w:pPr>
        <w:jc w:val="both"/>
      </w:pPr>
      <w:r>
        <w:t xml:space="preserve">            stats.scope(ibis2Response.status.status.name).counter(s"$notifNotSentCode").incr()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(ibis2Response.status.status != Ibis2ResponseStatus.SuccessWithDeliveries) {</w:t>
      </w:r>
    </w:p>
    <w:p>
      <w:pPr>
        <w:jc w:val="both"/>
      </w:pPr>
      <w:r>
        <w:t xml:space="preserve">            log.warning(</w:t>
      </w:r>
    </w:p>
    <w:p>
      <w:pPr>
        <w:jc w:val="both"/>
      </w:pPr>
      <w:r>
        <w:t xml:space="preserve">              s"Request dropped on ibis for ${ibis2Request.recipientSelector.recipientId}: $ibis2Response")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log.warning(</w:t>
      </w:r>
    </w:p>
    <w:p>
      <w:pPr>
        <w:jc w:val="both"/>
      </w:pPr>
      <w:r>
        <w:t xml:space="preserve">          s"Ibis Request failure: ${ex.getClass.getCanonicalName} \n For IbisRequest: $ibis2Request")</w:t>
      </w:r>
    </w:p>
    <w:p>
      <w:pPr>
        <w:jc w:val="both"/>
      </w:pPr>
      <w:r>
        <w:t xml:space="preserve">        log.error(ex, ex.getMessage)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retry request when Ibis2ResponseStatus is PreFanoutError</w:t>
      </w:r>
    </w:p>
    <w:p>
      <w:pPr>
        <w:jc w:val="both"/>
      </w:pPr>
      <w:r>
        <w:t xml:space="preserve">  def retry(</w:t>
      </w:r>
    </w:p>
    <w:p>
      <w:pPr>
        <w:jc w:val="both"/>
      </w:pPr>
      <w:r>
        <w:t xml:space="preserve">    ibisClient: Ibis2Service.MethodPerEndpoint,</w:t>
      </w:r>
    </w:p>
    <w:p>
      <w:pPr>
        <w:jc w:val="both"/>
      </w:pPr>
      <w:r>
        <w:t xml:space="preserve">    request: Ibis2Request,</w:t>
      </w:r>
    </w:p>
    <w:p>
      <w:pPr>
        <w:jc w:val="both"/>
      </w:pPr>
      <w:r>
        <w:t xml:space="preserve">    retryCount: Int,</w:t>
      </w:r>
    </w:p>
    <w:p>
      <w:pPr>
        <w:jc w:val="both"/>
      </w:pPr>
      <w:r>
        <w:t xml:space="preserve">    bStats: StatsReceiver</w:t>
      </w:r>
    </w:p>
    <w:p>
      <w:pPr>
        <w:jc w:val="both"/>
      </w:pPr>
      <w:r>
        <w:t xml:space="preserve">  ): Future[Ibis2Response] = {</w:t>
      </w:r>
    </w:p>
    <w:p>
      <w:pPr>
        <w:jc w:val="both"/>
      </w:pPr>
      <w:r>
        <w:t xml:space="preserve">    ibisClient.sendNotification(request).flatMap { response =&gt;</w:t>
      </w:r>
    </w:p>
    <w:p>
      <w:pPr>
        <w:jc w:val="both"/>
      </w:pPr>
      <w:r>
        <w:t xml:space="preserve">      response.status.status match {</w:t>
      </w:r>
    </w:p>
    <w:p>
      <w:pPr>
        <w:jc w:val="both"/>
      </w:pPr>
      <w:r>
        <w:t xml:space="preserve">        case Ibis2ResponseStatus.PreFanoutError if retryCount &gt; 0 =&gt;</w:t>
      </w:r>
    </w:p>
    <w:p>
      <w:pPr>
        <w:jc w:val="both"/>
      </w:pPr>
      <w:r>
        <w:t xml:space="preserve">          bStats.scope("requests").counter("retry").incr()</w:t>
      </w:r>
    </w:p>
    <w:p>
      <w:pPr>
        <w:jc w:val="both"/>
      </w:pPr>
      <w:r>
        <w:t xml:space="preserve">          bStats.counter(response.status.status.name).incr()</w:t>
      </w:r>
    </w:p>
    <w:p>
      <w:pPr>
        <w:jc w:val="both"/>
      </w:pPr>
      <w:r>
        <w:t xml:space="preserve">          retry(ibisClient, request, retryCount - 1, bStats)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Future.value(response)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send(</w:t>
      </w:r>
    </w:p>
    <w:p>
      <w:pPr>
        <w:jc w:val="both"/>
      </w:pPr>
      <w:r>
        <w:t xml:space="preserve">    ibis2Request: Ibis2Request,</w:t>
      </w:r>
    </w:p>
    <w:p>
      <w:pPr>
        <w:jc w:val="both"/>
      </w:pPr>
      <w:r>
        <w:t xml:space="preserve">    requestInfo: IbisRequestInfo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ibisSend(ibis2Request, requestInfo.commonRecommendationType)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StagingIbis2Store(remoteIbis2Store: PushIbis2Store) extends Ibis2Store {</w:t>
      </w:r>
    </w:p>
    <w:p>
      <w:pPr>
        <w:jc w:val="both"/>
      </w:pPr>
      <w:r/>
    </w:p>
    <w:p>
      <w:pPr>
        <w:jc w:val="both"/>
      </w:pPr>
      <w:r>
        <w:t xml:space="preserve">  final def addDarkWriteFlagIbis2Request(</w:t>
      </w:r>
    </w:p>
    <w:p>
      <w:pPr>
        <w:jc w:val="both"/>
      </w:pPr>
      <w:r>
        <w:t xml:space="preserve">    isTeamMember: Boolean,</w:t>
      </w:r>
    </w:p>
    <w:p>
      <w:pPr>
        <w:jc w:val="both"/>
      </w:pPr>
      <w:r>
        <w:t xml:space="preserve">    ibis2Request: Ibis2Request</w:t>
      </w:r>
    </w:p>
    <w:p>
      <w:pPr>
        <w:jc w:val="both"/>
      </w:pPr>
      <w:r>
        <w:t xml:space="preserve">  ): Ibis2Request = {</w:t>
      </w:r>
    </w:p>
    <w:p>
      <w:pPr>
        <w:jc w:val="both"/>
      </w:pPr>
      <w:r>
        <w:t xml:space="preserve">    val flags =</w:t>
      </w:r>
    </w:p>
    <w:p>
      <w:pPr>
        <w:jc w:val="both"/>
      </w:pPr>
      <w:r>
        <w:t xml:space="preserve">      ibis2Request.flags.getOrElse(Flags())</w:t>
      </w:r>
    </w:p>
    <w:p>
      <w:pPr>
        <w:jc w:val="both"/>
      </w:pPr>
      <w:r>
        <w:t xml:space="preserve">    val darkWrite: Boolean = !isTeamMember || flags.darkWrite.getOrElse(false)</w:t>
      </w:r>
    </w:p>
    <w:p>
      <w:pPr>
        <w:jc w:val="both"/>
      </w:pPr>
      <w:r>
        <w:t xml:space="preserve">    ibis2Request.copy(flags = Some(flags.copy(darkWrite = Some(darkWrite))))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send(ibis2Request: Ibis2Request, candidate: PushCandidate): Future[IbisResponse] = {</w:t>
      </w:r>
    </w:p>
    <w:p>
      <w:pPr>
        <w:jc w:val="both"/>
      </w:pPr>
      <w:r>
        <w:t xml:space="preserve">    candidate.target.isTeamMember.flatMap { isTeamMember =&gt;</w:t>
      </w:r>
    </w:p>
    <w:p>
      <w:pPr>
        <w:jc w:val="both"/>
      </w:pPr>
      <w:r>
        <w:t xml:space="preserve">      val ibis2Req = addDarkWriteFlagIbis2Request(isTeamMember, ibis2Request)</w:t>
      </w:r>
    </w:p>
    <w:p>
      <w:pPr>
        <w:jc w:val="both"/>
      </w:pPr>
      <w:r>
        <w:t xml:space="preserve">      remoteIbis2Store.send(ibis2Req, candidate)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send(</w:t>
      </w:r>
    </w:p>
    <w:p>
      <w:pPr>
        <w:jc w:val="both"/>
      </w:pPr>
      <w:r>
        <w:t xml:space="preserve">    ibis2Request: Ibis2Request,</w:t>
      </w:r>
    </w:p>
    <w:p>
      <w:pPr>
        <w:jc w:val="both"/>
      </w:pPr>
      <w:r>
        <w:t xml:space="preserve">    requestInfo: IbisRequestInfo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requestInfo.isTeamMember.flatMap { isTeamMember =&gt;</w:t>
      </w:r>
    </w:p>
    <w:p>
      <w:pPr>
        <w:jc w:val="both"/>
      </w:pPr>
      <w:r>
        <w:t xml:space="preserve">      val ibis2Req = addDarkWriteFlagIbis2Request(isTeamMember, ibis2Request)</w:t>
      </w:r>
    </w:p>
    <w:p>
      <w:pPr>
        <w:jc w:val="both"/>
      </w:pPr>
      <w:r>
        <w:t xml:space="preserve">      remoteIbis2Store.send(ibis2Req, requestInfo)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