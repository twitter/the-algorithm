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com.twitter.datatools.entityservice.entities.sports.thriftscala.BaseballGameLiveUpdate</w:t>
      </w:r>
    </w:p>
    <w:p>
      <w:pPr>
        <w:jc w:val="both"/>
      </w:pPr>
      <w:r>
        <w:t>import com.twitter.datatools.entityservice.entities.sports.thriftscala.BasketballGameLiveUpdate</w:t>
      </w:r>
    </w:p>
    <w:p>
      <w:pPr>
        <w:jc w:val="both"/>
      </w:pPr>
      <w:r>
        <w:t>import com.twitter.datatools.entityservice.entities.sports.thriftscala.CricketMatchLiveUpdate</w:t>
      </w:r>
    </w:p>
    <w:p>
      <w:pPr>
        <w:jc w:val="both"/>
      </w:pPr>
      <w:r>
        <w:t>import com.twitter.datatools.entityservice.entities.sports.thriftscala.NflFootballGameLiveUpdate</w:t>
      </w:r>
    </w:p>
    <w:p>
      <w:pPr>
        <w:jc w:val="both"/>
      </w:pPr>
      <w:r>
        <w:t>import com.twitter.datatools.entityservice.entities.sports.thriftscala.SoccerMatchLiveUpdate</w:t>
      </w:r>
    </w:p>
    <w:p>
      <w:pPr>
        <w:jc w:val="both"/>
      </w:pPr>
      <w:r>
        <w:t>import com.twitter.escherbird.common.thriftscala.Domains</w:t>
      </w:r>
    </w:p>
    <w:p>
      <w:pPr>
        <w:jc w:val="both"/>
      </w:pPr>
      <w:r>
        <w:t>import com.twitter.escherbird.common.thriftscala.QualifiedId</w:t>
      </w:r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com.twitter.frigate.common.base.BaseGameScore</w:t>
      </w:r>
    </w:p>
    <w:p>
      <w:pPr>
        <w:jc w:val="both"/>
      </w:pPr>
      <w:r>
        <w:t>import com.twitter.frigate.common.base.MagicFanoutSportsEventCandidate</w:t>
      </w:r>
    </w:p>
    <w:p>
      <w:pPr>
        <w:jc w:val="both"/>
      </w:pPr>
      <w:r>
        <w:t>import com.twitter.frigate.common.base.MagicFanoutSportsScoreInformation</w:t>
      </w:r>
    </w:p>
    <w:p>
      <w:pPr>
        <w:jc w:val="both"/>
      </w:pPr>
      <w:r>
        <w:t>import com.twitter.frigate.common.base.TeamInfo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com.twitter.frigate.pushservice.exception.InvalidSportDomainException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com.twitter.frigate.pushservice.predicate.magic_fanout.MagicFanoutSportsUtil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com.twitter.frigate.thriftscala.MagicFanoutEventNotificationDetails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MagicFanoutSportsEventCandidateGenerator {</w:t>
      </w:r>
    </w:p>
    <w:p>
      <w:pPr>
        <w:jc w:val="both"/>
      </w:pPr>
      <w:r/>
    </w:p>
    <w:p>
      <w:pPr>
        <w:jc w:val="both"/>
      </w:pPr>
      <w:r>
        <w:t xml:space="preserve">  final def getCandidate(</w:t>
      </w:r>
    </w:p>
    <w:p>
      <w:pPr>
        <w:jc w:val="both"/>
      </w:pPr>
      <w:r>
        <w:t xml:space="preserve">    targetUser: Target,</w:t>
      </w:r>
    </w:p>
    <w:p>
      <w:pPr>
        <w:jc w:val="both"/>
      </w:pPr>
      <w:r>
        <w:t xml:space="preserve">    notification: FrigateNotification,</w:t>
      </w:r>
    </w:p>
    <w:p>
      <w:pPr>
        <w:jc w:val="both"/>
      </w:pPr>
      <w:r>
        <w:t xml:space="preserve">    basketballGameScoreStore: ReadableStore[QualifiedId, BasketballGameLiveUpdate],</w:t>
      </w:r>
    </w:p>
    <w:p>
      <w:pPr>
        <w:jc w:val="both"/>
      </w:pPr>
      <w:r>
        <w:t xml:space="preserve">    baseballGameScoreStore: ReadableStore[QualifiedId, BaseballGameLiveUpdate],</w:t>
      </w:r>
    </w:p>
    <w:p>
      <w:pPr>
        <w:jc w:val="both"/>
      </w:pPr>
      <w:r>
        <w:t xml:space="preserve">    cricketMatchScoreStore: ReadableStore[QualifiedId, CricketMatchLiveUpdate],</w:t>
      </w:r>
    </w:p>
    <w:p>
      <w:pPr>
        <w:jc w:val="both"/>
      </w:pPr>
      <w:r>
        <w:t xml:space="preserve">    soccerMatchScoreStore: ReadableStore[QualifiedId, SoccerMatchLiveUpdate],</w:t>
      </w:r>
    </w:p>
    <w:p>
      <w:pPr>
        <w:jc w:val="both"/>
      </w:pPr>
      <w:r>
        <w:t xml:space="preserve">    nflGameScoreStore: ReadableStore[QualifiedId, NflFootballGameLiveUpdate],</w:t>
      </w:r>
    </w:p>
    <w:p>
      <w:pPr>
        <w:jc w:val="both"/>
      </w:pPr>
      <w:r>
        <w:t xml:space="preserve">    semanticCoreMegadataStore: ReadableStore[SemanticEntityForQuery, EntityMegadata],</w:t>
      </w:r>
    </w:p>
    <w:p>
      <w:pPr>
        <w:jc w:val="both"/>
      </w:pPr>
      <w:r>
        <w:t xml:space="preserve">  ): Future[RawCandidate]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frigateNotification recommendation type should be [[CommonRecommendationType.MagicFanoutSportsEvent]]</w:t>
      </w:r>
    </w:p>
    <w:p>
      <w:pPr>
        <w:jc w:val="both"/>
      </w:pPr>
      <w:r>
        <w:t xml:space="preserve">     * AND pushId field should be set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*/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notification.commonRecommendationType == CommonRecommendationType.MagicFanoutSportsEvent,</w:t>
      </w:r>
    </w:p>
    <w:p>
      <w:pPr>
        <w:jc w:val="both"/>
      </w:pPr>
      <w:r>
        <w:t xml:space="preserve">      "MagicFanoutSports: unexpected CRT " + notification.commonRecommendationType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notification.magicFanoutEventNotification.exists(_.pushId.isDefined),</w:t>
      </w:r>
    </w:p>
    <w:p>
      <w:pPr>
        <w:jc w:val="both"/>
      </w:pPr>
      <w:r>
        <w:t xml:space="preserve">      "MagicFanoutSportsEvent: pushId is not defined")</w:t>
      </w:r>
    </w:p>
    <w:p>
      <w:pPr>
        <w:jc w:val="both"/>
      </w:pPr>
      <w:r/>
    </w:p>
    <w:p>
      <w:pPr>
        <w:jc w:val="both"/>
      </w:pPr>
      <w:r>
        <w:t xml:space="preserve">    val magicFanoutEventNotification = notification.magicFanoutEventNotification.get</w:t>
      </w:r>
    </w:p>
    <w:p>
      <w:pPr>
        <w:jc w:val="both"/>
      </w:pPr>
      <w:r>
        <w:t xml:space="preserve">    val eventId = magicFanoutEventNotification.eventId</w:t>
      </w:r>
    </w:p>
    <w:p>
      <w:pPr>
        <w:jc w:val="both"/>
      </w:pPr>
      <w:r>
        <w:t xml:space="preserve">    val _isScoreUpdate = magicFanoutEventNotification.isScoreUpdate.getOrElse(false)</w:t>
      </w:r>
    </w:p>
    <w:p>
      <w:pPr>
        <w:jc w:val="both"/>
      </w:pPr>
      <w:r/>
    </w:p>
    <w:p>
      <w:pPr>
        <w:jc w:val="both"/>
      </w:pPr>
      <w:r>
        <w:t xml:space="preserve">    val gameScoresFut: Future[Option[BaseGameScore]] = {</w:t>
      </w:r>
    </w:p>
    <w:p>
      <w:pPr>
        <w:jc w:val="both"/>
      </w:pPr>
      <w:r>
        <w:t xml:space="preserve">      if (_isScoreUpdate) {</w:t>
      </w:r>
    </w:p>
    <w:p>
      <w:pPr>
        <w:jc w:val="both"/>
      </w:pPr>
      <w:r>
        <w:t xml:space="preserve">        semanticCoreMegadataStore</w:t>
      </w:r>
    </w:p>
    <w:p>
      <w:pPr>
        <w:jc w:val="both"/>
      </w:pPr>
      <w:r>
        <w:t xml:space="preserve">          .get(SemanticEntityForQuery(PushConstants.SportsEventDomainId, eventId))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Some(megadata) =&gt;</w:t>
      </w:r>
    </w:p>
    <w:p>
      <w:pPr>
        <w:jc w:val="both"/>
      </w:pPr>
      <w:r>
        <w:t xml:space="preserve">              if (megadata.domains.contains(Domains.BasketballGame)) {</w:t>
      </w:r>
    </w:p>
    <w:p>
      <w:pPr>
        <w:jc w:val="both"/>
      </w:pPr>
      <w:r>
        <w:t xml:space="preserve">                basketballGameScoreStore</w:t>
      </w:r>
    </w:p>
    <w:p>
      <w:pPr>
        <w:jc w:val="both"/>
      </w:pPr>
      <w:r>
        <w:t xml:space="preserve">                  .get(QualifiedId(Domains.BasketballGame.value, eventId)).map {</w:t>
      </w:r>
    </w:p>
    <w:p>
      <w:pPr>
        <w:jc w:val="both"/>
      </w:pPr>
      <w:r>
        <w:t xml:space="preserve">                    case Some(game) if game.status.isDefined =&gt;</w:t>
      </w:r>
    </w:p>
    <w:p>
      <w:pPr>
        <w:jc w:val="both"/>
      </w:pPr>
      <w:r>
        <w:t xml:space="preserve">                      val status = game.status.get</w:t>
      </w:r>
    </w:p>
    <w:p>
      <w:pPr>
        <w:jc w:val="both"/>
      </w:pPr>
      <w:r>
        <w:t xml:space="preserve">                      MagicFanoutSportsUtil.transformToGameScore(game.score, status)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 else if (megadata.domains.contains(Domains.BaseballGame)) {</w:t>
      </w:r>
    </w:p>
    <w:p>
      <w:pPr>
        <w:jc w:val="both"/>
      </w:pPr>
      <w:r>
        <w:t xml:space="preserve">                baseballGameScoreStore</w:t>
      </w:r>
    </w:p>
    <w:p>
      <w:pPr>
        <w:jc w:val="both"/>
      </w:pPr>
      <w:r>
        <w:t xml:space="preserve">                  .get(QualifiedId(Domains.BaseballGame.value, eventId)).map {</w:t>
      </w:r>
    </w:p>
    <w:p>
      <w:pPr>
        <w:jc w:val="both"/>
      </w:pPr>
      <w:r>
        <w:t xml:space="preserve">                    case Some(game) if game.status.isDefined =&gt;</w:t>
      </w:r>
    </w:p>
    <w:p>
      <w:pPr>
        <w:jc w:val="both"/>
      </w:pPr>
      <w:r>
        <w:t xml:space="preserve">                      val status = game.status.get</w:t>
      </w:r>
    </w:p>
    <w:p>
      <w:pPr>
        <w:jc w:val="both"/>
      </w:pPr>
      <w:r>
        <w:t xml:space="preserve">                      MagicFanoutSportsUtil.transformToGameScore(game.runs, status)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 else if (megadata.domains.contains(Domains.NflFootballGame)) {</w:t>
      </w:r>
    </w:p>
    <w:p>
      <w:pPr>
        <w:jc w:val="both"/>
      </w:pPr>
      <w:r>
        <w:t xml:space="preserve">                nflGameScoreStore</w:t>
      </w:r>
    </w:p>
    <w:p>
      <w:pPr>
        <w:jc w:val="both"/>
      </w:pPr>
      <w:r>
        <w:t xml:space="preserve">                  .get(QualifiedId(Domains.NflFootballGame.value, eventId)).map {</w:t>
      </w:r>
    </w:p>
    <w:p>
      <w:pPr>
        <w:jc w:val="both"/>
      </w:pPr>
      <w:r>
        <w:t xml:space="preserve">                    case Some(game) if game.status.isDefined =&gt;</w:t>
      </w:r>
    </w:p>
    <w:p>
      <w:pPr>
        <w:jc w:val="both"/>
      </w:pPr>
      <w:r>
        <w:t xml:space="preserve">                      val nflScore = MagicFanoutSportsUtil.transformNFLGameScore(game)</w:t>
      </w:r>
    </w:p>
    <w:p>
      <w:pPr>
        <w:jc w:val="both"/>
      </w:pPr>
      <w:r>
        <w:t xml:space="preserve">                      nflScore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 else if (megadata.domains.contains(Domains.SoccerMatch)) {</w:t>
      </w:r>
    </w:p>
    <w:p>
      <w:pPr>
        <w:jc w:val="both"/>
      </w:pPr>
      <w:r>
        <w:t xml:space="preserve">                soccerMatchScoreStore</w:t>
      </w:r>
    </w:p>
    <w:p>
      <w:pPr>
        <w:jc w:val="both"/>
      </w:pPr>
      <w:r>
        <w:t xml:space="preserve">                  .get(QualifiedId(Domains.SoccerMatch.value, eventId)).map {</w:t>
      </w:r>
    </w:p>
    <w:p>
      <w:pPr>
        <w:jc w:val="both"/>
      </w:pPr>
      <w:r>
        <w:t xml:space="preserve">                    case Some(game) if game.status.isDefined =&gt;</w:t>
      </w:r>
    </w:p>
    <w:p>
      <w:pPr>
        <w:jc w:val="both"/>
      </w:pPr>
      <w:r>
        <w:t xml:space="preserve">                      val soccerScore = MagicFanoutSportsUtil.transformSoccerGameScore(game)</w:t>
      </w:r>
    </w:p>
    <w:p>
      <w:pPr>
        <w:jc w:val="both"/>
      </w:pPr>
      <w:r>
        <w:t xml:space="preserve">                      soccerScore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The domains are not in our list of supported sports</w:t>
      </w:r>
    </w:p>
    <w:p>
      <w:pPr>
        <w:jc w:val="both"/>
      </w:pPr>
      <w:r>
        <w:t xml:space="preserve">                throw new InvalidSportDomainException(</w:t>
      </w:r>
    </w:p>
    <w:p>
      <w:pPr>
        <w:jc w:val="both"/>
      </w:pPr>
      <w:r>
        <w:t xml:space="preserve">                  s"Domain for entity ${eventId} is not supported")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 else Future.None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homeTeamInfoFut: Future[Option[TeamInfo]] = gameScoresFut.flatMap {</w:t>
      </w:r>
    </w:p>
    <w:p>
      <w:pPr>
        <w:jc w:val="both"/>
      </w:pPr>
      <w:r>
        <w:t xml:space="preserve">      case Some(gameScore) =&gt;</w:t>
      </w:r>
    </w:p>
    <w:p>
      <w:pPr>
        <w:jc w:val="both"/>
      </w:pPr>
      <w:r>
        <w:t xml:space="preserve">        MagicFanoutSportsUtil.getTeamInfo(gameScore.home, semanticCoreMegadataStore)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awayTeamInfoFut: Future[Option[TeamInfo]] = gameScoresFut.flatMap {</w:t>
      </w:r>
    </w:p>
    <w:p>
      <w:pPr>
        <w:jc w:val="both"/>
      </w:pPr>
      <w:r>
        <w:t xml:space="preserve">      case Some(gameScore) =&gt;</w:t>
      </w:r>
    </w:p>
    <w:p>
      <w:pPr>
        <w:jc w:val="both"/>
      </w:pPr>
      <w:r>
        <w:t xml:space="preserve">        MagicFanoutSportsUtil.getTeamInfo(gameScore.away, semanticCoreMegadataStore)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candidate = new RawCandidate</w:t>
      </w:r>
    </w:p>
    <w:p>
      <w:pPr>
        <w:jc w:val="both"/>
      </w:pPr>
      <w:r>
        <w:t xml:space="preserve">      with MagicFanoutSportsEventCandidate</w:t>
      </w:r>
    </w:p>
    <w:p>
      <w:pPr>
        <w:jc w:val="both"/>
      </w:pPr>
      <w:r>
        <w:t xml:space="preserve">      with MagicFanoutSportsScoreInformation {</w:t>
      </w:r>
    </w:p>
    <w:p>
      <w:pPr>
        <w:jc w:val="both"/>
      </w:pPr>
      <w:r/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/>
    </w:p>
    <w:p>
      <w:pPr>
        <w:jc w:val="both"/>
      </w:pPr>
      <w:r>
        <w:t xml:space="preserve">      override val eventId: Long = magicFanoutEventNotification.eventId</w:t>
      </w:r>
    </w:p>
    <w:p>
      <w:pPr>
        <w:jc w:val="both"/>
      </w:pPr>
      <w:r/>
    </w:p>
    <w:p>
      <w:pPr>
        <w:jc w:val="both"/>
      </w:pPr>
      <w:r>
        <w:t xml:space="preserve">      override val pushId: Long = magicFanoutEventNotification.pushId.get</w:t>
      </w:r>
    </w:p>
    <w:p>
      <w:pPr>
        <w:jc w:val="both"/>
      </w:pPr>
      <w:r/>
    </w:p>
    <w:p>
      <w:pPr>
        <w:jc w:val="both"/>
      </w:pPr>
      <w:r>
        <w:t xml:space="preserve">      override val candidateMagicEventsReasons: Seq[MagicEventsReason] =</w:t>
      </w:r>
    </w:p>
    <w:p>
      <w:pPr>
        <w:jc w:val="both"/>
      </w:pPr>
      <w:r>
        <w:t xml:space="preserve">        magicFanoutEventNotification.eventReasons.getOrElse(Seq.empty)</w:t>
      </w:r>
    </w:p>
    <w:p>
      <w:pPr>
        <w:jc w:val="both"/>
      </w:pPr>
      <w:r/>
    </w:p>
    <w:p>
      <w:pPr>
        <w:jc w:val="both"/>
      </w:pPr>
      <w:r>
        <w:t xml:space="preserve">      override val momentId: Option[Long] = magicFanoutEventNotification.momentId</w:t>
      </w:r>
    </w:p>
    <w:p>
      <w:pPr>
        <w:jc w:val="both"/>
      </w:pPr>
      <w:r/>
    </w:p>
    <w:p>
      <w:pPr>
        <w:jc w:val="both"/>
      </w:pPr>
      <w:r>
        <w:t xml:space="preserve">      override val eventLanguage: Option[String] = magicFanoutEventNotification.eventLanguage</w:t>
      </w:r>
    </w:p>
    <w:p>
      <w:pPr>
        <w:jc w:val="both"/>
      </w:pPr>
      <w:r/>
    </w:p>
    <w:p>
      <w:pPr>
        <w:jc w:val="both"/>
      </w:pPr>
      <w:r>
        <w:t xml:space="preserve">      override val details: Option[MagicFanoutEventNotificationDetails] =</w:t>
      </w:r>
    </w:p>
    <w:p>
      <w:pPr>
        <w:jc w:val="both"/>
      </w:pPr>
      <w:r>
        <w:t xml:space="preserve">        magicFanoutEventNotification.details</w:t>
      </w:r>
    </w:p>
    <w:p>
      <w:pPr>
        <w:jc w:val="both"/>
      </w:pPr>
      <w:r/>
    </w:p>
    <w:p>
      <w:pPr>
        <w:jc w:val="both"/>
      </w:pPr>
      <w:r>
        <w:t xml:space="preserve">      override val frigateNotification: FrigateNotification = notification</w:t>
      </w:r>
    </w:p>
    <w:p>
      <w:pPr>
        <w:jc w:val="both"/>
      </w:pPr>
      <w:r/>
    </w:p>
    <w:p>
      <w:pPr>
        <w:jc w:val="both"/>
      </w:pPr>
      <w:r>
        <w:t xml:space="preserve">      override val homeTeamInfo: Future[Option[TeamInfo]] = homeTeamInfoFut</w:t>
      </w:r>
    </w:p>
    <w:p>
      <w:pPr>
        <w:jc w:val="both"/>
      </w:pPr>
      <w:r/>
    </w:p>
    <w:p>
      <w:pPr>
        <w:jc w:val="both"/>
      </w:pPr>
      <w:r>
        <w:t xml:space="preserve">      override val awayTeamInfo: Future[Option[TeamInfo]] = awayTeamInfoFut</w:t>
      </w:r>
    </w:p>
    <w:p>
      <w:pPr>
        <w:jc w:val="both"/>
      </w:pPr>
      <w:r/>
    </w:p>
    <w:p>
      <w:pPr>
        <w:jc w:val="both"/>
      </w:pPr>
      <w:r>
        <w:t xml:space="preserve">      override val gameScores: Future[Option[BaseGameScore]] = gameScoresFut</w:t>
      </w:r>
    </w:p>
    <w:p>
      <w:pPr>
        <w:jc w:val="both"/>
      </w:pPr>
      <w:r/>
    </w:p>
    <w:p>
      <w:pPr>
        <w:jc w:val="both"/>
      </w:pPr>
      <w:r>
        <w:t xml:space="preserve">      override val isScoreUpdate: Boolean = _isScoreUpdate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Future.value(candidate)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