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com.twitter.frigate.pushservice.take.predicates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com.twitter.frigate.pushservice.predicate.BqmlHealthModelPredicates</w:t>
      </w:r>
    </w:p>
    <w:p>
      <w:pPr>
        <w:jc w:val="both"/>
      </w:pPr>
      <w:r>
        <w:t>import com.twitter.frigate.pushservice.predicate.BqmlQualityModelPredicates</w:t>
      </w:r>
    </w:p>
    <w:p>
      <w:pPr>
        <w:jc w:val="both"/>
      </w:pPr>
      <w:r>
        <w:t>import com.twitter.frigate.pushservice.predicate.HealthPredicates</w:t>
      </w:r>
    </w:p>
    <w:p>
      <w:pPr>
        <w:jc w:val="both"/>
      </w:pPr>
      <w:r>
        <w:t>import com.twitter.frigate.pushservice.predicate.OONSpreadControlPredicate</w:t>
      </w:r>
    </w:p>
    <w:p>
      <w:pPr>
        <w:jc w:val="both"/>
      </w:pPr>
      <w:r>
        <w:t>import com.twitter.frigate.pushservice.predicate.OONTweetNegativeFeedbackBasedPredicate</w:t>
      </w:r>
    </w:p>
    <w:p>
      <w:pPr>
        <w:jc w:val="both"/>
      </w:pPr>
      <w:r>
        <w:t>import com.twitter.frigate.pushservice.predicate.OutOfNetworkCandidatesQualityPredicates</w:t>
      </w:r>
    </w:p>
    <w:p>
      <w:pPr>
        <w:jc w:val="both"/>
      </w:pPr>
      <w:r>
        <w:t>import com.twitter.frigate.pushservice.predicate.PredicatesForCandidate</w:t>
      </w:r>
    </w:p>
    <w:p>
      <w:pPr>
        <w:jc w:val="both"/>
      </w:pPr>
      <w:r>
        <w:t>import com.twitter.frigate.pushservice.predicate.PNegMultimodalPredicates</w:t>
      </w:r>
    </w:p>
    <w:p>
      <w:pPr>
        <w:jc w:val="both"/>
      </w:pPr>
      <w:r>
        <w:t>import com.twitter.frigate.pushservice.predicate.TargetEngagementPredicate</w:t>
      </w:r>
    </w:p>
    <w:p>
      <w:pPr>
        <w:jc w:val="both"/>
      </w:pPr>
      <w:r>
        <w:t>import com.twitter.frigate.pushservice.predicate.TweetEngagementRatioPredicate</w:t>
      </w:r>
    </w:p>
    <w:p>
      <w:pPr>
        <w:jc w:val="both"/>
      </w:pPr>
      <w:r>
        <w:t>import com.twitter.frigate.pushservice.predicate.TweetLanguagePredicate</w:t>
      </w:r>
    </w:p>
    <w:p>
      <w:pPr>
        <w:jc w:val="both"/>
      </w:pPr>
      <w:r>
        <w:t>import com.twitter.frigate.pushservice.predicate.TweetWithheldContentPredicate</w:t>
      </w:r>
    </w:p>
    <w:p>
      <w:pPr>
        <w:jc w:val="both"/>
      </w:pPr>
      <w:r/>
    </w:p>
    <w:p>
      <w:pPr>
        <w:jc w:val="both"/>
      </w:pPr>
      <w:r>
        <w:t>trait BasicTweetPredicates {</w:t>
      </w:r>
    </w:p>
    <w:p>
      <w:pPr>
        <w:jc w:val="both"/>
      </w:pPr>
      <w:r/>
    </w:p>
    <w:p>
      <w:pPr>
        <w:jc w:val="both"/>
      </w:pPr>
      <w:r>
        <w:t xml:space="preserve">  def config: Config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final lazy val basicTweetPredicates =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HealthPredicates.sensitiveMediaCategoryPredicate(),</w:t>
      </w:r>
    </w:p>
    <w:p>
      <w:pPr>
        <w:jc w:val="both"/>
      </w:pPr>
      <w:r>
        <w:t xml:space="preserve">      HealthPredicates.profanityPredicate(),</w:t>
      </w:r>
    </w:p>
    <w:p>
      <w:pPr>
        <w:jc w:val="both"/>
      </w:pPr>
      <w:r>
        <w:t xml:space="preserve">      PredicatesForCandidate.disableOutNetworkTweetPredicate(config.edgeStore),</w:t>
      </w:r>
    </w:p>
    <w:p>
      <w:pPr>
        <w:jc w:val="both"/>
      </w:pPr>
      <w:r>
        <w:t xml:space="preserve">      TweetEngagementRatioPredicate.QTtoNtabClickBasedPredicate(),</w:t>
      </w:r>
    </w:p>
    <w:p>
      <w:pPr>
        <w:jc w:val="both"/>
      </w:pPr>
      <w:r>
        <w:t xml:space="preserve">      TweetLanguagePredicate.oonTweeetLanguageMatch(),</w:t>
      </w:r>
    </w:p>
    <w:p>
      <w:pPr>
        <w:jc w:val="both"/>
      </w:pPr>
      <w:r>
        <w:t xml:space="preserve">      HealthPredicates.userHealthSignalsPredicate(config.userHealthSignalStore),</w:t>
      </w:r>
    </w:p>
    <w:p>
      <w:pPr>
        <w:jc w:val="both"/>
      </w:pPr>
      <w:r>
        <w:t xml:space="preserve">      HealthPredicates.authorSensitiveMediaPredicate(config.producerMediaRepresentationStore),</w:t>
      </w:r>
    </w:p>
    <w:p>
      <w:pPr>
        <w:jc w:val="both"/>
      </w:pPr>
      <w:r>
        <w:t xml:space="preserve">      HealthPredicates.authorProfileBasedPredicate(),</w:t>
      </w:r>
    </w:p>
    <w:p>
      <w:pPr>
        <w:jc w:val="both"/>
      </w:pPr>
      <w:r>
        <w:t xml:space="preserve">      PNegMultimodalPredicates.healthSignalScorePNegMultimodalPredicate(</w:t>
      </w:r>
    </w:p>
    <w:p>
      <w:pPr>
        <w:jc w:val="both"/>
      </w:pPr>
      <w:r>
        <w:t xml:space="preserve">        config.tweetHealthScoreStore),</w:t>
      </w:r>
    </w:p>
    <w:p>
      <w:pPr>
        <w:jc w:val="both"/>
      </w:pPr>
      <w:r>
        <w:t xml:space="preserve">      BqmlHealthModelPredicates.healthModelOonPredicate(</w:t>
      </w:r>
    </w:p>
    <w:p>
      <w:pPr>
        <w:jc w:val="both"/>
      </w:pPr>
      <w:r>
        <w:t xml:space="preserve">        config.filteringModelScorer,</w:t>
      </w:r>
    </w:p>
    <w:p>
      <w:pPr>
        <w:jc w:val="both"/>
      </w:pPr>
      <w:r>
        <w:t xml:space="preserve">        config.producerMediaRepresentationStore,</w:t>
      </w:r>
    </w:p>
    <w:p>
      <w:pPr>
        <w:jc w:val="both"/>
      </w:pPr>
      <w:r>
        <w:t xml:space="preserve">        config.userHealthSignalStore,</w:t>
      </w:r>
    </w:p>
    <w:p>
      <w:pPr>
        <w:jc w:val="both"/>
      </w:pPr>
      <w:r>
        <w:t xml:space="preserve">        config.tweetHealthScoreStore),</w:t>
      </w:r>
    </w:p>
    <w:p>
      <w:pPr>
        <w:jc w:val="both"/>
      </w:pPr>
      <w:r>
        <w:t xml:space="preserve">      BqmlQualityModelPredicates.BqmlQualityModelOonPredicate(config.filteringModelScorer),</w:t>
      </w:r>
    </w:p>
    <w:p>
      <w:pPr>
        <w:jc w:val="both"/>
      </w:pPr>
      <w:r>
        <w:t xml:space="preserve">      HealthPredicates.tweetHealthSignalScorePredicate(config.tweetHealthScoreStore),</w:t>
      </w:r>
    </w:p>
    <w:p>
      <w:pPr>
        <w:jc w:val="both"/>
      </w:pPr>
      <w:r>
        <w:t xml:space="preserve">      HealthPredicates</w:t>
      </w:r>
    </w:p>
    <w:p>
      <w:pPr>
        <w:jc w:val="both"/>
      </w:pPr>
      <w:r>
        <w:t xml:space="preserve">        .tweetHealthSignalScorePredicate(config.tweetHealthScoreStore, applyToQuoteTweet = true),</w:t>
      </w:r>
    </w:p>
    <w:p>
      <w:pPr>
        <w:jc w:val="both"/>
      </w:pPr>
      <w:r>
        <w:t xml:space="preserve">      PredicatesForCandidate.nullCastF1ProtectedExperientPredicate(</w:t>
      </w:r>
    </w:p>
    <w:p>
      <w:pPr>
        <w:jc w:val="both"/>
      </w:pPr>
      <w:r>
        <w:t xml:space="preserve">        config.cachedTweetyPieStoreV2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OONTweetNegativeFeedbackBasedPredicate.ntabDislikeBasedPredicate(),</w:t>
      </w:r>
    </w:p>
    <w:p>
      <w:pPr>
        <w:jc w:val="both"/>
      </w:pPr>
      <w:r>
        <w:t xml:space="preserve">      OONSpreadControlPredicate.oonTweetSpreadControlPredicate(),</w:t>
      </w:r>
    </w:p>
    <w:p>
      <w:pPr>
        <w:jc w:val="both"/>
      </w:pPr>
      <w:r>
        <w:t xml:space="preserve">      OONSpreadControlPredicate.oonAuthorSpreadControlPredicate(),</w:t>
      </w:r>
    </w:p>
    <w:p>
      <w:pPr>
        <w:jc w:val="both"/>
      </w:pPr>
      <w:r>
        <w:t xml:space="preserve">      HealthPredicates.healthSignalScoreMultilingualPnsfwTweetTextPredicate(</w:t>
      </w:r>
    </w:p>
    <w:p>
      <w:pPr>
        <w:jc w:val="both"/>
      </w:pPr>
      <w:r>
        <w:t xml:space="preserve">        config.tweetHealthScoreStore),</w:t>
      </w:r>
    </w:p>
    <w:p>
      <w:pPr>
        <w:jc w:val="both"/>
      </w:pPr>
      <w:r>
        <w:t xml:space="preserve">      PredicatesForCandidate</w:t>
      </w:r>
    </w:p>
    <w:p>
      <w:pPr>
        <w:jc w:val="both"/>
      </w:pPr>
      <w:r>
        <w:t xml:space="preserve">        .recommendedTweetAuthorAcceptableToTargetUser(config.edgeStore),</w:t>
      </w:r>
    </w:p>
    <w:p>
      <w:pPr>
        <w:jc w:val="both"/>
      </w:pPr>
      <w:r>
        <w:t xml:space="preserve">      HealthPredicates.healthSignalScorePnsfwTweetTextPredicate(config.tweetHealthScoreStore),</w:t>
      </w:r>
    </w:p>
    <w:p>
      <w:pPr>
        <w:jc w:val="both"/>
      </w:pPr>
      <w:r>
        <w:t xml:space="preserve">      HealthPredicates.healthSignalScoreSpammyTweetPredicate(config.tweetHealthScoreStore),</w:t>
      </w:r>
    </w:p>
    <w:p>
      <w:pPr>
        <w:jc w:val="both"/>
      </w:pPr>
      <w:r>
        <w:t xml:space="preserve">      OutOfNetworkCandidatesQualityPredicates.NegativeKeywordsPredicate(</w:t>
      </w:r>
    </w:p>
    <w:p>
      <w:pPr>
        <w:jc w:val="both"/>
      </w:pPr>
      <w:r>
        <w:t xml:space="preserve">        config.postRankingFeatureStoreClient),</w:t>
      </w:r>
    </w:p>
    <w:p>
      <w:pPr>
        <w:jc w:val="both"/>
      </w:pPr>
      <w:r>
        <w:t xml:space="preserve">      PredicatesForCandidate.authorNotBeingDeviceFollowed(config.edgeStore),</w:t>
      </w:r>
    </w:p>
    <w:p>
      <w:pPr>
        <w:jc w:val="both"/>
      </w:pPr>
      <w:r>
        <w:t xml:space="preserve">      TweetWithheldContentPredicate(),</w:t>
      </w:r>
    </w:p>
    <w:p>
      <w:pPr>
        <w:jc w:val="both"/>
      </w:pPr>
      <w:r>
        <w:t xml:space="preserve">      PredicatesForCandidate.noOptoutFreeFormInterestPredicate,</w:t>
      </w:r>
    </w:p>
    <w:p>
      <w:pPr>
        <w:jc w:val="both"/>
      </w:pPr>
      <w:r>
        <w:t xml:space="preserve">      PredicatesForCandidate.disableInNetworkTweetPredicate(config.edgeStore),</w:t>
      </w:r>
    </w:p>
    <w:p>
      <w:pPr>
        <w:jc w:val="both"/>
      </w:pPr>
      <w:r>
        <w:t xml:space="preserve">      TweetEngagementRatioPredicate.TweetReplyLikeRatioPredicate(),</w:t>
      </w:r>
    </w:p>
    <w:p>
      <w:pPr>
        <w:jc w:val="both"/>
      </w:pPr>
      <w:r>
        <w:t xml:space="preserve">      TargetEngagementPredicate(</w:t>
      </w:r>
    </w:p>
    <w:p>
      <w:pPr>
        <w:jc w:val="both"/>
      </w:pPr>
      <w:r>
        <w:t xml:space="preserve">        config.userTweetPerspectiveStore,</w:t>
      </w:r>
    </w:p>
    <w:p>
      <w:pPr>
        <w:jc w:val="both"/>
      </w:pPr>
      <w:r>
        <w:t xml:space="preserve">        defaultForMissing = true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trait is a new version of BasicTweetPredicates</w:t>
      </w:r>
    </w:p>
    <w:p>
      <w:pPr>
        <w:jc w:val="both"/>
      </w:pPr>
      <w:r>
        <w:t xml:space="preserve"> * Difference from old version is that basicTweetPredicates are different</w:t>
      </w:r>
    </w:p>
    <w:p>
      <w:pPr>
        <w:jc w:val="both"/>
      </w:pPr>
      <w:r>
        <w:t xml:space="preserve"> * basicTweetPredicates here don't include Social Graph Service related predicates</w:t>
      </w:r>
    </w:p>
    <w:p>
      <w:pPr>
        <w:jc w:val="both"/>
      </w:pPr>
      <w:r>
        <w:t xml:space="preserve"> */</w:t>
      </w:r>
    </w:p>
    <w:p>
      <w:pPr>
        <w:jc w:val="both"/>
      </w:pPr>
      <w:r>
        <w:t>trait BasicTweetPredicatesWithoutSGSPredicates {</w:t>
      </w:r>
    </w:p>
    <w:p>
      <w:pPr>
        <w:jc w:val="both"/>
      </w:pPr>
      <w:r/>
    </w:p>
    <w:p>
      <w:pPr>
        <w:jc w:val="both"/>
      </w:pPr>
      <w:r>
        <w:t xml:space="preserve">  def config: Config</w:t>
      </w:r>
    </w:p>
    <w:p>
      <w:pPr>
        <w:jc w:val="both"/>
      </w:pPr>
      <w:r/>
    </w:p>
    <w:p>
      <w:pPr>
        <w:jc w:val="both"/>
      </w:pPr>
      <w:r>
        <w:t xml:space="preserve">  implicit def statsReceiver: StatsReceiver</w:t>
      </w:r>
    </w:p>
    <w:p>
      <w:pPr>
        <w:jc w:val="both"/>
      </w:pPr>
      <w:r/>
    </w:p>
    <w:p>
      <w:pPr>
        <w:jc w:val="both"/>
      </w:pPr>
      <w:r>
        <w:t xml:space="preserve">  final lazy val basicTweetPredicates = {</w:t>
      </w:r>
    </w:p>
    <w:p>
      <w:pPr>
        <w:jc w:val="both"/>
      </w:pPr>
      <w:r>
        <w:t xml:space="preserve">    List(</w:t>
      </w:r>
    </w:p>
    <w:p>
      <w:pPr>
        <w:jc w:val="both"/>
      </w:pPr>
      <w:r>
        <w:t xml:space="preserve">      HealthPredicates.healthSignalScoreSpammyTweetPredicate(config.tweetHealthScoreStore),</w:t>
      </w:r>
    </w:p>
    <w:p>
      <w:pPr>
        <w:jc w:val="both"/>
      </w:pPr>
      <w:r>
        <w:t xml:space="preserve">      PredicatesForCandidate.nullCastF1ProtectedExperientPredicate(</w:t>
      </w:r>
    </w:p>
    <w:p>
      <w:pPr>
        <w:jc w:val="both"/>
      </w:pPr>
      <w:r>
        <w:t xml:space="preserve">        config.cachedTweetyPieStoreV2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TweetWithheldContentPredicate(),</w:t>
      </w:r>
    </w:p>
    <w:p>
      <w:pPr>
        <w:jc w:val="both"/>
      </w:pPr>
      <w:r>
        <w:t xml:space="preserve">      TargetEngagementPredicate(</w:t>
      </w:r>
    </w:p>
    <w:p>
      <w:pPr>
        <w:jc w:val="both"/>
      </w:pPr>
      <w:r>
        <w:t xml:space="preserve">        config.userTweetPerspectiveStore,</w:t>
      </w:r>
    </w:p>
    <w:p>
      <w:pPr>
        <w:jc w:val="both"/>
      </w:pPr>
      <w:r>
        <w:t xml:space="preserve">        defaultForMissing = true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PredicatesForCandidate.noOptoutFreeFormInterestPredicate,</w:t>
      </w:r>
    </w:p>
    <w:p>
      <w:pPr>
        <w:jc w:val="both"/>
      </w:pPr>
      <w:r>
        <w:t xml:space="preserve">      HealthPredicates.userHealthSignalsPredicate(config.userHealthSignalStore),</w:t>
      </w:r>
    </w:p>
    <w:p>
      <w:pPr>
        <w:jc w:val="both"/>
      </w:pPr>
      <w:r>
        <w:t xml:space="preserve">      HealthPredicates.tweetHealthSignalScorePredicate(config.tweetHealthScoreStore),</w:t>
      </w:r>
    </w:p>
    <w:p>
      <w:pPr>
        <w:jc w:val="both"/>
      </w:pPr>
      <w:r>
        <w:t xml:space="preserve">      BqmlQualityModelPredicates.BqmlQualityModelOonPredicate(config.filteringModelScorer),</w:t>
      </w:r>
    </w:p>
    <w:p>
      <w:pPr>
        <w:jc w:val="both"/>
      </w:pPr>
      <w:r>
        <w:t xml:space="preserve">      BqmlHealthModelPredicates.healthModelOonPredicate(</w:t>
      </w:r>
    </w:p>
    <w:p>
      <w:pPr>
        <w:jc w:val="both"/>
      </w:pPr>
      <w:r>
        <w:t xml:space="preserve">        config.filteringModelScorer,</w:t>
      </w:r>
    </w:p>
    <w:p>
      <w:pPr>
        <w:jc w:val="both"/>
      </w:pPr>
      <w:r>
        <w:t xml:space="preserve">        config.producerMediaRepresentationStore,</w:t>
      </w:r>
    </w:p>
    <w:p>
      <w:pPr>
        <w:jc w:val="both"/>
      </w:pPr>
      <w:r>
        <w:t xml:space="preserve">        config.userHealthSignalStore,</w:t>
      </w:r>
    </w:p>
    <w:p>
      <w:pPr>
        <w:jc w:val="both"/>
      </w:pPr>
      <w:r>
        <w:t xml:space="preserve">        config.tweetHealthScoreStore),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