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com.twitter.frigate.pushservice.refresh_handler.cross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com.twitter.frigate.common.base._</w:t>
      </w:r>
    </w:p>
    <w:p>
      <w:pPr>
        <w:jc w:val="both"/>
      </w:pPr>
      <w:r>
        <w:t>import com.twitter.frigate.common.util.MRPushCopy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com.twitter.hermit.predicate.Predicate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private[cross] class CopyFilters(statsReceiver: StatsReceiver) {</w:t>
      </w:r>
    </w:p>
    <w:p>
      <w:pPr>
        <w:jc w:val="both"/>
      </w:pPr>
      <w:r/>
    </w:p>
    <w:p>
      <w:pPr>
        <w:jc w:val="both"/>
      </w:pPr>
      <w:r>
        <w:t xml:space="preserve">  private val copyPredicates = new CopyPredicates(statsReceiver.scope("copy_predicate"))</w:t>
      </w:r>
    </w:p>
    <w:p>
      <w:pPr>
        <w:jc w:val="both"/>
      </w:pPr>
      <w:r/>
    </w:p>
    <w:p>
      <w:pPr>
        <w:jc w:val="both"/>
      </w:pPr>
      <w:r>
        <w:t xml:space="preserve">  def execute(rawCandidate: RawCandidate, pushCopies: Seq[MRPushCopy]): Future[Seq[MRPushCopy]] = {</w:t>
      </w:r>
    </w:p>
    <w:p>
      <w:pPr>
        <w:jc w:val="both"/>
      </w:pPr>
      <w:r>
        <w:t xml:space="preserve">    val candidateCopyPairs: Seq[CandidateCopyPair] =</w:t>
      </w:r>
    </w:p>
    <w:p>
      <w:pPr>
        <w:jc w:val="both"/>
      </w:pPr>
      <w:r>
        <w:t xml:space="preserve">      pushCopies.map(CandidateCopyPair(rawCandidate, _))</w:t>
      </w:r>
    </w:p>
    <w:p>
      <w:pPr>
        <w:jc w:val="both"/>
      </w:pPr>
      <w:r/>
    </w:p>
    <w:p>
      <w:pPr>
        <w:jc w:val="both"/>
      </w:pPr>
      <w:r>
        <w:t xml:space="preserve">    val compositePredicate: Predicate[CandidateCopyPair] = rawCandidate match {</w:t>
      </w:r>
    </w:p>
    <w:p>
      <w:pPr>
        <w:jc w:val="both"/>
      </w:pPr>
      <w:r>
        <w:t xml:space="preserve">      case _: F1FirstDegree | _: OutOfNetworkTweetCandidate | _: EventCandidate |</w:t>
      </w:r>
    </w:p>
    <w:p>
      <w:pPr>
        <w:jc w:val="both"/>
      </w:pPr>
      <w:r>
        <w:t xml:space="preserve">          _: TopicProofTweetCandidate | _: ListPushCandidate | _: HermitInterestBasedUserFollow |</w:t>
      </w:r>
    </w:p>
    <w:p>
      <w:pPr>
        <w:jc w:val="both"/>
      </w:pPr>
      <w:r>
        <w:t xml:space="preserve">          _: UserFollowWithoutSocialContextCandidate | _: DiscoverTwitterCandidate |</w:t>
      </w:r>
    </w:p>
    <w:p>
      <w:pPr>
        <w:jc w:val="both"/>
      </w:pPr>
      <w:r>
        <w:t xml:space="preserve">          _: TopTweetImpressionsCandidate | _: TrendTweetCandidate |</w:t>
      </w:r>
    </w:p>
    <w:p>
      <w:pPr>
        <w:jc w:val="both"/>
      </w:pPr>
      <w:r>
        <w:t xml:space="preserve">          _: SubscribedSearchTweetCandidate | _: DigestCandidate =&gt;</w:t>
      </w:r>
    </w:p>
    <w:p>
      <w:pPr>
        <w:jc w:val="both"/>
      </w:pPr>
      <w:r>
        <w:t xml:space="preserve">        copyPredicates.alwaysTruePredicate</w:t>
      </w:r>
    </w:p>
    <w:p>
      <w:pPr>
        <w:jc w:val="both"/>
      </w:pPr>
      <w:r/>
    </w:p>
    <w:p>
      <w:pPr>
        <w:jc w:val="both"/>
      </w:pPr>
      <w:r>
        <w:t xml:space="preserve">      case _: SocialContextActions =&gt; copyPredicates.displaySocialContextPredicate</w:t>
      </w:r>
    </w:p>
    <w:p>
      <w:pPr>
        <w:jc w:val="both"/>
      </w:pPr>
      <w:r/>
    </w:p>
    <w:p>
      <w:pPr>
        <w:jc w:val="both"/>
      </w:pPr>
      <w:r>
        <w:t xml:space="preserve">      case _ =&gt; copyPredicates.unrecognizedCandidatePredicate // block unrecognised candidates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apply predicate to all [[MRPushCopy]] objects</w:t>
      </w:r>
    </w:p>
    <w:p>
      <w:pPr>
        <w:jc w:val="both"/>
      </w:pPr>
      <w:r>
        <w:t xml:space="preserve">    val filterResults: Future[Seq[Boolean]] = compositePredicate(candidateCopyPairs)</w:t>
      </w:r>
    </w:p>
    <w:p>
      <w:pPr>
        <w:jc w:val="both"/>
      </w:pPr>
      <w:r>
        <w:t xml:space="preserve">    filterResults.map { results: Seq[Boolean] =&gt;</w:t>
      </w:r>
    </w:p>
    <w:p>
      <w:pPr>
        <w:jc w:val="both"/>
      </w:pPr>
      <w:r>
        <w:t xml:space="preserve">      val seqBuilder = Seq.newBuilder[MRPushCopy]</w:t>
      </w:r>
    </w:p>
    <w:p>
      <w:pPr>
        <w:jc w:val="both"/>
      </w:pPr>
      <w:r>
        <w:t xml:space="preserve">      results.zip(pushCopies).foreach {</w:t>
      </w:r>
    </w:p>
    <w:p>
      <w:pPr>
        <w:jc w:val="both"/>
      </w:pPr>
      <w:r>
        <w:t xml:space="preserve">        case (result, pushCopy) =&gt; if (result) seqBuilder += pushCopy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seqBuilder.result()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