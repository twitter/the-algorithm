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com.twitter.frigate.pushservice.take.candidate_validator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com.twitter.frigate.pushservice.take.predicates.candidate_map.CandidatePredicatesMap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RFPHCandidateValidator(override val config: Config) extends CandidateValidator {</w:t>
      </w:r>
    </w:p>
    <w:p>
      <w:pPr>
        <w:jc w:val="both"/>
      </w:pPr>
      <w:r>
        <w:t xml:space="preserve">  private val rFPHCandidateValidatorStats = statsReceiver.scope(this.getClass.getSimpleName)</w:t>
      </w:r>
    </w:p>
    <w:p>
      <w:pPr>
        <w:jc w:val="both"/>
      </w:pPr>
      <w:r>
        <w:t xml:space="preserve">  private val concurrentPredicateCount = rFPHCandidateValidatorStats.counter("concurrent")</w:t>
      </w:r>
    </w:p>
    <w:p>
      <w:pPr>
        <w:jc w:val="both"/>
      </w:pPr>
      <w:r>
        <w:t xml:space="preserve">  private val sequentialPredicateCount = rFPHCandidateValidatorStats.counter("sequential")</w:t>
      </w:r>
    </w:p>
    <w:p>
      <w:pPr>
        <w:jc w:val="both"/>
      </w:pPr>
      <w:r/>
    </w:p>
    <w:p>
      <w:pPr>
        <w:jc w:val="both"/>
      </w:pPr>
      <w:r>
        <w:t xml:space="preserve">  override protected val candidatePredicatesMap = CandidatePredicatesMap(config)</w:t>
      </w:r>
    </w:p>
    <w:p>
      <w:pPr>
        <w:jc w:val="both"/>
      </w:pPr>
      <w:r/>
    </w:p>
    <w:p>
      <w:pPr>
        <w:jc w:val="both"/>
      </w:pPr>
      <w:r>
        <w:t xml:space="preserve">  override def validateCandidate[C &lt;: PushCandidate](candidate: C): Future[Option[Predicate[C]]] = {</w:t>
      </w:r>
    </w:p>
    <w:p>
      <w:pPr>
        <w:jc w:val="both"/>
      </w:pPr>
      <w:r>
        <w:t xml:space="preserve">    val candidatePredicates = getCRTPredicates(candidate.commonRecType)</w:t>
      </w:r>
    </w:p>
    <w:p>
      <w:pPr>
        <w:jc w:val="both"/>
      </w:pPr>
      <w:r>
        <w:t xml:space="preserve">    val predicates = rfphPrePredicates ++ candidatePredicates ++ postPredicates</w:t>
      </w:r>
    </w:p>
    <w:p>
      <w:pPr>
        <w:jc w:val="both"/>
      </w:pPr>
      <w:r>
        <w:t xml:space="preserve">    if (candidate.target.isEmailUser) {</w:t>
      </w:r>
    </w:p>
    <w:p>
      <w:pPr>
        <w:jc w:val="both"/>
      </w:pPr>
      <w:r>
        <w:t xml:space="preserve">      concurrentPredicateCount.incr()</w:t>
      </w:r>
    </w:p>
    <w:p>
      <w:pPr>
        <w:jc w:val="both"/>
      </w:pPr>
      <w:r>
        <w:t xml:space="preserve">      executeConcurrentPredicates(candidate, predicates).map(_.headOption)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sequentialPredicateCount.incr()</w:t>
      </w:r>
    </w:p>
    <w:p>
      <w:pPr>
        <w:jc w:val="both"/>
      </w:pPr>
      <w:r>
        <w:t xml:space="preserve">      executeSequentialPredicates(candidate, predicates)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