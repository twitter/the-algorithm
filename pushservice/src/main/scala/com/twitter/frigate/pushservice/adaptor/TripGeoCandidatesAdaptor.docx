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com.twitter.content_mixer.thriftscala.ContentMixerProductResponse</w:t>
      </w:r>
    </w:p>
    <w:p>
      <w:pPr>
        <w:jc w:val="both"/>
      </w:pPr>
      <w:r>
        <w:t>import com.twitter.content_mixer.thriftscala.ContentMixerRequest</w:t>
      </w:r>
    </w:p>
    <w:p>
      <w:pPr>
        <w:jc w:val="both"/>
      </w:pPr>
      <w:r>
        <w:t>import com.twitter.content_mixer.thriftscala.ContentMixerResponse</w:t>
      </w:r>
    </w:p>
    <w:p>
      <w:pPr>
        <w:jc w:val="both"/>
      </w:pPr>
      <w:r>
        <w:t>import com.twitter.content_mixer.thriftscala.NotificationsTripTweetsProductContext</w:t>
      </w:r>
    </w:p>
    <w:p>
      <w:pPr>
        <w:jc w:val="both"/>
      </w:pPr>
      <w:r>
        <w:t>import com.twitter.content_mixer.thriftscala.Product</w:t>
      </w:r>
    </w:p>
    <w:p>
      <w:pPr>
        <w:jc w:val="both"/>
      </w:pPr>
      <w:r>
        <w:t>import com.twitter.content_mixer.thriftscala.ProductContext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com.twitter.frigate.common.predicate.CommonOutNetworkTweetCandidatesSourcePredicates.filterOutReplyTweet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com.twitter.frigate.pushservice.util.MediaCRT</w:t>
      </w:r>
    </w:p>
    <w:p>
      <w:pPr>
        <w:jc w:val="both"/>
      </w:pPr>
      <w:r>
        <w:t>import com.twitter.frigate.pushservice.util.PushAdaptorUtil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com.twitter.geoduck.util.country.CountryInfo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com.twitter.trends.trip_v1.trip_tweets.thriftscala.TripTweets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TripGeoCandidatesAdaptor(</w:t>
      </w:r>
    </w:p>
    <w:p>
      <w:pPr>
        <w:jc w:val="both"/>
      </w:pPr>
      <w:r>
        <w:t xml:space="preserve">  tripTweetCandidateStore: ReadableStore[TripDomain, TripTweets],</w:t>
      </w:r>
    </w:p>
    <w:p>
      <w:pPr>
        <w:jc w:val="both"/>
      </w:pPr>
      <w:r>
        <w:t xml:space="preserve">  contentMixerStore: ReadableStore[ContentMixerRequest, ContentMixerResponse],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 val stats = statsReceiver.scope(name.stripSuffix("$"))</w:t>
      </w:r>
    </w:p>
    <w:p>
      <w:pPr>
        <w:jc w:val="both"/>
      </w:pPr>
      <w:r/>
    </w:p>
    <w:p>
      <w:pPr>
        <w:jc w:val="both"/>
      </w:pPr>
      <w:r>
        <w:t xml:space="preserve">  private val contentMixerRequests = stats.counter("getTripCandidatesContentMixerRequests")</w:t>
      </w:r>
    </w:p>
    <w:p>
      <w:pPr>
        <w:jc w:val="both"/>
      </w:pPr>
      <w:r>
        <w:t xml:space="preserve">  private val loggedOutTripTweetIds = stats.counter("logged_out_trip_tweet_ids_count")</w:t>
      </w:r>
    </w:p>
    <w:p>
      <w:pPr>
        <w:jc w:val="both"/>
      </w:pPr>
      <w:r>
        <w:t xml:space="preserve">  private val loggedOutRawCandidates = stats.counter("logged_out_raw_candidates_count")</w:t>
      </w:r>
    </w:p>
    <w:p>
      <w:pPr>
        <w:jc w:val="both"/>
      </w:pPr>
      <w:r>
        <w:t xml:space="preserve">  private val rawCandidates = stats.counter("raw_candidates_count")</w:t>
      </w:r>
    </w:p>
    <w:p>
      <w:pPr>
        <w:jc w:val="both"/>
      </w:pPr>
      <w:r>
        <w:t xml:space="preserve">  private val loggedOutEmptyplaceId = stats.counter("logged_out_empty_place_id_count")</w:t>
      </w:r>
    </w:p>
    <w:p>
      <w:pPr>
        <w:jc w:val="both"/>
      </w:pPr>
      <w:r>
        <w:t xml:space="preserve">  private val loggedOutPlaceId = stats.counter("logged_out_place_id_count")</w:t>
      </w:r>
    </w:p>
    <w:p>
      <w:pPr>
        <w:jc w:val="both"/>
      </w:pPr>
      <w:r>
        <w:t xml:space="preserve">  private val nonReplyTweetsCounter = stats.counter("non_reply_tweets")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if (target.isLoggedOutUser) {</w:t>
      </w:r>
    </w:p>
    <w:p>
      <w:pPr>
        <w:jc w:val="both"/>
      </w:pPr>
      <w:r>
        <w:t xml:space="preserve">      Future.True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isRecommendationsSettingEnabled &lt;- PushDeviceUtil.isRecommendationsEligible(target)</w:t>
      </w:r>
    </w:p>
    <w:p>
      <w:pPr>
        <w:jc w:val="both"/>
      </w:pPr>
      <w:r>
        <w:t xml:space="preserve">        inferredLanguage &lt;- target.inferredUserDeviceLanguage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isRecommendationsSettingEnabled &amp;&amp;</w:t>
      </w:r>
    </w:p>
    <w:p>
      <w:pPr>
        <w:jc w:val="both"/>
      </w:pPr>
      <w:r>
        <w:t xml:space="preserve">        inferredLanguage.nonEmpty &amp;&amp;</w:t>
      </w:r>
    </w:p>
    <w:p>
      <w:pPr>
        <w:jc w:val="both"/>
      </w:pPr>
      <w:r>
        <w:t xml:space="preserve">        target.params(PushParams.TripGeoTweetCandidatesDecider)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buildRawCandidate(target: Target, tweetyPieResult: TweetyPieResult): RawCandidate = {</w:t>
      </w:r>
    </w:p>
    <w:p>
      <w:pPr>
        <w:jc w:val="both"/>
      </w:pPr>
      <w:r>
        <w:t xml:space="preserve">    PushAdaptorUtil.generateOutOfNetworkTweetCandidates(</w:t>
      </w:r>
    </w:p>
    <w:p>
      <w:pPr>
        <w:jc w:val="both"/>
      </w:pPr>
      <w:r>
        <w:t xml:space="preserve">      inputTarget = target,</w:t>
      </w:r>
    </w:p>
    <w:p>
      <w:pPr>
        <w:jc w:val="both"/>
      </w:pPr>
      <w:r>
        <w:t xml:space="preserve">      id = tweetyPieResult.tweet.id,</w:t>
      </w:r>
    </w:p>
    <w:p>
      <w:pPr>
        <w:jc w:val="both"/>
      </w:pPr>
      <w:r>
        <w:t xml:space="preserve">      mediaCRT = MediaCRT(</w:t>
      </w:r>
    </w:p>
    <w:p>
      <w:pPr>
        <w:jc w:val="both"/>
      </w:pPr>
      <w:r>
        <w:t xml:space="preserve">        CommonRecommendationType.TripGeoTweet,</w:t>
      </w:r>
    </w:p>
    <w:p>
      <w:pPr>
        <w:jc w:val="both"/>
      </w:pPr>
      <w:r>
        <w:t xml:space="preserve">        CommonRecommendationType.TripGeoTweet,</w:t>
      </w:r>
    </w:p>
    <w:p>
      <w:pPr>
        <w:jc w:val="both"/>
      </w:pPr>
      <w:r>
        <w:t xml:space="preserve">        CommonRecommendationType.TripGeoTweet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result = Some(tweetyPieResult),</w:t>
      </w:r>
    </w:p>
    <w:p>
      <w:pPr>
        <w:jc w:val="both"/>
      </w:pPr>
      <w:r>
        <w:t xml:space="preserve">      localizedEntity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get(target: Target): Future[Option[Seq[RawCandidate]]] = {</w:t>
      </w:r>
    </w:p>
    <w:p>
      <w:pPr>
        <w:jc w:val="both"/>
      </w:pPr>
      <w:r>
        <w:t xml:space="preserve">    if (target.isLoggedOutUser)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tripTweetIds &lt;- getTripCandidatesForLoggedOutTarget(target)</w:t>
      </w:r>
    </w:p>
    <w:p>
      <w:pPr>
        <w:jc w:val="both"/>
      </w:pPr>
      <w:r>
        <w:t xml:space="preserve">        tweetyPieResults &lt;- Future.collect(tweetyPieStoreNoVF.multiGet(tripTweetIds))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val candidates = tweetyPieResults.values.flatten.map(buildRawCandidate(target, _))</w:t>
      </w:r>
    </w:p>
    <w:p>
      <w:pPr>
        <w:jc w:val="both"/>
      </w:pPr>
      <w:r>
        <w:t xml:space="preserve">        if (candidates.nonEmpty) {</w:t>
      </w:r>
    </w:p>
    <w:p>
      <w:pPr>
        <w:jc w:val="both"/>
      </w:pPr>
      <w:r>
        <w:t xml:space="preserve">          loggedOutRawCandidates.incr(candidates.size)</w:t>
      </w:r>
    </w:p>
    <w:p>
      <w:pPr>
        <w:jc w:val="both"/>
      </w:pPr>
      <w:r>
        <w:t xml:space="preserve">          Some(candidates.toSeq)</w:t>
      </w:r>
    </w:p>
    <w:p>
      <w:pPr>
        <w:jc w:val="both"/>
      </w:pPr>
      <w:r>
        <w:t xml:space="preserve">        } else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tripTweetIds &lt;- getTripCandidatesContentMixer(target)</w:t>
      </w:r>
    </w:p>
    <w:p>
      <w:pPr>
        <w:jc w:val="both"/>
      </w:pPr>
      <w:r>
        <w:t xml:space="preserve">        tweetyPieResults &lt;-</w:t>
      </w:r>
    </w:p>
    <w:p>
      <w:pPr>
        <w:jc w:val="both"/>
      </w:pPr>
      <w:r>
        <w:t xml:space="preserve">          Future.collect((target.params(PushFeatureSwitchParams.EnableVFInTweetypie) match {</w:t>
      </w:r>
    </w:p>
    <w:p>
      <w:pPr>
        <w:jc w:val="both"/>
      </w:pPr>
      <w:r>
        <w:t xml:space="preserve">            case true =&gt; tweetyPieStore</w:t>
      </w:r>
    </w:p>
    <w:p>
      <w:pPr>
        <w:jc w:val="both"/>
      </w:pPr>
      <w:r>
        <w:t xml:space="preserve">            case false =&gt; tweetyPieStoreNoVF</w:t>
      </w:r>
    </w:p>
    <w:p>
      <w:pPr>
        <w:jc w:val="both"/>
      </w:pPr>
      <w:r>
        <w:t xml:space="preserve">          }).multiGet(tripTweetIds))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val nonReplyTweets = filterOutReplyTweet(tweetyPieResults, nonReplyTweetsCounter)</w:t>
      </w:r>
    </w:p>
    <w:p>
      <w:pPr>
        <w:jc w:val="both"/>
      </w:pPr>
      <w:r>
        <w:t xml:space="preserve">        val candidates = nonReplyTweets.values.flatten.map(buildRawCandidate(target, _))</w:t>
      </w:r>
    </w:p>
    <w:p>
      <w:pPr>
        <w:jc w:val="both"/>
      </w:pPr>
      <w:r>
        <w:t xml:space="preserve">        if (candidates.nonEmpty &amp;&amp; target.params(</w:t>
      </w:r>
    </w:p>
    <w:p>
      <w:pPr>
        <w:jc w:val="both"/>
      </w:pPr>
      <w:r>
        <w:t xml:space="preserve">            PushFeatureSwitchParams.TripTweetCandidateReturnEnable)) {</w:t>
      </w:r>
    </w:p>
    <w:p>
      <w:pPr>
        <w:jc w:val="both"/>
      </w:pPr>
      <w:r>
        <w:t xml:space="preserve">          rawCandidates.incr(candidates.size)</w:t>
      </w:r>
    </w:p>
    <w:p>
      <w:pPr>
        <w:jc w:val="both"/>
      </w:pPr>
      <w:r>
        <w:t xml:space="preserve">          Some(candidates.toSeq)</w:t>
      </w:r>
    </w:p>
    <w:p>
      <w:pPr>
        <w:jc w:val="both"/>
      </w:pPr>
      <w:r>
        <w:t xml:space="preserve">        } else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getTripCandidatesContentMixer(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Future[Set[Long]] = {</w:t>
      </w:r>
    </w:p>
    <w:p>
      <w:pPr>
        <w:jc w:val="both"/>
      </w:pPr>
      <w:r>
        <w:t xml:space="preserve">    contentMixerRequests.incr()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target.inferredUserDeviceLanguage,</w:t>
      </w:r>
    </w:p>
    <w:p>
      <w:pPr>
        <w:jc w:val="both"/>
      </w:pPr>
      <w:r>
        <w:t xml:space="preserve">        target.deviceInfo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(languageOpt, deviceInfoOpt) =&gt;</w:t>
      </w:r>
    </w:p>
    <w:p>
      <w:pPr>
        <w:jc w:val="both"/>
      </w:pPr>
      <w:r>
        <w:t xml:space="preserve">          contentMixerStore</w:t>
      </w:r>
    </w:p>
    <w:p>
      <w:pPr>
        <w:jc w:val="both"/>
      </w:pPr>
      <w:r>
        <w:t xml:space="preserve">            .get(</w:t>
      </w:r>
    </w:p>
    <w:p>
      <w:pPr>
        <w:jc w:val="both"/>
      </w:pPr>
      <w:r>
        <w:t xml:space="preserve">              ContentMixerRequest(</w:t>
      </w:r>
    </w:p>
    <w:p>
      <w:pPr>
        <w:jc w:val="both"/>
      </w:pPr>
      <w:r>
        <w:t xml:space="preserve">                clientContext = ClientContext(</w:t>
      </w:r>
    </w:p>
    <w:p>
      <w:pPr>
        <w:jc w:val="both"/>
      </w:pPr>
      <w:r>
        <w:t xml:space="preserve">                  userId = Some(target.targetId),</w:t>
      </w:r>
    </w:p>
    <w:p>
      <w:pPr>
        <w:jc w:val="both"/>
      </w:pPr>
      <w:r>
        <w:t xml:space="preserve">                  languageCode = languageOpt,</w:t>
      </w:r>
    </w:p>
    <w:p>
      <w:pPr>
        <w:jc w:val="both"/>
      </w:pPr>
      <w:r>
        <w:t xml:space="preserve">                  userAgent = deviceInfoOpt.flatMap(_.guessedPrimaryDeviceUserAgent.map(_.toString))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product = Product.NotificationsTripTweets,</w:t>
      </w:r>
    </w:p>
    <w:p>
      <w:pPr>
        <w:jc w:val="both"/>
      </w:pPr>
      <w:r>
        <w:t xml:space="preserve">                productContext = Some(</w:t>
      </w:r>
    </w:p>
    <w:p>
      <w:pPr>
        <w:jc w:val="both"/>
      </w:pPr>
      <w:r>
        <w:t xml:space="preserve">                  ProductContext.NotificationsTripTweetsProductContext(</w:t>
      </w:r>
    </w:p>
    <w:p>
      <w:pPr>
        <w:jc w:val="both"/>
      </w:pPr>
      <w:r>
        <w:t xml:space="preserve">                    NotificationsTripTweetsProductContext()</w:t>
      </w:r>
    </w:p>
    <w:p>
      <w:pPr>
        <w:jc w:val="both"/>
      </w:pPr>
      <w:r>
        <w:t xml:space="preserve">                  )),</w:t>
      </w:r>
    </w:p>
    <w:p>
      <w:pPr>
        <w:jc w:val="both"/>
      </w:pPr>
      <w:r>
        <w:t xml:space="preserve">                cursor = None,</w:t>
      </w:r>
    </w:p>
    <w:p>
      <w:pPr>
        <w:jc w:val="both"/>
      </w:pPr>
      <w:r>
        <w:t xml:space="preserve">                maxResults =</w:t>
      </w:r>
    </w:p>
    <w:p>
      <w:pPr>
        <w:jc w:val="both"/>
      </w:pPr>
      <w:r>
        <w:t xml:space="preserve">                  Some(target.params(PushFeatureSwitchParams.TripTweetMaxTotalCandidates))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_.map { rawResponse =&gt;</w:t>
      </w:r>
    </w:p>
    <w:p>
      <w:pPr>
        <w:jc w:val="both"/>
      </w:pPr>
      <w:r>
        <w:t xml:space="preserve">                val tripResponse =</w:t>
      </w:r>
    </w:p>
    <w:p>
      <w:pPr>
        <w:jc w:val="both"/>
      </w:pPr>
      <w:r>
        <w:t xml:space="preserve">                  rawResponse.contentMixerProductResponse</w:t>
      </w:r>
    </w:p>
    <w:p>
      <w:pPr>
        <w:jc w:val="both"/>
      </w:pPr>
      <w:r>
        <w:t xml:space="preserve">                    .asInstanceOf[</w:t>
      </w:r>
    </w:p>
    <w:p>
      <w:pPr>
        <w:jc w:val="both"/>
      </w:pPr>
      <w:r>
        <w:t xml:space="preserve">                      ContentMixerProductResponse.NotificationsTripTweetsProductResponse]</w:t>
      </w:r>
    </w:p>
    <w:p>
      <w:pPr>
        <w:jc w:val="both"/>
      </w:pPr>
      <w:r>
        <w:t xml:space="preserve">                    .notificationsTripTweetsProductResponse</w:t>
      </w:r>
    </w:p>
    <w:p>
      <w:pPr>
        <w:jc w:val="both"/>
      </w:pPr>
      <w:r/>
    </w:p>
    <w:p>
      <w:pPr>
        <w:jc w:val="both"/>
      </w:pPr>
      <w:r>
        <w:t xml:space="preserve">                tripResponse.results.map(_.tweetResult.tweetId).toSet</w:t>
      </w:r>
    </w:p>
    <w:p>
      <w:pPr>
        <w:jc w:val="both"/>
      </w:pPr>
      <w:r>
        <w:t xml:space="preserve">              }.getOrElse(Set.empty)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getTripCandidatesForLoggedOutTarget(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Future[Set[Long]] = {</w:t>
      </w:r>
    </w:p>
    <w:p>
      <w:pPr>
        <w:jc w:val="both"/>
      </w:pPr>
      <w:r>
        <w:t xml:space="preserve">    Future.join(target.targetLanguage, target.countryCode).flatMap {</w:t>
      </w:r>
    </w:p>
    <w:p>
      <w:pPr>
        <w:jc w:val="both"/>
      </w:pPr>
      <w:r>
        <w:t xml:space="preserve">      case (Some(lang), Some(country)) =&gt;</w:t>
      </w:r>
    </w:p>
    <w:p>
      <w:pPr>
        <w:jc w:val="both"/>
      </w:pPr>
      <w:r>
        <w:t xml:space="preserve">        val placeId = CountryInfo.lookupByCode(country).map(_.placeIdLong)</w:t>
      </w:r>
    </w:p>
    <w:p>
      <w:pPr>
        <w:jc w:val="both"/>
      </w:pPr>
      <w:r>
        <w:t xml:space="preserve">        if (placeId.nonEmpty) {</w:t>
      </w:r>
    </w:p>
    <w:p>
      <w:pPr>
        <w:jc w:val="both"/>
      </w:pPr>
      <w:r>
        <w:t xml:space="preserve">          loggedOutPlaceId.incr()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loggedOutEmptyplaceId.incr()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tripSource = "TOP_GEO_V3_LR"</w:t>
      </w:r>
    </w:p>
    <w:p>
      <w:pPr>
        <w:jc w:val="both"/>
      </w:pPr>
      <w:r>
        <w:t xml:space="preserve">        val tripQuery = TripDomain(</w:t>
      </w:r>
    </w:p>
    <w:p>
      <w:pPr>
        <w:jc w:val="both"/>
      </w:pPr>
      <w:r>
        <w:t xml:space="preserve">          sourceId = tripSource,</w:t>
      </w:r>
    </w:p>
    <w:p>
      <w:pPr>
        <w:jc w:val="both"/>
      </w:pPr>
      <w:r>
        <w:t xml:space="preserve">          language = Some(lang),</w:t>
      </w:r>
    </w:p>
    <w:p>
      <w:pPr>
        <w:jc w:val="both"/>
      </w:pPr>
      <w:r>
        <w:t xml:space="preserve">          placeId = placeId,</w:t>
      </w:r>
    </w:p>
    <w:p>
      <w:pPr>
        <w:jc w:val="both"/>
      </w:pPr>
      <w:r>
        <w:t xml:space="preserve">          topicId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response = tripTweetCandidateStore.get(tripQuery)</w:t>
      </w:r>
    </w:p>
    <w:p>
      <w:pPr>
        <w:jc w:val="both"/>
      </w:pPr>
      <w:r>
        <w:t xml:space="preserve">        val tripTweetIds =</w:t>
      </w:r>
    </w:p>
    <w:p>
      <w:pPr>
        <w:jc w:val="both"/>
      </w:pPr>
      <w:r>
        <w:t xml:space="preserve">          response.map { res =&gt;</w:t>
      </w:r>
    </w:p>
    <w:p>
      <w:pPr>
        <w:jc w:val="both"/>
      </w:pPr>
      <w:r>
        <w:t xml:space="preserve">            if (res.isDefined) {</w:t>
      </w:r>
    </w:p>
    <w:p>
      <w:pPr>
        <w:jc w:val="both"/>
      </w:pPr>
      <w:r>
        <w:t xml:space="preserve">              res.get.tweets</w:t>
      </w:r>
    </w:p>
    <w:p>
      <w:pPr>
        <w:jc w:val="both"/>
      </w:pPr>
      <w:r>
        <w:t xml:space="preserve">                .sortBy(_.score)(Ordering[Double].reverse).map(_.tweetId).toSet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Set.empty[Long]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tripTweetIds.map { ids =&gt; loggedOutTripTweetIds.incr(ids.size) }</w:t>
      </w:r>
    </w:p>
    <w:p>
      <w:pPr>
        <w:jc w:val="both"/>
      </w:pPr>
      <w:r>
        <w:t xml:space="preserve">        tripTweetIds</w:t>
      </w:r>
    </w:p>
    <w:p>
      <w:pPr>
        <w:jc w:val="both"/>
      </w:pPr>
      <w:r/>
    </w:p>
    <w:p>
      <w:pPr>
        <w:jc w:val="both"/>
      </w:pPr>
      <w:r>
        <w:t xml:space="preserve">      case (_, _) =&gt; Future.value(Set.empty)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