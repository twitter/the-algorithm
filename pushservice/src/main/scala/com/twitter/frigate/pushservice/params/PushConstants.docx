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com.twitter.frigate.pushservice.params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com.twitter.frigate.user_states.thriftscala.UserState</w:t>
      </w:r>
    </w:p>
    <w:p>
      <w:pPr>
        <w:jc w:val="both"/>
      </w:pPr>
      <w:r>
        <w:t>import java.util.Locale</w:t>
      </w:r>
    </w:p>
    <w:p>
      <w:pPr>
        <w:jc w:val="both"/>
      </w:pPr>
      <w:r/>
    </w:p>
    <w:p>
      <w:pPr>
        <w:jc w:val="both"/>
      </w:pPr>
      <w:r>
        <w:t>object PushConstants {</w:t>
      </w:r>
    </w:p>
    <w:p>
      <w:pPr>
        <w:jc w:val="both"/>
      </w:pPr>
      <w:r/>
    </w:p>
    <w:p>
      <w:pPr>
        <w:jc w:val="both"/>
      </w:pPr>
      <w:r>
        <w:t xml:space="preserve">  final val ServiceProdEnvironmentName = "prod"</w:t>
      </w:r>
    </w:p>
    <w:p>
      <w:pPr>
        <w:jc w:val="both"/>
      </w:pPr>
      <w:r/>
    </w:p>
    <w:p>
      <w:pPr>
        <w:jc w:val="both"/>
      </w:pPr>
      <w:r>
        <w:t xml:space="preserve">  final val RestrictLightRankingCandidatesThreshold = 1</w:t>
      </w:r>
    </w:p>
    <w:p>
      <w:pPr>
        <w:jc w:val="both"/>
      </w:pPr>
      <w:r/>
    </w:p>
    <w:p>
      <w:pPr>
        <w:jc w:val="both"/>
      </w:pPr>
      <w:r>
        <w:t xml:space="preserve">  final val DownSampleLightRankingScribeCandidatesRate = 1</w:t>
      </w:r>
    </w:p>
    <w:p>
      <w:pPr>
        <w:jc w:val="both"/>
      </w:pPr>
      <w:r/>
    </w:p>
    <w:p>
      <w:pPr>
        <w:jc w:val="both"/>
      </w:pPr>
      <w:r>
        <w:t xml:space="preserve">  final val NewUserLookbackWindow = 1.days</w:t>
      </w:r>
    </w:p>
    <w:p>
      <w:pPr>
        <w:jc w:val="both"/>
      </w:pPr>
      <w:r/>
    </w:p>
    <w:p>
      <w:pPr>
        <w:jc w:val="both"/>
      </w:pPr>
      <w:r>
        <w:t xml:space="preserve">  final val PushCapInactiveUserAndroid = 1</w:t>
      </w:r>
    </w:p>
    <w:p>
      <w:pPr>
        <w:jc w:val="both"/>
      </w:pPr>
      <w:r>
        <w:t xml:space="preserve">  final val PushCapInactiveUserIos = 1</w:t>
      </w:r>
    </w:p>
    <w:p>
      <w:pPr>
        <w:jc w:val="both"/>
      </w:pPr>
      <w:r>
        <w:t xml:space="preserve">  final val PushCapLightOccasionalOpenerUserAndroid = 1</w:t>
      </w:r>
    </w:p>
    <w:p>
      <w:pPr>
        <w:jc w:val="both"/>
      </w:pPr>
      <w:r>
        <w:t xml:space="preserve">  final val PushCapLightOccasionalOpenerUserIos = 1</w:t>
      </w:r>
    </w:p>
    <w:p>
      <w:pPr>
        <w:jc w:val="both"/>
      </w:pPr>
      <w:r/>
    </w:p>
    <w:p>
      <w:pPr>
        <w:jc w:val="both"/>
      </w:pPr>
      <w:r>
        <w:t xml:space="preserve">  final val UserStateToPushCapIos = Map(</w:t>
      </w:r>
    </w:p>
    <w:p>
      <w:pPr>
        <w:jc w:val="both"/>
      </w:pPr>
      <w:r>
        <w:t xml:space="preserve">    UserState.Inactive.name -&gt; PushCapInactiveUserIos,</w:t>
      </w:r>
    </w:p>
    <w:p>
      <w:pPr>
        <w:jc w:val="both"/>
      </w:pPr>
      <w:r>
        <w:t xml:space="preserve">    UserState.LightOccasionalOpener.name -&gt; PushCapLightOccasionalOpenerUserIos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final val UserStateToPushCapAndroid = Map(</w:t>
      </w:r>
    </w:p>
    <w:p>
      <w:pPr>
        <w:jc w:val="both"/>
      </w:pPr>
      <w:r>
        <w:t xml:space="preserve">    UserState.Inactive.name -&gt; PushCapInactiveUserAndroid,</w:t>
      </w:r>
    </w:p>
    <w:p>
      <w:pPr>
        <w:jc w:val="both"/>
      </w:pPr>
      <w:r>
        <w:t xml:space="preserve">    UserState.LightOccasionalOpener.name -&gt; PushCapLightOccasionalOpenerUserAndroid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final val AcceptableTimeSinceLastNegativeResponse = 1.days</w:t>
      </w:r>
    </w:p>
    <w:p>
      <w:pPr>
        <w:jc w:val="both"/>
      </w:pPr>
      <w:r/>
    </w:p>
    <w:p>
      <w:pPr>
        <w:jc w:val="both"/>
      </w:pPr>
      <w:r>
        <w:t xml:space="preserve">  final val DefaultLookBackForHistory = 1.hours</w:t>
      </w:r>
    </w:p>
    <w:p>
      <w:pPr>
        <w:jc w:val="both"/>
      </w:pPr>
      <w:r/>
    </w:p>
    <w:p>
      <w:pPr>
        <w:jc w:val="both"/>
      </w:pPr>
      <w:r>
        <w:t xml:space="preserve">  final val DefaultEventMediaUrl = ""</w:t>
      </w:r>
    </w:p>
    <w:p>
      <w:pPr>
        <w:jc w:val="both"/>
      </w:pPr>
      <w:r/>
    </w:p>
    <w:p>
      <w:pPr>
        <w:jc w:val="both"/>
      </w:pPr>
      <w:r>
        <w:t xml:space="preserve">  final val ConnectTabPushTapThrough = "i/connect_people"</w:t>
      </w:r>
    </w:p>
    <w:p>
      <w:pPr>
        <w:jc w:val="both"/>
      </w:pPr>
      <w:r/>
    </w:p>
    <w:p>
      <w:pPr>
        <w:jc w:val="both"/>
      </w:pPr>
      <w:r>
        <w:t xml:space="preserve">  final val AddressBookUploadTapThrough = "i/flow/mr-address-book-upload"</w:t>
      </w:r>
    </w:p>
    <w:p>
      <w:pPr>
        <w:jc w:val="both"/>
      </w:pPr>
      <w:r>
        <w:t xml:space="preserve">  final val InterestPickerTapThrough = "i/flow/mr-interest-picker"</w:t>
      </w:r>
    </w:p>
    <w:p>
      <w:pPr>
        <w:jc w:val="both"/>
      </w:pPr>
      <w:r>
        <w:t xml:space="preserve">  final val CompleteOnboardingInterestAddressTapThrough = "i/flow/mr-interest-address"</w:t>
      </w:r>
    </w:p>
    <w:p>
      <w:pPr>
        <w:jc w:val="both"/>
      </w:pPr>
      <w:r/>
    </w:p>
    <w:p>
      <w:pPr>
        <w:jc w:val="both"/>
      </w:pPr>
      <w:r>
        <w:t xml:space="preserve">  final val IndiaCountryCode = "IN"</w:t>
      </w:r>
    </w:p>
    <w:p>
      <w:pPr>
        <w:jc w:val="both"/>
      </w:pPr>
      <w:r>
        <w:t xml:space="preserve">  final val JapanCountryCode = Locale.JAPAN.getCountry.toUpperCase</w:t>
      </w:r>
    </w:p>
    <w:p>
      <w:pPr>
        <w:jc w:val="both"/>
      </w:pPr>
      <w:r>
        <w:t xml:space="preserve">  final val UKCountryCode = Locale.UK.getCountry.toUpperCase</w:t>
      </w:r>
    </w:p>
    <w:p>
      <w:pPr>
        <w:jc w:val="both"/>
      </w:pPr>
      <w:r/>
    </w:p>
    <w:p>
      <w:pPr>
        <w:jc w:val="both"/>
      </w:pPr>
      <w:r>
        <w:t xml:space="preserve">  final val IndiaTimeZoneCode = "Asia/Kolkata"</w:t>
      </w:r>
    </w:p>
    <w:p>
      <w:pPr>
        <w:jc w:val="both"/>
      </w:pPr>
      <w:r>
        <w:t xml:space="preserve">  final val JapanTimeZoneCode = "Asia/Tokyo"</w:t>
      </w:r>
    </w:p>
    <w:p>
      <w:pPr>
        <w:jc w:val="both"/>
      </w:pPr>
      <w:r>
        <w:t xml:space="preserve">  final val UKTimeZoneCode = "Europe/London"</w:t>
      </w:r>
    </w:p>
    <w:p>
      <w:pPr>
        <w:jc w:val="both"/>
      </w:pPr>
      <w:r/>
    </w:p>
    <w:p>
      <w:pPr>
        <w:jc w:val="both"/>
      </w:pPr>
      <w:r>
        <w:t xml:space="preserve">  final val countryCodeToTimeZoneMap = Map(</w:t>
      </w:r>
    </w:p>
    <w:p>
      <w:pPr>
        <w:jc w:val="both"/>
      </w:pPr>
      <w:r>
        <w:t xml:space="preserve">    IndiaCountryCode -&gt; IndiaTimeZoneCode,</w:t>
      </w:r>
    </w:p>
    <w:p>
      <w:pPr>
        <w:jc w:val="both"/>
      </w:pPr>
      <w:r>
        <w:t xml:space="preserve">    JapanCountryCode -&gt; JapanTimeZoneCode,</w:t>
      </w:r>
    </w:p>
    <w:p>
      <w:pPr>
        <w:jc w:val="both"/>
      </w:pPr>
      <w:r>
        <w:t xml:space="preserve">    UKCountryCode -&gt; UKTimeZoneCode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final val AbuseStrike_Top2Percent_Id = "AbuseStrike_Top2Percent_Id"</w:t>
      </w:r>
    </w:p>
    <w:p>
      <w:pPr>
        <w:jc w:val="both"/>
      </w:pPr>
      <w:r>
        <w:t xml:space="preserve">  final val AbuseStrike_Top1Percent_Id = "AbuseStrike_Top1Percent_Id"</w:t>
      </w:r>
    </w:p>
    <w:p>
      <w:pPr>
        <w:jc w:val="both"/>
      </w:pPr>
      <w:r>
        <w:t xml:space="preserve">  final val AbuseStrike_Top05Percent_Id = "AbuseStrike_Top05Percent_Id"</w:t>
      </w:r>
    </w:p>
    <w:p>
      <w:pPr>
        <w:jc w:val="both"/>
      </w:pPr>
      <w:r>
        <w:t xml:space="preserve">  final val AbuseStrike_Top025Percent_Id = "AbuseStrike_Top025Percent_Id"</w:t>
      </w:r>
    </w:p>
    <w:p>
      <w:pPr>
        <w:jc w:val="both"/>
      </w:pPr>
      <w:r>
        <w:t xml:space="preserve">  final val AllSpamReportsPerFav_Top1Percent_Id = "AllSpamReportsPerFav_Top1Percent_Id"</w:t>
      </w:r>
    </w:p>
    <w:p>
      <w:pPr>
        <w:jc w:val="both"/>
      </w:pPr>
      <w:r>
        <w:t xml:space="preserve">  final val ReportsPerFav_Top1Percent_Id = "ReportsPerFav_Top1Percent_Id"</w:t>
      </w:r>
    </w:p>
    <w:p>
      <w:pPr>
        <w:jc w:val="both"/>
      </w:pPr>
      <w:r>
        <w:t xml:space="preserve">  final val ReportsPerFav_Top2Percent_Id = "ReportsPerFav_Top2Percent_Id"</w:t>
      </w:r>
    </w:p>
    <w:p>
      <w:pPr>
        <w:jc w:val="both"/>
      </w:pPr>
      <w:r>
        <w:t xml:space="preserve">  final val MediaUnderstanding_Nudity_Id = "MediaUnderstanding_Nudity_Id"</w:t>
      </w:r>
    </w:p>
    <w:p>
      <w:pPr>
        <w:jc w:val="both"/>
      </w:pPr>
      <w:r>
        <w:t xml:space="preserve">  final val MediaUnderstanding_Beauty_Id = "MediaUnderstanding_Beauty_Id"</w:t>
      </w:r>
    </w:p>
    <w:p>
      <w:pPr>
        <w:jc w:val="both"/>
      </w:pPr>
      <w:r>
        <w:t xml:space="preserve">  final val MediaUnderstanding_SinglePerson_Id = "MediaUnderstanding_SinglePerson_Id"</w:t>
      </w:r>
    </w:p>
    <w:p>
      <w:pPr>
        <w:jc w:val="both"/>
      </w:pPr>
      <w:r>
        <w:t xml:space="preserve">  final val PornList_Id = "PornList_Id"</w:t>
      </w:r>
    </w:p>
    <w:p>
      <w:pPr>
        <w:jc w:val="both"/>
      </w:pPr>
      <w:r>
        <w:t xml:space="preserve">  final val PornographyAndNsfwContent_Id = "PornographyAndNsfwContent_Id"</w:t>
      </w:r>
    </w:p>
    <w:p>
      <w:pPr>
        <w:jc w:val="both"/>
      </w:pPr>
      <w:r>
        <w:t xml:space="preserve">  final val SexLife_Id = "SexLife_Id"</w:t>
      </w:r>
    </w:p>
    <w:p>
      <w:pPr>
        <w:jc w:val="both"/>
      </w:pPr>
      <w:r>
        <w:t xml:space="preserve">  final val SexLifeOrSexualOrientation_Id = "SexLifeOrSexualOrientation_Id"</w:t>
      </w:r>
    </w:p>
    <w:p>
      <w:pPr>
        <w:jc w:val="both"/>
      </w:pPr>
      <w:r>
        <w:t xml:space="preserve">  final val ProfanityFilter_Id = "ProfanityFilter_Id"</w:t>
      </w:r>
    </w:p>
    <w:p>
      <w:pPr>
        <w:jc w:val="both"/>
      </w:pPr>
      <w:r>
        <w:t xml:space="preserve">  final val TweetSemanticCoreIdFeature = "tweet.core.tweet.semantic_core_annotations"</w:t>
      </w:r>
    </w:p>
    <w:p>
      <w:pPr>
        <w:jc w:val="both"/>
      </w:pPr>
      <w:r>
        <w:t xml:space="preserve">  final val targetUserGenderFeatureName = "Target.User.Gender"</w:t>
      </w:r>
    </w:p>
    <w:p>
      <w:pPr>
        <w:jc w:val="both"/>
      </w:pPr>
      <w:r>
        <w:t xml:space="preserve">  final val targetUserAgeFeatureName = "Target.User.AgeBucket"</w:t>
      </w:r>
    </w:p>
    <w:p>
      <w:pPr>
        <w:jc w:val="both"/>
      </w:pPr>
      <w:r>
        <w:t xml:space="preserve">  final val targetUserPreferredLanguage = "user.language.user.preferred_contents"</w:t>
      </w:r>
    </w:p>
    <w:p>
      <w:pPr>
        <w:jc w:val="both"/>
      </w:pPr>
      <w:r>
        <w:t xml:space="preserve">  final val tweetAgeInHoursFeatureName = "RecTweet.TweetyPieResult.TweetAgeInHrs"</w:t>
      </w:r>
    </w:p>
    <w:p>
      <w:pPr>
        <w:jc w:val="both"/>
      </w:pPr>
      <w:r>
        <w:t xml:space="preserve">  final val authorActiveFollowerFeatureName = "RecTweetAuthor.User.ActiveFollowers"</w:t>
      </w:r>
    </w:p>
    <w:p>
      <w:pPr>
        <w:jc w:val="both"/>
      </w:pPr>
      <w:r>
        <w:t xml:space="preserve">  final val favFeatureName = "tweet.core.tweet_counts.favorite_count"</w:t>
      </w:r>
    </w:p>
    <w:p>
      <w:pPr>
        <w:jc w:val="both"/>
      </w:pPr>
      <w:r>
        <w:t xml:space="preserve">  final val sentFeatureName =</w:t>
      </w:r>
    </w:p>
    <w:p>
      <w:pPr>
        <w:jc w:val="both"/>
      </w:pPr>
      <w:r>
        <w:t xml:space="preserve">    "tweet.magic_recs_tweet_real_time_aggregates_v2.pair.v2.magicrecs.realtime.is_sent.any_feature.Duration.Top.count"</w:t>
      </w:r>
    </w:p>
    <w:p>
      <w:pPr>
        <w:jc w:val="both"/>
      </w:pPr>
      <w:r>
        <w:t xml:space="preserve">  final val authorSendCountFeatureName =</w:t>
      </w:r>
    </w:p>
    <w:p>
      <w:pPr>
        <w:jc w:val="both"/>
      </w:pPr>
      <w:r>
        <w:t xml:space="preserve">    "tweet_author_aggregate.pair.any_label.any_feature.28.days.count"</w:t>
      </w:r>
    </w:p>
    <w:p>
      <w:pPr>
        <w:jc w:val="both"/>
      </w:pPr>
      <w:r>
        <w:t xml:space="preserve">  final val authorReportCountFeatureName =</w:t>
      </w:r>
    </w:p>
    <w:p>
      <w:pPr>
        <w:jc w:val="both"/>
      </w:pPr>
      <w:r>
        <w:t xml:space="preserve">    "tweet_author_aggregate.pair.label.reportTweetDone.any_feature.28.days.count"</w:t>
      </w:r>
    </w:p>
    <w:p>
      <w:pPr>
        <w:jc w:val="both"/>
      </w:pPr>
      <w:r>
        <w:t xml:space="preserve">  final val authorDislikeCountFeatureName =</w:t>
      </w:r>
    </w:p>
    <w:p>
      <w:pPr>
        <w:jc w:val="both"/>
      </w:pPr>
      <w:r>
        <w:t xml:space="preserve">    "tweet_author_aggregate.pair.label.ntab.isDisliked.any_feature.28.days.count"</w:t>
      </w:r>
    </w:p>
    <w:p>
      <w:pPr>
        <w:jc w:val="both"/>
      </w:pPr>
      <w:r>
        <w:t xml:space="preserve">  final val TweetLikesFeatureName = "tweet.core.tweet_counts.favorite_count"</w:t>
      </w:r>
    </w:p>
    <w:p>
      <w:pPr>
        <w:jc w:val="both"/>
      </w:pPr>
      <w:r>
        <w:t xml:space="preserve">  final val TweetRepliesFeatureName = "tweet.core.tweet_counts.reply_count"</w:t>
      </w:r>
    </w:p>
    <w:p>
      <w:pPr>
        <w:jc w:val="both"/>
      </w:pPr>
      <w:r/>
    </w:p>
    <w:p>
      <w:pPr>
        <w:jc w:val="both"/>
      </w:pPr>
      <w:r>
        <w:t xml:space="preserve">  final val EnableCopyFeaturesForIbis2ModelValues = "has_copy_features"</w:t>
      </w:r>
    </w:p>
    <w:p>
      <w:pPr>
        <w:jc w:val="both"/>
      </w:pPr>
      <w:r/>
    </w:p>
    <w:p>
      <w:pPr>
        <w:jc w:val="both"/>
      </w:pPr>
      <w:r>
        <w:t xml:space="preserve">  final val EmojiFeatureNameForIbis2ModelValues = "emoji"</w:t>
      </w:r>
    </w:p>
    <w:p>
      <w:pPr>
        <w:jc w:val="both"/>
      </w:pPr>
      <w:r/>
    </w:p>
    <w:p>
      <w:pPr>
        <w:jc w:val="both"/>
      </w:pPr>
      <w:r>
        <w:t xml:space="preserve">  final val TargetFeatureNameForIbis2ModelValues = "target"</w:t>
      </w:r>
    </w:p>
    <w:p>
      <w:pPr>
        <w:jc w:val="both"/>
      </w:pPr>
      <w:r/>
    </w:p>
    <w:p>
      <w:pPr>
        <w:jc w:val="both"/>
      </w:pPr>
      <w:r>
        <w:t xml:space="preserve">  final val CopyBodyExpIbisModelValues = "enable_body_exp"</w:t>
      </w:r>
    </w:p>
    <w:p>
      <w:pPr>
        <w:jc w:val="both"/>
      </w:pPr>
      <w:r/>
    </w:p>
    <w:p>
      <w:pPr>
        <w:jc w:val="both"/>
      </w:pPr>
      <w:r>
        <w:t xml:space="preserve">  final val TweetMediaEmbeddingBQKeyIds = Seq(</w:t>
      </w:r>
    </w:p>
    <w:p>
      <w:pPr>
        <w:jc w:val="both"/>
      </w:pPr>
      <w:r>
        <w:t xml:space="preserve">    230, 110, 231, 111, 232, 233, 112, 113, 234, 235, 114, 236, 115, 237, 116, 117, 238, 118, 239,</w:t>
      </w:r>
    </w:p>
    <w:p>
      <w:pPr>
        <w:jc w:val="both"/>
      </w:pPr>
      <w:r>
        <w:t xml:space="preserve">    119, 10, 11, 12, 13, 14, 15, 16, 17, 18, 19, 240, 120, 241, 121, 242, 0, 1, 122, 243, 244, 123,</w:t>
      </w:r>
    </w:p>
    <w:p>
      <w:pPr>
        <w:jc w:val="both"/>
      </w:pPr>
      <w:r>
        <w:t xml:space="preserve">    2, 124, 245, 3, 4, 246, 125, 5, 126, 247, 127, 248, 6, 128, 249, 7, 8, 129, 9, 20, 21, 22, 23,</w:t>
      </w:r>
    </w:p>
    <w:p>
      <w:pPr>
        <w:jc w:val="both"/>
      </w:pPr>
      <w:r>
        <w:t xml:space="preserve">    24, 25, 26, 27, 28, 29, 250, 130, 251, 252, 131, 132, 253, 133, 254, 134, 255, 135, 136, 137,</w:t>
      </w:r>
    </w:p>
    <w:p>
      <w:pPr>
        <w:jc w:val="both"/>
      </w:pPr>
      <w:r>
        <w:t xml:space="preserve">    138, 139, 30, 31, 32, 33, 34, 35, 36, 37, 38, 39, 140, 141, 142, 143, 144, 145, 146, 147, 148,</w:t>
      </w:r>
    </w:p>
    <w:p>
      <w:pPr>
        <w:jc w:val="both"/>
      </w:pPr>
      <w:r>
        <w:t xml:space="preserve">    149, 40, 41, 42, 43, 44, 45, 46, 47, 48, 49, 150, 151, 152, 153, 154, 155, 156, 157, 158, 159,</w:t>
      </w:r>
    </w:p>
    <w:p>
      <w:pPr>
        <w:jc w:val="both"/>
      </w:pPr>
      <w:r>
        <w:t xml:space="preserve">    50, 51, 52, 53, 54, 55, 56, 57, 58, 59, 160, 161, 162, 163, 164, 165, 166, 167, 168, 169, 60,</w:t>
      </w:r>
    </w:p>
    <w:p>
      <w:pPr>
        <w:jc w:val="both"/>
      </w:pPr>
      <w:r>
        <w:t xml:space="preserve">    61, 62, 63, 64, 65, 66, 67, 68, 69, 170, 171, 172, 173, 174, 175, 176, 177, 178, 179, 70, 71,</w:t>
      </w:r>
    </w:p>
    <w:p>
      <w:pPr>
        <w:jc w:val="both"/>
      </w:pPr>
      <w:r>
        <w:t xml:space="preserve">    72, 73, 74, 75, 76, 77, 78, 79, 180, 181, 182, 183, 184, 185, 186, 187, 188, 189, 80, 81, 82,</w:t>
      </w:r>
    </w:p>
    <w:p>
      <w:pPr>
        <w:jc w:val="both"/>
      </w:pPr>
      <w:r>
        <w:t xml:space="preserve">    83, 84, 85, 86, 87, 88, 89, 190, 191, 192, 193, 194, 195, 196, 197, 198, 199, 90, 91, 92, 93,</w:t>
      </w:r>
    </w:p>
    <w:p>
      <w:pPr>
        <w:jc w:val="both"/>
      </w:pPr>
      <w:r>
        <w:t xml:space="preserve">    94, 95, 96, 97, 98, 99, 200, 201, 202, 203, 204, 205, 206, 207, 208, 209, 210, 211, 212, 213,</w:t>
      </w:r>
    </w:p>
    <w:p>
      <w:pPr>
        <w:jc w:val="both"/>
      </w:pPr>
      <w:r>
        <w:t xml:space="preserve">    214, 215, 216, 217, 218, 219, 220, 100, 221, 101, 222, 223, 102, 224, 103, 104, 225, 105, 226,</w:t>
      </w:r>
    </w:p>
    <w:p>
      <w:pPr>
        <w:jc w:val="both"/>
      </w:pPr>
      <w:r>
        <w:t xml:space="preserve">    227, 106, 107, 228, 108, 229, 109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final val SportsEventDomainId = 6L</w:t>
      </w:r>
    </w:p>
    <w:p>
      <w:pPr>
        <w:jc w:val="both"/>
      </w:pPr>
      <w:r/>
    </w:p>
    <w:p>
      <w:pPr>
        <w:jc w:val="both"/>
      </w:pPr>
      <w:r>
        <w:t xml:space="preserve">  final val OoncQualityCombinedScore = "OoncQualityCombinedScore"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PushQPSLimitConstants {</w:t>
      </w:r>
    </w:p>
    <w:p>
      <w:pPr>
        <w:jc w:val="both"/>
      </w:pPr>
      <w:r/>
    </w:p>
    <w:p>
      <w:pPr>
        <w:jc w:val="both"/>
      </w:pPr>
      <w:r>
        <w:t xml:space="preserve">  final val PerspectiveStoreQPS = 100000</w:t>
      </w:r>
    </w:p>
    <w:p>
      <w:pPr>
        <w:jc w:val="both"/>
      </w:pPr>
      <w:r/>
    </w:p>
    <w:p>
      <w:pPr>
        <w:jc w:val="both"/>
      </w:pPr>
      <w:r>
        <w:t xml:space="preserve">  final val IbisOrNTabQPSForRFPH = 100000</w:t>
      </w:r>
    </w:p>
    <w:p>
      <w:pPr>
        <w:jc w:val="both"/>
      </w:pPr>
      <w:r/>
    </w:p>
    <w:p>
      <w:pPr>
        <w:jc w:val="both"/>
      </w:pPr>
      <w:r>
        <w:t xml:space="preserve">  final val SocialGraphServiceBatchSize = 100000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