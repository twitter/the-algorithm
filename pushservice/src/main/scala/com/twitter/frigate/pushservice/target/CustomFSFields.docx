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com.twitter.frigate.pushservice.target</w:t>
      </w:r>
    </w:p>
    <w:p>
      <w:pPr>
        <w:jc w:val="both"/>
      </w:pPr>
      <w:r/>
    </w:p>
    <w:p>
      <w:pPr>
        <w:jc w:val="both"/>
      </w:pPr>
      <w:r>
        <w:t>import com.twitter.featureswitches.FSCustomMapInput</w:t>
      </w:r>
    </w:p>
    <w:p>
      <w:pPr>
        <w:jc w:val="both"/>
      </w:pPr>
      <w:r>
        <w:t>import com.twitter.featureswitches.parsing.DynMap</w:t>
      </w:r>
    </w:p>
    <w:p>
      <w:pPr>
        <w:jc w:val="both"/>
      </w:pPr>
      <w:r>
        <w:t>import com.twitter.frigate.common.store.deviceinfo.DeviceInfo</w:t>
      </w:r>
    </w:p>
    <w:p>
      <w:pPr>
        <w:jc w:val="both"/>
      </w:pPr>
      <w:r>
        <w:t>import com.twitter.frigate.pushservice.util.NsfwInfo</w:t>
      </w:r>
    </w:p>
    <w:p>
      <w:pPr>
        <w:jc w:val="both"/>
      </w:pPr>
      <w:r>
        <w:t>import com.twitter.gizmoduck.thriftscala.User</w:t>
      </w:r>
    </w:p>
    <w:p>
      <w:pPr>
        <w:jc w:val="both"/>
      </w:pPr>
      <w:r/>
    </w:p>
    <w:p>
      <w:pPr>
        <w:jc w:val="both"/>
      </w:pPr>
      <w:r>
        <w:t>object CustomFSFields {</w:t>
      </w:r>
    </w:p>
    <w:p>
      <w:pPr>
        <w:jc w:val="both"/>
      </w:pPr>
      <w:r>
        <w:t xml:space="preserve">  private val IsReturningUser = "is_returning_user"</w:t>
      </w:r>
    </w:p>
    <w:p>
      <w:pPr>
        <w:jc w:val="both"/>
      </w:pPr>
      <w:r>
        <w:t xml:space="preserve">  private val DaysSinceSignup = "days_since_signup"</w:t>
      </w:r>
    </w:p>
    <w:p>
      <w:pPr>
        <w:jc w:val="both"/>
      </w:pPr>
      <w:r>
        <w:t xml:space="preserve">  private val DaysSinceLogin = "days_since_login"</w:t>
      </w:r>
    </w:p>
    <w:p>
      <w:pPr>
        <w:jc w:val="both"/>
      </w:pPr>
      <w:r>
        <w:t xml:space="preserve">  private val DaysSinceReactivation = "days_since_reactivation"</w:t>
      </w:r>
    </w:p>
    <w:p>
      <w:pPr>
        <w:jc w:val="both"/>
      </w:pPr>
      <w:r>
        <w:t xml:space="preserve">  private val ReactivationDate = "reactivation_date"</w:t>
      </w:r>
    </w:p>
    <w:p>
      <w:pPr>
        <w:jc w:val="both"/>
      </w:pPr>
      <w:r>
        <w:t xml:space="preserve">  private val FollowGraphSize = "follow_graph_size"</w:t>
      </w:r>
    </w:p>
    <w:p>
      <w:pPr>
        <w:jc w:val="both"/>
      </w:pPr>
      <w:r>
        <w:t xml:space="preserve">  private val GizmoduckUserType = "gizmoduck_user_type"</w:t>
      </w:r>
    </w:p>
    <w:p>
      <w:pPr>
        <w:jc w:val="both"/>
      </w:pPr>
      <w:r>
        <w:t xml:space="preserve">  private val UserAge = "mr_user_age"</w:t>
      </w:r>
    </w:p>
    <w:p>
      <w:pPr>
        <w:jc w:val="both"/>
      </w:pPr>
      <w:r>
        <w:t xml:space="preserve">  private val SensitiveOptIn = "sensitive_opt_in"</w:t>
      </w:r>
    </w:p>
    <w:p>
      <w:pPr>
        <w:jc w:val="both"/>
      </w:pPr>
      <w:r>
        <w:t xml:space="preserve">  private val NsfwFollowRatio = "nsfw_follow_ratio"</w:t>
      </w:r>
    </w:p>
    <w:p>
      <w:pPr>
        <w:jc w:val="both"/>
      </w:pPr>
      <w:r>
        <w:t xml:space="preserve">  private val TotalFollows = "follow_count"</w:t>
      </w:r>
    </w:p>
    <w:p>
      <w:pPr>
        <w:jc w:val="both"/>
      </w:pPr>
      <w:r>
        <w:t xml:space="preserve">  private val NsfwRealGraphScore = "nsfw_real_graph_score"</w:t>
      </w:r>
    </w:p>
    <w:p>
      <w:pPr>
        <w:jc w:val="both"/>
      </w:pPr>
      <w:r>
        <w:t xml:space="preserve">  private val NsfwProfileVisit = "nsfw_profile_visit"</w:t>
      </w:r>
    </w:p>
    <w:p>
      <w:pPr>
        <w:jc w:val="both"/>
      </w:pPr>
      <w:r>
        <w:t xml:space="preserve">  private val TotalSearches = "total_searches"</w:t>
      </w:r>
    </w:p>
    <w:p>
      <w:pPr>
        <w:jc w:val="both"/>
      </w:pPr>
      <w:r>
        <w:t xml:space="preserve">  private val NsfwSearchScore = "nsfw_search_score"</w:t>
      </w:r>
    </w:p>
    <w:p>
      <w:pPr>
        <w:jc w:val="both"/>
      </w:pPr>
      <w:r>
        <w:t xml:space="preserve">  private val HasReportedNsfw = "nsfw_reported"</w:t>
      </w:r>
    </w:p>
    <w:p>
      <w:pPr>
        <w:jc w:val="both"/>
      </w:pPr>
      <w:r>
        <w:t xml:space="preserve">  private val HasDislikedNsfw = "nsfw_disliked"</w:t>
      </w:r>
    </w:p>
    <w:p>
      <w:pPr>
        <w:jc w:val="both"/>
      </w:pPr>
      <w:r>
        <w:t xml:space="preserve">  private val UserState = "user_state"</w:t>
      </w:r>
    </w:p>
    <w:p>
      <w:pPr>
        <w:jc w:val="both"/>
      </w:pPr>
      <w:r>
        <w:t xml:space="preserve">  private val MrUserState = "mr_user_state"</w:t>
      </w:r>
    </w:p>
    <w:p>
      <w:pPr>
        <w:jc w:val="both"/>
      </w:pPr>
      <w:r>
        <w:t xml:space="preserve">  private val NumDaysReceivedPushInLast30Days =</w:t>
      </w:r>
    </w:p>
    <w:p>
      <w:pPr>
        <w:jc w:val="both"/>
      </w:pPr>
      <w:r>
        <w:t xml:space="preserve">    "num_days_received_push_in_last_30_days"</w:t>
      </w:r>
    </w:p>
    <w:p>
      <w:pPr>
        <w:jc w:val="both"/>
      </w:pPr>
      <w:r>
        <w:t xml:space="preserve">  private val RecommendationsSetting = "recommendations_setting"</w:t>
      </w:r>
    </w:p>
    <w:p>
      <w:pPr>
        <w:jc w:val="both"/>
      </w:pPr>
      <w:r>
        <w:t xml:space="preserve">  private val TopicsSetting = "topics_setting"</w:t>
      </w:r>
    </w:p>
    <w:p>
      <w:pPr>
        <w:jc w:val="both"/>
      </w:pPr>
      <w:r>
        <w:t xml:space="preserve">  private val SpacesSetting = "spaces_setting"</w:t>
      </w:r>
    </w:p>
    <w:p>
      <w:pPr>
        <w:jc w:val="both"/>
      </w:pPr>
      <w:r>
        <w:t xml:space="preserve">  private val NewsSetting = "news_setting"</w:t>
      </w:r>
    </w:p>
    <w:p>
      <w:pPr>
        <w:jc w:val="both"/>
      </w:pPr>
      <w:r>
        <w:t xml:space="preserve">  private val LiveVideoSetting = "live_video_setting"</w:t>
      </w:r>
    </w:p>
    <w:p>
      <w:pPr>
        <w:jc w:val="both"/>
      </w:pPr>
      <w:r>
        <w:t xml:space="preserve">  private val HasRecentPushableRebDevice = "has_recent_pushable_rweb_device"</w:t>
      </w:r>
    </w:p>
    <w:p>
      <w:pPr>
        <w:jc w:val="both"/>
      </w:pPr>
      <w:r>
        <w:t xml:space="preserve">  private val RequestSource = "request_source"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CustomFSFields(</w:t>
      </w:r>
    </w:p>
    <w:p>
      <w:pPr>
        <w:jc w:val="both"/>
      </w:pPr>
      <w:r>
        <w:t xml:space="preserve">  isReactivatedUser: Boolean,</w:t>
      </w:r>
    </w:p>
    <w:p>
      <w:pPr>
        <w:jc w:val="both"/>
      </w:pPr>
      <w:r>
        <w:t xml:space="preserve">  daysSinceSignup: Int,</w:t>
      </w:r>
    </w:p>
    <w:p>
      <w:pPr>
        <w:jc w:val="both"/>
      </w:pPr>
      <w:r>
        <w:t xml:space="preserve">  numDaysReceivedPushInLast30Days: Int,</w:t>
      </w:r>
    </w:p>
    <w:p>
      <w:pPr>
        <w:jc w:val="both"/>
      </w:pPr>
      <w:r>
        <w:t xml:space="preserve">  daysSinceLogin: Option[Int],</w:t>
      </w:r>
    </w:p>
    <w:p>
      <w:pPr>
        <w:jc w:val="both"/>
      </w:pPr>
      <w:r>
        <w:t xml:space="preserve">  daysSinceReactivation: Option[Int],</w:t>
      </w:r>
    </w:p>
    <w:p>
      <w:pPr>
        <w:jc w:val="both"/>
      </w:pPr>
      <w:r>
        <w:t xml:space="preserve">  user: Option[User],</w:t>
      </w:r>
    </w:p>
    <w:p>
      <w:pPr>
        <w:jc w:val="both"/>
      </w:pPr>
      <w:r>
        <w:t xml:space="preserve">  userState: Option[String],</w:t>
      </w:r>
    </w:p>
    <w:p>
      <w:pPr>
        <w:jc w:val="both"/>
      </w:pPr>
      <w:r>
        <w:t xml:space="preserve">  mrUserState: Option[String],</w:t>
      </w:r>
    </w:p>
    <w:p>
      <w:pPr>
        <w:jc w:val="both"/>
      </w:pPr>
      <w:r>
        <w:t xml:space="preserve">  reactivationDate: Option[String],</w:t>
      </w:r>
    </w:p>
    <w:p>
      <w:pPr>
        <w:jc w:val="both"/>
      </w:pPr>
      <w:r>
        <w:t xml:space="preserve">  requestSource: Option[String],</w:t>
      </w:r>
    </w:p>
    <w:p>
      <w:pPr>
        <w:jc w:val="both"/>
      </w:pPr>
      <w:r>
        <w:t xml:space="preserve">  userAge: Option[Int],</w:t>
      </w:r>
    </w:p>
    <w:p>
      <w:pPr>
        <w:jc w:val="both"/>
      </w:pPr>
      <w:r>
        <w:t xml:space="preserve">  nsfwInfo: Option[NsfwInfo],</w:t>
      </w:r>
    </w:p>
    <w:p>
      <w:pPr>
        <w:jc w:val="both"/>
      </w:pPr>
      <w:r>
        <w:t xml:space="preserve">  deviceInfo: Option[DeviceInfo]) {</w:t>
      </w:r>
    </w:p>
    <w:p>
      <w:pPr>
        <w:jc w:val="both"/>
      </w:pPr>
      <w:r/>
    </w:p>
    <w:p>
      <w:pPr>
        <w:jc w:val="both"/>
      </w:pPr>
      <w:r>
        <w:t xml:space="preserve">  import CustomFSFields._</w:t>
      </w:r>
    </w:p>
    <w:p>
      <w:pPr>
        <w:jc w:val="both"/>
      </w:pPr>
      <w:r/>
    </w:p>
    <w:p>
      <w:pPr>
        <w:jc w:val="both"/>
      </w:pPr>
      <w:r>
        <w:t xml:space="preserve">  private val keyValMap: Map[String, Any] = Map(</w:t>
      </w:r>
    </w:p>
    <w:p>
      <w:pPr>
        <w:jc w:val="both"/>
      </w:pPr>
      <w:r>
        <w:t xml:space="preserve">    IsReturningUser -&gt; isReactivatedUser,</w:t>
      </w:r>
    </w:p>
    <w:p>
      <w:pPr>
        <w:jc w:val="both"/>
      </w:pPr>
      <w:r>
        <w:t xml:space="preserve">    DaysSinceSignup -&gt; daysSinceSignup,</w:t>
      </w:r>
    </w:p>
    <w:p>
      <w:pPr>
        <w:jc w:val="both"/>
      </w:pPr>
      <w:r>
        <w:t xml:space="preserve">    DaysSinceLogin -&gt; daysSinceLogin,</w:t>
      </w:r>
    </w:p>
    <w:p>
      <w:pPr>
        <w:jc w:val="both"/>
      </w:pPr>
      <w:r>
        <w:t xml:space="preserve">    NumDaysReceivedPushInLast30Days -&gt; numDaysReceivedPushInLast30Days</w:t>
      </w:r>
    </w:p>
    <w:p>
      <w:pPr>
        <w:jc w:val="both"/>
      </w:pPr>
      <w:r>
        <w:t xml:space="preserve">  ) ++</w:t>
      </w:r>
    </w:p>
    <w:p>
      <w:pPr>
        <w:jc w:val="both"/>
      </w:pPr>
      <w:r>
        <w:t xml:space="preserve">    daysSinceReactivation.map(DaysSinceReactivation -&gt; _) ++</w:t>
      </w:r>
    </w:p>
    <w:p>
      <w:pPr>
        <w:jc w:val="both"/>
      </w:pPr>
      <w:r>
        <w:t xml:space="preserve">    reactivationDate.map(ReactivationDate -&gt; _) ++</w:t>
      </w:r>
    </w:p>
    <w:p>
      <w:pPr>
        <w:jc w:val="both"/>
      </w:pPr>
      <w:r>
        <w:t xml:space="preserve">    user.flatMap(_.counts.map(counts =&gt; FollowGraphSize -&gt; counts.following)) ++</w:t>
      </w:r>
    </w:p>
    <w:p>
      <w:pPr>
        <w:jc w:val="both"/>
      </w:pPr>
      <w:r>
        <w:t xml:space="preserve">    user.map(u =&gt; GizmoduckUserType -&gt; u.userType.name) ++</w:t>
      </w:r>
    </w:p>
    <w:p>
      <w:pPr>
        <w:jc w:val="both"/>
      </w:pPr>
      <w:r>
        <w:t xml:space="preserve">    userState.map(UserState -&gt; _) ++</w:t>
      </w:r>
    </w:p>
    <w:p>
      <w:pPr>
        <w:jc w:val="both"/>
      </w:pPr>
      <w:r>
        <w:t xml:space="preserve">    mrUserState.map(MrUserState -&gt; _) ++</w:t>
      </w:r>
    </w:p>
    <w:p>
      <w:pPr>
        <w:jc w:val="both"/>
      </w:pPr>
      <w:r>
        <w:t xml:space="preserve">    requestSource.map(RequestSource -&gt; _) ++</w:t>
      </w:r>
    </w:p>
    <w:p>
      <w:pPr>
        <w:jc w:val="both"/>
      </w:pPr>
      <w:r>
        <w:t xml:space="preserve">    userAge.map(UserAge -&gt; _) ++</w:t>
      </w:r>
    </w:p>
    <w:p>
      <w:pPr>
        <w:jc w:val="both"/>
      </w:pPr>
      <w:r>
        <w:t xml:space="preserve">    nsfwInfo.flatMap(_.senstiveOptIn).map(SensitiveOptIn -&gt; _) ++</w:t>
      </w:r>
    </w:p>
    <w:p>
      <w:pPr>
        <w:jc w:val="both"/>
      </w:pPr>
      <w:r>
        <w:t xml:space="preserve">    nsfwInfo</w:t>
      </w:r>
    </w:p>
    <w:p>
      <w:pPr>
        <w:jc w:val="both"/>
      </w:pPr>
      <w:r>
        <w:t xml:space="preserve">      .map { nsInfo =&gt;</w:t>
      </w:r>
    </w:p>
    <w:p>
      <w:pPr>
        <w:jc w:val="both"/>
      </w:pPr>
      <w:r>
        <w:t xml:space="preserve">        Map[String, Any](</w:t>
      </w:r>
    </w:p>
    <w:p>
      <w:pPr>
        <w:jc w:val="both"/>
      </w:pPr>
      <w:r>
        <w:t xml:space="preserve">          NsfwFollowRatio -&gt; nsInfo.nsfwFollowRatio,</w:t>
      </w:r>
    </w:p>
    <w:p>
      <w:pPr>
        <w:jc w:val="both"/>
      </w:pPr>
      <w:r>
        <w:t xml:space="preserve">          TotalFollows -&gt; nsInfo.totalFollowCount,</w:t>
      </w:r>
    </w:p>
    <w:p>
      <w:pPr>
        <w:jc w:val="both"/>
      </w:pPr>
      <w:r>
        <w:t xml:space="preserve">          NsfwRealGraphScore -&gt; nsInfo.realGraphScore,</w:t>
      </w:r>
    </w:p>
    <w:p>
      <w:pPr>
        <w:jc w:val="both"/>
      </w:pPr>
      <w:r>
        <w:t xml:space="preserve">          NsfwProfileVisit -&gt; nsInfo.nsfwProfileVisits,</w:t>
      </w:r>
    </w:p>
    <w:p>
      <w:pPr>
        <w:jc w:val="both"/>
      </w:pPr>
      <w:r>
        <w:t xml:space="preserve">          TotalSearches -&gt; nsInfo.totalSearches,</w:t>
      </w:r>
    </w:p>
    <w:p>
      <w:pPr>
        <w:jc w:val="both"/>
      </w:pPr>
      <w:r>
        <w:t xml:space="preserve">          NsfwSearchScore -&gt; nsInfo.searchNsfwScore,</w:t>
      </w:r>
    </w:p>
    <w:p>
      <w:pPr>
        <w:jc w:val="both"/>
      </w:pPr>
      <w:r>
        <w:t xml:space="preserve">          HasReportedNsfw -&gt; nsInfo.hasReported,</w:t>
      </w:r>
    </w:p>
    <w:p>
      <w:pPr>
        <w:jc w:val="both"/>
      </w:pPr>
      <w:r>
        <w:t xml:space="preserve">          HasDislikedNsfw -&gt; nsInfo.hasDisliked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}.getOrElse(Map.empty[String, Any]) ++</w:t>
      </w:r>
    </w:p>
    <w:p>
      <w:pPr>
        <w:jc w:val="both"/>
      </w:pPr>
      <w:r>
        <w:t xml:space="preserve">    deviceInfo</w:t>
      </w:r>
    </w:p>
    <w:p>
      <w:pPr>
        <w:jc w:val="both"/>
      </w:pPr>
      <w:r>
        <w:t xml:space="preserve">      .map { deviceInfo =&gt;</w:t>
      </w:r>
    </w:p>
    <w:p>
      <w:pPr>
        <w:jc w:val="both"/>
      </w:pPr>
      <w:r>
        <w:t xml:space="preserve">        Map[String, Boolean](</w:t>
      </w:r>
    </w:p>
    <w:p>
      <w:pPr>
        <w:jc w:val="both"/>
      </w:pPr>
      <w:r>
        <w:t xml:space="preserve">          RecommendationsSetting -&gt; deviceInfo.isRecommendationsEligible,</w:t>
      </w:r>
    </w:p>
    <w:p>
      <w:pPr>
        <w:jc w:val="both"/>
      </w:pPr>
      <w:r>
        <w:t xml:space="preserve">          TopicsSetting -&gt; deviceInfo.isTopicsEligible,</w:t>
      </w:r>
    </w:p>
    <w:p>
      <w:pPr>
        <w:jc w:val="both"/>
      </w:pPr>
      <w:r>
        <w:t xml:space="preserve">          SpacesSetting -&gt; deviceInfo.isSpacesEligible,</w:t>
      </w:r>
    </w:p>
    <w:p>
      <w:pPr>
        <w:jc w:val="both"/>
      </w:pPr>
      <w:r>
        <w:t xml:space="preserve">          LiveVideoSetting -&gt; deviceInfo.isBroadcastsEligible,</w:t>
      </w:r>
    </w:p>
    <w:p>
      <w:pPr>
        <w:jc w:val="both"/>
      </w:pPr>
      <w:r>
        <w:t xml:space="preserve">          NewsSetting -&gt; deviceInfo.isNewsEligible,</w:t>
      </w:r>
    </w:p>
    <w:p>
      <w:pPr>
        <w:jc w:val="both"/>
      </w:pPr>
      <w:r>
        <w:t xml:space="preserve">          HasRecentPushableRebDevice -&gt; deviceInfo.hasRecentPushableRWebDevice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}.getOrElse(Map.empty[String, Boolean])</w:t>
      </w:r>
    </w:p>
    <w:p>
      <w:pPr>
        <w:jc w:val="both"/>
      </w:pPr>
      <w:r/>
    </w:p>
    <w:p>
      <w:pPr>
        <w:jc w:val="both"/>
      </w:pPr>
      <w:r>
        <w:t xml:space="preserve">  val fsMap = FSCustomMapInput(DynMap(keyValMap))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