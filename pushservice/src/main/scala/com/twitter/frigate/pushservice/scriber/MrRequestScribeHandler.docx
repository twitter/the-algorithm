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com.twitter.frigate.pushservice.scriber</w:t>
      </w:r>
    </w:p>
    <w:p>
      <w:pPr>
        <w:jc w:val="both"/>
      </w:pPr>
      <w:r/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com.twitter.core_workflows.user_model.thriftscala.{UserState =&gt; ThriftUserState}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com.twitter.frigate.data_pipeline.features_common.PushQualityModelFeatureContext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com.twitter.frigate.scribe.thriftscala.CandidateFilteredOutStep</w:t>
      </w:r>
    </w:p>
    <w:p>
      <w:pPr>
        <w:jc w:val="both"/>
      </w:pPr>
      <w:r>
        <w:t>import com.twitter.frigate.scribe.thriftscala.CandidateRequestInfo</w:t>
      </w:r>
    </w:p>
    <w:p>
      <w:pPr>
        <w:jc w:val="both"/>
      </w:pPr>
      <w:r>
        <w:t>import com.twitter.frigate.scribe.thriftscala.MrRequestScribe</w:t>
      </w:r>
    </w:p>
    <w:p>
      <w:pPr>
        <w:jc w:val="both"/>
      </w:pPr>
      <w:r>
        <w:t>import com.twitter.frigate.scribe.thriftscala.TargetUserInfo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com.twitter.frigate.thriftscala.TweetNotification</w:t>
      </w:r>
    </w:p>
    <w:p>
      <w:pPr>
        <w:jc w:val="both"/>
      </w:pPr>
      <w:r>
        <w:t>import com.twitter.frigate.thriftscala.{SocialContextAction =&gt; TSocialContextAction}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com.twitter.ml.api.FeatureType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com.twitter.nrel.heavyranker.PushPredictionHelper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java.util.UUID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class MrRequestScribeHandler(mrRequestScriberNode: String, stats: StatsReceiver) {</w:t>
      </w:r>
    </w:p>
    <w:p>
      <w:pPr>
        <w:jc w:val="both"/>
      </w:pPr>
      <w:r/>
    </w:p>
    <w:p>
      <w:pPr>
        <w:jc w:val="both"/>
      </w:pPr>
      <w:r>
        <w:t xml:space="preserve">  private val mrRequestScribeLogger = Logger(mrRequestScriberNode)</w:t>
      </w:r>
    </w:p>
    <w:p>
      <w:pPr>
        <w:jc w:val="both"/>
      </w:pPr>
      <w:r/>
    </w:p>
    <w:p>
      <w:pPr>
        <w:jc w:val="both"/>
      </w:pPr>
      <w:r>
        <w:t xml:space="preserve">  private val mrRequestScribeTargetFilteringStats =</w:t>
      </w:r>
    </w:p>
    <w:p>
      <w:pPr>
        <w:jc w:val="both"/>
      </w:pPr>
      <w:r>
        <w:t xml:space="preserve">    stats.counter("MrRequestScribeHandler_target_filtering")</w:t>
      </w:r>
    </w:p>
    <w:p>
      <w:pPr>
        <w:jc w:val="both"/>
      </w:pPr>
      <w:r>
        <w:t xml:space="preserve">  private val mrRequestScribeCandidateFilteringStats =</w:t>
      </w:r>
    </w:p>
    <w:p>
      <w:pPr>
        <w:jc w:val="both"/>
      </w:pPr>
      <w:r>
        <w:t xml:space="preserve">    stats.counter("MrRequestScribeHandler_candidate_filtering")</w:t>
      </w:r>
    </w:p>
    <w:p>
      <w:pPr>
        <w:jc w:val="both"/>
      </w:pPr>
      <w:r>
        <w:t xml:space="preserve">  private val mrRequestScribeInvalidStats =</w:t>
      </w:r>
    </w:p>
    <w:p>
      <w:pPr>
        <w:jc w:val="both"/>
      </w:pPr>
      <w:r>
        <w:t xml:space="preserve">    stats.counter("MrRequestScribeHandler_invalid_filtering")</w:t>
      </w:r>
    </w:p>
    <w:p>
      <w:pPr>
        <w:jc w:val="both"/>
      </w:pPr>
      <w:r>
        <w:t xml:space="preserve">  private val mrRequestScribeUnsupportedFeatureTypeStats =</w:t>
      </w:r>
    </w:p>
    <w:p>
      <w:pPr>
        <w:jc w:val="both"/>
      </w:pPr>
      <w:r>
        <w:t xml:space="preserve">    stats.counter("MrRequestScribeHandler_unsupported_feature_type")</w:t>
      </w:r>
    </w:p>
    <w:p>
      <w:pPr>
        <w:jc w:val="both"/>
      </w:pPr>
      <w:r>
        <w:t xml:space="preserve">  private val mrRequestScribeNotIncludedFeatureStats =</w:t>
      </w:r>
    </w:p>
    <w:p>
      <w:pPr>
        <w:jc w:val="both"/>
      </w:pPr>
      <w:r>
        <w:t xml:space="preserve">    stats.counter("MrRequestScribeHandler_not_included_features")</w:t>
      </w:r>
    </w:p>
    <w:p>
      <w:pPr>
        <w:jc w:val="both"/>
      </w:pPr>
      <w:r/>
    </w:p>
    <w:p>
      <w:pPr>
        <w:jc w:val="both"/>
      </w:pPr>
      <w:r>
        <w:t xml:space="preserve">  private final val MrRequestScribeInjection: Injection[MrRequestScribe, String] = BinaryScalaCodec(</w:t>
      </w:r>
    </w:p>
    <w:p>
      <w:pPr>
        <w:jc w:val="both"/>
      </w:pPr>
      <w:r>
        <w:t xml:space="preserve">    MrRequestScribe</w:t>
      </w:r>
    </w:p>
    <w:p>
      <w:pPr>
        <w:jc w:val="both"/>
      </w:pPr>
      <w:r>
        <w:t xml:space="preserve">  ) andThen Injection.connect[Array[Byte], Base64String, String]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: Target user id</w:t>
      </w:r>
    </w:p>
    <w:p>
      <w:pPr>
        <w:jc w:val="both"/>
      </w:pPr>
      <w:r>
        <w:t xml:space="preserve">   * @param result : Result for target filtering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scribeForTargetFiltering(target: Target, result: Result): Future[Option[MrRequestScribe]] = {</w:t>
      </w:r>
    </w:p>
    <w:p>
      <w:pPr>
        <w:jc w:val="both"/>
      </w:pPr>
      <w:r>
        <w:t xml:space="preserve">    if (target.isLoggedOutUser || !enableTargetFilteringScribing(target)) {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predicate = result match {</w:t>
      </w:r>
    </w:p>
    <w:p>
      <w:pPr>
        <w:jc w:val="both"/>
      </w:pPr>
      <w:r>
        <w:t xml:space="preserve">        case Invalid(reason) =&gt; reason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mrRequestScribeInvalidStats.incr()</w:t>
      </w:r>
    </w:p>
    <w:p>
      <w:pPr>
        <w:jc w:val="both"/>
      </w:pPr>
      <w:r>
        <w:t xml:space="preserve">          throw new IllegalStateException("Invalid reason for Target Filtering " + 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buildScribeThrift(target, predicate, None).map { targetFilteredScribe =&gt;</w:t>
      </w:r>
    </w:p>
    <w:p>
      <w:pPr>
        <w:jc w:val="both"/>
      </w:pPr>
      <w:r>
        <w:t xml:space="preserve">        writeAtTargetFilteringStep(target, targetFilteredScribe)</w:t>
      </w:r>
    </w:p>
    <w:p>
      <w:pPr>
        <w:jc w:val="both"/>
      </w:pPr>
      <w:r>
        <w:t xml:space="preserve">        Some(targetFilteredScribe)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                      : Target user id</w:t>
      </w:r>
    </w:p>
    <w:p>
      <w:pPr>
        <w:jc w:val="both"/>
      </w:pPr>
      <w:r>
        <w:t xml:space="preserve">   * @param hydratedCandidates           : Candidates hydrated with details: impressionId, frigateNotification and source</w:t>
      </w:r>
    </w:p>
    <w:p>
      <w:pPr>
        <w:jc w:val="both"/>
      </w:pPr>
      <w:r>
        <w:t xml:space="preserve">   * @param preRankingFilteredCandidates : Candidates result filtered out at preRanking filtering step</w:t>
      </w:r>
    </w:p>
    <w:p>
      <w:pPr>
        <w:jc w:val="both"/>
      </w:pPr>
      <w:r>
        <w:t xml:space="preserve">   * @param rankedCandidates             : Sorted candidates details ranked by ranking step</w:t>
      </w:r>
    </w:p>
    <w:p>
      <w:pPr>
        <w:jc w:val="both"/>
      </w:pPr>
      <w:r>
        <w:t xml:space="preserve">   * @param rerankedCandidates           : Sorted candidates details ranked by reranking step</w:t>
      </w:r>
    </w:p>
    <w:p>
      <w:pPr>
        <w:jc w:val="both"/>
      </w:pPr>
      <w:r>
        <w:t xml:space="preserve">   * @param restrictFilteredCandidates   : Candidates details filtered out at restrict step</w:t>
      </w:r>
    </w:p>
    <w:p>
      <w:pPr>
        <w:jc w:val="both"/>
      </w:pPr>
      <w:r>
        <w:t xml:space="preserve">   * @param allTakeCandidateResults      : Candidates results at take step, include the candidates we take and the candidates filtered out at take step [with different result]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scribeForCandidateFiltering(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hydratedCandidates: Seq[CandidateDetails[PushCandidate]],</w:t>
      </w:r>
    </w:p>
    <w:p>
      <w:pPr>
        <w:jc w:val="both"/>
      </w:pPr>
      <w:r>
        <w:t xml:space="preserve">    preRankingFilteredCandidates: Seq[CandidateResult[PushCandidate, Result]],</w:t>
      </w:r>
    </w:p>
    <w:p>
      <w:pPr>
        <w:jc w:val="both"/>
      </w:pPr>
      <w:r>
        <w:t xml:space="preserve">    rankedCandidates: Seq[CandidateDetails[PushCandidate]],</w:t>
      </w:r>
    </w:p>
    <w:p>
      <w:pPr>
        <w:jc w:val="both"/>
      </w:pPr>
      <w:r>
        <w:t xml:space="preserve">    rerankedCandidates: Seq[CandidateDetails[PushCandidate]],</w:t>
      </w:r>
    </w:p>
    <w:p>
      <w:pPr>
        <w:jc w:val="both"/>
      </w:pPr>
      <w:r>
        <w:t xml:space="preserve">    restrictFilteredCandidates: Seq[CandidateDetails[PushCandidate]],</w:t>
      </w:r>
    </w:p>
    <w:p>
      <w:pPr>
        <w:jc w:val="both"/>
      </w:pPr>
      <w:r>
        <w:t xml:space="preserve">    allTakeCandidateResults: Seq[CandidateResult[PushCandidate, Result]]</w:t>
      </w:r>
    </w:p>
    <w:p>
      <w:pPr>
        <w:jc w:val="both"/>
      </w:pPr>
      <w:r>
        <w:t xml:space="preserve">  ): Future[Seq[MrRequestScribe]] = {</w:t>
      </w:r>
    </w:p>
    <w:p>
      <w:pPr>
        <w:jc w:val="both"/>
      </w:pPr>
      <w:r>
        <w:t xml:space="preserve">    if (target.isLoggedOutUser || target.isEmailUser) {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 else if (enableCandidateFilteringScribing(target)) {</w:t>
      </w:r>
    </w:p>
    <w:p>
      <w:pPr>
        <w:jc w:val="both"/>
      </w:pPr>
      <w:r>
        <w:t xml:space="preserve">      val hydrateFeature =</w:t>
      </w:r>
    </w:p>
    <w:p>
      <w:pPr>
        <w:jc w:val="both"/>
      </w:pPr>
      <w:r>
        <w:t xml:space="preserve">        target.params(PushFeatureSwitchParams.EnableMrRequestScribingWithFeatureHydrating) ||</w:t>
      </w:r>
    </w:p>
    <w:p>
      <w:pPr>
        <w:jc w:val="both"/>
      </w:pPr>
      <w:r>
        <w:t xml:space="preserve">          target.scribeFeatureForRequestScribe</w:t>
      </w:r>
    </w:p>
    <w:p>
      <w:pPr>
        <w:jc w:val="both"/>
      </w:pPr>
      <w:r/>
    </w:p>
    <w:p>
      <w:pPr>
        <w:jc w:val="both"/>
      </w:pPr>
      <w:r>
        <w:t xml:space="preserve">      val candidateRequestInfoSeq = generateCandidatesScribeInfo(</w:t>
      </w:r>
    </w:p>
    <w:p>
      <w:pPr>
        <w:jc w:val="both"/>
      </w:pPr>
      <w:r>
        <w:t xml:space="preserve">        hydratedCandidates,</w:t>
      </w:r>
    </w:p>
    <w:p>
      <w:pPr>
        <w:jc w:val="both"/>
      </w:pPr>
      <w:r>
        <w:t xml:space="preserve">        preRankingFilteredCandidates,</w:t>
      </w:r>
    </w:p>
    <w:p>
      <w:pPr>
        <w:jc w:val="both"/>
      </w:pPr>
      <w:r>
        <w:t xml:space="preserve">        rankedCandidates,</w:t>
      </w:r>
    </w:p>
    <w:p>
      <w:pPr>
        <w:jc w:val="both"/>
      </w:pPr>
      <w:r>
        <w:t xml:space="preserve">        rerankedCandidates,</w:t>
      </w:r>
    </w:p>
    <w:p>
      <w:pPr>
        <w:jc w:val="both"/>
      </w:pPr>
      <w:r>
        <w:t xml:space="preserve">        restrictFilteredCandidates,</w:t>
      </w:r>
    </w:p>
    <w:p>
      <w:pPr>
        <w:jc w:val="both"/>
      </w:pPr>
      <w:r>
        <w:t xml:space="preserve">        allTakeCandidateResults,</w:t>
      </w:r>
    </w:p>
    <w:p>
      <w:pPr>
        <w:jc w:val="both"/>
      </w:pPr>
      <w:r>
        <w:t xml:space="preserve">        isFeatureHydratingEnabled = hydrateFeature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flattenStructure =</w:t>
      </w:r>
    </w:p>
    <w:p>
      <w:pPr>
        <w:jc w:val="both"/>
      </w:pPr>
      <w:r>
        <w:t xml:space="preserve">        target.params(PushFeatureSwitchParams.EnableFlattenMrRequestScribing) || hydrateFeature</w:t>
      </w:r>
    </w:p>
    <w:p>
      <w:pPr>
        <w:jc w:val="both"/>
      </w:pPr>
      <w:r>
        <w:t xml:space="preserve">      candidateRequestInfoSeq.flatMap { candidateRequestInfos =&gt;</w:t>
      </w:r>
    </w:p>
    <w:p>
      <w:pPr>
        <w:jc w:val="both"/>
      </w:pPr>
      <w:r>
        <w:t xml:space="preserve">        if (flattenStructure) {</w:t>
      </w:r>
    </w:p>
    <w:p>
      <w:pPr>
        <w:jc w:val="both"/>
      </w:pPr>
      <w:r>
        <w:t xml:space="preserve">          Future.collect {</w:t>
      </w:r>
    </w:p>
    <w:p>
      <w:pPr>
        <w:jc w:val="both"/>
      </w:pPr>
      <w:r>
        <w:t xml:space="preserve">            candidateRequestInfos.map { candidateRequestInfo =&gt;</w:t>
      </w:r>
    </w:p>
    <w:p>
      <w:pPr>
        <w:jc w:val="both"/>
      </w:pPr>
      <w:r>
        <w:t xml:space="preserve">              buildScribeThrift(target, None, Some(Seq(candidateRequestInfo)))</w:t>
      </w:r>
    </w:p>
    <w:p>
      <w:pPr>
        <w:jc w:val="both"/>
      </w:pPr>
      <w:r>
        <w:t xml:space="preserve">                .map { mrRequestScribe =&gt;</w:t>
      </w:r>
    </w:p>
    <w:p>
      <w:pPr>
        <w:jc w:val="both"/>
      </w:pPr>
      <w:r>
        <w:t xml:space="preserve">                  writeAtCandidateFilteringStep(target, mrRequestScribe)</w:t>
      </w:r>
    </w:p>
    <w:p>
      <w:pPr>
        <w:jc w:val="both"/>
      </w:pPr>
      <w:r>
        <w:t xml:space="preserve">                  mrRequestScribe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buildScribeThrift(target, None, Some(candidateRequestInfos))</w:t>
      </w:r>
    </w:p>
    <w:p>
      <w:pPr>
        <w:jc w:val="both"/>
      </w:pPr>
      <w:r>
        <w:t xml:space="preserve">            .map { mrRequestScribe =&gt;</w:t>
      </w:r>
    </w:p>
    <w:p>
      <w:pPr>
        <w:jc w:val="both"/>
      </w:pPr>
      <w:r>
        <w:t xml:space="preserve">              writeAtCandidateFilteringStep(target, mrRequestScribe)</w:t>
      </w:r>
    </w:p>
    <w:p>
      <w:pPr>
        <w:jc w:val="both"/>
      </w:pPr>
      <w:r>
        <w:t xml:space="preserve">              Seq(mrRequestScribe)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Future.Nil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buildScribeThrift(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targetFilteredOutPredicate: Option[String],</w:t>
      </w:r>
    </w:p>
    <w:p>
      <w:pPr>
        <w:jc w:val="both"/>
      </w:pPr>
      <w:r>
        <w:t xml:space="preserve">    candidatesRequestInfo: Option[Seq[CandidateRequestInfo]]</w:t>
      </w:r>
    </w:p>
    <w:p>
      <w:pPr>
        <w:jc w:val="both"/>
      </w:pPr>
      <w:r>
        <w:t xml:space="preserve">  ): Future[MrRequestScribe]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target.targetUserState,</w:t>
      </w:r>
    </w:p>
    <w:p>
      <w:pPr>
        <w:jc w:val="both"/>
      </w:pPr>
      <w:r>
        <w:t xml:space="preserve">        generateTargetFeatureScribeInfo(target),</w:t>
      </w:r>
    </w:p>
    <w:p>
      <w:pPr>
        <w:jc w:val="both"/>
      </w:pPr>
      <w:r>
        <w:t xml:space="preserve">        target.targetUser).map {</w:t>
      </w:r>
    </w:p>
    <w:p>
      <w:pPr>
        <w:jc w:val="both"/>
      </w:pPr>
      <w:r>
        <w:t xml:space="preserve">        case (userStateOption, targetFeatureOption, gizmoduckUserOpt) =&gt;</w:t>
      </w:r>
    </w:p>
    <w:p>
      <w:pPr>
        <w:jc w:val="both"/>
      </w:pPr>
      <w:r>
        <w:t xml:space="preserve">          val userState = userStateOption.map(userState =&gt; ThriftUserState(userState.id))</w:t>
      </w:r>
    </w:p>
    <w:p>
      <w:pPr>
        <w:jc w:val="both"/>
      </w:pPr>
      <w:r>
        <w:t xml:space="preserve">          val targetFeatures =</w:t>
      </w:r>
    </w:p>
    <w:p>
      <w:pPr>
        <w:jc w:val="both"/>
      </w:pPr>
      <w:r>
        <w:t xml:space="preserve">            targetFeatureOption.map(ScalaToJavaDataRecordConversions.javaDataRecord2ScalaDataRecord)</w:t>
      </w:r>
    </w:p>
    <w:p>
      <w:pPr>
        <w:jc w:val="both"/>
      </w:pPr>
      <w:r>
        <w:t xml:space="preserve">          val traceId = Trace.id.traceId.toLong</w:t>
      </w:r>
    </w:p>
    <w:p>
      <w:pPr>
        <w:jc w:val="both"/>
      </w:pPr>
      <w:r/>
    </w:p>
    <w:p>
      <w:pPr>
        <w:jc w:val="both"/>
      </w:pPr>
      <w:r>
        <w:t xml:space="preserve">          MrRequestScribe(</w:t>
      </w:r>
    </w:p>
    <w:p>
      <w:pPr>
        <w:jc w:val="both"/>
      </w:pPr>
      <w:r>
        <w:t xml:space="preserve">            requestId = UUID.randomUUID.toString.replaceAll("-", ""),</w:t>
      </w:r>
    </w:p>
    <w:p>
      <w:pPr>
        <w:jc w:val="both"/>
      </w:pPr>
      <w:r>
        <w:t xml:space="preserve">            scribedTimeMs = Time.now.inMilliseconds,</w:t>
      </w:r>
    </w:p>
    <w:p>
      <w:pPr>
        <w:jc w:val="both"/>
      </w:pPr>
      <w:r>
        <w:t xml:space="preserve">            targetUserId = target.targetId,</w:t>
      </w:r>
    </w:p>
    <w:p>
      <w:pPr>
        <w:jc w:val="both"/>
      </w:pPr>
      <w:r>
        <w:t xml:space="preserve">            targetUserInfo = Some(</w:t>
      </w:r>
    </w:p>
    <w:p>
      <w:pPr>
        <w:jc w:val="both"/>
      </w:pPr>
      <w:r>
        <w:t xml:space="preserve">              TargetUserInfo(</w:t>
      </w:r>
    </w:p>
    <w:p>
      <w:pPr>
        <w:jc w:val="both"/>
      </w:pPr>
      <w:r>
        <w:t xml:space="preserve">                userState,</w:t>
      </w:r>
    </w:p>
    <w:p>
      <w:pPr>
        <w:jc w:val="both"/>
      </w:pPr>
      <w:r>
        <w:t xml:space="preserve">                features = targetFeatures,</w:t>
      </w:r>
    </w:p>
    <w:p>
      <w:pPr>
        <w:jc w:val="both"/>
      </w:pPr>
      <w:r>
        <w:t xml:space="preserve">                userType = gizmoduckUserOpt.map(_.userType))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targetFilteredOutPredicate = targetFilteredOutPredicate,</w:t>
      </w:r>
    </w:p>
    <w:p>
      <w:pPr>
        <w:jc w:val="both"/>
      </w:pPr>
      <w:r>
        <w:t xml:space="preserve">            candidates = candidatesRequestInfo,</w:t>
      </w:r>
    </w:p>
    <w:p>
      <w:pPr>
        <w:jc w:val="both"/>
      </w:pPr>
      <w:r>
        <w:t xml:space="preserve">            traceId = Some(traceId)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generateTargetFeatureScribeInfo(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Future[Option[DataRecord]] = {</w:t>
      </w:r>
    </w:p>
    <w:p>
      <w:pPr>
        <w:jc w:val="both"/>
      </w:pPr>
      <w:r>
        <w:t xml:space="preserve">    val featureList =</w:t>
      </w:r>
    </w:p>
    <w:p>
      <w:pPr>
        <w:jc w:val="both"/>
      </w:pPr>
      <w:r>
        <w:t xml:space="preserve">      target.params(PushFeatureSwitchParams.TargetLevelFeatureListForMrRequestScribing)</w:t>
      </w:r>
    </w:p>
    <w:p>
      <w:pPr>
        <w:jc w:val="both"/>
      </w:pPr>
      <w:r>
        <w:t xml:space="preserve">    if (featureList.nonEmpty) {</w:t>
      </w:r>
    </w:p>
    <w:p>
      <w:pPr>
        <w:jc w:val="both"/>
      </w:pPr>
      <w:r>
        <w:t xml:space="preserve">      PushPredictionHelper</w:t>
      </w:r>
    </w:p>
    <w:p>
      <w:pPr>
        <w:jc w:val="both"/>
      </w:pPr>
      <w:r>
        <w:t xml:space="preserve">        .getDataRecordFromTargetFeatureMap(</w:t>
      </w:r>
    </w:p>
    <w:p>
      <w:pPr>
        <w:jc w:val="both"/>
      </w:pPr>
      <w:r>
        <w:t xml:space="preserve">          target.targetId,</w:t>
      </w:r>
    </w:p>
    <w:p>
      <w:pPr>
        <w:jc w:val="both"/>
      </w:pPr>
      <w:r>
        <w:t xml:space="preserve">          target.featureMap,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).map { dataRecord =&gt;</w:t>
      </w:r>
    </w:p>
    <w:p>
      <w:pPr>
        <w:jc w:val="both"/>
      </w:pPr>
      <w:r>
        <w:t xml:space="preserve">          val richRecord =</w:t>
      </w:r>
    </w:p>
    <w:p>
      <w:pPr>
        <w:jc w:val="both"/>
      </w:pPr>
      <w:r>
        <w:t xml:space="preserve">            new SRichDataRecord(dataRecord, PushQualityModelFeatureContext.featureContext)</w:t>
      </w:r>
    </w:p>
    <w:p>
      <w:pPr>
        <w:jc w:val="both"/>
      </w:pPr>
      <w:r/>
    </w:p>
    <w:p>
      <w:pPr>
        <w:jc w:val="both"/>
      </w:pPr>
      <w:r>
        <w:t xml:space="preserve">          val selectedRecord =</w:t>
      </w:r>
    </w:p>
    <w:p>
      <w:pPr>
        <w:jc w:val="both"/>
      </w:pPr>
      <w:r>
        <w:t xml:space="preserve">            SRichDataRecord(new DataRecord(), PushQualityModelFeatureContext.featureContext)</w:t>
      </w:r>
    </w:p>
    <w:p>
      <w:pPr>
        <w:jc w:val="both"/>
      </w:pPr>
      <w:r>
        <w:t xml:space="preserve">          featureList.map { featureName =&gt;</w:t>
      </w:r>
    </w:p>
    <w:p>
      <w:pPr>
        <w:jc w:val="both"/>
      </w:pPr>
      <w:r>
        <w:t xml:space="preserve">            val feature: Feature[_] = {</w:t>
      </w:r>
    </w:p>
    <w:p>
      <w:pPr>
        <w:jc w:val="both"/>
      </w:pPr>
      <w:r>
        <w:t xml:space="preserve">              try {</w:t>
      </w:r>
    </w:p>
    <w:p>
      <w:pPr>
        <w:jc w:val="both"/>
      </w:pPr>
      <w:r>
        <w:t xml:space="preserve">                PushQualityModelFeatureContext.featureContext.getFeature(featureName)</w:t>
      </w:r>
    </w:p>
    <w:p>
      <w:pPr>
        <w:jc w:val="both"/>
      </w:pPr>
      <w:r>
        <w:t xml:space="preserve">              } catch {</w:t>
      </w:r>
    </w:p>
    <w:p>
      <w:pPr>
        <w:jc w:val="both"/>
      </w:pPr>
      <w:r>
        <w:t xml:space="preserve">                case _: Exception =&gt;</w:t>
      </w:r>
    </w:p>
    <w:p>
      <w:pPr>
        <w:jc w:val="both"/>
      </w:pPr>
      <w:r>
        <w:t xml:space="preserve">                  mrRequestScribeNotIncludedFeatureStats.incr()</w:t>
      </w:r>
    </w:p>
    <w:p>
      <w:pPr>
        <w:jc w:val="both"/>
      </w:pPr>
      <w:r>
        <w:t xml:space="preserve">                  throw new IllegalStateException(</w:t>
      </w:r>
    </w:p>
    <w:p>
      <w:pPr>
        <w:jc w:val="both"/>
      </w:pPr>
      <w:r>
        <w:t xml:space="preserve">                    "Scribing features not included in FeatureContext: " + featureName)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richRecord.getFeatureValueOpt(feature).foreach { featureVal =&gt;</w:t>
      </w:r>
    </w:p>
    <w:p>
      <w:pPr>
        <w:jc w:val="both"/>
      </w:pPr>
      <w:r>
        <w:t xml:space="preserve">              feature.getFeatureType() match {</w:t>
      </w:r>
    </w:p>
    <w:p>
      <w:pPr>
        <w:jc w:val="both"/>
      </w:pPr>
      <w:r>
        <w:t xml:space="preserve">                case FeatureType.BINARY =&gt;</w:t>
      </w:r>
    </w:p>
    <w:p>
      <w:pPr>
        <w:jc w:val="both"/>
      </w:pPr>
      <w:r>
        <w:t xml:space="preserve">                  selectedRecord.setFeatureValue(</w:t>
      </w:r>
    </w:p>
    <w:p>
      <w:pPr>
        <w:jc w:val="both"/>
      </w:pPr>
      <w:r>
        <w:t xml:space="preserve">                    feature.asInstanceOf[Feature[Boolean]],</w:t>
      </w:r>
    </w:p>
    <w:p>
      <w:pPr>
        <w:jc w:val="both"/>
      </w:pPr>
      <w:r>
        <w:t xml:space="preserve">                    featureVal.asInstanceOf[Boolean])</w:t>
      </w:r>
    </w:p>
    <w:p>
      <w:pPr>
        <w:jc w:val="both"/>
      </w:pPr>
      <w:r>
        <w:t xml:space="preserve">                case FeatureType.CONTINUOUS =&gt;</w:t>
      </w:r>
    </w:p>
    <w:p>
      <w:pPr>
        <w:jc w:val="both"/>
      </w:pPr>
      <w:r>
        <w:t xml:space="preserve">                  selectedRecord.setFeatureValue(</w:t>
      </w:r>
    </w:p>
    <w:p>
      <w:pPr>
        <w:jc w:val="both"/>
      </w:pPr>
      <w:r>
        <w:t xml:space="preserve">                    feature.asInstanceOf[Feature[Double]],</w:t>
      </w:r>
    </w:p>
    <w:p>
      <w:pPr>
        <w:jc w:val="both"/>
      </w:pPr>
      <w:r>
        <w:t xml:space="preserve">                    featureVal.asInstanceOf[Double])</w:t>
      </w:r>
    </w:p>
    <w:p>
      <w:pPr>
        <w:jc w:val="both"/>
      </w:pPr>
      <w:r>
        <w:t xml:space="preserve">                case FeatureType.STRING =&gt;</w:t>
      </w:r>
    </w:p>
    <w:p>
      <w:pPr>
        <w:jc w:val="both"/>
      </w:pPr>
      <w:r>
        <w:t xml:space="preserve">                  selectedRecord.setFeatureValue(</w:t>
      </w:r>
    </w:p>
    <w:p>
      <w:pPr>
        <w:jc w:val="both"/>
      </w:pPr>
      <w:r>
        <w:t xml:space="preserve">                    feature.asInstanceOf[Feature[String]],</w:t>
      </w:r>
    </w:p>
    <w:p>
      <w:pPr>
        <w:jc w:val="both"/>
      </w:pPr>
      <w:r>
        <w:t xml:space="preserve">                    featureVal.asInstanceOf[String])</w:t>
      </w:r>
    </w:p>
    <w:p>
      <w:pPr>
        <w:jc w:val="both"/>
      </w:pPr>
      <w:r>
        <w:t xml:space="preserve">                case FeatureType.DISCRETE =&gt;</w:t>
      </w:r>
    </w:p>
    <w:p>
      <w:pPr>
        <w:jc w:val="both"/>
      </w:pPr>
      <w:r>
        <w:t xml:space="preserve">                  selectedRecord.setFeatureValue(</w:t>
      </w:r>
    </w:p>
    <w:p>
      <w:pPr>
        <w:jc w:val="both"/>
      </w:pPr>
      <w:r>
        <w:t xml:space="preserve">                    feature.asInstanceOf[Feature[Long]],</w:t>
      </w:r>
    </w:p>
    <w:p>
      <w:pPr>
        <w:jc w:val="both"/>
      </w:pPr>
      <w:r>
        <w:t xml:space="preserve">                    featureVal.asInstanceOf[Long])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mrRequestScribeUnsupportedFeatureTypeStats.incr()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Some(selectedRecord.getRecord)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generateCandidatesScribeInfo(</w:t>
      </w:r>
    </w:p>
    <w:p>
      <w:pPr>
        <w:jc w:val="both"/>
      </w:pPr>
      <w:r>
        <w:t xml:space="preserve">    hydratedCandidates: Seq[CandidateDetails[PushCandidate]],</w:t>
      </w:r>
    </w:p>
    <w:p>
      <w:pPr>
        <w:jc w:val="both"/>
      </w:pPr>
      <w:r>
        <w:t xml:space="preserve">    preRankingFilteredCandidates: Seq[CandidateResult[PushCandidate, Result]],</w:t>
      </w:r>
    </w:p>
    <w:p>
      <w:pPr>
        <w:jc w:val="both"/>
      </w:pPr>
      <w:r>
        <w:t xml:space="preserve">    rankedCandidates: Seq[CandidateDetails[PushCandidate]],</w:t>
      </w:r>
    </w:p>
    <w:p>
      <w:pPr>
        <w:jc w:val="both"/>
      </w:pPr>
      <w:r>
        <w:t xml:space="preserve">    rerankedCandidates: Seq[CandidateDetails[PushCandidate]],</w:t>
      </w:r>
    </w:p>
    <w:p>
      <w:pPr>
        <w:jc w:val="both"/>
      </w:pPr>
      <w:r>
        <w:t xml:space="preserve">    restrictFilteredCandidates: Seq[CandidateDetails[PushCandidate]],</w:t>
      </w:r>
    </w:p>
    <w:p>
      <w:pPr>
        <w:jc w:val="both"/>
      </w:pPr>
      <w:r>
        <w:t xml:space="preserve">    allTakeCandidateResults: Seq[CandidateResult[PushCandidate, Result]],</w:t>
      </w:r>
    </w:p>
    <w:p>
      <w:pPr>
        <w:jc w:val="both"/>
      </w:pPr>
      <w:r>
        <w:t xml:space="preserve">    isFeatureHydratingEnabled: Boolean</w:t>
      </w:r>
    </w:p>
    <w:p>
      <w:pPr>
        <w:jc w:val="both"/>
      </w:pPr>
      <w:r>
        <w:t xml:space="preserve">  ): Future[Seq[CandidateRequestInfo]] = {</w:t>
      </w:r>
    </w:p>
    <w:p>
      <w:pPr>
        <w:jc w:val="both"/>
      </w:pPr>
      <w:r>
        <w:t xml:space="preserve">    val candidatesMap = new mutable.HashMap[String, CandidateRequestInfo]</w:t>
      </w:r>
    </w:p>
    <w:p>
      <w:pPr>
        <w:jc w:val="both"/>
      </w:pPr>
      <w:r/>
    </w:p>
    <w:p>
      <w:pPr>
        <w:jc w:val="both"/>
      </w:pPr>
      <w:r>
        <w:t xml:space="preserve">    hydratedCandidates.foreach { hydratedCandidate =&gt;</w:t>
      </w:r>
    </w:p>
    <w:p>
      <w:pPr>
        <w:jc w:val="both"/>
      </w:pPr>
      <w:r>
        <w:t xml:space="preserve">      val frgNotif = hydratedCandidate.candidate.frigateNotification</w:t>
      </w:r>
    </w:p>
    <w:p>
      <w:pPr>
        <w:jc w:val="both"/>
      </w:pPr>
      <w:r>
        <w:t xml:space="preserve">      val simplifiedTweetNotificationOpt = frgNotif.tweetNotification.map { tweetNotification =&gt;</w:t>
      </w:r>
    </w:p>
    <w:p>
      <w:pPr>
        <w:jc w:val="both"/>
      </w:pPr>
      <w:r>
        <w:t xml:space="preserve">        TweetNotification(</w:t>
      </w:r>
    </w:p>
    <w:p>
      <w:pPr>
        <w:jc w:val="both"/>
      </w:pPr>
      <w:r>
        <w:t xml:space="preserve">          tweetNotification.tweetId,</w:t>
      </w:r>
    </w:p>
    <w:p>
      <w:pPr>
        <w:jc w:val="both"/>
      </w:pPr>
      <w:r>
        <w:t xml:space="preserve">          Seq.empty[TSocialContextAction],</w:t>
      </w:r>
    </w:p>
    <w:p>
      <w:pPr>
        <w:jc w:val="both"/>
      </w:pPr>
      <w:r>
        <w:t xml:space="preserve">          tweetNotification.tweetAuthorId)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simplifiedFrigateNotification = FrigateNotification(</w:t>
      </w:r>
    </w:p>
    <w:p>
      <w:pPr>
        <w:jc w:val="both"/>
      </w:pPr>
      <w:r>
        <w:t xml:space="preserve">        frgNotif.commonRecommendationType,</w:t>
      </w:r>
    </w:p>
    <w:p>
      <w:pPr>
        <w:jc w:val="both"/>
      </w:pPr>
      <w:r>
        <w:t xml:space="preserve">        frgNotif.notificationDisplayLocation,</w:t>
      </w:r>
    </w:p>
    <w:p>
      <w:pPr>
        <w:jc w:val="both"/>
      </w:pPr>
      <w:r>
        <w:t xml:space="preserve">        tweetNotification = simplifiedTweetNotificationOpt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candidatesMap(hydratedCandidate.candidate.impressionId) = CandidateRequestInfo(</w:t>
      </w:r>
    </w:p>
    <w:p>
      <w:pPr>
        <w:jc w:val="both"/>
      </w:pPr>
      <w:r>
        <w:t xml:space="preserve">        candidateId = "",</w:t>
      </w:r>
    </w:p>
    <w:p>
      <w:pPr>
        <w:jc w:val="both"/>
      </w:pPr>
      <w:r>
        <w:t xml:space="preserve">        candidateSource = hydratedCandidate.source.substring(</w:t>
      </w:r>
    </w:p>
    <w:p>
      <w:pPr>
        <w:jc w:val="both"/>
      </w:pPr>
      <w:r>
        <w:t xml:space="preserve">          0,</w:t>
      </w:r>
    </w:p>
    <w:p>
      <w:pPr>
        <w:jc w:val="both"/>
      </w:pPr>
      <w:r>
        <w:t xml:space="preserve">          Math.min(6, hydratedCandidate.source.length)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frigateNotification = Some(simplifiedFrigateNotification),</w:t>
      </w:r>
    </w:p>
    <w:p>
      <w:pPr>
        <w:jc w:val="both"/>
      </w:pPr>
      <w:r>
        <w:t xml:space="preserve">        modelScore = None,</w:t>
      </w:r>
    </w:p>
    <w:p>
      <w:pPr>
        <w:jc w:val="both"/>
      </w:pPr>
      <w:r>
        <w:t xml:space="preserve">        rankPosition = None,</w:t>
      </w:r>
    </w:p>
    <w:p>
      <w:pPr>
        <w:jc w:val="both"/>
      </w:pPr>
      <w:r>
        <w:t xml:space="preserve">        rerankPosition = None,</w:t>
      </w:r>
    </w:p>
    <w:p>
      <w:pPr>
        <w:jc w:val="both"/>
      </w:pPr>
      <w:r>
        <w:t xml:space="preserve">        features = None,</w:t>
      </w:r>
    </w:p>
    <w:p>
      <w:pPr>
        <w:jc w:val="both"/>
      </w:pPr>
      <w:r>
        <w:t xml:space="preserve">        isSent = Some(false)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preRankingFilteredCandidates.foreach { preRankingFilteredCandidateResult =&gt;</w:t>
      </w:r>
    </w:p>
    <w:p>
      <w:pPr>
        <w:jc w:val="both"/>
      </w:pPr>
      <w:r>
        <w:t xml:space="preserve">      candidatesMap(preRankingFilteredCandidateResult.candidate.impressionId) =</w:t>
      </w:r>
    </w:p>
    <w:p>
      <w:pPr>
        <w:jc w:val="both"/>
      </w:pPr>
      <w:r>
        <w:t xml:space="preserve">        candidatesMap(preRankingFilteredCandidateResult.candidate.impressionId)</w:t>
      </w:r>
    </w:p>
    <w:p>
      <w:pPr>
        <w:jc w:val="both"/>
      </w:pPr>
      <w:r>
        <w:t xml:space="preserve">          .copy(</w:t>
      </w:r>
    </w:p>
    <w:p>
      <w:pPr>
        <w:jc w:val="both"/>
      </w:pPr>
      <w:r>
        <w:t xml:space="preserve">            candidateFilteredOutPredicate = preRankingFilteredCandidateResult.result match {</w:t>
      </w:r>
    </w:p>
    <w:p>
      <w:pPr>
        <w:jc w:val="both"/>
      </w:pPr>
      <w:r>
        <w:t xml:space="preserve">              case Invalid(reason) =&gt; reason</w:t>
      </w:r>
    </w:p>
    <w:p>
      <w:pPr>
        <w:jc w:val="both"/>
      </w:pPr>
      <w:r>
        <w:t xml:space="preserve">              case _ =&gt; {</w:t>
      </w:r>
    </w:p>
    <w:p>
      <w:pPr>
        <w:jc w:val="both"/>
      </w:pPr>
      <w:r>
        <w:t xml:space="preserve">                mrRequestScribeInvalidStats.incr()</w:t>
      </w:r>
    </w:p>
    <w:p>
      <w:pPr>
        <w:jc w:val="both"/>
      </w:pPr>
      <w:r>
        <w:t xml:space="preserve">                throw new IllegalStateException(</w:t>
      </w:r>
    </w:p>
    <w:p>
      <w:pPr>
        <w:jc w:val="both"/>
      </w:pPr>
      <w:r>
        <w:t xml:space="preserve">                  "Invalid reason for Candidate Filtering " + preRankingFilteredCandidateResult.result)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candidateFilteredOutStep = Some(CandidateFilteredOutStep.PreRankFiltering)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_ &lt;- Future.collectToTry {</w:t>
      </w:r>
    </w:p>
    <w:p>
      <w:pPr>
        <w:jc w:val="both"/>
      </w:pPr>
      <w:r>
        <w:t xml:space="preserve">        rankedCandidates.zipWithIndex.map {</w:t>
      </w:r>
    </w:p>
    <w:p>
      <w:pPr>
        <w:jc w:val="both"/>
      </w:pPr>
      <w:r>
        <w:t xml:space="preserve">          case (rankedCandidateDetail, index) =&gt;</w:t>
      </w:r>
    </w:p>
    <w:p>
      <w:pPr>
        <w:jc w:val="both"/>
      </w:pPr>
      <w:r>
        <w:t xml:space="preserve">            val modelScoresFut = {</w:t>
      </w:r>
    </w:p>
    <w:p>
      <w:pPr>
        <w:jc w:val="both"/>
      </w:pPr>
      <w:r>
        <w:t xml:space="preserve">              val crt = rankedCandidateDetail.candidate.commonRecType</w:t>
      </w:r>
    </w:p>
    <w:p>
      <w:pPr>
        <w:jc w:val="both"/>
      </w:pPr>
      <w:r>
        <w:t xml:space="preserve">              if (RecTypes.notEligibleForModelScoreTracking.contains(crt)) Future.None</w:t>
      </w:r>
    </w:p>
    <w:p>
      <w:pPr>
        <w:jc w:val="both"/>
      </w:pPr>
      <w:r>
        <w:t xml:space="preserve">              else rankedCandidateDetail.candidate.modelScores.map(Some(_))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modelScoresFut.map { modelScores =&gt;</w:t>
      </w:r>
    </w:p>
    <w:p>
      <w:pPr>
        <w:jc w:val="both"/>
      </w:pPr>
      <w:r>
        <w:t xml:space="preserve">              candidatesMap(rankedCandidateDetail.candidate.impressionId) =</w:t>
      </w:r>
    </w:p>
    <w:p>
      <w:pPr>
        <w:jc w:val="both"/>
      </w:pPr>
      <w:r>
        <w:t xml:space="preserve">                candidatesMap(rankedCandidateDetail.candidate.impressionId).copy(</w:t>
      </w:r>
    </w:p>
    <w:p>
      <w:pPr>
        <w:jc w:val="both"/>
      </w:pPr>
      <w:r>
        <w:t xml:space="preserve">                  rankPosition = Some(index),</w:t>
      </w:r>
    </w:p>
    <w:p>
      <w:pPr>
        <w:jc w:val="both"/>
      </w:pPr>
      <w:r>
        <w:t xml:space="preserve">                  modelScore = modelScores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_ = rerankedCandidates.zipWithIndex.foreach {</w:t>
      </w:r>
    </w:p>
    <w:p>
      <w:pPr>
        <w:jc w:val="both"/>
      </w:pPr>
      <w:r>
        <w:t xml:space="preserve">        case (rerankedCandidateDetail, index) =&gt; {</w:t>
      </w:r>
    </w:p>
    <w:p>
      <w:pPr>
        <w:jc w:val="both"/>
      </w:pPr>
      <w:r>
        <w:t xml:space="preserve">          candidatesMap(rerankedCandidateDetail.candidate.impressionId) =</w:t>
      </w:r>
    </w:p>
    <w:p>
      <w:pPr>
        <w:jc w:val="both"/>
      </w:pPr>
      <w:r>
        <w:t xml:space="preserve">            candidatesMap(rerankedCandidateDetail.candidate.impressionId).copy(</w:t>
      </w:r>
    </w:p>
    <w:p>
      <w:pPr>
        <w:jc w:val="both"/>
      </w:pPr>
      <w:r>
        <w:t xml:space="preserve">              rerankPosition = Some(index)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_ &lt;- Future.collectToTry {</w:t>
      </w:r>
    </w:p>
    <w:p>
      <w:pPr>
        <w:jc w:val="both"/>
      </w:pPr>
      <w:r>
        <w:t xml:space="preserve">        rerankedCandidates.map { rerankedCandidateDetail =&gt;</w:t>
      </w:r>
    </w:p>
    <w:p>
      <w:pPr>
        <w:jc w:val="both"/>
      </w:pPr>
      <w:r>
        <w:t xml:space="preserve">          if (isFeatureHydratingEnabled) {</w:t>
      </w:r>
    </w:p>
    <w:p>
      <w:pPr>
        <w:jc w:val="both"/>
      </w:pPr>
      <w:r>
        <w:t xml:space="preserve">            PushPredictionHelper</w:t>
      </w:r>
    </w:p>
    <w:p>
      <w:pPr>
        <w:jc w:val="both"/>
      </w:pPr>
      <w:r>
        <w:t xml:space="preserve">              .getDataRecord(</w:t>
      </w:r>
    </w:p>
    <w:p>
      <w:pPr>
        <w:jc w:val="both"/>
      </w:pPr>
      <w:r>
        <w:t xml:space="preserve">                rerankedCandidateDetail.candidate.target.targetHydrationContext,</w:t>
      </w:r>
    </w:p>
    <w:p>
      <w:pPr>
        <w:jc w:val="both"/>
      </w:pPr>
      <w:r>
        <w:t xml:space="preserve">                rerankedCandidateDetail.candidate.target.featureMap,</w:t>
      </w:r>
    </w:p>
    <w:p>
      <w:pPr>
        <w:jc w:val="both"/>
      </w:pPr>
      <w:r>
        <w:t xml:space="preserve">                rerankedCandidateDetail.candidate.candidateHydrationContext,</w:t>
      </w:r>
    </w:p>
    <w:p>
      <w:pPr>
        <w:jc w:val="both"/>
      </w:pPr>
      <w:r>
        <w:t xml:space="preserve">                rerankedCandidateDetail.candidate.candidateFeatureMap(),</w:t>
      </w:r>
    </w:p>
    <w:p>
      <w:pPr>
        <w:jc w:val="both"/>
      </w:pPr>
      <w:r>
        <w:t xml:space="preserve">                stats</w:t>
      </w:r>
    </w:p>
    <w:p>
      <w:pPr>
        <w:jc w:val="both"/>
      </w:pPr>
      <w:r>
        <w:t xml:space="preserve">              ).map { features =&gt;</w:t>
      </w:r>
    </w:p>
    <w:p>
      <w:pPr>
        <w:jc w:val="both"/>
      </w:pPr>
      <w:r>
        <w:t xml:space="preserve">                candidatesMap(rerankedCandidateDetail.candidate.impressionId) =</w:t>
      </w:r>
    </w:p>
    <w:p>
      <w:pPr>
        <w:jc w:val="both"/>
      </w:pPr>
      <w:r>
        <w:t xml:space="preserve">                  candidatesMap(rerankedCandidateDetail.candidate.impressionId).copy(</w:t>
      </w:r>
    </w:p>
    <w:p>
      <w:pPr>
        <w:jc w:val="both"/>
      </w:pPr>
      <w:r>
        <w:t xml:space="preserve">                    features = Some(</w:t>
      </w:r>
    </w:p>
    <w:p>
      <w:pPr>
        <w:jc w:val="both"/>
      </w:pPr>
      <w:r>
        <w:t xml:space="preserve">                      ScalaToJavaDataRecordConversions.javaDataRecord2ScalaDataRecord(features))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 else Future.Unit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_ = restrictFilteredCandidates.foreach { restrictFilteredCandidateDetatil =&gt;</w:t>
      </w:r>
    </w:p>
    <w:p>
      <w:pPr>
        <w:jc w:val="both"/>
      </w:pPr>
      <w:r>
        <w:t xml:space="preserve">        candidatesMap(restrictFilteredCandidateDetatil.candidate.impressionId) =</w:t>
      </w:r>
    </w:p>
    <w:p>
      <w:pPr>
        <w:jc w:val="both"/>
      </w:pPr>
      <w:r>
        <w:t xml:space="preserve">          candidatesMap(restrictFilteredCandidateDetatil.candidate.impressionId)</w:t>
      </w:r>
    </w:p>
    <w:p>
      <w:pPr>
        <w:jc w:val="both"/>
      </w:pPr>
      <w:r>
        <w:t xml:space="preserve">            .copy(candidateFilteredOutStep = Some(CandidateFilteredOutStep.Restrict))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_ = allTakeCandidateResults.foreach { allTakeCandidateResult =&gt;</w:t>
      </w:r>
    </w:p>
    <w:p>
      <w:pPr>
        <w:jc w:val="both"/>
      </w:pPr>
      <w:r>
        <w:t xml:space="preserve">        allTakeCandidateResult.result match {</w:t>
      </w:r>
    </w:p>
    <w:p>
      <w:pPr>
        <w:jc w:val="both"/>
      </w:pPr>
      <w:r>
        <w:t xml:space="preserve">          case OK =&gt;</w:t>
      </w:r>
    </w:p>
    <w:p>
      <w:pPr>
        <w:jc w:val="both"/>
      </w:pPr>
      <w:r>
        <w:t xml:space="preserve">            candidatesMap(allTakeCandidateResult.candidate.impressionId) =</w:t>
      </w:r>
    </w:p>
    <w:p>
      <w:pPr>
        <w:jc w:val="both"/>
      </w:pPr>
      <w:r>
        <w:t xml:space="preserve">              candidatesMap(allTakeCandidateResult.candidate.impressionId).copy(isSent = Some(true))</w:t>
      </w:r>
    </w:p>
    <w:p>
      <w:pPr>
        <w:jc w:val="both"/>
      </w:pPr>
      <w:r>
        <w:t xml:space="preserve">          case Invalid(reason) =&gt;</w:t>
      </w:r>
    </w:p>
    <w:p>
      <w:pPr>
        <w:jc w:val="both"/>
      </w:pPr>
      <w:r>
        <w:t xml:space="preserve">            candidatesMap(allTakeCandidateResult.candidate.impressionId) =</w:t>
      </w:r>
    </w:p>
    <w:p>
      <w:pPr>
        <w:jc w:val="both"/>
      </w:pPr>
      <w:r>
        <w:t xml:space="preserve">              candidatesMap(allTakeCandidateResult.candidate.impressionId).copy(</w:t>
      </w:r>
    </w:p>
    <w:p>
      <w:pPr>
        <w:jc w:val="both"/>
      </w:pPr>
      <w:r>
        <w:t xml:space="preserve">                candidateFilteredOutPredicate = reason,</w:t>
      </w:r>
    </w:p>
    <w:p>
      <w:pPr>
        <w:jc w:val="both"/>
      </w:pPr>
      <w:r>
        <w:t xml:space="preserve">                candidateFilteredOutStep = Some(CandidateFilteredOutStep.PostRankFiltering))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mrRequestScribeInvalidStats.incr()</w:t>
      </w:r>
    </w:p>
    <w:p>
      <w:pPr>
        <w:jc w:val="both"/>
      </w:pPr>
      <w:r>
        <w:t xml:space="preserve">            throw new IllegalStateException(</w:t>
      </w:r>
    </w:p>
    <w:p>
      <w:pPr>
        <w:jc w:val="both"/>
      </w:pPr>
      <w:r>
        <w:t xml:space="preserve">              "Invalid reason for Candidate Filtering " + allTakeCandidateResult.result)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candidatesMap.values.toSeq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enableTargetFilteringScribing(target: Target): Boolean = {</w:t>
      </w:r>
    </w:p>
    <w:p>
      <w:pPr>
        <w:jc w:val="both"/>
      </w:pPr>
      <w:r>
        <w:t xml:space="preserve">    target.params(PushParams.EnableMrRequestScribing) &amp;&amp; target.params(</w:t>
      </w:r>
    </w:p>
    <w:p>
      <w:pPr>
        <w:jc w:val="both"/>
      </w:pPr>
      <w:r>
        <w:t xml:space="preserve">      PushFeatureSwitchParams.EnableMrRequestScribingForTargetFiltering)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enableCandidateFilteringScribing(target: Target): Boolean = {</w:t>
      </w:r>
    </w:p>
    <w:p>
      <w:pPr>
        <w:jc w:val="both"/>
      </w:pPr>
      <w:r>
        <w:t xml:space="preserve">    target.params(PushParams.EnableMrRequestScribing) &amp;&amp; target.params(</w:t>
      </w:r>
    </w:p>
    <w:p>
      <w:pPr>
        <w:jc w:val="both"/>
      </w:pPr>
      <w:r>
        <w:t xml:space="preserve">      PushFeatureSwitchParams.EnableMrRequestScribingForCandidateFiltering)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writeAtTargetFilteringStep(target: Target, mrRequestScribe: MrRequestScribe) = {</w:t>
      </w:r>
    </w:p>
    <w:p>
      <w:pPr>
        <w:jc w:val="both"/>
      </w:pPr>
      <w:r>
        <w:t xml:space="preserve">    logToScribe(mrRequestScribe)</w:t>
      </w:r>
    </w:p>
    <w:p>
      <w:pPr>
        <w:jc w:val="both"/>
      </w:pPr>
      <w:r>
        <w:t xml:space="preserve">    mrRequestScribeTargetFilteringStats.incr()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writeAtCandidateFilteringStep(target: Target, mrRequestScribe: MrRequestScribe) = {</w:t>
      </w:r>
    </w:p>
    <w:p>
      <w:pPr>
        <w:jc w:val="both"/>
      </w:pPr>
      <w:r>
        <w:t xml:space="preserve">    logToScribe(mrRequestScribe)</w:t>
      </w:r>
    </w:p>
    <w:p>
      <w:pPr>
        <w:jc w:val="both"/>
      </w:pPr>
      <w:r>
        <w:t xml:space="preserve">    mrRequestScribeCandidateFilteringStats.incr()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logToScribe(mrRequestScribe: MrRequestScribe): Unit = {</w:t>
      </w:r>
    </w:p>
    <w:p>
      <w:pPr>
        <w:jc w:val="both"/>
      </w:pPr>
      <w:r>
        <w:t xml:space="preserve">    val logEntry: String = MrRequestScribeInjection(mrRequestScribe)</w:t>
      </w:r>
    </w:p>
    <w:p>
      <w:pPr>
        <w:jc w:val="both"/>
      </w:pPr>
      <w:r>
        <w:t xml:space="preserve">    mrRequestScribeLogger.info(logEntry)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