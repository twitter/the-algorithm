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com.twitter.frigate.pushservice.config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com.twitter.abuse.detection.scoring.thriftscala.TweetScoringRequest</w:t>
      </w:r>
    </w:p>
    <w:p>
      <w:pPr>
        <w:jc w:val="both"/>
      </w:pPr>
      <w:r>
        <w:t>import com.twitter.abuse.detection.scoring.thriftscala.TweetScoringResponse</w:t>
      </w:r>
    </w:p>
    <w:p>
      <w:pPr>
        <w:jc w:val="both"/>
      </w:pPr>
      <w:r>
        <w:t>import com.twitter.audience_rewards.thriftscala.HasSuperFollowingRelationshipRequest</w:t>
      </w:r>
    </w:p>
    <w:p>
      <w:pPr>
        <w:jc w:val="both"/>
      </w:pPr>
      <w:r>
        <w:t>import com.twitter.channels.common.thriftscala.ApiList</w:t>
      </w:r>
    </w:p>
    <w:p>
      <w:pPr>
        <w:jc w:val="both"/>
      </w:pPr>
      <w:r>
        <w:t>import com.twitter.datatools.entityservice.entities.sports.thriftscala._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com.twitter.discovery.common.configapi.ConfigParamsBuilder</w:t>
      </w:r>
    </w:p>
    <w:p>
      <w:pPr>
        <w:jc w:val="both"/>
      </w:pPr>
      <w:r>
        <w:t>import com.twitter.escherbird.common.thriftscala.QualifiedId</w:t>
      </w:r>
    </w:p>
    <w:p>
      <w:pPr>
        <w:jc w:val="both"/>
      </w:pPr>
      <w:r>
        <w:t>import com.twitter.escherbird.metadata.thriftscala.EntityMegadata</w:t>
      </w:r>
    </w:p>
    <w:p>
      <w:pPr>
        <w:jc w:val="both"/>
      </w:pPr>
      <w:r>
        <w:t>import com.twitter.eventbus.client.EventBusPublisher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com.twitter.frigate.common.candidate._</w:t>
      </w:r>
    </w:p>
    <w:p>
      <w:pPr>
        <w:jc w:val="both"/>
      </w:pPr>
      <w:r>
        <w:t>import com.twitter.frigate.common.history._</w:t>
      </w:r>
    </w:p>
    <w:p>
      <w:pPr>
        <w:jc w:val="both"/>
      </w:pPr>
      <w:r>
        <w:t>import com.twitter.frigate.common.ml.base._</w:t>
      </w:r>
    </w:p>
    <w:p>
      <w:pPr>
        <w:jc w:val="both"/>
      </w:pPr>
      <w:r>
        <w:t>import com.twitter.frigate.common.ml.feature._</w:t>
      </w:r>
    </w:p>
    <w:p>
      <w:pPr>
        <w:jc w:val="both"/>
      </w:pPr>
      <w:r>
        <w:t>import com.twitter.frigate.common.store._</w:t>
      </w:r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com.twitter.frigate.common.store.interests.InterestsLookupRequestWithContext</w:t>
      </w:r>
    </w:p>
    <w:p>
      <w:pPr>
        <w:jc w:val="both"/>
      </w:pPr>
      <w:r>
        <w:t>import com.twitter.frigate.common.store.interests.UserId</w:t>
      </w:r>
    </w:p>
    <w:p>
      <w:pPr>
        <w:jc w:val="both"/>
      </w:pPr>
      <w:r>
        <w:t>import com.twitter.frigate.common.util._</w:t>
      </w:r>
    </w:p>
    <w:p>
      <w:pPr>
        <w:jc w:val="both"/>
      </w:pPr>
      <w:r>
        <w:t>import com.twitter.frigate.data_pipeline.features_common._</w:t>
      </w:r>
    </w:p>
    <w:p>
      <w:pPr>
        <w:jc w:val="both"/>
      </w:pPr>
      <w:r>
        <w:t>import com.twitter.frigate.data_pipeline.thriftscala.UserHistoryKey</w:t>
      </w:r>
    </w:p>
    <w:p>
      <w:pPr>
        <w:jc w:val="both"/>
      </w:pPr>
      <w:r>
        <w:t>import com.twitter.frigate.data_pipeline.thriftscala.UserHistoryValue</w:t>
      </w:r>
    </w:p>
    <w:p>
      <w:pPr>
        <w:jc w:val="both"/>
      </w:pPr>
      <w:r>
        <w:t>import com.twitter.frigate.dau_model.thriftscala.DauProbability</w:t>
      </w:r>
    </w:p>
    <w:p>
      <w:pPr>
        <w:jc w:val="both"/>
      </w:pPr>
      <w:r>
        <w:t>import com.twitter.frigate.magic_events.thriftscala.FanoutEvent</w:t>
      </w:r>
    </w:p>
    <w:p>
      <w:pPr>
        <w:jc w:val="both"/>
      </w:pPr>
      <w:r>
        <w:t>import com.twitter.frigate.pushcap.thriftscala.PushcapUserHistory</w:t>
      </w:r>
    </w:p>
    <w:p>
      <w:pPr>
        <w:jc w:val="both"/>
      </w:pPr>
      <w:r>
        <w:t>import com.twitter.frigate.pushservice.ml._</w:t>
      </w:r>
    </w:p>
    <w:p>
      <w:pPr>
        <w:jc w:val="both"/>
      </w:pPr>
      <w:r>
        <w:t>import com.twitter.frigate.pushservice.params.DeciderKey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com.twitter.frigate.pushservice.params.PushFeatureSwitches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com.twitter.frigate.pushservice.send_handler.SendHandlerPushCandidateHydrator</w:t>
      </w:r>
    </w:p>
    <w:p>
      <w:pPr>
        <w:jc w:val="both"/>
      </w:pPr>
      <w:r>
        <w:t>import com.twitter.frigate.pushservice.refresh_handler.PushCandidateHydrator</w:t>
      </w:r>
    </w:p>
    <w:p>
      <w:pPr>
        <w:jc w:val="both"/>
      </w:pPr>
      <w:r>
        <w:t>import com.twitter.frigate.pushservice.store._</w:t>
      </w:r>
    </w:p>
    <w:p>
      <w:pPr>
        <w:jc w:val="both"/>
      </w:pPr>
      <w:r>
        <w:t>import com.twitter.frigate.pushservice.store.{Ibis2Store =&gt; PushIbis2Store}</w:t>
      </w:r>
    </w:p>
    <w:p>
      <w:pPr>
        <w:jc w:val="both"/>
      </w:pPr>
      <w:r>
        <w:t>import com.twitter.frigate.pushservice.take.NotificationServiceRequest</w:t>
      </w:r>
    </w:p>
    <w:p>
      <w:pPr>
        <w:jc w:val="both"/>
      </w:pPr>
      <w:r>
        <w:t>import com.twitter.frigate.pushservice.thriftscala.PushRequestScribe</w:t>
      </w:r>
    </w:p>
    <w:p>
      <w:pPr>
        <w:jc w:val="both"/>
      </w:pPr>
      <w:r>
        <w:t>import com.twitter.frigate.scribe.thriftscala.NotificationScribe</w:t>
      </w:r>
    </w:p>
    <w:p>
      <w:pPr>
        <w:jc w:val="both"/>
      </w:pPr>
      <w:r>
        <w:t>import com.twitter.frigate.thriftscala._</w:t>
      </w:r>
    </w:p>
    <w:p>
      <w:pPr>
        <w:jc w:val="both"/>
      </w:pPr>
      <w:r>
        <w:t>import com.twitter.frigate.user_states.thriftscala.MRUserHmmState</w:t>
      </w:r>
    </w:p>
    <w:p>
      <w:pPr>
        <w:jc w:val="both"/>
      </w:pPr>
      <w:r>
        <w:t>import com.twitter.geoduck.common.thriftscala.{Location =&gt; GeoLocation}</w:t>
      </w:r>
    </w:p>
    <w:p>
      <w:pPr>
        <w:jc w:val="both"/>
      </w:pPr>
      <w:r>
        <w:t>import com.twitter.geoduck.service.thriftscala.LocationResponse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com.twitter.hermit.pop_geo.thriftscala.PopTweetsInPlace</w:t>
      </w:r>
    </w:p>
    <w:p>
      <w:pPr>
        <w:jc w:val="both"/>
      </w:pPr>
      <w:r>
        <w:t>import com.twitter.hermit.predicate.socialgraph.RelationEdge</w:t>
      </w:r>
    </w:p>
    <w:p>
      <w:pPr>
        <w:jc w:val="both"/>
      </w:pPr>
      <w:r>
        <w:t>import com.twitter.hermit.predicate.tweetypie.Perspective</w:t>
      </w:r>
    </w:p>
    <w:p>
      <w:pPr>
        <w:jc w:val="both"/>
      </w:pPr>
      <w:r>
        <w:t>import com.twitter.hermit.predicate.tweetypie.UserTweet</w:t>
      </w:r>
    </w:p>
    <w:p>
      <w:pPr>
        <w:jc w:val="both"/>
      </w:pPr>
      <w:r>
        <w:t>import com.twitter.hermit.store.semantic_core.SemanticEntityForQuery</w:t>
      </w:r>
    </w:p>
    <w:p>
      <w:pPr>
        <w:jc w:val="both"/>
      </w:pPr>
      <w:r>
        <w:t>import com.twitter.hermit.store.tweetypie.{UserTweet =&gt; TweetyPieUserTweet}</w:t>
      </w:r>
    </w:p>
    <w:p>
      <w:pPr>
        <w:jc w:val="both"/>
      </w:pPr>
      <w:r>
        <w:t>import com.twitter.hermit.stp.thriftscala.STPResult</w:t>
      </w:r>
    </w:p>
    <w:p>
      <w:pPr>
        <w:jc w:val="both"/>
      </w:pPr>
      <w:r>
        <w:t>import com.twitter.hss.api.thriftscala.UserHealthSignalResponse</w:t>
      </w:r>
    </w:p>
    <w:p>
      <w:pPr>
        <w:jc w:val="both"/>
      </w:pPr>
      <w:r>
        <w:t>import com.twitter.interests.thriftscala.InterestId</w:t>
      </w:r>
    </w:p>
    <w:p>
      <w:pPr>
        <w:jc w:val="both"/>
      </w:pPr>
      <w:r>
        <w:t>import com.twitter.interests.thriftscala.{UserInterests =&gt; Interests}</w:t>
      </w:r>
    </w:p>
    <w:p>
      <w:pPr>
        <w:jc w:val="both"/>
      </w:pPr>
      <w:r>
        <w:t>import com.twitter.interests_discovery.thriftscala.NonPersonalizedRecommendedLists</w:t>
      </w:r>
    </w:p>
    <w:p>
      <w:pPr>
        <w:jc w:val="both"/>
      </w:pPr>
      <w:r>
        <w:t>import com.twitter.interests_discovery.thriftscala.RecommendedListsRequest</w:t>
      </w:r>
    </w:p>
    <w:p>
      <w:pPr>
        <w:jc w:val="both"/>
      </w:pPr>
      <w:r>
        <w:t>import com.twitter.interests_discovery.thriftscala.RecommendedListsResponse</w:t>
      </w:r>
    </w:p>
    <w:p>
      <w:pPr>
        <w:jc w:val="both"/>
      </w:pPr>
      <w:r>
        <w:t>import com.twitter.livevideo.timeline.domain.v2.{Event =&gt; LiveEvent}</w:t>
      </w:r>
    </w:p>
    <w:p>
      <w:pPr>
        <w:jc w:val="both"/>
      </w:pPr>
      <w:r>
        <w:t>import com.twitter.ml.api.thriftscala.{DataRecord =&gt; ThriftDataRecord}</w:t>
      </w:r>
    </w:p>
    <w:p>
      <w:pPr>
        <w:jc w:val="both"/>
      </w:pPr>
      <w:r>
        <w:t>import com.twitter.ml.featurestore.lib.dynamic.DynamicFeatureStoreClient</w:t>
      </w:r>
    </w:p>
    <w:p>
      <w:pPr>
        <w:jc w:val="both"/>
      </w:pPr>
      <w:r>
        <w:t>import com.twitter.notificationservice.genericfeedbackstore.FeedbackPromptValue</w:t>
      </w:r>
    </w:p>
    <w:p>
      <w:pPr>
        <w:jc w:val="both"/>
      </w:pPr>
      <w:r>
        <w:t>import com.twitter.notificationservice.genericfeedbackstore.GenericFeedbackStore</w:t>
      </w:r>
    </w:p>
    <w:p>
      <w:pPr>
        <w:jc w:val="both"/>
      </w:pPr>
      <w:r>
        <w:t>import com.twitter.notificationservice.scribe.manhattan.GenericNotificationsFeedbackRequest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com.twitter.notificationservice.thriftscala.CreateGenericNotificationResponse</w:t>
      </w:r>
    </w:p>
    <w:p>
      <w:pPr>
        <w:jc w:val="both"/>
      </w:pPr>
      <w:r>
        <w:t>import com.twitter.nrel.heavyranker.CandidateFeatureHydrator</w:t>
      </w:r>
    </w:p>
    <w:p>
      <w:pPr>
        <w:jc w:val="both"/>
      </w:pPr>
      <w:r>
        <w:t>import com.twitter.nrel.heavyranker.{FeatureHydrator =&gt; MRFeatureHydrator}</w:t>
      </w:r>
    </w:p>
    <w:p>
      <w:pPr>
        <w:jc w:val="both"/>
      </w:pPr>
      <w:r>
        <w:t>import com.twitter.nrel.heavyranker.{TargetFeatureHydrator =&gt; RelevanceTargetFeatureHydrator}</w:t>
      </w:r>
    </w:p>
    <w:p>
      <w:pPr>
        <w:jc w:val="both"/>
      </w:pPr>
      <w:r>
        <w:t>import com.twitter.onboarding.task.service.thriftscala.FatigueFlowEnrollment</w:t>
      </w:r>
    </w:p>
    <w:p>
      <w:pPr>
        <w:jc w:val="both"/>
      </w:pPr>
      <w:r>
        <w:t>import com.twitter.permissions_storage.thriftscala.AppPermission</w:t>
      </w:r>
    </w:p>
    <w:p>
      <w:pPr>
        <w:jc w:val="both"/>
      </w:pPr>
      <w:r>
        <w:t>import com.twitter.recommendation.interests.discovery.core.model.InterestDomain</w:t>
      </w:r>
    </w:p>
    <w:p>
      <w:pPr>
        <w:jc w:val="both"/>
      </w:pPr>
      <w:r>
        <w:t>import com.twitter.recos.user_tweet_entity_graph.thriftscala.RecommendTweetEntityRequest</w:t>
      </w:r>
    </w:p>
    <w:p>
      <w:pPr>
        <w:jc w:val="both"/>
      </w:pPr>
      <w:r>
        <w:t>import com.twitter.recos.user_tweet_entity_graph.thriftscala.RecommendTweetEntityResponse</w:t>
      </w:r>
    </w:p>
    <w:p>
      <w:pPr>
        <w:jc w:val="both"/>
      </w:pPr>
      <w:r>
        <w:t>import com.twitter.recos.user_user_graph.thriftscala.RecommendUserRequest</w:t>
      </w:r>
    </w:p>
    <w:p>
      <w:pPr>
        <w:jc w:val="both"/>
      </w:pPr>
      <w:r>
        <w:t>import com.twitter.recos.user_user_graph.thriftscala.RecommendUserResponse</w:t>
      </w:r>
    </w:p>
    <w:p>
      <w:pPr>
        <w:jc w:val="both"/>
      </w:pPr>
      <w:r>
        <w:t>import com.twitter.rux.common.strato.thriftscala.UserTargetingProperty</w:t>
      </w:r>
    </w:p>
    <w:p>
      <w:pPr>
        <w:jc w:val="both"/>
      </w:pPr>
      <w:r>
        <w:t>import com.twitter.scio.nsfw_user_segmentation.thriftscala.NSFWProducer</w:t>
      </w:r>
    </w:p>
    <w:p>
      <w:pPr>
        <w:jc w:val="both"/>
      </w:pPr>
      <w:r>
        <w:t>import com.twitter.scio.nsfw_user_segmentation.thriftscala.NSFWUserSegmentation</w:t>
      </w:r>
    </w:p>
    <w:p>
      <w:pPr>
        <w:jc w:val="both"/>
      </w:pPr>
      <w:r>
        <w:t>import com.twitter.search.common.features.thriftscala.ThriftSearchResultFeatures</w:t>
      </w:r>
    </w:p>
    <w:p>
      <w:pPr>
        <w:jc w:val="both"/>
      </w:pPr>
      <w:r>
        <w:t>import com.twitter.search.earlybird.thriftscala.EarlybirdRequest</w:t>
      </w:r>
    </w:p>
    <w:p>
      <w:pPr>
        <w:jc w:val="both"/>
      </w:pPr>
      <w:r>
        <w:t>import com.twitter.search.earlybird.thriftscala.ThriftSearchResult</w:t>
      </w:r>
    </w:p>
    <w:p>
      <w:pPr>
        <w:jc w:val="both"/>
      </w:pPr>
      <w:r>
        <w:t>import com.twitter.service.gen.scarecrow.thriftscala.Event</w:t>
      </w:r>
    </w:p>
    <w:p>
      <w:pPr>
        <w:jc w:val="both"/>
      </w:pPr>
      <w:r>
        <w:t>import com.twitter.service.gen.scarecrow.thriftscala.TieredActionResult</w:t>
      </w:r>
    </w:p>
    <w:p>
      <w:pPr>
        <w:jc w:val="both"/>
      </w:pPr>
      <w:r>
        <w:t>import com.twitter.service.metastore.gen.thriftscala.Location</w:t>
      </w:r>
    </w:p>
    <w:p>
      <w:pPr>
        <w:jc w:val="both"/>
      </w:pPr>
      <w:r>
        <w:t>import com.twitter.service.metastore.gen.thriftscala.UserLanguages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com.twitter.simclusters_v2.thriftscala.SimClustersInferredEntities</w:t>
      </w:r>
    </w:p>
    <w:p>
      <w:pPr>
        <w:jc w:val="both"/>
      </w:pPr>
      <w:r>
        <w:t>import com.twitter.stitch.tweetypie.TweetyPie.TweetyPieResult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com.twitter.strato.columns.frigate.logged_out_web_notifications.thriftscala.LOWebNotificationMetadata</w:t>
      </w:r>
    </w:p>
    <w:p>
      <w:pPr>
        <w:jc w:val="both"/>
      </w:pPr>
      <w:r>
        <w:t>import com.twitter.strato.columns.notifications.thriftscala.SourceDestUserRequest</w:t>
      </w:r>
    </w:p>
    <w:p>
      <w:pPr>
        <w:jc w:val="both"/>
      </w:pPr>
      <w:r>
        <w:t>import com.twitter.strato.client.{UserId =&gt; StratoUserId}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com.twitter.timelines.configapi.CompositeConfig</w:t>
      </w:r>
    </w:p>
    <w:p>
      <w:pPr>
        <w:jc w:val="both"/>
      </w:pPr>
      <w:r>
        <w:t>import com.twitter.timelinescorer.thriftscala.v1.ScoredTweet</w:t>
      </w:r>
    </w:p>
    <w:p>
      <w:pPr>
        <w:jc w:val="both"/>
      </w:pPr>
      <w:r>
        <w:t>import com.twitter.topiclisting.TopicListing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com.twitter.trends.trip_v1.trip_tweets.thriftscala.TripTweets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com.twitter.tsp.thriftscala.TopicSocialProofResponse</w:t>
      </w:r>
    </w:p>
    <w:p>
      <w:pPr>
        <w:jc w:val="both"/>
      </w:pPr>
      <w:r>
        <w:t>import com.twitter.ubs.thriftscala.SellerTrack</w:t>
      </w:r>
    </w:p>
    <w:p>
      <w:pPr>
        <w:jc w:val="both"/>
      </w:pPr>
      <w:r>
        <w:t>import com.twitter.ubs.thriftscala.AudioSpace</w:t>
      </w:r>
    </w:p>
    <w:p>
      <w:pPr>
        <w:jc w:val="both"/>
      </w:pPr>
      <w:r>
        <w:t>import com.twitter.ubs.thriftscala.Participants</w:t>
      </w:r>
    </w:p>
    <w:p>
      <w:pPr>
        <w:jc w:val="both"/>
      </w:pPr>
      <w:r>
        <w:t>import com.twitter.ubs.thriftscala.SellerApplicationState</w:t>
      </w:r>
    </w:p>
    <w:p>
      <w:pPr>
        <w:jc w:val="both"/>
      </w:pPr>
      <w:r>
        <w:t>import com.twitter.user_session_store.thriftscala.UserSession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com.twitter.wtf.scalding.common.thriftscala.UserFeatures</w:t>
      </w:r>
    </w:p>
    <w:p>
      <w:pPr>
        <w:jc w:val="both"/>
      </w:pPr>
      <w:r/>
    </w:p>
    <w:p>
      <w:pPr>
        <w:jc w:val="both"/>
      </w:pPr>
      <w:r>
        <w:t>trait Config {</w:t>
      </w:r>
    </w:p>
    <w:p>
      <w:pPr>
        <w:jc w:val="both"/>
      </w:pPr>
      <w:r>
        <w:t xml:space="preserve">  self =&gt;</w:t>
      </w:r>
    </w:p>
    <w:p>
      <w:pPr>
        <w:jc w:val="both"/>
      </w:pPr>
      <w:r/>
    </w:p>
    <w:p>
      <w:pPr>
        <w:jc w:val="both"/>
      </w:pPr>
      <w:r>
        <w:t xml:space="preserve">  def isServiceLocal: Boolean</w:t>
      </w:r>
    </w:p>
    <w:p>
      <w:pPr>
        <w:jc w:val="both"/>
      </w:pPr>
      <w:r/>
    </w:p>
    <w:p>
      <w:pPr>
        <w:jc w:val="both"/>
      </w:pPr>
      <w:r>
        <w:t xml:space="preserve">  def localConfigRepoPath: String</w:t>
      </w:r>
    </w:p>
    <w:p>
      <w:pPr>
        <w:jc w:val="both"/>
      </w:pPr>
      <w:r/>
    </w:p>
    <w:p>
      <w:pPr>
        <w:jc w:val="both"/>
      </w:pPr>
      <w:r>
        <w:t xml:space="preserve">  def inMemCacheOff: Boolean</w:t>
      </w:r>
    </w:p>
    <w:p>
      <w:pPr>
        <w:jc w:val="both"/>
      </w:pPr>
      <w:r/>
    </w:p>
    <w:p>
      <w:pPr>
        <w:jc w:val="both"/>
      </w:pPr>
      <w:r>
        <w:t xml:space="preserve">  def historyStore: PushServiceHistoryStore</w:t>
      </w:r>
    </w:p>
    <w:p>
      <w:pPr>
        <w:jc w:val="both"/>
      </w:pPr>
      <w:r/>
    </w:p>
    <w:p>
      <w:pPr>
        <w:jc w:val="both"/>
      </w:pPr>
      <w:r>
        <w:t xml:space="preserve">  def emailHistoryStore: PushServiceHistoryStore</w:t>
      </w:r>
    </w:p>
    <w:p>
      <w:pPr>
        <w:jc w:val="both"/>
      </w:pPr>
      <w:r/>
    </w:p>
    <w:p>
      <w:pPr>
        <w:jc w:val="both"/>
      </w:pPr>
      <w:r>
        <w:t xml:space="preserve">  def strongTiesStore: ReadableStore[Long, STPResult]</w:t>
      </w:r>
    </w:p>
    <w:p>
      <w:pPr>
        <w:jc w:val="both"/>
      </w:pPr>
      <w:r/>
    </w:p>
    <w:p>
      <w:pPr>
        <w:jc w:val="both"/>
      </w:pPr>
      <w:r>
        <w:t xml:space="preserve">  def safeUserStore: ReadableStore[Long, User]</w:t>
      </w:r>
    </w:p>
    <w:p>
      <w:pPr>
        <w:jc w:val="both"/>
      </w:pPr>
      <w:r/>
    </w:p>
    <w:p>
      <w:pPr>
        <w:jc w:val="both"/>
      </w:pPr>
      <w:r>
        <w:t xml:space="preserve">  def deviceInfoStore: ReadableStore[Long, DeviceInfo]</w:t>
      </w:r>
    </w:p>
    <w:p>
      <w:pPr>
        <w:jc w:val="both"/>
      </w:pPr>
      <w:r/>
    </w:p>
    <w:p>
      <w:pPr>
        <w:jc w:val="both"/>
      </w:pPr>
      <w:r>
        <w:t xml:space="preserve">  def edgeStore: ReadableStore[RelationEdge, Boolean]</w:t>
      </w:r>
    </w:p>
    <w:p>
      <w:pPr>
        <w:jc w:val="both"/>
      </w:pPr>
      <w:r/>
    </w:p>
    <w:p>
      <w:pPr>
        <w:jc w:val="both"/>
      </w:pPr>
      <w:r>
        <w:t xml:space="preserve">  def socialGraphServiceProcessStore: ReadableStore[RelationEdge, Boolean]</w:t>
      </w:r>
    </w:p>
    <w:p>
      <w:pPr>
        <w:jc w:val="both"/>
      </w:pPr>
      <w:r/>
    </w:p>
    <w:p>
      <w:pPr>
        <w:jc w:val="both"/>
      </w:pPr>
      <w:r>
        <w:t xml:space="preserve">  def userUtcOffsetStore: ReadableStore[Long, Duration]</w:t>
      </w:r>
    </w:p>
    <w:p>
      <w:pPr>
        <w:jc w:val="both"/>
      </w:pPr>
      <w:r/>
    </w:p>
    <w:p>
      <w:pPr>
        <w:jc w:val="both"/>
      </w:pPr>
      <w:r>
        <w:t xml:space="preserve">  def cachedTweetyPieStoreV2: ReadableStore[Long, TweetyPieResult]</w:t>
      </w:r>
    </w:p>
    <w:p>
      <w:pPr>
        <w:jc w:val="both"/>
      </w:pPr>
      <w:r/>
    </w:p>
    <w:p>
      <w:pPr>
        <w:jc w:val="both"/>
      </w:pPr>
      <w:r>
        <w:t xml:space="preserve">  def safeCachedTweetyPieStoreV2: ReadableStore[Long, TweetyPieResult]</w:t>
      </w:r>
    </w:p>
    <w:p>
      <w:pPr>
        <w:jc w:val="both"/>
      </w:pPr>
      <w:r/>
    </w:p>
    <w:p>
      <w:pPr>
        <w:jc w:val="both"/>
      </w:pPr>
      <w:r>
        <w:t xml:space="preserve">  def userTweetTweetyPieStore: ReadableStore[TweetyPieUserTweet, TweetyPieResult]</w:t>
      </w:r>
    </w:p>
    <w:p>
      <w:pPr>
        <w:jc w:val="both"/>
      </w:pPr>
      <w:r/>
    </w:p>
    <w:p>
      <w:pPr>
        <w:jc w:val="both"/>
      </w:pPr>
      <w:r>
        <w:t xml:space="preserve">  def safeUserTweetTweetyPieStore: ReadableStore[TweetyPieUserTweet, TweetyPieResult]</w:t>
      </w:r>
    </w:p>
    <w:p>
      <w:pPr>
        <w:jc w:val="both"/>
      </w:pPr>
      <w:r/>
    </w:p>
    <w:p>
      <w:pPr>
        <w:jc w:val="both"/>
      </w:pPr>
      <w:r>
        <w:t xml:space="preserve">  def cachedTweetyPieStoreV2NoVF: ReadableStore[Long, TweetyPieResult]</w:t>
      </w:r>
    </w:p>
    <w:p>
      <w:pPr>
        <w:jc w:val="both"/>
      </w:pPr>
      <w:r/>
    </w:p>
    <w:p>
      <w:pPr>
        <w:jc w:val="both"/>
      </w:pPr>
      <w:r>
        <w:t xml:space="preserve">  def tweetContentFeatureCacheStore: ReadableStore[Long, ThriftDataRecord]</w:t>
      </w:r>
    </w:p>
    <w:p>
      <w:pPr>
        <w:jc w:val="both"/>
      </w:pPr>
      <w:r/>
    </w:p>
    <w:p>
      <w:pPr>
        <w:jc w:val="both"/>
      </w:pPr>
      <w:r>
        <w:t xml:space="preserve">  def scarecrowCheckEventStore: ReadableStore[Event, TieredActionResult]</w:t>
      </w:r>
    </w:p>
    <w:p>
      <w:pPr>
        <w:jc w:val="both"/>
      </w:pPr>
      <w:r/>
    </w:p>
    <w:p>
      <w:pPr>
        <w:jc w:val="both"/>
      </w:pPr>
      <w:r>
        <w:t xml:space="preserve">  def userTweetPerspectiveStore: ReadableStore[UserTweet, Perspective]</w:t>
      </w:r>
    </w:p>
    <w:p>
      <w:pPr>
        <w:jc w:val="both"/>
      </w:pPr>
      <w:r/>
    </w:p>
    <w:p>
      <w:pPr>
        <w:jc w:val="both"/>
      </w:pPr>
      <w:r>
        <w:t xml:space="preserve">  def userCountryStore: ReadableStore[Long, Location]</w:t>
      </w:r>
    </w:p>
    <w:p>
      <w:pPr>
        <w:jc w:val="both"/>
      </w:pPr>
      <w:r/>
    </w:p>
    <w:p>
      <w:pPr>
        <w:jc w:val="both"/>
      </w:pPr>
      <w:r>
        <w:t xml:space="preserve">  def pushInfoStore: ReadableStore[Long, UserForPushTargeting]</w:t>
      </w:r>
    </w:p>
    <w:p>
      <w:pPr>
        <w:jc w:val="both"/>
      </w:pPr>
      <w:r/>
    </w:p>
    <w:p>
      <w:pPr>
        <w:jc w:val="both"/>
      </w:pPr>
      <w:r>
        <w:t xml:space="preserve">  def loggedOutPushInfoStore: ReadableStore[Long, LOWebNotificationMetadata]</w:t>
      </w:r>
    </w:p>
    <w:p>
      <w:pPr>
        <w:jc w:val="both"/>
      </w:pPr>
      <w:r/>
    </w:p>
    <w:p>
      <w:pPr>
        <w:jc w:val="both"/>
      </w:pPr>
      <w:r>
        <w:t xml:space="preserve">  def tweetImpressionStore: ReadableStore[Long, Seq[Long]]</w:t>
      </w:r>
    </w:p>
    <w:p>
      <w:pPr>
        <w:jc w:val="both"/>
      </w:pPr>
      <w:r/>
    </w:p>
    <w:p>
      <w:pPr>
        <w:jc w:val="both"/>
      </w:pPr>
      <w:r>
        <w:t xml:space="preserve">  def audioSpaceStore: ReadableStore[String, AudioSpace]</w:t>
      </w:r>
    </w:p>
    <w:p>
      <w:pPr>
        <w:jc w:val="both"/>
      </w:pPr>
      <w:r/>
    </w:p>
    <w:p>
      <w:pPr>
        <w:jc w:val="both"/>
      </w:pPr>
      <w:r>
        <w:t xml:space="preserve">  def basketballGameScoreStore: ReadableStore[QualifiedId, BasketballGameLiveUpdate]</w:t>
      </w:r>
    </w:p>
    <w:p>
      <w:pPr>
        <w:jc w:val="both"/>
      </w:pPr>
      <w:r/>
    </w:p>
    <w:p>
      <w:pPr>
        <w:jc w:val="both"/>
      </w:pPr>
      <w:r>
        <w:t xml:space="preserve">  def baseballGameScoreStore: ReadableStore[QualifiedId, BaseballGameLiveUpdate]</w:t>
      </w:r>
    </w:p>
    <w:p>
      <w:pPr>
        <w:jc w:val="both"/>
      </w:pPr>
      <w:r/>
    </w:p>
    <w:p>
      <w:pPr>
        <w:jc w:val="both"/>
      </w:pPr>
      <w:r>
        <w:t xml:space="preserve">  def cricketMatchScoreStore: ReadableStore[QualifiedId, CricketMatchLiveUpdate]</w:t>
      </w:r>
    </w:p>
    <w:p>
      <w:pPr>
        <w:jc w:val="both"/>
      </w:pPr>
      <w:r/>
    </w:p>
    <w:p>
      <w:pPr>
        <w:jc w:val="both"/>
      </w:pPr>
      <w:r>
        <w:t xml:space="preserve">  def soccerMatchScoreStore: ReadableStore[QualifiedId, SoccerMatchLiveUpdate]</w:t>
      </w:r>
    </w:p>
    <w:p>
      <w:pPr>
        <w:jc w:val="both"/>
      </w:pPr>
      <w:r/>
    </w:p>
    <w:p>
      <w:pPr>
        <w:jc w:val="both"/>
      </w:pPr>
      <w:r>
        <w:t xml:space="preserve">  def nflGameScoreStore: ReadableStore[QualifiedId, NflFootballGameLiveUpdate]</w:t>
      </w:r>
    </w:p>
    <w:p>
      <w:pPr>
        <w:jc w:val="both"/>
      </w:pPr>
      <w:r/>
    </w:p>
    <w:p>
      <w:pPr>
        <w:jc w:val="both"/>
      </w:pPr>
      <w:r>
        <w:t xml:space="preserve">  def topicSocialProofServiceStore: ReadableStore[TopicSocialProofRequest, TopicSocialProofResponse]</w:t>
      </w:r>
    </w:p>
    <w:p>
      <w:pPr>
        <w:jc w:val="both"/>
      </w:pPr>
      <w:r/>
    </w:p>
    <w:p>
      <w:pPr>
        <w:jc w:val="both"/>
      </w:pPr>
      <w:r>
        <w:t xml:space="preserve">  def spaceDeviceFollowStore: ReadableStore[SourceDestUserRequest, Boolean]</w:t>
      </w:r>
    </w:p>
    <w:p>
      <w:pPr>
        <w:jc w:val="both"/>
      </w:pPr>
      <w:r/>
    </w:p>
    <w:p>
      <w:pPr>
        <w:jc w:val="both"/>
      </w:pPr>
      <w:r>
        <w:t xml:space="preserve">  def audioSpaceParticipantsStore: ReadableStore[String, Participants]</w:t>
      </w:r>
    </w:p>
    <w:p>
      <w:pPr>
        <w:jc w:val="both"/>
      </w:pPr>
      <w:r/>
    </w:p>
    <w:p>
      <w:pPr>
        <w:jc w:val="both"/>
      </w:pPr>
      <w:r>
        <w:t xml:space="preserve">  def notificationServiceSender: ReadableStore[</w:t>
      </w:r>
    </w:p>
    <w:p>
      <w:pPr>
        <w:jc w:val="both"/>
      </w:pPr>
      <w:r>
        <w:t xml:space="preserve">    NotificationServiceRequest,</w:t>
      </w:r>
    </w:p>
    <w:p>
      <w:pPr>
        <w:jc w:val="both"/>
      </w:pPr>
      <w:r>
        <w:t xml:space="preserve">    CreateGenericNotificationResponse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ocfFatigueStore: ReadableStore[OCFHistoryStoreKey, FatigueFlowEnrollment]</w:t>
      </w:r>
    </w:p>
    <w:p>
      <w:pPr>
        <w:jc w:val="both"/>
      </w:pPr>
      <w:r/>
    </w:p>
    <w:p>
      <w:pPr>
        <w:jc w:val="both"/>
      </w:pPr>
      <w:r>
        <w:t xml:space="preserve">  def dauProbabilityStore: ReadableStore[Long, DauProbability]</w:t>
      </w:r>
    </w:p>
    <w:p>
      <w:pPr>
        <w:jc w:val="both"/>
      </w:pPr>
      <w:r/>
    </w:p>
    <w:p>
      <w:pPr>
        <w:jc w:val="both"/>
      </w:pPr>
      <w:r>
        <w:t xml:space="preserve">  def hydratedLabeledPushRecsStore: ReadableStore[UserHistoryKey, UserHistoryValue]</w:t>
      </w:r>
    </w:p>
    <w:p>
      <w:pPr>
        <w:jc w:val="both"/>
      </w:pPr>
      <w:r/>
    </w:p>
    <w:p>
      <w:pPr>
        <w:jc w:val="both"/>
      </w:pPr>
      <w:r>
        <w:t xml:space="preserve">  def userHTLLastVisitStore: ReadableStore[Long, Seq[Long]]</w:t>
      </w:r>
    </w:p>
    <w:p>
      <w:pPr>
        <w:jc w:val="both"/>
      </w:pPr>
      <w:r/>
    </w:p>
    <w:p>
      <w:pPr>
        <w:jc w:val="both"/>
      </w:pPr>
      <w:r>
        <w:t xml:space="preserve">  def userLanguagesStore: ReadableStore[Long, UserLanguages]</w:t>
      </w:r>
    </w:p>
    <w:p>
      <w:pPr>
        <w:jc w:val="both"/>
      </w:pPr>
      <w:r/>
    </w:p>
    <w:p>
      <w:pPr>
        <w:jc w:val="both"/>
      </w:pPr>
      <w:r>
        <w:t xml:space="preserve">  def topTweetsByGeoStore: ReadableStore[InterestDomain[String], Map[String, List[</w:t>
      </w:r>
    </w:p>
    <w:p>
      <w:pPr>
        <w:jc w:val="both"/>
      </w:pPr>
      <w:r>
        <w:t xml:space="preserve">    (Long, Double)</w:t>
      </w:r>
    </w:p>
    <w:p>
      <w:pPr>
        <w:jc w:val="both"/>
      </w:pPr>
      <w:r>
        <w:t xml:space="preserve">  ]]]</w:t>
      </w:r>
    </w:p>
    <w:p>
      <w:pPr>
        <w:jc w:val="both"/>
      </w:pPr>
      <w:r/>
    </w:p>
    <w:p>
      <w:pPr>
        <w:jc w:val="both"/>
      </w:pPr>
      <w:r>
        <w:t xml:space="preserve">  def topTweetsByGeoV2VersionedStore: ReadableStore[String, PopTweetsInPlace]</w:t>
      </w:r>
    </w:p>
    <w:p>
      <w:pPr>
        <w:jc w:val="both"/>
      </w:pPr>
      <w:r/>
    </w:p>
    <w:p>
      <w:pPr>
        <w:jc w:val="both"/>
      </w:pPr>
      <w:r>
        <w:t xml:space="preserve">  lazy val pushRecItemStore: ReadableStore[PushRecItemsKey, RecItems] = PushRecItemStore(</w:t>
      </w:r>
    </w:p>
    <w:p>
      <w:pPr>
        <w:jc w:val="both"/>
      </w:pPr>
      <w:r>
        <w:t xml:space="preserve">    hydratedLabeledPushRecsStore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labeledPushRecsVerifyingStore: ReadableStore[</w:t>
      </w:r>
    </w:p>
    <w:p>
      <w:pPr>
        <w:jc w:val="both"/>
      </w:pPr>
      <w:r>
        <w:t xml:space="preserve">    LabeledPushRecsVerifyingStoreKey,</w:t>
      </w:r>
    </w:p>
    <w:p>
      <w:pPr>
        <w:jc w:val="both"/>
      </w:pPr>
      <w:r>
        <w:t xml:space="preserve">    LabeledPushRecsVerifyingStoreResponse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LabeledPushRecsVerifyingStore(</w:t>
      </w:r>
    </w:p>
    <w:p>
      <w:pPr>
        <w:jc w:val="both"/>
      </w:pPr>
      <w:r>
        <w:t xml:space="preserve">      hydratedLabeledPushRecsStore,</w:t>
      </w:r>
    </w:p>
    <w:p>
      <w:pPr>
        <w:jc w:val="both"/>
      </w:pPr>
      <w:r>
        <w:t xml:space="preserve">      historyStore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labeledPushRecsDecideredStore: ReadableStore[LabeledPushRecsStoreKey, UserHistoryValue] =</w:t>
      </w:r>
    </w:p>
    <w:p>
      <w:pPr>
        <w:jc w:val="both"/>
      </w:pPr>
      <w:r>
        <w:t xml:space="preserve">    LabeledPushRecsDecideredStore(</w:t>
      </w:r>
    </w:p>
    <w:p>
      <w:pPr>
        <w:jc w:val="both"/>
      </w:pPr>
      <w:r>
        <w:t xml:space="preserve">      labeledPushRecsVerifyingStore,</w:t>
      </w:r>
    </w:p>
    <w:p>
      <w:pPr>
        <w:jc w:val="both"/>
      </w:pPr>
      <w:r>
        <w:t xml:space="preserve">      useHydratedLabeledSendsForFeaturesDeciderKey,</w:t>
      </w:r>
    </w:p>
    <w:p>
      <w:pPr>
        <w:jc w:val="both"/>
      </w:pPr>
      <w:r>
        <w:t xml:space="preserve">      verifyHydratedLabeledSendsForFeaturesDeciderKey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onlineUserHistoryStore: ReadableStore[OnlineUserHistoryKey, UserHistoryValue]</w:t>
      </w:r>
    </w:p>
    <w:p>
      <w:pPr>
        <w:jc w:val="both"/>
      </w:pPr>
      <w:r/>
    </w:p>
    <w:p>
      <w:pPr>
        <w:jc w:val="both"/>
      </w:pPr>
      <w:r>
        <w:t xml:space="preserve">  def nsfwConsumerStore: ReadableStore[Long, NSFWUserSegmentation]</w:t>
      </w:r>
    </w:p>
    <w:p>
      <w:pPr>
        <w:jc w:val="both"/>
      </w:pPr>
      <w:r/>
    </w:p>
    <w:p>
      <w:pPr>
        <w:jc w:val="both"/>
      </w:pPr>
      <w:r>
        <w:t xml:space="preserve">  def nsfwProducerStore: ReadableStore[Long, NSFWProducer]</w:t>
      </w:r>
    </w:p>
    <w:p>
      <w:pPr>
        <w:jc w:val="both"/>
      </w:pPr>
      <w:r/>
    </w:p>
    <w:p>
      <w:pPr>
        <w:jc w:val="both"/>
      </w:pPr>
      <w:r>
        <w:t xml:space="preserve">  def popGeoLists: ReadableStore[String, NonPersonalizedRecommendedLists]</w:t>
      </w:r>
    </w:p>
    <w:p>
      <w:pPr>
        <w:jc w:val="both"/>
      </w:pPr>
      <w:r/>
    </w:p>
    <w:p>
      <w:pPr>
        <w:jc w:val="both"/>
      </w:pPr>
      <w:r>
        <w:t xml:space="preserve">  def listAPIStore: ReadableStore[Long, ApiList]</w:t>
      </w:r>
    </w:p>
    <w:p>
      <w:pPr>
        <w:jc w:val="both"/>
      </w:pPr>
      <w:r/>
    </w:p>
    <w:p>
      <w:pPr>
        <w:jc w:val="both"/>
      </w:pPr>
      <w:r>
        <w:t xml:space="preserve">  def openedPushByHourAggregatedStore: ReadableStore[Long, Map[Int, Int]]</w:t>
      </w:r>
    </w:p>
    <w:p>
      <w:pPr>
        <w:jc w:val="both"/>
      </w:pPr>
      <w:r/>
    </w:p>
    <w:p>
      <w:pPr>
        <w:jc w:val="both"/>
      </w:pPr>
      <w:r>
        <w:t xml:space="preserve">  def userHealthSignalStore: ReadableStore[Long, UserHealthSignalResponse]</w:t>
      </w:r>
    </w:p>
    <w:p>
      <w:pPr>
        <w:jc w:val="both"/>
      </w:pPr>
      <w:r/>
    </w:p>
    <w:p>
      <w:pPr>
        <w:jc w:val="both"/>
      </w:pPr>
      <w:r>
        <w:t xml:space="preserve">  def reactivatedUserInfoStore: ReadableStore[Long, String]</w:t>
      </w:r>
    </w:p>
    <w:p>
      <w:pPr>
        <w:jc w:val="both"/>
      </w:pPr>
      <w:r/>
    </w:p>
    <w:p>
      <w:pPr>
        <w:jc w:val="both"/>
      </w:pPr>
      <w:r>
        <w:t xml:space="preserve">  def weightedOpenOrNtabClickModelScorer: PushMLModelScorer</w:t>
      </w:r>
    </w:p>
    <w:p>
      <w:pPr>
        <w:jc w:val="both"/>
      </w:pPr>
      <w:r/>
    </w:p>
    <w:p>
      <w:pPr>
        <w:jc w:val="both"/>
      </w:pPr>
      <w:r>
        <w:t xml:space="preserve">  def optoutModelScorer: PushMLModelScorer</w:t>
      </w:r>
    </w:p>
    <w:p>
      <w:pPr>
        <w:jc w:val="both"/>
      </w:pPr>
      <w:r/>
    </w:p>
    <w:p>
      <w:pPr>
        <w:jc w:val="both"/>
      </w:pPr>
      <w:r>
        <w:t xml:space="preserve">  def filteringModelScorer: PushMLModelScorer</w:t>
      </w:r>
    </w:p>
    <w:p>
      <w:pPr>
        <w:jc w:val="both"/>
      </w:pPr>
      <w:r/>
    </w:p>
    <w:p>
      <w:pPr>
        <w:jc w:val="both"/>
      </w:pPr>
      <w:r>
        <w:t xml:space="preserve">  def recentFollowsStore: ReadableStore[Long, Seq[Long]]</w:t>
      </w:r>
    </w:p>
    <w:p>
      <w:pPr>
        <w:jc w:val="both"/>
      </w:pPr>
      <w:r/>
    </w:p>
    <w:p>
      <w:pPr>
        <w:jc w:val="both"/>
      </w:pPr>
      <w:r>
        <w:t xml:space="preserve">  def geoDuckV2Store: ReadableStore[UserId, LocationResponse]</w:t>
      </w:r>
    </w:p>
    <w:p>
      <w:pPr>
        <w:jc w:val="both"/>
      </w:pPr>
      <w:r/>
    </w:p>
    <w:p>
      <w:pPr>
        <w:jc w:val="both"/>
      </w:pPr>
      <w:r>
        <w:t xml:space="preserve">  def realGraphScoresTop500InStore: ReadableStore[Long, Map[Long, Double]]</w:t>
      </w:r>
    </w:p>
    <w:p>
      <w:pPr>
        <w:jc w:val="both"/>
      </w:pPr>
      <w:r/>
    </w:p>
    <w:p>
      <w:pPr>
        <w:jc w:val="both"/>
      </w:pPr>
      <w:r>
        <w:t xml:space="preserve">  def tweetEntityGraphStore: ReadableStore[</w:t>
      </w:r>
    </w:p>
    <w:p>
      <w:pPr>
        <w:jc w:val="both"/>
      </w:pPr>
      <w:r>
        <w:t xml:space="preserve">    RecommendTweetEntityRequest,</w:t>
      </w:r>
    </w:p>
    <w:p>
      <w:pPr>
        <w:jc w:val="both"/>
      </w:pPr>
      <w:r>
        <w:t xml:space="preserve">    RecommendTweetEntityResponse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userUserGraphStore: ReadableStore[RecommendUserRequest, RecommendUserResponse]</w:t>
      </w:r>
    </w:p>
    <w:p>
      <w:pPr>
        <w:jc w:val="both"/>
      </w:pPr>
      <w:r/>
    </w:p>
    <w:p>
      <w:pPr>
        <w:jc w:val="both"/>
      </w:pPr>
      <w:r>
        <w:t xml:space="preserve">  def userFeaturesStore: ReadableStore[Long, UserFeatures]</w:t>
      </w:r>
    </w:p>
    <w:p>
      <w:pPr>
        <w:jc w:val="both"/>
      </w:pPr>
      <w:r/>
    </w:p>
    <w:p>
      <w:pPr>
        <w:jc w:val="both"/>
      </w:pPr>
      <w:r>
        <w:t xml:space="preserve">  def userTargetingPropertyStore: ReadableStore[Long, UserTargetingProperty]</w:t>
      </w:r>
    </w:p>
    <w:p>
      <w:pPr>
        <w:jc w:val="both"/>
      </w:pPr>
      <w:r/>
    </w:p>
    <w:p>
      <w:pPr>
        <w:jc w:val="both"/>
      </w:pPr>
      <w:r>
        <w:t xml:space="preserve">  def timelinesUserSessionStore: ReadableStore[Long, UserSession]</w:t>
      </w:r>
    </w:p>
    <w:p>
      <w:pPr>
        <w:jc w:val="both"/>
      </w:pPr>
      <w:r/>
    </w:p>
    <w:p>
      <w:pPr>
        <w:jc w:val="both"/>
      </w:pPr>
      <w:r>
        <w:t xml:space="preserve">  def optOutUserInterestsStore: ReadableStore[UserId, Seq[InterestId]]</w:t>
      </w:r>
    </w:p>
    <w:p>
      <w:pPr>
        <w:jc w:val="both"/>
      </w:pPr>
      <w:r/>
    </w:p>
    <w:p>
      <w:pPr>
        <w:jc w:val="both"/>
      </w:pPr>
      <w:r>
        <w:t xml:space="preserve">  def ntabCaretFeedbackStore: ReadableStore[GenericNotificationsFeedbackRequest, Seq[</w:t>
      </w:r>
    </w:p>
    <w:p>
      <w:pPr>
        <w:jc w:val="both"/>
      </w:pPr>
      <w:r>
        <w:t xml:space="preserve">    CaretFeedbackDetails</w:t>
      </w:r>
    </w:p>
    <w:p>
      <w:pPr>
        <w:jc w:val="both"/>
      </w:pPr>
      <w:r>
        <w:t xml:space="preserve">  ]]</w:t>
      </w:r>
    </w:p>
    <w:p>
      <w:pPr>
        <w:jc w:val="both"/>
      </w:pPr>
      <w:r/>
    </w:p>
    <w:p>
      <w:pPr>
        <w:jc w:val="both"/>
      </w:pPr>
      <w:r>
        <w:t xml:space="preserve">  def genericFeedbackStore: ReadableStore[FeedbackRequest, Seq[</w:t>
      </w:r>
    </w:p>
    <w:p>
      <w:pPr>
        <w:jc w:val="both"/>
      </w:pPr>
      <w:r>
        <w:t xml:space="preserve">    FeedbackPromptValue</w:t>
      </w:r>
    </w:p>
    <w:p>
      <w:pPr>
        <w:jc w:val="both"/>
      </w:pPr>
      <w:r>
        <w:t xml:space="preserve">  ]]</w:t>
      </w:r>
    </w:p>
    <w:p>
      <w:pPr>
        <w:jc w:val="both"/>
      </w:pPr>
      <w:r/>
    </w:p>
    <w:p>
      <w:pPr>
        <w:jc w:val="both"/>
      </w:pPr>
      <w:r>
        <w:t xml:space="preserve">  def genericNotificationFeedbackStore: GenericFeedbackStore</w:t>
      </w:r>
    </w:p>
    <w:p>
      <w:pPr>
        <w:jc w:val="both"/>
      </w:pPr>
      <w:r/>
    </w:p>
    <w:p>
      <w:pPr>
        <w:jc w:val="both"/>
      </w:pPr>
      <w:r>
        <w:t xml:space="preserve">  def semanticCoreMegadataStore: ReadableStore[</w:t>
      </w:r>
    </w:p>
    <w:p>
      <w:pPr>
        <w:jc w:val="both"/>
      </w:pPr>
      <w:r>
        <w:t xml:space="preserve">    SemanticEntityForQuery,</w:t>
      </w:r>
    </w:p>
    <w:p>
      <w:pPr>
        <w:jc w:val="both"/>
      </w:pPr>
      <w:r>
        <w:t xml:space="preserve">    EntityMegadata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tweetHealthScoreStore: ReadableStore[TweetScoringRequest, TweetScoringResponse]</w:t>
      </w:r>
    </w:p>
    <w:p>
      <w:pPr>
        <w:jc w:val="both"/>
      </w:pPr>
      <w:r/>
    </w:p>
    <w:p>
      <w:pPr>
        <w:jc w:val="both"/>
      </w:pPr>
      <w:r>
        <w:t xml:space="preserve">  def earlybirdFeatureStore: ReadableStore[Long, ThriftSearchResultFeatures]</w:t>
      </w:r>
    </w:p>
    <w:p>
      <w:pPr>
        <w:jc w:val="both"/>
      </w:pPr>
      <w:r/>
    </w:p>
    <w:p>
      <w:pPr>
        <w:jc w:val="both"/>
      </w:pPr>
      <w:r>
        <w:t xml:space="preserve">  def earlybirdFeatureBuilder: FeatureBuilder[Long]</w:t>
      </w:r>
    </w:p>
    <w:p>
      <w:pPr>
        <w:jc w:val="both"/>
      </w:pPr>
      <w:r/>
    </w:p>
    <w:p>
      <w:pPr>
        <w:jc w:val="both"/>
      </w:pPr>
      <w:r>
        <w:t xml:space="preserve">  // Feature builders</w:t>
      </w:r>
    </w:p>
    <w:p>
      <w:pPr>
        <w:jc w:val="both"/>
      </w:pPr>
      <w:r/>
    </w:p>
    <w:p>
      <w:pPr>
        <w:jc w:val="both"/>
      </w:pPr>
      <w:r>
        <w:t xml:space="preserve">  def tweetAuthorLocationFeatureBuilder: FeatureBuilder[Location]</w:t>
      </w:r>
    </w:p>
    <w:p>
      <w:pPr>
        <w:jc w:val="both"/>
      </w:pPr>
      <w:r/>
    </w:p>
    <w:p>
      <w:pPr>
        <w:jc w:val="both"/>
      </w:pPr>
      <w:r>
        <w:t xml:space="preserve">  def tweetAuthorLocationFeatureBuilderById: FeatureBuilder[Long]</w:t>
      </w:r>
    </w:p>
    <w:p>
      <w:pPr>
        <w:jc w:val="both"/>
      </w:pPr>
      <w:r/>
    </w:p>
    <w:p>
      <w:pPr>
        <w:jc w:val="both"/>
      </w:pPr>
      <w:r>
        <w:t xml:space="preserve">  def socialContextActionsFeatureBuilder: FeatureBuilder[SocialContextActions]</w:t>
      </w:r>
    </w:p>
    <w:p>
      <w:pPr>
        <w:jc w:val="both"/>
      </w:pPr>
      <w:r/>
    </w:p>
    <w:p>
      <w:pPr>
        <w:jc w:val="both"/>
      </w:pPr>
      <w:r>
        <w:t xml:space="preserve">  def tweetContentFeatureBuilder: FeatureBuilder[Long]</w:t>
      </w:r>
    </w:p>
    <w:p>
      <w:pPr>
        <w:jc w:val="both"/>
      </w:pPr>
      <w:r/>
    </w:p>
    <w:p>
      <w:pPr>
        <w:jc w:val="both"/>
      </w:pPr>
      <w:r>
        <w:t xml:space="preserve">  def tweetAuthorRecentRealGraphFeatureBuilder: FeatureBuilder[RealGraphEdge]</w:t>
      </w:r>
    </w:p>
    <w:p>
      <w:pPr>
        <w:jc w:val="both"/>
      </w:pPr>
      <w:r/>
    </w:p>
    <w:p>
      <w:pPr>
        <w:jc w:val="both"/>
      </w:pPr>
      <w:r>
        <w:t xml:space="preserve">  def socialContextRecentRealGraphFeatureBuilder: FeatureBuilder[Set[RealGraphEdge]]</w:t>
      </w:r>
    </w:p>
    <w:p>
      <w:pPr>
        <w:jc w:val="both"/>
      </w:pPr>
      <w:r/>
    </w:p>
    <w:p>
      <w:pPr>
        <w:jc w:val="both"/>
      </w:pPr>
      <w:r>
        <w:t xml:space="preserve">  def tweetSocialProofFeatureBuilder: FeatureBuilder[TweetSocialProofKey]</w:t>
      </w:r>
    </w:p>
    <w:p>
      <w:pPr>
        <w:jc w:val="both"/>
      </w:pPr>
      <w:r/>
    </w:p>
    <w:p>
      <w:pPr>
        <w:jc w:val="both"/>
      </w:pPr>
      <w:r>
        <w:t xml:space="preserve">  def targetUserFullRealGraphFeatureBuilder: FeatureBuilder[TargetFullRealGraphFeatureKey]</w:t>
      </w:r>
    </w:p>
    <w:p>
      <w:pPr>
        <w:jc w:val="both"/>
      </w:pPr>
      <w:r/>
    </w:p>
    <w:p>
      <w:pPr>
        <w:jc w:val="both"/>
      </w:pPr>
      <w:r>
        <w:t xml:space="preserve">  def postProcessingFeatureBuilder: PostProcessingFeatureBuilder</w:t>
      </w:r>
    </w:p>
    <w:p>
      <w:pPr>
        <w:jc w:val="both"/>
      </w:pPr>
      <w:r/>
    </w:p>
    <w:p>
      <w:pPr>
        <w:jc w:val="both"/>
      </w:pPr>
      <w:r>
        <w:t xml:space="preserve">  def mrOfflineUserCandidateSparseAggregatesFeatureBuilder: FeatureBuilder[</w:t>
      </w:r>
    </w:p>
    <w:p>
      <w:pPr>
        <w:jc w:val="both"/>
      </w:pPr>
      <w:r>
        <w:t xml:space="preserve">    OfflineSparseAggregateKey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mrOfflineUserAggregatesFeatureBuilder: FeatureBuilder[Long]</w:t>
      </w:r>
    </w:p>
    <w:p>
      <w:pPr>
        <w:jc w:val="both"/>
      </w:pPr>
      <w:r/>
    </w:p>
    <w:p>
      <w:pPr>
        <w:jc w:val="both"/>
      </w:pPr>
      <w:r>
        <w:t xml:space="preserve">  def mrOfflineUserCandidateAggregatesFeatureBuilder: FeatureBuilder[OfflineAggregateKey]</w:t>
      </w:r>
    </w:p>
    <w:p>
      <w:pPr>
        <w:jc w:val="both"/>
      </w:pPr>
      <w:r/>
    </w:p>
    <w:p>
      <w:pPr>
        <w:jc w:val="both"/>
      </w:pPr>
      <w:r>
        <w:t xml:space="preserve">  def tweetAnnotationsFeatureBuilder: FeatureBuilder[Long]</w:t>
      </w:r>
    </w:p>
    <w:p>
      <w:pPr>
        <w:jc w:val="both"/>
      </w:pPr>
      <w:r/>
    </w:p>
    <w:p>
      <w:pPr>
        <w:jc w:val="both"/>
      </w:pPr>
      <w:r>
        <w:t xml:space="preserve">  def targetUserMediaRepresentationFeatureBuilder: FeatureBuilder[Long]</w:t>
      </w:r>
    </w:p>
    <w:p>
      <w:pPr>
        <w:jc w:val="both"/>
      </w:pPr>
      <w:r/>
    </w:p>
    <w:p>
      <w:pPr>
        <w:jc w:val="both"/>
      </w:pPr>
      <w:r>
        <w:t xml:space="preserve">  def targetLevelFeatureBuilder: FeatureBuilder[MrRequestContextForFeatureStore]</w:t>
      </w:r>
    </w:p>
    <w:p>
      <w:pPr>
        <w:jc w:val="both"/>
      </w:pPr>
      <w:r/>
    </w:p>
    <w:p>
      <w:pPr>
        <w:jc w:val="both"/>
      </w:pPr>
      <w:r>
        <w:t xml:space="preserve">  def candidateLevelFeatureBuilder: FeatureBuilder[EntityRequestContextForFeatureStore]</w:t>
      </w:r>
    </w:p>
    <w:p>
      <w:pPr>
        <w:jc w:val="both"/>
      </w:pPr>
      <w:r/>
    </w:p>
    <w:p>
      <w:pPr>
        <w:jc w:val="both"/>
      </w:pPr>
      <w:r>
        <w:t xml:space="preserve">  def targetFeatureHydrator: RelevanceTargetFeatureHydrator</w:t>
      </w:r>
    </w:p>
    <w:p>
      <w:pPr>
        <w:jc w:val="both"/>
      </w:pPr>
      <w:r/>
    </w:p>
    <w:p>
      <w:pPr>
        <w:jc w:val="both"/>
      </w:pPr>
      <w:r>
        <w:t xml:space="preserve">  def useHydratedLabeledSendsForFeaturesDeciderKey: String =</w:t>
      </w:r>
    </w:p>
    <w:p>
      <w:pPr>
        <w:jc w:val="both"/>
      </w:pPr>
      <w:r>
        <w:t xml:space="preserve">    DeciderKey.useHydratedLabeledSendsForFeaturesDeciderKey.toString</w:t>
      </w:r>
    </w:p>
    <w:p>
      <w:pPr>
        <w:jc w:val="both"/>
      </w:pPr>
      <w:r/>
    </w:p>
    <w:p>
      <w:pPr>
        <w:jc w:val="both"/>
      </w:pPr>
      <w:r>
        <w:t xml:space="preserve">  def verifyHydratedLabeledSendsForFeaturesDeciderKey: String =</w:t>
      </w:r>
    </w:p>
    <w:p>
      <w:pPr>
        <w:jc w:val="both"/>
      </w:pPr>
      <w:r>
        <w:t xml:space="preserve">    DeciderKey.verifyHydratedLabeledSendsForFeaturesDeciderKey.toString</w:t>
      </w:r>
    </w:p>
    <w:p>
      <w:pPr>
        <w:jc w:val="both"/>
      </w:pPr>
      <w:r/>
    </w:p>
    <w:p>
      <w:pPr>
        <w:jc w:val="both"/>
      </w:pPr>
      <w:r>
        <w:t xml:space="preserve">  def lexServiceStore: ReadableStore[EventRequest, LiveEvent]</w:t>
      </w:r>
    </w:p>
    <w:p>
      <w:pPr>
        <w:jc w:val="both"/>
      </w:pPr>
      <w:r/>
    </w:p>
    <w:p>
      <w:pPr>
        <w:jc w:val="both"/>
      </w:pPr>
      <w:r>
        <w:t xml:space="preserve">  def userMediaRepresentationStore: ReadableStore[Long, UserMediaRepresentation]</w:t>
      </w:r>
    </w:p>
    <w:p>
      <w:pPr>
        <w:jc w:val="both"/>
      </w:pPr>
      <w:r/>
    </w:p>
    <w:p>
      <w:pPr>
        <w:jc w:val="both"/>
      </w:pPr>
      <w:r>
        <w:t xml:space="preserve">  def producerMediaRepresentationStore: ReadableStore[Long, UserMediaRepresentation]</w:t>
      </w:r>
    </w:p>
    <w:p>
      <w:pPr>
        <w:jc w:val="both"/>
      </w:pPr>
      <w:r/>
    </w:p>
    <w:p>
      <w:pPr>
        <w:jc w:val="both"/>
      </w:pPr>
      <w:r>
        <w:t xml:space="preserve">  def mrUserStatePredictionStore: ReadableStore[Long, MRUserHmmState]</w:t>
      </w:r>
    </w:p>
    <w:p>
      <w:pPr>
        <w:jc w:val="both"/>
      </w:pPr>
      <w:r/>
    </w:p>
    <w:p>
      <w:pPr>
        <w:jc w:val="both"/>
      </w:pPr>
      <w:r>
        <w:t xml:space="preserve">  def pushcapDynamicPredictionStore: ReadableStore[Long, PushcapUserHistory]</w:t>
      </w:r>
    </w:p>
    <w:p>
      <w:pPr>
        <w:jc w:val="both"/>
      </w:pPr>
      <w:r/>
    </w:p>
    <w:p>
      <w:pPr>
        <w:jc w:val="both"/>
      </w:pPr>
      <w:r>
        <w:t xml:space="preserve">  def earlybirdCandidateSource: EarlybirdCandidateSource</w:t>
      </w:r>
    </w:p>
    <w:p>
      <w:pPr>
        <w:jc w:val="both"/>
      </w:pPr>
      <w:r/>
    </w:p>
    <w:p>
      <w:pPr>
        <w:jc w:val="both"/>
      </w:pPr>
      <w:r>
        <w:t xml:space="preserve">  def earlybirdSearchStore: ReadableStore[EarlybirdRequest, Seq[ThriftSearchResult]]</w:t>
      </w:r>
    </w:p>
    <w:p>
      <w:pPr>
        <w:jc w:val="both"/>
      </w:pPr>
      <w:r/>
    </w:p>
    <w:p>
      <w:pPr>
        <w:jc w:val="both"/>
      </w:pPr>
      <w:r>
        <w:t xml:space="preserve">  def earlybirdSearchDest: String</w:t>
      </w:r>
    </w:p>
    <w:p>
      <w:pPr>
        <w:jc w:val="both"/>
      </w:pPr>
      <w:r/>
    </w:p>
    <w:p>
      <w:pPr>
        <w:jc w:val="both"/>
      </w:pPr>
      <w:r>
        <w:t xml:space="preserve">  def pushserviceThriftClientId: ClientId</w:t>
      </w:r>
    </w:p>
    <w:p>
      <w:pPr>
        <w:jc w:val="both"/>
      </w:pPr>
      <w:r/>
    </w:p>
    <w:p>
      <w:pPr>
        <w:jc w:val="both"/>
      </w:pPr>
      <w:r>
        <w:t xml:space="preserve">  def simClusterToEntityStore: ReadableStore[Int, SimClustersInferredEntities]</w:t>
      </w:r>
    </w:p>
    <w:p>
      <w:pPr>
        <w:jc w:val="both"/>
      </w:pPr>
      <w:r/>
    </w:p>
    <w:p>
      <w:pPr>
        <w:jc w:val="both"/>
      </w:pPr>
      <w:r>
        <w:t xml:space="preserve">  def fanoutMetadataStore: ReadableStore[(Long, Long), FanoutEvent]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PostRanking Feature Store Client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postRankingFeatureStoreClient: DynamicFeatureStoreClient[MrRequestContextForFeatureStore]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ReadableStore to fetch [[UserInterests]] from INTS service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interestsWithLookupContextStore: ReadableStore[InterestsLookupRequestWithContext, Interests]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@return: [[TopicListing]] object to fetch paused topics and scope from productId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topicListing: TopicListing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@return: [[UttEntityHydrationStore]] object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uttEntityHydrationStore: UttEntityHydrationStore</w:t>
      </w:r>
    </w:p>
    <w:p>
      <w:pPr>
        <w:jc w:val="both"/>
      </w:pPr>
      <w:r/>
    </w:p>
    <w:p>
      <w:pPr>
        <w:jc w:val="both"/>
      </w:pPr>
      <w:r>
        <w:t xml:space="preserve">  def appPermissionStore: ReadableStore[(Long, (String, String)), AppPermission]</w:t>
      </w:r>
    </w:p>
    <w:p>
      <w:pPr>
        <w:jc w:val="both"/>
      </w:pPr>
      <w:r/>
    </w:p>
    <w:p>
      <w:pPr>
        <w:jc w:val="both"/>
      </w:pPr>
      <w:r>
        <w:t xml:space="preserve">  lazy val userTweetEntityGraphCandidates: UserTweetEntityGraphCandidates =</w:t>
      </w:r>
    </w:p>
    <w:p>
      <w:pPr>
        <w:jc w:val="both"/>
      </w:pPr>
      <w:r>
        <w:t xml:space="preserve">    UserTweetEntityGraphCandidates(</w:t>
      </w:r>
    </w:p>
    <w:p>
      <w:pPr>
        <w:jc w:val="both"/>
      </w:pPr>
      <w:r>
        <w:t xml:space="preserve">      cachedTweetyPieStoreV2,</w:t>
      </w:r>
    </w:p>
    <w:p>
      <w:pPr>
        <w:jc w:val="both"/>
      </w:pPr>
      <w:r>
        <w:t xml:space="preserve">      tweetEntityGraphStore,</w:t>
      </w:r>
    </w:p>
    <w:p>
      <w:pPr>
        <w:jc w:val="both"/>
      </w:pPr>
      <w:r>
        <w:t xml:space="preserve">      PushParams.UTEGTweetCandidateSourceParam,</w:t>
      </w:r>
    </w:p>
    <w:p>
      <w:pPr>
        <w:jc w:val="both"/>
      </w:pPr>
      <w:r>
        <w:t xml:space="preserve">      PushFeatureSwitchParams.NumberOfMaxUTEGCandidatesQueriedParam,</w:t>
      </w:r>
    </w:p>
    <w:p>
      <w:pPr>
        <w:jc w:val="both"/>
      </w:pPr>
      <w:r>
        <w:t xml:space="preserve">      PushParams.AllowOneSocialProofForTweetInUTEGParam,</w:t>
      </w:r>
    </w:p>
    <w:p>
      <w:pPr>
        <w:jc w:val="both"/>
      </w:pPr>
      <w:r>
        <w:t xml:space="preserve">      PushParams.OutNetworkTweetsOnlyForUTEGParam,</w:t>
      </w:r>
    </w:p>
    <w:p>
      <w:pPr>
        <w:jc w:val="both"/>
      </w:pPr>
      <w:r>
        <w:t xml:space="preserve">      PushFeatureSwitchParams.MaxTweetAgeParam</w:t>
      </w:r>
    </w:p>
    <w:p>
      <w:pPr>
        <w:jc w:val="both"/>
      </w:pPr>
      <w:r>
        <w:t xml:space="preserve">    )(statsReceiver)</w:t>
      </w:r>
    </w:p>
    <w:p>
      <w:pPr>
        <w:jc w:val="both"/>
      </w:pPr>
      <w:r/>
    </w:p>
    <w:p>
      <w:pPr>
        <w:jc w:val="both"/>
      </w:pPr>
      <w:r>
        <w:t xml:space="preserve">  def pushSendEventBusPublisher: EventBusPublisher[NotificationScribe]</w:t>
      </w:r>
    </w:p>
    <w:p>
      <w:pPr>
        <w:jc w:val="both"/>
      </w:pPr>
      <w:r/>
    </w:p>
    <w:p>
      <w:pPr>
        <w:jc w:val="both"/>
      </w:pPr>
      <w:r>
        <w:t xml:space="preserve">  // miscs.</w:t>
      </w:r>
    </w:p>
    <w:p>
      <w:pPr>
        <w:jc w:val="both"/>
      </w:pPr>
      <w:r/>
    </w:p>
    <w:p>
      <w:pPr>
        <w:jc w:val="both"/>
      </w:pPr>
      <w:r>
        <w:t xml:space="preserve">  def isProd: Boolean</w:t>
      </w:r>
    </w:p>
    <w:p>
      <w:pPr>
        <w:jc w:val="both"/>
      </w:pPr>
      <w:r/>
    </w:p>
    <w:p>
      <w:pPr>
        <w:jc w:val="both"/>
      </w:pPr>
      <w:r>
        <w:t xml:space="preserve">  implicit def statsReceiver: StatsReceiver</w:t>
      </w:r>
    </w:p>
    <w:p>
      <w:pPr>
        <w:jc w:val="both"/>
      </w:pPr>
      <w:r/>
    </w:p>
    <w:p>
      <w:pPr>
        <w:jc w:val="both"/>
      </w:pPr>
      <w:r>
        <w:t xml:space="preserve">  def decider: Decider</w:t>
      </w:r>
    </w:p>
    <w:p>
      <w:pPr>
        <w:jc w:val="both"/>
      </w:pPr>
      <w:r/>
    </w:p>
    <w:p>
      <w:pPr>
        <w:jc w:val="both"/>
      </w:pPr>
      <w:r>
        <w:t xml:space="preserve">  def abDecider: LoggingABDecider</w:t>
      </w:r>
    </w:p>
    <w:p>
      <w:pPr>
        <w:jc w:val="both"/>
      </w:pPr>
      <w:r/>
    </w:p>
    <w:p>
      <w:pPr>
        <w:jc w:val="both"/>
      </w:pPr>
      <w:r>
        <w:t xml:space="preserve">  def casLock: CasLock</w:t>
      </w:r>
    </w:p>
    <w:p>
      <w:pPr>
        <w:jc w:val="both"/>
      </w:pPr>
      <w:r/>
    </w:p>
    <w:p>
      <w:pPr>
        <w:jc w:val="both"/>
      </w:pPr>
      <w:r>
        <w:t xml:space="preserve">  def pushIbisV2Store: PushIbis2Store</w:t>
      </w:r>
    </w:p>
    <w:p>
      <w:pPr>
        <w:jc w:val="both"/>
      </w:pPr>
      <w:r/>
    </w:p>
    <w:p>
      <w:pPr>
        <w:jc w:val="both"/>
      </w:pPr>
      <w:r>
        <w:t xml:space="preserve">  // scribe</w:t>
      </w:r>
    </w:p>
    <w:p>
      <w:pPr>
        <w:jc w:val="both"/>
      </w:pPr>
      <w:r>
        <w:t xml:space="preserve">  def notificationScribe(data: NotificationScribe): Unit</w:t>
      </w:r>
    </w:p>
    <w:p>
      <w:pPr>
        <w:jc w:val="both"/>
      </w:pPr>
      <w:r/>
    </w:p>
    <w:p>
      <w:pPr>
        <w:jc w:val="both"/>
      </w:pPr>
      <w:r>
        <w:t xml:space="preserve">  def requestScribe(data: PushRequestScribe): Unit</w:t>
      </w:r>
    </w:p>
    <w:p>
      <w:pPr>
        <w:jc w:val="both"/>
      </w:pPr>
      <w:r/>
    </w:p>
    <w:p>
      <w:pPr>
        <w:jc w:val="both"/>
      </w:pPr>
      <w:r>
        <w:t xml:space="preserve">  def init(): Future[Unit] = Future.Done</w:t>
      </w:r>
    </w:p>
    <w:p>
      <w:pPr>
        <w:jc w:val="both"/>
      </w:pPr>
      <w:r/>
    </w:p>
    <w:p>
      <w:pPr>
        <w:jc w:val="both"/>
      </w:pPr>
      <w:r>
        <w:t xml:space="preserve">  def configParamsBuilder: ConfigParamsBuilder</w:t>
      </w:r>
    </w:p>
    <w:p>
      <w:pPr>
        <w:jc w:val="both"/>
      </w:pPr>
      <w:r/>
    </w:p>
    <w:p>
      <w:pPr>
        <w:jc w:val="both"/>
      </w:pPr>
      <w:r>
        <w:t xml:space="preserve">  def candidateFeatureHydrator: CandidateFeatureHydrator</w:t>
      </w:r>
    </w:p>
    <w:p>
      <w:pPr>
        <w:jc w:val="both"/>
      </w:pPr>
      <w:r/>
    </w:p>
    <w:p>
      <w:pPr>
        <w:jc w:val="both"/>
      </w:pPr>
      <w:r>
        <w:t xml:space="preserve">  def featureHydrator: MRFeatureHydrator</w:t>
      </w:r>
    </w:p>
    <w:p>
      <w:pPr>
        <w:jc w:val="both"/>
      </w:pPr>
      <w:r/>
    </w:p>
    <w:p>
      <w:pPr>
        <w:jc w:val="both"/>
      </w:pPr>
      <w:r>
        <w:t xml:space="preserve">  def candidateHydrator: PushCandidateHydrator</w:t>
      </w:r>
    </w:p>
    <w:p>
      <w:pPr>
        <w:jc w:val="both"/>
      </w:pPr>
      <w:r/>
    </w:p>
    <w:p>
      <w:pPr>
        <w:jc w:val="both"/>
      </w:pPr>
      <w:r>
        <w:t xml:space="preserve">  def sendHandlerCandidateHydrator: SendHandlerPushCandidateHydrator</w:t>
      </w:r>
    </w:p>
    <w:p>
      <w:pPr>
        <w:jc w:val="both"/>
      </w:pPr>
      <w:r/>
    </w:p>
    <w:p>
      <w:pPr>
        <w:jc w:val="both"/>
      </w:pPr>
      <w:r>
        <w:t xml:space="preserve">  lazy val overridesConfig: configapi.Config = {</w:t>
      </w:r>
    </w:p>
    <w:p>
      <w:pPr>
        <w:jc w:val="both"/>
      </w:pPr>
      <w:r>
        <w:t xml:space="preserve">    val pushFeatureSwitchConfigs: configapi.Config = PushFeatureSwitches(</w:t>
      </w:r>
    </w:p>
    <w:p>
      <w:pPr>
        <w:jc w:val="both"/>
      </w:pPr>
      <w:r>
        <w:t xml:space="preserve">      deciderGateBuilder = new DeciderGateBuilder(decider),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).config</w:t>
      </w:r>
    </w:p>
    <w:p>
      <w:pPr>
        <w:jc w:val="both"/>
      </w:pPr>
      <w:r/>
    </w:p>
    <w:p>
      <w:pPr>
        <w:jc w:val="both"/>
      </w:pPr>
      <w:r>
        <w:t xml:space="preserve">    new CompositeConfig(Seq(pushFeatureSwitchConfigs))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realTimeClientEventStore: RealTimeClientEventStore</w:t>
      </w:r>
    </w:p>
    <w:p>
      <w:pPr>
        <w:jc w:val="both"/>
      </w:pPr>
      <w:r/>
    </w:p>
    <w:p>
      <w:pPr>
        <w:jc w:val="both"/>
      </w:pPr>
      <w:r>
        <w:t xml:space="preserve">  def inlineActionHistoryStore: ReadableStore[Long, Seq[(Long, String)]]</w:t>
      </w:r>
    </w:p>
    <w:p>
      <w:pPr>
        <w:jc w:val="both"/>
      </w:pPr>
      <w:r/>
    </w:p>
    <w:p>
      <w:pPr>
        <w:jc w:val="both"/>
      </w:pPr>
      <w:r>
        <w:t xml:space="preserve">  def softUserGeoLocationStore: ReadableStore[Long, GeoLocation]</w:t>
      </w:r>
    </w:p>
    <w:p>
      <w:pPr>
        <w:jc w:val="both"/>
      </w:pPr>
      <w:r/>
    </w:p>
    <w:p>
      <w:pPr>
        <w:jc w:val="both"/>
      </w:pPr>
      <w:r>
        <w:t xml:space="preserve">  def tweetTranslationStore: ReadableStore[TweetTranslationStore.Key, TweetTranslationStore.Value]</w:t>
      </w:r>
    </w:p>
    <w:p>
      <w:pPr>
        <w:jc w:val="both"/>
      </w:pPr>
      <w:r/>
    </w:p>
    <w:p>
      <w:pPr>
        <w:jc w:val="both"/>
      </w:pPr>
      <w:r>
        <w:t xml:space="preserve">  def tripTweetCandidateStore: ReadableStore[TripDomain, TripTweets]</w:t>
      </w:r>
    </w:p>
    <w:p>
      <w:pPr>
        <w:jc w:val="both"/>
      </w:pPr>
      <w:r/>
    </w:p>
    <w:p>
      <w:pPr>
        <w:jc w:val="both"/>
      </w:pPr>
      <w:r>
        <w:t xml:space="preserve">  def softUserFollowingStore: ReadableStore[User, Seq[Long]]</w:t>
      </w:r>
    </w:p>
    <w:p>
      <w:pPr>
        <w:jc w:val="both"/>
      </w:pPr>
      <w:r/>
    </w:p>
    <w:p>
      <w:pPr>
        <w:jc w:val="both"/>
      </w:pPr>
      <w:r>
        <w:t xml:space="preserve">  def superFollowEligibilityUserStore: ReadableStore[Long, Boolean]</w:t>
      </w:r>
    </w:p>
    <w:p>
      <w:pPr>
        <w:jc w:val="both"/>
      </w:pPr>
      <w:r/>
    </w:p>
    <w:p>
      <w:pPr>
        <w:jc w:val="both"/>
      </w:pPr>
      <w:r>
        <w:t xml:space="preserve">  def superFollowCreatorTweetCountStore: ReadableStore[StratoUserId, Int]</w:t>
      </w:r>
    </w:p>
    <w:p>
      <w:pPr>
        <w:jc w:val="both"/>
      </w:pPr>
      <w:r/>
    </w:p>
    <w:p>
      <w:pPr>
        <w:jc w:val="both"/>
      </w:pPr>
      <w:r>
        <w:t xml:space="preserve">  def hasSuperFollowingRelationshipStore: ReadableStore[</w:t>
      </w:r>
    </w:p>
    <w:p>
      <w:pPr>
        <w:jc w:val="both"/>
      </w:pPr>
      <w:r>
        <w:t xml:space="preserve">    HasSuperFollowingRelationshipRequest,</w:t>
      </w:r>
    </w:p>
    <w:p>
      <w:pPr>
        <w:jc w:val="both"/>
      </w:pPr>
      <w:r>
        <w:t xml:space="preserve">    Boolean</w:t>
      </w:r>
    </w:p>
    <w:p>
      <w:pPr>
        <w:jc w:val="both"/>
      </w:pPr>
      <w:r>
        <w:t xml:space="preserve">  ]</w:t>
      </w:r>
    </w:p>
    <w:p>
      <w:pPr>
        <w:jc w:val="both"/>
      </w:pPr>
      <w:r/>
    </w:p>
    <w:p>
      <w:pPr>
        <w:jc w:val="both"/>
      </w:pPr>
      <w:r>
        <w:t xml:space="preserve">  def superFollowApplicationStatusStore: ReadableStore[(Long, SellerTrack), SellerApplicationState]</w:t>
      </w:r>
    </w:p>
    <w:p>
      <w:pPr>
        <w:jc w:val="both"/>
      </w:pPr>
      <w:r/>
    </w:p>
    <w:p>
      <w:pPr>
        <w:jc w:val="both"/>
      </w:pPr>
      <w:r>
        <w:t xml:space="preserve">  def recentHistoryCacheClient: RecentHistoryCacheClient</w:t>
      </w:r>
    </w:p>
    <w:p>
      <w:pPr>
        <w:jc w:val="both"/>
      </w:pPr>
      <w:r/>
    </w:p>
    <w:p>
      <w:pPr>
        <w:jc w:val="both"/>
      </w:pPr>
      <w:r>
        <w:t xml:space="preserve">  def openAppUserStore: ReadableStore[Long, Boolean]</w:t>
      </w:r>
    </w:p>
    <w:p>
      <w:pPr>
        <w:jc w:val="both"/>
      </w:pPr>
      <w:r/>
    </w:p>
    <w:p>
      <w:pPr>
        <w:jc w:val="both"/>
      </w:pPr>
      <w:r>
        <w:t xml:space="preserve">  def loggedOutHistoryStore: PushServiceHistoryStore</w:t>
      </w:r>
    </w:p>
    <w:p>
      <w:pPr>
        <w:jc w:val="both"/>
      </w:pPr>
      <w:r/>
    </w:p>
    <w:p>
      <w:pPr>
        <w:jc w:val="both"/>
      </w:pPr>
      <w:r>
        <w:t xml:space="preserve">  def idsStore: ReadableStore[RecommendedListsRequest, RecommendedListsResponse]</w:t>
      </w:r>
    </w:p>
    <w:p>
      <w:pPr>
        <w:jc w:val="both"/>
      </w:pPr>
      <w:r/>
    </w:p>
    <w:p>
      <w:pPr>
        <w:jc w:val="both"/>
      </w:pPr>
      <w:r>
        <w:t xml:space="preserve">  def htlScoreStore(userId: Long): ReadableStore[Long, ScoredTweet]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