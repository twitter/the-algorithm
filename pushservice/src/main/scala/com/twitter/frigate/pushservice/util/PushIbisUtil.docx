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PushIbisUtil {</w:t>
      </w:r>
    </w:p>
    <w:p>
      <w:pPr>
        <w:jc w:val="both"/>
      </w:pPr>
      <w:r/>
    </w:p>
    <w:p>
      <w:pPr>
        <w:jc w:val="both"/>
      </w:pPr>
      <w:r>
        <w:t xml:space="preserve">  def getSocialContextModelValues(socialContextUserIds: Seq[Long]): Map[String, String] = {</w:t>
      </w:r>
    </w:p>
    <w:p>
      <w:pPr>
        <w:jc w:val="both"/>
      </w:pPr>
      <w:r/>
    </w:p>
    <w:p>
      <w:pPr>
        <w:jc w:val="both"/>
      </w:pPr>
      <w:r>
        <w:t xml:space="preserve">    val socialContextSize = socialContextUserIds.size</w:t>
      </w:r>
    </w:p>
    <w:p>
      <w:pPr>
        <w:jc w:val="both"/>
      </w:pPr>
      <w:r/>
    </w:p>
    <w:p>
      <w:pPr>
        <w:jc w:val="both"/>
      </w:pPr>
      <w:r>
        <w:t xml:space="preserve">    val (displaySocialContexts, otherCount) = {</w:t>
      </w:r>
    </w:p>
    <w:p>
      <w:pPr>
        <w:jc w:val="both"/>
      </w:pPr>
      <w:r>
        <w:t xml:space="preserve">      if (socialContextSize &lt; 3) (socialContextUserIds, 0)</w:t>
      </w:r>
    </w:p>
    <w:p>
      <w:pPr>
        <w:jc w:val="both"/>
      </w:pPr>
      <w:r>
        <w:t xml:space="preserve">      else (socialContextUserIds.take(1), socialContextSize - 1)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usersValue = displaySocialContexts.map(_.toString).mkString(",")</w:t>
      </w:r>
    </w:p>
    <w:p>
      <w:pPr>
        <w:jc w:val="both"/>
      </w:pPr>
      <w:r/>
    </w:p>
    <w:p>
      <w:pPr>
        <w:jc w:val="both"/>
      </w:pPr>
      <w:r>
        <w:t xml:space="preserve">    if (otherCount &gt; 0) Map("social_users" -&gt; s"$usersValue+$otherCount")</w:t>
      </w:r>
    </w:p>
    <w:p>
      <w:pPr>
        <w:jc w:val="both"/>
      </w:pPr>
      <w:r>
        <w:t xml:space="preserve">    else Map("social_users" -&gt; usersValue)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mergeFutModelValues(</w:t>
      </w:r>
    </w:p>
    <w:p>
      <w:pPr>
        <w:jc w:val="both"/>
      </w:pPr>
      <w:r>
        <w:t xml:space="preserve">    mvFut1: Future[Map[String, String]],</w:t>
      </w:r>
    </w:p>
    <w:p>
      <w:pPr>
        <w:jc w:val="both"/>
      </w:pPr>
      <w:r>
        <w:t xml:space="preserve">    mvFut2: Future[Map[String, String]]</w:t>
      </w:r>
    </w:p>
    <w:p>
      <w:pPr>
        <w:jc w:val="both"/>
      </w:pPr>
      <w:r>
        <w:t xml:space="preserve">  ): Future[Map[String, String]] = {</w:t>
      </w:r>
    </w:p>
    <w:p>
      <w:pPr>
        <w:jc w:val="both"/>
      </w:pPr>
      <w:r>
        <w:t xml:space="preserve">    Future.join(mvFut1, mvFut2).map {</w:t>
      </w:r>
    </w:p>
    <w:p>
      <w:pPr>
        <w:jc w:val="both"/>
      </w:pPr>
      <w:r>
        <w:t xml:space="preserve">      case (mv1, mv2) =&gt; mv1 ++ mv2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mergeModelValues(</w:t>
      </w:r>
    </w:p>
    <w:p>
      <w:pPr>
        <w:jc w:val="both"/>
      </w:pPr>
      <w:r>
        <w:t xml:space="preserve">    mvFut1: Future[Map[String, String]],</w:t>
      </w:r>
    </w:p>
    <w:p>
      <w:pPr>
        <w:jc w:val="both"/>
      </w:pPr>
      <w:r>
        <w:t xml:space="preserve">    mv2: Map[String, String]</w:t>
      </w:r>
    </w:p>
    <w:p>
      <w:pPr>
        <w:jc w:val="both"/>
      </w:pPr>
      <w:r>
        <w:t xml:space="preserve">  ): Future[Map[String, String]] =</w:t>
      </w:r>
    </w:p>
    <w:p>
      <w:pPr>
        <w:jc w:val="both"/>
      </w:pPr>
      <w:r>
        <w:t xml:space="preserve">    mvFut1.map { mv1 =&gt; mv1 ++ mv2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