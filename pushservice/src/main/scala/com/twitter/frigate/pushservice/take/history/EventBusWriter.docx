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com.twitter.frigate.pushservice.take.history</w:t>
      </w:r>
    </w:p>
    <w:p>
      <w:pPr>
        <w:jc w:val="both"/>
      </w:pPr>
      <w:r/>
    </w:p>
    <w:p>
      <w:pPr>
        <w:jc w:val="both"/>
      </w:pPr>
      <w:r>
        <w:t>import com.twitter.eventbus.client.EventBusPublisher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com.twitter.frigate.common.util.NotificationScribeUtil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com.twitter.frigate.scribe.thriftscala.NotificationScribe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/>
    </w:p>
    <w:p>
      <w:pPr>
        <w:jc w:val="both"/>
      </w:pPr>
      <w:r>
        <w:t>class EventBusWriter(</w:t>
      </w:r>
    </w:p>
    <w:p>
      <w:pPr>
        <w:jc w:val="both"/>
      </w:pPr>
      <w:r>
        <w:t xml:space="preserve">  eventBusPublisher: EventBusPublisher[NotificationScribe],</w:t>
      </w:r>
    </w:p>
    <w:p>
      <w:pPr>
        <w:jc w:val="both"/>
      </w:pPr>
      <w:r>
        <w:t xml:space="preserve">  stats: StatsReceiver) {</w:t>
      </w:r>
    </w:p>
    <w:p>
      <w:pPr>
        <w:jc w:val="both"/>
      </w:pPr>
      <w:r>
        <w:t xml:space="preserve">  private def writeSendEventToEventBus(</w:t>
      </w:r>
    </w:p>
    <w:p>
      <w:pPr>
        <w:jc w:val="both"/>
      </w:pPr>
      <w:r>
        <w:t xml:space="preserve">    target: PushTypes.Target,</w:t>
      </w:r>
    </w:p>
    <w:p>
      <w:pPr>
        <w:jc w:val="both"/>
      </w:pPr>
      <w:r>
        <w:t xml:space="preserve">    notificationScribe: NotificationScribe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(target.params(PushParams.EnablePushSendEventBus)) {</w:t>
      </w:r>
    </w:p>
    <w:p>
      <w:pPr>
        <w:jc w:val="both"/>
      </w:pPr>
      <w:r>
        <w:t xml:space="preserve">      val result = eventBusPublisher.publish(notificationScribe)</w:t>
      </w:r>
    </w:p>
    <w:p>
      <w:pPr>
        <w:jc w:val="both"/>
      </w:pPr>
      <w:r>
        <w:t xml:space="preserve">      result.onFailure { _ =&gt; stats.counter("push_send_eventbus_failure").incr()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writeToEventBus(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frigateNotificationForPersistence: FrigateNotification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notificationScribe = NotificationScribeUtil.getNotificationScribe(</w:t>
      </w:r>
    </w:p>
    <w:p>
      <w:pPr>
        <w:jc w:val="both"/>
      </w:pPr>
      <w:r>
        <w:t xml:space="preserve">      targetId = candidate.target.targetId,</w:t>
      </w:r>
    </w:p>
    <w:p>
      <w:pPr>
        <w:jc w:val="both"/>
      </w:pPr>
      <w:r>
        <w:t xml:space="preserve">      impressionId = candidate.impressionId,</w:t>
      </w:r>
    </w:p>
    <w:p>
      <w:pPr>
        <w:jc w:val="both"/>
      </w:pPr>
      <w:r>
        <w:t xml:space="preserve">      frigateNotification = frigateNotificationForPersistence,</w:t>
      </w:r>
    </w:p>
    <w:p>
      <w:pPr>
        <w:jc w:val="both"/>
      </w:pPr>
      <w:r>
        <w:t xml:space="preserve">      createdAt = candidate.createdAt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writeSendEventToEventBus(candidate.target, notificationScribe)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