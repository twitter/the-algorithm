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com.twitter.frigate.pushservice.adaptor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com.twitter.frigate.common.base.CandidateSourceEligible</w:t>
      </w:r>
    </w:p>
    <w:p>
      <w:pPr>
        <w:jc w:val="both"/>
      </w:pPr>
      <w:r>
        <w:t>import com.twitter.frigate.common.base.DiscoverTwitterCandidate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com.twitter.frigate.pushservice.params.{PushFeatureSwitchParams =&gt; FS}</w:t>
      </w:r>
    </w:p>
    <w:p>
      <w:pPr>
        <w:jc w:val="both"/>
      </w:pPr>
      <w:r>
        <w:t>import com.twitter.frigate.pushservice.predicate.DiscoverTwitterPredicate</w:t>
      </w:r>
    </w:p>
    <w:p>
      <w:pPr>
        <w:jc w:val="both"/>
      </w:pPr>
      <w:r>
        <w:t>import com.twitter.frigate.pushservice.predicate.TargetPredicates</w:t>
      </w:r>
    </w:p>
    <w:p>
      <w:pPr>
        <w:jc w:val="both"/>
      </w:pPr>
      <w:r>
        <w:t>import com.twitter.frigate.pushservice.util.PushAppPermissionUtil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com.twitter.frigate.thriftscala.{CommonRecommendationType =&gt; CRT}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OnboardingPushCandidateAdaptor(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CandidateSource[Target, RawCandidate]</w:t>
      </w:r>
    </w:p>
    <w:p>
      <w:pPr>
        <w:jc w:val="both"/>
      </w:pPr>
      <w:r>
        <w:t xml:space="preserve">    with CandidateSourceEligible[Target, RawCandidate] {</w:t>
      </w:r>
    </w:p>
    <w:p>
      <w:pPr>
        <w:jc w:val="both"/>
      </w:pPr>
      <w:r/>
    </w:p>
    <w:p>
      <w:pPr>
        <w:jc w:val="both"/>
      </w:pPr>
      <w:r>
        <w:t xml:space="preserve">  override val name: String = this.getClass.getSimpleName</w:t>
      </w:r>
    </w:p>
    <w:p>
      <w:pPr>
        <w:jc w:val="both"/>
      </w:pPr>
      <w:r/>
    </w:p>
    <w:p>
      <w:pPr>
        <w:jc w:val="both"/>
      </w:pPr>
      <w:r>
        <w:t xml:space="preserve">  private[this] val stats = globalStats.scope(name)</w:t>
      </w:r>
    </w:p>
    <w:p>
      <w:pPr>
        <w:jc w:val="both"/>
      </w:pPr>
      <w:r>
        <w:t xml:space="preserve">  private[this] val requestNum = stats.counter("request_num")</w:t>
      </w:r>
    </w:p>
    <w:p>
      <w:pPr>
        <w:jc w:val="both"/>
      </w:pPr>
      <w:r>
        <w:t xml:space="preserve">  private[this] val addressBookCandNum = stats.counter("address_book_cand_num")</w:t>
      </w:r>
    </w:p>
    <w:p>
      <w:pPr>
        <w:jc w:val="both"/>
      </w:pPr>
      <w:r>
        <w:t xml:space="preserve">  private[this] val completeOnboardingCandNum = stats.counter("complete_onboarding_cand_num")</w:t>
      </w:r>
    </w:p>
    <w:p>
      <w:pPr>
        <w:jc w:val="both"/>
      </w:pPr>
      <w:r/>
    </w:p>
    <w:p>
      <w:pPr>
        <w:jc w:val="both"/>
      </w:pPr>
      <w:r>
        <w:t xml:space="preserve">  private def generateOnboardingPushRawCandidate(</w:t>
      </w:r>
    </w:p>
    <w:p>
      <w:pPr>
        <w:jc w:val="both"/>
      </w:pPr>
      <w:r>
        <w:t xml:space="preserve">    _target: Target,</w:t>
      </w:r>
    </w:p>
    <w:p>
      <w:pPr>
        <w:jc w:val="both"/>
      </w:pPr>
      <w:r>
        <w:t xml:space="preserve">    _commonRecType: CRT</w:t>
      </w:r>
    </w:p>
    <w:p>
      <w:pPr>
        <w:jc w:val="both"/>
      </w:pPr>
      <w:r>
        <w:t xml:space="preserve">  ): RawCandidate = {</w:t>
      </w:r>
    </w:p>
    <w:p>
      <w:pPr>
        <w:jc w:val="both"/>
      </w:pPr>
      <w:r>
        <w:t xml:space="preserve">    new RawCandidate with DiscoverTwitterCandidate {</w:t>
      </w:r>
    </w:p>
    <w:p>
      <w:pPr>
        <w:jc w:val="both"/>
      </w:pPr>
      <w:r>
        <w:t xml:space="preserve">      override val target = _target</w:t>
      </w:r>
    </w:p>
    <w:p>
      <w:pPr>
        <w:jc w:val="both"/>
      </w:pPr>
      <w:r>
        <w:t xml:space="preserve">      override val commonRecType = _commonRecType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getEligibleCandsForTarget(</w:t>
      </w:r>
    </w:p>
    <w:p>
      <w:pPr>
        <w:jc w:val="both"/>
      </w:pPr>
      <w:r>
        <w:t xml:space="preserve">    target: Target</w:t>
      </w:r>
    </w:p>
    <w:p>
      <w:pPr>
        <w:jc w:val="both"/>
      </w:pPr>
      <w:r>
        <w:t xml:space="preserve">  ): Future[Option[Seq[RawCandidate]]] = {</w:t>
      </w:r>
    </w:p>
    <w:p>
      <w:pPr>
        <w:jc w:val="both"/>
      </w:pPr>
      <w:r>
        <w:t xml:space="preserve">    val addressBookFatigue =</w:t>
      </w:r>
    </w:p>
    <w:p>
      <w:pPr>
        <w:jc w:val="both"/>
      </w:pPr>
      <w:r>
        <w:t xml:space="preserve">      TargetPredicates</w:t>
      </w:r>
    </w:p>
    <w:p>
      <w:pPr>
        <w:jc w:val="both"/>
      </w:pPr>
      <w:r>
        <w:t xml:space="preserve">        .pushRecTypeFatiguePredicate(</w:t>
      </w:r>
    </w:p>
    <w:p>
      <w:pPr>
        <w:jc w:val="both"/>
      </w:pPr>
      <w:r>
        <w:t xml:space="preserve">          CRT.AddressBookUploadPush,</w:t>
      </w:r>
    </w:p>
    <w:p>
      <w:pPr>
        <w:jc w:val="both"/>
      </w:pPr>
      <w:r>
        <w:t xml:space="preserve">          FS.FatigueForOnboardingPushes,</w:t>
      </w:r>
    </w:p>
    <w:p>
      <w:pPr>
        <w:jc w:val="both"/>
      </w:pPr>
      <w:r>
        <w:t xml:space="preserve">          FS.MaxOnboardingPushInInterval,</w:t>
      </w:r>
    </w:p>
    <w:p>
      <w:pPr>
        <w:jc w:val="both"/>
      </w:pPr>
      <w:r>
        <w:t xml:space="preserve">          stats)(Seq(target)).map(_.head)</w:t>
      </w:r>
    </w:p>
    <w:p>
      <w:pPr>
        <w:jc w:val="both"/>
      </w:pPr>
      <w:r>
        <w:t xml:space="preserve">    val completeOnboardingFatigue =</w:t>
      </w:r>
    </w:p>
    <w:p>
      <w:pPr>
        <w:jc w:val="both"/>
      </w:pPr>
      <w:r>
        <w:t xml:space="preserve">      TargetPredicates</w:t>
      </w:r>
    </w:p>
    <w:p>
      <w:pPr>
        <w:jc w:val="both"/>
      </w:pPr>
      <w:r>
        <w:t xml:space="preserve">        .pushRecTypeFatiguePredicate(</w:t>
      </w:r>
    </w:p>
    <w:p>
      <w:pPr>
        <w:jc w:val="both"/>
      </w:pPr>
      <w:r>
        <w:t xml:space="preserve">          CRT.CompleteOnboardingPush,</w:t>
      </w:r>
    </w:p>
    <w:p>
      <w:pPr>
        <w:jc w:val="both"/>
      </w:pPr>
      <w:r>
        <w:t xml:space="preserve">          FS.FatigueForOnboardingPushes,</w:t>
      </w:r>
    </w:p>
    <w:p>
      <w:pPr>
        <w:jc w:val="both"/>
      </w:pPr>
      <w:r>
        <w:t xml:space="preserve">          FS.MaxOnboardingPushInInterval,</w:t>
      </w:r>
    </w:p>
    <w:p>
      <w:pPr>
        <w:jc w:val="both"/>
      </w:pPr>
      <w:r>
        <w:t xml:space="preserve">          stats)(Seq(target)).map(_.head)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target.appPermissions,</w:t>
      </w:r>
    </w:p>
    <w:p>
      <w:pPr>
        <w:jc w:val="both"/>
      </w:pPr>
      <w:r>
        <w:t xml:space="preserve">        addressBookFatigue,</w:t>
      </w:r>
    </w:p>
    <w:p>
      <w:pPr>
        <w:jc w:val="both"/>
      </w:pPr>
      <w:r>
        <w:t xml:space="preserve">        completeOnboardingFatigue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(appPermissionOpt, addressBookPredicate, completeOnboardingPredicate) =&gt;</w:t>
      </w:r>
    </w:p>
    <w:p>
      <w:pPr>
        <w:jc w:val="both"/>
      </w:pPr>
      <w:r>
        <w:t xml:space="preserve">          val addressBookUploaded =</w:t>
      </w:r>
    </w:p>
    <w:p>
      <w:pPr>
        <w:jc w:val="both"/>
      </w:pPr>
      <w:r>
        <w:t xml:space="preserve">            PushAppPermissionUtil.hasTargetUploadedAddressBook(appPermissionOpt)</w:t>
      </w:r>
    </w:p>
    <w:p>
      <w:pPr>
        <w:jc w:val="both"/>
      </w:pPr>
      <w:r>
        <w:t xml:space="preserve">          val abUploadCandidate =</w:t>
      </w:r>
    </w:p>
    <w:p>
      <w:pPr>
        <w:jc w:val="both"/>
      </w:pPr>
      <w:r>
        <w:t xml:space="preserve">            if (!addressBookUploaded &amp;&amp; addressBookPredicate &amp;&amp; target.params(</w:t>
      </w:r>
    </w:p>
    <w:p>
      <w:pPr>
        <w:jc w:val="both"/>
      </w:pPr>
      <w:r>
        <w:t xml:space="preserve">                FS.EnableAddressBookPush)) {</w:t>
      </w:r>
    </w:p>
    <w:p>
      <w:pPr>
        <w:jc w:val="both"/>
      </w:pPr>
      <w:r>
        <w:t xml:space="preserve">              addressBookCandNum.incr()</w:t>
      </w:r>
    </w:p>
    <w:p>
      <w:pPr>
        <w:jc w:val="both"/>
      </w:pPr>
      <w:r>
        <w:t xml:space="preserve">              Some(generateOnboardingPushRawCandidate(target, CRT.AddressBookUploadPush))</w:t>
      </w:r>
    </w:p>
    <w:p>
      <w:pPr>
        <w:jc w:val="both"/>
      </w:pPr>
      <w:r>
        <w:t xml:space="preserve">            } else if (!addressBookUploaded &amp;&amp; (completeOnboardingPredicate ||</w:t>
      </w:r>
    </w:p>
    <w:p>
      <w:pPr>
        <w:jc w:val="both"/>
      </w:pPr>
      <w:r>
        <w:t xml:space="preserve">              target.params(FS.DisableOnboardingPushFatigue)) &amp;&amp; target.params(</w:t>
      </w:r>
    </w:p>
    <w:p>
      <w:pPr>
        <w:jc w:val="both"/>
      </w:pPr>
      <w:r>
        <w:t xml:space="preserve">                FS.EnableCompleteOnboardingPush)) {</w:t>
      </w:r>
    </w:p>
    <w:p>
      <w:pPr>
        <w:jc w:val="both"/>
      </w:pPr>
      <w:r>
        <w:t xml:space="preserve">              completeOnboardingCandNum.incr()</w:t>
      </w:r>
    </w:p>
    <w:p>
      <w:pPr>
        <w:jc w:val="both"/>
      </w:pPr>
      <w:r>
        <w:t xml:space="preserve">              Some(generateOnboardingPushRawCandidate(target, CRT.CompleteOnboardingPush))</w:t>
      </w:r>
    </w:p>
    <w:p>
      <w:pPr>
        <w:jc w:val="both"/>
      </w:pPr>
      <w:r>
        <w:t xml:space="preserve">            } else None</w:t>
      </w:r>
    </w:p>
    <w:p>
      <w:pPr>
        <w:jc w:val="both"/>
      </w:pPr>
      <w:r/>
    </w:p>
    <w:p>
      <w:pPr>
        <w:jc w:val="both"/>
      </w:pPr>
      <w:r>
        <w:t xml:space="preserve">          val allCandidates =</w:t>
      </w:r>
    </w:p>
    <w:p>
      <w:pPr>
        <w:jc w:val="both"/>
      </w:pPr>
      <w:r>
        <w:t xml:space="preserve">            Seq(abUploadCandidate).filter(_.isDefined).flatten</w:t>
      </w:r>
    </w:p>
    <w:p>
      <w:pPr>
        <w:jc w:val="both"/>
      </w:pPr>
      <w:r>
        <w:t xml:space="preserve">          if (allCandidates.nonEmpty) Some(allCandidates) else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get(inputTarget: Target): Future[Option[Seq[RawCandidate]]] = {</w:t>
      </w:r>
    </w:p>
    <w:p>
      <w:pPr>
        <w:jc w:val="both"/>
      </w:pPr>
      <w:r>
        <w:t xml:space="preserve">    requestNum.incr()</w:t>
      </w:r>
    </w:p>
    <w:p>
      <w:pPr>
        <w:jc w:val="both"/>
      </w:pPr>
      <w:r>
        <w:t xml:space="preserve">    val minDurationForMRElapsed =</w:t>
      </w:r>
    </w:p>
    <w:p>
      <w:pPr>
        <w:jc w:val="both"/>
      </w:pPr>
      <w:r>
        <w:t xml:space="preserve">      DiscoverTwitterPredicate</w:t>
      </w:r>
    </w:p>
    <w:p>
      <w:pPr>
        <w:jc w:val="both"/>
      </w:pPr>
      <w:r>
        <w:t xml:space="preserve">        .minDurationElapsedSinceLastMrPushPredicate(</w:t>
      </w:r>
    </w:p>
    <w:p>
      <w:pPr>
        <w:jc w:val="both"/>
      </w:pPr>
      <w:r>
        <w:t xml:space="preserve">          name,</w:t>
      </w:r>
    </w:p>
    <w:p>
      <w:pPr>
        <w:jc w:val="both"/>
      </w:pPr>
      <w:r>
        <w:t xml:space="preserve">          FS.MrMinDurationSincePushForOnboardingPushes,</w:t>
      </w:r>
    </w:p>
    <w:p>
      <w:pPr>
        <w:jc w:val="both"/>
      </w:pPr>
      <w:r>
        <w:t xml:space="preserve">          stats)(Seq(inputTarget)).map(_.head)</w:t>
      </w:r>
    </w:p>
    <w:p>
      <w:pPr>
        <w:jc w:val="both"/>
      </w:pPr>
      <w:r>
        <w:t xml:space="preserve">    minDurationForMRElapsed.flatMap { minDurationElapsed =&gt;</w:t>
      </w:r>
    </w:p>
    <w:p>
      <w:pPr>
        <w:jc w:val="both"/>
      </w:pPr>
      <w:r>
        <w:t xml:space="preserve">      if (minDurationElapsed) getEligibleCandsForTarget(inputTarget) else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isCandidateSourceAvailable(target: Target): Future[Boolean] = {</w:t>
      </w:r>
    </w:p>
    <w:p>
      <w:pPr>
        <w:jc w:val="both"/>
      </w:pPr>
      <w:r>
        <w:t xml:space="preserve">    PushDeviceUtil</w:t>
      </w:r>
    </w:p>
    <w:p>
      <w:pPr>
        <w:jc w:val="both"/>
      </w:pPr>
      <w:r>
        <w:t xml:space="preserve">      .isRecommendationsEligible(target).map(_ &amp;&amp; target.params(FS.EnableOnboardingPushes))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