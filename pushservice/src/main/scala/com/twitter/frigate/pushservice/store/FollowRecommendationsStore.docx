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com.twitter.frigate.pushservice.store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com.twitter.follow_recommendations.thriftscala.FollowRecommendationsThriftService</w:t>
      </w:r>
    </w:p>
    <w:p>
      <w:pPr>
        <w:jc w:val="both"/>
      </w:pPr>
      <w:r>
        <w:t>import com.twitter.follow_recommendations.thriftscala.Recommendation</w:t>
      </w:r>
    </w:p>
    <w:p>
      <w:pPr>
        <w:jc w:val="both"/>
      </w:pPr>
      <w:r>
        <w:t>import com.twitter.follow_recommendations.thriftscala.RecommendationRequest</w:t>
      </w:r>
    </w:p>
    <w:p>
      <w:pPr>
        <w:jc w:val="both"/>
      </w:pPr>
      <w:r>
        <w:t>import com.twitter.follow_recommendations.thriftscala.RecommendationResponse</w:t>
      </w:r>
    </w:p>
    <w:p>
      <w:pPr>
        <w:jc w:val="both"/>
      </w:pPr>
      <w:r>
        <w:t>import com.twitter.follow_recommendations.thriftscala.UserRecommendation</w:t>
      </w:r>
    </w:p>
    <w:p>
      <w:pPr>
        <w:jc w:val="both"/>
      </w:pPr>
      <w:r>
        <w:t>import com.twitter.inject.Logging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case class FollowRecommendationsStore(</w:t>
      </w:r>
    </w:p>
    <w:p>
      <w:pPr>
        <w:jc w:val="both"/>
      </w:pPr>
      <w:r>
        <w:t xml:space="preserve">  frsClient: FollowRecommendationsThriftService.MethodPerEndpoint,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ReadableStore[RecommendationRequest, RecommendationResponse]</w:t>
      </w:r>
    </w:p>
    <w:p>
      <w:pPr>
        <w:jc w:val="both"/>
      </w:pPr>
      <w:r>
        <w:t xml:space="preserve">    with Logging {</w:t>
      </w:r>
    </w:p>
    <w:p>
      <w:pPr>
        <w:jc w:val="both"/>
      </w:pPr>
      <w:r/>
    </w:p>
    <w:p>
      <w:pPr>
        <w:jc w:val="both"/>
      </w:pPr>
      <w:r>
        <w:t xml:space="preserve">  private val scopedStats = statsReceiver.scope(getClass.getSimpleName)</w:t>
      </w:r>
    </w:p>
    <w:p>
      <w:pPr>
        <w:jc w:val="both"/>
      </w:pPr>
      <w:r>
        <w:t xml:space="preserve">  private val requests = scopedStats.counter("requests")</w:t>
      </w:r>
    </w:p>
    <w:p>
      <w:pPr>
        <w:jc w:val="both"/>
      </w:pPr>
      <w:r>
        <w:t xml:space="preserve">  private val valid = scopedStats.counter("valid")</w:t>
      </w:r>
    </w:p>
    <w:p>
      <w:pPr>
        <w:jc w:val="both"/>
      </w:pPr>
      <w:r>
        <w:t xml:space="preserve">  private val invalid = scopedStats.counter("invalid")</w:t>
      </w:r>
    </w:p>
    <w:p>
      <w:pPr>
        <w:jc w:val="both"/>
      </w:pPr>
      <w:r>
        <w:t xml:space="preserve">  private val numTotalResults = scopedStats.stat("total_results")</w:t>
      </w:r>
    </w:p>
    <w:p>
      <w:pPr>
        <w:jc w:val="both"/>
      </w:pPr>
      <w:r>
        <w:t xml:space="preserve">  private val numValidResults = scopedStats.stat("valid_results")</w:t>
      </w:r>
    </w:p>
    <w:p>
      <w:pPr>
        <w:jc w:val="both"/>
      </w:pPr>
      <w:r/>
    </w:p>
    <w:p>
      <w:pPr>
        <w:jc w:val="both"/>
      </w:pPr>
      <w:r>
        <w:t xml:space="preserve">  override def get(request: RecommendationRequest): Future[Option[RecommendationResponse]] = {</w:t>
      </w:r>
    </w:p>
    <w:p>
      <w:pPr>
        <w:jc w:val="both"/>
      </w:pPr>
      <w:r>
        <w:t xml:space="preserve">    requests.incr()</w:t>
      </w:r>
    </w:p>
    <w:p>
      <w:pPr>
        <w:jc w:val="both"/>
      </w:pPr>
      <w:r>
        <w:t xml:space="preserve">    frsClient.getRecommendations(request).map { response =&gt;</w:t>
      </w:r>
    </w:p>
    <w:p>
      <w:pPr>
        <w:jc w:val="both"/>
      </w:pPr>
      <w:r>
        <w:t xml:space="preserve">      numTotalResults.add(response.recommendations.size)</w:t>
      </w:r>
    </w:p>
    <w:p>
      <w:pPr>
        <w:jc w:val="both"/>
      </w:pPr>
      <w:r>
        <w:t xml:space="preserve">      val validRecs = response.recommendations.filter {</w:t>
      </w:r>
    </w:p>
    <w:p>
      <w:pPr>
        <w:jc w:val="both"/>
      </w:pPr>
      <w:r>
        <w:t xml:space="preserve">        case Recommendation.User(_: UserRecommendation) =&gt;</w:t>
      </w:r>
    </w:p>
    <w:p>
      <w:pPr>
        <w:jc w:val="both"/>
      </w:pPr>
      <w:r>
        <w:t xml:space="preserve">          valid.incr()</w:t>
      </w:r>
    </w:p>
    <w:p>
      <w:pPr>
        <w:jc w:val="both"/>
      </w:pPr>
      <w:r>
        <w:t xml:space="preserve">          true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invalid.incr()</w:t>
      </w:r>
    </w:p>
    <w:p>
      <w:pPr>
        <w:jc w:val="both"/>
      </w:pPr>
      <w:r>
        <w:t xml:space="preserve">          false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numValidResults.add(validRecs.size)</w:t>
      </w:r>
    </w:p>
    <w:p>
      <w:pPr>
        <w:jc w:val="both"/>
      </w:pPr>
      <w:r>
        <w:t xml:space="preserve">      Some(</w:t>
      </w:r>
    </w:p>
    <w:p>
      <w:pPr>
        <w:jc w:val="both"/>
      </w:pPr>
      <w:r>
        <w:t xml:space="preserve">        RecommendationResponse(</w:t>
      </w:r>
    </w:p>
    <w:p>
      <w:pPr>
        <w:jc w:val="both"/>
      </w:pPr>
      <w:r>
        <w:t xml:space="preserve">          recommendations = validRecs</w:t>
      </w:r>
    </w:p>
    <w:p>
      <w:pPr>
        <w:jc w:val="both"/>
      </w:pPr>
      <w:r>
        <w:t xml:space="preserve">        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