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com.twitter.frigate.pushservice.params.PushConstants._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OONSpreadControlPredicate {</w:t>
      </w:r>
    </w:p>
    <w:p>
      <w:pPr>
        <w:jc w:val="both"/>
      </w:pPr>
      <w:r/>
    </w:p>
    <w:p>
      <w:pPr>
        <w:jc w:val="both"/>
      </w:pPr>
      <w:r>
        <w:t xml:space="preserve">  def oonTweetSpreadControlPredicate(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</w:t>
      </w:r>
    </w:p>
    <w:p>
      <w:pPr>
        <w:jc w:val="both"/>
      </w:pPr>
      <w:r>
        <w:t xml:space="preserve">    PushCandidate with TweetCandidate with RecommendationType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name = "oon_tweet_spread_control_predicate"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allOonCandidatesCounter = scopedStatsReceiver.counter("all_oon_candidates")</w:t>
      </w:r>
    </w:p>
    <w:p>
      <w:pPr>
        <w:jc w:val="both"/>
      </w:pPr>
      <w:r>
        <w:t xml:space="preserve">    val filteredCandidatesCounter =</w:t>
      </w:r>
    </w:p>
    <w:p>
      <w:pPr>
        <w:jc w:val="both"/>
      </w:pPr>
      <w:r>
        <w:t xml:space="preserve">      scopedStatsReceiver.counter("filtered_oon_candidates")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with RecommendationType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crt = candidate.commonRecType</w:t>
      </w:r>
    </w:p>
    <w:p>
      <w:pPr>
        <w:jc w:val="both"/>
      </w:pPr>
      <w:r>
        <w:t xml:space="preserve">        val isOonCandidate = RecTypes.isOutOfNetworkTweetRecType(crt) ||</w:t>
      </w:r>
    </w:p>
    <w:p>
      <w:pPr>
        <w:jc w:val="both"/>
      </w:pPr>
      <w:r>
        <w:t xml:space="preserve">          RecTypes.outOfNetworkTopicTweetTypes.contains(crt)</w:t>
      </w:r>
    </w:p>
    <w:p>
      <w:pPr>
        <w:jc w:val="both"/>
      </w:pPr>
      <w:r/>
    </w:p>
    <w:p>
      <w:pPr>
        <w:jc w:val="both"/>
      </w:pPr>
      <w:r>
        <w:t xml:space="preserve">        lazy val minTweetSendsThreshold =</w:t>
      </w:r>
    </w:p>
    <w:p>
      <w:pPr>
        <w:jc w:val="both"/>
      </w:pPr>
      <w:r>
        <w:t xml:space="preserve">          target.params(PushFeatureSwitchParams.MinTweetSendsThresholdParam)</w:t>
      </w:r>
    </w:p>
    <w:p>
      <w:pPr>
        <w:jc w:val="both"/>
      </w:pPr>
      <w:r>
        <w:t xml:space="preserve">        lazy val spreadControlRatio =</w:t>
      </w:r>
    </w:p>
    <w:p>
      <w:pPr>
        <w:jc w:val="both"/>
      </w:pPr>
      <w:r>
        <w:t xml:space="preserve">          target.params(PushFeatureSwitchParams.SpreadControlRatioParam)</w:t>
      </w:r>
    </w:p>
    <w:p>
      <w:pPr>
        <w:jc w:val="both"/>
      </w:pPr>
      <w:r>
        <w:t xml:space="preserve">        lazy val favOverSendThreshold =</w:t>
      </w:r>
    </w:p>
    <w:p>
      <w:pPr>
        <w:jc w:val="both"/>
      </w:pPr>
      <w:r>
        <w:t xml:space="preserve">          target.params(PushFeatureSwitchParams.FavOverSendThresholdParam)</w:t>
      </w:r>
    </w:p>
    <w:p>
      <w:pPr>
        <w:jc w:val="both"/>
      </w:pPr>
      <w:r/>
    </w:p>
    <w:p>
      <w:pPr>
        <w:jc w:val="both"/>
      </w:pPr>
      <w:r>
        <w:t xml:space="preserve">        lazy val sentCount = candidate.numericFeatures.getOrElse(sentFeatureName, 0.0)</w:t>
      </w:r>
    </w:p>
    <w:p>
      <w:pPr>
        <w:jc w:val="both"/>
      </w:pPr>
      <w:r>
        <w:t xml:space="preserve">        lazy val followerCount =</w:t>
      </w:r>
    </w:p>
    <w:p>
      <w:pPr>
        <w:jc w:val="both"/>
      </w:pPr>
      <w:r>
        <w:t xml:space="preserve">          candidate.numericFeatures.getOrElse(authorActiveFollowerFeatureName, 0.0)</w:t>
      </w:r>
    </w:p>
    <w:p>
      <w:pPr>
        <w:jc w:val="both"/>
      </w:pPr>
      <w:r>
        <w:t xml:space="preserve">        lazy val favCount = candidate.numericFeatures.getOrElse(favFeatureName, 0.0)</w:t>
      </w:r>
    </w:p>
    <w:p>
      <w:pPr>
        <w:jc w:val="both"/>
      </w:pPr>
      <w:r>
        <w:t xml:space="preserve">        lazy val favOverSends = favCount / (sentCount + 1.0)</w:t>
      </w:r>
    </w:p>
    <w:p>
      <w:pPr>
        <w:jc w:val="both"/>
      </w:pPr>
      <w:r/>
    </w:p>
    <w:p>
      <w:pPr>
        <w:jc w:val="both"/>
      </w:pPr>
      <w:r>
        <w:t xml:space="preserve">        if (CandidateUtil.shouldApplyHealthQualityFilters(candidate) &amp;&amp; isOonCandidate) {</w:t>
      </w:r>
    </w:p>
    <w:p>
      <w:pPr>
        <w:jc w:val="both"/>
      </w:pPr>
      <w:r>
        <w:t xml:space="preserve">          allOonCandidatesCounter.incr()</w:t>
      </w:r>
    </w:p>
    <w:p>
      <w:pPr>
        <w:jc w:val="both"/>
      </w:pPr>
      <w:r>
        <w:t xml:space="preserve">          if (sentCount &gt; minTweetSendsThreshold &amp;&amp;</w:t>
      </w:r>
    </w:p>
    <w:p>
      <w:pPr>
        <w:jc w:val="both"/>
      </w:pPr>
      <w:r>
        <w:t xml:space="preserve">            sentCount &gt; spreadControlRatio * followerCount &amp;&amp;</w:t>
      </w:r>
    </w:p>
    <w:p>
      <w:pPr>
        <w:jc w:val="both"/>
      </w:pPr>
      <w:r>
        <w:t xml:space="preserve">            favOverSends &lt; favOverSendThreshold) {</w:t>
      </w:r>
    </w:p>
    <w:p>
      <w:pPr>
        <w:jc w:val="both"/>
      </w:pPr>
      <w:r>
        <w:t xml:space="preserve">            filteredCandidatesCounter.incr()</w:t>
      </w:r>
    </w:p>
    <w:p>
      <w:pPr>
        <w:jc w:val="both"/>
      </w:pPr>
      <w:r>
        <w:t xml:space="preserve">            Future.False</w:t>
      </w:r>
    </w:p>
    <w:p>
      <w:pPr>
        <w:jc w:val="both"/>
      </w:pPr>
      <w:r>
        <w:t xml:space="preserve">          } else Future.True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oonAuthorSpreadControlPredicate(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</w:t>
      </w:r>
    </w:p>
    <w:p>
      <w:pPr>
        <w:jc w:val="both"/>
      </w:pPr>
      <w:r>
        <w:t xml:space="preserve">    PushCandidate with TweetCandidate with RecommendationType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name = "oon_author_spread_control_predicate"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allOonCandidatesCounter = scopedStatsReceiver.counter("all_oon_candidates")</w:t>
      </w:r>
    </w:p>
    <w:p>
      <w:pPr>
        <w:jc w:val="both"/>
      </w:pPr>
      <w:r>
        <w:t xml:space="preserve">    val filteredCandidatesCounter =</w:t>
      </w:r>
    </w:p>
    <w:p>
      <w:pPr>
        <w:jc w:val="both"/>
      </w:pPr>
      <w:r>
        <w:t xml:space="preserve">      scopedStatsReceiver.counter("filtered_oon_candidates")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with RecommendationType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crt = candidate.commonRecType</w:t>
      </w:r>
    </w:p>
    <w:p>
      <w:pPr>
        <w:jc w:val="both"/>
      </w:pPr>
      <w:r>
        <w:t xml:space="preserve">        val isOonCandidate = RecTypes.isOutOfNetworkTweetRecType(crt) ||</w:t>
      </w:r>
    </w:p>
    <w:p>
      <w:pPr>
        <w:jc w:val="both"/>
      </w:pPr>
      <w:r>
        <w:t xml:space="preserve">          RecTypes.outOfNetworkTopicTweetTypes.contains(crt)</w:t>
      </w:r>
    </w:p>
    <w:p>
      <w:pPr>
        <w:jc w:val="both"/>
      </w:pPr>
      <w:r/>
    </w:p>
    <w:p>
      <w:pPr>
        <w:jc w:val="both"/>
      </w:pPr>
      <w:r>
        <w:t xml:space="preserve">        lazy val minAuthorSendsThreshold =</w:t>
      </w:r>
    </w:p>
    <w:p>
      <w:pPr>
        <w:jc w:val="both"/>
      </w:pPr>
      <w:r>
        <w:t xml:space="preserve">          target.params(PushFeatureSwitchParams.MinAuthorSendsThresholdParam)</w:t>
      </w:r>
    </w:p>
    <w:p>
      <w:pPr>
        <w:jc w:val="both"/>
      </w:pPr>
      <w:r>
        <w:t xml:space="preserve">        lazy val spreadControlRatio =</w:t>
      </w:r>
    </w:p>
    <w:p>
      <w:pPr>
        <w:jc w:val="both"/>
      </w:pPr>
      <w:r>
        <w:t xml:space="preserve">          target.params(PushFeatureSwitchParams.SpreadControlRatioParam)</w:t>
      </w:r>
    </w:p>
    <w:p>
      <w:pPr>
        <w:jc w:val="both"/>
      </w:pPr>
      <w:r>
        <w:t xml:space="preserve">        lazy val reportRateThreshold =</w:t>
      </w:r>
    </w:p>
    <w:p>
      <w:pPr>
        <w:jc w:val="both"/>
      </w:pPr>
      <w:r>
        <w:t xml:space="preserve">          target.params(PushFeatureSwitchParams.AuthorReportRateThresholdParam)</w:t>
      </w:r>
    </w:p>
    <w:p>
      <w:pPr>
        <w:jc w:val="both"/>
      </w:pPr>
      <w:r>
        <w:t xml:space="preserve">        lazy val dislikeRateThreshold =</w:t>
      </w:r>
    </w:p>
    <w:p>
      <w:pPr>
        <w:jc w:val="both"/>
      </w:pPr>
      <w:r>
        <w:t xml:space="preserve">          target.params(PushFeatureSwitchParams.AuthorDislikeRateThresholdParam)</w:t>
      </w:r>
    </w:p>
    <w:p>
      <w:pPr>
        <w:jc w:val="both"/>
      </w:pPr>
      <w:r/>
    </w:p>
    <w:p>
      <w:pPr>
        <w:jc w:val="both"/>
      </w:pPr>
      <w:r>
        <w:t xml:space="preserve">        lazy val authorSentCount =</w:t>
      </w:r>
    </w:p>
    <w:p>
      <w:pPr>
        <w:jc w:val="both"/>
      </w:pPr>
      <w:r>
        <w:t xml:space="preserve">          candidate.numericFeatures.getOrElse(authorSendCountFeatureName, 0.0)</w:t>
      </w:r>
    </w:p>
    <w:p>
      <w:pPr>
        <w:jc w:val="both"/>
      </w:pPr>
      <w:r>
        <w:t xml:space="preserve">        lazy val authorReportCount =</w:t>
      </w:r>
    </w:p>
    <w:p>
      <w:pPr>
        <w:jc w:val="both"/>
      </w:pPr>
      <w:r>
        <w:t xml:space="preserve">          candidate.numericFeatures.getOrElse(authorReportCountFeatureName, 0.0)</w:t>
      </w:r>
    </w:p>
    <w:p>
      <w:pPr>
        <w:jc w:val="both"/>
      </w:pPr>
      <w:r>
        <w:t xml:space="preserve">        lazy val authorDislikeCount =</w:t>
      </w:r>
    </w:p>
    <w:p>
      <w:pPr>
        <w:jc w:val="both"/>
      </w:pPr>
      <w:r>
        <w:t xml:space="preserve">          candidate.numericFeatures.getOrElse(authorDislikeCountFeatureName, 0.0)</w:t>
      </w:r>
    </w:p>
    <w:p>
      <w:pPr>
        <w:jc w:val="both"/>
      </w:pPr>
      <w:r>
        <w:t xml:space="preserve">        lazy val followerCount = candidate.numericFeatures</w:t>
      </w:r>
    </w:p>
    <w:p>
      <w:pPr>
        <w:jc w:val="both"/>
      </w:pPr>
      <w:r>
        <w:t xml:space="preserve">          .getOrElse(authorActiveFollowerFeatureName, 0.0)</w:t>
      </w:r>
    </w:p>
    <w:p>
      <w:pPr>
        <w:jc w:val="both"/>
      </w:pPr>
      <w:r>
        <w:t xml:space="preserve">        lazy val reportRate =</w:t>
      </w:r>
    </w:p>
    <w:p>
      <w:pPr>
        <w:jc w:val="both"/>
      </w:pPr>
      <w:r>
        <w:t xml:space="preserve">          authorReportCount / (authorSentCount + 1.0)</w:t>
      </w:r>
    </w:p>
    <w:p>
      <w:pPr>
        <w:jc w:val="both"/>
      </w:pPr>
      <w:r>
        <w:t xml:space="preserve">        lazy val dislikeRate =</w:t>
      </w:r>
    </w:p>
    <w:p>
      <w:pPr>
        <w:jc w:val="both"/>
      </w:pPr>
      <w:r>
        <w:t xml:space="preserve">          authorDislikeCount / (authorSentCount + 1.0)</w:t>
      </w:r>
    </w:p>
    <w:p>
      <w:pPr>
        <w:jc w:val="both"/>
      </w:pPr>
      <w:r/>
    </w:p>
    <w:p>
      <w:pPr>
        <w:jc w:val="both"/>
      </w:pPr>
      <w:r>
        <w:t xml:space="preserve">        if (CandidateUtil.shouldApplyHealthQualityFilters(candidate) &amp;&amp; isOonCandidate) {</w:t>
      </w:r>
    </w:p>
    <w:p>
      <w:pPr>
        <w:jc w:val="both"/>
      </w:pPr>
      <w:r>
        <w:t xml:space="preserve">          allOonCandidatesCounter.incr()</w:t>
      </w:r>
    </w:p>
    <w:p>
      <w:pPr>
        <w:jc w:val="both"/>
      </w:pPr>
      <w:r>
        <w:t xml:space="preserve">          if (authorSentCount &gt; minAuthorSendsThreshold &amp;&amp;</w:t>
      </w:r>
    </w:p>
    <w:p>
      <w:pPr>
        <w:jc w:val="both"/>
      </w:pPr>
      <w:r>
        <w:t xml:space="preserve">            authorSentCount &gt; spreadControlRatio * followerCount &amp;&amp;</w:t>
      </w:r>
    </w:p>
    <w:p>
      <w:pPr>
        <w:jc w:val="both"/>
      </w:pPr>
      <w:r>
        <w:t xml:space="preserve">            (reportRate &gt; reportRateThreshold || dislikeRate &gt; dislikeRateThreshold)) {</w:t>
      </w:r>
    </w:p>
    <w:p>
      <w:pPr>
        <w:jc w:val="both"/>
      </w:pPr>
      <w:r>
        <w:t xml:space="preserve">            filteredCandidatesCounter.incr()</w:t>
      </w:r>
    </w:p>
    <w:p>
      <w:pPr>
        <w:jc w:val="both"/>
      </w:pPr>
      <w:r>
        <w:t xml:space="preserve">            Future.False</w:t>
      </w:r>
    </w:p>
    <w:p>
      <w:pPr>
        <w:jc w:val="both"/>
      </w:pPr>
      <w:r>
        <w:t xml:space="preserve">          } else Future.True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