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com.twitter.channels.common.thriftscala.ApiList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com.twitter.frigate.common.rec_types.RecTypes.isInNetworkTweetType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com.twitter.frigate.pushservice.model.TrendTweetPushCandidate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com.twitter.frigate.pushservice.refresh_handler.cross.CandidateCopyExpansion</w:t>
      </w:r>
    </w:p>
    <w:p>
      <w:pPr>
        <w:jc w:val="both"/>
      </w:pPr>
      <w:r>
        <w:t>import com.twitter.frigate.pushservice.util.CandidateHydrationUtil._</w:t>
      </w:r>
    </w:p>
    <w:p>
      <w:pPr>
        <w:jc w:val="both"/>
      </w:pPr>
      <w:r>
        <w:t>import com.twitter.frigate.pushservice.util.MrUserStateUtil</w:t>
      </w:r>
    </w:p>
    <w:p>
      <w:pPr>
        <w:jc w:val="both"/>
      </w:pPr>
      <w:r>
        <w:t>import com.twitter.frigate.pushservice.util.RelationshipUtil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PushCandidateHydrator(</w:t>
      </w:r>
    </w:p>
    <w:p>
      <w:pPr>
        <w:jc w:val="both"/>
      </w:pPr>
      <w:r>
        <w:t xml:space="preserve">  socialGraphServiceProcessStore: ReadableStore[RelationEdge, Boolean],</w:t>
      </w:r>
    </w:p>
    <w:p>
      <w:pPr>
        <w:jc w:val="both"/>
      </w:pPr>
      <w:r>
        <w:t xml:space="preserve">  safeUserStore: ReadableStore[Long, User],</w:t>
      </w:r>
    </w:p>
    <w:p>
      <w:pPr>
        <w:jc w:val="both"/>
      </w:pPr>
      <w:r>
        <w:t xml:space="preserve">  apiListStore: ReadableStore[Long, ApiList],</w:t>
      </w:r>
    </w:p>
    <w:p>
      <w:pPr>
        <w:jc w:val="both"/>
      </w:pPr>
      <w:r>
        <w:t xml:space="preserve">  candidateCopyCross: CandidateCopyExpansion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StatsReceiver,</w:t>
      </w:r>
    </w:p>
    <w:p>
      <w:pPr>
        <w:jc w:val="both"/>
      </w:pPr>
      <w:r>
        <w:t xml:space="preserve">  implicit val weightedOpenOrNtabClickModelScorer: PushMLModelScorer) {</w:t>
      </w:r>
    </w:p>
    <w:p>
      <w:pPr>
        <w:jc w:val="both"/>
      </w:pPr>
      <w:r/>
    </w:p>
    <w:p>
      <w:pPr>
        <w:jc w:val="both"/>
      </w:pPr>
      <w:r>
        <w:t xml:space="preserve">  lazy val candidateWithCopyNumStat = statsReceiver.stat("candidate_with_copy_num")</w:t>
      </w:r>
    </w:p>
    <w:p>
      <w:pPr>
        <w:jc w:val="both"/>
      </w:pPr>
      <w:r>
        <w:t xml:space="preserve">  lazy val hydratedCandidateStat = statsReceiver.scope("hydrated_candidates")</w:t>
      </w:r>
    </w:p>
    <w:p>
      <w:pPr>
        <w:jc w:val="both"/>
      </w:pPr>
      <w:r>
        <w:t xml:space="preserve">  lazy val mrUserStateStat = statsReceiver.scope("mr_user_state")</w:t>
      </w:r>
    </w:p>
    <w:p>
      <w:pPr>
        <w:jc w:val="both"/>
      </w:pPr>
      <w:r/>
    </w:p>
    <w:p>
      <w:pPr>
        <w:jc w:val="both"/>
      </w:pPr>
      <w:r>
        <w:t xml:space="preserve">  lazy val queryStep = statsReceiver.scope("query_step")</w:t>
      </w:r>
    </w:p>
    <w:p>
      <w:pPr>
        <w:jc w:val="both"/>
      </w:pPr>
      <w:r>
        <w:t xml:space="preserve">  lazy val relationEdgeWithoutDuplicateInQueryStep =</w:t>
      </w:r>
    </w:p>
    <w:p>
      <w:pPr>
        <w:jc w:val="both"/>
      </w:pPr>
      <w:r>
        <w:t xml:space="preserve">    queryStep.counter("number_of_relationEdge_without_duplicate_in_query_step")</w:t>
      </w:r>
    </w:p>
    <w:p>
      <w:pPr>
        <w:jc w:val="both"/>
      </w:pPr>
      <w:r>
        <w:t xml:space="preserve">  lazy val relationEdgeWithoutDuplicateInQueryStepDistribution =</w:t>
      </w:r>
    </w:p>
    <w:p>
      <w:pPr>
        <w:jc w:val="both"/>
      </w:pPr>
      <w:r>
        <w:t xml:space="preserve">    queryStep.stat("number_of_relationEdge_without_duplicate_in_query_step_distribution")</w:t>
      </w:r>
    </w:p>
    <w:p>
      <w:pPr>
        <w:jc w:val="both"/>
      </w:pPr>
      <w:r/>
    </w:p>
    <w:p>
      <w:pPr>
        <w:jc w:val="both"/>
      </w:pPr>
      <w:r>
        <w:t xml:space="preserve">  case class Entities(</w:t>
      </w:r>
    </w:p>
    <w:p>
      <w:pPr>
        <w:jc w:val="both"/>
      </w:pPr>
      <w:r>
        <w:t xml:space="preserve">    users: Set[Long] = Set.empty[Long],</w:t>
      </w:r>
    </w:p>
    <w:p>
      <w:pPr>
        <w:jc w:val="both"/>
      </w:pPr>
      <w:r>
        <w:t xml:space="preserve">    relationshipEdges: Set[RelationEdge] = Set.empty[RelationEdge]) {</w:t>
      </w:r>
    </w:p>
    <w:p>
      <w:pPr>
        <w:jc w:val="both"/>
      </w:pPr>
      <w:r>
        <w:t xml:space="preserve">    def merge(otherEntities: Entities): Entities = {</w:t>
      </w:r>
    </w:p>
    <w:p>
      <w:pPr>
        <w:jc w:val="both"/>
      </w:pPr>
      <w:r>
        <w:t xml:space="preserve">      this.copy(</w:t>
      </w:r>
    </w:p>
    <w:p>
      <w:pPr>
        <w:jc w:val="both"/>
      </w:pPr>
      <w:r>
        <w:t xml:space="preserve">        users = this.users ++ otherEntities.users,</w:t>
      </w:r>
    </w:p>
    <w:p>
      <w:pPr>
        <w:jc w:val="both"/>
      </w:pPr>
      <w:r>
        <w:t xml:space="preserve">        relationshipEdges =</w:t>
      </w:r>
    </w:p>
    <w:p>
      <w:pPr>
        <w:jc w:val="both"/>
      </w:pPr>
      <w:r>
        <w:t xml:space="preserve">          this.relationshipEdges ++ otherEntities.relationshipEdges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EntitiesMap(</w:t>
      </w:r>
    </w:p>
    <w:p>
      <w:pPr>
        <w:jc w:val="both"/>
      </w:pPr>
      <w:r>
        <w:t xml:space="preserve">    userMap: Map[Long, User] = Map.empty[Long, User],</w:t>
      </w:r>
    </w:p>
    <w:p>
      <w:pPr>
        <w:jc w:val="both"/>
      </w:pPr>
      <w:r>
        <w:t xml:space="preserve">    relationshipMap: Map[RelationEdge, Boolean] = Map.empty[RelationEdge, Boolean])</w:t>
      </w:r>
    </w:p>
    <w:p>
      <w:pPr>
        <w:jc w:val="both"/>
      </w:pPr>
      <w:r/>
    </w:p>
    <w:p>
      <w:pPr>
        <w:jc w:val="both"/>
      </w:pPr>
      <w:r>
        <w:t xml:space="preserve">  private def updateCandidateAndCrtStats(</w:t>
      </w:r>
    </w:p>
    <w:p>
      <w:pPr>
        <w:jc w:val="both"/>
      </w:pPr>
      <w:r>
        <w:t xml:space="preserve">    candidate: RawCandidate,</w:t>
      </w:r>
    </w:p>
    <w:p>
      <w:pPr>
        <w:jc w:val="both"/>
      </w:pPr>
      <w:r>
        <w:t xml:space="preserve">    candidateType: String,</w:t>
      </w:r>
    </w:p>
    <w:p>
      <w:pPr>
        <w:jc w:val="both"/>
      </w:pPr>
      <w:r>
        <w:t xml:space="preserve">    numEntities: Int = 1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.scope(candidateType).scope(candidate.commonRecType.name).stat(</w:t>
      </w:r>
    </w:p>
    <w:p>
      <w:pPr>
        <w:jc w:val="both"/>
      </w:pPr>
      <w:r>
        <w:t xml:space="preserve">        "totalEntitiesPerCandidateTypePerCrt").add(numEntities)</w:t>
      </w:r>
    </w:p>
    <w:p>
      <w:pPr>
        <w:jc w:val="both"/>
      </w:pPr>
      <w:r>
        <w:t xml:space="preserve">    statsReceiver.scope(candidateType).stat("totalEntitiesPerCandidateType").add(numEntities)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collectEntities(</w:t>
      </w:r>
    </w:p>
    <w:p>
      <w:pPr>
        <w:jc w:val="both"/>
      </w:pPr>
      <w:r>
        <w:t xml:space="preserve">    candidateDetailsSeq: Seq[CandidateDetails[RawCandidate]]</w:t>
      </w:r>
    </w:p>
    <w:p>
      <w:pPr>
        <w:jc w:val="both"/>
      </w:pPr>
      <w:r>
        <w:t xml:space="preserve">  ): Entities = {</w:t>
      </w:r>
    </w:p>
    <w:p>
      <w:pPr>
        <w:jc w:val="both"/>
      </w:pPr>
      <w:r>
        <w:t xml:space="preserve">    candidateDetailsSeq</w:t>
      </w:r>
    </w:p>
    <w:p>
      <w:pPr>
        <w:jc w:val="both"/>
      </w:pPr>
      <w:r>
        <w:t xml:space="preserve">      .map { candidateDetails =&gt;</w:t>
      </w:r>
    </w:p>
    <w:p>
      <w:pPr>
        <w:jc w:val="both"/>
      </w:pPr>
      <w:r>
        <w:t xml:space="preserve">        val pushCandidate = candidateDetails.candidate</w:t>
      </w:r>
    </w:p>
    <w:p>
      <w:pPr>
        <w:jc w:val="both"/>
      </w:pPr>
      <w:r/>
    </w:p>
    <w:p>
      <w:pPr>
        <w:jc w:val="both"/>
      </w:pPr>
      <w:r>
        <w:t xml:space="preserve">        val userEntities = pushCandidate match {</w:t>
      </w:r>
    </w:p>
    <w:p>
      <w:pPr>
        <w:jc w:val="both"/>
      </w:pPr>
      <w:r>
        <w:t xml:space="preserve">          case tweetWithSocialContext: RawCandidate with TweetWithSocialContextTraits =&gt;</w:t>
      </w:r>
    </w:p>
    <w:p>
      <w:pPr>
        <w:jc w:val="both"/>
      </w:pPr>
      <w:r>
        <w:t xml:space="preserve">            val authorIdOpt = getAuthorIdFromTweetCandidate(tweetWithSocialContext)</w:t>
      </w:r>
    </w:p>
    <w:p>
      <w:pPr>
        <w:jc w:val="both"/>
      </w:pPr>
      <w:r>
        <w:t xml:space="preserve">            val scUserIds = tweetWithSocialContext.socialContextUserIds.toSet</w:t>
      </w:r>
    </w:p>
    <w:p>
      <w:pPr>
        <w:jc w:val="both"/>
      </w:pPr>
      <w:r>
        <w:t xml:space="preserve">            updateCandidateAndCrtStats(pushCandidate, "tweetWithSocialContext", scUserIds.size + 1)</w:t>
      </w:r>
    </w:p>
    <w:p>
      <w:pPr>
        <w:jc w:val="both"/>
      </w:pPr>
      <w:r>
        <w:t xml:space="preserve">            Entities(users = scUserIds ++ authorIdOpt.toSet)</w:t>
      </w:r>
    </w:p>
    <w:p>
      <w:pPr>
        <w:jc w:val="both"/>
      </w:pPr>
      <w:r/>
    </w:p>
    <w:p>
      <w:pPr>
        <w:jc w:val="both"/>
      </w:pPr>
      <w:r>
        <w:t xml:space="preserve">          case _ =&gt; Entities()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relationEntities = {</w:t>
      </w:r>
    </w:p>
    <w:p>
      <w:pPr>
        <w:jc w:val="both"/>
      </w:pPr>
      <w:r>
        <w:t xml:space="preserve">          if (isInNetworkTweetType(pushCandidate.commonRecType)) {</w:t>
      </w:r>
    </w:p>
    <w:p>
      <w:pPr>
        <w:jc w:val="both"/>
      </w:pPr>
      <w:r>
        <w:t xml:space="preserve">            Entities(</w:t>
      </w:r>
    </w:p>
    <w:p>
      <w:pPr>
        <w:jc w:val="both"/>
      </w:pPr>
      <w:r>
        <w:t xml:space="preserve">              relationshipEdges =</w:t>
      </w:r>
    </w:p>
    <w:p>
      <w:pPr>
        <w:jc w:val="both"/>
      </w:pPr>
      <w:r>
        <w:t xml:space="preserve">                RelationshipUtil.getPreCandidateRelationshipsForInNetworkTweets(pushCandidate).toSet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else Entities()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userEntities.merge(relationEntities)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.foldLeft(Entities()) { (e1, e2) =&gt; e1.merge(e2)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calls Gizmoduck and Social Graph Service, keep the results in EntitiesMap</w:t>
      </w:r>
    </w:p>
    <w:p>
      <w:pPr>
        <w:jc w:val="both"/>
      </w:pPr>
      <w:r>
        <w:t xml:space="preserve">   * and passed onto the update candidate phase in the hydration step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entities contains all userIds and relationEdges for all candidates</w:t>
      </w:r>
    </w:p>
    <w:p>
      <w:pPr>
        <w:jc w:val="both"/>
      </w:pPr>
      <w:r>
        <w:t xml:space="preserve">   * @return EntitiesMap contains userMap and relationshipMap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queryEntities(entities: Entities): Future[EntitiesMap] = {</w:t>
      </w:r>
    </w:p>
    <w:p>
      <w:pPr>
        <w:jc w:val="both"/>
      </w:pPr>
      <w:r/>
    </w:p>
    <w:p>
      <w:pPr>
        <w:jc w:val="both"/>
      </w:pPr>
      <w:r>
        <w:t xml:space="preserve">    relationEdgeWithoutDuplicateInQueryStep.incr(entities.relationshipEdges.size)</w:t>
      </w:r>
    </w:p>
    <w:p>
      <w:pPr>
        <w:jc w:val="both"/>
      </w:pPr>
      <w:r>
        <w:t xml:space="preserve">    relationEdgeWithoutDuplicateInQueryStepDistribution.add(entities.relationshipEdges.size)</w:t>
      </w:r>
    </w:p>
    <w:p>
      <w:pPr>
        <w:jc w:val="both"/>
      </w:pPr>
      <w:r/>
    </w:p>
    <w:p>
      <w:pPr>
        <w:jc w:val="both"/>
      </w:pPr>
      <w:r>
        <w:t xml:space="preserve">    val relationshipMapFuture = Future</w:t>
      </w:r>
    </w:p>
    <w:p>
      <w:pPr>
        <w:jc w:val="both"/>
      </w:pPr>
      <w:r>
        <w:t xml:space="preserve">      .collect(socialGraphServiceProcessStore.multiGet(entities.relationshipEdges))</w:t>
      </w:r>
    </w:p>
    <w:p>
      <w:pPr>
        <w:jc w:val="both"/>
      </w:pPr>
      <w:r>
        <w:t xml:space="preserve">      .map { resultMap =&gt;</w:t>
      </w:r>
    </w:p>
    <w:p>
      <w:pPr>
        <w:jc w:val="both"/>
      </w:pPr>
      <w:r>
        <w:t xml:space="preserve">        resultMap.collect {</w:t>
      </w:r>
    </w:p>
    <w:p>
      <w:pPr>
        <w:jc w:val="both"/>
      </w:pPr>
      <w:r>
        <w:t xml:space="preserve">          case (relationshipEdge, Some(res)) =&gt; relationshipEdge -&gt; res</w:t>
      </w:r>
    </w:p>
    <w:p>
      <w:pPr>
        <w:jc w:val="both"/>
      </w:pPr>
      <w:r>
        <w:t xml:space="preserve">          case (relationshipEdge, None) =&gt; relationshipEdge -&gt;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userMapFuture = Future</w:t>
      </w:r>
    </w:p>
    <w:p>
      <w:pPr>
        <w:jc w:val="both"/>
      </w:pPr>
      <w:r>
        <w:t xml:space="preserve">      .collect(safeUserStore.multiGet(entities.users))</w:t>
      </w:r>
    </w:p>
    <w:p>
      <w:pPr>
        <w:jc w:val="both"/>
      </w:pPr>
      <w:r>
        <w:t xml:space="preserve">      .map { userMap =&gt;</w:t>
      </w:r>
    </w:p>
    <w:p>
      <w:pPr>
        <w:jc w:val="both"/>
      </w:pPr>
      <w:r>
        <w:t xml:space="preserve">        userMap.collect {</w:t>
      </w:r>
    </w:p>
    <w:p>
      <w:pPr>
        <w:jc w:val="both"/>
      </w:pPr>
      <w:r>
        <w:t xml:space="preserve">          case (userId, Some(user)) =&gt;</w:t>
      </w:r>
    </w:p>
    <w:p>
      <w:pPr>
        <w:jc w:val="both"/>
      </w:pPr>
      <w:r>
        <w:t xml:space="preserve">            userId -&gt; user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Future.join(userMapFuture, relationshipMapFuture).map {</w:t>
      </w:r>
    </w:p>
    <w:p>
      <w:pPr>
        <w:jc w:val="both"/>
      </w:pPr>
      <w:r>
        <w:t xml:space="preserve">      case (uMap, rMap) =&gt; EntitiesMap(userMap = uMap, relationshipMap = rMap)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candidateDetails: recommendation candidates for a user</w:t>
      </w:r>
    </w:p>
    <w:p>
      <w:pPr>
        <w:jc w:val="both"/>
      </w:pPr>
      <w:r>
        <w:t xml:space="preserve">   * @return sequence of candidates tagged with push and ntab copy 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expandCandidatesWithCopy(</w:t>
      </w:r>
    </w:p>
    <w:p>
      <w:pPr>
        <w:jc w:val="both"/>
      </w:pPr>
      <w:r>
        <w:t xml:space="preserve">    candidateDetails: Seq[CandidateDetails[RawCandidate]]</w:t>
      </w:r>
    </w:p>
    <w:p>
      <w:pPr>
        <w:jc w:val="both"/>
      </w:pPr>
      <w:r>
        <w:t xml:space="preserve">  ): Future[Seq[(CandidateDetails[RawCandidate], CopyIds)]] = {</w:t>
      </w:r>
    </w:p>
    <w:p>
      <w:pPr>
        <w:jc w:val="both"/>
      </w:pPr>
      <w:r>
        <w:t xml:space="preserve">    candidateCopyCross.expandCandidatesWithCopyId(candidateDetails)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updateCandidates(</w:t>
      </w:r>
    </w:p>
    <w:p>
      <w:pPr>
        <w:jc w:val="both"/>
      </w:pPr>
      <w:r>
        <w:t xml:space="preserve">    candidateDetailsWithCopies: Seq[(CandidateDetails[RawCandidate], CopyIds)],</w:t>
      </w:r>
    </w:p>
    <w:p>
      <w:pPr>
        <w:jc w:val="both"/>
      </w:pPr>
      <w:r>
        <w:t xml:space="preserve">    entitiesMaps: EntitiesMap</w:t>
      </w:r>
    </w:p>
    <w:p>
      <w:pPr>
        <w:jc w:val="both"/>
      </w:pPr>
      <w:r>
        <w:t xml:space="preserve">  ): Seq[CandidateDetails[PushCandidate]] = {</w:t>
      </w:r>
    </w:p>
    <w:p>
      <w:pPr>
        <w:jc w:val="both"/>
      </w:pPr>
      <w:r>
        <w:t xml:space="preserve">    candidateDetailsWithCopies.map {</w:t>
      </w:r>
    </w:p>
    <w:p>
      <w:pPr>
        <w:jc w:val="both"/>
      </w:pPr>
      <w:r>
        <w:t xml:space="preserve">      case (candidateDetail, copyIds) =&gt;</w:t>
      </w:r>
    </w:p>
    <w:p>
      <w:pPr>
        <w:jc w:val="both"/>
      </w:pPr>
      <w:r>
        <w:t xml:space="preserve">        val pushCandidate = candidateDetail.candidate</w:t>
      </w:r>
    </w:p>
    <w:p>
      <w:pPr>
        <w:jc w:val="both"/>
      </w:pPr>
      <w:r>
        <w:t xml:space="preserve">        val userMap = entitiesMaps.userMap</w:t>
      </w:r>
    </w:p>
    <w:p>
      <w:pPr>
        <w:jc w:val="both"/>
      </w:pPr>
      <w:r>
        <w:t xml:space="preserve">        val relationshipMap = entitiesMaps.relationshipMap</w:t>
      </w:r>
    </w:p>
    <w:p>
      <w:pPr>
        <w:jc w:val="both"/>
      </w:pPr>
      <w:r/>
    </w:p>
    <w:p>
      <w:pPr>
        <w:jc w:val="both"/>
      </w:pPr>
      <w:r>
        <w:t xml:space="preserve">        val hydratedCandidate = pushCandidate match {</w:t>
      </w:r>
    </w:p>
    <w:p>
      <w:pPr>
        <w:jc w:val="both"/>
      </w:pPr>
      <w:r/>
    </w:p>
    <w:p>
      <w:pPr>
        <w:jc w:val="both"/>
      </w:pPr>
      <w:r>
        <w:t xml:space="preserve">          case f1TweetCandidate: F1FirstDegree =&gt;</w:t>
      </w:r>
    </w:p>
    <w:p>
      <w:pPr>
        <w:jc w:val="both"/>
      </w:pPr>
      <w:r>
        <w:t xml:space="preserve">            getHydratedCandidateForF1FirstDegreeTweet(</w:t>
      </w:r>
    </w:p>
    <w:p>
      <w:pPr>
        <w:jc w:val="both"/>
      </w:pPr>
      <w:r>
        <w:t xml:space="preserve">              f1TweetCandidate,</w:t>
      </w:r>
    </w:p>
    <w:p>
      <w:pPr>
        <w:jc w:val="both"/>
      </w:pPr>
      <w:r>
        <w:t xml:space="preserve">              userMap,</w:t>
      </w:r>
    </w:p>
    <w:p>
      <w:pPr>
        <w:jc w:val="both"/>
      </w:pPr>
      <w:r>
        <w:t xml:space="preserve">              relationshipMap,</w:t>
      </w:r>
    </w:p>
    <w:p>
      <w:pPr>
        <w:jc w:val="both"/>
      </w:pPr>
      <w:r>
        <w:t xml:space="preserve">              copyIds)</w:t>
      </w:r>
    </w:p>
    <w:p>
      <w:pPr>
        <w:jc w:val="both"/>
      </w:pPr>
      <w:r/>
    </w:p>
    <w:p>
      <w:pPr>
        <w:jc w:val="both"/>
      </w:pPr>
      <w:r>
        <w:t xml:space="preserve">          case tweetRetweet: TweetRetweetCandidate =&gt;</w:t>
      </w:r>
    </w:p>
    <w:p>
      <w:pPr>
        <w:jc w:val="both"/>
      </w:pPr>
      <w:r>
        <w:t xml:space="preserve">            getHydratedCandidateForTweetRetweet(tweetRetweet, userMap, copyIds)</w:t>
      </w:r>
    </w:p>
    <w:p>
      <w:pPr>
        <w:jc w:val="both"/>
      </w:pPr>
      <w:r/>
    </w:p>
    <w:p>
      <w:pPr>
        <w:jc w:val="both"/>
      </w:pPr>
      <w:r>
        <w:t xml:space="preserve">          case tweetFavorite: TweetFavoriteCandidate =&gt;</w:t>
      </w:r>
    </w:p>
    <w:p>
      <w:pPr>
        <w:jc w:val="both"/>
      </w:pPr>
      <w:r>
        <w:t xml:space="preserve">            getHydratedCandidateForTweetFavorite(tweetFavorite, userMap, copyIds)</w:t>
      </w:r>
    </w:p>
    <w:p>
      <w:pPr>
        <w:jc w:val="both"/>
      </w:pPr>
      <w:r/>
    </w:p>
    <w:p>
      <w:pPr>
        <w:jc w:val="both"/>
      </w:pPr>
      <w:r>
        <w:t xml:space="preserve">          case tripTweetCandidate: OutOfNetworkTweetCandidate with TripCandidate =&gt;</w:t>
      </w:r>
    </w:p>
    <w:p>
      <w:pPr>
        <w:jc w:val="both"/>
      </w:pPr>
      <w:r>
        <w:t xml:space="preserve">            getHydratedCandidateForTripTweetCandidate(tripTweetCandidate, userMap, copyIds)</w:t>
      </w:r>
    </w:p>
    <w:p>
      <w:pPr>
        <w:jc w:val="both"/>
      </w:pPr>
      <w:r/>
    </w:p>
    <w:p>
      <w:pPr>
        <w:jc w:val="both"/>
      </w:pPr>
      <w:r>
        <w:t xml:space="preserve">          case outOfNetworkTweetCandidate: OutOfNetworkTweetCandidate with TopicCandidate =&gt;</w:t>
      </w:r>
    </w:p>
    <w:p>
      <w:pPr>
        <w:jc w:val="both"/>
      </w:pPr>
      <w:r>
        <w:t xml:space="preserve">            getHydratedCandidateForOutOfNetworkTweetCandidate(</w:t>
      </w:r>
    </w:p>
    <w:p>
      <w:pPr>
        <w:jc w:val="both"/>
      </w:pPr>
      <w:r>
        <w:t xml:space="preserve">              outOfNetworkTweetCandidate,</w:t>
      </w:r>
    </w:p>
    <w:p>
      <w:pPr>
        <w:jc w:val="both"/>
      </w:pPr>
      <w:r>
        <w:t xml:space="preserve">              userMap,</w:t>
      </w:r>
    </w:p>
    <w:p>
      <w:pPr>
        <w:jc w:val="both"/>
      </w:pPr>
      <w:r>
        <w:t xml:space="preserve">              copyIds)</w:t>
      </w:r>
    </w:p>
    <w:p>
      <w:pPr>
        <w:jc w:val="both"/>
      </w:pPr>
      <w:r/>
    </w:p>
    <w:p>
      <w:pPr>
        <w:jc w:val="both"/>
      </w:pPr>
      <w:r>
        <w:t xml:space="preserve">          case topicProofTweetCandidate: TopicProofTweetCandidate =&gt;</w:t>
      </w:r>
    </w:p>
    <w:p>
      <w:pPr>
        <w:jc w:val="both"/>
      </w:pPr>
      <w:r>
        <w:t xml:space="preserve">            getHydratedTopicProofTweetCandidate(topicProofTweetCandidate, userMap, copyIds)</w:t>
      </w:r>
    </w:p>
    <w:p>
      <w:pPr>
        <w:jc w:val="both"/>
      </w:pPr>
      <w:r/>
    </w:p>
    <w:p>
      <w:pPr>
        <w:jc w:val="both"/>
      </w:pPr>
      <w:r>
        <w:t xml:space="preserve">          case subscribedSearchTweetCandidate: SubscribedSearchTweetCandidate =&gt;</w:t>
      </w:r>
    </w:p>
    <w:p>
      <w:pPr>
        <w:jc w:val="both"/>
      </w:pPr>
      <w:r>
        <w:t xml:space="preserve">            getHydratedSubscribedSearchTweetCandidate(</w:t>
      </w:r>
    </w:p>
    <w:p>
      <w:pPr>
        <w:jc w:val="both"/>
      </w:pPr>
      <w:r>
        <w:t xml:space="preserve">              subscribedSearchTweetCandidate,</w:t>
      </w:r>
    </w:p>
    <w:p>
      <w:pPr>
        <w:jc w:val="both"/>
      </w:pPr>
      <w:r>
        <w:t xml:space="preserve">              userMap,</w:t>
      </w:r>
    </w:p>
    <w:p>
      <w:pPr>
        <w:jc w:val="both"/>
      </w:pPr>
      <w:r>
        <w:t xml:space="preserve">              copyIds)</w:t>
      </w:r>
    </w:p>
    <w:p>
      <w:pPr>
        <w:jc w:val="both"/>
      </w:pPr>
      <w:r/>
    </w:p>
    <w:p>
      <w:pPr>
        <w:jc w:val="both"/>
      </w:pPr>
      <w:r>
        <w:t xml:space="preserve">          case listRecommendation: ListPushCandidate =&gt;</w:t>
      </w:r>
    </w:p>
    <w:p>
      <w:pPr>
        <w:jc w:val="both"/>
      </w:pPr>
      <w:r>
        <w:t xml:space="preserve">            getHydratedListCandidate(apiListStore, listRecommendation, copyIds)</w:t>
      </w:r>
    </w:p>
    <w:p>
      <w:pPr>
        <w:jc w:val="both"/>
      </w:pPr>
      <w:r/>
    </w:p>
    <w:p>
      <w:pPr>
        <w:jc w:val="both"/>
      </w:pPr>
      <w:r>
        <w:t xml:space="preserve">          case discoverTwitterCandidate: DiscoverTwitterCandidate =&gt;</w:t>
      </w:r>
    </w:p>
    <w:p>
      <w:pPr>
        <w:jc w:val="both"/>
      </w:pPr>
      <w:r>
        <w:t xml:space="preserve">            getHydratedCandidateForDiscoverTwitterCandidate(discoverTwitterCandidate, copyIds)</w:t>
      </w:r>
    </w:p>
    <w:p>
      <w:pPr>
        <w:jc w:val="both"/>
      </w:pPr>
      <w:r/>
    </w:p>
    <w:p>
      <w:pPr>
        <w:jc w:val="both"/>
      </w:pPr>
      <w:r>
        <w:t xml:space="preserve">          case topTweetImpressionsCandidate: TopTweetImpressionsCandidate =&gt;</w:t>
      </w:r>
    </w:p>
    <w:p>
      <w:pPr>
        <w:jc w:val="both"/>
      </w:pPr>
      <w:r>
        <w:t xml:space="preserve">            getHydratedCandidateForTopTweetImpressionsCandidate(</w:t>
      </w:r>
    </w:p>
    <w:p>
      <w:pPr>
        <w:jc w:val="both"/>
      </w:pPr>
      <w:r>
        <w:t xml:space="preserve">              topTweetImpressionsCandidate,</w:t>
      </w:r>
    </w:p>
    <w:p>
      <w:pPr>
        <w:jc w:val="both"/>
      </w:pPr>
      <w:r>
        <w:t xml:space="preserve">              copyIds)</w:t>
      </w:r>
    </w:p>
    <w:p>
      <w:pPr>
        <w:jc w:val="both"/>
      </w:pPr>
      <w:r/>
    </w:p>
    <w:p>
      <w:pPr>
        <w:jc w:val="both"/>
      </w:pPr>
      <w:r>
        <w:t xml:space="preserve">          case trendTweetCandidate: TrendTweetCandidate =&gt;</w:t>
      </w:r>
    </w:p>
    <w:p>
      <w:pPr>
        <w:jc w:val="both"/>
      </w:pPr>
      <w:r>
        <w:t xml:space="preserve">            new TrendTweetPushCandidate(</w:t>
      </w:r>
    </w:p>
    <w:p>
      <w:pPr>
        <w:jc w:val="both"/>
      </w:pPr>
      <w:r>
        <w:t xml:space="preserve">              trendTweetCandidate,</w:t>
      </w:r>
    </w:p>
    <w:p>
      <w:pPr>
        <w:jc w:val="both"/>
      </w:pPr>
      <w:r>
        <w:t xml:space="preserve">              trendTweetCandidate.authorId.flatMap(userMap.get),</w:t>
      </w:r>
    </w:p>
    <w:p>
      <w:pPr>
        <w:jc w:val="both"/>
      </w:pPr>
      <w:r>
        <w:t xml:space="preserve">              copyIds)</w:t>
      </w:r>
    </w:p>
    <w:p>
      <w:pPr>
        <w:jc w:val="both"/>
      </w:pPr>
      <w:r/>
    </w:p>
    <w:p>
      <w:pPr>
        <w:jc w:val="both"/>
      </w:pPr>
      <w:r>
        <w:t xml:space="preserve">          case unknownCandidate =&gt;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s"Incorrect candidate for hydration: ${unknownCandidate.commonRecType}")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CandidateDetails(</w:t>
      </w:r>
    </w:p>
    <w:p>
      <w:pPr>
        <w:jc w:val="both"/>
      </w:pPr>
      <w:r>
        <w:t xml:space="preserve">          hydratedCandidate,</w:t>
      </w:r>
    </w:p>
    <w:p>
      <w:pPr>
        <w:jc w:val="both"/>
      </w:pPr>
      <w:r>
        <w:t xml:space="preserve">          source = candidateDetail.source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candidateDetails: Seq[CandidateDetails[RawCandidate]]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val isLoggedOutRequest =</w:t>
      </w:r>
    </w:p>
    <w:p>
      <w:pPr>
        <w:jc w:val="both"/>
      </w:pPr>
      <w:r>
        <w:t xml:space="preserve">      candidateDetails.headOption.exists(_.candidate.target.isLoggedOutUser)</w:t>
      </w:r>
    </w:p>
    <w:p>
      <w:pPr>
        <w:jc w:val="both"/>
      </w:pPr>
      <w:r>
        <w:t xml:space="preserve">    if (!isLoggedOutRequest) {</w:t>
      </w:r>
    </w:p>
    <w:p>
      <w:pPr>
        <w:jc w:val="both"/>
      </w:pPr>
      <w:r>
        <w:t xml:space="preserve">      candidateDetails.headOption.map { cd =&gt;</w:t>
      </w:r>
    </w:p>
    <w:p>
      <w:pPr>
        <w:jc w:val="both"/>
      </w:pPr>
      <w:r>
        <w:t xml:space="preserve">        MrUserStateUtil.updateMrUserStateStats(cd.candidate.target)(mrUserStateStat)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expandCandidatesWithCopy(candidateDetails).flatMap { candidateDetailsWithCopy =&gt;</w:t>
      </w:r>
    </w:p>
    <w:p>
      <w:pPr>
        <w:jc w:val="both"/>
      </w:pPr>
      <w:r>
        <w:t xml:space="preserve">      candidateWithCopyNumStat.add(candidateDetailsWithCopy.size)</w:t>
      </w:r>
    </w:p>
    <w:p>
      <w:pPr>
        <w:jc w:val="both"/>
      </w:pPr>
      <w:r>
        <w:t xml:space="preserve">      val entities = collectEntities(candidateDetailsWithCopy.map(_._1))</w:t>
      </w:r>
    </w:p>
    <w:p>
      <w:pPr>
        <w:jc w:val="both"/>
      </w:pPr>
      <w:r>
        <w:t xml:space="preserve">      queryEntities(entities).flatMap { entitiesMap =&gt;</w:t>
      </w:r>
    </w:p>
    <w:p>
      <w:pPr>
        <w:jc w:val="both"/>
      </w:pPr>
      <w:r>
        <w:t xml:space="preserve">        val updatedCandidates = updateCandidates(candidateDetailsWithCopy, entitiesMap)</w:t>
      </w:r>
    </w:p>
    <w:p>
      <w:pPr>
        <w:jc w:val="both"/>
      </w:pPr>
      <w:r>
        <w:t xml:space="preserve">        updatedCandidates.foreach { cand =&gt;</w:t>
      </w:r>
    </w:p>
    <w:p>
      <w:pPr>
        <w:jc w:val="both"/>
      </w:pPr>
      <w:r>
        <w:t xml:space="preserve">          hydratedCandidateStat.counter(cand.candidate.commonRecType.name).incr()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Future.value(updatedCandidates)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