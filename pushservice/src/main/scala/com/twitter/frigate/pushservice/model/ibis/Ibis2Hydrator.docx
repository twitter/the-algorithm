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com.twitter.frigate.common.util.MRPushCopy</w:t>
      </w:r>
    </w:p>
    <w:p>
      <w:pPr>
        <w:jc w:val="both"/>
      </w:pPr>
      <w:r>
        <w:t>import com.twitter.frigate.common.util.MrPushCopyObjects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com.twitter.ibis2.service.thriftscala.Flags</w:t>
      </w:r>
    </w:p>
    <w:p>
      <w:pPr>
        <w:jc w:val="both"/>
      </w:pPr>
      <w:r>
        <w:t>import com.twitter.ibis2.service.thriftscala.Ibis2Request</w:t>
      </w:r>
    </w:p>
    <w:p>
      <w:pPr>
        <w:jc w:val="both"/>
      </w:pPr>
      <w:r>
        <w:t>import com.twitter.ibis2.service.thriftscala.RecipientSelector</w:t>
      </w:r>
    </w:p>
    <w:p>
      <w:pPr>
        <w:jc w:val="both"/>
      </w:pPr>
      <w:r>
        <w:t>import com.twitter.ibis2.service.thriftscala.ResponseFlags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scala.util.control.NoStackTrace</w:t>
      </w:r>
    </w:p>
    <w:p>
      <w:pPr>
        <w:jc w:val="both"/>
      </w:pPr>
      <w:r>
        <w:t>import com.twitter.ni.lib.logged_out_transform.Ibis2RequestTransform</w:t>
      </w:r>
    </w:p>
    <w:p>
      <w:pPr>
        <w:jc w:val="both"/>
      </w:pPr>
      <w:r/>
    </w:p>
    <w:p>
      <w:pPr>
        <w:jc w:val="both"/>
      </w:pPr>
      <w:r>
        <w:t>class PushCopyIdNotFoundException(private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class InvalidPushCopyIdException(private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p>
      <w:pPr>
        <w:jc w:val="both"/>
      </w:pPr>
      <w:r>
        <w:t>trait Ibis2HydratorForCandidate</w:t>
      </w:r>
    </w:p>
    <w:p>
      <w:pPr>
        <w:jc w:val="both"/>
      </w:pPr>
      <w:r>
        <w:t xml:space="preserve">    extends CandidatePushCopy</w:t>
      </w:r>
    </w:p>
    <w:p>
      <w:pPr>
        <w:jc w:val="both"/>
      </w:pPr>
      <w:r>
        <w:t xml:space="preserve">    with OverrideForIbis2Request</w:t>
      </w:r>
    </w:p>
    <w:p>
      <w:pPr>
        <w:jc w:val="both"/>
      </w:pPr>
      <w:r>
        <w:t xml:space="preserve">    with CustomConfigurationMapForIbis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lazy val silentPushModelValue: Map[String, String] =</w:t>
      </w:r>
    </w:p>
    <w:p>
      <w:pPr>
        <w:jc w:val="both"/>
      </w:pPr>
      <w:r>
        <w:t xml:space="preserve">    if (RecTypes.silentPushDefaultEnabledCrts.contains(commonRecType)) {</w:t>
      </w:r>
    </w:p>
    <w:p>
      <w:pPr>
        <w:jc w:val="both"/>
      </w:pPr>
      <w:r>
        <w:t xml:space="preserve">      Map.empty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Map("is_silent_push" -&gt; "true")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transformRelevanceScore(</w:t>
      </w:r>
    </w:p>
    <w:p>
      <w:pPr>
        <w:jc w:val="both"/>
      </w:pPr>
      <w:r>
        <w:t xml:space="preserve">    mlScore: Double,</w:t>
      </w:r>
    </w:p>
    <w:p>
      <w:pPr>
        <w:jc w:val="both"/>
      </w:pPr>
      <w:r>
        <w:t xml:space="preserve">    scoreRange: Seq[Double]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(lowerBound, upperBound) = (scoreRange.head, scoreRange.last)</w:t>
      </w:r>
    </w:p>
    <w:p>
      <w:pPr>
        <w:jc w:val="both"/>
      </w:pPr>
      <w:r>
        <w:t xml:space="preserve">    (mlScore * (upperBound - lowerBound)) + lowerBound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getBoundedMlScore(mlScore: Double): Double = {</w:t>
      </w:r>
    </w:p>
    <w:p>
      <w:pPr>
        <w:jc w:val="both"/>
      </w:pPr>
      <w:r>
        <w:t xml:space="preserve">    if (RecTypes.isMagicFanoutEventType(commonRecType)) {</w:t>
      </w:r>
    </w:p>
    <w:p>
      <w:pPr>
        <w:jc w:val="both"/>
      </w:pPr>
      <w:r>
        <w:t xml:space="preserve">      val mfScoreRange = target.params(FS.MagicFanoutRelevanceScoreRange)</w:t>
      </w:r>
    </w:p>
    <w:p>
      <w:pPr>
        <w:jc w:val="both"/>
      </w:pPr>
      <w:r>
        <w:t xml:space="preserve">      transformRelevanceScore(mlScore, mfScoreRange)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mrScoreRange = target.params(FS.MagicRecsRelevanceScoreRange)</w:t>
      </w:r>
    </w:p>
    <w:p>
      <w:pPr>
        <w:jc w:val="both"/>
      </w:pPr>
      <w:r>
        <w:t xml:space="preserve">      transformRelevanceScore(mlScore, mrScoreRange)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relevanceScoreMapFut: Future[Map[String, String]] = {</w:t>
      </w:r>
    </w:p>
    <w:p>
      <w:pPr>
        <w:jc w:val="both"/>
      </w:pPr>
      <w:r>
        <w:t xml:space="preserve">    mrWeightedOpenOrNtabClickRankingProbability.map {</w:t>
      </w:r>
    </w:p>
    <w:p>
      <w:pPr>
        <w:jc w:val="both"/>
      </w:pPr>
      <w:r>
        <w:t xml:space="preserve">      case Some(mlScore) if target.params(FS.IncludeRelevanceScoreInIbis2Payload) =&gt;</w:t>
      </w:r>
    </w:p>
    <w:p>
      <w:pPr>
        <w:jc w:val="both"/>
      </w:pPr>
      <w:r>
        <w:t xml:space="preserve">        val boundedMlScore = getBoundedMlScore(mlScore)</w:t>
      </w:r>
    </w:p>
    <w:p>
      <w:pPr>
        <w:jc w:val="both"/>
      </w:pPr>
      <w:r>
        <w:t xml:space="preserve">        Map("relevance_score" -&gt; boundedMlScore.toString)</w:t>
      </w:r>
    </w:p>
    <w:p>
      <w:pPr>
        <w:jc w:val="both"/>
      </w:pPr>
      <w:r>
        <w:t xml:space="preserve">      case _ =&gt; Map.empty[String, String]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customFieldsMapFut: Future[Map[String, String]] = relevanceScoreMapFut</w:t>
      </w:r>
    </w:p>
    <w:p>
      <w:pPr>
        <w:jc w:val="both"/>
      </w:pPr>
      <w:r/>
    </w:p>
    <w:p>
      <w:pPr>
        <w:jc w:val="both"/>
      </w:pPr>
      <w:r>
        <w:t xml:space="preserve">  //override is only enabled for RFPH CRT</w:t>
      </w:r>
    </w:p>
    <w:p>
      <w:pPr>
        <w:jc w:val="both"/>
      </w:pPr>
      <w:r>
        <w:t xml:space="preserve">  def modelValues: Future[Map[String, String]] = {</w:t>
      </w:r>
    </w:p>
    <w:p>
      <w:pPr>
        <w:jc w:val="both"/>
      </w:pPr>
      <w:r>
        <w:t xml:space="preserve">    Future.join(overrideModelValueFut, customConfigMapsFut).map {</w:t>
      </w:r>
    </w:p>
    <w:p>
      <w:pPr>
        <w:jc w:val="both"/>
      </w:pPr>
      <w:r>
        <w:t xml:space="preserve">      case (overrideModelValue, customConfig) =&gt;</w:t>
      </w:r>
    </w:p>
    <w:p>
      <w:pPr>
        <w:jc w:val="both"/>
      </w:pPr>
      <w:r>
        <w:t xml:space="preserve">        overrideModelValue ++ silentPushModelValue ++ customConfig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modelName: String = pushCopy.ibisPushModelName</w:t>
      </w:r>
    </w:p>
    <w:p>
      <w:pPr>
        <w:jc w:val="both"/>
      </w:pPr>
      <w:r/>
    </w:p>
    <w:p>
      <w:pPr>
        <w:jc w:val="both"/>
      </w:pPr>
      <w:r>
        <w:t xml:space="preserve">  def senderId: Option[Long] = None</w:t>
      </w:r>
    </w:p>
    <w:p>
      <w:pPr>
        <w:jc w:val="both"/>
      </w:pPr>
      <w:r/>
    </w:p>
    <w:p>
      <w:pPr>
        <w:jc w:val="both"/>
      </w:pPr>
      <w:r>
        <w:t xml:space="preserve">  def ibis2Request: Future[Option[Ibis2Request]] = {</w:t>
      </w:r>
    </w:p>
    <w:p>
      <w:pPr>
        <w:jc w:val="both"/>
      </w:pPr>
      <w:r>
        <w:t xml:space="preserve">    Future.join(self.target.loggedOutMetadata, modelValues).map {</w:t>
      </w:r>
    </w:p>
    <w:p>
      <w:pPr>
        <w:jc w:val="both"/>
      </w:pPr>
      <w:r>
        <w:t xml:space="preserve">      case (Some(metadata), modelVals)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Ibis2RequestTransform</w:t>
      </w:r>
    </w:p>
    <w:p>
      <w:pPr>
        <w:jc w:val="both"/>
      </w:pPr>
      <w:r>
        <w:t xml:space="preserve">            .apply(metadata, modelName, modelVals).copy(</w:t>
      </w:r>
    </w:p>
    <w:p>
      <w:pPr>
        <w:jc w:val="both"/>
      </w:pPr>
      <w:r>
        <w:t xml:space="preserve">              senderId = senderId,</w:t>
      </w:r>
    </w:p>
    <w:p>
      <w:pPr>
        <w:jc w:val="both"/>
      </w:pPr>
      <w:r>
        <w:t xml:space="preserve">              flags = Some(Flags(</w:t>
      </w:r>
    </w:p>
    <w:p>
      <w:pPr>
        <w:jc w:val="both"/>
      </w:pPr>
      <w:r>
        <w:t xml:space="preserve">                darkWrite = Some(target.isDarkWrite),</w:t>
      </w:r>
    </w:p>
    <w:p>
      <w:pPr>
        <w:jc w:val="both"/>
      </w:pPr>
      <w:r>
        <w:t xml:space="preserve">                skipDupcheck = target.pushContext.flatMap(_.useDebugHandler),</w:t>
      </w:r>
    </w:p>
    <w:p>
      <w:pPr>
        <w:jc w:val="both"/>
      </w:pPr>
      <w:r>
        <w:t xml:space="preserve">                responseFlags = Some(ResponseFlags(stringTelemetry = Some(true)))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case (None, modelVals)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Ibis2Request(</w:t>
      </w:r>
    </w:p>
    <w:p>
      <w:pPr>
        <w:jc w:val="both"/>
      </w:pPr>
      <w:r>
        <w:t xml:space="preserve">            recipientSelector = RecipientSelector(Some(target.targetId)),</w:t>
      </w:r>
    </w:p>
    <w:p>
      <w:pPr>
        <w:jc w:val="both"/>
      </w:pPr>
      <w:r>
        <w:t xml:space="preserve">            modelName = modelName,</w:t>
      </w:r>
    </w:p>
    <w:p>
      <w:pPr>
        <w:jc w:val="both"/>
      </w:pPr>
      <w:r>
        <w:t xml:space="preserve">            modelValues = Some(modelVals),</w:t>
      </w:r>
    </w:p>
    <w:p>
      <w:pPr>
        <w:jc w:val="both"/>
      </w:pPr>
      <w:r>
        <w:t xml:space="preserve">            senderId = senderId,</w:t>
      </w:r>
    </w:p>
    <w:p>
      <w:pPr>
        <w:jc w:val="both"/>
      </w:pPr>
      <w:r>
        <w:t xml:space="preserve">            flags = Some(</w:t>
      </w:r>
    </w:p>
    <w:p>
      <w:pPr>
        <w:jc w:val="both"/>
      </w:pPr>
      <w:r>
        <w:t xml:space="preserve">              Flags(</w:t>
      </w:r>
    </w:p>
    <w:p>
      <w:pPr>
        <w:jc w:val="both"/>
      </w:pPr>
      <w:r>
        <w:t xml:space="preserve">                darkWrite = Some(target.isDarkWrite),</w:t>
      </w:r>
    </w:p>
    <w:p>
      <w:pPr>
        <w:jc w:val="both"/>
      </w:pPr>
      <w:r>
        <w:t xml:space="preserve">                skipDupcheck = target.pushContext.flatMap(_.useDebugHandler),</w:t>
      </w:r>
    </w:p>
    <w:p>
      <w:pPr>
        <w:jc w:val="both"/>
      </w:pPr>
      <w:r>
        <w:t xml:space="preserve">                responseFlags = Some(ResponseFlags(stringTelemetry = Some(true)))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CandidatePushCopy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final lazy val pushCopy: MRPushCopy =</w:t>
      </w:r>
    </w:p>
    <w:p>
      <w:pPr>
        <w:jc w:val="both"/>
      </w:pPr>
      <w:r>
        <w:t xml:space="preserve">    pushCopyId match {</w:t>
      </w:r>
    </w:p>
    <w:p>
      <w:pPr>
        <w:jc w:val="both"/>
      </w:pPr>
      <w:r>
        <w:t xml:space="preserve">      case Some(pushCopyId) =&gt;</w:t>
      </w:r>
    </w:p>
    <w:p>
      <w:pPr>
        <w:jc w:val="both"/>
      </w:pPr>
      <w:r>
        <w:t xml:space="preserve">        MrPushCopyObjects</w:t>
      </w:r>
    </w:p>
    <w:p>
      <w:pPr>
        <w:jc w:val="both"/>
      </w:pPr>
      <w:r>
        <w:t xml:space="preserve">          .getCopyFromId(pushCopyId)</w:t>
      </w:r>
    </w:p>
    <w:p>
      <w:pPr>
        <w:jc w:val="both"/>
      </w:pPr>
      <w:r>
        <w:t xml:space="preserve">          .getOrElse(</w:t>
      </w:r>
    </w:p>
    <w:p>
      <w:pPr>
        <w:jc w:val="both"/>
      </w:pPr>
      <w:r>
        <w:t xml:space="preserve">            throw new InvalidPushCopyIdException(</w:t>
      </w:r>
    </w:p>
    <w:p>
      <w:pPr>
        <w:jc w:val="both"/>
      </w:pPr>
      <w:r>
        <w:t xml:space="preserve">              s"Invalid push copy id: $pushCopyId for ${self.commonRecType}"))</w:t>
      </w:r>
    </w:p>
    <w:p>
      <w:pPr>
        <w:jc w:val="both"/>
      </w:pPr>
      <w:r/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throw new PushCopyIdNotFoundException(</w:t>
      </w:r>
    </w:p>
    <w:p>
      <w:pPr>
        <w:jc w:val="both"/>
      </w:pPr>
      <w:r>
        <w:t xml:space="preserve">          s"PushCopy not found in frigateNotification for ${self.commonRecType}"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