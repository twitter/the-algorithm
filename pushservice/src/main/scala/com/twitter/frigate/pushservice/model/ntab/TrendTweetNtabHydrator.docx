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com.twitter.frigate.common.base.TrendTweetCandidate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com.twitter.frigate.pushservice.exception.TweetNTabRequestHydratorException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com.twitter.frigate.pushservice.take.NotificationServiceSender</w:t>
      </w:r>
    </w:p>
    <w:p>
      <w:pPr>
        <w:jc w:val="both"/>
      </w:pPr>
      <w:r>
        <w:t>import com.twitter.frigate.pushservice.util.EmailLandingPageExperimentUtil</w:t>
      </w:r>
    </w:p>
    <w:p>
      <w:pPr>
        <w:jc w:val="both"/>
      </w:pPr>
      <w:r>
        <w:t>import com.twitter.notificationservice.thriftscala.DisplayText</w:t>
      </w:r>
    </w:p>
    <w:p>
      <w:pPr>
        <w:jc w:val="both"/>
      </w:pPr>
      <w:r>
        <w:t>import com.twitter.notificationservice.thriftscala.DisplayTextEntity</w:t>
      </w:r>
    </w:p>
    <w:p>
      <w:pPr>
        <w:jc w:val="both"/>
      </w:pPr>
      <w:r>
        <w:t>import com.twitter.notificationservice.thriftscala.TextValue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TrendTweetNtabHydrator extends TweetNTabRequestHydrator {</w:t>
      </w:r>
    </w:p>
    <w:p>
      <w:pPr>
        <w:jc w:val="both"/>
      </w:pPr>
      <w:r>
        <w:t xml:space="preserve">  self: PushCandidate with TrendTweetCandidate with TweetCandidate with TweetAuthorDetails =&gt;</w:t>
      </w:r>
    </w:p>
    <w:p>
      <w:pPr>
        <w:jc w:val="both"/>
      </w:pPr>
      <w:r/>
    </w:p>
    <w:p>
      <w:pPr>
        <w:jc w:val="both"/>
      </w:pPr>
      <w:r>
        <w:t xml:space="preserve">  private lazy val trendTweetNtabStats = self.statsReceiver.scope("trend_tweet_ntab")</w:t>
      </w:r>
    </w:p>
    <w:p>
      <w:pPr>
        <w:jc w:val="both"/>
      </w:pPr>
      <w:r/>
    </w:p>
    <w:p>
      <w:pPr>
        <w:jc w:val="both"/>
      </w:pPr>
      <w:r>
        <w:t xml:space="preserve">  private lazy val ruxLandingOnNtabCounter =</w:t>
      </w:r>
    </w:p>
    <w:p>
      <w:pPr>
        <w:jc w:val="both"/>
      </w:pPr>
      <w:r>
        <w:t xml:space="preserve">    trendTweetNtabStats.counter("use_rux_landing_on_ntab")</w:t>
      </w:r>
    </w:p>
    <w:p>
      <w:pPr>
        <w:jc w:val="both"/>
      </w:pPr>
      <w:r/>
    </w:p>
    <w:p>
      <w:pPr>
        <w:jc w:val="both"/>
      </w:pPr>
      <w:r>
        <w:t xml:space="preserve">  override lazy val displayTextEntitiesFut: Future[Seq[DisplayTextEntity]] =</w:t>
      </w:r>
    </w:p>
    <w:p>
      <w:pPr>
        <w:jc w:val="both"/>
      </w:pPr>
      <w:r>
        <w:t xml:space="preserve">    NotificationServiceSender</w:t>
      </w:r>
    </w:p>
    <w:p>
      <w:pPr>
        <w:jc w:val="both"/>
      </w:pPr>
      <w:r>
        <w:t xml:space="preserve">      .getDisplayTextEntityFromUser(tweetAuthor, fieldName = "author_name", isBold = true)</w:t>
      </w:r>
    </w:p>
    <w:p>
      <w:pPr>
        <w:jc w:val="both"/>
      </w:pPr>
      <w:r>
        <w:t xml:space="preserve">      .map(</w:t>
      </w:r>
    </w:p>
    <w:p>
      <w:pPr>
        <w:jc w:val="both"/>
      </w:pPr>
      <w:r>
        <w:t xml:space="preserve">        _.toSeq :+ DisplayTextEntity(</w:t>
      </w:r>
    </w:p>
    <w:p>
      <w:pPr>
        <w:jc w:val="both"/>
      </w:pPr>
      <w:r>
        <w:t xml:space="preserve">          name = "trend_name",</w:t>
      </w:r>
    </w:p>
    <w:p>
      <w:pPr>
        <w:jc w:val="both"/>
      </w:pPr>
      <w:r>
        <w:t xml:space="preserve">          value = TextValue.Text(trendName),</w:t>
      </w:r>
    </w:p>
    <w:p>
      <w:pPr>
        <w:jc w:val="both"/>
      </w:pPr>
      <w:r>
        <w:t xml:space="preserve">          emphasis = true)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override lazy val facepileUsersFut: Future[Seq[Long]] = senderIdFut.map(Seq(_))</w:t>
      </w:r>
    </w:p>
    <w:p>
      <w:pPr>
        <w:jc w:val="both"/>
      </w:pPr>
      <w:r/>
    </w:p>
    <w:p>
      <w:pPr>
        <w:jc w:val="both"/>
      </w:pPr>
      <w:r>
        <w:t xml:space="preserve">  override lazy val socialProofDisplayText: Option[DisplayText] = None</w:t>
      </w:r>
    </w:p>
    <w:p>
      <w:pPr>
        <w:jc w:val="both"/>
      </w:pPr>
      <w:r/>
    </w:p>
    <w:p>
      <w:pPr>
        <w:jc w:val="both"/>
      </w:pPr>
      <w:r>
        <w:t xml:space="preserve">  override def refreshableType: Option[String] = ntabCopy.refreshableType</w:t>
      </w:r>
    </w:p>
    <w:p>
      <w:pPr>
        <w:jc w:val="both"/>
      </w:pPr>
      <w:r/>
    </w:p>
    <w:p>
      <w:pPr>
        <w:jc w:val="both"/>
      </w:pPr>
      <w:r>
        <w:t xml:space="preserve">  override lazy val tapThroughFut: Future[String] = {</w:t>
      </w:r>
    </w:p>
    <w:p>
      <w:pPr>
        <w:jc w:val="both"/>
      </w:pPr>
      <w:r>
        <w:t xml:space="preserve">    Future.join(tweetAuthor, target.deviceInfo).map {</w:t>
      </w:r>
    </w:p>
    <w:p>
      <w:pPr>
        <w:jc w:val="both"/>
      </w:pPr>
      <w:r>
        <w:t xml:space="preserve">      case (Some(author), Some(deviceInfo)) =&gt;</w:t>
      </w:r>
    </w:p>
    <w:p>
      <w:pPr>
        <w:jc w:val="both"/>
      </w:pPr>
      <w:r>
        <w:t xml:space="preserve">        val enableRuxLandingPage = deviceInfo.isRuxLandingPageEligible &amp;&amp; target.params(</w:t>
      </w:r>
    </w:p>
    <w:p>
      <w:pPr>
        <w:jc w:val="both"/>
      </w:pPr>
      <w:r>
        <w:t xml:space="preserve">          PushFeatureSwitchParams.EnableNTabRuxLandingPage)</w:t>
      </w:r>
    </w:p>
    <w:p>
      <w:pPr>
        <w:jc w:val="both"/>
      </w:pPr>
      <w:r>
        <w:t xml:space="preserve">        val authorProfile = author.profile.getOrElse(</w:t>
      </w:r>
    </w:p>
    <w:p>
      <w:pPr>
        <w:jc w:val="both"/>
      </w:pPr>
      <w:r>
        <w:t xml:space="preserve">          throw new TweetNTabRequestHydratorException(</w:t>
      </w:r>
    </w:p>
    <w:p>
      <w:pPr>
        <w:jc w:val="both"/>
      </w:pPr>
      <w:r>
        <w:t xml:space="preserve">            s"Unable to obtain author profile for: ${author.id}"))</w:t>
      </w:r>
    </w:p>
    <w:p>
      <w:pPr>
        <w:jc w:val="both"/>
      </w:pPr>
      <w:r/>
    </w:p>
    <w:p>
      <w:pPr>
        <w:jc w:val="both"/>
      </w:pPr>
      <w:r>
        <w:t xml:space="preserve">        if (enableRuxLandingPage) {</w:t>
      </w:r>
    </w:p>
    <w:p>
      <w:pPr>
        <w:jc w:val="both"/>
      </w:pPr>
      <w:r>
        <w:t xml:space="preserve">          ruxLandingOnNtabCounter.incr()</w:t>
      </w:r>
    </w:p>
    <w:p>
      <w:pPr>
        <w:jc w:val="both"/>
      </w:pPr>
      <w:r>
        <w:t xml:space="preserve">          EmailLandingPageExperimentUtil.createNTabRuxLandingURI(authorProfile.screenName, tweetId)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s"${authorProfile.screenName}/status/${tweetId.toString}"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TweetNTabRequestHydratorException(</w:t>
      </w:r>
    </w:p>
    <w:p>
      <w:pPr>
        <w:jc w:val="both"/>
      </w:pPr>
      <w:r>
        <w:t xml:space="preserve">          s"Unable to obtain author and target details to generate tap through for Tweet: $tweetId")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