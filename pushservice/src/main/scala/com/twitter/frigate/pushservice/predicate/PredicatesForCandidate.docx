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com.twitter.frigate.common.candidate.MaxTweetAge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com.twitter.frigate.common.predicate.tweet.TweetAuthorPredicates</w:t>
      </w:r>
    </w:p>
    <w:p>
      <w:pPr>
        <w:jc w:val="both"/>
      </w:pPr>
      <w:r>
        <w:t>import com.twitter.frigate.common.predicate._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com.twitter.frigate.common.util.SnowflakeUtils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com.twitter.hermit.predicate.gizmoduck._</w:t>
      </w:r>
    </w:p>
    <w:p>
      <w:pPr>
        <w:jc w:val="both"/>
      </w:pPr>
      <w:r>
        <w:t>import com.twitter.hermit.predicate.socialgraph.Edge</w:t>
      </w:r>
    </w:p>
    <w:p>
      <w:pPr>
        <w:jc w:val="both"/>
      </w:pPr>
      <w:r>
        <w:t>import com.twitter.hermit.predicate.socialgraph.MultiEdge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com.twitter.hermit.predicate.socialgraph.SocialGraphPredicate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PredicatesForCandidate {</w:t>
      </w:r>
    </w:p>
    <w:p>
      <w:pPr>
        <w:jc w:val="both"/>
      </w:pPr>
      <w:r/>
    </w:p>
    <w:p>
      <w:pPr>
        <w:jc w:val="both"/>
      </w:pPr>
      <w:r>
        <w:t xml:space="preserve">  def oldTweetRecsPredicate(implicit stats: StatsReceiver): Predicate[</w:t>
      </w:r>
    </w:p>
    <w:p>
      <w:pPr>
        <w:jc w:val="both"/>
      </w:pPr>
      <w:r>
        <w:t xml:space="preserve">    TweetCandidate with RecommendationType with TargetInfo[</w:t>
      </w:r>
    </w:p>
    <w:p>
      <w:pPr>
        <w:jc w:val="both"/>
      </w:pPr>
      <w:r>
        <w:t xml:space="preserve">      TargetUser with TargetABDecider with MaxTweetAge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"old_tweet"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.from[TweetCandidate with RecommendationType with TargetInfo[</w:t>
      </w:r>
    </w:p>
    <w:p>
      <w:pPr>
        <w:jc w:val="both"/>
      </w:pPr>
      <w:r>
        <w:t xml:space="preserve">        TargetUser with TargetABDecider with MaxTweetAge</w:t>
      </w:r>
    </w:p>
    <w:p>
      <w:pPr>
        <w:jc w:val="both"/>
      </w:pPr>
      <w:r>
        <w:t xml:space="preserve">      ]] { candidate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val crt = candidate.commonRecType</w:t>
      </w:r>
    </w:p>
    <w:p>
      <w:pPr>
        <w:jc w:val="both"/>
      </w:pPr>
      <w:r>
        <w:t xml:space="preserve">          val defaultAge = if (RecTypes.mrModelingBasedTypes.contains(crt)) {</w:t>
      </w:r>
    </w:p>
    <w:p>
      <w:pPr>
        <w:jc w:val="both"/>
      </w:pPr>
      <w:r>
        <w:t xml:space="preserve">            candidate.target.params(PushFeatureSwitchParams.ModelingBasedCandidateMaxTweetAgeParam)</w:t>
      </w:r>
    </w:p>
    <w:p>
      <w:pPr>
        <w:jc w:val="both"/>
      </w:pPr>
      <w:r>
        <w:t xml:space="preserve">          } else if (RecTypes.GeoPopTweetTypes.contains(crt)) {</w:t>
      </w:r>
    </w:p>
    <w:p>
      <w:pPr>
        <w:jc w:val="both"/>
      </w:pPr>
      <w:r>
        <w:t xml:space="preserve">            candidate.target.params(PushFeatureSwitchParams.GeoPopTweetMaxAgeInHours)</w:t>
      </w:r>
    </w:p>
    <w:p>
      <w:pPr>
        <w:jc w:val="both"/>
      </w:pPr>
      <w:r>
        <w:t xml:space="preserve">          } else if (RecTypes.simclusterBasedTweets.contains(crt)) {</w:t>
      </w:r>
    </w:p>
    <w:p>
      <w:pPr>
        <w:jc w:val="both"/>
      </w:pPr>
      <w:r>
        <w:t xml:space="preserve">            candidate.target.params(</w:t>
      </w:r>
    </w:p>
    <w:p>
      <w:pPr>
        <w:jc w:val="both"/>
      </w:pPr>
      <w:r>
        <w:t xml:space="preserve">              PushFeatureSwitchParams.SimclusterBasedCandidateMaxTweetAgeParam)</w:t>
      </w:r>
    </w:p>
    <w:p>
      <w:pPr>
        <w:jc w:val="both"/>
      </w:pPr>
      <w:r>
        <w:t xml:space="preserve">          } else if (RecTypes.detopicTypes.contains(crt)) {</w:t>
      </w:r>
    </w:p>
    <w:p>
      <w:pPr>
        <w:jc w:val="both"/>
      </w:pPr>
      <w:r>
        <w:t xml:space="preserve">            candidate.target.params(PushFeatureSwitchParams.DetopicBasedCandidateMaxTweetAgeParam)</w:t>
      </w:r>
    </w:p>
    <w:p>
      <w:pPr>
        <w:jc w:val="both"/>
      </w:pPr>
      <w:r>
        <w:t xml:space="preserve">          } else if (RecTypes.f1FirstDegreeTypes.contains(crt)) {</w:t>
      </w:r>
    </w:p>
    <w:p>
      <w:pPr>
        <w:jc w:val="both"/>
      </w:pPr>
      <w:r>
        <w:t xml:space="preserve">            candidate.target.params(PushFeatureSwitchParams.F1CandidateMaxTweetAgeParam)</w:t>
      </w:r>
    </w:p>
    <w:p>
      <w:pPr>
        <w:jc w:val="both"/>
      </w:pPr>
      <w:r>
        <w:t xml:space="preserve">          } else if (crt == CommonRecommendationType.ExploreVideoTweet) {</w:t>
      </w:r>
    </w:p>
    <w:p>
      <w:pPr>
        <w:jc w:val="both"/>
      </w:pPr>
      <w:r>
        <w:t xml:space="preserve">            candidate.target.params(PushFeatureSwitchParams.ExploreVideoTweetAgeParam)</w:t>
      </w:r>
    </w:p>
    <w:p>
      <w:pPr>
        <w:jc w:val="both"/>
      </w:pPr>
      <w:r>
        <w:t xml:space="preserve">          } else</w:t>
      </w:r>
    </w:p>
    <w:p>
      <w:pPr>
        <w:jc w:val="both"/>
      </w:pPr>
      <w:r>
        <w:t xml:space="preserve">            candidate.target.params(PushFeatureSwitchParams.MaxTweetAgeParam)</w:t>
      </w:r>
    </w:p>
    <w:p>
      <w:pPr>
        <w:jc w:val="both"/>
      </w:pPr>
      <w:r>
        <w:t xml:space="preserve">          SnowflakeUtils.isRecent(candidate.tweetId, defaultAge)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tweetIsNotAreply(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NamedPredicate[TweetCandidate with TweetDetails] = {</w:t>
      </w:r>
    </w:p>
    <w:p>
      <w:pPr>
        <w:jc w:val="both"/>
      </w:pPr>
      <w:r>
        <w:t xml:space="preserve">    val name = "tweet_candidate_not_a_reply"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.from[TweetCandidate with TweetDetails] { c =&gt;</w:t>
      </w:r>
    </w:p>
    <w:p>
      <w:pPr>
        <w:jc w:val="both"/>
      </w:pPr>
      <w:r>
        <w:t xml:space="preserve">        c.isReply match {</w:t>
      </w:r>
    </w:p>
    <w:p>
      <w:pPr>
        <w:jc w:val="both"/>
      </w:pPr>
      <w:r>
        <w:t xml:space="preserve">          case Some(true) =&gt;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tweet contains any optouted free form interests.</w:t>
      </w:r>
    </w:p>
    <w:p>
      <w:pPr>
        <w:jc w:val="both"/>
      </w:pPr>
      <w:r>
        <w:t xml:space="preserve">   * Currently, we use it for media categories and semantic core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noOptoutFreeFormInterestPredicate(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"free_form_interest_opt_out"</w:t>
      </w:r>
    </w:p>
    <w:p>
      <w:pPr>
        <w:jc w:val="both"/>
      </w:pPr>
      <w:r>
        <w:t xml:space="preserve">    val tweetMediaAnnotationFeature =</w:t>
      </w:r>
    </w:p>
    <w:p>
      <w:pPr>
        <w:jc w:val="both"/>
      </w:pPr>
      <w:r>
        <w:t xml:space="preserve">      "tweet.mediaunderstanding.tweet_annotations.safe_category_probabilities"</w:t>
      </w:r>
    </w:p>
    <w:p>
      <w:pPr>
        <w:jc w:val="both"/>
      </w:pPr>
      <w:r>
        <w:t xml:space="preserve">    val tweetSemanticCoreFeature =</w:t>
      </w:r>
    </w:p>
    <w:p>
      <w:pPr>
        <w:jc w:val="both"/>
      </w:pPr>
      <w:r>
        <w:t xml:space="preserve">      "tweet.core.tweet.semantic_core_annotations"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val withOptOutFreeFormInterestsCounter = stats.counter("with_optout_interests")</w:t>
      </w:r>
    </w:p>
    <w:p>
      <w:pPr>
        <w:jc w:val="both"/>
      </w:pPr>
      <w:r>
        <w:t xml:space="preserve">    val withoutOptOutInterestsCounter = stats.counter("without_optout_interests")</w:t>
      </w:r>
    </w:p>
    <w:p>
      <w:pPr>
        <w:jc w:val="both"/>
      </w:pPr>
      <w:r>
        <w:t xml:space="preserve">    val withOptOutFreeFormInterestsFromMediaAnnotationCounter =</w:t>
      </w:r>
    </w:p>
    <w:p>
      <w:pPr>
        <w:jc w:val="both"/>
      </w:pPr>
      <w:r>
        <w:t xml:space="preserve">      stats.counter("with_optout_interests_from_media_annotation")</w:t>
      </w:r>
    </w:p>
    <w:p>
      <w:pPr>
        <w:jc w:val="both"/>
      </w:pPr>
      <w:r>
        <w:t xml:space="preserve">    val withOptOutFreeFormInterestsFromSemanticCoreCounter =</w:t>
      </w:r>
    </w:p>
    <w:p>
      <w:pPr>
        <w:jc w:val="both"/>
      </w:pPr>
      <w:r>
        <w:t xml:space="preserve">      stats.counter("with_optout_interests_from_semantic_core")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tweetSemanticCoreEntityIds = candidate.sparseBinaryFeatures</w:t>
      </w:r>
    </w:p>
    <w:p>
      <w:pPr>
        <w:jc w:val="both"/>
      </w:pPr>
      <w:r>
        <w:t xml:space="preserve">          .getOrElse(tweetSemanticCoreFeature, Set.empty[String]).map { id =&gt;</w:t>
      </w:r>
    </w:p>
    <w:p>
      <w:pPr>
        <w:jc w:val="both"/>
      </w:pPr>
      <w:r>
        <w:t xml:space="preserve">            id.split('.')(2)</w:t>
      </w:r>
    </w:p>
    <w:p>
      <w:pPr>
        <w:jc w:val="both"/>
      </w:pPr>
      <w:r>
        <w:t xml:space="preserve">          }.toSet</w:t>
      </w:r>
    </w:p>
    <w:p>
      <w:pPr>
        <w:jc w:val="both"/>
      </w:pPr>
      <w:r>
        <w:t xml:space="preserve">        val tweetMediaAnnotationIds = candidate.sparseContinuousFeatures</w:t>
      </w:r>
    </w:p>
    <w:p>
      <w:pPr>
        <w:jc w:val="both"/>
      </w:pPr>
      <w:r>
        <w:t xml:space="preserve">          .getOrElse(tweetMediaAnnotationFeature, Map.empty[String, Double]).keys.toSet</w:t>
      </w:r>
    </w:p>
    <w:p>
      <w:pPr>
        <w:jc w:val="both"/>
      </w:pPr>
      <w:r/>
    </w:p>
    <w:p>
      <w:pPr>
        <w:jc w:val="both"/>
      </w:pPr>
      <w:r>
        <w:t xml:space="preserve">        candidate.target.optOutFreeFormUserInterests.map {</w:t>
      </w:r>
    </w:p>
    <w:p>
      <w:pPr>
        <w:jc w:val="both"/>
      </w:pPr>
      <w:r>
        <w:t xml:space="preserve">          case optOutUserInterests: Seq[String] =&gt;</w:t>
      </w:r>
    </w:p>
    <w:p>
      <w:pPr>
        <w:jc w:val="both"/>
      </w:pPr>
      <w:r>
        <w:t xml:space="preserve">            withOptOutFreeFormInterestsCounter.incr()</w:t>
      </w:r>
    </w:p>
    <w:p>
      <w:pPr>
        <w:jc w:val="both"/>
      </w:pPr>
      <w:r>
        <w:t xml:space="preserve">            val optOutUserInterestsSet = optOutUserInterests.toSet</w:t>
      </w:r>
    </w:p>
    <w:p>
      <w:pPr>
        <w:jc w:val="both"/>
      </w:pPr>
      <w:r>
        <w:t xml:space="preserve">            val mediaAnnoIntersect = optOutUserInterestsSet.intersect(tweetMediaAnnotationIds)</w:t>
      </w:r>
    </w:p>
    <w:p>
      <w:pPr>
        <w:jc w:val="both"/>
      </w:pPr>
      <w:r>
        <w:t xml:space="preserve">            val semanticCoreIntersect = optOutUserInterestsSet.intersect(tweetSemanticCoreEntityIds)</w:t>
      </w:r>
    </w:p>
    <w:p>
      <w:pPr>
        <w:jc w:val="both"/>
      </w:pPr>
      <w:r>
        <w:t xml:space="preserve">            if (!mediaAnnoIntersect.isEmpty) {</w:t>
      </w:r>
    </w:p>
    <w:p>
      <w:pPr>
        <w:jc w:val="both"/>
      </w:pPr>
      <w:r>
        <w:t xml:space="preserve">              withOptOutFreeFormInterestsFromMediaAnnotationCounter.incr()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if (!semanticCoreIntersect.isEmpty) {</w:t>
      </w:r>
    </w:p>
    <w:p>
      <w:pPr>
        <w:jc w:val="both"/>
      </w:pPr>
      <w:r>
        <w:t xml:space="preserve">              withOptOutFreeFormInterestsFromSemanticCoreCounter.incr()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semanticCoreIntersect.isEmpty &amp;&amp; mediaAnnoIntersect.isEmpty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withoutOptOutInterestsCounter.incr()</w:t>
      </w:r>
    </w:p>
    <w:p>
      <w:pPr>
        <w:jc w:val="both"/>
      </w:pPr>
      <w:r>
        <w:t xml:space="preserve">           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tweetCandidateWithLessThan2SocialContextsIsAReply(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NamedPredicate[TweetCandidate with TweetDetails with SocialContextActions] = {</w:t>
      </w:r>
    </w:p>
    <w:p>
      <w:pPr>
        <w:jc w:val="both"/>
      </w:pPr>
      <w:r>
        <w:t xml:space="preserve">    val name = "tweet_candidate_with_less_than_2_social_contexts_is_not_a_reply"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.from[TweetCandidate with TweetDetails with SocialContextActions] { cand =&gt;</w:t>
      </w:r>
    </w:p>
    <w:p>
      <w:pPr>
        <w:jc w:val="both"/>
      </w:pPr>
      <w:r>
        <w:t xml:space="preserve">        cand.isReply match {</w:t>
      </w:r>
    </w:p>
    <w:p>
      <w:pPr>
        <w:jc w:val="both"/>
      </w:pPr>
      <w:r>
        <w:t xml:space="preserve">          case Some(true) if cand.socialContextTweetIds.size &lt; 2 =&gt;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f1CandidateIsNotAReply(implicit stats: StatsReceiver): NamedPredicate[F1Candidate] = {</w:t>
      </w:r>
    </w:p>
    <w:p>
      <w:pPr>
        <w:jc w:val="both"/>
      </w:pPr>
      <w:r>
        <w:t xml:space="preserve">    val name = "f1_candidate_is_not_a_reply"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.from[F1Candidate] { candidate =&gt;</w:t>
      </w:r>
    </w:p>
    <w:p>
      <w:pPr>
        <w:jc w:val="both"/>
      </w:pPr>
      <w:r>
        <w:t xml:space="preserve">        candidate.isReply match {</w:t>
      </w:r>
    </w:p>
    <w:p>
      <w:pPr>
        <w:jc w:val="both"/>
      </w:pPr>
      <w:r>
        <w:t xml:space="preserve">          case Some(true) =&gt;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outOfNetworkTweetCandidateEnabledCrTag(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NamedPredicate[OutOfNetworkTweetCandidate with TargetInfo[TargetUser with TargetABDecider]] = {</w:t>
      </w:r>
    </w:p>
    <w:p>
      <w:pPr>
        <w:jc w:val="both"/>
      </w:pPr>
      <w:r>
        <w:t xml:space="preserve">    val name = "out_of_network_tweet_candidate_enabled_crtag"</w:t>
      </w:r>
    </w:p>
    <w:p>
      <w:pPr>
        <w:jc w:val="both"/>
      </w:pPr>
      <w:r>
        <w:t xml:space="preserve">    val scopedStats = stats.scope(name)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.from[OutOfNetworkTweetCandidate with TargetInfo[TargetUser with TargetABDecider]] { cand =&gt;</w:t>
      </w:r>
    </w:p>
    <w:p>
      <w:pPr>
        <w:jc w:val="both"/>
      </w:pPr>
      <w:r>
        <w:t xml:space="preserve">        val disabledCrTag = cand.target</w:t>
      </w:r>
    </w:p>
    <w:p>
      <w:pPr>
        <w:jc w:val="both"/>
      </w:pPr>
      <w:r>
        <w:t xml:space="preserve">          .params(PushFeatureSwitchParams.OONCandidatesDisabledCrTagParam)</w:t>
      </w:r>
    </w:p>
    <w:p>
      <w:pPr>
        <w:jc w:val="both"/>
      </w:pPr>
      <w:r>
        <w:t xml:space="preserve">        val candGeneratedByDisabledSignal = cand.tagsCR.exists { tagsCR =&gt;</w:t>
      </w:r>
    </w:p>
    <w:p>
      <w:pPr>
        <w:jc w:val="both"/>
      </w:pPr>
      <w:r>
        <w:t xml:space="preserve">          val tagsCRSet = tagsCR.map(_.toString).toSet</w:t>
      </w:r>
    </w:p>
    <w:p>
      <w:pPr>
        <w:jc w:val="both"/>
      </w:pPr>
      <w:r>
        <w:t xml:space="preserve">          tagsCRSet.nonEmpty &amp;&amp; tagsCRSet.subsetOf(disabledCrTag.toSet)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(candGeneratedByDisabledSignal) {</w:t>
      </w:r>
    </w:p>
    <w:p>
      <w:pPr>
        <w:jc w:val="both"/>
      </w:pPr>
      <w:r>
        <w:t xml:space="preserve">          cand.tagsCR.getOrElse(Nil).foreach(tag =&gt; scopedStats.counter(tag.toString).incr())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} else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outOfNetworkTweetCandidateEnabledCrtGroup(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NamedPredicate[OutOfNetworkTweetCandidate with TargetInfo[TargetUser with TargetABDecider]] = {</w:t>
      </w:r>
    </w:p>
    <w:p>
      <w:pPr>
        <w:jc w:val="both"/>
      </w:pPr>
      <w:r>
        <w:t xml:space="preserve">    val name = "out_of_network_tweet_candidate_enabled_crt_group"</w:t>
      </w:r>
    </w:p>
    <w:p>
      <w:pPr>
        <w:jc w:val="both"/>
      </w:pPr>
      <w:r>
        <w:t xml:space="preserve">    val scopedStats = stats.scope(name)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.from[OutOfNetworkTweetCandidate with TargetInfo[TargetUser with TargetABDecider]] { cand =&gt;</w:t>
      </w:r>
    </w:p>
    <w:p>
      <w:pPr>
        <w:jc w:val="both"/>
      </w:pPr>
      <w:r>
        <w:t xml:space="preserve">        val disabledCrtGroup = cand.target</w:t>
      </w:r>
    </w:p>
    <w:p>
      <w:pPr>
        <w:jc w:val="both"/>
      </w:pPr>
      <w:r>
        <w:t xml:space="preserve">          .params(PushFeatureSwitchParams.OONCandidatesDisabledCrtGroupParam)</w:t>
      </w:r>
    </w:p>
    <w:p>
      <w:pPr>
        <w:jc w:val="both"/>
      </w:pPr>
      <w:r>
        <w:t xml:space="preserve">        val crtGroup = CandidateUtil.getCrtGroup(cand.commonRecType)</w:t>
      </w:r>
    </w:p>
    <w:p>
      <w:pPr>
        <w:jc w:val="both"/>
      </w:pPr>
      <w:r>
        <w:t xml:space="preserve">        val candGeneratedByDisabledCrt = disabledCrtGroup.contains(crtGroup)</w:t>
      </w:r>
    </w:p>
    <w:p>
      <w:pPr>
        <w:jc w:val="both"/>
      </w:pPr>
      <w:r>
        <w:t xml:space="preserve">        if (candGeneratedByDisabledCrt) {</w:t>
      </w:r>
    </w:p>
    <w:p>
      <w:pPr>
        <w:jc w:val="both"/>
      </w:pPr>
      <w:r>
        <w:t xml:space="preserve">          scopedStats.counter("filter_" + crtGroup.toString).incr()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} else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outOfNetworkTweetCandidateIsNotAReply(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NamedPredicate[OutOfNetworkTweetCandidate] = {</w:t>
      </w:r>
    </w:p>
    <w:p>
      <w:pPr>
        <w:jc w:val="both"/>
      </w:pPr>
      <w:r>
        <w:t xml:space="preserve">    val name = "out_of_network_tweet_candidate_is_not_a_reply"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.from[OutOfNetworkTweetCandidate] { cand =&gt;</w:t>
      </w:r>
    </w:p>
    <w:p>
      <w:pPr>
        <w:jc w:val="both"/>
      </w:pPr>
      <w:r>
        <w:t xml:space="preserve">        cand.isReply match {</w:t>
      </w:r>
    </w:p>
    <w:p>
      <w:pPr>
        <w:jc w:val="both"/>
      </w:pPr>
      <w:r>
        <w:t xml:space="preserve">          case Some(true) =&gt;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recommendedTweetIsAuthoredBySelf(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.from[PushCandidate] {</w:t>
      </w:r>
    </w:p>
    <w:p>
      <w:pPr>
        <w:jc w:val="both"/>
      </w:pPr>
      <w:r>
        <w:t xml:space="preserve">        case tweetCandidate: PushCandidate with TweetDetails =&gt;</w:t>
      </w:r>
    </w:p>
    <w:p>
      <w:pPr>
        <w:jc w:val="both"/>
      </w:pPr>
      <w:r>
        <w:t xml:space="preserve">          tweetCandidate.authorId match {</w:t>
      </w:r>
    </w:p>
    <w:p>
      <w:pPr>
        <w:jc w:val="both"/>
      </w:pPr>
      <w:r>
        <w:t xml:space="preserve">            case Some(authorId) =&gt; authorId != tweetCandidate.target.targetId</w:t>
      </w:r>
    </w:p>
    <w:p>
      <w:pPr>
        <w:jc w:val="both"/>
      </w:pPr>
      <w:r>
        <w:t xml:space="preserve">            case None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.withStats(statsReceiver.scope("predicate_self_author"))</w:t>
      </w:r>
    </w:p>
    <w:p>
      <w:pPr>
        <w:jc w:val="both"/>
      </w:pPr>
      <w:r>
        <w:t xml:space="preserve">      .withName("self_author")</w:t>
      </w:r>
    </w:p>
    <w:p>
      <w:pPr>
        <w:jc w:val="both"/>
      </w:pPr>
      <w:r/>
    </w:p>
    <w:p>
      <w:pPr>
        <w:jc w:val="both"/>
      </w:pPr>
      <w:r>
        <w:t xml:space="preserve">  def authorInSocialContext(implicit statsReceiver: StatsReceiver): NamedPredicate[PushCandidate] =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.from[PushCandidate] {</w:t>
      </w:r>
    </w:p>
    <w:p>
      <w:pPr>
        <w:jc w:val="both"/>
      </w:pPr>
      <w:r>
        <w:t xml:space="preserve">        case tweetCandidate: PushCandidate with TweetDetails with SocialContextActions =&gt;</w:t>
      </w:r>
    </w:p>
    <w:p>
      <w:pPr>
        <w:jc w:val="both"/>
      </w:pPr>
      <w:r>
        <w:t xml:space="preserve">          tweetCandidate.authorId match {</w:t>
      </w:r>
    </w:p>
    <w:p>
      <w:pPr>
        <w:jc w:val="both"/>
      </w:pPr>
      <w:r>
        <w:t xml:space="preserve">            case Some(authorId) =&gt;</w:t>
      </w:r>
    </w:p>
    <w:p>
      <w:pPr>
        <w:jc w:val="both"/>
      </w:pPr>
      <w:r>
        <w:t xml:space="preserve">              !tweetCandidate.socialContextUserIds.contains(authorId)</w:t>
      </w:r>
    </w:p>
    <w:p>
      <w:pPr>
        <w:jc w:val="both"/>
      </w:pPr>
      <w:r>
        <w:t xml:space="preserve">            case None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.withStats(statsReceiver.scope("predicate_author_social_context"))</w:t>
      </w:r>
    </w:p>
    <w:p>
      <w:pPr>
        <w:jc w:val="both"/>
      </w:pPr>
      <w:r>
        <w:t xml:space="preserve">      .withName("author_social_context")</w:t>
      </w:r>
    </w:p>
    <w:p>
      <w:pPr>
        <w:jc w:val="both"/>
      </w:pPr>
      <w:r/>
    </w:p>
    <w:p>
      <w:pPr>
        <w:jc w:val="both"/>
      </w:pPr>
      <w:r>
        <w:t xml:space="preserve">  def selfInSocialContext(implicit statsReceiver: StatsReceiver): NamedPredicate[PushCandidate] = {</w:t>
      </w:r>
    </w:p>
    <w:p>
      <w:pPr>
        <w:jc w:val="both"/>
      </w:pPr>
      <w:r>
        <w:t xml:space="preserve">    val name = "self_social_context"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.from[PushCandidate] {</w:t>
      </w:r>
    </w:p>
    <w:p>
      <w:pPr>
        <w:jc w:val="both"/>
      </w:pPr>
      <w:r>
        <w:t xml:space="preserve">        case candidate: PushCandidate with SocialContextActions =&gt;</w:t>
      </w:r>
    </w:p>
    <w:p>
      <w:pPr>
        <w:jc w:val="both"/>
      </w:pPr>
      <w:r>
        <w:t xml:space="preserve">          !candidate.socialContextUserIds.contains(candidate.target.targetId)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.withStats(statsReceiver.scope(s"${name}_predicate"))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minSocialContext(</w:t>
      </w:r>
    </w:p>
    <w:p>
      <w:pPr>
        <w:jc w:val="both"/>
      </w:pPr>
      <w:r>
        <w:t xml:space="preserve">    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SocialContextActions]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candidate: PushCandidate with SocialContextActions =&gt;</w:t>
      </w:r>
    </w:p>
    <w:p>
      <w:pPr>
        <w:jc w:val="both"/>
      </w:pPr>
      <w:r>
        <w:t xml:space="preserve">        candidate.socialContextUserIds.size &gt;= threshold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.withStats(statsReceiver.scope("predicate_min_social_context"))</w:t>
      </w:r>
    </w:p>
    <w:p>
      <w:pPr>
        <w:jc w:val="both"/>
      </w:pPr>
      <w:r>
        <w:t xml:space="preserve">      .withName("min_social_context")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anyWithheldContent(</w:t>
      </w:r>
    </w:p>
    <w:p>
      <w:pPr>
        <w:jc w:val="both"/>
      </w:pPr>
      <w:r>
        <w:t xml:space="preserve">    userStore: ReadableStore[Long, User],</w:t>
      </w:r>
    </w:p>
    <w:p>
      <w:pPr>
        <w:jc w:val="both"/>
      </w:pPr>
      <w:r>
        <w:t xml:space="preserve">    userCountryStore: ReadableStore[Long, Location]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Predicate[TargetRecUser] =</w:t>
      </w:r>
    </w:p>
    <w:p>
      <w:pPr>
        <w:jc w:val="both"/>
      </w:pPr>
      <w:r>
        <w:t xml:space="preserve">    GizmoduckUserPredicate.withheldContentPredicate(</w:t>
      </w:r>
    </w:p>
    <w:p>
      <w:pPr>
        <w:jc w:val="both"/>
      </w:pPr>
      <w:r>
        <w:t xml:space="preserve">      userStore = userStore,</w:t>
      </w:r>
    </w:p>
    <w:p>
      <w:pPr>
        <w:jc w:val="both"/>
      </w:pPr>
      <w:r>
        <w:t xml:space="preserve">      userCountryStore = userCountryStore,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checkAllCountries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targetUserExists(implicit statsReceiver: StatsReceiver): NamedPredicate[PushCandidate] = {</w:t>
      </w:r>
    </w:p>
    <w:p>
      <w:pPr>
        <w:jc w:val="both"/>
      </w:pPr>
      <w:r>
        <w:t xml:space="preserve">    TargetUserPredicates</w:t>
      </w:r>
    </w:p>
    <w:p>
      <w:pPr>
        <w:jc w:val="both"/>
      </w:pPr>
      <w:r>
        <w:t xml:space="preserve">      .targetUserExists()(statsReceiver)</w:t>
      </w:r>
    </w:p>
    <w:p>
      <w:pPr>
        <w:jc w:val="both"/>
      </w:pPr>
      <w:r>
        <w:t xml:space="preserve">      .flatContraMap { candidate: PushCandidate =&gt; Future.value(candidate.target) }</w:t>
      </w:r>
    </w:p>
    <w:p>
      <w:pPr>
        <w:jc w:val="both"/>
      </w:pPr>
      <w:r>
        <w:t xml:space="preserve">      .withName("target_user_exists")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secondaryDormantAccountPredicate(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"secondary_dormant_account"</w:t>
      </w:r>
    </w:p>
    <w:p>
      <w:pPr>
        <w:jc w:val="both"/>
      </w:pPr>
      <w:r>
        <w:t xml:space="preserve">    TargetUserPredicates</w:t>
      </w:r>
    </w:p>
    <w:p>
      <w:pPr>
        <w:jc w:val="both"/>
      </w:pPr>
      <w:r>
        <w:t xml:space="preserve">      .secondaryDormantAccountPredicate()(statsReceiver)</w:t>
      </w:r>
    </w:p>
    <w:p>
      <w:pPr>
        <w:jc w:val="both"/>
      </w:pPr>
      <w:r>
        <w:t xml:space="preserve">      .on { candidate: PushCandidate =&gt; candidate.target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socialContextBeingFollowed(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SocialContextActions] =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.allRelationEdgesExist(edgeStore, RelationshipType.Following)</w:t>
      </w:r>
    </w:p>
    <w:p>
      <w:pPr>
        <w:jc w:val="both"/>
      </w:pPr>
      <w:r>
        <w:t xml:space="preserve">      .on { candidate: PushCandidate with SocialContextActions =&gt;</w:t>
      </w:r>
    </w:p>
    <w:p>
      <w:pPr>
        <w:jc w:val="both"/>
      </w:pPr>
      <w:r>
        <w:t xml:space="preserve">        candidate.socialContextUserIds.map { u =&gt; Edge(candidate.target.targetId, u)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.withStats(statsReceiver.scope("predicate_social_context_being_followed"))</w:t>
      </w:r>
    </w:p>
    <w:p>
      <w:pPr>
        <w:jc w:val="both"/>
      </w:pPr>
      <w:r>
        <w:t xml:space="preserve">      .withName("social_context_being_followed")</w:t>
      </w:r>
    </w:p>
    <w:p>
      <w:pPr>
        <w:jc w:val="both"/>
      </w:pPr>
      <w:r/>
    </w:p>
    <w:p>
      <w:pPr>
        <w:jc w:val="both"/>
      </w:pPr>
      <w:r>
        <w:t xml:space="preserve">  private def edgeFromCandidate(candidate: PushCandidate with TweetAuthor): Option[Edge] = {</w:t>
      </w:r>
    </w:p>
    <w:p>
      <w:pPr>
        <w:jc w:val="both"/>
      </w:pPr>
      <w:r>
        <w:t xml:space="preserve">    candidate.authorId map { authorId =&gt; Edge(candidate.target.targetId, authorId)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authorNotBeingDeviceFollowed(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.relationExists(edgeStore, RelationshipType.DeviceFollowing)</w:t>
      </w:r>
    </w:p>
    <w:p>
      <w:pPr>
        <w:jc w:val="both"/>
      </w:pPr>
      <w:r>
        <w:t xml:space="preserve">      .optionalOn(</w:t>
      </w:r>
    </w:p>
    <w:p>
      <w:pPr>
        <w:jc w:val="both"/>
      </w:pPr>
      <w:r>
        <w:t xml:space="preserve">        edgeFromCandidate,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.withStats(statsReceiver.scope("predicate_author_not_device_followed"))</w:t>
      </w:r>
    </w:p>
    <w:p>
      <w:pPr>
        <w:jc w:val="both"/>
      </w:pPr>
      <w:r>
        <w:t xml:space="preserve">      .withName("author_not_device_followed")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authorBeingFollowed(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.relationExists(edgeStore, RelationshipType.Following)</w:t>
      </w:r>
    </w:p>
    <w:p>
      <w:pPr>
        <w:jc w:val="both"/>
      </w:pPr>
      <w:r>
        <w:t xml:space="preserve">      .optionalOn(</w:t>
      </w:r>
    </w:p>
    <w:p>
      <w:pPr>
        <w:jc w:val="both"/>
      </w:pPr>
      <w:r>
        <w:t xml:space="preserve">        edgeFromCandidate,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.withStats(statsReceiver.scope("predicate_author_being_followed"))</w:t>
      </w:r>
    </w:p>
    <w:p>
      <w:pPr>
        <w:jc w:val="both"/>
      </w:pPr>
      <w:r>
        <w:t xml:space="preserve">      .withName("author_being_followed")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authorNotBeingFollowed(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.relationExists(edgeStore, RelationshipType.Following)</w:t>
      </w:r>
    </w:p>
    <w:p>
      <w:pPr>
        <w:jc w:val="both"/>
      </w:pPr>
      <w:r>
        <w:t xml:space="preserve">      .optionalOn(</w:t>
      </w:r>
    </w:p>
    <w:p>
      <w:pPr>
        <w:jc w:val="both"/>
      </w:pPr>
      <w:r>
        <w:t xml:space="preserve">        edgeFromCandidate,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.withStats(statsReceiver.scope("predicate_author_not_being_followed"))</w:t>
      </w:r>
    </w:p>
    <w:p>
      <w:pPr>
        <w:jc w:val="both"/>
      </w:pPr>
      <w:r>
        <w:t xml:space="preserve">      .withName("author_not_being_followed")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recommendedTweetAuthorAcceptableToTargetUser(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val name = "recommended_tweet_author_acceptable_to_target_user"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.anyRelationExists(</w:t>
      </w:r>
    </w:p>
    <w:p>
      <w:pPr>
        <w:jc w:val="both"/>
      </w:pPr>
      <w:r>
        <w:t xml:space="preserve">        edgeStore,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RelationshipType.Blocking,</w:t>
      </w:r>
    </w:p>
    <w:p>
      <w:pPr>
        <w:jc w:val="both"/>
      </w:pPr>
      <w:r>
        <w:t xml:space="preserve">          RelationshipType.BlockedBy,</w:t>
      </w:r>
    </w:p>
    <w:p>
      <w:pPr>
        <w:jc w:val="both"/>
      </w:pPr>
      <w:r>
        <w:t xml:space="preserve">          RelationshipType.HideRecommendations,</w:t>
      </w:r>
    </w:p>
    <w:p>
      <w:pPr>
        <w:jc w:val="both"/>
      </w:pPr>
      <w:r>
        <w:t xml:space="preserve">          RelationshipType.Muting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.optionalOn(</w:t>
      </w:r>
    </w:p>
    <w:p>
      <w:pPr>
        <w:jc w:val="both"/>
      </w:pPr>
      <w:r>
        <w:t xml:space="preserve">        edgeFromCandidate,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relationNotExistsPredicate(</w:t>
      </w:r>
    </w:p>
    <w:p>
      <w:pPr>
        <w:jc w:val="both"/>
      </w:pPr>
      <w:r>
        <w:t xml:space="preserve">    edgeStore: ReadableStore[RelationEdge, Boolean],</w:t>
      </w:r>
    </w:p>
    <w:p>
      <w:pPr>
        <w:jc w:val="both"/>
      </w:pPr>
      <w:r>
        <w:t xml:space="preserve">    relations: Set[RelationshipType]</w:t>
      </w:r>
    </w:p>
    <w:p>
      <w:pPr>
        <w:jc w:val="both"/>
      </w:pPr>
      <w:r>
        <w:t xml:space="preserve">  ): Predicate[(Long, Iterable[Long])] =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.anyRelationExistsForMultiEdge(</w:t>
      </w:r>
    </w:p>
    <w:p>
      <w:pPr>
        <w:jc w:val="both"/>
      </w:pPr>
      <w:r>
        <w:t xml:space="preserve">        edgeStore,</w:t>
      </w:r>
    </w:p>
    <w:p>
      <w:pPr>
        <w:jc w:val="both"/>
      </w:pPr>
      <w:r>
        <w:t xml:space="preserve">        relations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.on {</w:t>
      </w:r>
    </w:p>
    <w:p>
      <w:pPr>
        <w:jc w:val="both"/>
      </w:pPr>
      <w:r>
        <w:t xml:space="preserve">        case (targetUserId, userIds) =&gt;</w:t>
      </w:r>
    </w:p>
    <w:p>
      <w:pPr>
        <w:jc w:val="both"/>
      </w:pPr>
      <w:r>
        <w:t xml:space="preserve">          MultiEdge(targetUserId, userIds.toSet)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blocking(edgeStore: ReadableStore[RelationEdge, Boolean]): Predicate[(Long, Iterable[Long])] =</w:t>
      </w:r>
    </w:p>
    <w:p>
      <w:pPr>
        <w:jc w:val="both"/>
      </w:pPr>
      <w:r>
        <w:t xml:space="preserve">    relationNotExistsPredicate(</w:t>
      </w:r>
    </w:p>
    <w:p>
      <w:pPr>
        <w:jc w:val="both"/>
      </w:pPr>
      <w:r>
        <w:t xml:space="preserve">      edgeStore,</w:t>
      </w:r>
    </w:p>
    <w:p>
      <w:pPr>
        <w:jc w:val="both"/>
      </w:pPr>
      <w:r>
        <w:t xml:space="preserve">      Set(RelationshipType.BlockedBy, RelationshipType.Blocking)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blockingOrMuting(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): Predicate[(Long, Iterable[Long])] =</w:t>
      </w:r>
    </w:p>
    <w:p>
      <w:pPr>
        <w:jc w:val="both"/>
      </w:pPr>
      <w:r>
        <w:t xml:space="preserve">    relationNotExistsPredicate(</w:t>
      </w:r>
    </w:p>
    <w:p>
      <w:pPr>
        <w:jc w:val="both"/>
      </w:pPr>
      <w:r>
        <w:t xml:space="preserve">      edgeStore,</w:t>
      </w:r>
    </w:p>
    <w:p>
      <w:pPr>
        <w:jc w:val="both"/>
      </w:pPr>
      <w:r>
        <w:t xml:space="preserve">      Set(RelationshipType.BlockedBy, RelationshipType.Blocking, RelationshipType.Muting)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socialContextNotRetweetFollowing(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SocialContextActions] = {</w:t>
      </w:r>
    </w:p>
    <w:p>
      <w:pPr>
        <w:jc w:val="both"/>
      </w:pPr>
      <w:r>
        <w:t xml:space="preserve">    val name = "social_context_not_retweet_following"</w:t>
      </w:r>
    </w:p>
    <w:p>
      <w:pPr>
        <w:jc w:val="both"/>
      </w:pPr>
      <w:r>
        <w:t xml:space="preserve">    relationNotExistsPredicate(edgeStore, Set(RelationshipType.NotRetweetFollowing))</w:t>
      </w:r>
    </w:p>
    <w:p>
      <w:pPr>
        <w:jc w:val="both"/>
      </w:pPr>
      <w:r>
        <w:t xml:space="preserve">      .optionalOn[PushCandidate with SocialContextActions](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candidate: PushCandidate with SocialContextActions</w:t>
      </w:r>
    </w:p>
    <w:p>
      <w:pPr>
        <w:jc w:val="both"/>
      </w:pPr>
      <w:r>
        <w:t xml:space="preserve">              if RecTypes.isTweetRetweetType(candidate.commonRecType) =&gt;</w:t>
      </w:r>
    </w:p>
    <w:p>
      <w:pPr>
        <w:jc w:val="both"/>
      </w:pPr>
      <w:r>
        <w:t xml:space="preserve">            Some((candidate.target.targetId, candidate.socialContextUserIds))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missingResult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socialContextBlockingOrMuting(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SocialContextActions] =</w:t>
      </w:r>
    </w:p>
    <w:p>
      <w:pPr>
        <w:jc w:val="both"/>
      </w:pPr>
      <w:r>
        <w:t xml:space="preserve">    blockingOrMuting(edgeStore)</w:t>
      </w:r>
    </w:p>
    <w:p>
      <w:pPr>
        <w:jc w:val="both"/>
      </w:pPr>
      <w:r>
        <w:t xml:space="preserve">      .on { candidate: PushCandidate with SocialContextActions =&gt;</w:t>
      </w:r>
    </w:p>
    <w:p>
      <w:pPr>
        <w:jc w:val="both"/>
      </w:pPr>
      <w:r>
        <w:t xml:space="preserve">        (candidate.target.targetId, candidate.socialContextUserIds)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.withStats(statsReceiver.scope("predicate_social_context_blocking_or_muting"))</w:t>
      </w:r>
    </w:p>
    <w:p>
      <w:pPr>
        <w:jc w:val="both"/>
      </w:pPr>
      <w:r>
        <w:t xml:space="preserve">      .withName("social_context_blocking_or_muting")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hyrated Tweet object for F1 Protected experiment for checking null cast as Tweetypie hydration</w:t>
      </w:r>
    </w:p>
    <w:p>
      <w:pPr>
        <w:jc w:val="both"/>
      </w:pPr>
      <w:r>
        <w:t xml:space="preserve">   * fails for protected Authors without passing in Target id. We do this specifically for</w:t>
      </w:r>
    </w:p>
    <w:p>
      <w:pPr>
        <w:jc w:val="both"/>
      </w:pPr>
      <w:r>
        <w:t xml:space="preserve">   * F1 Protected Tweet Experiment in Earlybird Adaptor.</w:t>
      </w:r>
    </w:p>
    <w:p>
      <w:pPr>
        <w:jc w:val="both"/>
      </w:pPr>
      <w:r>
        <w:t xml:space="preserve">   * For rest of the traffic refer to existing Nullcast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nullCastF1ProtectedExperientPredicate(</w:t>
      </w:r>
    </w:p>
    <w:p>
      <w:pPr>
        <w:jc w:val="both"/>
      </w:pPr>
      <w:r>
        <w:t xml:space="preserve">    tweetypieStore: ReadableStore[Long, TweetyPieResult]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TweetCandidate with TweetDetails] = {</w:t>
      </w:r>
    </w:p>
    <w:p>
      <w:pPr>
        <w:jc w:val="both"/>
      </w:pPr>
      <w:r>
        <w:t xml:space="preserve">    val name = "f1_exempted_null_cast_tweet"</w:t>
      </w:r>
    </w:p>
    <w:p>
      <w:pPr>
        <w:jc w:val="both"/>
      </w:pPr>
      <w:r>
        <w:t xml:space="preserve">    val f1NullCastCheckCounter = statsReceiver.scope(name).counter("f1_null_cast_check")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tweetCandidate: PushCandidate with TweetCandidate with TweetDetails =&gt;</w:t>
      </w:r>
    </w:p>
    <w:p>
      <w:pPr>
        <w:jc w:val="both"/>
      </w:pPr>
      <w:r>
        <w:t xml:space="preserve">        if (RecTypes.f1FirstDegreeTypes(tweetCandidate.commonRecType) &amp;&amp; tweetCandidate.target</w:t>
      </w:r>
    </w:p>
    <w:p>
      <w:pPr>
        <w:jc w:val="both"/>
      </w:pPr>
      <w:r>
        <w:t xml:space="preserve">            .params(PushFeatureSwitchParams.EnableF1FromProtectedTweetAuthors)) {</w:t>
      </w:r>
    </w:p>
    <w:p>
      <w:pPr>
        <w:jc w:val="both"/>
      </w:pPr>
      <w:r>
        <w:t xml:space="preserve">          f1NullCastCheckCounter.incr()</w:t>
      </w:r>
    </w:p>
    <w:p>
      <w:pPr>
        <w:jc w:val="both"/>
      </w:pPr>
      <w:r>
        <w:t xml:space="preserve">          tweetCandidate.tweet match {</w:t>
      </w:r>
    </w:p>
    <w:p>
      <w:pPr>
        <w:jc w:val="both"/>
      </w:pPr>
      <w:r>
        <w:t xml:space="preserve">            case Some(tweetObj) =&gt;</w:t>
      </w:r>
    </w:p>
    <w:p>
      <w:pPr>
        <w:jc w:val="both"/>
      </w:pPr>
      <w:r>
        <w:t xml:space="preserve">              baseNullCastTweet().apply(Seq(TweetyPieResult(tweetObj, None, None))).map(_.head)</w:t>
      </w:r>
    </w:p>
    <w:p>
      <w:pPr>
        <w:jc w:val="both"/>
      </w:pPr>
      <w:r>
        <w:t xml:space="preserve">            case _ =&gt; Future.False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nullCastTweet(tweetypieStore).apply(Seq(tweetCandidate)).map(_.head)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baseNullCastTweet(): Predicate[TweetyPieResult] =</w:t>
      </w:r>
    </w:p>
    <w:p>
      <w:pPr>
        <w:jc w:val="both"/>
      </w:pPr>
      <w:r>
        <w:t xml:space="preserve">    Predicate.from { t: TweetyPieResult =&gt; !t.tweet.coreData.exists { cd =&gt; cd.nullcast } }</w:t>
      </w:r>
    </w:p>
    <w:p>
      <w:pPr>
        <w:jc w:val="both"/>
      </w:pPr>
      <w:r/>
    </w:p>
    <w:p>
      <w:pPr>
        <w:jc w:val="both"/>
      </w:pPr>
      <w:r>
        <w:t xml:space="preserve">  def nullCastTweet(</w:t>
      </w:r>
    </w:p>
    <w:p>
      <w:pPr>
        <w:jc w:val="both"/>
      </w:pPr>
      <w:r>
        <w:t xml:space="preserve">    tweetyPieStore: ReadableStore[Long, TweetyPieResult]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"null_cast_tweet"</w:t>
      </w:r>
    </w:p>
    <w:p>
      <w:pPr>
        <w:jc w:val="both"/>
      </w:pPr>
      <w:r>
        <w:t xml:space="preserve">    baseNullCastTweet()</w:t>
      </w:r>
    </w:p>
    <w:p>
      <w:pPr>
        <w:jc w:val="both"/>
      </w:pPr>
      <w:r>
        <w:t xml:space="preserve">      .flatOptionContraMap[PushCandidate with TweetCandidate](</w:t>
      </w:r>
    </w:p>
    <w:p>
      <w:pPr>
        <w:jc w:val="both"/>
      </w:pPr>
      <w:r>
        <w:t xml:space="preserve">        f = (tweetCandidate: PushCandidate</w:t>
      </w:r>
    </w:p>
    <w:p>
      <w:pPr>
        <w:jc w:val="both"/>
      </w:pPr>
      <w:r>
        <w:t xml:space="preserve">          with TweetCandidate) =&gt; tweetyPieStore.get(tweetCandidate.tweetId),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the predicate except fn is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exceptedPredicate[T &lt;: PushCandidate](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fn: T =&gt; Future[Boolean],</w:t>
      </w:r>
    </w:p>
    <w:p>
      <w:pPr>
        <w:jc w:val="both"/>
      </w:pPr>
      <w:r>
        <w:t xml:space="preserve">    predicate: Predicate[T]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e: T =&gt; fn(e) }</w:t>
      </w:r>
    </w:p>
    <w:p>
      <w:pPr>
        <w:jc w:val="both"/>
      </w:pPr>
      <w:r>
        <w:t xml:space="preserve">      .or(predicate)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edgeStore [[ReadableStore[RelationEdge, Boolean]]]</w:t>
      </w:r>
    </w:p>
    <w:p>
      <w:pPr>
        <w:jc w:val="both"/>
      </w:pPr>
      <w:r>
        <w:t xml:space="preserve">   * @return - allow only out-network tweets if in-network tweets are disabled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disableInNetworkTweetPredicate(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val name = "disable_in_network_tweet"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TweetAuthor =&gt;</w:t>
      </w:r>
    </w:p>
    <w:p>
      <w:pPr>
        <w:jc w:val="both"/>
      </w:pPr>
      <w:r>
        <w:t xml:space="preserve">        if (candidate.target.params(PushParams.DisableInNetworkTweetCandidatesParam)) {</w:t>
      </w:r>
    </w:p>
    <w:p>
      <w:pPr>
        <w:jc w:val="both"/>
      </w:pPr>
      <w:r>
        <w:t xml:space="preserve">          authorNotBeingFollowed(edgeStore)</w:t>
      </w:r>
    </w:p>
    <w:p>
      <w:pPr>
        <w:jc w:val="both"/>
      </w:pPr>
      <w:r>
        <w:t xml:space="preserve">            .apply(Seq(candidate))</w:t>
      </w:r>
    </w:p>
    <w:p>
      <w:pPr>
        <w:jc w:val="both"/>
      </w:pPr>
      <w:r>
        <w:t xml:space="preserve">            .map(_.head)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edgeStore [[ReadableStore[RelationEdge, Boolean]]]</w:t>
      </w:r>
    </w:p>
    <w:p>
      <w:pPr>
        <w:jc w:val="both"/>
      </w:pPr>
      <w:r>
        <w:t xml:space="preserve">   * @return - allow only in-network tweets if out-network tweets are disabled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disableOutNetworkTweetPredicate(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val name = "disable_out_network_tweet"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TweetAuthor =&gt;</w:t>
      </w:r>
    </w:p>
    <w:p>
      <w:pPr>
        <w:jc w:val="both"/>
      </w:pPr>
      <w:r>
        <w:t xml:space="preserve">        if (candidate.target.params(PushFeatureSwitchParams.DisableOutNetworkTweetCandidatesFS)) {</w:t>
      </w:r>
    </w:p>
    <w:p>
      <w:pPr>
        <w:jc w:val="both"/>
      </w:pPr>
      <w:r>
        <w:t xml:space="preserve">          authorBeingFollowed(edgeStore)</w:t>
      </w:r>
    </w:p>
    <w:p>
      <w:pPr>
        <w:jc w:val="both"/>
      </w:pPr>
      <w:r>
        <w:t xml:space="preserve">            .apply(Seq(candidate))</w:t>
      </w:r>
    </w:p>
    <w:p>
      <w:pPr>
        <w:jc w:val="both"/>
      </w:pPr>
      <w:r>
        <w:t xml:space="preserve">            .map(_.head)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alwaysTruePredicate: NamedPredicate[PushCandidate]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.all[PushCandidate]</w:t>
      </w:r>
    </w:p>
    <w:p>
      <w:pPr>
        <w:jc w:val="both"/>
      </w:pPr>
      <w:r>
        <w:t xml:space="preserve">      .withName("predicate_AlwaysTrue")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alwaysTruePushCandidatePredicate: NamedPredicate[PushCandidate]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.all[PushCandidate]</w:t>
      </w:r>
    </w:p>
    <w:p>
      <w:pPr>
        <w:jc w:val="both"/>
      </w:pPr>
      <w:r>
        <w:t xml:space="preserve">      .withName("predicate_AlwaysTrue")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alwaysFalsePredicate(implicit statsReceiver: StatsReceiver): NamedPredicate[PushCandidate] = {</w:t>
      </w:r>
    </w:p>
    <w:p>
      <w:pPr>
        <w:jc w:val="both"/>
      </w:pPr>
      <w:r>
        <w:t xml:space="preserve">    val name = "predicate_AlwaysFalse"</w:t>
      </w:r>
    </w:p>
    <w:p>
      <w:pPr>
        <w:jc w:val="both"/>
      </w:pPr>
      <w:r>
        <w:t xml:space="preserve">    val scopedStatsReceiver = statsReceiver.scope(name)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candidate: PushCandidate =&gt; false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accountCountryPredicate(</w:t>
      </w:r>
    </w:p>
    <w:p>
      <w:pPr>
        <w:jc w:val="both"/>
      </w:pPr>
      <w:r>
        <w:t xml:space="preserve">    allowedCountries: Set[String]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"AccountCountryPredicate"</w:t>
      </w:r>
    </w:p>
    <w:p>
      <w:pPr>
        <w:jc w:val="both"/>
      </w:pPr>
      <w:r>
        <w:t xml:space="preserve">    val stats = statsReceiver.scope(name)</w:t>
      </w:r>
    </w:p>
    <w:p>
      <w:pPr>
        <w:jc w:val="both"/>
      </w:pPr>
      <w:r>
        <w:t xml:space="preserve">    AccountCountryPredicate(allowedCountries)</w:t>
      </w:r>
    </w:p>
    <w:p>
      <w:pPr>
        <w:jc w:val="both"/>
      </w:pPr>
      <w:r>
        <w:t xml:space="preserve">      .on { candidate: PushCandidate =&gt; candidate.target }</w:t>
      </w:r>
    </w:p>
    <w:p>
      <w:pPr>
        <w:jc w:val="both"/>
      </w:pPr>
      <w:r>
        <w:t xml:space="preserve">      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paramPredicate[T &lt;: PushCandidate](</w:t>
      </w:r>
    </w:p>
    <w:p>
      <w:pPr>
        <w:jc w:val="both"/>
      </w:pPr>
      <w:r>
        <w:t xml:space="preserve">    param: Param[Boolean]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param.getClass.getSimpleName.stripSuffix("$")</w:t>
      </w:r>
    </w:p>
    <w:p>
      <w:pPr>
        <w:jc w:val="both"/>
      </w:pPr>
      <w:r>
        <w:t xml:space="preserve">    TargetPredicates</w:t>
      </w:r>
    </w:p>
    <w:p>
      <w:pPr>
        <w:jc w:val="both"/>
      </w:pPr>
      <w:r>
        <w:t xml:space="preserve">      .paramPredicate(param)</w:t>
      </w:r>
    </w:p>
    <w:p>
      <w:pPr>
        <w:jc w:val="both"/>
      </w:pPr>
      <w:r>
        <w:t xml:space="preserve">      .on { candidate: PushCandidate =&gt; candidate.target }</w:t>
      </w:r>
    </w:p>
    <w:p>
      <w:pPr>
        <w:jc w:val="both"/>
      </w:pPr>
      <w:r>
        <w:t xml:space="preserve">      .withStats(statsReceiver.scope(s"param_${name}_controlled_predicate"))</w:t>
      </w:r>
    </w:p>
    <w:p>
      <w:pPr>
        <w:jc w:val="both"/>
      </w:pPr>
      <w:r>
        <w:t xml:space="preserve">      .withName(s"param_${name}_controlled_predicate")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isDeviceEligibleForNewsOrSports(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"is_device_eligible_for_news_or_sports"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candidate.target.deviceInfo.map(_.exists(_.isNewsEligible))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isDeviceEligibleForCreatorPush(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"is_device_eligible_for_creator_push"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candidate.target.deviceInfo.map(_.exists(settings =&gt;</w:t>
      </w:r>
    </w:p>
    <w:p>
      <w:pPr>
        <w:jc w:val="both"/>
      </w:pPr>
      <w:r>
        <w:t xml:space="preserve">          settings.isNewsEligible || settings.isRecommendationsEligible))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Like [[TargetUserPredicates.homeTimelineFatigue()]] but for candidate.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htlFatiguePredicate(</w:t>
      </w:r>
    </w:p>
    <w:p>
      <w:pPr>
        <w:jc w:val="both"/>
      </w:pPr>
      <w:r>
        <w:t xml:space="preserve">    fatigueDuration: Param[Duration]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"htl_fatigue"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_fatigueDuration = candidate.target.params(fatigueDuration)</w:t>
      </w:r>
    </w:p>
    <w:p>
      <w:pPr>
        <w:jc w:val="both"/>
      </w:pPr>
      <w:r>
        <w:t xml:space="preserve">        TargetUserPredicates</w:t>
      </w:r>
    </w:p>
    <w:p>
      <w:pPr>
        <w:jc w:val="both"/>
      </w:pPr>
      <w:r>
        <w:t xml:space="preserve">          .homeTimelineFatigue(</w:t>
      </w:r>
    </w:p>
    <w:p>
      <w:pPr>
        <w:jc w:val="both"/>
      </w:pPr>
      <w:r>
        <w:t xml:space="preserve">            fatigueDuration = _fatigueDuration</w:t>
      </w:r>
    </w:p>
    <w:p>
      <w:pPr>
        <w:jc w:val="both"/>
      </w:pPr>
      <w:r>
        <w:t xml:space="preserve">          ).apply(Seq(candidate.target)).map(_.head)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mrWebHoldbackPredicate(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"mr_web_holdback_for_candidate"</w:t>
      </w:r>
    </w:p>
    <w:p>
      <w:pPr>
        <w:jc w:val="both"/>
      </w:pPr>
      <w:r>
        <w:t xml:space="preserve">    val scopedStats = stats.scope(name)</w:t>
      </w:r>
    </w:p>
    <w:p>
      <w:pPr>
        <w:jc w:val="both"/>
      </w:pPr>
      <w:r>
        <w:t xml:space="preserve">    PredicatesForCandidate.exludeCrtFromPushHoldback</w:t>
      </w:r>
    </w:p>
    <w:p>
      <w:pPr>
        <w:jc w:val="both"/>
      </w:pPr>
      <w:r>
        <w:t xml:space="preserve">      .or(</w:t>
      </w:r>
    </w:p>
    <w:p>
      <w:pPr>
        <w:jc w:val="both"/>
      </w:pPr>
      <w:r>
        <w:t xml:space="preserve">        TargetPredicates</w:t>
      </w:r>
    </w:p>
    <w:p>
      <w:pPr>
        <w:jc w:val="both"/>
      </w:pPr>
      <w:r>
        <w:t xml:space="preserve">          .webNotifsHoldback()</w:t>
      </w:r>
    </w:p>
    <w:p>
      <w:pPr>
        <w:jc w:val="both"/>
      </w:pPr>
      <w:r>
        <w:t xml:space="preserve">          .on { candidate: PushCandidate =&gt; candidate.target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candidateEnabledForEmailPredicate(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"candidates_enabled_for_email"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candidate: PushCandidate =&gt;</w:t>
      </w:r>
    </w:p>
    <w:p>
      <w:pPr>
        <w:jc w:val="both"/>
      </w:pPr>
      <w:r>
        <w:t xml:space="preserve">        if (candidate.target.isEmailUser)</w:t>
      </w:r>
    </w:p>
    <w:p>
      <w:pPr>
        <w:jc w:val="both"/>
      </w:pPr>
      <w:r>
        <w:t xml:space="preserve">          candidate.isInstanceOf[TweetCandidate with TweetAuthor with RecommendationType]</w:t>
      </w:r>
    </w:p>
    <w:p>
      <w:pPr>
        <w:jc w:val="both"/>
      </w:pPr>
      <w:r>
        <w:t xml:space="preserve">        else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protectedTweetF1ExemptPredicate[</w:t>
      </w:r>
    </w:p>
    <w:p>
      <w:pPr>
        <w:jc w:val="both"/>
      </w:pPr>
      <w:r>
        <w:t xml:space="preserve">    T &lt;: TargetUser with TargetABDecider,</w:t>
      </w:r>
    </w:p>
    <w:p>
      <w:pPr>
        <w:jc w:val="both"/>
      </w:pPr>
      <w:r>
        <w:t xml:space="preserve">    Cand &lt;: TweetCandidate with TweetAuthorDetails with TargetInfo[T]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TweetCandidate with TweetAuthorDetails with TargetInfo[</w:t>
      </w:r>
    </w:p>
    <w:p>
      <w:pPr>
        <w:jc w:val="both"/>
      </w:pPr>
      <w:r>
        <w:t xml:space="preserve">      TargetUser with TargetABDecider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"f1_exempt_tweet_author_protected"</w:t>
      </w:r>
    </w:p>
    <w:p>
      <w:pPr>
        <w:jc w:val="both"/>
      </w:pPr>
      <w:r>
        <w:t xml:space="preserve">    val skipForProtectedAuthorScope = stats.scope(name).scope("skip_protected_author_for_f1")</w:t>
      </w:r>
    </w:p>
    <w:p>
      <w:pPr>
        <w:jc w:val="both"/>
      </w:pPr>
      <w:r>
        <w:t xml:space="preserve">    val authorIsProtectedCounter = skipForProtectedAuthorScope.counter("author_protected_true")</w:t>
      </w:r>
    </w:p>
    <w:p>
      <w:pPr>
        <w:jc w:val="both"/>
      </w:pPr>
      <w:r>
        <w:t xml:space="preserve">    val authorIsNotProtectedCounter = skipForProtectedAuthorScope.counter("author_protected_false")</w:t>
      </w:r>
    </w:p>
    <w:p>
      <w:pPr>
        <w:jc w:val="both"/>
      </w:pPr>
      <w:r>
        <w:t xml:space="preserve">    val authorNotFoundCounter = stats.scope(name).counter("author_not_found")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.fromAsync[TweetCandidate with TweetAuthorDetails with TargetInfo[</w:t>
      </w:r>
    </w:p>
    <w:p>
      <w:pPr>
        <w:jc w:val="both"/>
      </w:pPr>
      <w:r>
        <w:t xml:space="preserve">        TargetUser with TargetABDecider</w:t>
      </w:r>
    </w:p>
    <w:p>
      <w:pPr>
        <w:jc w:val="both"/>
      </w:pPr>
      <w:r>
        <w:t xml:space="preserve">      ]] {</w:t>
      </w:r>
    </w:p>
    <w:p>
      <w:pPr>
        <w:jc w:val="both"/>
      </w:pPr>
      <w:r>
        <w:t xml:space="preserve">        case candidate: F1Candidate</w:t>
      </w:r>
    </w:p>
    <w:p>
      <w:pPr>
        <w:jc w:val="both"/>
      </w:pPr>
      <w:r>
        <w:t xml:space="preserve">            if candidate.target.params(PushFeatureSwitchParams.EnableF1FromProtectedTweetAuthors) =&gt;</w:t>
      </w:r>
    </w:p>
    <w:p>
      <w:pPr>
        <w:jc w:val="both"/>
      </w:pPr>
      <w:r>
        <w:t xml:space="preserve">          candidate.tweetAuthor.foreach {</w:t>
      </w:r>
    </w:p>
    <w:p>
      <w:pPr>
        <w:jc w:val="both"/>
      </w:pPr>
      <w:r>
        <w:t xml:space="preserve">            case Some(author) =&gt;</w:t>
      </w:r>
    </w:p>
    <w:p>
      <w:pPr>
        <w:jc w:val="both"/>
      </w:pPr>
      <w:r>
        <w:t xml:space="preserve">              if (GizmoduckUserPredicate.isProtected(author)) {</w:t>
      </w:r>
    </w:p>
    <w:p>
      <w:pPr>
        <w:jc w:val="both"/>
      </w:pPr>
      <w:r>
        <w:t xml:space="preserve">                authorIsProtectedCounter.incr()</w:t>
      </w:r>
    </w:p>
    <w:p>
      <w:pPr>
        <w:jc w:val="both"/>
      </w:pPr>
      <w:r>
        <w:t xml:space="preserve">              } else authorIsNotProtectedCounter.incr()</w:t>
      </w:r>
    </w:p>
    <w:p>
      <w:pPr>
        <w:jc w:val="both"/>
      </w:pPr>
      <w:r>
        <w:t xml:space="preserve">            case _ =&gt; authorNotFoundCounter.incr()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case cand =&gt;</w:t>
      </w:r>
    </w:p>
    <w:p>
      <w:pPr>
        <w:jc w:val="both"/>
      </w:pPr>
      <w:r>
        <w:t xml:space="preserve">          TweetAuthorPredicates.recTweetAuthorProtected.apply(Seq(cand)).map(_.head)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a notification if user has already received ANY prior notification about the space id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duplicateSpacesPredicate(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NamedPredicate[Space with PushCandidate] = {</w:t>
      </w:r>
    </w:p>
    <w:p>
      <w:pPr>
        <w:jc w:val="both"/>
      </w:pPr>
      <w:r>
        <w:t xml:space="preserve">    val name = "duplicate_spaces_predicate"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c: Space with PushCandidate =&gt;</w:t>
      </w:r>
    </w:p>
    <w:p>
      <w:pPr>
        <w:jc w:val="both"/>
      </w:pPr>
      <w:r>
        <w:t xml:space="preserve">        c.target.pushRecItems.map { pushRecItems =&gt;</w:t>
      </w:r>
    </w:p>
    <w:p>
      <w:pPr>
        <w:jc w:val="both"/>
      </w:pPr>
      <w:r>
        <w:t xml:space="preserve">          !pushRecItems.spaceIds.contains(c.spaceId)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filterOONCandidatePredicate(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"filter_oon_candidate"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.fromAsync[PushCandidate] { cand =&gt;</w:t>
      </w:r>
    </w:p>
    <w:p>
      <w:pPr>
        <w:jc w:val="both"/>
      </w:pPr>
      <w:r>
        <w:t xml:space="preserve">        val crt = cand.commonRecType</w:t>
      </w:r>
    </w:p>
    <w:p>
      <w:pPr>
        <w:jc w:val="both"/>
      </w:pPr>
      <w:r>
        <w:t xml:space="preserve">        val isOONCandidate =</w:t>
      </w:r>
    </w:p>
    <w:p>
      <w:pPr>
        <w:jc w:val="both"/>
      </w:pPr>
      <w:r>
        <w:t xml:space="preserve">          RecTypes.isOutOfNetworkTweetRecType(crt) || RecTypes.outOfNetworkTopicTweetTypes</w:t>
      </w:r>
    </w:p>
    <w:p>
      <w:pPr>
        <w:jc w:val="both"/>
      </w:pPr>
      <w:r>
        <w:t xml:space="preserve">            .contains(crt) || RecTypes.isOutOfNetworkSpaceType(crt) || RecTypes.userTypes.contains(</w:t>
      </w:r>
    </w:p>
    <w:p>
      <w:pPr>
        <w:jc w:val="both"/>
      </w:pPr>
      <w:r>
        <w:t xml:space="preserve">            crt)</w:t>
      </w:r>
    </w:p>
    <w:p>
      <w:pPr>
        <w:jc w:val="both"/>
      </w:pPr>
      <w:r>
        <w:t xml:space="preserve">        if (isOONCandidate) {</w:t>
      </w:r>
    </w:p>
    <w:p>
      <w:pPr>
        <w:jc w:val="both"/>
      </w:pPr>
      <w:r>
        <w:t xml:space="preserve">          cand.target.notificationsFromOnlyPeopleIFollow.map { inNetworkOnly =&gt;</w:t>
      </w:r>
    </w:p>
    <w:p>
      <w:pPr>
        <w:jc w:val="both"/>
      </w:pPr>
      <w:r>
        <w:t xml:space="preserve">            if (inNetworkOnly) {</w:t>
      </w:r>
    </w:p>
    <w:p>
      <w:pPr>
        <w:jc w:val="both"/>
      </w:pPr>
      <w:r>
        <w:t xml:space="preserve">              stats.scope(name, crt.toString).counter("inNetworkOnlyOn").incr()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stats.scope(name, crt.toString).counter("inNetworkOnlyOff").incr()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!(inNetworkOnly &amp;&amp; cand.target.params(</w:t>
      </w:r>
    </w:p>
    <w:p>
      <w:pPr>
        <w:jc w:val="both"/>
      </w:pPr>
      <w:r>
        <w:t xml:space="preserve">              PushFeatureSwitchParams.EnableOONFilteringBasedOnUserSettings))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exludeCrtFromPushHoldback(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Predicate</w:t>
      </w:r>
    </w:p>
    <w:p>
      <w:pPr>
        <w:jc w:val="both"/>
      </w:pPr>
      <w:r>
        <w:t xml:space="preserve">    .from { candidate: PushCandidate =&gt;</w:t>
      </w:r>
    </w:p>
    <w:p>
      <w:pPr>
        <w:jc w:val="both"/>
      </w:pPr>
      <w:r>
        <w:t xml:space="preserve">      val crtName = candidate.commonRecType.name</w:t>
      </w:r>
    </w:p>
    <w:p>
      <w:pPr>
        <w:jc w:val="both"/>
      </w:pPr>
      <w:r>
        <w:t xml:space="preserve">      val target = candidate.target</w:t>
      </w:r>
    </w:p>
    <w:p>
      <w:pPr>
        <w:jc w:val="both"/>
      </w:pPr>
      <w:r>
        <w:t xml:space="preserve">      target</w:t>
      </w:r>
    </w:p>
    <w:p>
      <w:pPr>
        <w:jc w:val="both"/>
      </w:pPr>
      <w:r>
        <w:t xml:space="preserve">        .params(PushFeatureSwitchParams.CommonRecommendationTypeDenyListPushHoldbacks)</w:t>
      </w:r>
    </w:p>
    <w:p>
      <w:pPr>
        <w:jc w:val="both"/>
      </w:pPr>
      <w:r>
        <w:t xml:space="preserve">        .exists(crtName.equalsIgnoreCase)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.withStats(stats.scope("exclude_crt_from_push_holdbacks"))</w:t>
      </w:r>
    </w:p>
    <w:p>
      <w:pPr>
        <w:jc w:val="both"/>
      </w:pPr>
      <w:r/>
    </w:p>
    <w:p>
      <w:pPr>
        <w:jc w:val="both"/>
      </w:pPr>
      <w:r>
        <w:t xml:space="preserve">  def enableSendHandlerCandidates(implicit stats: StatsReceiver): NamedPredicate[PushCandidate] = {</w:t>
      </w:r>
    </w:p>
    <w:p>
      <w:pPr>
        <w:jc w:val="both"/>
      </w:pPr>
      <w:r>
        <w:t xml:space="preserve">    val name = "sendhandler_enable_push_recommendations"</w:t>
      </w:r>
    </w:p>
    <w:p>
      <w:pPr>
        <w:jc w:val="both"/>
      </w:pPr>
      <w:r>
        <w:t xml:space="preserve">    PredicatesForCandidate.exludeCrtFromPushHoldback</w:t>
      </w:r>
    </w:p>
    <w:p>
      <w:pPr>
        <w:jc w:val="both"/>
      </w:pPr>
      <w:r>
        <w:t xml:space="preserve">      .or(PredicatesForCandidate.paramPredicate(</w:t>
      </w:r>
    </w:p>
    <w:p>
      <w:pPr>
        <w:jc w:val="both"/>
      </w:pPr>
      <w:r>
        <w:t xml:space="preserve">        PushFeatureSwitchParams.EnablePushRecommendationsParam))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openAppExperimentUserCandidateAllowList(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"open_app_experiment_user_candidate_allow_list"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Future.join(target.isOpenAppExperimentUser, target.targetUser).map {</w:t>
      </w:r>
    </w:p>
    <w:p>
      <w:pPr>
        <w:jc w:val="both"/>
      </w:pPr>
      <w:r>
        <w:t xml:space="preserve">          case (isOpenAppUser, targetUser) =&gt;</w:t>
      </w:r>
    </w:p>
    <w:p>
      <w:pPr>
        <w:jc w:val="both"/>
      </w:pPr>
      <w:r>
        <w:t xml:space="preserve">            val shouldLimitOpenAppCrts =</w:t>
      </w:r>
    </w:p>
    <w:p>
      <w:pPr>
        <w:jc w:val="both"/>
      </w:pPr>
      <w:r>
        <w:t xml:space="preserve">              isOpenAppUser || targetUser.exists(_.userType == UserType.Soft)</w:t>
      </w:r>
    </w:p>
    <w:p>
      <w:pPr>
        <w:jc w:val="both"/>
      </w:pPr>
      <w:r/>
    </w:p>
    <w:p>
      <w:pPr>
        <w:jc w:val="both"/>
      </w:pPr>
      <w:r>
        <w:t xml:space="preserve">            if (shouldLimitOpenAppCrts) {</w:t>
      </w:r>
    </w:p>
    <w:p>
      <w:pPr>
        <w:jc w:val="both"/>
      </w:pPr>
      <w:r>
        <w:t xml:space="preserve">              val listOfAllowedCrt = target</w:t>
      </w:r>
    </w:p>
    <w:p>
      <w:pPr>
        <w:jc w:val="both"/>
      </w:pPr>
      <w:r>
        <w:t xml:space="preserve">                .params(PushFeatureSwitchParams.ListOfCrtsForOpenApp)</w:t>
      </w:r>
    </w:p>
    <w:p>
      <w:pPr>
        <w:jc w:val="both"/>
      </w:pPr>
      <w:r>
        <w:t xml:space="preserve">                .flatMap(CommonRecommendationType.valueOf)</w:t>
      </w:r>
    </w:p>
    <w:p>
      <w:pPr>
        <w:jc w:val="both"/>
      </w:pPr>
      <w:r>
        <w:t xml:space="preserve">              listOfAllowedCrt.contains(candidate.commonRecType)</w:t>
      </w:r>
    </w:p>
    <w:p>
      <w:pPr>
        <w:jc w:val="both"/>
      </w:pPr>
      <w:r>
        <w:t xml:space="preserve">            } else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isTargetBlueVerified(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"is_target_already_blue_verified"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target.isBlueVerified.map(_.getOrElse(false))</w:t>
      </w:r>
    </w:p>
    <w:p>
      <w:pPr>
        <w:jc w:val="both"/>
      </w:pPr>
      <w:r>
        <w:t xml:space="preserve">      }.withStats(stats.scope(name))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isTargetLegacyVerified(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"is_target_already_legacy_verified"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target.isVerified.map(_.getOrElse(false))</w:t>
      </w:r>
    </w:p>
    <w:p>
      <w:pPr>
        <w:jc w:val="both"/>
      </w:pPr>
      <w:r>
        <w:t xml:space="preserve">      }.withStats(stats.scope(name))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isTargetSuperFollowCreator(implicit stats: StatsReceiver): NamedPredicate[PushCandidate] = {</w:t>
      </w:r>
    </w:p>
    <w:p>
      <w:pPr>
        <w:jc w:val="both"/>
      </w:pPr>
      <w:r>
        <w:t xml:space="preserve">    val name = "is_target_already_super_follow_creator"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target.isSuperFollowCreator.map(</w:t>
      </w:r>
    </w:p>
    <w:p>
      <w:pPr>
        <w:jc w:val="both"/>
      </w:pPr>
      <w:r>
        <w:t xml:space="preserve">          _.getOrElse(false)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isChannelValidPredicate(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"is_channel_valid"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    .getChannels().map(channels =&gt;</w:t>
      </w:r>
    </w:p>
    <w:p>
      <w:pPr>
        <w:jc w:val="both"/>
      </w:pPr>
      <w:r>
        <w:t xml:space="preserve">            !(channels.toSet.size == 1 &amp;&amp; channels.head == ChannelName.None))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