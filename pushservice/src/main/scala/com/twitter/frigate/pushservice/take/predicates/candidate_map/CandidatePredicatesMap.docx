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com.twitter.frigate.pushservice.take.predicates.candidate_map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com.twitter.frigate.pushservice.model._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com.twitter.frigate.thriftscala.CommonRecommendationType._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object CandidatePredicatesMap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implicit config: Config</w:t>
      </w:r>
    </w:p>
    <w:p>
      <w:pPr>
        <w:jc w:val="both"/>
      </w:pPr>
      <w:r>
        <w:t xml:space="preserve">  ): Map[CommonRecommendationType, List[NamedPredicate[_ &lt;: PushCandidate]]] = {</w:t>
      </w:r>
    </w:p>
    <w:p>
      <w:pPr>
        <w:jc w:val="both"/>
      </w:pPr>
      <w:r/>
    </w:p>
    <w:p>
      <w:pPr>
        <w:jc w:val="both"/>
      </w:pPr>
      <w:r>
        <w:t xml:space="preserve">    val trendTweetCandidatePredicates = TrendTweetPredicates(config).predicates</w:t>
      </w:r>
    </w:p>
    <w:p>
      <w:pPr>
        <w:jc w:val="both"/>
      </w:pPr>
      <w:r>
        <w:t xml:space="preserve">    val tripTweetCandidatePredicates = TripTweetCandidatePredicates(config).predicates</w:t>
      </w:r>
    </w:p>
    <w:p>
      <w:pPr>
        <w:jc w:val="both"/>
      </w:pPr>
      <w:r>
        <w:t xml:space="preserve">    val f1TweetCandidatePredicates = F1TweetCandidatePredicates(config).predicates</w:t>
      </w:r>
    </w:p>
    <w:p>
      <w:pPr>
        <w:jc w:val="both"/>
      </w:pPr>
      <w:r>
        <w:t xml:space="preserve">    val oonTweetCandidatePredicates = OutOfNetworkTweetCandidatePredicates(config).predicates</w:t>
      </w:r>
    </w:p>
    <w:p>
      <w:pPr>
        <w:jc w:val="both"/>
      </w:pPr>
      <w:r>
        <w:t xml:space="preserve">    val tweetActionCandidatePredicates = TweetActionCandidatePredicates(config).predicates</w:t>
      </w:r>
    </w:p>
    <w:p>
      <w:pPr>
        <w:jc w:val="both"/>
      </w:pPr>
      <w:r>
        <w:t xml:space="preserve">    val topicProofTweetCandidatePredicates = TopicProofTweetCandidatePredicates(config).predicates</w:t>
      </w:r>
    </w:p>
    <w:p>
      <w:pPr>
        <w:jc w:val="both"/>
      </w:pPr>
      <w:r>
        <w:t xml:space="preserve">    val addressBookPushPredicates = AddressBookPushCandidatePredicates(config).predicates</w:t>
      </w:r>
    </w:p>
    <w:p>
      <w:pPr>
        <w:jc w:val="both"/>
      </w:pPr>
      <w:r>
        <w:t xml:space="preserve">    val completeOnboardingPushPredicates = CompleteOnboardingPushCandidatePredicates(</w:t>
      </w:r>
    </w:p>
    <w:p>
      <w:pPr>
        <w:jc w:val="both"/>
      </w:pPr>
      <w:r>
        <w:t xml:space="preserve">      config).predicates</w:t>
      </w:r>
    </w:p>
    <w:p>
      <w:pPr>
        <w:jc w:val="both"/>
      </w:pPr>
      <w:r>
        <w:t xml:space="preserve">    val popGeoTweetCandidatePredicate = PopGeoTweetCandidatePredicates(config).predicates</w:t>
      </w:r>
    </w:p>
    <w:p>
      <w:pPr>
        <w:jc w:val="both"/>
      </w:pPr>
      <w:r>
        <w:t xml:space="preserve">    val topTweetImpressionsCandidatePredicates = TopTweetImpressionsPushCandidatePredicates(</w:t>
      </w:r>
    </w:p>
    <w:p>
      <w:pPr>
        <w:jc w:val="both"/>
      </w:pPr>
      <w:r>
        <w:t xml:space="preserve">      config).predicates</w:t>
      </w:r>
    </w:p>
    <w:p>
      <w:pPr>
        <w:jc w:val="both"/>
      </w:pPr>
      <w:r>
        <w:t xml:space="preserve">    val listCandidatePredicates = ListRecommendationPredicates(config).predicates</w:t>
      </w:r>
    </w:p>
    <w:p>
      <w:pPr>
        <w:jc w:val="both"/>
      </w:pPr>
      <w:r>
        <w:t xml:space="preserve">    val subscribedSearchTweetCandidatePredicates = SubscribedSearchTweetCandidatePredicates(</w:t>
      </w:r>
    </w:p>
    <w:p>
      <w:pPr>
        <w:jc w:val="both"/>
      </w:pPr>
      <w:r>
        <w:t xml:space="preserve">      config).predicates</w:t>
      </w:r>
    </w:p>
    <w:p>
      <w:pPr>
        <w:jc w:val="both"/>
      </w:pPr>
      <w:r/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F1FirstdegreeTweet -&gt; f1TweetCandidatePredicates,</w:t>
      </w:r>
    </w:p>
    <w:p>
      <w:pPr>
        <w:jc w:val="both"/>
      </w:pPr>
      <w:r>
        <w:t xml:space="preserve">      F1FirstdegreePhoto -&gt; f1TweetCandidatePredicates,</w:t>
      </w:r>
    </w:p>
    <w:p>
      <w:pPr>
        <w:jc w:val="both"/>
      </w:pPr>
      <w:r>
        <w:t xml:space="preserve">      F1FirstdegreeVideo -&gt; f1TweetCandidatePredicates,</w:t>
      </w:r>
    </w:p>
    <w:p>
      <w:pPr>
        <w:jc w:val="both"/>
      </w:pPr>
      <w:r>
        <w:t xml:space="preserve">      ElasticTimelineTweet -&gt; oonTweetCandidatePredicates,</w:t>
      </w:r>
    </w:p>
    <w:p>
      <w:pPr>
        <w:jc w:val="both"/>
      </w:pPr>
      <w:r>
        <w:t xml:space="preserve">      ElasticTimelinePhoto -&gt; oonTweetCandidatePredicates,</w:t>
      </w:r>
    </w:p>
    <w:p>
      <w:pPr>
        <w:jc w:val="both"/>
      </w:pPr>
      <w:r>
        <w:t xml:space="preserve">      ElasticTimelineVideo -&gt; oonTweetCandidatePredicates,</w:t>
      </w:r>
    </w:p>
    <w:p>
      <w:pPr>
        <w:jc w:val="both"/>
      </w:pPr>
      <w:r>
        <w:t xml:space="preserve">      TwistlyTweet -&gt; oonTweetCandidatePredicates,</w:t>
      </w:r>
    </w:p>
    <w:p>
      <w:pPr>
        <w:jc w:val="both"/>
      </w:pPr>
      <w:r>
        <w:t xml:space="preserve">      TwistlyPhoto -&gt; oonTweetCandidatePredicates,</w:t>
      </w:r>
    </w:p>
    <w:p>
      <w:pPr>
        <w:jc w:val="both"/>
      </w:pPr>
      <w:r>
        <w:t xml:space="preserve">      TwistlyVideo -&gt; oonTweetCandidatePredicates,</w:t>
      </w:r>
    </w:p>
    <w:p>
      <w:pPr>
        <w:jc w:val="both"/>
      </w:pPr>
      <w:r>
        <w:t xml:space="preserve">      ExploreVideoTweet -&gt; oonTweetCandidatePredicates,</w:t>
      </w:r>
    </w:p>
    <w:p>
      <w:pPr>
        <w:jc w:val="both"/>
      </w:pPr>
      <w:r>
        <w:t xml:space="preserve">      UserInterestinTweet -&gt; oonTweetCandidatePredicates,</w:t>
      </w:r>
    </w:p>
    <w:p>
      <w:pPr>
        <w:jc w:val="both"/>
      </w:pPr>
      <w:r>
        <w:t xml:space="preserve">      UserInterestinPhoto -&gt; oonTweetCandidatePredicates,</w:t>
      </w:r>
    </w:p>
    <w:p>
      <w:pPr>
        <w:jc w:val="both"/>
      </w:pPr>
      <w:r>
        <w:t xml:space="preserve">      UserInterestinVideo -&gt; oonTweetCandidatePredicates,</w:t>
      </w:r>
    </w:p>
    <w:p>
      <w:pPr>
        <w:jc w:val="both"/>
      </w:pPr>
      <w:r>
        <w:t xml:space="preserve">      PastEmailEngagementTweet -&gt; oonTweetCandidatePredicates,</w:t>
      </w:r>
    </w:p>
    <w:p>
      <w:pPr>
        <w:jc w:val="both"/>
      </w:pPr>
      <w:r>
        <w:t xml:space="preserve">      PastEmailEngagementPhoto -&gt; oonTweetCandidatePredicates,</w:t>
      </w:r>
    </w:p>
    <w:p>
      <w:pPr>
        <w:jc w:val="both"/>
      </w:pPr>
      <w:r>
        <w:t xml:space="preserve">      PastEmailEngagementVideo -&gt; oonTweetCandidatePredicates,</w:t>
      </w:r>
    </w:p>
    <w:p>
      <w:pPr>
        <w:jc w:val="both"/>
      </w:pPr>
      <w:r>
        <w:t xml:space="preserve">      TagSpaceTweet -&gt; oonTweetCandidatePredicates,</w:t>
      </w:r>
    </w:p>
    <w:p>
      <w:pPr>
        <w:jc w:val="both"/>
      </w:pPr>
      <w:r>
        <w:t xml:space="preserve">      TwhinTweet -&gt; oonTweetCandidatePredicates,</w:t>
      </w:r>
    </w:p>
    <w:p>
      <w:pPr>
        <w:jc w:val="both"/>
      </w:pPr>
      <w:r>
        <w:t xml:space="preserve">      FrsTweet -&gt; oonTweetCandidatePredicates,</w:t>
      </w:r>
    </w:p>
    <w:p>
      <w:pPr>
        <w:jc w:val="both"/>
      </w:pPr>
      <w:r>
        <w:t xml:space="preserve">      MrModelingBasedTweet -&gt; oonTweetCandidatePredicates,</w:t>
      </w:r>
    </w:p>
    <w:p>
      <w:pPr>
        <w:jc w:val="both"/>
      </w:pPr>
      <w:r>
        <w:t xml:space="preserve">      TrendTweet -&gt; trendTweetCandidatePredicates,</w:t>
      </w:r>
    </w:p>
    <w:p>
      <w:pPr>
        <w:jc w:val="both"/>
      </w:pPr>
      <w:r>
        <w:t xml:space="preserve">      ReverseAddressbookTweet -&gt; oonTweetCandidatePredicates,</w:t>
      </w:r>
    </w:p>
    <w:p>
      <w:pPr>
        <w:jc w:val="both"/>
      </w:pPr>
      <w:r>
        <w:t xml:space="preserve">      ForwardAddressbookTweet -&gt; oonTweetCandidatePredicates,</w:t>
      </w:r>
    </w:p>
    <w:p>
      <w:pPr>
        <w:jc w:val="both"/>
      </w:pPr>
      <w:r>
        <w:t xml:space="preserve">      TripGeoTweet -&gt; oonTweetCandidatePredicates,</w:t>
      </w:r>
    </w:p>
    <w:p>
      <w:pPr>
        <w:jc w:val="both"/>
      </w:pPr>
      <w:r>
        <w:t xml:space="preserve">      TripHqTweet -&gt; tripTweetCandidatePredicates,</w:t>
      </w:r>
    </w:p>
    <w:p>
      <w:pPr>
        <w:jc w:val="both"/>
      </w:pPr>
      <w:r>
        <w:t xml:space="preserve">      DetopicTweet -&gt; oonTweetCandidatePredicates,</w:t>
      </w:r>
    </w:p>
    <w:p>
      <w:pPr>
        <w:jc w:val="both"/>
      </w:pPr>
      <w:r>
        <w:t xml:space="preserve">      CrowdSearchTweet -&gt; oonTweetCandidatePredicates,</w:t>
      </w:r>
    </w:p>
    <w:p>
      <w:pPr>
        <w:jc w:val="both"/>
      </w:pPr>
      <w:r>
        <w:t xml:space="preserve">      TweetFavorite -&gt; tweetActionCandidatePredicates,</w:t>
      </w:r>
    </w:p>
    <w:p>
      <w:pPr>
        <w:jc w:val="both"/>
      </w:pPr>
      <w:r>
        <w:t xml:space="preserve">      TweetFavoritePhoto -&gt; tweetActionCandidatePredicates,</w:t>
      </w:r>
    </w:p>
    <w:p>
      <w:pPr>
        <w:jc w:val="both"/>
      </w:pPr>
      <w:r>
        <w:t xml:space="preserve">      TweetFavoriteVideo -&gt; tweetActionCandidatePredicates,</w:t>
      </w:r>
    </w:p>
    <w:p>
      <w:pPr>
        <w:jc w:val="both"/>
      </w:pPr>
      <w:r>
        <w:t xml:space="preserve">      TweetRetweet -&gt; tweetActionCandidatePredicates,</w:t>
      </w:r>
    </w:p>
    <w:p>
      <w:pPr>
        <w:jc w:val="both"/>
      </w:pPr>
      <w:r>
        <w:t xml:space="preserve">      TweetRetweetPhoto -&gt; tweetActionCandidatePredicates,</w:t>
      </w:r>
    </w:p>
    <w:p>
      <w:pPr>
        <w:jc w:val="both"/>
      </w:pPr>
      <w:r>
        <w:t xml:space="preserve">      TweetRetweetVideo -&gt; tweetActionCandidatePredicates,</w:t>
      </w:r>
    </w:p>
    <w:p>
      <w:pPr>
        <w:jc w:val="both"/>
      </w:pPr>
      <w:r>
        <w:t xml:space="preserve">      TopicProofTweet -&gt; topicProofTweetCandidatePredicates,</w:t>
      </w:r>
    </w:p>
    <w:p>
      <w:pPr>
        <w:jc w:val="both"/>
      </w:pPr>
      <w:r>
        <w:t xml:space="preserve">      SubscribedSearch -&gt; subscribedSearchTweetCandidatePredicates,</w:t>
      </w:r>
    </w:p>
    <w:p>
      <w:pPr>
        <w:jc w:val="both"/>
      </w:pPr>
      <w:r>
        <w:t xml:space="preserve">      AddressBookUploadPush -&gt; addressBookPushPredicates,</w:t>
      </w:r>
    </w:p>
    <w:p>
      <w:pPr>
        <w:jc w:val="both"/>
      </w:pPr>
      <w:r>
        <w:t xml:space="preserve">      CompleteOnboardingPush -&gt; completeOnboardingPushPredicates,</w:t>
      </w:r>
    </w:p>
    <w:p>
      <w:pPr>
        <w:jc w:val="both"/>
      </w:pPr>
      <w:r>
        <w:t xml:space="preserve">      List -&gt; listCandidatePredicates,</w:t>
      </w:r>
    </w:p>
    <w:p>
      <w:pPr>
        <w:jc w:val="both"/>
      </w:pPr>
      <w:r>
        <w:t xml:space="preserve">      GeoPopTweet -&gt; popGeoTweetCandidatePredicate,</w:t>
      </w:r>
    </w:p>
    <w:p>
      <w:pPr>
        <w:jc w:val="both"/>
      </w:pPr>
      <w:r>
        <w:t xml:space="preserve">      TweetImpressions -&gt; topTweetImpressionsCandidatePredicates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