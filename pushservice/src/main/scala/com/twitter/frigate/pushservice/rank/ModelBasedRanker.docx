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/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com.twitter.frigate.pushservice.params.MrQualityUprankingPartialTypeEnum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com.twitter.frigate.pushservice.params.PushConstants.OoncQualityCombinedScore</w:t>
      </w:r>
    </w:p>
    <w:p>
      <w:pPr>
        <w:jc w:val="both"/>
      </w:pPr>
      <w:r/>
    </w:p>
    <w:p>
      <w:pPr>
        <w:jc w:val="both"/>
      </w:pPr>
      <w:r>
        <w:t>object ModelBasedRanker {</w:t>
      </w:r>
    </w:p>
    <w:p>
      <w:pPr>
        <w:jc w:val="both"/>
      </w:pPr>
      <w:r/>
    </w:p>
    <w:p>
      <w:pPr>
        <w:jc w:val="both"/>
      </w:pPr>
      <w:r>
        <w:t xml:space="preserve">  def rankBySpecifiedScore(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scoreExtractor: PushCandidate =&gt; Future[Option[Double]]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val scoredCandidatesFutures = candidatesDetails.map { cand =&gt;</w:t>
      </w:r>
    </w:p>
    <w:p>
      <w:pPr>
        <w:jc w:val="both"/>
      </w:pPr>
      <w:r>
        <w:t xml:space="preserve">      scoreExtractor(cand.candidate).map { scoreOp =&gt; (cand, scoreOp.getOrElse(0.0))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Future.collect(scoredCandidatesFutures).map { scores =&gt;</w:t>
      </w:r>
    </w:p>
    <w:p>
      <w:pPr>
        <w:jc w:val="both"/>
      </w:pPr>
      <w:r>
        <w:t xml:space="preserve">      val sorted = scores.sortBy { candidateDetails =&gt; -1 * candidateDetails._2 }</w:t>
      </w:r>
    </w:p>
    <w:p>
      <w:pPr>
        <w:jc w:val="both"/>
      </w:pPr>
      <w:r>
        <w:t xml:space="preserve">      sorted.map(_._1)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populatePredictionScoreStats(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scoreExtractor: PushCandidate =&gt; Future[Option[Double]],</w:t>
      </w:r>
    </w:p>
    <w:p>
      <w:pPr>
        <w:jc w:val="both"/>
      </w:pPr>
      <w:r>
        <w:t xml:space="preserve">    predictionScoreStats: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scoreScaleFactorForStat = 10000</w:t>
      </w:r>
    </w:p>
    <w:p>
      <w:pPr>
        <w:jc w:val="both"/>
      </w:pPr>
      <w:r>
        <w:t xml:space="preserve">    val statName = "prediction_scores"</w:t>
      </w:r>
    </w:p>
    <w:p>
      <w:pPr>
        <w:jc w:val="both"/>
      </w:pPr>
      <w:r>
        <w:t xml:space="preserve">    candidatesDetails.map {</w:t>
      </w:r>
    </w:p>
    <w:p>
      <w:pPr>
        <w:jc w:val="both"/>
      </w:pPr>
      <w:r>
        <w:t xml:space="preserve">      case CandidateDetails(candidate, source) =&gt;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scoreExtractor(candidate).map { scoreOp =&gt;</w:t>
      </w:r>
    </w:p>
    <w:p>
      <w:pPr>
        <w:jc w:val="both"/>
      </w:pPr>
      <w:r>
        <w:t xml:space="preserve">          val scaledScore = (scoreOp.getOrElse(0.0) * scoreScaleFactorForStat).toFloat</w:t>
      </w:r>
    </w:p>
    <w:p>
      <w:pPr>
        <w:jc w:val="both"/>
      </w:pPr>
      <w:r>
        <w:t xml:space="preserve">          predictionScoreStats.scope("all_candidates").stat(statName).add(scaledScore)</w:t>
      </w:r>
    </w:p>
    <w:p>
      <w:pPr>
        <w:jc w:val="both"/>
      </w:pPr>
      <w:r>
        <w:t xml:space="preserve">          predictionScoreStats.scope(crt.toString()).stat(statName).add(scaledScore)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populateMrWeightedOpenOrNtabClickScoreStats(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predictionScoreStats: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populatePredictionScoreStats(</w:t>
      </w:r>
    </w:p>
    <w:p>
      <w:pPr>
        <w:jc w:val="both"/>
      </w:pPr>
      <w:r>
        <w:t xml:space="preserve">      candidatesDetails,</w:t>
      </w:r>
    </w:p>
    <w:p>
      <w:pPr>
        <w:jc w:val="both"/>
      </w:pPr>
      <w:r>
        <w:t xml:space="preserve">      candidate =&gt; candidate.mrWeightedOpenOrNtabClickRankingProbability,</w:t>
      </w:r>
    </w:p>
    <w:p>
      <w:pPr>
        <w:jc w:val="both"/>
      </w:pPr>
      <w:r>
        <w:t xml:space="preserve">      predictionScoreStats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populateMrQualityUprankingScoreStats(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predictionScoreStats: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populatePredictionScoreStats(</w:t>
      </w:r>
    </w:p>
    <w:p>
      <w:pPr>
        <w:jc w:val="both"/>
      </w:pPr>
      <w:r>
        <w:t xml:space="preserve">      candidatesDetails,</w:t>
      </w:r>
    </w:p>
    <w:p>
      <w:pPr>
        <w:jc w:val="both"/>
      </w:pPr>
      <w:r>
        <w:t xml:space="preserve">      candidate =&gt; candidate.mrQualityUprankingProbability,</w:t>
      </w:r>
    </w:p>
    <w:p>
      <w:pPr>
        <w:jc w:val="both"/>
      </w:pPr>
      <w:r>
        <w:t xml:space="preserve">      predictionScoreStats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rankByMrWeightedOpenOrNtabClickScore(</w:t>
      </w:r>
    </w:p>
    <w:p>
      <w:pPr>
        <w:jc w:val="both"/>
      </w:pPr>
      <w:r>
        <w:t xml:space="preserve">    candidatesDetails: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rankBySpecifiedScore(</w:t>
      </w:r>
    </w:p>
    <w:p>
      <w:pPr>
        <w:jc w:val="both"/>
      </w:pPr>
      <w:r>
        <w:t xml:space="preserve">      candidatesDetails,</w:t>
      </w:r>
    </w:p>
    <w:p>
      <w:pPr>
        <w:jc w:val="both"/>
      </w:pPr>
      <w:r>
        <w:t xml:space="preserve">      candidate =&gt; candidate.mrWeightedOpenOrNtabClickRankingProbability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transformSigmoid(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weight: Double = 1.0,</w:t>
      </w:r>
    </w:p>
    <w:p>
      <w:pPr>
        <w:jc w:val="both"/>
      </w:pPr>
      <w:r>
        <w:t xml:space="preserve">    bias: Double = 0.0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base = -1.0 * (weight * score + bias)</w:t>
      </w:r>
    </w:p>
    <w:p>
      <w:pPr>
        <w:jc w:val="both"/>
      </w:pPr>
      <w:r>
        <w:t xml:space="preserve">    val cappedBase = math.max(math.min(base, 100.0), -100.0)</w:t>
      </w:r>
    </w:p>
    <w:p>
      <w:pPr>
        <w:jc w:val="both"/>
      </w:pPr>
      <w:r>
        <w:t xml:space="preserve">    1.0 / (1.0 + math.exp(cappedBase))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transformLinear(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bar: Double = 1.0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positiveBar = math.abs(bar)</w:t>
      </w:r>
    </w:p>
    <w:p>
      <w:pPr>
        <w:jc w:val="both"/>
      </w:pPr>
      <w:r>
        <w:t xml:space="preserve">    val cappedScore = math.max(math.min(score, positiveBar), -1.0 * positiveBar)</w:t>
      </w:r>
    </w:p>
    <w:p>
      <w:pPr>
        <w:jc w:val="both"/>
      </w:pPr>
      <w:r>
        <w:t xml:space="preserve">    cappedScore / positiveBar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transformIdentity(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Double = score</w:t>
      </w:r>
    </w:p>
    <w:p>
      <w:pPr>
        <w:jc w:val="both"/>
      </w:pPr>
      <w:r/>
    </w:p>
    <w:p>
      <w:pPr>
        <w:jc w:val="both"/>
      </w:pPr>
      <w:r>
        <w:t xml:space="preserve">  def rankByQualityOoncCombinedScore(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qualityScoreTransform: Double =&gt; Double,</w:t>
      </w:r>
    </w:p>
    <w:p>
      <w:pPr>
        <w:jc w:val="both"/>
      </w:pPr>
      <w:r>
        <w:t xml:space="preserve">    qualityScoreBoost: Double = 1.0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rankBySpecifiedScore(</w:t>
      </w:r>
    </w:p>
    <w:p>
      <w:pPr>
        <w:jc w:val="both"/>
      </w:pPr>
      <w:r>
        <w:t xml:space="preserve">      candidatesDetails,</w:t>
      </w:r>
    </w:p>
    <w:p>
      <w:pPr>
        <w:jc w:val="both"/>
      </w:pPr>
      <w:r>
        <w:t xml:space="preserve">      candidate =&gt; {</w:t>
      </w:r>
    </w:p>
    <w:p>
      <w:pPr>
        <w:jc w:val="both"/>
      </w:pPr>
      <w:r>
        <w:t xml:space="preserve">        val ooncScoreFutOpt: Future[Option[Double]] =</w:t>
      </w:r>
    </w:p>
    <w:p>
      <w:pPr>
        <w:jc w:val="both"/>
      </w:pPr>
      <w:r>
        <w:t xml:space="preserve">          candidate.mrWeightedOpenOrNtabClickRankingProbability</w:t>
      </w:r>
    </w:p>
    <w:p>
      <w:pPr>
        <w:jc w:val="both"/>
      </w:pPr>
      <w:r>
        <w:t xml:space="preserve">        val qualityScoreFutOpt: Future[Option[Double]] =</w:t>
      </w:r>
    </w:p>
    <w:p>
      <w:pPr>
        <w:jc w:val="both"/>
      </w:pPr>
      <w:r>
        <w:t xml:space="preserve">          candidate.mrQualityUprankingProbability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.join(</w:t>
      </w:r>
    </w:p>
    <w:p>
      <w:pPr>
        <w:jc w:val="both"/>
      </w:pPr>
      <w:r>
        <w:t xml:space="preserve">            ooncScoreFutOpt,</w:t>
      </w:r>
    </w:p>
    <w:p>
      <w:pPr>
        <w:jc w:val="both"/>
      </w:pPr>
      <w:r>
        <w:t xml:space="preserve">            qualityScoreFutOpt</w:t>
      </w:r>
    </w:p>
    <w:p>
      <w:pPr>
        <w:jc w:val="both"/>
      </w:pPr>
      <w:r>
        <w:t xml:space="preserve">          ).map {</w:t>
      </w:r>
    </w:p>
    <w:p>
      <w:pPr>
        <w:jc w:val="both"/>
      </w:pPr>
      <w:r>
        <w:t xml:space="preserve">            case (Some(ooncScore), Some(qualityScore)) =&gt;</w:t>
      </w:r>
    </w:p>
    <w:p>
      <w:pPr>
        <w:jc w:val="both"/>
      </w:pPr>
      <w:r>
        <w:t xml:space="preserve">              val transformedQualityScore = qualityScoreTransform(qualityScore)</w:t>
      </w:r>
    </w:p>
    <w:p>
      <w:pPr>
        <w:jc w:val="both"/>
      </w:pPr>
      <w:r>
        <w:t xml:space="preserve">              val combinedScore = ooncScore * (1.0 + qualityScoreBoost * transformedQualityScore)</w:t>
      </w:r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.cacheExternalScore(OoncQualityCombinedScore, Future.value(Some(combinedScore)))</w:t>
      </w:r>
    </w:p>
    <w:p>
      <w:pPr>
        <w:jc w:val="both"/>
      </w:pPr>
      <w:r>
        <w:t xml:space="preserve">              Some(combinedScore)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rerankByProducerQualityOoncCombinedScore(</w:t>
      </w:r>
    </w:p>
    <w:p>
      <w:pPr>
        <w:jc w:val="both"/>
      </w:pPr>
      <w:r>
        <w:t xml:space="preserve">    candidateDetails: Seq[CandidateDetails[PushCandidate]]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stat: StatsReceiver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val scopedStat = stat.scope("producer_quality_reranking")</w:t>
      </w:r>
    </w:p>
    <w:p>
      <w:pPr>
        <w:jc w:val="both"/>
      </w:pPr>
      <w:r>
        <w:t xml:space="preserve">    val oonCandidates = candidateDetails.filter {</w:t>
      </w:r>
    </w:p>
    <w:p>
      <w:pPr>
        <w:jc w:val="both"/>
      </w:pPr>
      <w:r>
        <w:t xml:space="preserve">      case CandidateDetails(pushCandidate: PushCandidate, _) =&gt;</w:t>
      </w:r>
    </w:p>
    <w:p>
      <w:pPr>
        <w:jc w:val="both"/>
      </w:pPr>
      <w:r>
        <w:t xml:space="preserve">        tweetCandidateSelector(pushCandidate, MrQualityUprankingPartialTypeEnum.Oon)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rankedOonCandidatesFut = rankBySpecifiedScore(</w:t>
      </w:r>
    </w:p>
    <w:p>
      <w:pPr>
        <w:jc w:val="both"/>
      </w:pPr>
      <w:r>
        <w:t xml:space="preserve">      oonCandidates,</w:t>
      </w:r>
    </w:p>
    <w:p>
      <w:pPr>
        <w:jc w:val="both"/>
      </w:pPr>
      <w:r>
        <w:t xml:space="preserve">      candidate =&gt; {</w:t>
      </w:r>
    </w:p>
    <w:p>
      <w:pPr>
        <w:jc w:val="both"/>
      </w:pPr>
      <w:r>
        <w:t xml:space="preserve">        val baseScoreFutureOpt: Future[Option[Double]] = {</w:t>
      </w:r>
    </w:p>
    <w:p>
      <w:pPr>
        <w:jc w:val="both"/>
      </w:pPr>
      <w:r>
        <w:t xml:space="preserve">          val qualityCombinedScoreFutureOpt =</w:t>
      </w:r>
    </w:p>
    <w:p>
      <w:pPr>
        <w:jc w:val="both"/>
      </w:pPr>
      <w:r>
        <w:t xml:space="preserve">            candidate.getExternalCachedScoreByName(OoncQualityCombinedScore)</w:t>
      </w:r>
    </w:p>
    <w:p>
      <w:pPr>
        <w:jc w:val="both"/>
      </w:pPr>
      <w:r>
        <w:t xml:space="preserve">          val ooncScoreFutureOpt = candidate.mrWeightedOpenOrNtabClickRankingProbability</w:t>
      </w:r>
    </w:p>
    <w:p>
      <w:pPr>
        <w:jc w:val="both"/>
      </w:pPr>
      <w:r>
        <w:t xml:space="preserve">          Future.join(qualityCombinedScoreFutureOpt, ooncScoreFutureOpt).map {</w:t>
      </w:r>
    </w:p>
    <w:p>
      <w:pPr>
        <w:jc w:val="both"/>
      </w:pPr>
      <w:r>
        <w:t xml:space="preserve">            case (Some(qualityCombinedScore), _) =&gt;</w:t>
      </w:r>
    </w:p>
    <w:p>
      <w:pPr>
        <w:jc w:val="both"/>
      </w:pPr>
      <w:r>
        <w:t xml:space="preserve">              scopedStat.counter("quality_combined_score").incr()</w:t>
      </w:r>
    </w:p>
    <w:p>
      <w:pPr>
        <w:jc w:val="both"/>
      </w:pPr>
      <w:r>
        <w:t xml:space="preserve">              Some(qualityCombinedScore)</w:t>
      </w:r>
    </w:p>
    <w:p>
      <w:pPr>
        <w:jc w:val="both"/>
      </w:pPr>
      <w:r>
        <w:t xml:space="preserve">            case (_, ooncScoreOpt) =&gt;</w:t>
      </w:r>
    </w:p>
    <w:p>
      <w:pPr>
        <w:jc w:val="both"/>
      </w:pPr>
      <w:r>
        <w:t xml:space="preserve">              scopedStat.counter("oonc_score").incr()</w:t>
      </w:r>
    </w:p>
    <w:p>
      <w:pPr>
        <w:jc w:val="both"/>
      </w:pPr>
      <w:r>
        <w:t xml:space="preserve">              ooncScoreOpt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baseScoreFutureOpt.map {</w:t>
      </w:r>
    </w:p>
    <w:p>
      <w:pPr>
        <w:jc w:val="both"/>
      </w:pPr>
      <w:r>
        <w:t xml:space="preserve">          case Some(baseScore) =&gt;</w:t>
      </w:r>
    </w:p>
    <w:p>
      <w:pPr>
        <w:jc w:val="both"/>
      </w:pPr>
      <w:r>
        <w:t xml:space="preserve">            val boostRatio = candidate.mrProducerQualityUprankingBoost.getOrElse(1.0)</w:t>
      </w:r>
    </w:p>
    <w:p>
      <w:pPr>
        <w:jc w:val="both"/>
      </w:pPr>
      <w:r>
        <w:t xml:space="preserve">            if (boostRatio &gt; 1.0) scopedStat.counter("author_uprank").incr()</w:t>
      </w:r>
    </w:p>
    <w:p>
      <w:pPr>
        <w:jc w:val="both"/>
      </w:pPr>
      <w:r>
        <w:t xml:space="preserve">            else if (boostRatio &lt; 1.0) scopedStat.counter("author_downrank").incr()</w:t>
      </w:r>
    </w:p>
    <w:p>
      <w:pPr>
        <w:jc w:val="both"/>
      </w:pPr>
      <w:r>
        <w:t xml:space="preserve">            else scopedStat.counter("author_noboost").incr()</w:t>
      </w:r>
    </w:p>
    <w:p>
      <w:pPr>
        <w:jc w:val="both"/>
      </w:pPr>
      <w:r>
        <w:t xml:space="preserve">            Some(baseScore * boostRatio)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scopedStat.counter("empty_score").incr()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rankedOonCandidatesFut.map { rankedOonCandidates =&gt;</w:t>
      </w:r>
    </w:p>
    <w:p>
      <w:pPr>
        <w:jc w:val="both"/>
      </w:pPr>
      <w:r>
        <w:t xml:space="preserve">      val sortedOonCandidateIterator = rankedOonCandidates.toIterator</w:t>
      </w:r>
    </w:p>
    <w:p>
      <w:pPr>
        <w:jc w:val="both"/>
      </w:pPr>
      <w:r>
        <w:t xml:space="preserve">      candidateDetails.map { ooncRankedCandidate =&gt;</w:t>
      </w:r>
    </w:p>
    <w:p>
      <w:pPr>
        <w:jc w:val="both"/>
      </w:pPr>
      <w:r>
        <w:t xml:space="preserve">        val isOon = tweetCandidateSelector(</w:t>
      </w:r>
    </w:p>
    <w:p>
      <w:pPr>
        <w:jc w:val="both"/>
      </w:pPr>
      <w:r>
        <w:t xml:space="preserve">          ooncRankedCandidate.candidate,</w:t>
      </w:r>
    </w:p>
    <w:p>
      <w:pPr>
        <w:jc w:val="both"/>
      </w:pPr>
      <w:r>
        <w:t xml:space="preserve">          MrQualityUprankingPartialTypeEnum.Oon)</w:t>
      </w:r>
    </w:p>
    <w:p>
      <w:pPr>
        <w:jc w:val="both"/>
      </w:pPr>
      <w:r/>
    </w:p>
    <w:p>
      <w:pPr>
        <w:jc w:val="both"/>
      </w:pPr>
      <w:r>
        <w:t xml:space="preserve">        if (sortedOonCandidateIterator.hasNext &amp;&amp; isOon)</w:t>
      </w:r>
    </w:p>
    <w:p>
      <w:pPr>
        <w:jc w:val="both"/>
      </w:pPr>
      <w:r>
        <w:t xml:space="preserve">          sortedOonCandidateIterator.next()</w:t>
      </w:r>
    </w:p>
    <w:p>
      <w:pPr>
        <w:jc w:val="both"/>
      </w:pPr>
      <w:r>
        <w:t xml:space="preserve">        else ooncRankedCandidate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tweetCandidateSelector(</w:t>
      </w:r>
    </w:p>
    <w:p>
      <w:pPr>
        <w:jc w:val="both"/>
      </w:pPr>
      <w:r>
        <w:t xml:space="preserve">    pushCandidate: PushCandidate,</w:t>
      </w:r>
    </w:p>
    <w:p>
      <w:pPr>
        <w:jc w:val="both"/>
      </w:pPr>
      <w:r>
        <w:t xml:space="preserve">    selectedCandidateType: MrQualityUprankingPartialTypeEnum.Value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candidate: PushCandidate with TweetCandidate =&gt;</w:t>
      </w:r>
    </w:p>
    <w:p>
      <w:pPr>
        <w:jc w:val="both"/>
      </w:pPr>
      <w:r>
        <w:t xml:space="preserve">        selectedCandidateType match {</w:t>
      </w:r>
    </w:p>
    <w:p>
      <w:pPr>
        <w:jc w:val="both"/>
      </w:pPr>
      <w:r>
        <w:t xml:space="preserve">          case MrQualityUprankingPartialTypeEnum.Oon =&gt;</w:t>
      </w:r>
    </w:p>
    <w:p>
      <w:pPr>
        <w:jc w:val="both"/>
      </w:pPr>
      <w:r>
        <w:t xml:space="preserve">            val crt = candidate.commonRecType</w:t>
      </w:r>
    </w:p>
    <w:p>
      <w:pPr>
        <w:jc w:val="both"/>
      </w:pPr>
      <w:r>
        <w:t xml:space="preserve">            RecTypes.isOutOfNetworkTweetRecType(crt) || RecTypes.outOfNetworkTopicTweetTypes</w:t>
      </w:r>
    </w:p>
    <w:p>
      <w:pPr>
        <w:jc w:val="both"/>
      </w:pPr>
      <w:r>
        <w:t xml:space="preserve">              .contains(crt)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