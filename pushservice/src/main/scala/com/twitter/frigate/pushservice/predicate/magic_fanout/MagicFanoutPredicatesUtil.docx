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com.twitter.frigate.pushservice.predicate.magic_fanout</w:t>
      </w:r>
    </w:p>
    <w:p>
      <w:pPr>
        <w:jc w:val="both"/>
      </w:pPr>
      <w:r/>
    </w:p>
    <w:p>
      <w:pPr>
        <w:jc w:val="both"/>
      </w:pPr>
      <w:r>
        <w:t>import com.twitter.eventdetection.event_context.util.SimClustersUtil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com.twitter.frigate.magic_events.thriftscala._</w:t>
      </w:r>
    </w:p>
    <w:p>
      <w:pPr>
        <w:jc w:val="both"/>
      </w:pPr>
      <w:r>
        <w:t>import com.twitter.frigate.pushservice.model.MagicFanoutEventPushCandidate</w:t>
      </w:r>
    </w:p>
    <w:p>
      <w:pPr>
        <w:jc w:val="both"/>
      </w:pPr>
      <w:r>
        <w:t>import com.twitter.frigate.pushservice.model.MagicFanoutNewsEventPushCandidate</w:t>
      </w:r>
    </w:p>
    <w:p>
      <w:pPr>
        <w:jc w:val="both"/>
      </w:pPr>
      <w:r>
        <w:t>import com.twitter.frigate.pushservice.model.MagicFanoutProductLaunchPushCandidate</w:t>
      </w:r>
    </w:p>
    <w:p>
      <w:pPr>
        <w:jc w:val="both"/>
      </w:pPr>
      <w:r>
        <w:t>import com.twitter.frigate.pushservice.params.PushFeatureSwitchParams</w:t>
      </w:r>
    </w:p>
    <w:p>
      <w:pPr>
        <w:jc w:val="both"/>
      </w:pPr>
      <w:r>
        <w:t>import com.twitter.frigate.thriftscala.CommonRecommendationType</w:t>
      </w:r>
    </w:p>
    <w:p>
      <w:pPr>
        <w:jc w:val="both"/>
      </w:pPr>
      <w:r>
        <w:t>import com.twitter.simclusters_v2.common.SimClustersEmbedding</w:t>
      </w:r>
    </w:p>
    <w:p>
      <w:pPr>
        <w:jc w:val="both"/>
      </w:pPr>
      <w:r>
        <w:t>import com.twitter.simclusters_v2.thriftscala.EmbeddingType</w:t>
      </w:r>
    </w:p>
    <w:p>
      <w:pPr>
        <w:jc w:val="both"/>
      </w:pPr>
      <w:r>
        <w:t>import com.twitter.simclusters_v2.thriftscala.ModelVersion</w:t>
      </w:r>
    </w:p>
    <w:p>
      <w:pPr>
        <w:jc w:val="both"/>
      </w:pPr>
      <w:r>
        <w:t>import com.twitter.simclusters_v2.thriftscala.SimClustersEmbeddingId</w:t>
      </w:r>
    </w:p>
    <w:p>
      <w:pPr>
        <w:jc w:val="both"/>
      </w:pPr>
      <w:r>
        <w:t>import com.twitter.simclusters_v2.thriftscala.{SimClustersEmbedding =&gt; ThriftSimClustersEmbedding}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MagicFanoutPredicatesUtil {</w:t>
      </w:r>
    </w:p>
    <w:p>
      <w:pPr>
        <w:jc w:val="both"/>
      </w:pPr>
      <w:r/>
    </w:p>
    <w:p>
      <w:pPr>
        <w:jc w:val="both"/>
      </w:pPr>
      <w:r>
        <w:t xml:space="preserve">  val UttDomain: Long = 0L</w:t>
      </w:r>
    </w:p>
    <w:p>
      <w:pPr>
        <w:jc w:val="both"/>
      </w:pPr>
      <w:r>
        <w:t xml:space="preserve">  type DomainId = Long</w:t>
      </w:r>
    </w:p>
    <w:p>
      <w:pPr>
        <w:jc w:val="both"/>
      </w:pPr>
      <w:r>
        <w:t xml:space="preserve">  type EntityId = Long</w:t>
      </w:r>
    </w:p>
    <w:p>
      <w:pPr>
        <w:jc w:val="both"/>
      </w:pPr>
      <w:r>
        <w:t xml:space="preserve">  val BroadCategoryTag = "utt:broad_category"</w:t>
      </w:r>
    </w:p>
    <w:p>
      <w:pPr>
        <w:jc w:val="both"/>
      </w:pPr>
      <w:r>
        <w:t xml:space="preserve">  val UgmMomentTag = "MMTS.isUGMMoment"</w:t>
      </w:r>
    </w:p>
    <w:p>
      <w:pPr>
        <w:jc w:val="both"/>
      </w:pPr>
      <w:r>
        <w:t xml:space="preserve">  val TopKSimClustersCount = 50</w:t>
      </w:r>
    </w:p>
    <w:p>
      <w:pPr>
        <w:jc w:val="both"/>
      </w:pPr>
      <w:r/>
    </w:p>
    <w:p>
      <w:pPr>
        <w:jc w:val="both"/>
      </w:pPr>
      <w:r>
        <w:t xml:space="preserve">  case class SimClusterScores(simClusterScoreVector: Map[Int, Double]) {</w:t>
      </w:r>
    </w:p>
    <w:p>
      <w:pPr>
        <w:jc w:val="both"/>
      </w:pPr>
      <w:r>
        <w:t xml:space="preserve">    def dotProduct(other: SimClusterScores): Double = {</w:t>
      </w:r>
    </w:p>
    <w:p>
      <w:pPr>
        <w:jc w:val="both"/>
      </w:pPr>
      <w:r>
        <w:t xml:space="preserve">      simClusterScoreVector</w:t>
      </w:r>
    </w:p>
    <w:p>
      <w:pPr>
        <w:jc w:val="both"/>
      </w:pPr>
      <w:r>
        <w:t xml:space="preserve">        .map {</w:t>
      </w:r>
    </w:p>
    <w:p>
      <w:pPr>
        <w:jc w:val="both"/>
      </w:pPr>
      <w:r>
        <w:t xml:space="preserve">          case (clusterId, score) =&gt; other.simClusterScoreVector.getOrElse(clusterId, 0.0) * score</w:t>
      </w:r>
    </w:p>
    <w:p>
      <w:pPr>
        <w:jc w:val="both"/>
      </w:pPr>
      <w:r>
        <w:t xml:space="preserve">        }.foldLeft(0.0) { _ + _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norm(): Double = {</w:t>
      </w:r>
    </w:p>
    <w:p>
      <w:pPr>
        <w:jc w:val="both"/>
      </w:pPr>
      <w:r>
        <w:t xml:space="preserve">      val sumOfSquares: Double = simClusterScoreVector</w:t>
      </w:r>
    </w:p>
    <w:p>
      <w:pPr>
        <w:jc w:val="both"/>
      </w:pPr>
      <w:r>
        <w:t xml:space="preserve">        .map {</w:t>
      </w:r>
    </w:p>
    <w:p>
      <w:pPr>
        <w:jc w:val="both"/>
      </w:pPr>
      <w:r>
        <w:t xml:space="preserve">          case (clusterId, score) =&gt; score * score</w:t>
      </w:r>
    </w:p>
    <w:p>
      <w:pPr>
        <w:jc w:val="both"/>
      </w:pPr>
      <w:r>
        <w:t xml:space="preserve">        }.foldLeft(0.0)(_ + _)</w:t>
      </w:r>
    </w:p>
    <w:p>
      <w:pPr>
        <w:jc w:val="both"/>
      </w:pPr>
      <w:r>
        <w:t xml:space="preserve">      scala.math.sqrt(sumOfSquares)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normedDotProduct(other: SimClusterScores, normalizer: SimClusterScores): Double = {</w:t>
      </w:r>
    </w:p>
    <w:p>
      <w:pPr>
        <w:jc w:val="both"/>
      </w:pPr>
      <w:r>
        <w:t xml:space="preserve">      val denominator = normalizer.norm()</w:t>
      </w:r>
    </w:p>
    <w:p>
      <w:pPr>
        <w:jc w:val="both"/>
      </w:pPr>
      <w:r>
        <w:t xml:space="preserve">      val score = dotProduct(other)</w:t>
      </w:r>
    </w:p>
    <w:p>
      <w:pPr>
        <w:jc w:val="both"/>
      </w:pPr>
      <w:r>
        <w:t xml:space="preserve">      if (denominator != 0.0) {</w:t>
      </w:r>
    </w:p>
    <w:p>
      <w:pPr>
        <w:jc w:val="both"/>
      </w:pPr>
      <w:r>
        <w:t xml:space="preserve">        score / denominator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score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isSemanticCoreEntityBroad(</w:t>
      </w:r>
    </w:p>
    <w:p>
      <w:pPr>
        <w:jc w:val="both"/>
      </w:pPr>
      <w:r>
        <w:t xml:space="preserve">    semanticCoreEntityTags: Map[(DomainId, EntityId), Set[String]],</w:t>
      </w:r>
    </w:p>
    <w:p>
      <w:pPr>
        <w:jc w:val="both"/>
      </w:pPr>
      <w:r>
        <w:t xml:space="preserve">    scEntityId: SemanticCoreID</w:t>
      </w:r>
    </w:p>
    <w:p>
      <w:pPr>
        <w:jc w:val="both"/>
      </w:pPr>
      <w:r>
        <w:t xml:space="preserve">  ): Boolean = {</w:t>
      </w:r>
    </w:p>
    <w:p>
      <w:pPr>
        <w:jc w:val="both"/>
      </w:pPr>
      <w:r>
        <w:t xml:space="preserve">    semanticCoreEntityTags</w:t>
      </w:r>
    </w:p>
    <w:p>
      <w:pPr>
        <w:jc w:val="both"/>
      </w:pPr>
      <w:r>
        <w:t xml:space="preserve">      .getOrElse((scEntityId.domainId, scEntityId.entityId), Set.empty).contains(BroadCategoryTag)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isInCountryList(accountCountryCode: String, locales: Seq[String]): Boolean = {</w:t>
      </w:r>
    </w:p>
    <w:p>
      <w:pPr>
        <w:jc w:val="both"/>
      </w:pPr>
      <w:r>
        <w:t xml:space="preserve">    locales.map(_.toLowerCase).contains(accountCountryCode.toLowerCase)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Boolean check of if a MagicFanout is high priority push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checkIfHighPriorityNewsEventForCandidate(</w:t>
      </w:r>
    </w:p>
    <w:p>
      <w:pPr>
        <w:jc w:val="both"/>
      </w:pPr>
      <w:r>
        <w:t xml:space="preserve">    candidate: MagicFanoutNewsEventPushCandidate</w:t>
      </w:r>
    </w:p>
    <w:p>
      <w:pPr>
        <w:jc w:val="both"/>
      </w:pPr>
      <w:r>
        <w:t xml:space="preserve">  ): Future[Boolean] = {</w:t>
      </w:r>
    </w:p>
    <w:p>
      <w:pPr>
        <w:jc w:val="both"/>
      </w:pPr>
      <w:r>
        <w:t xml:space="preserve">    candidate.isHighPriorityEvent.map { isHighPriority =&gt;</w:t>
      </w:r>
    </w:p>
    <w:p>
      <w:pPr>
        <w:jc w:val="both"/>
      </w:pPr>
      <w:r>
        <w:t xml:space="preserve">      isHighPriority &amp;&amp; (candidate.target.params(PushFeatureSwitchParams.EnableHighPriorityPush))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Boolean check of if a MagicFanout event is high priority push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checkIfHighPriorityEventForCandidate(</w:t>
      </w:r>
    </w:p>
    <w:p>
      <w:pPr>
        <w:jc w:val="both"/>
      </w:pPr>
      <w:r>
        <w:t xml:space="preserve">    candidate: MagicFanoutEventPushCandidate</w:t>
      </w:r>
    </w:p>
    <w:p>
      <w:pPr>
        <w:jc w:val="both"/>
      </w:pPr>
      <w:r>
        <w:t xml:space="preserve">  ): Future[Boolean] = {</w:t>
      </w:r>
    </w:p>
    <w:p>
      <w:pPr>
        <w:jc w:val="both"/>
      </w:pPr>
      <w:r>
        <w:t xml:space="preserve">    candidate.isHighPriorityEvent.map { isHighPriority =&gt;</w:t>
      </w:r>
    </w:p>
    <w:p>
      <w:pPr>
        <w:jc w:val="both"/>
      </w:pPr>
      <w:r>
        <w:t xml:space="preserve">      candidate.commonRecType match {</w:t>
      </w:r>
    </w:p>
    <w:p>
      <w:pPr>
        <w:jc w:val="both"/>
      </w:pPr>
      <w:r>
        <w:t xml:space="preserve">        case CommonRecommendationType.MagicFanoutSportsEvent =&gt;</w:t>
      </w:r>
    </w:p>
    <w:p>
      <w:pPr>
        <w:jc w:val="both"/>
      </w:pPr>
      <w:r>
        <w:t xml:space="preserve">          isHighPriority &amp;&amp; (candidate.target.params(</w:t>
      </w:r>
    </w:p>
    <w:p>
      <w:pPr>
        <w:jc w:val="both"/>
      </w:pPr>
      <w:r>
        <w:t xml:space="preserve">            PushFeatureSwitchParams.EnableHighPrioritySportsPush))</w:t>
      </w:r>
    </w:p>
    <w:p>
      <w:pPr>
        <w:jc w:val="both"/>
      </w:pPr>
      <w:r>
        <w:t xml:space="preserve">        case _ =&gt; false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Boolean check if to skip target blue verified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shouldSkipBlueVerifiedCheckForCandidate(</w:t>
      </w:r>
    </w:p>
    <w:p>
      <w:pPr>
        <w:jc w:val="both"/>
      </w:pPr>
      <w:r>
        <w:t xml:space="preserve">    candidate: MagicFanoutProductLaunchPushCandidate</w:t>
      </w:r>
    </w:p>
    <w:p>
      <w:pPr>
        <w:jc w:val="both"/>
      </w:pPr>
      <w:r>
        <w:t xml:space="preserve">  ): Future[Boolean] =</w:t>
      </w:r>
    </w:p>
    <w:p>
      <w:pPr>
        <w:jc w:val="both"/>
      </w:pPr>
      <w:r>
        <w:t xml:space="preserve">    Future.value(</w:t>
      </w:r>
    </w:p>
    <w:p>
      <w:pPr>
        <w:jc w:val="both"/>
      </w:pPr>
      <w:r>
        <w:t xml:space="preserve">      candidate.target.params(PushFeatureSwitchParams.DisableIsTargetBlueVerifiedPredicate))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Boolean check if to skip target is legacy verified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shouldSkipLegacyVerifiedCheckForCandidate(</w:t>
      </w:r>
    </w:p>
    <w:p>
      <w:pPr>
        <w:jc w:val="both"/>
      </w:pPr>
      <w:r>
        <w:t xml:space="preserve">    candidate: MagicFanoutProductLaunchPushCandidate</w:t>
      </w:r>
    </w:p>
    <w:p>
      <w:pPr>
        <w:jc w:val="both"/>
      </w:pPr>
      <w:r>
        <w:t xml:space="preserve">  ): Future[Boolean] =</w:t>
      </w:r>
    </w:p>
    <w:p>
      <w:pPr>
        <w:jc w:val="both"/>
      </w:pPr>
      <w:r>
        <w:t xml:space="preserve">    Future.value(</w:t>
      </w:r>
    </w:p>
    <w:p>
      <w:pPr>
        <w:jc w:val="both"/>
      </w:pPr>
      <w:r>
        <w:t xml:space="preserve">      candidate.target.params(PushFeatureSwitchParams.DisableIsTargetLegacyVerifiedPredicate))</w:t>
      </w:r>
    </w:p>
    <w:p>
      <w:pPr>
        <w:jc w:val="both"/>
      </w:pPr>
      <w:r/>
    </w:p>
    <w:p>
      <w:pPr>
        <w:jc w:val="both"/>
      </w:pPr>
      <w:r>
        <w:t xml:space="preserve">  def shouldSkipSuperFollowCreatorCheckForCandidate(</w:t>
      </w:r>
    </w:p>
    <w:p>
      <w:pPr>
        <w:jc w:val="both"/>
      </w:pPr>
      <w:r>
        <w:t xml:space="preserve">    candidate: MagicFanoutProductLaunchPushCandidate</w:t>
      </w:r>
    </w:p>
    <w:p>
      <w:pPr>
        <w:jc w:val="both"/>
      </w:pPr>
      <w:r>
        <w:t xml:space="preserve">  ): Future[Boolean] =</w:t>
      </w:r>
    </w:p>
    <w:p>
      <w:pPr>
        <w:jc w:val="both"/>
      </w:pPr>
      <w:r>
        <w:t xml:space="preserve">    Future.value(</w:t>
      </w:r>
    </w:p>
    <w:p>
      <w:pPr>
        <w:jc w:val="both"/>
      </w:pPr>
      <w:r>
        <w:t xml:space="preserve">      !candidate.target.params(PushFeatureSwitchParams.EnableIsTargetSuperFollowCreatorPredicate))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Boolean check of if a reason of a MagicFanout is higher than the rank threshold of an event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checkIfErgScEntityReasonMeetsThreshold(</w:t>
      </w:r>
    </w:p>
    <w:p>
      <w:pPr>
        <w:jc w:val="both"/>
      </w:pPr>
      <w:r>
        <w:t xml:space="preserve">    rankThreshold: Int,</w:t>
      </w:r>
    </w:p>
    <w:p>
      <w:pPr>
        <w:jc w:val="both"/>
      </w:pPr>
      <w:r>
        <w:t xml:space="preserve">    reason: MagicEventsReason,</w:t>
      </w:r>
    </w:p>
    <w:p>
      <w:pPr>
        <w:jc w:val="both"/>
      </w:pPr>
      <w:r>
        <w:t xml:space="preserve">  ): Boolean = {</w:t>
      </w:r>
    </w:p>
    <w:p>
      <w:pPr>
        <w:jc w:val="both"/>
      </w:pPr>
      <w:r>
        <w:t xml:space="preserve">    reason.reason match {</w:t>
      </w:r>
    </w:p>
    <w:p>
      <w:pPr>
        <w:jc w:val="both"/>
      </w:pPr>
      <w:r>
        <w:t xml:space="preserve">      case TargetID.SemanticCoreID(scEntityId: SemanticCoreID) =&gt;</w:t>
      </w:r>
    </w:p>
    <w:p>
      <w:pPr>
        <w:jc w:val="both"/>
      </w:pPr>
      <w:r>
        <w:t xml:space="preserve">        reason.rank match {</w:t>
      </w:r>
    </w:p>
    <w:p>
      <w:pPr>
        <w:jc w:val="both"/>
      </w:pPr>
      <w:r>
        <w:t xml:space="preserve">          case Some(rank) =&gt; rank &lt; rankThreshold</w:t>
      </w:r>
    </w:p>
    <w:p>
      <w:pPr>
        <w:jc w:val="both"/>
      </w:pPr>
      <w:r>
        <w:t xml:space="preserve">          case _ =&gt; false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_ =&gt; false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Check if MagicEventsReasons contains a reason that matches the thresholdw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checkIfValidErgScEntityReasonExists(</w:t>
      </w:r>
    </w:p>
    <w:p>
      <w:pPr>
        <w:jc w:val="both"/>
      </w:pPr>
      <w:r>
        <w:t xml:space="preserve">    magicEventsReasons: Option[Seq[MagicEventsReason]],</w:t>
      </w:r>
    </w:p>
    <w:p>
      <w:pPr>
        <w:jc w:val="both"/>
      </w:pPr>
      <w:r>
        <w:t xml:space="preserve">    rankThreshold: Int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stats: StatsReceiver</w:t>
      </w:r>
    </w:p>
    <w:p>
      <w:pPr>
        <w:jc w:val="both"/>
      </w:pPr>
      <w:r>
        <w:t xml:space="preserve">  ): Boolean = {</w:t>
      </w:r>
    </w:p>
    <w:p>
      <w:pPr>
        <w:jc w:val="both"/>
      </w:pPr>
      <w:r>
        <w:t xml:space="preserve">    magicEventsReasons match {</w:t>
      </w:r>
    </w:p>
    <w:p>
      <w:pPr>
        <w:jc w:val="both"/>
      </w:pPr>
      <w:r>
        <w:t xml:space="preserve">      case Some(reasons) if reasons.exists(_.isNewUser.contains(true)) =&gt; true</w:t>
      </w:r>
    </w:p>
    <w:p>
      <w:pPr>
        <w:jc w:val="both"/>
      </w:pPr>
      <w:r>
        <w:t xml:space="preserve">      case Some(reasons) =&gt;</w:t>
      </w:r>
    </w:p>
    <w:p>
      <w:pPr>
        <w:jc w:val="both"/>
      </w:pPr>
      <w:r>
        <w:t xml:space="preserve">        reasons.exists { reason =&gt;</w:t>
      </w:r>
    </w:p>
    <w:p>
      <w:pPr>
        <w:jc w:val="both"/>
      </w:pPr>
      <w:r>
        <w:t xml:space="preserve">          reason.source.contains(ReasonSource.ErgShortTermInterestSemanticCore) &amp;&amp;</w:t>
      </w:r>
    </w:p>
    <w:p>
      <w:pPr>
        <w:jc w:val="both"/>
      </w:pPr>
      <w:r>
        <w:t xml:space="preserve">          checkIfErgScEntityReasonMeetsThreshold(</w:t>
      </w:r>
    </w:p>
    <w:p>
      <w:pPr>
        <w:jc w:val="both"/>
      </w:pPr>
      <w:r>
        <w:t xml:space="preserve">            rankThreshold,</w:t>
      </w:r>
    </w:p>
    <w:p>
      <w:pPr>
        <w:jc w:val="both"/>
      </w:pPr>
      <w:r>
        <w:t xml:space="preserve">            reason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case _ =&gt; false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event simcluster vector from event context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getEventSimClusterVector(</w:t>
      </w:r>
    </w:p>
    <w:p>
      <w:pPr>
        <w:jc w:val="both"/>
      </w:pPr>
      <w:r>
        <w:t xml:space="preserve">    simClustersEmbeddingOption: Option[Map[SimClustersEmbeddingId, ThriftSimClustersEmbedding]],</w:t>
      </w:r>
    </w:p>
    <w:p>
      <w:pPr>
        <w:jc w:val="both"/>
      </w:pPr>
      <w:r>
        <w:t xml:space="preserve">    embeddingMapKey: (ModelVersion, EmbeddingType),</w:t>
      </w:r>
    </w:p>
    <w:p>
      <w:pPr>
        <w:jc w:val="both"/>
      </w:pPr>
      <w:r>
        <w:t xml:space="preserve">    topKSimClustersCount: Int</w:t>
      </w:r>
    </w:p>
    <w:p>
      <w:pPr>
        <w:jc w:val="both"/>
      </w:pPr>
      <w:r>
        <w:t xml:space="preserve">  ): Option[SimClusterScores] = {</w:t>
      </w:r>
    </w:p>
    <w:p>
      <w:pPr>
        <w:jc w:val="both"/>
      </w:pPr>
      <w:r>
        <w:t xml:space="preserve">    simClustersEmbeddingOption.map { thriftSimClustersEmbeddings =&gt;</w:t>
      </w:r>
    </w:p>
    <w:p>
      <w:pPr>
        <w:jc w:val="both"/>
      </w:pPr>
      <w:r>
        <w:t xml:space="preserve">      val simClustersEmbeddings: Map[SimClustersEmbeddingId, SimClustersEmbedding] =</w:t>
      </w:r>
    </w:p>
    <w:p>
      <w:pPr>
        <w:jc w:val="both"/>
      </w:pPr>
      <w:r>
        <w:t xml:space="preserve">        thriftSimClustersEmbeddings.map {</w:t>
      </w:r>
    </w:p>
    <w:p>
      <w:pPr>
        <w:jc w:val="both"/>
      </w:pPr>
      <w:r>
        <w:t xml:space="preserve">          case (simClustersEmbeddingId, simClustersEmbeddingValue) =&gt;</w:t>
      </w:r>
    </w:p>
    <w:p>
      <w:pPr>
        <w:jc w:val="both"/>
      </w:pPr>
      <w:r>
        <w:t xml:space="preserve">            (simClustersEmbeddingId, SimClustersEmbedding(simClustersEmbeddingValue))</w:t>
      </w:r>
    </w:p>
    <w:p>
      <w:pPr>
        <w:jc w:val="both"/>
      </w:pPr>
      <w:r>
        <w:t xml:space="preserve">        }.toMap</w:t>
      </w:r>
    </w:p>
    <w:p>
      <w:pPr>
        <w:jc w:val="both"/>
      </w:pPr>
      <w:r>
        <w:t xml:space="preserve">      val emptySeq = Seq[(Int, Double)]()</w:t>
      </w:r>
    </w:p>
    <w:p>
      <w:pPr>
        <w:jc w:val="both"/>
      </w:pPr>
      <w:r>
        <w:t xml:space="preserve">      val simClusterScoreTuple: Map[(ModelVersion, EmbeddingType), Seq[(Int, Double)]] =</w:t>
      </w:r>
    </w:p>
    <w:p>
      <w:pPr>
        <w:jc w:val="both"/>
      </w:pPr>
      <w:r>
        <w:t xml:space="preserve">        SimClustersUtil</w:t>
      </w:r>
    </w:p>
    <w:p>
      <w:pPr>
        <w:jc w:val="both"/>
      </w:pPr>
      <w:r>
        <w:t xml:space="preserve">          .getMaxTopKTweetSimClusters(simClustersEmbeddings, topKSimClustersCount)</w:t>
      </w:r>
    </w:p>
    <w:p>
      <w:pPr>
        <w:jc w:val="both"/>
      </w:pPr>
      <w:r>
        <w:t xml:space="preserve">      SimClusterScores(simClusterScoreTuple.getOrElse(embeddingMapKey, emptySeq).toMap)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user simcluster vector magic events reasons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getUserSimClusterVector(</w:t>
      </w:r>
    </w:p>
    <w:p>
      <w:pPr>
        <w:jc w:val="both"/>
      </w:pPr>
      <w:r>
        <w:t xml:space="preserve">    magicEventsReasonsOpt: Option[Seq[MagicEventsReason]]</w:t>
      </w:r>
    </w:p>
    <w:p>
      <w:pPr>
        <w:jc w:val="both"/>
      </w:pPr>
      <w:r>
        <w:t xml:space="preserve">  ): Option[SimClusterScores] = {</w:t>
      </w:r>
    </w:p>
    <w:p>
      <w:pPr>
        <w:jc w:val="both"/>
      </w:pPr>
      <w:r>
        <w:t xml:space="preserve">    magicEventsReasonsOpt.map { magicEventsReasons: Seq[MagicEventsReason] =&gt;</w:t>
      </w:r>
    </w:p>
    <w:p>
      <w:pPr>
        <w:jc w:val="both"/>
      </w:pPr>
      <w:r>
        <w:t xml:space="preserve">      val reasons: Seq[(Int, Double)] = magicEventsReasons.flatMap { reason =&gt;</w:t>
      </w:r>
    </w:p>
    <w:p>
      <w:pPr>
        <w:jc w:val="both"/>
      </w:pPr>
      <w:r>
        <w:t xml:space="preserve">        reason.reason match {</w:t>
      </w:r>
    </w:p>
    <w:p>
      <w:pPr>
        <w:jc w:val="both"/>
      </w:pPr>
      <w:r>
        <w:t xml:space="preserve">          case TargetID.SimClusterID(simClusterId: SimClusterID) =&gt;</w:t>
      </w:r>
    </w:p>
    <w:p>
      <w:pPr>
        <w:jc w:val="both"/>
      </w:pPr>
      <w:r>
        <w:t xml:space="preserve">            Some((simClusterId.clusterId, reason.score.getOrElse(0.0)))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None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SimClusterScores(reasons.toMap)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reasonsContainGeoTarget(reasons: Seq[MagicEventsReason]): Boolean = {</w:t>
      </w:r>
    </w:p>
    <w:p>
      <w:pPr>
        <w:jc w:val="both"/>
      </w:pPr>
      <w:r>
        <w:t xml:space="preserve">    reasons.exists { reason =&gt;</w:t>
      </w:r>
    </w:p>
    <w:p>
      <w:pPr>
        <w:jc w:val="both"/>
      </w:pPr>
      <w:r>
        <w:t xml:space="preserve">      val isGeoGraphSource = reason.source.contains(ReasonSource.GeoGraph)</w:t>
      </w:r>
    </w:p>
    <w:p>
      <w:pPr>
        <w:jc w:val="both"/>
      </w:pPr>
      <w:r>
        <w:t xml:space="preserve">      reason.reason match {</w:t>
      </w:r>
    </w:p>
    <w:p>
      <w:pPr>
        <w:jc w:val="both"/>
      </w:pPr>
      <w:r>
        <w:t xml:space="preserve">        case TargetID.PlaceID(_) if isGeoGraphSource =&gt; true</w:t>
      </w:r>
    </w:p>
    <w:p>
      <w:pPr>
        <w:jc w:val="both"/>
      </w:pPr>
      <w:r>
        <w:t xml:space="preserve">        case _ =&gt; false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geoPlaceIdsFromReasons(reasons: Seq[MagicEventsReason]): Set[Long] = {</w:t>
      </w:r>
    </w:p>
    <w:p>
      <w:pPr>
        <w:jc w:val="both"/>
      </w:pPr>
      <w:r>
        <w:t xml:space="preserve">    reasons.flatMap { reason =&gt;</w:t>
      </w:r>
    </w:p>
    <w:p>
      <w:pPr>
        <w:jc w:val="both"/>
      </w:pPr>
      <w:r>
        <w:t xml:space="preserve">      val isGeoGraphSource = reason.source.contains(ReasonSource.GeoGraph)</w:t>
      </w:r>
    </w:p>
    <w:p>
      <w:pPr>
        <w:jc w:val="both"/>
      </w:pPr>
      <w:r>
        <w:t xml:space="preserve">      reason.reason match {</w:t>
      </w:r>
    </w:p>
    <w:p>
      <w:pPr>
        <w:jc w:val="both"/>
      </w:pPr>
      <w:r>
        <w:t xml:space="preserve">        case TargetID.PlaceID(PlaceID(id)) if isGeoGraphSource =&gt; Some(id)</w:t>
      </w:r>
    </w:p>
    <w:p>
      <w:pPr>
        <w:jc w:val="both"/>
      </w:pPr>
      <w:r>
        <w:t xml:space="preserve">        case _ =&gt;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}.toSet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