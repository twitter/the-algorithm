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com.twitter.frigate.common.candidate.TargetDecider</w:t>
      </w:r>
    </w:p>
    <w:p>
      <w:pPr>
        <w:jc w:val="both"/>
      </w:pPr>
      <w:r>
        <w:t>import com.twitter.frigate.common.candidate.UserDetails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com.twitter.frigate.dau_model.thriftscala.DauProbability</w:t>
      </w:r>
    </w:p>
    <w:p>
      <w:pPr>
        <w:jc w:val="both"/>
      </w:pPr>
      <w:r>
        <w:t>import com.twitter.frigate.scribe.thriftscala.SkipModelInfo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com.twitter.timelines.real_graph.v1.thriftscala.RealGraphFeatures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com.twitter.frigate.pushservice.params.DeciderKey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com.twitter.frigate.pushservice.params.WeightedOpenOrNtabClickModel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com.twitter.nrel.hydration.push.HydrationContext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trait TargetScoringDetails {</w:t>
      </w:r>
    </w:p>
    <w:p>
      <w:pPr>
        <w:jc w:val="both"/>
      </w:pPr>
      <w:r>
        <w:t xml:space="preserve">  tuc: TargetUser with TargetDecider with TargetABDecider with UserDetails =&gt;</w:t>
      </w:r>
    </w:p>
    <w:p>
      <w:pPr>
        <w:jc w:val="both"/>
      </w:pPr>
      <w:r/>
    </w:p>
    <w:p>
      <w:pPr>
        <w:jc w:val="both"/>
      </w:pPr>
      <w:r>
        <w:t xml:space="preserve">  def stats: StatsReceiver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We have 3 types of model training data:</w:t>
      </w:r>
    </w:p>
    <w:p>
      <w:pPr>
        <w:jc w:val="both"/>
      </w:pPr>
      <w:r>
        <w:t xml:space="preserve">   * 1, skip ranker and model predicates</w:t>
      </w:r>
    </w:p>
    <w:p>
      <w:pPr>
        <w:jc w:val="both"/>
      </w:pPr>
      <w:r>
        <w:t xml:space="preserve">   *    controlled by decider frigate_notifier_quality_model_training_data</w:t>
      </w:r>
    </w:p>
    <w:p>
      <w:pPr>
        <w:jc w:val="both"/>
      </w:pPr>
      <w:r>
        <w:t xml:space="preserve">   *    the data distribution is same to the distribution in ranking</w:t>
      </w:r>
    </w:p>
    <w:p>
      <w:pPr>
        <w:jc w:val="both"/>
      </w:pPr>
      <w:r>
        <w:t xml:space="preserve">   * 2, skip model predicates only</w:t>
      </w:r>
    </w:p>
    <w:p>
      <w:pPr>
        <w:jc w:val="both"/>
      </w:pPr>
      <w:r>
        <w:t xml:space="preserve">   *    controlled by decider skip_ml_model_predicate</w:t>
      </w:r>
    </w:p>
    <w:p>
      <w:pPr>
        <w:jc w:val="both"/>
      </w:pPr>
      <w:r>
        <w:t xml:space="preserve">   *    the data distribution is same to the distribution in filtering</w:t>
      </w:r>
    </w:p>
    <w:p>
      <w:pPr>
        <w:jc w:val="both"/>
      </w:pPr>
      <w:r>
        <w:t xml:space="preserve">   * 3, no skip, only scribe features</w:t>
      </w:r>
    </w:p>
    <w:p>
      <w:pPr>
        <w:jc w:val="both"/>
      </w:pPr>
      <w:r>
        <w:t xml:space="preserve">   *    controlled by decider scribe_model_features</w:t>
      </w:r>
    </w:p>
    <w:p>
      <w:pPr>
        <w:jc w:val="both"/>
      </w:pPr>
      <w:r>
        <w:t xml:space="preserve">   *    the data distribution is same to production traffic</w:t>
      </w:r>
    </w:p>
    <w:p>
      <w:pPr>
        <w:jc w:val="both"/>
      </w:pPr>
      <w:r>
        <w:t xml:space="preserve">   * The "miscellaneous" is used to store all misc information for selecting the data offline (e.g., ddg-bucket information)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lazy val skipModelInfo: Option[SkipModelInfo] = {</w:t>
      </w:r>
    </w:p>
    <w:p>
      <w:pPr>
        <w:jc w:val="both"/>
      </w:pPr>
      <w:r>
        <w:t xml:space="preserve">    val trainingDataDeciderKey = DeciderKey.trainingDataDeciderKey.toString</w:t>
      </w:r>
    </w:p>
    <w:p>
      <w:pPr>
        <w:jc w:val="both"/>
      </w:pPr>
      <w:r>
        <w:t xml:space="preserve">    val skipMlModelPredicateDeciderKey = DeciderKey.skipMlModelPredicateDeciderKey.toString</w:t>
      </w:r>
    </w:p>
    <w:p>
      <w:pPr>
        <w:jc w:val="both"/>
      </w:pPr>
      <w:r>
        <w:t xml:space="preserve">    val scribeModelFeaturesDeciderKey = DeciderKey.scribeModelFeaturesDeciderKey.toString</w:t>
      </w:r>
    </w:p>
    <w:p>
      <w:pPr>
        <w:jc w:val="both"/>
      </w:pPr>
      <w:r>
        <w:t xml:space="preserve">    val miscellaneous = None</w:t>
      </w:r>
    </w:p>
    <w:p>
      <w:pPr>
        <w:jc w:val="both"/>
      </w:pPr>
      <w:r/>
    </w:p>
    <w:p>
      <w:pPr>
        <w:jc w:val="both"/>
      </w:pPr>
      <w:r>
        <w:t xml:space="preserve">    if (isDeciderEnabled(trainingDataDeciderKey, stats, useRandomRecipient = true))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SkipModelInfo(</w:t>
      </w:r>
    </w:p>
    <w:p>
      <w:pPr>
        <w:jc w:val="both"/>
      </w:pPr>
      <w:r>
        <w:t xml:space="preserve">          skipPushOpenPredicate = Some(true),</w:t>
      </w:r>
    </w:p>
    <w:p>
      <w:pPr>
        <w:jc w:val="both"/>
      </w:pPr>
      <w:r>
        <w:t xml:space="preserve">          skipPushRanker = Some(true),</w:t>
      </w:r>
    </w:p>
    <w:p>
      <w:pPr>
        <w:jc w:val="both"/>
      </w:pPr>
      <w:r>
        <w:t xml:space="preserve">          miscellaneous = miscellaneous))</w:t>
      </w:r>
    </w:p>
    <w:p>
      <w:pPr>
        <w:jc w:val="both"/>
      </w:pPr>
      <w:r>
        <w:t xml:space="preserve">    } else if (isDeciderEnabled(skipMlModelPredicateDeciderKey, stats, useRandomRecipient = true))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SkipModelInfo(</w:t>
      </w:r>
    </w:p>
    <w:p>
      <w:pPr>
        <w:jc w:val="both"/>
      </w:pPr>
      <w:r>
        <w:t xml:space="preserve">          skipPushOpenPredicate = Some(true),</w:t>
      </w:r>
    </w:p>
    <w:p>
      <w:pPr>
        <w:jc w:val="both"/>
      </w:pPr>
      <w:r>
        <w:t xml:space="preserve">          skipPushRanker = Some(false),</w:t>
      </w:r>
    </w:p>
    <w:p>
      <w:pPr>
        <w:jc w:val="both"/>
      </w:pPr>
      <w:r>
        <w:t xml:space="preserve">          miscellaneous = miscellaneous))</w:t>
      </w:r>
    </w:p>
    <w:p>
      <w:pPr>
        <w:jc w:val="both"/>
      </w:pPr>
      <w:r>
        <w:t xml:space="preserve">    } else if (isDeciderEnabled(scribeModelFeaturesDeciderKey, stats, useRandomRecipient = true)) {</w:t>
      </w:r>
    </w:p>
    <w:p>
      <w:pPr>
        <w:jc w:val="both"/>
      </w:pPr>
      <w:r>
        <w:t xml:space="preserve">      Some(SkipModelInfo(noSkipButScribeFeatures = Some(true), miscellaneous = miscellaneous))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Some(SkipModelInfo(miscellaneous = miscellaneous))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scribeFeatureForRequestScribe =</w:t>
      </w:r>
    </w:p>
    <w:p>
      <w:pPr>
        <w:jc w:val="both"/>
      </w:pPr>
      <w:r>
        <w:t xml:space="preserve">    isDeciderEnabled(</w:t>
      </w:r>
    </w:p>
    <w:p>
      <w:pPr>
        <w:jc w:val="both"/>
      </w:pPr>
      <w:r>
        <w:t xml:space="preserve">      DeciderKey.scribeModelFeaturesForRequestScribe.toString,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useRandomRecipient = true)</w:t>
      </w:r>
    </w:p>
    <w:p>
      <w:pPr>
        <w:jc w:val="both"/>
      </w:pPr>
      <w:r/>
    </w:p>
    <w:p>
      <w:pPr>
        <w:jc w:val="both"/>
      </w:pPr>
      <w:r>
        <w:t xml:space="preserve">  lazy val rankingModelParam: Future[FSParam[WeightedOpenOrNtabClickModel.ModelNameType]] =</w:t>
      </w:r>
    </w:p>
    <w:p>
      <w:pPr>
        <w:jc w:val="both"/>
      </w:pPr>
      <w:r>
        <w:t xml:space="preserve">    tuc.deviceInfo.map { deviceInfoOpt =&gt;</w:t>
      </w:r>
    </w:p>
    <w:p>
      <w:pPr>
        <w:jc w:val="both"/>
      </w:pPr>
      <w:r>
        <w:t xml:space="preserve">      if (PushDeviceUtil.isPrimaryDeviceAndroid(deviceInfoOpt) &amp;&amp;</w:t>
      </w:r>
    </w:p>
    <w:p>
      <w:pPr>
        <w:jc w:val="both"/>
      </w:pPr>
      <w:r>
        <w:t xml:space="preserve">        tuc.params(PushParams.AndroidOnlyRankingExperimentParam)) {</w:t>
      </w:r>
    </w:p>
    <w:p>
      <w:pPr>
        <w:jc w:val="both"/>
      </w:pPr>
      <w:r>
        <w:t xml:space="preserve">        PushFeatureSwitchParams.WeightedOpenOrNtabClickRankingModelForAndroidParam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PushFeatureSwitchParams.WeightedOpenOrNtabClickRankingModelParam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lazy val filteringModelParam: FSParam[WeightedOpenOrNtabClickModel.ModelNameType] =</w:t>
      </w:r>
    </w:p>
    <w:p>
      <w:pPr>
        <w:jc w:val="both"/>
      </w:pPr>
      <w:r>
        <w:t xml:space="preserve">    PushFeatureSwitchParams.WeightedOpenOrNtabClickFilteringModelParam</w:t>
      </w:r>
    </w:p>
    <w:p>
      <w:pPr>
        <w:jc w:val="both"/>
      </w:pPr>
      <w:r/>
    </w:p>
    <w:p>
      <w:pPr>
        <w:jc w:val="both"/>
      </w:pPr>
      <w:r>
        <w:t xml:space="preserve">  def skipMlRanker: Boolean = skipModelInfo.exists(_.skipPushRanker.contains(true))</w:t>
      </w:r>
    </w:p>
    <w:p>
      <w:pPr>
        <w:jc w:val="both"/>
      </w:pPr>
      <w:r/>
    </w:p>
    <w:p>
      <w:pPr>
        <w:jc w:val="both"/>
      </w:pPr>
      <w:r>
        <w:t xml:space="preserve">  def skipModelPredicate: Boolean = skipModelInfo.exists(_.skipPushOpenPredicate.contains(true))</w:t>
      </w:r>
    </w:p>
    <w:p>
      <w:pPr>
        <w:jc w:val="both"/>
      </w:pPr>
      <w:r/>
    </w:p>
    <w:p>
      <w:pPr>
        <w:jc w:val="both"/>
      </w:pPr>
      <w:r>
        <w:t xml:space="preserve">  def noSkipButScribeFeatures: Boolean =</w:t>
      </w:r>
    </w:p>
    <w:p>
      <w:pPr>
        <w:jc w:val="both"/>
      </w:pPr>
      <w:r>
        <w:t xml:space="preserve">    skipModelInfo.exists(_.noSkipButScribeFeatures.contains(true))</w:t>
      </w:r>
    </w:p>
    <w:p>
      <w:pPr>
        <w:jc w:val="both"/>
      </w:pPr>
      <w:r/>
    </w:p>
    <w:p>
      <w:pPr>
        <w:jc w:val="both"/>
      </w:pPr>
      <w:r>
        <w:t xml:space="preserve">  def isModelTrainingData: Boolean = skipMlRanker || skipModelPredicate || noSkipButScribeFeatures</w:t>
      </w:r>
    </w:p>
    <w:p>
      <w:pPr>
        <w:jc w:val="both"/>
      </w:pPr>
      <w:r/>
    </w:p>
    <w:p>
      <w:pPr>
        <w:jc w:val="both"/>
      </w:pPr>
      <w:r>
        <w:t xml:space="preserve">  def scribeFeatureWithoutHydratingNewFeatures: Boolean =</w:t>
      </w:r>
    </w:p>
    <w:p>
      <w:pPr>
        <w:jc w:val="both"/>
      </w:pPr>
      <w:r>
        <w:t xml:space="preserve">    isDeciderEnabled(</w:t>
      </w:r>
    </w:p>
    <w:p>
      <w:pPr>
        <w:jc w:val="both"/>
      </w:pPr>
      <w:r>
        <w:t xml:space="preserve">      DeciderKey.scribeModelFeaturesWithoutHydratingNewFeaturesDeciderKey.toString,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useRandomRecipient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targetHydrationContext: Future[HydrationContext]</w:t>
      </w:r>
    </w:p>
    <w:p>
      <w:pPr>
        <w:jc w:val="both"/>
      </w:pPr>
      <w:r/>
    </w:p>
    <w:p>
      <w:pPr>
        <w:jc w:val="both"/>
      </w:pPr>
      <w:r>
        <w:t xml:space="preserve">  def featureMap: Future[FeatureMap]</w:t>
      </w:r>
    </w:p>
    <w:p>
      <w:pPr>
        <w:jc w:val="both"/>
      </w:pPr>
      <w:r/>
    </w:p>
    <w:p>
      <w:pPr>
        <w:jc w:val="both"/>
      </w:pPr>
      <w:r>
        <w:t xml:space="preserve">  def dauProbability: Future[Option[DauProbability]]</w:t>
      </w:r>
    </w:p>
    <w:p>
      <w:pPr>
        <w:jc w:val="both"/>
      </w:pPr>
      <w:r/>
    </w:p>
    <w:p>
      <w:pPr>
        <w:jc w:val="both"/>
      </w:pPr>
      <w:r>
        <w:t xml:space="preserve">  def labeledPushRecsHydrated: Future[Option[UserHistoryValue]]</w:t>
      </w:r>
    </w:p>
    <w:p>
      <w:pPr>
        <w:jc w:val="both"/>
      </w:pPr>
      <w:r/>
    </w:p>
    <w:p>
      <w:pPr>
        <w:jc w:val="both"/>
      </w:pPr>
      <w:r>
        <w:t xml:space="preserve">  def onlineLabeledPushRecs: Future[Option[UserHistoryValue]]</w:t>
      </w:r>
    </w:p>
    <w:p>
      <w:pPr>
        <w:jc w:val="both"/>
      </w:pPr>
      <w:r/>
    </w:p>
    <w:p>
      <w:pPr>
        <w:jc w:val="both"/>
      </w:pPr>
      <w:r>
        <w:t xml:space="preserve">  def realGraphFeatures: Future[Option[RealGraphFeatures]]</w:t>
      </w:r>
    </w:p>
    <w:p>
      <w:pPr>
        <w:jc w:val="both"/>
      </w:pPr>
      <w:r/>
    </w:p>
    <w:p>
      <w:pPr>
        <w:jc w:val="both"/>
      </w:pPr>
      <w:r>
        <w:t xml:space="preserve">  def stpResult: Future[Option[STPResult]]</w:t>
      </w:r>
    </w:p>
    <w:p>
      <w:pPr>
        <w:jc w:val="both"/>
      </w:pPr>
      <w:r/>
    </w:p>
    <w:p>
      <w:pPr>
        <w:jc w:val="both"/>
      </w:pPr>
      <w:r>
        <w:t xml:space="preserve">  def globalOptoutProbabilities: Seq[Future[Option[Double]]]</w:t>
      </w:r>
    </w:p>
    <w:p>
      <w:pPr>
        <w:jc w:val="both"/>
      </w:pPr>
      <w:r/>
    </w:p>
    <w:p>
      <w:pPr>
        <w:jc w:val="both"/>
      </w:pPr>
      <w:r>
        <w:t xml:space="preserve">  def bucketOptoutProbability: Future[Option[Double]]</w:t>
      </w:r>
    </w:p>
    <w:p>
      <w:pPr>
        <w:jc w:val="both"/>
      </w:pPr>
      <w:r/>
    </w:p>
    <w:p>
      <w:pPr>
        <w:jc w:val="both"/>
      </w:pPr>
      <w:r>
        <w:t xml:space="preserve">  val sendTime: Long = Time.now.inMillis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