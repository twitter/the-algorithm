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com.twitter.frigate.pushservice.predicate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com.twitter.frigate.pushservice.model.TopTweetImpressionsPushCandidate</w:t>
      </w:r>
    </w:p>
    <w:p>
      <w:pPr>
        <w:jc w:val="both"/>
      </w:pPr>
      <w:r>
        <w:t>import com.twitter.frigate.pushservice.params.{PushFeatureSwitchParams =&gt; FS}</w:t>
      </w:r>
    </w:p>
    <w:p>
      <w:pPr>
        <w:jc w:val="both"/>
      </w:pPr>
      <w:r>
        <w:t>import com.twitter.frigate.thriftscala.CommonRecommendationType</w:t>
      </w:r>
    </w:p>
    <w:p>
      <w:pPr>
        <w:jc w:val="both"/>
      </w:pPr>
      <w:r>
        <w:t>import com.twitter.hermit.predicate.NamedPredicate</w:t>
      </w:r>
    </w:p>
    <w:p>
      <w:pPr>
        <w:jc w:val="both"/>
      </w:pPr>
      <w:r>
        <w:t>import com.twitter.hermit.predicate.Predicate</w:t>
      </w:r>
    </w:p>
    <w:p>
      <w:pPr>
        <w:jc w:val="both"/>
      </w:pPr>
      <w:r/>
    </w:p>
    <w:p>
      <w:pPr>
        <w:jc w:val="both"/>
      </w:pPr>
      <w:r>
        <w:t>object TopTweetImpressionsPredicates {</w:t>
      </w:r>
    </w:p>
    <w:p>
      <w:pPr>
        <w:jc w:val="both"/>
      </w:pPr>
      <w:r/>
    </w:p>
    <w:p>
      <w:pPr>
        <w:jc w:val="both"/>
      </w:pPr>
      <w:r>
        <w:t xml:space="preserve">  def topTweetImpressionsFatiguePredicate(</w:t>
      </w:r>
    </w:p>
    <w:p>
      <w:pPr>
        <w:jc w:val="both"/>
      </w:pPr>
      <w:r>
        <w:t xml:space="preserve">    implicit stats: StatsReceiver</w:t>
      </w:r>
    </w:p>
    <w:p>
      <w:pPr>
        <w:jc w:val="both"/>
      </w:pPr>
      <w:r>
        <w:t xml:space="preserve">  ): NamedPredicate[TopTweetImpressionsPushCandidate] = {</w:t>
      </w:r>
    </w:p>
    <w:p>
      <w:pPr>
        <w:jc w:val="both"/>
      </w:pPr>
      <w:r>
        <w:t xml:space="preserve">    val name = "top_tweet_impressions_fatigue"</w:t>
      </w:r>
    </w:p>
    <w:p>
      <w:pPr>
        <w:jc w:val="both"/>
      </w:pPr>
      <w:r>
        <w:t xml:space="preserve">    val scopedStats = stats.scope(name)</w:t>
      </w:r>
    </w:p>
    <w:p>
      <w:pPr>
        <w:jc w:val="both"/>
      </w:pPr>
      <w:r>
        <w:t xml:space="preserve">    val bucketImpressionCounter = scopedStats.counter("bucket_impression_count")</w:t>
      </w:r>
    </w:p>
    <w:p>
      <w:pPr>
        <w:jc w:val="both"/>
      </w:pPr>
      <w:r>
        <w:t xml:space="preserve">    Predicate</w:t>
      </w:r>
    </w:p>
    <w:p>
      <w:pPr>
        <w:jc w:val="both"/>
      </w:pPr>
      <w:r>
        <w:t xml:space="preserve">      .fromAsync { candidate: TopTweetImpressionsPushCandidate =&gt;</w:t>
      </w:r>
    </w:p>
    <w:p>
      <w:pPr>
        <w:jc w:val="both"/>
      </w:pPr>
      <w:r>
        <w:t xml:space="preserve">        val interval = candidate.target.params(FS.TopTweetImpressionsNotificationInterval)</w:t>
      </w:r>
    </w:p>
    <w:p>
      <w:pPr>
        <w:jc w:val="both"/>
      </w:pPr>
      <w:r>
        <w:t xml:space="preserve">        val maxInInterval = candidate.target.params(FS.MaxTopTweetImpressionsNotifications)</w:t>
      </w:r>
    </w:p>
    <w:p>
      <w:pPr>
        <w:jc w:val="both"/>
      </w:pPr>
      <w:r>
        <w:t xml:space="preserve">        val minInterval = candidate.target.params(FS.TopTweetImpressionsFatigueMinIntervalDuration)</w:t>
      </w:r>
    </w:p>
    <w:p>
      <w:pPr>
        <w:jc w:val="both"/>
      </w:pPr>
      <w:r>
        <w:t xml:space="preserve">        bucketImpressionCounter.incr()</w:t>
      </w:r>
    </w:p>
    <w:p>
      <w:pPr>
        <w:jc w:val="both"/>
      </w:pPr>
      <w:r/>
    </w:p>
    <w:p>
      <w:pPr>
        <w:jc w:val="both"/>
      </w:pPr>
      <w:r>
        <w:t xml:space="preserve">        val fatiguePredicate = FatiguePredicate.recTypeOnly(</w:t>
      </w:r>
    </w:p>
    <w:p>
      <w:pPr>
        <w:jc w:val="both"/>
      </w:pPr>
      <w:r>
        <w:t xml:space="preserve">          interval = interval,</w:t>
      </w:r>
    </w:p>
    <w:p>
      <w:pPr>
        <w:jc w:val="both"/>
      </w:pPr>
      <w:r>
        <w:t xml:space="preserve">          maxInInterval = maxInInterval,</w:t>
      </w:r>
    </w:p>
    <w:p>
      <w:pPr>
        <w:jc w:val="both"/>
      </w:pPr>
      <w:r>
        <w:t xml:space="preserve">          minInterval = minInterval,</w:t>
      </w:r>
    </w:p>
    <w:p>
      <w:pPr>
        <w:jc w:val="both"/>
      </w:pPr>
      <w:r>
        <w:t xml:space="preserve">          recommendationType = CommonRecommendationType.TweetImpressions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  fatiguePredicate.apply(Seq(candidate)).map(_.head)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.withStats(stats.scope(s"predicate_${name}"))</w:t>
      </w:r>
    </w:p>
    <w:p>
      <w:pPr>
        <w:jc w:val="both"/>
      </w:pPr>
      <w:r>
        <w:t xml:space="preserve">      .withName(name)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topTweetImpressionsThreshold(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statsReceiver: StatsReceiver</w:t>
      </w:r>
    </w:p>
    <w:p>
      <w:pPr>
        <w:jc w:val="both"/>
      </w:pPr>
      <w:r>
        <w:t xml:space="preserve">  ): NamedPredicate[TopTweetImpressionsPushCandidate] = {</w:t>
      </w:r>
    </w:p>
    <w:p>
      <w:pPr>
        <w:jc w:val="both"/>
      </w:pPr>
      <w:r>
        <w:t xml:space="preserve">    val name = "top_tweet_impressions_threshold"</w:t>
      </w:r>
    </w:p>
    <w:p>
      <w:pPr>
        <w:jc w:val="both"/>
      </w:pPr>
      <w:r>
        <w:t xml:space="preserve">    val scopedStats = statsReceiver.scope(name)</w:t>
      </w:r>
    </w:p>
    <w:p>
      <w:pPr>
        <w:jc w:val="both"/>
      </w:pPr>
      <w:r>
        <w:t xml:space="preserve">    val meetsImpressionsCounter = scopedStats.counter("meets_impressions_count")</w:t>
      </w:r>
    </w:p>
    <w:p>
      <w:pPr>
        <w:jc w:val="both"/>
      </w:pPr>
      <w:r>
        <w:t xml:space="preserve">    val bucketImpressionCounter = scopedStats.counter("bucket_impression_count")</w:t>
      </w:r>
    </w:p>
    <w:p>
      <w:pPr>
        <w:jc w:val="both"/>
      </w:pPr>
      <w:r>
        <w:t xml:space="preserve">    Predicate</w:t>
      </w:r>
    </w:p>
    <w:p>
      <w:pPr>
        <w:jc w:val="both"/>
      </w:pPr>
      <w:r>
        <w:t xml:space="preserve">      .from[TopTweetImpressionsPushCandidate] { candidate =&gt;</w:t>
      </w:r>
    </w:p>
    <w:p>
      <w:pPr>
        <w:jc w:val="both"/>
      </w:pPr>
      <w:r>
        <w:t xml:space="preserve">        val meetsImpressionsThreshold =</w:t>
      </w:r>
    </w:p>
    <w:p>
      <w:pPr>
        <w:jc w:val="both"/>
      </w:pPr>
      <w:r>
        <w:t xml:space="preserve">          candidate.impressionsCount &gt;= candidate.target.params(FS.TopTweetImpressionsThreshold)</w:t>
      </w:r>
    </w:p>
    <w:p>
      <w:pPr>
        <w:jc w:val="both"/>
      </w:pPr>
      <w:r>
        <w:t xml:space="preserve">        if (meetsImpressionsThreshold) meetsImpressionsCounter.incr()</w:t>
      </w:r>
    </w:p>
    <w:p>
      <w:pPr>
        <w:jc w:val="both"/>
      </w:pPr>
      <w:r>
        <w:t xml:space="preserve">        bucketImpressionCounter.incr()</w:t>
      </w:r>
    </w:p>
    <w:p>
      <w:pPr>
        <w:jc w:val="both"/>
      </w:pPr>
      <w:r>
        <w:t xml:space="preserve">        meetsImpressionsThreshold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.withStats(statsReceiver.scope(s"predicate_${name}"))</w:t>
      </w:r>
    </w:p>
    <w:p>
      <w:pPr>
        <w:jc w:val="both"/>
      </w:pPr>
      <w:r>
        <w:t xml:space="preserve">      .withName(name)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