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com.twitter.frigate.thriftscala._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com.twitter.hermit.predicate.scarecrow.{ScarecrowPredicate =&gt; HermitScarecrowPredicate}</w:t>
      </w:r>
    </w:p>
    <w:p>
      <w:pPr>
        <w:jc w:val="both"/>
      </w:pPr>
      <w:r>
        <w:t>import com.twitter.relevance.feature_store.thriftscala.FeatureData</w:t>
      </w:r>
    </w:p>
    <w:p>
      <w:pPr>
        <w:jc w:val="both"/>
      </w:pPr>
      <w:r>
        <w:t>import com.twitter.relevance.feature_store.thriftscala.FeatureValue</w:t>
      </w:r>
    </w:p>
    <w:p>
      <w:pPr>
        <w:jc w:val="both"/>
      </w:pPr>
      <w:r>
        <w:t>import com.twitter.service.gen.scarecrow.thriftscala.Event</w:t>
      </w:r>
    </w:p>
    <w:p>
      <w:pPr>
        <w:jc w:val="both"/>
      </w:pPr>
      <w:r>
        <w:t>import com.twitter.service.gen.scarecrow.thriftscala.TieredActionResult</w:t>
      </w:r>
    </w:p>
    <w:p>
      <w:pPr>
        <w:jc w:val="both"/>
      </w:pPr>
      <w:r>
        <w:t>import com.twitter.storehaus.ReadableStore</w:t>
      </w:r>
    </w:p>
    <w:p>
      <w:pPr>
        <w:jc w:val="both"/>
      </w:pPr>
      <w:r/>
    </w:p>
    <w:p>
      <w:pPr>
        <w:jc w:val="both"/>
      </w:pPr>
      <w:r>
        <w:t>object ScarecrowPredicate {</w:t>
      </w:r>
    </w:p>
    <w:p>
      <w:pPr>
        <w:jc w:val="both"/>
      </w:pPr>
      <w:r>
        <w:t xml:space="preserve">  val name = ""</w:t>
      </w:r>
    </w:p>
    <w:p>
      <w:pPr>
        <w:jc w:val="both"/>
      </w:pPr>
      <w:r/>
    </w:p>
    <w:p>
      <w:pPr>
        <w:jc w:val="both"/>
      </w:pPr>
      <w:r>
        <w:t xml:space="preserve">  def candidateToEvent(candidate: PushCandidate): Event = {</w:t>
      </w:r>
    </w:p>
    <w:p>
      <w:pPr>
        <w:jc w:val="both"/>
      </w:pPr>
      <w:r>
        <w:t xml:space="preserve">    val recommendedUserIdOpt = candidate match {</w:t>
      </w:r>
    </w:p>
    <w:p>
      <w:pPr>
        <w:jc w:val="both"/>
      </w:pPr>
      <w:r>
        <w:t xml:space="preserve">      case tweetCandidate: TweetCandidate with TweetAuthor =&gt;</w:t>
      </w:r>
    </w:p>
    <w:p>
      <w:pPr>
        <w:jc w:val="both"/>
      </w:pPr>
      <w:r>
        <w:t xml:space="preserve">        tweetCandidate.authorId</w:t>
      </w:r>
    </w:p>
    <w:p>
      <w:pPr>
        <w:jc w:val="both"/>
      </w:pPr>
      <w:r>
        <w:t xml:space="preserve">      case userCandidate: UserCandidate =&gt;</w:t>
      </w:r>
    </w:p>
    <w:p>
      <w:pPr>
        <w:jc w:val="both"/>
      </w:pPr>
      <w:r>
        <w:t xml:space="preserve">        Some(userCandidate.userId)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hashtagsInTweet = candidate match {</w:t>
      </w:r>
    </w:p>
    <w:p>
      <w:pPr>
        <w:jc w:val="both"/>
      </w:pPr>
      <w:r>
        <w:t xml:space="preserve">      case tweetCandidate: TweetCandidate with TweetDetails =&gt;</w:t>
      </w:r>
    </w:p>
    <w:p>
      <w:pPr>
        <w:jc w:val="both"/>
      </w:pPr>
      <w:r>
        <w:t xml:space="preserve">        tweetCandidate.tweetyPieResult</w:t>
      </w:r>
    </w:p>
    <w:p>
      <w:pPr>
        <w:jc w:val="both"/>
      </w:pPr>
      <w:r>
        <w:t xml:space="preserve">          .flatMap { tweetPieResult =&gt;</w:t>
      </w:r>
    </w:p>
    <w:p>
      <w:pPr>
        <w:jc w:val="both"/>
      </w:pPr>
      <w:r>
        <w:t xml:space="preserve">            tweetPieResult.tweet.hashtags.map(_.map(_.text))</w:t>
      </w:r>
    </w:p>
    <w:p>
      <w:pPr>
        <w:jc w:val="both"/>
      </w:pPr>
      <w:r>
        <w:t xml:space="preserve">          }.getOrElse(Nil)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urlsInTweet = candidate match {</w:t>
      </w:r>
    </w:p>
    <w:p>
      <w:pPr>
        <w:jc w:val="both"/>
      </w:pPr>
      <w:r>
        <w:t xml:space="preserve">      case tweetCandidate: TweetCandidate with TweetDetails =&gt;</w:t>
      </w:r>
    </w:p>
    <w:p>
      <w:pPr>
        <w:jc w:val="both"/>
      </w:pPr>
      <w:r>
        <w:t xml:space="preserve">        tweetCandidate.tweetyPieResult</w:t>
      </w:r>
    </w:p>
    <w:p>
      <w:pPr>
        <w:jc w:val="both"/>
      </w:pPr>
      <w:r>
        <w:t xml:space="preserve">          .flatMap { tweetPieResult =&gt;</w:t>
      </w:r>
    </w:p>
    <w:p>
      <w:pPr>
        <w:jc w:val="both"/>
      </w:pPr>
      <w:r>
        <w:t xml:space="preserve">            tweetPieResult.tweet.urls.map(_.flatMap(_.expanded))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tweetIdOpt = candidate match {</w:t>
      </w:r>
    </w:p>
    <w:p>
      <w:pPr>
        <w:jc w:val="both"/>
      </w:pPr>
      <w:r>
        <w:t xml:space="preserve">      case tweetCandidate: TweetCandidate =&gt;</w:t>
      </w:r>
    </w:p>
    <w:p>
      <w:pPr>
        <w:jc w:val="both"/>
      </w:pPr>
      <w:r>
        <w:t xml:space="preserve">        Some(tweetCandidate.tweetId)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urlOpt = candidate match {</w:t>
      </w:r>
    </w:p>
    <w:p>
      <w:pPr>
        <w:jc w:val="both"/>
      </w:pPr>
      <w:r>
        <w:t xml:space="preserve">      case candidate: UrlCandidate =&gt;</w:t>
      </w:r>
    </w:p>
    <w:p>
      <w:pPr>
        <w:jc w:val="both"/>
      </w:pPr>
      <w:r>
        <w:t xml:space="preserve">        Some(candidate.url)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scUserIds = candidate match {</w:t>
      </w:r>
    </w:p>
    <w:p>
      <w:pPr>
        <w:jc w:val="both"/>
      </w:pPr>
      <w:r>
        <w:t xml:space="preserve">      case hasSocialContext: SocialContextActions =&gt; Some(hasSocialContext.socialContextUserIds)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eventTitleOpt = candidate match {</w:t>
      </w:r>
    </w:p>
    <w:p>
      <w:pPr>
        <w:jc w:val="both"/>
      </w:pPr>
      <w:r>
        <w:t xml:space="preserve">      case eventCandidate: EventCandidate with EventDetails =&gt;</w:t>
      </w:r>
    </w:p>
    <w:p>
      <w:pPr>
        <w:jc w:val="both"/>
      </w:pPr>
      <w:r>
        <w:t xml:space="preserve">        Some(eventCandidate.eventTitle)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urlTitleOpt = candidate match {</w:t>
      </w:r>
    </w:p>
    <w:p>
      <w:pPr>
        <w:jc w:val="both"/>
      </w:pPr>
      <w:r>
        <w:t xml:space="preserve">      case candidate: UrlCandidate =&gt;</w:t>
      </w:r>
    </w:p>
    <w:p>
      <w:pPr>
        <w:jc w:val="both"/>
      </w:pPr>
      <w:r>
        <w:t xml:space="preserve">        candidate.title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urlDescriptionOpt = candidate match {</w:t>
      </w:r>
    </w:p>
    <w:p>
      <w:pPr>
        <w:jc w:val="both"/>
      </w:pPr>
      <w:r>
        <w:t xml:space="preserve">      case candidate: UrlCandidate with UrlCandidateWithDetails =&gt;</w:t>
      </w:r>
    </w:p>
    <w:p>
      <w:pPr>
        <w:jc w:val="both"/>
      </w:pPr>
      <w:r>
        <w:t xml:space="preserve">        candidate.description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Event(</w:t>
      </w:r>
    </w:p>
    <w:p>
      <w:pPr>
        <w:jc w:val="both"/>
      </w:pPr>
      <w:r>
        <w:t xml:space="preserve">      "magicrecs_recommendation_write",</w:t>
      </w:r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"targetUserId" -&gt; FeatureData(Some(FeatureValue.LongValue(candidate.target.targetId))),</w:t>
      </w:r>
    </w:p>
    <w:p>
      <w:pPr>
        <w:jc w:val="both"/>
      </w:pPr>
      <w:r>
        <w:t xml:space="preserve">        "type" -&gt; FeatureData(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FeatureValue.StrValue(candidate.commonRecType.name)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"recommendedUserId" -&gt; FeatureData(recommendedUserIdOpt map { id =&gt;</w:t>
      </w:r>
    </w:p>
    <w:p>
      <w:pPr>
        <w:jc w:val="both"/>
      </w:pPr>
      <w:r>
        <w:t xml:space="preserve">          FeatureValue.LongValue(id)</w:t>
      </w:r>
    </w:p>
    <w:p>
      <w:pPr>
        <w:jc w:val="both"/>
      </w:pPr>
      <w:r>
        <w:t xml:space="preserve">        }),</w:t>
      </w:r>
    </w:p>
    <w:p>
      <w:pPr>
        <w:jc w:val="both"/>
      </w:pPr>
      <w:r>
        <w:t xml:space="preserve">        "tweetId" -&gt; FeatureData(tweetIdOpt map { id =&gt;</w:t>
      </w:r>
    </w:p>
    <w:p>
      <w:pPr>
        <w:jc w:val="both"/>
      </w:pPr>
      <w:r>
        <w:t xml:space="preserve">          FeatureValue.LongValue(id)</w:t>
      </w:r>
    </w:p>
    <w:p>
      <w:pPr>
        <w:jc w:val="both"/>
      </w:pPr>
      <w:r>
        <w:t xml:space="preserve">        }),</w:t>
      </w:r>
    </w:p>
    <w:p>
      <w:pPr>
        <w:jc w:val="both"/>
      </w:pPr>
      <w:r>
        <w:t xml:space="preserve">        "url" -&gt; FeatureData(urlOpt map { url =&gt;</w:t>
      </w:r>
    </w:p>
    <w:p>
      <w:pPr>
        <w:jc w:val="both"/>
      </w:pPr>
      <w:r>
        <w:t xml:space="preserve">          FeatureValue.StrValue(url)</w:t>
      </w:r>
    </w:p>
    <w:p>
      <w:pPr>
        <w:jc w:val="both"/>
      </w:pPr>
      <w:r>
        <w:t xml:space="preserve">        }),</w:t>
      </w:r>
    </w:p>
    <w:p>
      <w:pPr>
        <w:jc w:val="both"/>
      </w:pPr>
      <w:r>
        <w:t xml:space="preserve">        "hashtagsInTweet" -&gt; FeatureData(Some(FeatureValue.StrListValue(hashtagsInTweet))),</w:t>
      </w:r>
    </w:p>
    <w:p>
      <w:pPr>
        <w:jc w:val="both"/>
      </w:pPr>
      <w:r>
        <w:t xml:space="preserve">        "urlsInTweet" -&gt; FeatureData(urlsInTweet.map(FeatureValue.StrListValue)),</w:t>
      </w:r>
    </w:p>
    <w:p>
      <w:pPr>
        <w:jc w:val="both"/>
      </w:pPr>
      <w:r>
        <w:t xml:space="preserve">        "socialContexts" -&gt; FeatureData(scUserIds.map { sc =&gt;</w:t>
      </w:r>
    </w:p>
    <w:p>
      <w:pPr>
        <w:jc w:val="both"/>
      </w:pPr>
      <w:r>
        <w:t xml:space="preserve">          FeatureValue.LongListValue(sc)</w:t>
      </w:r>
    </w:p>
    <w:p>
      <w:pPr>
        <w:jc w:val="both"/>
      </w:pPr>
      <w:r>
        <w:t xml:space="preserve">        }),</w:t>
      </w:r>
    </w:p>
    <w:p>
      <w:pPr>
        <w:jc w:val="both"/>
      </w:pPr>
      <w:r>
        <w:t xml:space="preserve">        "eventTitle" -&gt; FeatureData(eventTitleOpt.map { eventTitle =&gt;</w:t>
      </w:r>
    </w:p>
    <w:p>
      <w:pPr>
        <w:jc w:val="both"/>
      </w:pPr>
      <w:r>
        <w:t xml:space="preserve">          FeatureValue.StrValue(eventTitle)</w:t>
      </w:r>
    </w:p>
    <w:p>
      <w:pPr>
        <w:jc w:val="both"/>
      </w:pPr>
      <w:r>
        <w:t xml:space="preserve">        }),</w:t>
      </w:r>
    </w:p>
    <w:p>
      <w:pPr>
        <w:jc w:val="both"/>
      </w:pPr>
      <w:r>
        <w:t xml:space="preserve">        "urlTitle" -&gt; FeatureData(urlTitleOpt map { title =&gt;</w:t>
      </w:r>
    </w:p>
    <w:p>
      <w:pPr>
        <w:jc w:val="both"/>
      </w:pPr>
      <w:r>
        <w:t xml:space="preserve">          FeatureValue.StrValue(title)</w:t>
      </w:r>
    </w:p>
    <w:p>
      <w:pPr>
        <w:jc w:val="both"/>
      </w:pPr>
      <w:r>
        <w:t xml:space="preserve">        }),</w:t>
      </w:r>
    </w:p>
    <w:p>
      <w:pPr>
        <w:jc w:val="both"/>
      </w:pPr>
      <w:r>
        <w:t xml:space="preserve">        "urlDescription" -&gt; FeatureData(urlDescriptionOpt map { des =&gt;</w:t>
      </w:r>
    </w:p>
    <w:p>
      <w:pPr>
        <w:jc w:val="both"/>
      </w:pPr>
      <w:r>
        <w:t xml:space="preserve">          FeatureValue.StrValue(des)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candidateToPossibleEvent(c: PushCandidate): Option[Event] = {</w:t>
      </w:r>
    </w:p>
    <w:p>
      <w:pPr>
        <w:jc w:val="both"/>
      </w:pPr>
      <w:r>
        <w:t xml:space="preserve">    if (c.frigateNotification.notificationDisplayLocation == NotificationDisplayLocation.PushToMobileDevice) {</w:t>
      </w:r>
    </w:p>
    <w:p>
      <w:pPr>
        <w:jc w:val="both"/>
      </w:pPr>
      <w:r>
        <w:t xml:space="preserve">      Some(candidateToEvent(c))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scarecrowCheckEventStore: ReadableStore[Event, TieredActionResult]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NamedPredicate[PushCandidate] = {</w:t>
      </w:r>
    </w:p>
    <w:p>
      <w:pPr>
        <w:jc w:val="both"/>
      </w:pPr>
      <w:r>
        <w:t xml:space="preserve">    HermitScarecrowPredicate(scarecrowCheckEventStore)</w:t>
      </w:r>
    </w:p>
    <w:p>
      <w:pPr>
        <w:jc w:val="both"/>
      </w:pPr>
      <w:r>
        <w:t xml:space="preserve">      .optionalOn(</w:t>
      </w:r>
    </w:p>
    <w:p>
      <w:pPr>
        <w:jc w:val="both"/>
      </w:pPr>
      <w:r>
        <w:t xml:space="preserve">        candidateToPossibleEvent,</w:t>
      </w:r>
    </w:p>
    <w:p>
      <w:pPr>
        <w:jc w:val="both"/>
      </w:pPr>
      <w:r>
        <w:t xml:space="preserve">        missingResult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.withStats(statsReceiver.scope(s"predicate_$name"))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