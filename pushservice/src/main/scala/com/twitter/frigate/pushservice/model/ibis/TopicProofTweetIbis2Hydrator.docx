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com.twitter.frigate.pushservice.model.TopicProofTweetPushCandidate</w:t>
      </w:r>
    </w:p>
    <w:p>
      <w:pPr>
        <w:jc w:val="both"/>
      </w:pPr>
      <w:r>
        <w:t>import com.twitter.frigate.pushservice.exception.UttEntityNotFoundException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TopicProofTweetIbis2Hydrator extends TweetCandidateIbis2Hydrator {</w:t>
      </w:r>
    </w:p>
    <w:p>
      <w:pPr>
        <w:jc w:val="both"/>
      </w:pPr>
      <w:r>
        <w:t xml:space="preserve">  self: TopicProofTweetPushCandidate =&gt;</w:t>
      </w:r>
    </w:p>
    <w:p>
      <w:pPr>
        <w:jc w:val="both"/>
      </w:pPr>
      <w:r/>
    </w:p>
    <w:p>
      <w:pPr>
        <w:jc w:val="both"/>
      </w:pPr>
      <w:r>
        <w:t xml:space="preserve">  private lazy val implicitTopicTweetModelValues: Map[String, String] = {</w:t>
      </w:r>
    </w:p>
    <w:p>
      <w:pPr>
        <w:jc w:val="both"/>
      </w:pPr>
      <w:r>
        <w:t xml:space="preserve">    val uttEntity = localizedUttEntity.getOrElse(</w:t>
      </w:r>
    </w:p>
    <w:p>
      <w:pPr>
        <w:jc w:val="both"/>
      </w:pPr>
      <w:r>
        <w:t xml:space="preserve">      throw new UttEntityNotFoundException(</w:t>
      </w:r>
    </w:p>
    <w:p>
      <w:pPr>
        <w:jc w:val="both"/>
      </w:pPr>
      <w:r>
        <w:t xml:space="preserve">        s"${getClass.getSimpleName} UttEntity missing for $tweetId"))</w:t>
      </w:r>
    </w:p>
    <w:p>
      <w:pPr>
        <w:jc w:val="both"/>
      </w:pPr>
      <w:r/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"topic_name" -&gt; uttEntity.localizedNameForDisplay,</w:t>
      </w:r>
    </w:p>
    <w:p>
      <w:pPr>
        <w:jc w:val="both"/>
      </w:pPr>
      <w:r>
        <w:t xml:space="preserve">      "topic_id" -&gt; uttEntity.entityId.toString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modelName: String = pushCopy.ibisPushModelName</w:t>
      </w:r>
    </w:p>
    <w:p>
      <w:pPr>
        <w:jc w:val="both"/>
      </w:pPr>
      <w:r/>
    </w:p>
    <w:p>
      <w:pPr>
        <w:jc w:val="both"/>
      </w:pPr>
      <w:r>
        <w:t xml:space="preserve">  override lazy val tweetModelValues: Future[Map[String, String]]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superModelValues &lt;- super.tweetModelValues</w:t>
      </w:r>
    </w:p>
    <w:p>
      <w:pPr>
        <w:jc w:val="both"/>
      </w:pPr>
      <w:r>
        <w:t xml:space="preserve">      tweetInlineModelValues &lt;- tweetInlineActionModelValue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superModelValues ++</w:t>
      </w:r>
    </w:p>
    <w:p>
      <w:pPr>
        <w:jc w:val="both"/>
      </w:pPr>
      <w:r>
        <w:t xml:space="preserve">        tweetInlineModelValues ++</w:t>
      </w:r>
    </w:p>
    <w:p>
      <w:pPr>
        <w:jc w:val="both"/>
      </w:pPr>
      <w:r>
        <w:t xml:space="preserve">        implicitTopicTweetModelValues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