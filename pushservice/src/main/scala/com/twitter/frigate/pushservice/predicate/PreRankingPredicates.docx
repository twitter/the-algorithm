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com.twitter.frigate.common.base.SocialContextUserDetails</w:t>
      </w:r>
    </w:p>
    <w:p>
      <w:pPr>
        <w:jc w:val="both"/>
      </w:pPr>
      <w:r>
        <w:t>import com.twitter.frigate.common.base.TargetInfo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com.twitter.frigate.common.candidate.FrigateHistory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com.twitter.frigate.common.candidate.TweetImpressionHistory</w:t>
      </w:r>
    </w:p>
    <w:p>
      <w:pPr>
        <w:jc w:val="both"/>
      </w:pPr>
      <w:r>
        <w:t>import com.twitter.frigate.common.predicate.socialcontext.{Predicates =&gt; SocialContextPredicates, _}</w:t>
      </w:r>
    </w:p>
    <w:p>
      <w:pPr>
        <w:jc w:val="both"/>
      </w:pPr>
      <w:r>
        <w:t>import com.twitter.frigate.common.predicate.tweet._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com.twitter.frigate.pushservice.predicate.ntab_caret_fatigue.NtabCaretClickContFnFatiguePredicate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class PreRankingPredicatesBuilder(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SocialProofPredicates = List[NamedPredicate[PushCandidate]](</w:t>
      </w:r>
    </w:p>
    <w:p>
      <w:pPr>
        <w:jc w:val="both"/>
      </w:pPr>
      <w:r>
        <w:t xml:space="preserve">    SocialContextPredicates</w:t>
      </w:r>
    </w:p>
    <w:p>
      <w:pPr>
        <w:jc w:val="both"/>
      </w:pPr>
      <w:r>
        <w:t xml:space="preserve">      .authorInSocialContext()</w:t>
      </w:r>
    </w:p>
    <w:p>
      <w:pPr>
        <w:jc w:val="both"/>
      </w:pPr>
      <w:r>
        <w:t xml:space="preserve">      .applyOnlyToTweetAuthorWithSocialContextActions</w:t>
      </w:r>
    </w:p>
    <w:p>
      <w:pPr>
        <w:jc w:val="both"/>
      </w:pPr>
      <w:r>
        <w:t xml:space="preserve">      .withName("author_social_context"),</w:t>
      </w:r>
    </w:p>
    <w:p>
      <w:pPr>
        <w:jc w:val="both"/>
      </w:pPr>
      <w:r>
        <w:t xml:space="preserve">    SocialContextPredicates</w:t>
      </w:r>
    </w:p>
    <w:p>
      <w:pPr>
        <w:jc w:val="both"/>
      </w:pPr>
      <w:r>
        <w:t xml:space="preserve">      .selfInSocialContext[TargetUser, SocialContextActions with TargetInfo[TargetUser]]()</w:t>
      </w:r>
    </w:p>
    <w:p>
      <w:pPr>
        <w:jc w:val="both"/>
      </w:pPr>
      <w:r>
        <w:t xml:space="preserve">      .applyOnlyToSocialContextActionsWithTargetUser</w:t>
      </w:r>
    </w:p>
    <w:p>
      <w:pPr>
        <w:jc w:val="both"/>
      </w:pPr>
      <w:r>
        <w:t xml:space="preserve">      .withName("self_social_context"),</w:t>
      </w:r>
    </w:p>
    <w:p>
      <w:pPr>
        <w:jc w:val="both"/>
      </w:pPr>
      <w:r>
        <w:t xml:space="preserve">    SocialContextPredicates</w:t>
      </w:r>
    </w:p>
    <w:p>
      <w:pPr>
        <w:jc w:val="both"/>
      </w:pPr>
      <w:r>
        <w:t xml:space="preserve">      .duplicateSocialContext[SocialContextActions]()</w:t>
      </w:r>
    </w:p>
    <w:p>
      <w:pPr>
        <w:jc w:val="both"/>
      </w:pPr>
      <w:r>
        <w:t xml:space="preserve">      .applyOnlyToSocialContextActions</w:t>
      </w:r>
    </w:p>
    <w:p>
      <w:pPr>
        <w:jc w:val="both"/>
      </w:pPr>
      <w:r>
        <w:t xml:space="preserve">      .withName("duplicate_social_context"),</w:t>
      </w:r>
    </w:p>
    <w:p>
      <w:pPr>
        <w:jc w:val="both"/>
      </w:pPr>
      <w:r>
        <w:t xml:space="preserve">    SocialContextPredicates</w:t>
      </w:r>
    </w:p>
    <w:p>
      <w:pPr>
        <w:jc w:val="both"/>
      </w:pPr>
      <w:r>
        <w:t xml:space="preserve">      .socialContextProtected[SocialContextUserDetails]()</w:t>
      </w:r>
    </w:p>
    <w:p>
      <w:pPr>
        <w:jc w:val="both"/>
      </w:pPr>
      <w:r>
        <w:t xml:space="preserve">      .applyOnlyToSocialContextUserDetails</w:t>
      </w:r>
    </w:p>
    <w:p>
      <w:pPr>
        <w:jc w:val="both"/>
      </w:pPr>
      <w:r>
        <w:t xml:space="preserve">      .withName("social_context_protected"),</w:t>
      </w:r>
    </w:p>
    <w:p>
      <w:pPr>
        <w:jc w:val="both"/>
      </w:pPr>
      <w:r>
        <w:t xml:space="preserve">    SocialContextPredicates</w:t>
      </w:r>
    </w:p>
    <w:p>
      <w:pPr>
        <w:jc w:val="both"/>
      </w:pPr>
      <w:r>
        <w:t xml:space="preserve">      .socialContextUnsuitable[SocialContextUserDetails]()</w:t>
      </w:r>
    </w:p>
    <w:p>
      <w:pPr>
        <w:jc w:val="both"/>
      </w:pPr>
      <w:r>
        <w:t xml:space="preserve">      .applyOnlyToSocialContextUserDetails</w:t>
      </w:r>
    </w:p>
    <w:p>
      <w:pPr>
        <w:jc w:val="both"/>
      </w:pPr>
      <w:r>
        <w:t xml:space="preserve">      .withName("social_context_unsuitable"),</w:t>
      </w:r>
    </w:p>
    <w:p>
      <w:pPr>
        <w:jc w:val="both"/>
      </w:pPr>
      <w:r>
        <w:t xml:space="preserve">    SocialContextPredicates</w:t>
      </w:r>
    </w:p>
    <w:p>
      <w:pPr>
        <w:jc w:val="both"/>
      </w:pPr>
      <w:r>
        <w:t xml:space="preserve">      .socialContextBlink[SocialContextUserDetails]()</w:t>
      </w:r>
    </w:p>
    <w:p>
      <w:pPr>
        <w:jc w:val="both"/>
      </w:pPr>
      <w:r>
        <w:t xml:space="preserve">      .applyOnlyToSocialContextUserDetails</w:t>
      </w:r>
    </w:p>
    <w:p>
      <w:pPr>
        <w:jc w:val="both"/>
      </w:pPr>
      <w:r>
        <w:t xml:space="preserve">      .withName("social_context_blink")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CommonPredicates = List[NamedPredicate[PushCandidate]](</w:t>
      </w:r>
    </w:p>
    <w:p>
      <w:pPr>
        <w:jc w:val="both"/>
      </w:pPr>
      <w:r>
        <w:t xml:space="preserve">    PredicatesForCandidate.candidateEnabledForEmailPredicate(),</w:t>
      </w:r>
    </w:p>
    <w:p>
      <w:pPr>
        <w:jc w:val="both"/>
      </w:pPr>
      <w:r>
        <w:t xml:space="preserve">    PredicatesForCandidate.openAppExperimentUserCandidateAllowList(statsReceiver)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TweetPredicates = List[NamedPredicate[PushCandidate]](</w:t>
      </w:r>
    </w:p>
    <w:p>
      <w:pPr>
        <w:jc w:val="both"/>
      </w:pPr>
      <w:r>
        <w:t xml:space="preserve">    PredicatesForCandidate.tweetCandidateWithLessThan2SocialContextsIsAReply.applyOnlyToTweetCandidatesWithSocialContextActions</w:t>
      </w:r>
    </w:p>
    <w:p>
      <w:pPr>
        <w:jc w:val="both"/>
      </w:pPr>
      <w:r>
        <w:t xml:space="preserve">      .withName("tweet_candidate_with_less_than_2_social_contexts_is_not_a_reply"),</w:t>
      </w:r>
    </w:p>
    <w:p>
      <w:pPr>
        <w:jc w:val="both"/>
      </w:pPr>
      <w:r>
        <w:t xml:space="preserve">    PredicatesForCandidate.filterOONCandidatePredicate(),</w:t>
      </w:r>
    </w:p>
    <w:p>
      <w:pPr>
        <w:jc w:val="both"/>
      </w:pPr>
      <w:r>
        <w:t xml:space="preserve">    PredicatesForCandidate.oldTweetRecsPredicate.applyOnlyToTweetCandidateWithTargetAndABDeciderAndMaxTweetAge</w:t>
      </w:r>
    </w:p>
    <w:p>
      <w:pPr>
        <w:jc w:val="both"/>
      </w:pPr>
      <w:r>
        <w:t xml:space="preserve">      .withName("old_tweet"),</w:t>
      </w:r>
    </w:p>
    <w:p>
      <w:pPr>
        <w:jc w:val="both"/>
      </w:pPr>
      <w:r>
        <w:t xml:space="preserve">    DuplicatePushTweetPredicate</w:t>
      </w:r>
    </w:p>
    <w:p>
      <w:pPr>
        <w:jc w:val="both"/>
      </w:pPr>
      <w:r>
        <w:t xml:space="preserve">      .apply[</w:t>
      </w:r>
    </w:p>
    <w:p>
      <w:pPr>
        <w:jc w:val="both"/>
      </w:pPr>
      <w:r>
        <w:t xml:space="preserve">        TargetUser with FrigateHistory,</w:t>
      </w:r>
    </w:p>
    <w:p>
      <w:pPr>
        <w:jc w:val="both"/>
      </w:pPr>
      <w:r>
        <w:t xml:space="preserve">        TweetCandidate with TargetInfo[TargetUser with FrigateHistory]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  .applyOnlyToTweetCandidateWithTargetAndFrigateHistory</w:t>
      </w:r>
    </w:p>
    <w:p>
      <w:pPr>
        <w:jc w:val="both"/>
      </w:pPr>
      <w:r>
        <w:t xml:space="preserve">      .withName("duplicate_push_tweet"),</w:t>
      </w:r>
    </w:p>
    <w:p>
      <w:pPr>
        <w:jc w:val="both"/>
      </w:pPr>
      <w:r>
        <w:t xml:space="preserve">    DuplicateEmailTweetPredicate</w:t>
      </w:r>
    </w:p>
    <w:p>
      <w:pPr>
        <w:jc w:val="both"/>
      </w:pPr>
      <w:r>
        <w:t xml:space="preserve">      .apply[</w:t>
      </w:r>
    </w:p>
    <w:p>
      <w:pPr>
        <w:jc w:val="both"/>
      </w:pPr>
      <w:r>
        <w:t xml:space="preserve">        TargetUser with FrigateHistory,</w:t>
      </w:r>
    </w:p>
    <w:p>
      <w:pPr>
        <w:jc w:val="both"/>
      </w:pPr>
      <w:r>
        <w:t xml:space="preserve">        TweetCandidate with TargetInfo[TargetUser with FrigateHistory]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  .applyOnlyToTweetCandidateWithTargetAndFrigateHistory</w:t>
      </w:r>
    </w:p>
    <w:p>
      <w:pPr>
        <w:jc w:val="both"/>
      </w:pPr>
      <w:r>
        <w:t xml:space="preserve">      .withName("duplicate_email_tweet"),</w:t>
      </w:r>
    </w:p>
    <w:p>
      <w:pPr>
        <w:jc w:val="both"/>
      </w:pPr>
      <w:r>
        <w:t xml:space="preserve">    TweetAuthorPredicates</w:t>
      </w:r>
    </w:p>
    <w:p>
      <w:pPr>
        <w:jc w:val="both"/>
      </w:pPr>
      <w:r>
        <w:t xml:space="preserve">      .recTweetAuthorUnsuitable[TweetCandidate with TweetAuthorDetails]</w:t>
      </w:r>
    </w:p>
    <w:p>
      <w:pPr>
        <w:jc w:val="both"/>
      </w:pPr>
      <w:r>
        <w:t xml:space="preserve">      .applyOnlyToTweetCandidateWithTweetAuthorDetails</w:t>
      </w:r>
    </w:p>
    <w:p>
      <w:pPr>
        <w:jc w:val="both"/>
      </w:pPr>
      <w:r>
        <w:t xml:space="preserve">      .withName("tweet_author_unsuitable"),</w:t>
      </w:r>
    </w:p>
    <w:p>
      <w:pPr>
        <w:jc w:val="both"/>
      </w:pPr>
      <w:r>
        <w:t xml:space="preserve">    TweetObjectExistsPredicate[</w:t>
      </w:r>
    </w:p>
    <w:p>
      <w:pPr>
        <w:jc w:val="both"/>
      </w:pPr>
      <w:r>
        <w:t xml:space="preserve">      TweetCandidate with TweetDetails</w:t>
      </w:r>
    </w:p>
    <w:p>
      <w:pPr>
        <w:jc w:val="both"/>
      </w:pPr>
      <w:r>
        <w:t xml:space="preserve">    ].applyOnlyToTweetCandidatesWithTweetDetails</w:t>
      </w:r>
    </w:p>
    <w:p>
      <w:pPr>
        <w:jc w:val="both"/>
      </w:pPr>
      <w:r>
        <w:t xml:space="preserve">      .withName("tweet_object_exists"),</w:t>
      </w:r>
    </w:p>
    <w:p>
      <w:pPr>
        <w:jc w:val="both"/>
      </w:pPr>
      <w:r>
        <w:t xml:space="preserve">    TweetImpressionPredicate[</w:t>
      </w:r>
    </w:p>
    <w:p>
      <w:pPr>
        <w:jc w:val="both"/>
      </w:pPr>
      <w:r>
        <w:t xml:space="preserve">      TargetUser with TweetImpressionHistory,</w:t>
      </w:r>
    </w:p>
    <w:p>
      <w:pPr>
        <w:jc w:val="both"/>
      </w:pPr>
      <w:r>
        <w:t xml:space="preserve">      TweetCandidate with TargetInfo[TargetUser with TweetImpressionHistory]</w:t>
      </w:r>
    </w:p>
    <w:p>
      <w:pPr>
        <w:jc w:val="both"/>
      </w:pPr>
      <w:r>
        <w:t xml:space="preserve">    ].applyOnlyToTweetCandidateWithTargetAndTweetImpressionHistory</w:t>
      </w:r>
    </w:p>
    <w:p>
      <w:pPr>
        <w:jc w:val="both"/>
      </w:pPr>
      <w:r>
        <w:t xml:space="preserve">      .withStats(statsReceiver.scope("tweet_impression"))</w:t>
      </w:r>
    </w:p>
    <w:p>
      <w:pPr>
        <w:jc w:val="both"/>
      </w:pPr>
      <w:r>
        <w:t xml:space="preserve">      .withName("tweet_impression"),</w:t>
      </w:r>
    </w:p>
    <w:p>
      <w:pPr>
        <w:jc w:val="both"/>
      </w:pPr>
      <w:r>
        <w:t xml:space="preserve">    SelfTweetPredicate[</w:t>
      </w:r>
    </w:p>
    <w:p>
      <w:pPr>
        <w:jc w:val="both"/>
      </w:pPr>
      <w:r>
        <w:t xml:space="preserve">      TargetUser,</w:t>
      </w:r>
    </w:p>
    <w:p>
      <w:pPr>
        <w:jc w:val="both"/>
      </w:pPr>
      <w:r>
        <w:t xml:space="preserve">      TweetAuthor with TargetInfo[TargetUser]]().applyOnlyToTweetAuthorWithTargetInfo</w:t>
      </w:r>
    </w:p>
    <w:p>
      <w:pPr>
        <w:jc w:val="both"/>
      </w:pPr>
      <w:r>
        <w:t xml:space="preserve">      .withName("self_author"),</w:t>
      </w:r>
    </w:p>
    <w:p>
      <w:pPr>
        <w:jc w:val="both"/>
      </w:pPr>
      <w:r>
        <w:t xml:space="preserve">    PredicatesForCandidate.tweetIsNotAreply.applyOnlyToTweetCandidateWithoutSocialContextWithTweetDetails</w:t>
      </w:r>
    </w:p>
    <w:p>
      <w:pPr>
        <w:jc w:val="both"/>
      </w:pPr>
      <w:r>
        <w:t xml:space="preserve">      .withName("tweet_candidate_not_a_reply"),</w:t>
      </w:r>
    </w:p>
    <w:p>
      <w:pPr>
        <w:jc w:val="both"/>
      </w:pPr>
      <w:r>
        <w:t xml:space="preserve">    PredicatesForCandidate.f1CandidateIsNotAReply.applyOnlyToF1CandidateWithTargetAndABDecider</w:t>
      </w:r>
    </w:p>
    <w:p>
      <w:pPr>
        <w:jc w:val="both"/>
      </w:pPr>
      <w:r>
        <w:t xml:space="preserve">      .withName("f1_candidate_is_not_a_reply"),</w:t>
      </w:r>
    </w:p>
    <w:p>
      <w:pPr>
        <w:jc w:val="both"/>
      </w:pPr>
      <w:r>
        <w:t xml:space="preserve">    PredicatesForCandidate.outOfNetworkTweetCandidateIsNotAReply.applyOnlyToOutOfNetworkTweetCandidateWithTargetAndABDecider</w:t>
      </w:r>
    </w:p>
    <w:p>
      <w:pPr>
        <w:jc w:val="both"/>
      </w:pPr>
      <w:r>
        <w:t xml:space="preserve">      .withName("out_of_network_tweet_candidate_is_not_a_reply"),</w:t>
      </w:r>
    </w:p>
    <w:p>
      <w:pPr>
        <w:jc w:val="both"/>
      </w:pPr>
      <w:r>
        <w:t xml:space="preserve">    PredicatesForCandidate.outOfNetworkTweetCandidateEnabledCrTag.applyOnlyToOutOfNetworkTweetCandidateWithTargetAndABDecider</w:t>
      </w:r>
    </w:p>
    <w:p>
      <w:pPr>
        <w:jc w:val="both"/>
      </w:pPr>
      <w:r>
        <w:t xml:space="preserve">      .withName("out_of_network_tweet_candidate_enabled_crtag"),</w:t>
      </w:r>
    </w:p>
    <w:p>
      <w:pPr>
        <w:jc w:val="both"/>
      </w:pPr>
      <w:r>
        <w:t xml:space="preserve">    PredicatesForCandidate.outOfNetworkTweetCandidateEnabledCrtGroup.applyOnlyToOutOfNetworkTweetCandidateWithTargetAndABDecider</w:t>
      </w:r>
    </w:p>
    <w:p>
      <w:pPr>
        <w:jc w:val="both"/>
      </w:pPr>
      <w:r>
        <w:t xml:space="preserve">      .withName("out_of_network_tweet_candidate_enabled_crt_group"),</w:t>
      </w:r>
    </w:p>
    <w:p>
      <w:pPr>
        <w:jc w:val="both"/>
      </w:pPr>
      <w:r>
        <w:t xml:space="preserve">    OutOfNetworkCandidatesQualityPredicates</w:t>
      </w:r>
    </w:p>
    <w:p>
      <w:pPr>
        <w:jc w:val="both"/>
      </w:pPr>
      <w:r>
        <w:t xml:space="preserve">      .oonTweetLengthBasedPrerankingPredicate(characterBased = true)</w:t>
      </w:r>
    </w:p>
    <w:p>
      <w:pPr>
        <w:jc w:val="both"/>
      </w:pPr>
      <w:r>
        <w:t xml:space="preserve">      .applyOnlyToOutOfNetworkTweetCandidateWithTargetAndABDecider</w:t>
      </w:r>
    </w:p>
    <w:p>
      <w:pPr>
        <w:jc w:val="both"/>
      </w:pPr>
      <w:r>
        <w:t xml:space="preserve">      .withName("oon_tweet_char_length_too_short"),</w:t>
      </w:r>
    </w:p>
    <w:p>
      <w:pPr>
        <w:jc w:val="both"/>
      </w:pPr>
      <w:r>
        <w:t xml:space="preserve">    OutOfNetworkCandidatesQualityPredicates</w:t>
      </w:r>
    </w:p>
    <w:p>
      <w:pPr>
        <w:jc w:val="both"/>
      </w:pPr>
      <w:r>
        <w:t xml:space="preserve">      .oonTweetLengthBasedPrerankingPredicate(characterBased = false)</w:t>
      </w:r>
    </w:p>
    <w:p>
      <w:pPr>
        <w:jc w:val="both"/>
      </w:pPr>
      <w:r>
        <w:t xml:space="preserve">      .applyOnlyToOutOfNetworkTweetCandidateWithTargetAndABDecider</w:t>
      </w:r>
    </w:p>
    <w:p>
      <w:pPr>
        <w:jc w:val="both"/>
      </w:pPr>
      <w:r>
        <w:t xml:space="preserve">      .withName("oon_tweet_word_length_too_short"),</w:t>
      </w:r>
    </w:p>
    <w:p>
      <w:pPr>
        <w:jc w:val="both"/>
      </w:pPr>
      <w:r>
        <w:t xml:space="preserve">    PredicatesForCandidate</w:t>
      </w:r>
    </w:p>
    <w:p>
      <w:pPr>
        <w:jc w:val="both"/>
      </w:pPr>
      <w:r>
        <w:t xml:space="preserve">      .protectedTweetF1ExemptPredicate[</w:t>
      </w:r>
    </w:p>
    <w:p>
      <w:pPr>
        <w:jc w:val="both"/>
      </w:pPr>
      <w:r>
        <w:t xml:space="preserve">        TargetUser with TargetABDecider,</w:t>
      </w:r>
    </w:p>
    <w:p>
      <w:pPr>
        <w:jc w:val="both"/>
      </w:pPr>
      <w:r>
        <w:t xml:space="preserve">        TweetCandidate with TweetAuthorDetails with TargetInfo[</w:t>
      </w:r>
    </w:p>
    <w:p>
      <w:pPr>
        <w:jc w:val="both"/>
      </w:pPr>
      <w:r>
        <w:t xml:space="preserve">          TargetUser with TargetABDecider</w:t>
      </w:r>
    </w:p>
    <w:p>
      <w:pPr>
        <w:jc w:val="both"/>
      </w:pPr>
      <w:r>
        <w:t xml:space="preserve">        ]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  .applyOnlyToTweetCandidateWithAuthorDetailsWithTargetABDecider</w:t>
      </w:r>
    </w:p>
    <w:p>
      <w:pPr>
        <w:jc w:val="both"/>
      </w:pPr>
      <w:r>
        <w:t xml:space="preserve">      .withName("f1_exempt_tweet_author_protected"),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SgsPreRankingPredicates = List[NamedPredicate[PushCandidate]](</w:t>
      </w:r>
    </w:p>
    <w:p>
      <w:pPr>
        <w:jc w:val="both"/>
      </w:pPr>
      <w:r>
        <w:t xml:space="preserve">    SGSPredicatesForCandidate.authorBeingFollowed.applyOnlyToAuthorBeingFollowPredicates</w:t>
      </w:r>
    </w:p>
    <w:p>
      <w:pPr>
        <w:jc w:val="both"/>
      </w:pPr>
      <w:r>
        <w:t xml:space="preserve">      .withName("author_not_being_followed"),</w:t>
      </w:r>
    </w:p>
    <w:p>
      <w:pPr>
        <w:jc w:val="both"/>
      </w:pPr>
      <w:r>
        <w:t xml:space="preserve">    SGSPredicatesForCandidate.authorNotBeingDeviceFollowed.applyOnlyToBasicTweetPredicates</w:t>
      </w:r>
    </w:p>
    <w:p>
      <w:pPr>
        <w:jc w:val="both"/>
      </w:pPr>
      <w:r>
        <w:t xml:space="preserve">      .withName("author_being_device_followed"),</w:t>
      </w:r>
    </w:p>
    <w:p>
      <w:pPr>
        <w:jc w:val="both"/>
      </w:pPr>
      <w:r>
        <w:t xml:space="preserve">    SGSPredicatesForCandidate.recommendedTweetAuthorAcceptableToTargetUser.applyOnlyToBasicTweetPredicates</w:t>
      </w:r>
    </w:p>
    <w:p>
      <w:pPr>
        <w:jc w:val="both"/>
      </w:pPr>
      <w:r>
        <w:t xml:space="preserve">      .withName("recommended_tweet_author_not_acceptable_to_target_user"),</w:t>
      </w:r>
    </w:p>
    <w:p>
      <w:pPr>
        <w:jc w:val="both"/>
      </w:pPr>
      <w:r>
        <w:t xml:space="preserve">    SGSPredicatesForCandidate.disableInNetworkTweetPredicate.applyOnlyToBasicTweetPredicates</w:t>
      </w:r>
    </w:p>
    <w:p>
      <w:pPr>
        <w:jc w:val="both"/>
      </w:pPr>
      <w:r>
        <w:t xml:space="preserve">      .withName("enable_in_network_tweet"),</w:t>
      </w:r>
    </w:p>
    <w:p>
      <w:pPr>
        <w:jc w:val="both"/>
      </w:pPr>
      <w:r>
        <w:t xml:space="preserve">    SGSPredicatesForCandidate.disableOutNetworkTweetPredicate.applyOnlyToBasicTweetPredicates</w:t>
      </w:r>
    </w:p>
    <w:p>
      <w:pPr>
        <w:jc w:val="both"/>
      </w:pPr>
      <w:r>
        <w:t xml:space="preserve">      .withName("enable_out_network_tweet")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SeeLessOftenPredicates = List[NamedPredicate[PushCandidate]](</w:t>
      </w:r>
    </w:p>
    <w:p>
      <w:pPr>
        <w:jc w:val="both"/>
      </w:pPr>
      <w:r>
        <w:t xml:space="preserve">    NtabCaretClickContFnFatiguePredicate</w:t>
      </w:r>
    </w:p>
    <w:p>
      <w:pPr>
        <w:jc w:val="both"/>
      </w:pPr>
      <w:r>
        <w:t xml:space="preserve">      .ntabCaretClickContFnFatiguePredicates(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.withName("seelessoften_cont_fn_fatigue")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def build(): List[NamedPredicate[PushCandidate]] = {</w:t>
      </w:r>
    </w:p>
    <w:p>
      <w:pPr>
        <w:jc w:val="both"/>
      </w:pPr>
      <w:r>
        <w:t xml:space="preserve">    TweetPredicates ++</w:t>
      </w:r>
    </w:p>
    <w:p>
      <w:pPr>
        <w:jc w:val="both"/>
      </w:pPr>
      <w:r>
        <w:t xml:space="preserve">      CommonPredicates ++</w:t>
      </w:r>
    </w:p>
    <w:p>
      <w:pPr>
        <w:jc w:val="both"/>
      </w:pPr>
      <w:r>
        <w:t xml:space="preserve">      SocialProofPredicates ++</w:t>
      </w:r>
    </w:p>
    <w:p>
      <w:pPr>
        <w:jc w:val="both"/>
      </w:pPr>
      <w:r>
        <w:t xml:space="preserve">      SgsPreRankingPredicates ++</w:t>
      </w:r>
    </w:p>
    <w:p>
      <w:pPr>
        <w:jc w:val="both"/>
      </w:pPr>
      <w:r>
        <w:t xml:space="preserve">      SeeLessOftenPredicates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PreRankingPredicates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List[NamedPredicate[PushCandidate]] =</w:t>
      </w:r>
    </w:p>
    <w:p>
      <w:pPr>
        <w:jc w:val="both"/>
      </w:pPr>
      <w:r>
        <w:t xml:space="preserve">    new PreRankingPredicatesBuilder()(statsReceiver).build()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