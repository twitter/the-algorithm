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com.twitter.frigate.pushservice.util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com.twitter.frigate.common.base._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com.twitter.frigate.thriftscala.FrigateNotification</w:t>
      </w:r>
    </w:p>
    <w:p>
      <w:pPr>
        <w:jc w:val="both"/>
      </w:pPr>
      <w:r>
        <w:t>import com.twitter.frigate.thriftscala.NotificationDisplayLocation</w:t>
      </w:r>
    </w:p>
    <w:p>
      <w:pPr>
        <w:jc w:val="both"/>
      </w:pPr>
      <w:r/>
    </w:p>
    <w:p>
      <w:pPr>
        <w:jc w:val="both"/>
      </w:pPr>
      <w:r>
        <w:t>object Candidate2FrigateNotification {</w:t>
      </w:r>
    </w:p>
    <w:p>
      <w:pPr>
        <w:jc w:val="both"/>
      </w:pPr>
      <w:r/>
    </w:p>
    <w:p>
      <w:pPr>
        <w:jc w:val="both"/>
      </w:pPr>
      <w:r>
        <w:t xml:space="preserve">  def getFrigateNotification(</w:t>
      </w:r>
    </w:p>
    <w:p>
      <w:pPr>
        <w:jc w:val="both"/>
      </w:pPr>
      <w:r>
        <w:t xml:space="preserve">    candidate: PushCandidate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statsReceiver: StatsReceiver</w:t>
      </w:r>
    </w:p>
    <w:p>
      <w:pPr>
        <w:jc w:val="both"/>
      </w:pPr>
      <w:r>
        <w:t xml:space="preserve">  ): FrigateNotification = {</w:t>
      </w:r>
    </w:p>
    <w:p>
      <w:pPr>
        <w:jc w:val="both"/>
      </w:pPr>
      <w:r>
        <w:t xml:space="preserve">    candidate match {</w:t>
      </w:r>
    </w:p>
    <w:p>
      <w:pPr>
        <w:jc w:val="both"/>
      </w:pPr>
      <w:r/>
    </w:p>
    <w:p>
      <w:pPr>
        <w:jc w:val="both"/>
      </w:pPr>
      <w:r>
        <w:t xml:space="preserve">      case topicTweetCandidate: PushCandidate with BaseTopicTweetCandidate =&gt;</w:t>
      </w:r>
    </w:p>
    <w:p>
      <w:pPr>
        <w:jc w:val="both"/>
      </w:pPr>
      <w:r>
        <w:t xml:space="preserve">        PushAdaptorUtil.getFrigateNotificationForTweet(</w:t>
      </w:r>
    </w:p>
    <w:p>
      <w:pPr>
        <w:jc w:val="both"/>
      </w:pPr>
      <w:r>
        <w:t xml:space="preserve">          crt = topicTweetCandidate.commonRecType,</w:t>
      </w:r>
    </w:p>
    <w:p>
      <w:pPr>
        <w:jc w:val="both"/>
      </w:pPr>
      <w:r>
        <w:t xml:space="preserve">          tweetId = topicTweetCandidate.tweetId,</w:t>
      </w:r>
    </w:p>
    <w:p>
      <w:pPr>
        <w:jc w:val="both"/>
      </w:pPr>
      <w:r>
        <w:t xml:space="preserve">          scActions = Nil,</w:t>
      </w:r>
    </w:p>
    <w:p>
      <w:pPr>
        <w:jc w:val="both"/>
      </w:pPr>
      <w:r>
        <w:t xml:space="preserve">          authorIdOpt = topicTweetCandidate.authorId,</w:t>
      </w:r>
    </w:p>
    <w:p>
      <w:pPr>
        <w:jc w:val="both"/>
      </w:pPr>
      <w:r>
        <w:t xml:space="preserve">          pushCopyId = topicTweetCandidate.pushCopyId,</w:t>
      </w:r>
    </w:p>
    <w:p>
      <w:pPr>
        <w:jc w:val="both"/>
      </w:pPr>
      <w:r>
        <w:t xml:space="preserve">          ntabCopyId = topicTweetCandidate.ntabCopyId,</w:t>
      </w:r>
    </w:p>
    <w:p>
      <w:pPr>
        <w:jc w:val="both"/>
      </w:pPr>
      <w:r>
        <w:t xml:space="preserve">          simclusterId = None,</w:t>
      </w:r>
    </w:p>
    <w:p>
      <w:pPr>
        <w:jc w:val="both"/>
      </w:pPr>
      <w:r>
        <w:t xml:space="preserve">          semanticCoreEntityIds = topicTweetCandidate.semanticCoreEntityId.map(List(_)),</w:t>
      </w:r>
    </w:p>
    <w:p>
      <w:pPr>
        <w:jc w:val="both"/>
      </w:pPr>
      <w:r>
        <w:t xml:space="preserve">          candidateContent = topicTweetCandidate.content,</w:t>
      </w:r>
    </w:p>
    <w:p>
      <w:pPr>
        <w:jc w:val="both"/>
      </w:pPr>
      <w:r>
        <w:t xml:space="preserve">          trendId = None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case trendTweetCandidate: PushCandidate with TrendTweetCandidate =&gt;</w:t>
      </w:r>
    </w:p>
    <w:p>
      <w:pPr>
        <w:jc w:val="both"/>
      </w:pPr>
      <w:r>
        <w:t xml:space="preserve">        PushAdaptorUtil.getFrigateNotificationForTweet(</w:t>
      </w:r>
    </w:p>
    <w:p>
      <w:pPr>
        <w:jc w:val="both"/>
      </w:pPr>
      <w:r>
        <w:t xml:space="preserve">          trendTweetCandidate.commonRecType,</w:t>
      </w:r>
    </w:p>
    <w:p>
      <w:pPr>
        <w:jc w:val="both"/>
      </w:pPr>
      <w:r>
        <w:t xml:space="preserve">          trendTweetCandidate.tweetId,</w:t>
      </w:r>
    </w:p>
    <w:p>
      <w:pPr>
        <w:jc w:val="both"/>
      </w:pPr>
      <w:r>
        <w:t xml:space="preserve">          Nil,</w:t>
      </w:r>
    </w:p>
    <w:p>
      <w:pPr>
        <w:jc w:val="both"/>
      </w:pPr>
      <w:r>
        <w:t xml:space="preserve">          trendTweetCandidate.authorId,</w:t>
      </w:r>
    </w:p>
    <w:p>
      <w:pPr>
        <w:jc w:val="both"/>
      </w:pPr>
      <w:r>
        <w:t xml:space="preserve">          trendTweetCandidate.pushCopyId,</w:t>
      </w:r>
    </w:p>
    <w:p>
      <w:pPr>
        <w:jc w:val="both"/>
      </w:pPr>
      <w:r>
        <w:t xml:space="preserve">          trendTweetCandidate.ntabCopyId,</w:t>
      </w:r>
    </w:p>
    <w:p>
      <w:pPr>
        <w:jc w:val="both"/>
      </w:pPr>
      <w:r>
        <w:t xml:space="preserve">          None,</w:t>
      </w:r>
    </w:p>
    <w:p>
      <w:pPr>
        <w:jc w:val="both"/>
      </w:pPr>
      <w:r>
        <w:t xml:space="preserve">          None,</w:t>
      </w:r>
    </w:p>
    <w:p>
      <w:pPr>
        <w:jc w:val="both"/>
      </w:pPr>
      <w:r>
        <w:t xml:space="preserve">          trendTweetCandidate.content,</w:t>
      </w:r>
    </w:p>
    <w:p>
      <w:pPr>
        <w:jc w:val="both"/>
      </w:pPr>
      <w:r>
        <w:t xml:space="preserve">          Some(trendTweetCandidate.trendId)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case tripTweetCandidate: PushCandidate with OutOfNetworkTweetCandidate with TripCandidate =&gt;</w:t>
      </w:r>
    </w:p>
    <w:p>
      <w:pPr>
        <w:jc w:val="both"/>
      </w:pPr>
      <w:r>
        <w:t xml:space="preserve">        PushAdaptorUtil.getFrigateNotificationForTweet(</w:t>
      </w:r>
    </w:p>
    <w:p>
      <w:pPr>
        <w:jc w:val="both"/>
      </w:pPr>
      <w:r>
        <w:t xml:space="preserve">          crt = tripTweetCandidate.commonRecType,</w:t>
      </w:r>
    </w:p>
    <w:p>
      <w:pPr>
        <w:jc w:val="both"/>
      </w:pPr>
      <w:r>
        <w:t xml:space="preserve">          tweetId = tripTweetCandidate.tweetId,</w:t>
      </w:r>
    </w:p>
    <w:p>
      <w:pPr>
        <w:jc w:val="both"/>
      </w:pPr>
      <w:r>
        <w:t xml:space="preserve">          scActions = Nil,</w:t>
      </w:r>
    </w:p>
    <w:p>
      <w:pPr>
        <w:jc w:val="both"/>
      </w:pPr>
      <w:r>
        <w:t xml:space="preserve">          authorIdOpt = tripTweetCandidate.authorId,</w:t>
      </w:r>
    </w:p>
    <w:p>
      <w:pPr>
        <w:jc w:val="both"/>
      </w:pPr>
      <w:r>
        <w:t xml:space="preserve">          pushCopyId = tripTweetCandidate.pushCopyId,</w:t>
      </w:r>
    </w:p>
    <w:p>
      <w:pPr>
        <w:jc w:val="both"/>
      </w:pPr>
      <w:r>
        <w:t xml:space="preserve">          ntabCopyId = tripTweetCandidate.ntabCopyId,</w:t>
      </w:r>
    </w:p>
    <w:p>
      <w:pPr>
        <w:jc w:val="both"/>
      </w:pPr>
      <w:r>
        <w:t xml:space="preserve">          simclusterId = None,</w:t>
      </w:r>
    </w:p>
    <w:p>
      <w:pPr>
        <w:jc w:val="both"/>
      </w:pPr>
      <w:r>
        <w:t xml:space="preserve">          semanticCoreEntityIds = None,</w:t>
      </w:r>
    </w:p>
    <w:p>
      <w:pPr>
        <w:jc w:val="both"/>
      </w:pPr>
      <w:r>
        <w:t xml:space="preserve">          candidateContent = tripTweetCandidate.content,</w:t>
      </w:r>
    </w:p>
    <w:p>
      <w:pPr>
        <w:jc w:val="both"/>
      </w:pPr>
      <w:r>
        <w:t xml:space="preserve">          trendId = None,</w:t>
      </w:r>
    </w:p>
    <w:p>
      <w:pPr>
        <w:jc w:val="both"/>
      </w:pPr>
      <w:r>
        <w:t xml:space="preserve">          tweetTripDomain = tripTweetCandidate.tripDomain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case outOfNetworkTweetCandidate: PushCandidate with OutOfNetworkTweetCandidate =&gt;</w:t>
      </w:r>
    </w:p>
    <w:p>
      <w:pPr>
        <w:jc w:val="both"/>
      </w:pPr>
      <w:r>
        <w:t xml:space="preserve">        PushAdaptorUtil.getFrigateNotificationForTweet(</w:t>
      </w:r>
    </w:p>
    <w:p>
      <w:pPr>
        <w:jc w:val="both"/>
      </w:pPr>
      <w:r>
        <w:t xml:space="preserve">          crt = outOfNetworkTweetCandidate.commonRecType,</w:t>
      </w:r>
    </w:p>
    <w:p>
      <w:pPr>
        <w:jc w:val="both"/>
      </w:pPr>
      <w:r>
        <w:t xml:space="preserve">          tweetId = outOfNetworkTweetCandidate.tweetId,</w:t>
      </w:r>
    </w:p>
    <w:p>
      <w:pPr>
        <w:jc w:val="both"/>
      </w:pPr>
      <w:r>
        <w:t xml:space="preserve">          scActions = Nil,</w:t>
      </w:r>
    </w:p>
    <w:p>
      <w:pPr>
        <w:jc w:val="both"/>
      </w:pPr>
      <w:r>
        <w:t xml:space="preserve">          authorIdOpt = outOfNetworkTweetCandidate.authorId,</w:t>
      </w:r>
    </w:p>
    <w:p>
      <w:pPr>
        <w:jc w:val="both"/>
      </w:pPr>
      <w:r>
        <w:t xml:space="preserve">          pushCopyId = outOfNetworkTweetCandidate.pushCopyId,</w:t>
      </w:r>
    </w:p>
    <w:p>
      <w:pPr>
        <w:jc w:val="both"/>
      </w:pPr>
      <w:r>
        <w:t xml:space="preserve">          ntabCopyId = outOfNetworkTweetCandidate.ntabCopyId,</w:t>
      </w:r>
    </w:p>
    <w:p>
      <w:pPr>
        <w:jc w:val="both"/>
      </w:pPr>
      <w:r>
        <w:t xml:space="preserve">          simclusterId = None,</w:t>
      </w:r>
    </w:p>
    <w:p>
      <w:pPr>
        <w:jc w:val="both"/>
      </w:pPr>
      <w:r>
        <w:t xml:space="preserve">          semanticCoreEntityIds = None,</w:t>
      </w:r>
    </w:p>
    <w:p>
      <w:pPr>
        <w:jc w:val="both"/>
      </w:pPr>
      <w:r>
        <w:t xml:space="preserve">          candidateContent = outOfNetworkTweetCandidate.content,</w:t>
      </w:r>
    </w:p>
    <w:p>
      <w:pPr>
        <w:jc w:val="both"/>
      </w:pPr>
      <w:r>
        <w:t xml:space="preserve">          trendId = None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case userCandidate: PushCandidate with UserCandidate with SocialContextActions =&gt;</w:t>
      </w:r>
    </w:p>
    <w:p>
      <w:pPr>
        <w:jc w:val="both"/>
      </w:pPr>
      <w:r>
        <w:t xml:space="preserve">        PushAdaptorUtil.getFrigateNotificationForUser(</w:t>
      </w:r>
    </w:p>
    <w:p>
      <w:pPr>
        <w:jc w:val="both"/>
      </w:pPr>
      <w:r>
        <w:t xml:space="preserve">          userCandidate.commonRecType,</w:t>
      </w:r>
    </w:p>
    <w:p>
      <w:pPr>
        <w:jc w:val="both"/>
      </w:pPr>
      <w:r>
        <w:t xml:space="preserve">          userCandidate.userId,</w:t>
      </w:r>
    </w:p>
    <w:p>
      <w:pPr>
        <w:jc w:val="both"/>
      </w:pPr>
      <w:r>
        <w:t xml:space="preserve">          userCandidate.socialContextActions,</w:t>
      </w:r>
    </w:p>
    <w:p>
      <w:pPr>
        <w:jc w:val="both"/>
      </w:pPr>
      <w:r>
        <w:t xml:space="preserve">          userCandidate.pushCopyId,</w:t>
      </w:r>
    </w:p>
    <w:p>
      <w:pPr>
        <w:jc w:val="both"/>
      </w:pPr>
      <w:r>
        <w:t xml:space="preserve">          userCandidate.ntabCopyId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case userCandidate: PushCandidate with UserCandidate =&gt;</w:t>
      </w:r>
    </w:p>
    <w:p>
      <w:pPr>
        <w:jc w:val="both"/>
      </w:pPr>
      <w:r>
        <w:t xml:space="preserve">        PushAdaptorUtil.getFrigateNotificationForUser(</w:t>
      </w:r>
    </w:p>
    <w:p>
      <w:pPr>
        <w:jc w:val="both"/>
      </w:pPr>
      <w:r>
        <w:t xml:space="preserve">          userCandidate.commonRecType,</w:t>
      </w:r>
    </w:p>
    <w:p>
      <w:pPr>
        <w:jc w:val="both"/>
      </w:pPr>
      <w:r>
        <w:t xml:space="preserve">          userCandidate.userId,</w:t>
      </w:r>
    </w:p>
    <w:p>
      <w:pPr>
        <w:jc w:val="both"/>
      </w:pPr>
      <w:r>
        <w:t xml:space="preserve">          Nil,</w:t>
      </w:r>
    </w:p>
    <w:p>
      <w:pPr>
        <w:jc w:val="both"/>
      </w:pPr>
      <w:r>
        <w:t xml:space="preserve">          userCandidate.pushCopyId,</w:t>
      </w:r>
    </w:p>
    <w:p>
      <w:pPr>
        <w:jc w:val="both"/>
      </w:pPr>
      <w:r>
        <w:t xml:space="preserve">          userCandidate.ntabCopyId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case tweetCandidate: PushCandidate with TweetCandidate with TweetDetails with SocialContextActions =&gt;</w:t>
      </w:r>
    </w:p>
    <w:p>
      <w:pPr>
        <w:jc w:val="both"/>
      </w:pPr>
      <w:r>
        <w:t xml:space="preserve">        PushAdaptorUtil.getFrigateNotificationForTweetWithSocialContextActions(</w:t>
      </w:r>
    </w:p>
    <w:p>
      <w:pPr>
        <w:jc w:val="both"/>
      </w:pPr>
      <w:r>
        <w:t xml:space="preserve">          tweetCandidate.commonRecType,</w:t>
      </w:r>
    </w:p>
    <w:p>
      <w:pPr>
        <w:jc w:val="both"/>
      </w:pPr>
      <w:r>
        <w:t xml:space="preserve">          tweetCandidate.tweetId,</w:t>
      </w:r>
    </w:p>
    <w:p>
      <w:pPr>
        <w:jc w:val="both"/>
      </w:pPr>
      <w:r>
        <w:t xml:space="preserve">          tweetCandidate.socialContextActions,</w:t>
      </w:r>
    </w:p>
    <w:p>
      <w:pPr>
        <w:jc w:val="both"/>
      </w:pPr>
      <w:r>
        <w:t xml:space="preserve">          tweetCandidate.authorId,</w:t>
      </w:r>
    </w:p>
    <w:p>
      <w:pPr>
        <w:jc w:val="both"/>
      </w:pPr>
      <w:r>
        <w:t xml:space="preserve">          tweetCandidate.pushCopyId,</w:t>
      </w:r>
    </w:p>
    <w:p>
      <w:pPr>
        <w:jc w:val="both"/>
      </w:pPr>
      <w:r>
        <w:t xml:space="preserve">          tweetCandidate.ntabCopyId,</w:t>
      </w:r>
    </w:p>
    <w:p>
      <w:pPr>
        <w:jc w:val="both"/>
      </w:pPr>
      <w:r>
        <w:t xml:space="preserve">          candidateContent = tweetCandidate.content,</w:t>
      </w:r>
    </w:p>
    <w:p>
      <w:pPr>
        <w:jc w:val="both"/>
      </w:pPr>
      <w:r>
        <w:t xml:space="preserve">          semanticCoreEntityIds = None,</w:t>
      </w:r>
    </w:p>
    <w:p>
      <w:pPr>
        <w:jc w:val="both"/>
      </w:pPr>
      <w:r>
        <w:t xml:space="preserve">          trendId = None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pushCandidate: PushCandidate =&gt;</w:t>
      </w:r>
    </w:p>
    <w:p>
      <w:pPr>
        <w:jc w:val="both"/>
      </w:pPr>
      <w:r>
        <w:t xml:space="preserve">        FrigateNotification(</w:t>
      </w:r>
    </w:p>
    <w:p>
      <w:pPr>
        <w:jc w:val="both"/>
      </w:pPr>
      <w:r>
        <w:t xml:space="preserve">          commonRecommendationType = pushCandidate.commonRecType,</w:t>
      </w:r>
    </w:p>
    <w:p>
      <w:pPr>
        <w:jc w:val="both"/>
      </w:pPr>
      <w:r>
        <w:t xml:space="preserve">          notificationDisplayLocation = NotificationDisplayLocation.PushToMobileDevice,</w:t>
      </w:r>
    </w:p>
    <w:p>
      <w:pPr>
        <w:jc w:val="both"/>
      </w:pPr>
      <w:r>
        <w:t xml:space="preserve">          pushCopyId = pushCandidate.pushCopyId,</w:t>
      </w:r>
    </w:p>
    <w:p>
      <w:pPr>
        <w:jc w:val="both"/>
      </w:pPr>
      <w:r>
        <w:t xml:space="preserve">          ntabCopyId = pushCandidate.ntabCopyId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statsReceiver</w:t>
      </w:r>
    </w:p>
    <w:p>
      <w:pPr>
        <w:jc w:val="both"/>
      </w:pPr>
      <w:r>
        <w:t xml:space="preserve">          .scope(s"${candidate.commonRecType}").counter("frigate_notification_error").incr()</w:t>
      </w:r>
    </w:p>
    <w:p>
      <w:pPr>
        <w:jc w:val="both"/>
      </w:pPr>
      <w:r>
        <w:t xml:space="preserve">        throw new IllegalStateException("Incorrect candidate type when create FrigateNotification")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