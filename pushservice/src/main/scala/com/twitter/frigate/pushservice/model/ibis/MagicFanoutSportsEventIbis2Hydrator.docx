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com.twitter.frigate.common.base.BaseGameScore</w:t>
      </w:r>
    </w:p>
    <w:p>
      <w:pPr>
        <w:jc w:val="both"/>
      </w:pPr>
      <w:r>
        <w:t>import com.twitter.frigate.common.base.MagicFanoutSportsEventCandidate</w:t>
      </w:r>
    </w:p>
    <w:p>
      <w:pPr>
        <w:jc w:val="both"/>
      </w:pPr>
      <w:r>
        <w:t>import com.twitter.frigate.common.base.MagicFanoutSportsScoreInformation</w:t>
      </w:r>
    </w:p>
    <w:p>
      <w:pPr>
        <w:jc w:val="both"/>
      </w:pPr>
      <w:r>
        <w:t>import com.twitter.frigate.common.base.NflGameScore</w:t>
      </w:r>
    </w:p>
    <w:p>
      <w:pPr>
        <w:jc w:val="both"/>
      </w:pPr>
      <w:r>
        <w:t>import com.twitter.frigate.common.base.SoccerGameScore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com.twitter.frigate.pushservice.model.MagicFanoutEventHydratedCandidate</w:t>
      </w:r>
    </w:p>
    <w:p>
      <w:pPr>
        <w:jc w:val="both"/>
      </w:pPr>
      <w:r>
        <w:t>import com.twitter.frigate.pushservice.params.PushConstants</w:t>
      </w:r>
    </w:p>
    <w:p>
      <w:pPr>
        <w:jc w:val="both"/>
      </w:pPr>
      <w:r>
        <w:t>import com.twitter.frigate.pushservice.predicate.magic_fanout.MagicFanoutSportsUtil</w:t>
      </w:r>
    </w:p>
    <w:p>
      <w:pPr>
        <w:jc w:val="both"/>
      </w:pPr>
      <w:r>
        <w:t>import com.twitter.frigate.pushservice.util.PushIbisUtil._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MagicFanoutSportsEventIbis2Hydrator extends Ibis2HydratorForCandidate {</w:t>
      </w:r>
    </w:p>
    <w:p>
      <w:pPr>
        <w:jc w:val="both"/>
      </w:pPr>
      <w:r>
        <w:t xml:space="preserve">  self: PushCandidate</w:t>
      </w:r>
    </w:p>
    <w:p>
      <w:pPr>
        <w:jc w:val="both"/>
      </w:pPr>
      <w:r>
        <w:t xml:space="preserve">    with MagicFanoutEventHydratedCandidate</w:t>
      </w:r>
    </w:p>
    <w:p>
      <w:pPr>
        <w:jc w:val="both"/>
      </w:pPr>
      <w:r>
        <w:t xml:space="preserve">    with MagicFanoutSportsEventCandidate</w:t>
      </w:r>
    </w:p>
    <w:p>
      <w:pPr>
        <w:jc w:val="both"/>
      </w:pPr>
      <w:r>
        <w:t xml:space="preserve">    with MagicFanoutSportsScoreInformation =&gt;</w:t>
      </w:r>
    </w:p>
    <w:p>
      <w:pPr>
        <w:jc w:val="both"/>
      </w:pPr>
      <w:r/>
    </w:p>
    <w:p>
      <w:pPr>
        <w:jc w:val="both"/>
      </w:pPr>
      <w:r>
        <w:t xml:space="preserve">  lazy val stats = self.statsReceiver.scope("MagicFanoutSportsEvent")</w:t>
      </w:r>
    </w:p>
    <w:p>
      <w:pPr>
        <w:jc w:val="both"/>
      </w:pPr>
      <w:r>
        <w:t xml:space="preserve">  lazy val defaultImageCounter = stats.counter("default_image")</w:t>
      </w:r>
    </w:p>
    <w:p>
      <w:pPr>
        <w:jc w:val="both"/>
      </w:pPr>
      <w:r>
        <w:t xml:space="preserve">  lazy val requestImageCounter = stats.counter("request_num")</w:t>
      </w:r>
    </w:p>
    <w:p>
      <w:pPr>
        <w:jc w:val="both"/>
      </w:pPr>
      <w:r>
        <w:t xml:space="preserve">  lazy val noneImageCounter = stats.counter("none_num")</w:t>
      </w:r>
    </w:p>
    <w:p>
      <w:pPr>
        <w:jc w:val="both"/>
      </w:pPr>
      <w:r/>
    </w:p>
    <w:p>
      <w:pPr>
        <w:jc w:val="both"/>
      </w:pPr>
      <w:r>
        <w:t xml:space="preserve">  override lazy val relevanceScoreMapFut = Future.value(Map.empty[String, String])</w:t>
      </w:r>
    </w:p>
    <w:p>
      <w:pPr>
        <w:jc w:val="both"/>
      </w:pPr>
      <w:r/>
    </w:p>
    <w:p>
      <w:pPr>
        <w:jc w:val="both"/>
      </w:pPr>
      <w:r>
        <w:t xml:space="preserve">  private def getModelValueMediaUrl(</w:t>
      </w:r>
    </w:p>
    <w:p>
      <w:pPr>
        <w:jc w:val="both"/>
      </w:pPr>
      <w:r>
        <w:t xml:space="preserve">    urlOpt: Option[String],</w:t>
      </w:r>
    </w:p>
    <w:p>
      <w:pPr>
        <w:jc w:val="both"/>
      </w:pPr>
      <w:r>
        <w:t xml:space="preserve">    mapKey: String</w:t>
      </w:r>
    </w:p>
    <w:p>
      <w:pPr>
        <w:jc w:val="both"/>
      </w:pPr>
      <w:r>
        <w:t xml:space="preserve">  ): Option[(String, String)] = {</w:t>
      </w:r>
    </w:p>
    <w:p>
      <w:pPr>
        <w:jc w:val="both"/>
      </w:pPr>
      <w:r>
        <w:t xml:space="preserve">    requestImageCounter.incr()</w:t>
      </w:r>
    </w:p>
    <w:p>
      <w:pPr>
        <w:jc w:val="both"/>
      </w:pPr>
      <w:r>
        <w:t xml:space="preserve">    urlOpt match {</w:t>
      </w:r>
    </w:p>
    <w:p>
      <w:pPr>
        <w:jc w:val="both"/>
      </w:pPr>
      <w:r>
        <w:t xml:space="preserve">      case Some(PushConstants.DefaultEventMediaUrl) =&gt;</w:t>
      </w:r>
    </w:p>
    <w:p>
      <w:pPr>
        <w:jc w:val="both"/>
      </w:pPr>
      <w:r>
        <w:t xml:space="preserve">        defaultImageCounter.incr()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case Some(url) =&gt; Some(mapKey -&gt; url)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noneImageCounter.incr()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lazy val eventModelValuesFut: Future[Map[String, String]]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title &lt;- eventTitleFut</w:t>
      </w:r>
    </w:p>
    <w:p>
      <w:pPr>
        <w:jc w:val="both"/>
      </w:pPr>
      <w:r>
        <w:t xml:space="preserve">      squareImageUrl &lt;- squareImageUrlFut</w:t>
      </w:r>
    </w:p>
    <w:p>
      <w:pPr>
        <w:jc w:val="both"/>
      </w:pPr>
      <w:r>
        <w:t xml:space="preserve">      primaryImageUrl &lt;- primaryImageUrlFut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"event_id" -&gt; s"$eventId",</w:t>
      </w:r>
    </w:p>
    <w:p>
      <w:pPr>
        <w:jc w:val="both"/>
      </w:pPr>
      <w:r>
        <w:t xml:space="preserve">        "event_title" -&gt; title</w:t>
      </w:r>
    </w:p>
    <w:p>
      <w:pPr>
        <w:jc w:val="both"/>
      </w:pPr>
      <w:r>
        <w:t xml:space="preserve">      ) ++</w:t>
      </w:r>
    </w:p>
    <w:p>
      <w:pPr>
        <w:jc w:val="both"/>
      </w:pPr>
      <w:r>
        <w:t xml:space="preserve">        getModelValueMediaUrl(squareImageUrl, "square_media_url") ++</w:t>
      </w:r>
    </w:p>
    <w:p>
      <w:pPr>
        <w:jc w:val="both"/>
      </w:pPr>
      <w:r>
        <w:t xml:space="preserve">        getModelValueMediaUrl(primaryImageUrl, "media_url")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lazy val sportsScoreValues: Future[Map[String, String]]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scores &lt;- gameScores</w:t>
      </w:r>
    </w:p>
    <w:p>
      <w:pPr>
        <w:jc w:val="both"/>
      </w:pPr>
      <w:r>
        <w:t xml:space="preserve">      homeName &lt;- homeTeamInfo.map(_.map(_.name))</w:t>
      </w:r>
    </w:p>
    <w:p>
      <w:pPr>
        <w:jc w:val="both"/>
      </w:pPr>
      <w:r>
        <w:t xml:space="preserve">      awayName &lt;- awayTeamInfo.map(_.map(_.name))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if (awayName.isDefined &amp;&amp; homeName.isDefined &amp;&amp; scores.isDefined) {</w:t>
      </w:r>
    </w:p>
    <w:p>
      <w:pPr>
        <w:jc w:val="both"/>
      </w:pPr>
      <w:r>
        <w:t xml:space="preserve">        scores.get match {</w:t>
      </w:r>
    </w:p>
    <w:p>
      <w:pPr>
        <w:jc w:val="both"/>
      </w:pPr>
      <w:r>
        <w:t xml:space="preserve">          case game: SoccerGameScore =&gt;</w:t>
      </w:r>
    </w:p>
    <w:p>
      <w:pPr>
        <w:jc w:val="both"/>
      </w:pPr>
      <w:r>
        <w:t xml:space="preserve">            MagicFanoutSportsUtil.getSoccerIbisMap(game) ++ Map(</w:t>
      </w:r>
    </w:p>
    <w:p>
      <w:pPr>
        <w:jc w:val="both"/>
      </w:pPr>
      <w:r>
        <w:t xml:space="preserve">              "away_team" -&gt; awayName.get,</w:t>
      </w:r>
    </w:p>
    <w:p>
      <w:pPr>
        <w:jc w:val="both"/>
      </w:pPr>
      <w:r>
        <w:t xml:space="preserve">              "home_team" -&gt; homeName.get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game: NflGameScore =&gt;</w:t>
      </w:r>
    </w:p>
    <w:p>
      <w:pPr>
        <w:jc w:val="both"/>
      </w:pPr>
      <w:r>
        <w:t xml:space="preserve">            MagicFanoutSportsUtil.getNflIbisMap(game) ++ Map(</w:t>
      </w:r>
    </w:p>
    <w:p>
      <w:pPr>
        <w:jc w:val="both"/>
      </w:pPr>
      <w:r>
        <w:t xml:space="preserve">              "away_team" -&gt; MagicFanoutSportsUtil.getNFLReadableName(awayName.get),</w:t>
      </w:r>
    </w:p>
    <w:p>
      <w:pPr>
        <w:jc w:val="both"/>
      </w:pPr>
      <w:r>
        <w:t xml:space="preserve">              "home_team" -&gt; MagicFanoutSportsUtil.getNFLReadableName(homeName.get)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baseGameScore: BaseGameScore =&gt;</w:t>
      </w:r>
    </w:p>
    <w:p>
      <w:pPr>
        <w:jc w:val="both"/>
      </w:pPr>
      <w:r>
        <w:t xml:space="preserve">            Map.empty[String, String]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Map.empty[String, String]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customFieldsMapFut: Future[Map[String, String]] =</w:t>
      </w:r>
    </w:p>
    <w:p>
      <w:pPr>
        <w:jc w:val="both"/>
      </w:pPr>
      <w:r>
        <w:t xml:space="preserve">    mergeFutModelValues(super.customFieldsMapFut, sportsScoreValues)</w:t>
      </w:r>
    </w:p>
    <w:p>
      <w:pPr>
        <w:jc w:val="both"/>
      </w:pPr>
      <w:r/>
    </w:p>
    <w:p>
      <w:pPr>
        <w:jc w:val="both"/>
      </w:pPr>
      <w:r>
        <w:t xml:space="preserve">  override lazy val modelValues: Future[Map[String, String]] =</w:t>
      </w:r>
    </w:p>
    <w:p>
      <w:pPr>
        <w:jc w:val="both"/>
      </w:pPr>
      <w:r>
        <w:t xml:space="preserve">    mergeFutModelValues(super.modelValues, eventModelValuesFut)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