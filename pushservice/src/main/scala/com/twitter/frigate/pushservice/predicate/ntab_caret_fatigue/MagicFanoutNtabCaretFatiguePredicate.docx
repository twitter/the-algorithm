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com.twitter.frigate.pushservice.predicate.ntab_caret_fatigue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com.twitter.frigate.common.predicate.ntab_caret_fatigue.NtabCaretClickFatiguePredicateHelper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/>
    </w:p>
    <w:p>
      <w:pPr>
        <w:jc w:val="both"/>
      </w:pPr>
      <w:r>
        <w:t>object MagicFanoutNtabCaretFatiguePredicate {</w:t>
      </w:r>
    </w:p>
    <w:p>
      <w:pPr>
        <w:jc w:val="both"/>
      </w:pPr>
      <w:r>
        <w:t xml:space="preserve">  val name = "MagicFanoutNtabCaretFatiguePredicateForCandidate"</w:t>
      </w:r>
    </w:p>
    <w:p>
      <w:pPr>
        <w:jc w:val="both"/>
      </w:pPr>
      <w:r/>
    </w:p>
    <w:p>
      <w:pPr>
        <w:jc w:val="both"/>
      </w:pPr>
      <w:r>
        <w:t xml:space="preserve">  private val MomentsCategory = "Moments"</w:t>
      </w:r>
    </w:p>
    <w:p>
      <w:pPr>
        <w:jc w:val="both"/>
      </w:pPr>
      <w:r>
        <w:t xml:space="preserve">  private val MomentsViaMagicRecsCategory = "MomentsViaMagicRecs"</w:t>
      </w:r>
    </w:p>
    <w:p>
      <w:pPr>
        <w:jc w:val="both"/>
      </w:pPr>
      <w:r/>
    </w:p>
    <w:p>
      <w:pPr>
        <w:jc w:val="both"/>
      </w:pPr>
      <w:r>
        <w:t xml:space="preserve">  def apply()(implicit globalStats: StatsReceiver): NamedPredicate[PushCandidate] = {</w:t>
      </w:r>
    </w:p>
    <w:p>
      <w:pPr>
        <w:jc w:val="both"/>
      </w:pPr>
      <w:r>
        <w:t xml:space="preserve">    val scopedStats = globalStats.scope(name)</w:t>
      </w:r>
    </w:p>
    <w:p>
      <w:pPr>
        <w:jc w:val="both"/>
      </w:pPr>
      <w:r>
        <w:t xml:space="preserve">    val genericTypeCategories = Seq(MomentsCategory, MomentsViaMagicRecsCategory)</w:t>
      </w:r>
    </w:p>
    <w:p>
      <w:pPr>
        <w:jc w:val="both"/>
      </w:pPr>
      <w:r>
        <w:t xml:space="preserve">    val crts = RecTypes.magicFanoutEventTypes</w:t>
      </w:r>
    </w:p>
    <w:p>
      <w:pPr>
        <w:jc w:val="both"/>
      </w:pPr>
      <w:r>
        <w:t xml:space="preserve">    RecTypeNtabCaretClickFatiguePredicate</w:t>
      </w:r>
    </w:p>
    <w:p>
      <w:pPr>
        <w:jc w:val="both"/>
      </w:pPr>
      <w:r>
        <w:t xml:space="preserve">      .apply(</w:t>
      </w:r>
    </w:p>
    <w:p>
      <w:pPr>
        <w:jc w:val="both"/>
      </w:pPr>
      <w:r>
        <w:t xml:space="preserve">        genericTypeCategories,</w:t>
      </w:r>
    </w:p>
    <w:p>
      <w:pPr>
        <w:jc w:val="both"/>
      </w:pPr>
      <w:r>
        <w:t xml:space="preserve">        crts,</w:t>
      </w:r>
    </w:p>
    <w:p>
      <w:pPr>
        <w:jc w:val="both"/>
      </w:pPr>
      <w:r>
        <w:t xml:space="preserve">        NtabCaretClickFatiguePredicateHelper.calculateFatiguePeriodMagicRecs,</w:t>
      </w:r>
    </w:p>
    <w:p>
      <w:pPr>
        <w:jc w:val="both"/>
      </w:pPr>
      <w:r>
        <w:t xml:space="preserve">        useMostRecentDislikeTime = true,</w:t>
      </w:r>
    </w:p>
    <w:p>
      <w:pPr>
        <w:jc w:val="both"/>
      </w:pPr>
      <w:r>
        <w:t xml:space="preserve">        name = name</w:t>
      </w:r>
    </w:p>
    <w:p>
      <w:pPr>
        <w:jc w:val="both"/>
      </w:pPr>
      <w:r>
        <w:t xml:space="preserve">      ).withStats(scopedStats).withName(name)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