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com.twitter.contentrecommender.thriftscala.MetricTag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com.twitter.frigate.common.base.TargetInfo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com.twitter.frigate.common.base.TopicProofTweetCandidate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com.twitter.frigate.pushservice.params.CrtGroupEnum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com.twitter.frigate.thriftscala.CommonRecommendationType.TripGeoTweet</w:t>
      </w:r>
    </w:p>
    <w:p>
      <w:pPr>
        <w:jc w:val="both"/>
      </w:pPr>
      <w:r>
        <w:t>import com.twitter.frigate.thriftscala.CommonRecommendationType.TripHqTweet</w:t>
      </w:r>
    </w:p>
    <w:p>
      <w:pPr>
        <w:jc w:val="both"/>
      </w:pPr>
      <w:r>
        <w:t>import com.twitter.frigate.thriftscala.{SocialContextAction =&gt; TSocialContextAction}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CandidateUtil {</w:t>
      </w:r>
    </w:p>
    <w:p>
      <w:pPr>
        <w:jc w:val="both"/>
      </w:pPr>
      <w:r>
        <w:t xml:space="preserve">  private val mrTwistlyMetricTags =</w:t>
      </w:r>
    </w:p>
    <w:p>
      <w:pPr>
        <w:jc w:val="both"/>
      </w:pPr>
      <w:r>
        <w:t xml:space="preserve">    Seq(MetricTag.PushOpenOrNtabClick, MetricTag.RequestHealthFilterPushOpenBasedTweetEmbedding)</w:t>
      </w:r>
    </w:p>
    <w:p>
      <w:pPr>
        <w:jc w:val="both"/>
      </w:pPr>
      <w:r/>
    </w:p>
    <w:p>
      <w:pPr>
        <w:jc w:val="both"/>
      </w:pPr>
      <w:r>
        <w:t xml:space="preserve">  def getSocialContextActionsFromCandidate(candidate: RawCandidate): Seq[TSocialContextAction] = {</w:t>
      </w:r>
    </w:p>
    <w:p>
      <w:pPr>
        <w:jc w:val="both"/>
      </w:pPr>
      <w:r>
        <w:t xml:space="preserve">    candidate match {</w:t>
      </w:r>
    </w:p>
    <w:p>
      <w:pPr>
        <w:jc w:val="both"/>
      </w:pPr>
      <w:r>
        <w:t xml:space="preserve">      case candidateWithSocialContex: RawCandidate with SocialContextActions =&gt;</w:t>
      </w:r>
    </w:p>
    <w:p>
      <w:pPr>
        <w:jc w:val="both"/>
      </w:pPr>
      <w:r>
        <w:t xml:space="preserve">        candidateWithSocialContex.socialContextActions.map { scAction =&gt;</w:t>
      </w:r>
    </w:p>
    <w:p>
      <w:pPr>
        <w:jc w:val="both"/>
      </w:pPr>
      <w:r>
        <w:t xml:space="preserve">          TSocialContextAction(</w:t>
      </w:r>
    </w:p>
    <w:p>
      <w:pPr>
        <w:jc w:val="both"/>
      </w:pPr>
      <w:r>
        <w:t xml:space="preserve">            scAction.userId,</w:t>
      </w:r>
    </w:p>
    <w:p>
      <w:pPr>
        <w:jc w:val="both"/>
      </w:pPr>
      <w:r>
        <w:t xml:space="preserve">            scAction.timestampInMillis,</w:t>
      </w:r>
    </w:p>
    <w:p>
      <w:pPr>
        <w:jc w:val="both"/>
      </w:pPr>
      <w:r>
        <w:t xml:space="preserve">            scAction.tweetId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Ranking Social Context based on the Real Graph weight</w:t>
      </w:r>
    </w:p>
    <w:p>
      <w:pPr>
        <w:jc w:val="both"/>
      </w:pPr>
      <w:r>
        <w:t xml:space="preserve">   * @param socialContextActions  Sequence of Social Context Actions</w:t>
      </w:r>
    </w:p>
    <w:p>
      <w:pPr>
        <w:jc w:val="both"/>
      </w:pPr>
      <w:r>
        <w:t xml:space="preserve">   * @param seedsWithWeight       Real Graph map consisting of User ID as key and RG weight as the value</w:t>
      </w:r>
    </w:p>
    <w:p>
      <w:pPr>
        <w:jc w:val="both"/>
      </w:pPr>
      <w:r>
        <w:t xml:space="preserve">   * @param defaultToRecency      Boolean to represent if we should use the timestamp of the SC to rank</w:t>
      </w:r>
    </w:p>
    <w:p>
      <w:pPr>
        <w:jc w:val="both"/>
      </w:pPr>
      <w:r>
        <w:t xml:space="preserve">   * @return                      Returns the ranked sequence of SC Actions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getRankedSocialContext(</w:t>
      </w:r>
    </w:p>
    <w:p>
      <w:pPr>
        <w:jc w:val="both"/>
      </w:pPr>
      <w:r>
        <w:t xml:space="preserve">    socialContextActions: Seq[SocialContextAction],</w:t>
      </w:r>
    </w:p>
    <w:p>
      <w:pPr>
        <w:jc w:val="both"/>
      </w:pPr>
      <w:r>
        <w:t xml:space="preserve">    seedsWithWeight: Future[Option[Map[Long, Double]]],</w:t>
      </w:r>
    </w:p>
    <w:p>
      <w:pPr>
        <w:jc w:val="both"/>
      </w:pPr>
      <w:r>
        <w:t xml:space="preserve">    defaultToRecency: Boolean</w:t>
      </w:r>
    </w:p>
    <w:p>
      <w:pPr>
        <w:jc w:val="both"/>
      </w:pPr>
      <w:r>
        <w:t xml:space="preserve">  ): Future[Seq[SocialContextAction]] = {</w:t>
      </w:r>
    </w:p>
    <w:p>
      <w:pPr>
        <w:jc w:val="both"/>
      </w:pPr>
      <w:r>
        <w:t xml:space="preserve">    seedsWithWeight.map {</w:t>
      </w:r>
    </w:p>
    <w:p>
      <w:pPr>
        <w:jc w:val="both"/>
      </w:pPr>
      <w:r>
        <w:t xml:space="preserve">      case Some(followingsMap) =&gt;</w:t>
      </w:r>
    </w:p>
    <w:p>
      <w:pPr>
        <w:jc w:val="both"/>
      </w:pPr>
      <w:r>
        <w:t xml:space="preserve">        socialContextActions.sortBy { action =&gt; -followingsMap.getOrElse(action.userId, 0.0)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if (defaultToRecency) socialContextActions.sortBy(-_.timestampInMillis)</w:t>
      </w:r>
    </w:p>
    <w:p>
      <w:pPr>
        <w:jc w:val="both"/>
      </w:pPr>
      <w:r>
        <w:t xml:space="preserve">        else socialContextActions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shouldApplyHealthQualityFiltersForPrerankingPredicates(</w:t>
      </w:r>
    </w:p>
    <w:p>
      <w:pPr>
        <w:jc w:val="both"/>
      </w:pPr>
      <w:r>
        <w:t xml:space="preserve">    candidate: TweetAuthorDetails with TargetInfo[TargetUser with TargetABDecider]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candidate.tweetAuthor.map {</w:t>
      </w:r>
    </w:p>
    <w:p>
      <w:pPr>
        <w:jc w:val="both"/>
      </w:pPr>
      <w:r>
        <w:t xml:space="preserve">      case Some(user) =&gt;</w:t>
      </w:r>
    </w:p>
    <w:p>
      <w:pPr>
        <w:jc w:val="both"/>
      </w:pPr>
      <w:r>
        <w:t xml:space="preserve">        val numFollowers: Double = user.counts.map(_.followers.toDouble).getOrElse(0.0)</w:t>
      </w:r>
    </w:p>
    <w:p>
      <w:pPr>
        <w:jc w:val="both"/>
      </w:pPr>
      <w:r>
        <w:t xml:space="preserve">        numFollowers &lt; candidate.target</w:t>
      </w:r>
    </w:p>
    <w:p>
      <w:pPr>
        <w:jc w:val="both"/>
      </w:pPr>
      <w:r>
        <w:t xml:space="preserve">          .params(PushFeatureSwitchParams.NumFollowerThresholdForHealthAndQualityFiltersPreranking)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shouldApplyHealthQualityFilters(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numFollowers =</w:t>
      </w:r>
    </w:p>
    <w:p>
      <w:pPr>
        <w:jc w:val="both"/>
      </w:pPr>
      <w:r>
        <w:t xml:space="preserve">      candidate.numericFeatures.getOrElse("RecTweetAuthor.User.ActiveFollowers", 0.0)</w:t>
      </w:r>
    </w:p>
    <w:p>
      <w:pPr>
        <w:jc w:val="both"/>
      </w:pPr>
      <w:r>
        <w:t xml:space="preserve">    numFollowers &lt; candidate.target</w:t>
      </w:r>
    </w:p>
    <w:p>
      <w:pPr>
        <w:jc w:val="both"/>
      </w:pPr>
      <w:r>
        <w:t xml:space="preserve">      .params(PushFeatureSwitchParams.NumFollowerThresholdForHealthAndQualityFilters)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useAggressiveHealthThresholds(cand: PushCandidate): Boolean =</w:t>
      </w:r>
    </w:p>
    <w:p>
      <w:pPr>
        <w:jc w:val="both"/>
      </w:pPr>
      <w:r>
        <w:t xml:space="preserve">    isMrTwistlyCandidate(cand) ||</w:t>
      </w:r>
    </w:p>
    <w:p>
      <w:pPr>
        <w:jc w:val="both"/>
      </w:pPr>
      <w:r>
        <w:t xml:space="preserve">      (cand.commonRecType == CommonRecommendationType.GeoPopTweet &amp;&amp; cand.target.params(</w:t>
      </w:r>
    </w:p>
    <w:p>
      <w:pPr>
        <w:jc w:val="both"/>
      </w:pPr>
      <w:r>
        <w:t xml:space="preserve">        PushFeatureSwitchParams.PopGeoTweetEnableAggressiveThresholds))</w:t>
      </w:r>
    </w:p>
    <w:p>
      <w:pPr>
        <w:jc w:val="both"/>
      </w:pPr>
      <w:r/>
    </w:p>
    <w:p>
      <w:pPr>
        <w:jc w:val="both"/>
      </w:pPr>
      <w:r>
        <w:t xml:space="preserve">  def isMrTwistlyCandidate(cand: PushCandidate): Boolean =</w:t>
      </w:r>
    </w:p>
    <w:p>
      <w:pPr>
        <w:jc w:val="both"/>
      </w:pPr>
      <w:r>
        <w:t xml:space="preserve">    cand match {</w:t>
      </w:r>
    </w:p>
    <w:p>
      <w:pPr>
        <w:jc w:val="both"/>
      </w:pPr>
      <w:r>
        <w:t xml:space="preserve">      case oonCandidate: PushCandidate with OutOfNetworkTweetCandidate =&gt;</w:t>
      </w:r>
    </w:p>
    <w:p>
      <w:pPr>
        <w:jc w:val="both"/>
      </w:pPr>
      <w:r>
        <w:t xml:space="preserve">        oonCandidate.tagsCR</w:t>
      </w:r>
    </w:p>
    <w:p>
      <w:pPr>
        <w:jc w:val="both"/>
      </w:pPr>
      <w:r>
        <w:t xml:space="preserve">          .getOrElse(Seq.empty).intersect(mrTwistlyMetricTags).nonEmpty &amp;&amp; oonCandidate.tagsCR</w:t>
      </w:r>
    </w:p>
    <w:p>
      <w:pPr>
        <w:jc w:val="both"/>
      </w:pPr>
      <w:r>
        <w:t xml:space="preserve">          .map(_.toSet.size).getOrElse(0) == 1</w:t>
      </w:r>
    </w:p>
    <w:p>
      <w:pPr>
        <w:jc w:val="both"/>
      </w:pPr>
      <w:r>
        <w:t xml:space="preserve">      case oonCandidate: PushCandidate with TopicProofTweetCandidate</w:t>
      </w:r>
    </w:p>
    <w:p>
      <w:pPr>
        <w:jc w:val="both"/>
      </w:pPr>
      <w:r>
        <w:t xml:space="preserve">          if cand.target.params(PushFeatureSwitchParams.EnableHealthFiltersForTopicProofTweet) =&gt;</w:t>
      </w:r>
    </w:p>
    <w:p>
      <w:pPr>
        <w:jc w:val="both"/>
      </w:pPr>
      <w:r>
        <w:t xml:space="preserve">        oonCandidate.tagsCR</w:t>
      </w:r>
    </w:p>
    <w:p>
      <w:pPr>
        <w:jc w:val="both"/>
      </w:pPr>
      <w:r>
        <w:t xml:space="preserve">          .getOrElse(Seq.empty).intersect(mrTwistlyMetricTags).nonEmpty &amp;&amp; oonCandidate.tagsCR</w:t>
      </w:r>
    </w:p>
    <w:p>
      <w:pPr>
        <w:jc w:val="both"/>
      </w:pPr>
      <w:r>
        <w:t xml:space="preserve">          .map(_.toSet.size).getOrElse(0) == 1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getTagsCRCount(cand: PushCandidate): Double =</w:t>
      </w:r>
    </w:p>
    <w:p>
      <w:pPr>
        <w:jc w:val="both"/>
      </w:pPr>
      <w:r>
        <w:t xml:space="preserve">    cand match {</w:t>
      </w:r>
    </w:p>
    <w:p>
      <w:pPr>
        <w:jc w:val="both"/>
      </w:pPr>
      <w:r>
        <w:t xml:space="preserve">      case oonCandidate: PushCandidate with OutOfNetworkTweetCandidate =&gt;</w:t>
      </w:r>
    </w:p>
    <w:p>
      <w:pPr>
        <w:jc w:val="both"/>
      </w:pPr>
      <w:r>
        <w:t xml:space="preserve">        oonCandidate.tagsCR.map(_.toSet.size).getOrElse(0).toDouble</w:t>
      </w:r>
    </w:p>
    <w:p>
      <w:pPr>
        <w:jc w:val="both"/>
      </w:pPr>
      <w:r>
        <w:t xml:space="preserve">      case oonCandidate: PushCandidate with TopicProofTweetCandidate</w:t>
      </w:r>
    </w:p>
    <w:p>
      <w:pPr>
        <w:jc w:val="both"/>
      </w:pPr>
      <w:r>
        <w:t xml:space="preserve">          if cand.target.params(PushFeatureSwitchParams.EnableHealthFiltersForTopicProofTweet) =&gt;</w:t>
      </w:r>
    </w:p>
    <w:p>
      <w:pPr>
        <w:jc w:val="both"/>
      </w:pPr>
      <w:r>
        <w:t xml:space="preserve">        oonCandidate.tagsCR.map(_.toSet.size).getOrElse(0).toDouble</w:t>
      </w:r>
    </w:p>
    <w:p>
      <w:pPr>
        <w:jc w:val="both"/>
      </w:pPr>
      <w:r>
        <w:t xml:space="preserve">      case _ =&gt; 0.0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isRelatedToMrTwistlyCandidate(cand: PushCandidate): Boolean =</w:t>
      </w:r>
    </w:p>
    <w:p>
      <w:pPr>
        <w:jc w:val="both"/>
      </w:pPr>
      <w:r>
        <w:t xml:space="preserve">    cand match {</w:t>
      </w:r>
    </w:p>
    <w:p>
      <w:pPr>
        <w:jc w:val="both"/>
      </w:pPr>
      <w:r>
        <w:t xml:space="preserve">      case oonCandidate: PushCandidate with OutOfNetworkTweetCandidate =&gt;</w:t>
      </w:r>
    </w:p>
    <w:p>
      <w:pPr>
        <w:jc w:val="both"/>
      </w:pPr>
      <w:r>
        <w:t xml:space="preserve">        oonCandidate.tagsCR.getOrElse(Seq.empty).intersect(mrTwistlyMetricTags).nonEmpty</w:t>
      </w:r>
    </w:p>
    <w:p>
      <w:pPr>
        <w:jc w:val="both"/>
      </w:pPr>
      <w:r>
        <w:t xml:space="preserve">      case oonCandidate: PushCandidate with TopicProofTweetCandidate</w:t>
      </w:r>
    </w:p>
    <w:p>
      <w:pPr>
        <w:jc w:val="both"/>
      </w:pPr>
      <w:r>
        <w:t xml:space="preserve">          if cand.target.params(PushFeatureSwitchParams.EnableHealthFiltersForTopicProofTweet) =&gt;</w:t>
      </w:r>
    </w:p>
    <w:p>
      <w:pPr>
        <w:jc w:val="both"/>
      </w:pPr>
      <w:r>
        <w:t xml:space="preserve">        oonCandidate.tagsCR.getOrElse(Seq.empty).intersect(mrTwistlyMetricTags).nonEmpty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getCrtGroup(commonRecType: CommonRecommendationType): CrtGroupEnum.Value = {</w:t>
      </w:r>
    </w:p>
    <w:p>
      <w:pPr>
        <w:jc w:val="both"/>
      </w:pPr>
      <w:r>
        <w:t xml:space="preserve">    commonRecType match {</w:t>
      </w:r>
    </w:p>
    <w:p>
      <w:pPr>
        <w:jc w:val="both"/>
      </w:pPr>
      <w:r>
        <w:t xml:space="preserve">      case crt if RecTypes.twistlyTweets(crt) =&gt; CrtGroupEnum.Twistly</w:t>
      </w:r>
    </w:p>
    <w:p>
      <w:pPr>
        <w:jc w:val="both"/>
      </w:pPr>
      <w:r>
        <w:t xml:space="preserve">      case crt if RecTypes.frsTypes(crt) =&gt; CrtGroupEnum.Frs</w:t>
      </w:r>
    </w:p>
    <w:p>
      <w:pPr>
        <w:jc w:val="both"/>
      </w:pPr>
      <w:r>
        <w:t xml:space="preserve">      case crt if RecTypes.f1RecTypes(crt) =&gt; CrtGroupEnum.F1</w:t>
      </w:r>
    </w:p>
    <w:p>
      <w:pPr>
        <w:jc w:val="both"/>
      </w:pPr>
      <w:r>
        <w:t xml:space="preserve">      case crt if crt == TripGeoTweet || crt == TripHqTweet =&gt; CrtGroupEnum.Trip</w:t>
      </w:r>
    </w:p>
    <w:p>
      <w:pPr>
        <w:jc w:val="both"/>
      </w:pPr>
      <w:r>
        <w:t xml:space="preserve">      case crt if RecTypes.TopicTweetTypes(crt) =&gt; CrtGroupEnum.Topic</w:t>
      </w:r>
    </w:p>
    <w:p>
      <w:pPr>
        <w:jc w:val="both"/>
      </w:pPr>
      <w:r>
        <w:t xml:space="preserve">      case crt if RecTypes.isGeoPopTweetType(crt) =&gt; CrtGroupEnum.GeoPop</w:t>
      </w:r>
    </w:p>
    <w:p>
      <w:pPr>
        <w:jc w:val="both"/>
      </w:pPr>
      <w:r>
        <w:t xml:space="preserve">      case _ =&gt; CrtGroupEnum.Other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