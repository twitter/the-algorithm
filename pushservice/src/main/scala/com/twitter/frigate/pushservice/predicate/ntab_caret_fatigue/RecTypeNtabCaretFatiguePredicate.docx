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com.twitter.frigate.pushservice.predicate.ntab_caret_fatigue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com.twitter.frigate.common.predicate.FatiguePredicate</w:t>
      </w:r>
    </w:p>
    <w:p>
      <w:pPr>
        <w:jc w:val="both"/>
      </w:pPr>
      <w:r>
        <w:t>import com.twitter.frigate.pushservice.predicate.CaretFeedbackHistoryFilter</w:t>
      </w:r>
    </w:p>
    <w:p>
      <w:pPr>
        <w:jc w:val="both"/>
      </w:pPr>
      <w:r>
        <w:t>import com.twitter.frigate.pushservice.predicate.{</w:t>
      </w:r>
    </w:p>
    <w:p>
      <w:pPr>
        <w:jc w:val="both"/>
      </w:pPr>
      <w:r>
        <w:t xml:space="preserve">  TargetNtabCaretClickFatiguePredicate =&gt; CommonNtabCaretClickFatiguePredicate</w:t>
      </w:r>
    </w:p>
    <w:p>
      <w:pPr>
        <w:jc w:val="both"/>
      </w:pPr>
      <w:r>
        <w:t>}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com.twitter.frigate.thriftscala.NotificationDisplayLocation</w:t>
      </w:r>
    </w:p>
    <w:p>
      <w:pPr>
        <w:jc w:val="both"/>
      </w:pPr>
      <w:r>
        <w:t>import com.twitter.frigate.thriftscala.{CommonRecommendationType =&gt; CRT}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com.twitter.notificationservice.thriftscala.CaretFeedbackDetails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RecTypeNtabCaretClickFatiguePredicate {</w:t>
      </w:r>
    </w:p>
    <w:p>
      <w:pPr>
        <w:jc w:val="both"/>
      </w:pPr>
      <w:r>
        <w:t xml:space="preserve">  val defaultName = "RecTypeNtabCaretClickFatiguePredicateForCandidate"</w:t>
      </w:r>
    </w:p>
    <w:p>
      <w:pPr>
        <w:jc w:val="both"/>
      </w:pPr>
      <w:r/>
    </w:p>
    <w:p>
      <w:pPr>
        <w:jc w:val="both"/>
      </w:pPr>
      <w:r>
        <w:t xml:space="preserve">  private def candidateFatiguePredicate(</w:t>
      </w:r>
    </w:p>
    <w:p>
      <w:pPr>
        <w:jc w:val="both"/>
      </w:pPr>
      <w:r>
        <w:t xml:space="preserve">    genericTypeCategories: Seq[String],</w:t>
      </w:r>
    </w:p>
    <w:p>
      <w:pPr>
        <w:jc w:val="both"/>
      </w:pPr>
      <w:r>
        <w:t xml:space="preserve">    crts: Set[CRT]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</w:t>
      </w:r>
    </w:p>
    <w:p>
      <w:pPr>
        <w:jc w:val="both"/>
      </w:pPr>
      <w:r>
        <w:t xml:space="preserve">    PushCandidate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name = "f1TriggeredCRTBasedFatiguePredciate"</w:t>
      </w:r>
    </w:p>
    <w:p>
      <w:pPr>
        <w:jc w:val="both"/>
      </w:pPr>
      <w:r>
        <w:t xml:space="preserve">    val scopedStats = stats.scope(s"predicate_$name")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=&gt;</w:t>
      </w:r>
    </w:p>
    <w:p>
      <w:pPr>
        <w:jc w:val="both"/>
      </w:pPr>
      <w:r>
        <w:t xml:space="preserve">        if (candidate.frigateNotification.notificationDisplayLocation == NotificationDisplayLocation.PushToMobileDevice) {</w:t>
      </w:r>
    </w:p>
    <w:p>
      <w:pPr>
        <w:jc w:val="both"/>
      </w:pPr>
      <w:r>
        <w:t xml:space="preserve">          if (candidate.target.params(PushParams.EnableFatigueNtabCaretClickingParam)) {</w:t>
      </w:r>
    </w:p>
    <w:p>
      <w:pPr>
        <w:jc w:val="both"/>
      </w:pPr>
      <w:r>
        <w:t xml:space="preserve">            NtabCaretClickContFnFatiguePredicate</w:t>
      </w:r>
    </w:p>
    <w:p>
      <w:pPr>
        <w:jc w:val="both"/>
      </w:pPr>
      <w:r>
        <w:t xml:space="preserve">              .ntabCaretClickContFnFatiguePredicates(</w:t>
      </w:r>
    </w:p>
    <w:p>
      <w:pPr>
        <w:jc w:val="both"/>
      </w:pPr>
      <w:r>
        <w:t xml:space="preserve">                filterHistory = FatiguePredicate.recTypesOnlyFilter(crts),</w:t>
      </w:r>
    </w:p>
    <w:p>
      <w:pPr>
        <w:jc w:val="both"/>
      </w:pPr>
      <w:r>
        <w:t xml:space="preserve">                filterCaretFeedbackHistory =</w:t>
      </w:r>
    </w:p>
    <w:p>
      <w:pPr>
        <w:jc w:val="both"/>
      </w:pPr>
      <w:r>
        <w:t xml:space="preserve">                  CaretFeedbackHistoryFilter.caretFeedbackHistoryFilter(genericTypeCategories),</w:t>
      </w:r>
    </w:p>
    <w:p>
      <w:pPr>
        <w:jc w:val="both"/>
      </w:pPr>
      <w:r>
        <w:t xml:space="preserve">                filterInlineFeedbackHistory =</w:t>
      </w:r>
    </w:p>
    <w:p>
      <w:pPr>
        <w:jc w:val="both"/>
      </w:pPr>
      <w:r>
        <w:t xml:space="preserve">                  NtabCaretClickFatigueUtils.feedbackModelFilterByCRT(crts)</w:t>
      </w:r>
    </w:p>
    <w:p>
      <w:pPr>
        <w:jc w:val="both"/>
      </w:pPr>
      <w:r>
        <w:t xml:space="preserve">              ).apply(Seq(candidate))</w:t>
      </w:r>
    </w:p>
    <w:p>
      <w:pPr>
        <w:jc w:val="both"/>
      </w:pPr>
      <w:r>
        <w:t xml:space="preserve">              .map(_.headOption.getOrElse(false))</w:t>
      </w:r>
    </w:p>
    <w:p>
      <w:pPr>
        <w:jc w:val="both"/>
      </w:pPr>
      <w:r>
        <w:t xml:space="preserve">          } else Future.True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Future.True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}.withStats(scopedStats)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genericTypeCategories: Seq[String],</w:t>
      </w:r>
    </w:p>
    <w:p>
      <w:pPr>
        <w:jc w:val="both"/>
      </w:pPr>
      <w:r>
        <w:t xml:space="preserve">    crts: Set[CRT],</w:t>
      </w:r>
    </w:p>
    <w:p>
      <w:pPr>
        <w:jc w:val="both"/>
      </w:pPr>
      <w:r>
        <w:t xml:space="preserve">    calculateFatiguePeriod: Seq[CaretFeedbackDetails] =&gt; Duration,</w:t>
      </w:r>
    </w:p>
    <w:p>
      <w:pPr>
        <w:jc w:val="both"/>
      </w:pPr>
      <w:r>
        <w:t xml:space="preserve">    useMostRecentDislikeTime: Boolean,</w:t>
      </w:r>
    </w:p>
    <w:p>
      <w:pPr>
        <w:jc w:val="both"/>
      </w:pPr>
      <w:r>
        <w:t xml:space="preserve">    name: String = defaultName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globalStats: StatsReceiver</w:t>
      </w:r>
    </w:p>
    <w:p>
      <w:pPr>
        <w:jc w:val="both"/>
      </w:pPr>
      <w:r>
        <w:t xml:space="preserve">  ): NamedPredicate[PushCandidate] = {</w:t>
      </w:r>
    </w:p>
    <w:p>
      <w:pPr>
        <w:jc w:val="both"/>
      </w:pPr>
      <w:r>
        <w:t xml:space="preserve">    val scopedStats = globalStats.scope(name)</w:t>
      </w:r>
    </w:p>
    <w:p>
      <w:pPr>
        <w:jc w:val="both"/>
      </w:pPr>
      <w:r>
        <w:t xml:space="preserve">    val commonNtabCaretClickFatiguePredicate = CommonNtabCaretClickFatiguePredicate(</w:t>
      </w:r>
    </w:p>
    <w:p>
      <w:pPr>
        <w:jc w:val="both"/>
      </w:pPr>
      <w:r>
        <w:t xml:space="preserve">      filterCaretFeedbackHistory =</w:t>
      </w:r>
    </w:p>
    <w:p>
      <w:pPr>
        <w:jc w:val="both"/>
      </w:pPr>
      <w:r>
        <w:t xml:space="preserve">        CaretFeedbackHistoryFilter.caretFeedbackHistoryFilter(genericTypeCategories),</w:t>
      </w:r>
    </w:p>
    <w:p>
      <w:pPr>
        <w:jc w:val="both"/>
      </w:pPr>
      <w:r>
        <w:t xml:space="preserve">      filterHistory = FatiguePredicate.recTypesOnlyFilter(crts),</w:t>
      </w:r>
    </w:p>
    <w:p>
      <w:pPr>
        <w:jc w:val="both"/>
      </w:pPr>
      <w:r>
        <w:t xml:space="preserve">      calculateFatiguePeriod = calculateFatiguePeriod,</w:t>
      </w:r>
    </w:p>
    <w:p>
      <w:pPr>
        <w:jc w:val="both"/>
      </w:pPr>
      <w:r>
        <w:t xml:space="preserve">      useMostRecentDislikeTime = useMostRecentDislikeTime,</w:t>
      </w:r>
    </w:p>
    <w:p>
      <w:pPr>
        <w:jc w:val="both"/>
      </w:pPr>
      <w:r>
        <w:t xml:space="preserve">      name = name</w:t>
      </w:r>
    </w:p>
    <w:p>
      <w:pPr>
        <w:jc w:val="both"/>
      </w:pPr>
      <w:r>
        <w:t xml:space="preserve">    )(globalStats)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=&gt;</w:t>
      </w:r>
    </w:p>
    <w:p>
      <w:pPr>
        <w:jc w:val="both"/>
      </w:pPr>
      <w:r>
        <w:t xml:space="preserve">        if (candidate.frigateNotification.notificationDisplayLocation == NotificationDisplayLocation.PushToMobileDevice) {</w:t>
      </w:r>
    </w:p>
    <w:p>
      <w:pPr>
        <w:jc w:val="both"/>
      </w:pPr>
      <w:r>
        <w:t xml:space="preserve">          if (candidate.target.params(PushParams.EnableFatigueNtabCaretClickingParam)) {</w:t>
      </w:r>
    </w:p>
    <w:p>
      <w:pPr>
        <w:jc w:val="both"/>
      </w:pPr>
      <w:r>
        <w:t xml:space="preserve">            commonNtabCaretClickFatiguePredicate</w:t>
      </w:r>
    </w:p>
    <w:p>
      <w:pPr>
        <w:jc w:val="both"/>
      </w:pPr>
      <w:r>
        <w:t xml:space="preserve">              .apply(Seq(candidate.target))</w:t>
      </w:r>
    </w:p>
    <w:p>
      <w:pPr>
        <w:jc w:val="both"/>
      </w:pPr>
      <w:r>
        <w:t xml:space="preserve">              .map(_.headOption.getOrElse(false))</w:t>
      </w:r>
    </w:p>
    <w:p>
      <w:pPr>
        <w:jc w:val="both"/>
      </w:pPr>
      <w:r>
        <w:t xml:space="preserve">          } else Future.True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Future.True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}.andThen(candidateFatiguePredicate(genericTypeCategories, crts))</w:t>
      </w:r>
    </w:p>
    <w:p>
      <w:pPr>
        <w:jc w:val="both"/>
      </w:pPr>
      <w:r>
        <w:t xml:space="preserve">      .withStats(scopedStats)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