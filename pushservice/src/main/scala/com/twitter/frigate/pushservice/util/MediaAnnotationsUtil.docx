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/>
    </w:p>
    <w:p>
      <w:pPr>
        <w:jc w:val="both"/>
      </w:pPr>
      <w:r>
        <w:t>object MediaAnnotationsUtil {</w:t>
      </w:r>
    </w:p>
    <w:p>
      <w:pPr>
        <w:jc w:val="both"/>
      </w:pPr>
      <w:r/>
    </w:p>
    <w:p>
      <w:pPr>
        <w:jc w:val="both"/>
      </w:pPr>
      <w:r>
        <w:t xml:space="preserve">  val mediaIdToCategoryMapping = Map("0" -&gt; "0")</w:t>
      </w:r>
    </w:p>
    <w:p>
      <w:pPr>
        <w:jc w:val="both"/>
      </w:pPr>
      <w:r/>
    </w:p>
    <w:p>
      <w:pPr>
        <w:jc w:val="both"/>
      </w:pPr>
      <w:r>
        <w:t xml:space="preserve">  val nudityCategoryId = "0"</w:t>
      </w:r>
    </w:p>
    <w:p>
      <w:pPr>
        <w:jc w:val="both"/>
      </w:pPr>
      <w:r>
        <w:t xml:space="preserve">  val beautyCategoryId = "0"</w:t>
      </w:r>
    </w:p>
    <w:p>
      <w:pPr>
        <w:jc w:val="both"/>
      </w:pPr>
      <w:r>
        <w:t xml:space="preserve">  val singlePersonCategoryId = "0"</w:t>
      </w:r>
    </w:p>
    <w:p>
      <w:pPr>
        <w:jc w:val="both"/>
      </w:pPr>
      <w:r>
        <w:t xml:space="preserve">  val sensitiveMediaCategoryFeatureName =</w:t>
      </w:r>
    </w:p>
    <w:p>
      <w:pPr>
        <w:jc w:val="both"/>
      </w:pPr>
      <w:r>
        <w:t xml:space="preserve">    "tweet.mediaunderstanding.tweet_annotations.sensitive_category_probabilities"</w:t>
      </w:r>
    </w:p>
    <w:p>
      <w:pPr>
        <w:jc w:val="both"/>
      </w:pPr>
      <w:r/>
    </w:p>
    <w:p>
      <w:pPr>
        <w:jc w:val="both"/>
      </w:pPr>
      <w:r>
        <w:t xml:space="preserve">  def updateMediaCategoryStats(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 = {</w:t>
      </w:r>
    </w:p>
    <w:p>
      <w:pPr>
        <w:jc w:val="both"/>
      </w:pPr>
      <w:r/>
    </w:p>
    <w:p>
      <w:pPr>
        <w:jc w:val="both"/>
      </w:pPr>
      <w:r>
        <w:t xml:space="preserve">    val statScope = statsReceiver.scope("mediaStats")</w:t>
      </w:r>
    </w:p>
    <w:p>
      <w:pPr>
        <w:jc w:val="both"/>
      </w:pPr>
      <w:r>
        <w:t xml:space="preserve">    val filteredCandidates = candidates.filter { candidate =&gt;</w:t>
      </w:r>
    </w:p>
    <w:p>
      <w:pPr>
        <w:jc w:val="both"/>
      </w:pPr>
      <w:r>
        <w:t xml:space="preserve">      !candidate.candidate.sparseContinuousFeatures</w:t>
      </w:r>
    </w:p>
    <w:p>
      <w:pPr>
        <w:jc w:val="both"/>
      </w:pPr>
      <w:r>
        <w:t xml:space="preserve">        .getOrElse(sensitiveMediaCategoryFeatureName, Map.empty[String, Double]).contains(</w:t>
      </w:r>
    </w:p>
    <w:p>
      <w:pPr>
        <w:jc w:val="both"/>
      </w:pPr>
      <w:r>
        <w:t xml:space="preserve">          nudityCategoryId)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(filteredCandidates.isEmpty)</w:t>
      </w:r>
    </w:p>
    <w:p>
      <w:pPr>
        <w:jc w:val="both"/>
      </w:pPr>
      <w:r>
        <w:t xml:space="preserve">      statScope.counter("emptyCandidateListAfterNudityFilter").incr()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statScope.counter("nonEmptyCandidateListAfterNudityFilter").incr()</w:t>
      </w:r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statScope.counter("totalCandidates").incr()</w:t>
      </w:r>
    </w:p>
    <w:p>
      <w:pPr>
        <w:jc w:val="both"/>
      </w:pPr>
      <w:r>
        <w:t xml:space="preserve">      val mediaFeature = candidate.candidate.sparseContinuousFeatures</w:t>
      </w:r>
    </w:p>
    <w:p>
      <w:pPr>
        <w:jc w:val="both"/>
      </w:pPr>
      <w:r>
        <w:t xml:space="preserve">        .getOrElse(sensitiveMediaCategoryFeatureName, Map.empty[String, Double])</w:t>
      </w:r>
    </w:p>
    <w:p>
      <w:pPr>
        <w:jc w:val="both"/>
      </w:pPr>
      <w:r>
        <w:t xml:space="preserve">      if (mediaFeature.nonEmpty) {</w:t>
      </w:r>
    </w:p>
    <w:p>
      <w:pPr>
        <w:jc w:val="both"/>
      </w:pPr>
      <w:r>
        <w:t xml:space="preserve">        val mediaCategoryByMaxScore = mediaFeature.maxBy(_._2)._1</w:t>
      </w:r>
    </w:p>
    <w:p>
      <w:pPr>
        <w:jc w:val="both"/>
      </w:pPr>
      <w:r>
        <w:t xml:space="preserve">        statScope</w:t>
      </w:r>
    </w:p>
    <w:p>
      <w:pPr>
        <w:jc w:val="both"/>
      </w:pPr>
      <w:r>
        <w:t xml:space="preserve">          .scope("mediaCategoryByMaxScore").counter(mediaIdToCategoryMapping</w:t>
      </w:r>
    </w:p>
    <w:p>
      <w:pPr>
        <w:jc w:val="both"/>
      </w:pPr>
      <w:r>
        <w:t xml:space="preserve">            .getOrElse(mediaCategoryByMaxScore, "undefined")).incr()</w:t>
      </w:r>
    </w:p>
    <w:p>
      <w:pPr>
        <w:jc w:val="both"/>
      </w:pPr>
      <w:r/>
    </w:p>
    <w:p>
      <w:pPr>
        <w:jc w:val="both"/>
      </w:pPr>
      <w:r>
        <w:t xml:space="preserve">        mediaFeature.keys.map { feature =&gt;</w:t>
      </w:r>
    </w:p>
    <w:p>
      <w:pPr>
        <w:jc w:val="both"/>
      </w:pPr>
      <w:r>
        <w:t xml:space="preserve">          statScope</w:t>
      </w:r>
    </w:p>
    <w:p>
      <w:pPr>
        <w:jc w:val="both"/>
      </w:pPr>
      <w:r>
        <w:t xml:space="preserve">            .scope("mediaCategory").counter(mediaIdToCategoryMapping</w:t>
      </w:r>
    </w:p>
    <w:p>
      <w:pPr>
        <w:jc w:val="both"/>
      </w:pPr>
      <w:r>
        <w:t xml:space="preserve">              .getOrElse(feature, "undefined")).incr()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