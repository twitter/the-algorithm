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com.twitter.abuse.detection.scoring.thriftscala.Model</w:t>
      </w:r>
    </w:p>
    <w:p>
      <w:pPr>
        <w:jc w:val="both"/>
      </w:pPr>
      <w:r>
        <w:t>import com.twitter.abuse.detection.scoring.thriftscala.TweetScoringRequest</w:t>
      </w:r>
    </w:p>
    <w:p>
      <w:pPr>
        <w:jc w:val="both"/>
      </w:pPr>
      <w:r>
        <w:t>import com.twitter.abuse.detection.scoring.thriftscala.TweetScoringResponse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PNegMultimodalPredicates {</w:t>
      </w:r>
    </w:p>
    <w:p>
      <w:pPr>
        <w:jc w:val="both"/>
      </w:pPr>
      <w:r/>
    </w:p>
    <w:p>
      <w:pPr>
        <w:jc w:val="both"/>
      </w:pPr>
      <w:r>
        <w:t xml:space="preserve">  def healthSignalScorePNegMultimodalPredicate(</w:t>
      </w:r>
    </w:p>
    <w:p>
      <w:pPr>
        <w:jc w:val="both"/>
      </w:pPr>
      <w:r>
        <w:t xml:space="preserve">    tweetHealthScoreStore: ReadableStore[TweetScoringRequest, TweetScoringResponse]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"pneg_multimodal_predicate"</w:t>
      </w:r>
    </w:p>
    <w:p>
      <w:pPr>
        <w:jc w:val="both"/>
      </w:pPr>
      <w:r>
        <w:t xml:space="preserve">    val statsScope = stats.scope(name)</w:t>
      </w:r>
    </w:p>
    <w:p>
      <w:pPr>
        <w:jc w:val="both"/>
      </w:pPr>
      <w:r>
        <w:t xml:space="preserve">    val oonCandidatesCounter = statsScope.counter("oon_candidates")</w:t>
      </w:r>
    </w:p>
    <w:p>
      <w:pPr>
        <w:jc w:val="both"/>
      </w:pPr>
      <w:r>
        <w:t xml:space="preserve">    val nonEmptyModelScoreCounter = statsScope.counter("non_empty_model_score")</w:t>
      </w:r>
    </w:p>
    <w:p>
      <w:pPr>
        <w:jc w:val="both"/>
      </w:pPr>
      <w:r>
        <w:t xml:space="preserve">    val bucketedCounter = statsScope.counter("bucketed_oon_candidates")</w:t>
      </w:r>
    </w:p>
    <w:p>
      <w:pPr>
        <w:jc w:val="both"/>
      </w:pPr>
      <w:r>
        <w:t xml:space="preserve">    val filteredCounter = statsScope.counter("filtered_oon_candidates")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lazy val enablePNegMultimodalPredicateParam =</w:t>
      </w:r>
    </w:p>
    <w:p>
      <w:pPr>
        <w:jc w:val="both"/>
      </w:pPr>
      <w:r>
        <w:t xml:space="preserve">          target.params(PushFeatureSwitchParams.EnablePNegMultimodalPredicateParam)</w:t>
      </w:r>
    </w:p>
    <w:p>
      <w:pPr>
        <w:jc w:val="both"/>
      </w:pPr>
      <w:r>
        <w:t xml:space="preserve">        lazy val pNegMultimodalPredicateModelThresholdParam =</w:t>
      </w:r>
    </w:p>
    <w:p>
      <w:pPr>
        <w:jc w:val="both"/>
      </w:pPr>
      <w:r>
        <w:t xml:space="preserve">          target.params(PushFeatureSwitchParams.PNegMultimodalPredicateModelThresholdParam)</w:t>
      </w:r>
    </w:p>
    <w:p>
      <w:pPr>
        <w:jc w:val="both"/>
      </w:pPr>
      <w:r>
        <w:t xml:space="preserve">        lazy val pNegMultimodalPredicateBucketThresholdParam =</w:t>
      </w:r>
    </w:p>
    <w:p>
      <w:pPr>
        <w:jc w:val="both"/>
      </w:pPr>
      <w:r>
        <w:t xml:space="preserve">          target.params(PushFeatureSwitchParams.PNegMultimodalPredicateBucketThresholdParam)</w:t>
      </w:r>
    </w:p>
    <w:p>
      <w:pPr>
        <w:jc w:val="both"/>
      </w:pPr>
      <w:r>
        <w:t xml:space="preserve">        val pNegMultimodalEnabledForF1Tweets =</w:t>
      </w:r>
    </w:p>
    <w:p>
      <w:pPr>
        <w:jc w:val="both"/>
      </w:pPr>
      <w:r>
        <w:t xml:space="preserve">          target.params(PushParams.EnablePnegMultimodalPredictionForF1Tweets)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</w:t>
      </w:r>
    </w:p>
    <w:p>
      <w:pPr>
        <w:jc w:val="both"/>
      </w:pPr>
      <w:r>
        <w:t xml:space="preserve">            candidate) &amp;&amp; (isOonCandidate || pNegMultimodalEnabledForF1Tweets) &amp;&amp; enablePNegMultimodalPredicateParam) {</w:t>
      </w:r>
    </w:p>
    <w:p>
      <w:pPr>
        <w:jc w:val="both"/>
      </w:pPr>
      <w:r/>
    </w:p>
    <w:p>
      <w:pPr>
        <w:jc w:val="both"/>
      </w:pPr>
      <w:r>
        <w:t xml:space="preserve">          val pNegMultimodalRequest = TweetScoringRequest(candidate.tweetId, Model.PNegMultimodal)</w:t>
      </w:r>
    </w:p>
    <w:p>
      <w:pPr>
        <w:jc w:val="both"/>
      </w:pPr>
      <w:r>
        <w:t xml:space="preserve">          tweetHealthScoreStore.get(pNegMultimodalRequest).map {</w:t>
      </w:r>
    </w:p>
    <w:p>
      <w:pPr>
        <w:jc w:val="both"/>
      </w:pPr>
      <w:r>
        <w:t xml:space="preserve">            case Some(tweetScoringResponse) =&gt;</w:t>
      </w:r>
    </w:p>
    <w:p>
      <w:pPr>
        <w:jc w:val="both"/>
      </w:pPr>
      <w:r>
        <w:t xml:space="preserve">              nonEmptyModelScoreCounter.incr()</w:t>
      </w:r>
    </w:p>
    <w:p>
      <w:pPr>
        <w:jc w:val="both"/>
      </w:pPr>
      <w:r/>
    </w:p>
    <w:p>
      <w:pPr>
        <w:jc w:val="both"/>
      </w:pPr>
      <w:r>
        <w:t xml:space="preserve">              val pNegMultimodalScore = 1.0 - tweetScoringResponse.score</w:t>
      </w:r>
    </w:p>
    <w:p>
      <w:pPr>
        <w:jc w:val="both"/>
      </w:pPr>
      <w:r/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.cacheExternalScore("PNegMultimodalScore", Future.value(Some(pNegMultimodalScore)))</w:t>
      </w:r>
    </w:p>
    <w:p>
      <w:pPr>
        <w:jc w:val="both"/>
      </w:pPr>
      <w:r/>
    </w:p>
    <w:p>
      <w:pPr>
        <w:jc w:val="both"/>
      </w:pPr>
      <w:r>
        <w:t xml:space="preserve">              if (isOonCandidate) {</w:t>
      </w:r>
    </w:p>
    <w:p>
      <w:pPr>
        <w:jc w:val="both"/>
      </w:pPr>
      <w:r>
        <w:t xml:space="preserve">                oonCandidatesCounter.incr()</w:t>
      </w:r>
    </w:p>
    <w:p>
      <w:pPr>
        <w:jc w:val="both"/>
      </w:pPr>
      <w:r/>
    </w:p>
    <w:p>
      <w:pPr>
        <w:jc w:val="both"/>
      </w:pPr>
      <w:r>
        <w:t xml:space="preserve">                if (pNegMultimodalScore &gt; pNegMultimodalPredicateBucketThresholdParam) {</w:t>
      </w:r>
    </w:p>
    <w:p>
      <w:pPr>
        <w:jc w:val="both"/>
      </w:pPr>
      <w:r>
        <w:t xml:space="preserve">                  bucketedCounter.incr()</w:t>
      </w:r>
    </w:p>
    <w:p>
      <w:pPr>
        <w:jc w:val="both"/>
      </w:pPr>
      <w:r>
        <w:t xml:space="preserve">                  if (pNegMultimodalScore &gt; pNegMultimodalPredicateModelThresholdParam) {</w:t>
      </w:r>
    </w:p>
    <w:p>
      <w:pPr>
        <w:jc w:val="both"/>
      </w:pPr>
      <w:r>
        <w:t xml:space="preserve">                    filteredCounter.incr()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>
        <w:t xml:space="preserve">                } else true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