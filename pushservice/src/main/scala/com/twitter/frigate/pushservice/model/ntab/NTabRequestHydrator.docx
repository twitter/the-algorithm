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com.twitter.notificationservice.thriftscala.CreateGenericNotificationRequest</w:t>
      </w:r>
    </w:p>
    <w:p>
      <w:pPr>
        <w:jc w:val="both"/>
      </w:pPr>
      <w:r>
        <w:t>import com.twitter.notificationservice.thriftscala.DisplayText</w:t>
      </w:r>
    </w:p>
    <w:p>
      <w:pPr>
        <w:jc w:val="both"/>
      </w:pPr>
      <w:r>
        <w:t>import com.twitter.notificationservice.thriftscala.DisplayTextEntity</w:t>
      </w:r>
    </w:p>
    <w:p>
      <w:pPr>
        <w:jc w:val="both"/>
      </w:pPr>
      <w:r>
        <w:t>import com.twitter.notificationservice.thriftscala.GenericType</w:t>
      </w:r>
    </w:p>
    <w:p>
      <w:pPr>
        <w:jc w:val="both"/>
      </w:pPr>
      <w:r>
        <w:t>import com.twitter.notificationservice.thriftscala.InlineCard</w:t>
      </w:r>
    </w:p>
    <w:p>
      <w:pPr>
        <w:jc w:val="both"/>
      </w:pPr>
      <w:r>
        <w:t>import com.twitter.notificationservice.thriftscala.StoryContext</w:t>
      </w:r>
    </w:p>
    <w:p>
      <w:pPr>
        <w:jc w:val="both"/>
      </w:pPr>
      <w:r>
        <w:t>import com.twitter.notificationservice.thriftscala.TapThroughAction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trait NTabRequestHydrator extends NTabRequest with CandidateNTabCopy {</w:t>
      </w:r>
    </w:p>
    <w:p>
      <w:pPr>
        <w:jc w:val="both"/>
      </w:pPr>
      <w:r>
        <w:t xml:space="preserve">  self: PushCandidate =&gt;</w:t>
      </w:r>
    </w:p>
    <w:p>
      <w:pPr>
        <w:jc w:val="both"/>
      </w:pPr>
      <w:r/>
    </w:p>
    <w:p>
      <w:pPr>
        <w:jc w:val="both"/>
      </w:pPr>
      <w:r>
        <w:t xml:space="preserve">  // Represents the sender of the recommendation</w:t>
      </w:r>
    </w:p>
    <w:p>
      <w:pPr>
        <w:jc w:val="both"/>
      </w:pPr>
      <w:r>
        <w:t xml:space="preserve">  def senderIdFut: Future[Long]</w:t>
      </w:r>
    </w:p>
    <w:p>
      <w:pPr>
        <w:jc w:val="both"/>
      </w:pPr>
      <w:r/>
    </w:p>
    <w:p>
      <w:pPr>
        <w:jc w:val="both"/>
      </w:pPr>
      <w:r>
        <w:t xml:space="preserve">  // Consists of a sequence representing the social context user ids.</w:t>
      </w:r>
    </w:p>
    <w:p>
      <w:pPr>
        <w:jc w:val="both"/>
      </w:pPr>
      <w:r>
        <w:t xml:space="preserve">  def facepileUsersFut: Future[Seq[Long]]</w:t>
      </w:r>
    </w:p>
    <w:p>
      <w:pPr>
        <w:jc w:val="both"/>
      </w:pPr>
      <w:r/>
    </w:p>
    <w:p>
      <w:pPr>
        <w:jc w:val="both"/>
      </w:pPr>
      <w:r>
        <w:t xml:space="preserve">  // Story Context is required for Tweet Recommendations</w:t>
      </w:r>
    </w:p>
    <w:p>
      <w:pPr>
        <w:jc w:val="both"/>
      </w:pPr>
      <w:r>
        <w:t xml:space="preserve">  // Contains the Tweet ID of the recommended Tweet</w:t>
      </w:r>
    </w:p>
    <w:p>
      <w:pPr>
        <w:jc w:val="both"/>
      </w:pPr>
      <w:r>
        <w:t xml:space="preserve">  def storyContext: Option[StoryContext]</w:t>
      </w:r>
    </w:p>
    <w:p>
      <w:pPr>
        <w:jc w:val="both"/>
      </w:pPr>
      <w:r/>
    </w:p>
    <w:p>
      <w:pPr>
        <w:jc w:val="both"/>
      </w:pPr>
      <w:r>
        <w:t xml:space="preserve">  // Inline card used to render a generic notification.</w:t>
      </w:r>
    </w:p>
    <w:p>
      <w:pPr>
        <w:jc w:val="both"/>
      </w:pPr>
      <w:r>
        <w:t xml:space="preserve">  def inlineCard: Option[InlineCard]</w:t>
      </w:r>
    </w:p>
    <w:p>
      <w:pPr>
        <w:jc w:val="both"/>
      </w:pPr>
      <w:r/>
    </w:p>
    <w:p>
      <w:pPr>
        <w:jc w:val="both"/>
      </w:pPr>
      <w:r>
        <w:t xml:space="preserve">  // Represents where the recommendation should land when clicked</w:t>
      </w:r>
    </w:p>
    <w:p>
      <w:pPr>
        <w:jc w:val="both"/>
      </w:pPr>
      <w:r>
        <w:t xml:space="preserve">  def tapThroughFut: Future[String]</w:t>
      </w:r>
    </w:p>
    <w:p>
      <w:pPr>
        <w:jc w:val="both"/>
      </w:pPr>
      <w:r/>
    </w:p>
    <w:p>
      <w:pPr>
        <w:jc w:val="both"/>
      </w:pPr>
      <w:r>
        <w:t xml:space="preserve">  // Hydration for fields that are used within the NTab copy</w:t>
      </w:r>
    </w:p>
    <w:p>
      <w:pPr>
        <w:jc w:val="both"/>
      </w:pPr>
      <w:r>
        <w:t xml:space="preserve">  def displayTextEntitiesFut: Future[Seq[DisplayTextEntity]]</w:t>
      </w:r>
    </w:p>
    <w:p>
      <w:pPr>
        <w:jc w:val="both"/>
      </w:pPr>
      <w:r/>
    </w:p>
    <w:p>
      <w:pPr>
        <w:jc w:val="both"/>
      </w:pPr>
      <w:r>
        <w:t xml:space="preserve">  // Represents the social proof text that is needed for specific NTab copies</w:t>
      </w:r>
    </w:p>
    <w:p>
      <w:pPr>
        <w:jc w:val="both"/>
      </w:pPr>
      <w:r>
        <w:t xml:space="preserve">  def socialProofDisplayText: Option[DisplayText]</w:t>
      </w:r>
    </w:p>
    <w:p>
      <w:pPr>
        <w:jc w:val="both"/>
      </w:pPr>
      <w:r/>
    </w:p>
    <w:p>
      <w:pPr>
        <w:jc w:val="both"/>
      </w:pPr>
      <w:r>
        <w:t xml:space="preserve">  // MagicRecs NTab entries always use RefreshableType as the Generic Type</w:t>
      </w:r>
    </w:p>
    <w:p>
      <w:pPr>
        <w:jc w:val="both"/>
      </w:pPr>
      <w:r>
        <w:t xml:space="preserve">  final val genericType: GenericType = GenericType.RefreshableNotification</w:t>
      </w:r>
    </w:p>
    <w:p>
      <w:pPr>
        <w:jc w:val="both"/>
      </w:pPr>
      <w:r/>
    </w:p>
    <w:p>
      <w:pPr>
        <w:jc w:val="both"/>
      </w:pPr>
      <w:r>
        <w:t xml:space="preserve">  def refreshableType: Option[String] = ntabCopy.refreshableType</w:t>
      </w:r>
    </w:p>
    <w:p>
      <w:pPr>
        <w:jc w:val="both"/>
      </w:pPr>
      <w:r/>
    </w:p>
    <w:p>
      <w:pPr>
        <w:jc w:val="both"/>
      </w:pPr>
      <w:r>
        <w:t xml:space="preserve">  lazy val ntabRequest: Future[Option[CreateGenericNotificationRequest]] = {</w:t>
      </w:r>
    </w:p>
    <w:p>
      <w:pPr>
        <w:jc w:val="both"/>
      </w:pPr>
      <w:r>
        <w:t xml:space="preserve">    Future.join(senderIdFut, displayTextEntitiesFut, facepileUsersFut, tapThroughFut).map {</w:t>
      </w:r>
    </w:p>
    <w:p>
      <w:pPr>
        <w:jc w:val="both"/>
      </w:pPr>
      <w:r>
        <w:t xml:space="preserve">      case (senderId, displayTextEntities, facepileUsers, tapThrough)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CreateGenericNotificationRequest(</w:t>
      </w:r>
    </w:p>
    <w:p>
      <w:pPr>
        <w:jc w:val="both"/>
      </w:pPr>
      <w:r>
        <w:t xml:space="preserve">            userId = target.targetId,</w:t>
      </w:r>
    </w:p>
    <w:p>
      <w:pPr>
        <w:jc w:val="both"/>
      </w:pPr>
      <w:r>
        <w:t xml:space="preserve">            senderId = senderId,</w:t>
      </w:r>
    </w:p>
    <w:p>
      <w:pPr>
        <w:jc w:val="both"/>
      </w:pPr>
      <w:r>
        <w:t xml:space="preserve">            genericType = GenericType.RefreshableNotification,</w:t>
      </w:r>
    </w:p>
    <w:p>
      <w:pPr>
        <w:jc w:val="both"/>
      </w:pPr>
      <w:r>
        <w:t xml:space="preserve">            displayText = DisplayText(values = displayTextEntities),</w:t>
      </w:r>
    </w:p>
    <w:p>
      <w:pPr>
        <w:jc w:val="both"/>
      </w:pPr>
      <w:r>
        <w:t xml:space="preserve">            facepileUsers = facepileUsers,</w:t>
      </w:r>
    </w:p>
    <w:p>
      <w:pPr>
        <w:jc w:val="both"/>
      </w:pPr>
      <w:r>
        <w:t xml:space="preserve">            timestampMillis = Time.now.inMillis,</w:t>
      </w:r>
    </w:p>
    <w:p>
      <w:pPr>
        <w:jc w:val="both"/>
      </w:pPr>
      <w:r>
        <w:t xml:space="preserve">            tapThroughAction = Some(TapThroughAction(Some(tapThrough))),</w:t>
      </w:r>
    </w:p>
    <w:p>
      <w:pPr>
        <w:jc w:val="both"/>
      </w:pPr>
      <w:r>
        <w:t xml:space="preserve">            impressionId = Some(impressionId),</w:t>
      </w:r>
    </w:p>
    <w:p>
      <w:pPr>
        <w:jc w:val="both"/>
      </w:pPr>
      <w:r>
        <w:t xml:space="preserve">            socialProofText = socialProofDisplayText,</w:t>
      </w:r>
    </w:p>
    <w:p>
      <w:pPr>
        <w:jc w:val="both"/>
      </w:pPr>
      <w:r>
        <w:t xml:space="preserve">            context = storyContext,</w:t>
      </w:r>
    </w:p>
    <w:p>
      <w:pPr>
        <w:jc w:val="both"/>
      </w:pPr>
      <w:r>
        <w:t xml:space="preserve">            inlineCard = inlineCard,</w:t>
      </w:r>
    </w:p>
    <w:p>
      <w:pPr>
        <w:jc w:val="both"/>
      </w:pPr>
      <w:r>
        <w:t xml:space="preserve">            refreshableType = refreshableType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