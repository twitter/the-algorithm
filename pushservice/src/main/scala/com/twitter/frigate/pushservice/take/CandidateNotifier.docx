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com.twitter.frigate.common.logger.MRLogger</w:t>
      </w:r>
    </w:p>
    <w:p>
      <w:pPr>
        <w:jc w:val="both"/>
      </w:pPr>
      <w:r>
        <w:t>import com.twitter.frigate.common.store.Fail</w:t>
      </w:r>
    </w:p>
    <w:p>
      <w:pPr>
        <w:jc w:val="both"/>
      </w:pPr>
      <w:r>
        <w:t>import com.twitter.frigate.common.store.IbisResponse</w:t>
      </w:r>
    </w:p>
    <w:p>
      <w:pPr>
        <w:jc w:val="both"/>
      </w:pPr>
      <w:r>
        <w:t>import com.twitter.frigate.common.store.InvalidConfiguration</w:t>
      </w:r>
    </w:p>
    <w:p>
      <w:pPr>
        <w:jc w:val="both"/>
      </w:pPr>
      <w:r>
        <w:t>import com.twitter.frigate.common.store.NoRequest</w:t>
      </w:r>
    </w:p>
    <w:p>
      <w:pPr>
        <w:jc w:val="both"/>
      </w:pPr>
      <w:r>
        <w:t>import com.twitter.frigate.common.store.Sent</w:t>
      </w:r>
    </w:p>
    <w:p>
      <w:pPr>
        <w:jc w:val="both"/>
      </w:pPr>
      <w:r>
        <w:t>import com.twitter.frigate.common.util.CasLock</w:t>
      </w:r>
    </w:p>
    <w:p>
      <w:pPr>
        <w:jc w:val="both"/>
      </w:pPr>
      <w:r>
        <w:t>import com.twitter.frigate.common.util.PushServiceUtil.InvalidConfigResponse</w:t>
      </w:r>
    </w:p>
    <w:p>
      <w:pPr>
        <w:jc w:val="both"/>
      </w:pPr>
      <w:r>
        <w:t>import com.twitter.frigate.common.util.PushServiceUtil.NtabWriteOnlyResponse</w:t>
      </w:r>
    </w:p>
    <w:p>
      <w:pPr>
        <w:jc w:val="both"/>
      </w:pPr>
      <w:r>
        <w:t>import com.twitter.frigate.common.util.PushServiceUtil.SendFailedResponse</w:t>
      </w:r>
    </w:p>
    <w:p>
      <w:pPr>
        <w:jc w:val="both"/>
      </w:pPr>
      <w:r>
        <w:t>import com.twitter.frigate.common.util.PushServiceUtil.SentResponse</w:t>
      </w:r>
    </w:p>
    <w:p>
      <w:pPr>
        <w:jc w:val="both"/>
      </w:pPr>
      <w:r>
        <w:t>import com.twitter.frigate.pushservice.predicate.CasLockPredicate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com.twitter.frigate.pushservice.take.history._</w:t>
      </w:r>
    </w:p>
    <w:p>
      <w:pPr>
        <w:jc w:val="both"/>
      </w:pPr>
      <w:r>
        <w:t>import com.twitter.frigate.pushservice.util.CopyUtil</w:t>
      </w:r>
    </w:p>
    <w:p>
      <w:pPr>
        <w:jc w:val="both"/>
      </w:pPr>
      <w:r>
        <w:t>import com.twitter.frigate.pushservice.thriftscala.PushResponse</w:t>
      </w:r>
    </w:p>
    <w:p>
      <w:pPr>
        <w:jc w:val="both"/>
      </w:pPr>
      <w:r>
        <w:t>import com.twitter.frigate.pushservice.thriftscala.PushStatus</w:t>
      </w:r>
    </w:p>
    <w:p>
      <w:pPr>
        <w:jc w:val="both"/>
      </w:pPr>
      <w:r>
        <w:t>import com.twitter.frigate.pushservice.util.OverrideNotificationUtil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CandidateNotifier(</w:t>
      </w:r>
    </w:p>
    <w:p>
      <w:pPr>
        <w:jc w:val="both"/>
      </w:pPr>
      <w:r>
        <w:t xml:space="preserve">  notificationSender: NotificationSender,</w:t>
      </w:r>
    </w:p>
    <w:p>
      <w:pPr>
        <w:jc w:val="both"/>
      </w:pPr>
      <w:r>
        <w:t xml:space="preserve">  casLock: CasLock,</w:t>
      </w:r>
    </w:p>
    <w:p>
      <w:pPr>
        <w:jc w:val="both"/>
      </w:pPr>
      <w:r>
        <w:t xml:space="preserve">  historyWriter: HistoryWriter,</w:t>
      </w:r>
    </w:p>
    <w:p>
      <w:pPr>
        <w:jc w:val="both"/>
      </w:pPr>
      <w:r>
        <w:t xml:space="preserve">  eventBusWriter: EventBusWriter,</w:t>
      </w:r>
    </w:p>
    <w:p>
      <w:pPr>
        <w:jc w:val="both"/>
      </w:pPr>
      <w:r>
        <w:t xml:space="preserve">  ntabOnlyChannelSelector: NtabOnlyChannelSelector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/>
    </w:p>
    <w:p>
      <w:pPr>
        <w:jc w:val="both"/>
      </w:pPr>
      <w:r>
        <w:t xml:space="preserve">  private lazy val casLockPredicate =</w:t>
      </w:r>
    </w:p>
    <w:p>
      <w:pPr>
        <w:jc w:val="both"/>
      </w:pPr>
      <w:r>
        <w:t xml:space="preserve">    CasLockPredicate(casLock, expiryDuration = 10.minutes)(statsReceiver)</w:t>
      </w:r>
    </w:p>
    <w:p>
      <w:pPr>
        <w:jc w:val="both"/>
      </w:pPr>
      <w:r>
        <w:t xml:space="preserve">  private val candidateNotifierStats = statsReceiver.scope(this.getClass.getSimpleName)</w:t>
      </w:r>
    </w:p>
    <w:p>
      <w:pPr>
        <w:jc w:val="both"/>
      </w:pPr>
      <w:r>
        <w:t xml:space="preserve">  private val historyWriteCounter =</w:t>
      </w:r>
    </w:p>
    <w:p>
      <w:pPr>
        <w:jc w:val="both"/>
      </w:pPr>
      <w:r>
        <w:t xml:space="preserve">    candidateNotifierStats.counter("simply_notifier_history_write_num")</w:t>
      </w:r>
    </w:p>
    <w:p>
      <w:pPr>
        <w:jc w:val="both"/>
      </w:pPr>
      <w:r>
        <w:t xml:space="preserve">  private val loggedOutHistoryWriteCounter =</w:t>
      </w:r>
    </w:p>
    <w:p>
      <w:pPr>
        <w:jc w:val="both"/>
      </w:pPr>
      <w:r>
        <w:t xml:space="preserve">    candidateNotifierStats.counter("logged_out_simply_notifier_history_write_num")</w:t>
      </w:r>
    </w:p>
    <w:p>
      <w:pPr>
        <w:jc w:val="both"/>
      </w:pPr>
      <w:r>
        <w:t xml:space="preserve">  private val notificationSenderLatency =</w:t>
      </w:r>
    </w:p>
    <w:p>
      <w:pPr>
        <w:jc w:val="both"/>
      </w:pPr>
      <w:r>
        <w:t xml:space="preserve">    candidateNotifierStats.scope("notification_sender_send")</w:t>
      </w:r>
    </w:p>
    <w:p>
      <w:pPr>
        <w:jc w:val="both"/>
      </w:pPr>
      <w:r>
        <w:t xml:space="preserve">  private val log = MRLogger("CandidateNotifier")</w:t>
      </w:r>
    </w:p>
    <w:p>
      <w:pPr>
        <w:jc w:val="both"/>
      </w:pPr>
      <w:r/>
    </w:p>
    <w:p>
      <w:pPr>
        <w:jc w:val="both"/>
      </w:pPr>
      <w:r>
        <w:t xml:space="preserve">  private def mapIbisResponse(ibisResponse: IbisResponse): PushResponse = {</w:t>
      </w:r>
    </w:p>
    <w:p>
      <w:pPr>
        <w:jc w:val="both"/>
      </w:pPr>
      <w:r>
        <w:t xml:space="preserve">    ibisResponse match {</w:t>
      </w:r>
    </w:p>
    <w:p>
      <w:pPr>
        <w:jc w:val="both"/>
      </w:pPr>
      <w:r>
        <w:t xml:space="preserve">      case IbisResponse(Sent, _) =&gt; SentResponse</w:t>
      </w:r>
    </w:p>
    <w:p>
      <w:pPr>
        <w:jc w:val="both"/>
      </w:pPr>
      <w:r>
        <w:t xml:space="preserve">      case IbisResponse(Fail, _) =&gt; SendFailedResponse</w:t>
      </w:r>
    </w:p>
    <w:p>
      <w:pPr>
        <w:jc w:val="both"/>
      </w:pPr>
      <w:r>
        <w:t xml:space="preserve">      case IbisResponse(InvalidConfiguration, _) =&gt; InvalidConfigResponse</w:t>
      </w:r>
    </w:p>
    <w:p>
      <w:pPr>
        <w:jc w:val="both"/>
      </w:pPr>
      <w:r>
        <w:t xml:space="preserve">      case IbisResponse(NoRequest, _) =&gt; NtabWriteOnlyResponse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- write to history store</w:t>
      </w:r>
    </w:p>
    <w:p>
      <w:pPr>
        <w:jc w:val="both"/>
      </w:pPr>
      <w:r>
        <w:t xml:space="preserve">   * - send the notification</w:t>
      </w:r>
    </w:p>
    <w:p>
      <w:pPr>
        <w:jc w:val="both"/>
      </w:pPr>
      <w:r>
        <w:t xml:space="preserve">   * - scribe the notification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final modifier is to signal that this function cannot be overriden. There's some critical logic</w:t>
      </w:r>
    </w:p>
    <w:p>
      <w:pPr>
        <w:jc w:val="both"/>
      </w:pPr>
      <w:r>
        <w:t xml:space="preserve">   * in this function, and it's helpful to know that no sub-class overrides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def notify(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): Future[PushResponse] = {</w:t>
      </w:r>
    </w:p>
    <w:p>
      <w:pPr>
        <w:jc w:val="both"/>
      </w:pPr>
      <w:r>
        <w:t xml:space="preserve">    if (candidate.target.isDarkWrite) {</w:t>
      </w:r>
    </w:p>
    <w:p>
      <w:pPr>
        <w:jc w:val="both"/>
      </w:pPr>
      <w:r>
        <w:t xml:space="preserve">      notificationSender.sendIbisDarkWrite(candidate).map(mapIbisResponse)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casLockPredicate(Seq(candidate)).flatMap { casLockResults =&gt;</w:t>
      </w:r>
    </w:p>
    <w:p>
      <w:pPr>
        <w:jc w:val="both"/>
      </w:pPr>
      <w:r>
        <w:t xml:space="preserve">        if (casLockResults.head || candidate.target.pushContext</w:t>
      </w:r>
    </w:p>
    <w:p>
      <w:pPr>
        <w:jc w:val="both"/>
      </w:pPr>
      <w:r>
        <w:t xml:space="preserve">            .exists(_.skipFilters.contains(true))) {</w:t>
      </w:r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candidate.target.isSilentPush,</w:t>
      </w:r>
    </w:p>
    <w:p>
      <w:pPr>
        <w:jc w:val="both"/>
      </w:pPr>
      <w:r>
        <w:t xml:space="preserve">              OverrideNotificationUtil</w:t>
      </w:r>
    </w:p>
    <w:p>
      <w:pPr>
        <w:jc w:val="both"/>
      </w:pPr>
      <w:r>
        <w:t xml:space="preserve">                .getOverrideInfo(candidate, candidateNotifierStats),</w:t>
      </w:r>
    </w:p>
    <w:p>
      <w:pPr>
        <w:jc w:val="both"/>
      </w:pPr>
      <w:r>
        <w:t xml:space="preserve">              CopyUtil.getCopyFeatures(candidate, candidateNotifierStats)</w:t>
      </w:r>
    </w:p>
    <w:p>
      <w:pPr>
        <w:jc w:val="both"/>
      </w:pPr>
      <w:r>
        <w:t xml:space="preserve">            ).flatMap {</w:t>
      </w:r>
    </w:p>
    <w:p>
      <w:pPr>
        <w:jc w:val="both"/>
      </w:pPr>
      <w:r>
        <w:t xml:space="preserve">              case (isSilentPush, overrideInfoOpt, copyFeaturesMap) =&gt;</w:t>
      </w:r>
    </w:p>
    <w:p>
      <w:pPr>
        <w:jc w:val="both"/>
      </w:pPr>
      <w:r>
        <w:t xml:space="preserve">                val channels = ntabOnlyChannelSelector.selectChannel(candidate)</w:t>
      </w:r>
    </w:p>
    <w:p>
      <w:pPr>
        <w:jc w:val="both"/>
      </w:pPr>
      <w:r>
        <w:t xml:space="preserve">                channels.flatMap { channels =&gt;</w:t>
      </w:r>
    </w:p>
    <w:p>
      <w:pPr>
        <w:jc w:val="both"/>
      </w:pPr>
      <w:r>
        <w:t xml:space="preserve">                  candidate</w:t>
      </w:r>
    </w:p>
    <w:p>
      <w:pPr>
        <w:jc w:val="both"/>
      </w:pPr>
      <w:r>
        <w:t xml:space="preserve">                    .frigateNotificationForPersistence(</w:t>
      </w:r>
    </w:p>
    <w:p>
      <w:pPr>
        <w:jc w:val="both"/>
      </w:pPr>
      <w:r>
        <w:t xml:space="preserve">                      channels,</w:t>
      </w:r>
    </w:p>
    <w:p>
      <w:pPr>
        <w:jc w:val="both"/>
      </w:pPr>
      <w:r>
        <w:t xml:space="preserve">                      isSilentPush,</w:t>
      </w:r>
    </w:p>
    <w:p>
      <w:pPr>
        <w:jc w:val="both"/>
      </w:pPr>
      <w:r>
        <w:t xml:space="preserve">                      overrideInfoOpt,</w:t>
      </w:r>
    </w:p>
    <w:p>
      <w:pPr>
        <w:jc w:val="both"/>
      </w:pPr>
      <w:r>
        <w:t xml:space="preserve">                      copyFeaturesMap.keySet).flatMap { frigateNotificationForPersistence =&gt;</w:t>
      </w:r>
    </w:p>
    <w:p>
      <w:pPr>
        <w:jc w:val="both"/>
      </w:pPr>
      <w:r>
        <w:t xml:space="preserve">                      val result = if (candidate.target.isDarkWrite) {</w:t>
      </w:r>
    </w:p>
    <w:p>
      <w:pPr>
        <w:jc w:val="both"/>
      </w:pPr>
      <w:r>
        <w:t xml:space="preserve">                        candidateNotifierStats.counter("dark_write").incr()</w:t>
      </w:r>
    </w:p>
    <w:p>
      <w:pPr>
        <w:jc w:val="both"/>
      </w:pPr>
      <w:r>
        <w:t xml:space="preserve">                        Future.Unit</w:t>
      </w:r>
    </w:p>
    <w:p>
      <w:pPr>
        <w:jc w:val="both"/>
      </w:pPr>
      <w:r>
        <w:t xml:space="preserve">                      } else {</w:t>
      </w:r>
    </w:p>
    <w:p>
      <w:pPr>
        <w:jc w:val="both"/>
      </w:pPr>
      <w:r>
        <w:t xml:space="preserve">                        historyWriteCounter.incr()</w:t>
      </w:r>
    </w:p>
    <w:p>
      <w:pPr>
        <w:jc w:val="both"/>
      </w:pPr>
      <w:r>
        <w:t xml:space="preserve">                        historyWriter</w:t>
      </w:r>
    </w:p>
    <w:p>
      <w:pPr>
        <w:jc w:val="both"/>
      </w:pPr>
      <w:r>
        <w:t xml:space="preserve">                          .writeSendToHistory(candidate, frigateNotificationForPersistence)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  result.flatMap { _ =&gt;</w:t>
      </w:r>
    </w:p>
    <w:p>
      <w:pPr>
        <w:jc w:val="both"/>
      </w:pPr>
      <w:r>
        <w:t xml:space="preserve">                        track(notificationSenderLatency)(</w:t>
      </w:r>
    </w:p>
    <w:p>
      <w:pPr>
        <w:jc w:val="both"/>
      </w:pPr>
      <w:r>
        <w:t xml:space="preserve">                          notificationSender</w:t>
      </w:r>
    </w:p>
    <w:p>
      <w:pPr>
        <w:jc w:val="both"/>
      </w:pPr>
      <w:r>
        <w:t xml:space="preserve">                            .notify(channels, candidate)</w:t>
      </w:r>
    </w:p>
    <w:p>
      <w:pPr>
        <w:jc w:val="both"/>
      </w:pPr>
      <w:r>
        <w:t xml:space="preserve">                            .map { ibisResponse =&gt;</w:t>
      </w:r>
    </w:p>
    <w:p>
      <w:pPr>
        <w:jc w:val="both"/>
      </w:pPr>
      <w:r>
        <w:t xml:space="preserve">                              eventBusWriter</w:t>
      </w:r>
    </w:p>
    <w:p>
      <w:pPr>
        <w:jc w:val="both"/>
      </w:pPr>
      <w:r>
        <w:t xml:space="preserve">                                .writeToEventBus(candidate, frigateNotificationForPersistence)</w:t>
      </w:r>
    </w:p>
    <w:p>
      <w:pPr>
        <w:jc w:val="both"/>
      </w:pPr>
      <w:r>
        <w:t xml:space="preserve">                              mapIbisResponse(ibisResponse)</w:t>
      </w:r>
    </w:p>
    <w:p>
      <w:pPr>
        <w:jc w:val="both"/>
      </w:pPr>
      <w:r>
        <w:t xml:space="preserve">                            })</w:t>
      </w:r>
    </w:p>
    <w:p>
      <w:pPr>
        <w:jc w:val="both"/>
      </w:pPr>
      <w:r>
        <w:t xml:space="preserve">                      }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candidateNotifierStats.counter("filtered_by_cas_lock").incr()</w:t>
      </w:r>
    </w:p>
    <w:p>
      <w:pPr>
        <w:jc w:val="both"/>
      </w:pPr>
      <w:r>
        <w:t xml:space="preserve">          Future.value(PushResponse(PushStatus.Filtered, Some(casLockPredicate.name)))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def loggedOutNotify(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): Future[PushResponse] = {</w:t>
      </w:r>
    </w:p>
    <w:p>
      <w:pPr>
        <w:jc w:val="both"/>
      </w:pPr>
      <w:r>
        <w:t xml:space="preserve">    if (candidate.target.isDarkWrite) {</w:t>
      </w:r>
    </w:p>
    <w:p>
      <w:pPr>
        <w:jc w:val="both"/>
      </w:pPr>
      <w:r>
        <w:t xml:space="preserve">      notificationSender.sendIbisDarkWrite(candidate).map(mapIbisResponse)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casLockPredicate(Seq(candidate)).flatMap { casLockResults =&gt;</w:t>
      </w:r>
    </w:p>
    <w:p>
      <w:pPr>
        <w:jc w:val="both"/>
      </w:pPr>
      <w:r>
        <w:t xml:space="preserve">        if (casLockResults.head || candidate.target.pushContext</w:t>
      </w:r>
    </w:p>
    <w:p>
      <w:pPr>
        <w:jc w:val="both"/>
      </w:pPr>
      <w:r>
        <w:t xml:space="preserve">            .exists(_.skipFilters.contains(true))) {</w:t>
      </w:r>
    </w:p>
    <w:p>
      <w:pPr>
        <w:jc w:val="both"/>
      </w:pPr>
      <w:r>
        <w:t xml:space="preserve">          val response = candidate.target.isSilentPush.flatMap { isSilentPush =&gt;</w:t>
      </w:r>
    </w:p>
    <w:p>
      <w:pPr>
        <w:jc w:val="both"/>
      </w:pPr>
      <w:r>
        <w:t xml:space="preserve">            candidate</w:t>
      </w:r>
    </w:p>
    <w:p>
      <w:pPr>
        <w:jc w:val="both"/>
      </w:pPr>
      <w:r>
        <w:t xml:space="preserve">              .frigateNotificationForPersistence(</w:t>
      </w:r>
    </w:p>
    <w:p>
      <w:pPr>
        <w:jc w:val="both"/>
      </w:pPr>
      <w:r>
        <w:t xml:space="preserve">                Seq(ChannelName.PushNtab),</w:t>
      </w:r>
    </w:p>
    <w:p>
      <w:pPr>
        <w:jc w:val="both"/>
      </w:pPr>
      <w:r>
        <w:t xml:space="preserve">                isSilentPush,</w:t>
      </w:r>
    </w:p>
    <w:p>
      <w:pPr>
        <w:jc w:val="both"/>
      </w:pPr>
      <w:r>
        <w:t xml:space="preserve">                None,</w:t>
      </w:r>
    </w:p>
    <w:p>
      <w:pPr>
        <w:jc w:val="both"/>
      </w:pPr>
      <w:r>
        <w:t xml:space="preserve">                Set.empty).flatMap { frigateNotificationForPersistence =&gt;</w:t>
      </w:r>
    </w:p>
    <w:p>
      <w:pPr>
        <w:jc w:val="both"/>
      </w:pPr>
      <w:r>
        <w:t xml:space="preserve">                val result = if (candidate.target.isDarkWrite) {</w:t>
      </w:r>
    </w:p>
    <w:p>
      <w:pPr>
        <w:jc w:val="both"/>
      </w:pPr>
      <w:r>
        <w:t xml:space="preserve">                  candidateNotifierStats.counter("logged_out_dark_write").incr()</w:t>
      </w:r>
    </w:p>
    <w:p>
      <w:pPr>
        <w:jc w:val="both"/>
      </w:pPr>
      <w:r>
        <w:t xml:space="preserve">                  Future.Unit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loggedOutHistoryWriteCounter.incr()</w:t>
      </w:r>
    </w:p>
    <w:p>
      <w:pPr>
        <w:jc w:val="both"/>
      </w:pPr>
      <w:r>
        <w:t xml:space="preserve">                  historyWriter.writeSendToHistory(candidate, frigateNotificationForPersistence)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  result.flatMap { _ =&gt;</w:t>
      </w:r>
    </w:p>
    <w:p>
      <w:pPr>
        <w:jc w:val="both"/>
      </w:pPr>
      <w:r>
        <w:t xml:space="preserve">                  track(notificationSenderLatency)(</w:t>
      </w:r>
    </w:p>
    <w:p>
      <w:pPr>
        <w:jc w:val="both"/>
      </w:pPr>
      <w:r>
        <w:t xml:space="preserve">                    notificationSender</w:t>
      </w:r>
    </w:p>
    <w:p>
      <w:pPr>
        <w:jc w:val="both"/>
      </w:pPr>
      <w:r>
        <w:t xml:space="preserve">                      .loggedOutNotify(candidate)</w:t>
      </w:r>
    </w:p>
    <w:p>
      <w:pPr>
        <w:jc w:val="both"/>
      </w:pPr>
      <w:r>
        <w:t xml:space="preserve">                      .map { ibisResponse =&gt;</w:t>
      </w:r>
    </w:p>
    <w:p>
      <w:pPr>
        <w:jc w:val="both"/>
      </w:pPr>
      <w:r>
        <w:t xml:space="preserve">                        mapIbisResponse(ibisResponse)</w:t>
      </w:r>
    </w:p>
    <w:p>
      <w:pPr>
        <w:jc w:val="both"/>
      </w:pPr>
      <w:r>
        <w:t xml:space="preserve">                      })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response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candidateNotifierStats.counter("filtered_by_cas_lock").incr()</w:t>
      </w:r>
    </w:p>
    <w:p>
      <w:pPr>
        <w:jc w:val="both"/>
      </w:pPr>
      <w:r>
        <w:t xml:space="preserve">          Future.value(PushResponse(PushStatus.Filtered, Some(casLockPredicate.name)))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