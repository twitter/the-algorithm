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com.twitter.frigate.pushservice.predicate.ntab_caret_fatigue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com.twitter.notificationservice.thriftscala.GenericType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com.twitter.notificationservice.genericfeedbackstore.FeedbackPromptValue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com.twitter.frigate.common.base.Candidate</w:t>
      </w:r>
    </w:p>
    <w:p>
      <w:pPr>
        <w:jc w:val="both"/>
      </w:pPr>
      <w:r>
        <w:t>import com.twitter.frigate.common.base.RecommendationType</w:t>
      </w:r>
    </w:p>
    <w:p>
      <w:pPr>
        <w:jc w:val="both"/>
      </w:pPr>
      <w:r>
        <w:t>import com.twitter.frigate.common.base.TargetInfo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com.twitter.frigate.thriftscala.SeeLessOftenType</w:t>
      </w:r>
    </w:p>
    <w:p>
      <w:pPr>
        <w:jc w:val="both"/>
      </w:pPr>
      <w:r>
        <w:t>import com.twitter.frigate.common.history.History</w:t>
      </w:r>
    </w:p>
    <w:p>
      <w:pPr>
        <w:jc w:val="both"/>
      </w:pPr>
      <w:r>
        <w:t>import com.twitter.frigate.common.predicate.FrigateHistoryFatiguePredicate.TimeSeries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com.twitter.frigate.common.predicate.ntab_caret_fatigue.NtabCaretClickFatiguePredicateHelper</w:t>
      </w:r>
    </w:p>
    <w:p>
      <w:pPr>
        <w:jc w:val="both"/>
      </w:pPr>
      <w:r>
        <w:t>import com.twitter.frigate.pushservice.predicate.CaretFeedbackHistoryFilter</w:t>
      </w:r>
    </w:p>
    <w:p>
      <w:pPr>
        <w:jc w:val="both"/>
      </w:pPr>
      <w:r>
        <w:t>import com.twitter.notificationservice.thriftscala.CaretFeedbackDetails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com.twitter.frigate.common.predicate.FatiguePredicate</w:t>
      </w:r>
    </w:p>
    <w:p>
      <w:pPr>
        <w:jc w:val="both"/>
      </w:pPr>
      <w:r>
        <w:t>import com.twitter.frigate.pushservice.util.PushCapUtil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com.twitter.frigate.pushservice.util.PushDeviceUtil</w:t>
      </w:r>
    </w:p>
    <w:p>
      <w:pPr>
        <w:jc w:val="both"/>
      </w:pPr>
      <w:r/>
    </w:p>
    <w:p>
      <w:pPr>
        <w:jc w:val="both"/>
      </w:pPr>
      <w:r>
        <w:t>object CRTBasedNtabCaretClickFatiguePredicates {</w:t>
      </w:r>
    </w:p>
    <w:p>
      <w:pPr>
        <w:jc w:val="both"/>
      </w:pPr>
      <w:r/>
    </w:p>
    <w:p>
      <w:pPr>
        <w:jc w:val="both"/>
      </w:pPr>
      <w:r>
        <w:t xml:space="preserve">  private val MagicRecsCategory = "MagicRecs"</w:t>
      </w:r>
    </w:p>
    <w:p>
      <w:pPr>
        <w:jc w:val="both"/>
      </w:pPr>
      <w:r/>
    </w:p>
    <w:p>
      <w:pPr>
        <w:jc w:val="both"/>
      </w:pPr>
      <w:r>
        <w:t xml:space="preserve">  private val HighQualityRefreshableTypes: Set[Option[String]] = Set(</w:t>
      </w:r>
    </w:p>
    <w:p>
      <w:pPr>
        <w:jc w:val="both"/>
      </w:pPr>
      <w:r>
        <w:t xml:space="preserve">    Some("MagicRecHighQualityTweet"),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def getUserStateWeight(target: Target): Future[Double] = {</w:t>
      </w:r>
    </w:p>
    <w:p>
      <w:pPr>
        <w:jc w:val="both"/>
      </w:pPr>
      <w:r>
        <w:t xml:space="preserve">    PushDeviceUtil.isNtabOnlyEligible.map {</w:t>
      </w:r>
    </w:p>
    <w:p>
      <w:pPr>
        <w:jc w:val="both"/>
      </w:pPr>
      <w:r>
        <w:t xml:space="preserve">      case true =&gt;</w:t>
      </w:r>
    </w:p>
    <w:p>
      <w:pPr>
        <w:jc w:val="both"/>
      </w:pPr>
      <w:r>
        <w:t xml:space="preserve">        target.params(PushFeatureSwitchParams.SeeLessOftenNtabOnlyNotifUserPushCapWeight)</w:t>
      </w:r>
    </w:p>
    <w:p>
      <w:pPr>
        <w:jc w:val="both"/>
      </w:pPr>
      <w:r>
        <w:t xml:space="preserve">      case _ =&gt; 1.0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crtToSeeLessOftenType(</w:t>
      </w:r>
    </w:p>
    <w:p>
      <w:pPr>
        <w:jc w:val="both"/>
      </w:pPr>
      <w:r>
        <w:t xml:space="preserve">    crt: CommonRecommendationType,</w:t>
      </w:r>
    </w:p>
    <w:p>
      <w:pPr>
        <w:jc w:val="both"/>
      </w:pPr>
      <w:r>
        <w:t xml:space="preserve">    candidate: Candidate</w:t>
      </w:r>
    </w:p>
    <w:p>
      <w:pPr>
        <w:jc w:val="both"/>
      </w:pPr>
      <w:r>
        <w:t xml:space="preserve">      with RecommendationType</w:t>
      </w:r>
    </w:p>
    <w:p>
      <w:pPr>
        <w:jc w:val="both"/>
      </w:pPr>
      <w:r>
        <w:t xml:space="preserve">      with TargetInfo[</w:t>
      </w:r>
    </w:p>
    <w:p>
      <w:pPr>
        <w:jc w:val="both"/>
      </w:pPr>
      <w:r>
        <w:t xml:space="preserve">        Target</w:t>
      </w:r>
    </w:p>
    <w:p>
      <w:pPr>
        <w:jc w:val="both"/>
      </w:pPr>
      <w:r>
        <w:t xml:space="preserve">      ],</w:t>
      </w:r>
    </w:p>
    <w:p>
      <w:pPr>
        <w:jc w:val="both"/>
      </w:pPr>
      <w:r>
        <w:t xml:space="preserve">  ): SeeLessOftenType = {</w:t>
      </w:r>
    </w:p>
    <w:p>
      <w:pPr>
        <w:jc w:val="both"/>
      </w:pPr>
      <w:r>
        <w:t xml:space="preserve">    val crtToSeeLessOftenTypeMap: Map[CommonRecommendationType, SeeLessOftenType] = {</w:t>
      </w:r>
    </w:p>
    <w:p>
      <w:pPr>
        <w:jc w:val="both"/>
      </w:pPr>
      <w:r>
        <w:t xml:space="preserve">      RecTypes.f1FirstDegreeTypes.map((_, SeeLessOftenType.F1Type)).toMap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crtToSeeLessOftenTypeMap.getOrElse(crt, SeeLessOftenType.OtherTypes)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genericTypeToSeeLessOftenType(</w:t>
      </w:r>
    </w:p>
    <w:p>
      <w:pPr>
        <w:jc w:val="both"/>
      </w:pPr>
      <w:r>
        <w:t xml:space="preserve">    genericType: GenericType,</w:t>
      </w:r>
    </w:p>
    <w:p>
      <w:pPr>
        <w:jc w:val="both"/>
      </w:pPr>
      <w:r>
        <w:t xml:space="preserve">    candidate: Candidate</w:t>
      </w:r>
    </w:p>
    <w:p>
      <w:pPr>
        <w:jc w:val="both"/>
      </w:pPr>
      <w:r>
        <w:t xml:space="preserve">      with RecommendationType</w:t>
      </w:r>
    </w:p>
    <w:p>
      <w:pPr>
        <w:jc w:val="both"/>
      </w:pPr>
      <w:r>
        <w:t xml:space="preserve">      with TargetInfo[</w:t>
      </w:r>
    </w:p>
    <w:p>
      <w:pPr>
        <w:jc w:val="both"/>
      </w:pPr>
      <w:r>
        <w:t xml:space="preserve">        Target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): SeeLessOftenType = {</w:t>
      </w:r>
    </w:p>
    <w:p>
      <w:pPr>
        <w:jc w:val="both"/>
      </w:pPr>
      <w:r>
        <w:t xml:space="preserve">    val genericTypeToSeeLessOftenTypeMap: Map[GenericType, SeeLessOftenType] = {</w:t>
      </w:r>
    </w:p>
    <w:p>
      <w:pPr>
        <w:jc w:val="both"/>
      </w:pPr>
      <w:r>
        <w:t xml:space="preserve">      Map(GenericType.MagicRecFirstDegreeTweetRecent -&gt; SeeLessOftenType.F1Type)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genericTypeToSeeLessOftenTypeMap.getOrElse(genericType, SeeLessOftenType.OtherTypes)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getWeightForCaretFeedback(</w:t>
      </w:r>
    </w:p>
    <w:p>
      <w:pPr>
        <w:jc w:val="both"/>
      </w:pPr>
      <w:r>
        <w:t xml:space="preserve">    dislikedType: SeeLessOftenType,</w:t>
      </w:r>
    </w:p>
    <w:p>
      <w:pPr>
        <w:jc w:val="both"/>
      </w:pPr>
      <w:r>
        <w:t xml:space="preserve">    candidate: Candidate</w:t>
      </w:r>
    </w:p>
    <w:p>
      <w:pPr>
        <w:jc w:val="both"/>
      </w:pPr>
      <w:r>
        <w:t xml:space="preserve">      with RecommendationType</w:t>
      </w:r>
    </w:p>
    <w:p>
      <w:pPr>
        <w:jc w:val="both"/>
      </w:pPr>
      <w:r>
        <w:t xml:space="preserve">      with TargetInfo[</w:t>
      </w:r>
    </w:p>
    <w:p>
      <w:pPr>
        <w:jc w:val="both"/>
      </w:pPr>
      <w:r>
        <w:t xml:space="preserve">        Target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def getWeightFromDislikedAndCurrentType(</w:t>
      </w:r>
    </w:p>
    <w:p>
      <w:pPr>
        <w:jc w:val="both"/>
      </w:pPr>
      <w:r>
        <w:t xml:space="preserve">      dislikedType: SeeLessOftenType,</w:t>
      </w:r>
    </w:p>
    <w:p>
      <w:pPr>
        <w:jc w:val="both"/>
      </w:pPr>
      <w:r>
        <w:t xml:space="preserve">      currentType: SeeLessOftenType</w:t>
      </w:r>
    </w:p>
    <w:p>
      <w:pPr>
        <w:jc w:val="both"/>
      </w:pPr>
      <w:r>
        <w:t xml:space="preserve">    ): Double = {</w:t>
      </w:r>
    </w:p>
    <w:p>
      <w:pPr>
        <w:jc w:val="both"/>
      </w:pPr>
      <w:r>
        <w:t xml:space="preserve">      val weightMap: Map[(SeeLessOftenType, SeeLessOftenType), Double] = {</w:t>
      </w:r>
    </w:p>
    <w:p>
      <w:pPr>
        <w:jc w:val="both"/>
      </w:pPr>
      <w:r/>
    </w:p>
    <w:p>
      <w:pPr>
        <w:jc w:val="both"/>
      </w:pPr>
      <w:r>
        <w:t xml:space="preserve">        Map(</w:t>
      </w:r>
    </w:p>
    <w:p>
      <w:pPr>
        <w:jc w:val="both"/>
      </w:pPr>
      <w:r>
        <w:t xml:space="preserve">          (SeeLessOftenType.F1Type, SeeLessOftenType.F1Type) -&gt; candidate.target.params(</w:t>
      </w:r>
    </w:p>
    <w:p>
      <w:pPr>
        <w:jc w:val="both"/>
      </w:pPr>
      <w:r>
        <w:t xml:space="preserve">            PushFeatureSwitchParams.SeeLessOftenF1TriggerF1PushCapWeight),</w:t>
      </w:r>
    </w:p>
    <w:p>
      <w:pPr>
        <w:jc w:val="both"/>
      </w:pPr>
      <w:r>
        <w:t xml:space="preserve">          (SeeLessOftenType.OtherTypes, SeeLessOftenType.OtherTypes) -&gt; candidate.target.params(</w:t>
      </w:r>
    </w:p>
    <w:p>
      <w:pPr>
        <w:jc w:val="both"/>
      </w:pPr>
      <w:r>
        <w:t xml:space="preserve">            PushFeatureSwitchParams.SeeLessOftenNonF1TriggerNonF1PushCapWeight),</w:t>
      </w:r>
    </w:p>
    <w:p>
      <w:pPr>
        <w:jc w:val="both"/>
      </w:pPr>
      <w:r>
        <w:t xml:space="preserve">          (SeeLessOftenType.F1Type, SeeLessOftenType.OtherTypes) -&gt; candidate.target.params(</w:t>
      </w:r>
    </w:p>
    <w:p>
      <w:pPr>
        <w:jc w:val="both"/>
      </w:pPr>
      <w:r>
        <w:t xml:space="preserve">            PushFeatureSwitchParams.SeeLessOftenF1TriggerNonF1PushCapWeight),</w:t>
      </w:r>
    </w:p>
    <w:p>
      <w:pPr>
        <w:jc w:val="both"/>
      </w:pPr>
      <w:r>
        <w:t xml:space="preserve">          (SeeLessOftenType.OtherTypes, SeeLessOftenType.F1Type) -&gt; candidate.target.params(</w:t>
      </w:r>
    </w:p>
    <w:p>
      <w:pPr>
        <w:jc w:val="both"/>
      </w:pPr>
      <w:r>
        <w:t xml:space="preserve">            PushFeatureSwitchParams.SeeLessOftenNonF1TriggerF1PushCapWeight)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weightMap</w:t>
      </w:r>
    </w:p>
    <w:p>
      <w:pPr>
        <w:jc w:val="both"/>
      </w:pPr>
      <w:r>
        <w:t xml:space="preserve">        .getOrElse(</w:t>
      </w:r>
    </w:p>
    <w:p>
      <w:pPr>
        <w:jc w:val="both"/>
      </w:pPr>
      <w:r>
        <w:t xml:space="preserve">          (dislikedType, currentType),</w:t>
      </w:r>
    </w:p>
    <w:p>
      <w:pPr>
        <w:jc w:val="both"/>
      </w:pPr>
      <w:r>
        <w:t xml:space="preserve">          candidate.target.params(PushFeatureSwitchParams.SeeLessOftenDefaultPushCapWeight))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getWeightFromDislikedAndCurrentType(</w:t>
      </w:r>
    </w:p>
    <w:p>
      <w:pPr>
        <w:jc w:val="both"/>
      </w:pPr>
      <w:r>
        <w:t xml:space="preserve">      dislikedType,</w:t>
      </w:r>
    </w:p>
    <w:p>
      <w:pPr>
        <w:jc w:val="both"/>
      </w:pPr>
      <w:r>
        <w:t xml:space="preserve">      crtToSeeLessOftenType(candidate.commonRecType, candidate))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isOutsideCrtBasedNtabCaretClickFatiguePeriodContFn(</w:t>
      </w:r>
    </w:p>
    <w:p>
      <w:pPr>
        <w:jc w:val="both"/>
      </w:pPr>
      <w:r>
        <w:t xml:space="preserve">    candidate: Candidate</w:t>
      </w:r>
    </w:p>
    <w:p>
      <w:pPr>
        <w:jc w:val="both"/>
      </w:pPr>
      <w:r>
        <w:t xml:space="preserve">      with RecommendationType</w:t>
      </w:r>
    </w:p>
    <w:p>
      <w:pPr>
        <w:jc w:val="both"/>
      </w:pPr>
      <w:r>
        <w:t xml:space="preserve">      with TargetInfo[</w:t>
      </w:r>
    </w:p>
    <w:p>
      <w:pPr>
        <w:jc w:val="both"/>
      </w:pPr>
      <w:r>
        <w:t xml:space="preserve">        Target</w:t>
      </w:r>
    </w:p>
    <w:p>
      <w:pPr>
        <w:jc w:val="both"/>
      </w:pPr>
      <w:r>
        <w:t xml:space="preserve">      ],</w:t>
      </w:r>
    </w:p>
    <w:p>
      <w:pPr>
        <w:jc w:val="both"/>
      </w:pPr>
      <w:r>
        <w:t xml:space="preserve">    history: History,</w:t>
      </w:r>
    </w:p>
    <w:p>
      <w:pPr>
        <w:jc w:val="both"/>
      </w:pPr>
      <w:r>
        <w:t xml:space="preserve">    feedbackDetails: Seq[CaretFeedbackDetails],</w:t>
      </w:r>
    </w:p>
    <w:p>
      <w:pPr>
        <w:jc w:val="both"/>
      </w:pPr>
      <w:r>
        <w:t xml:space="preserve">    filterHistory: TimeSeries =&gt; TimeSeries =</w:t>
      </w:r>
    </w:p>
    <w:p>
      <w:pPr>
        <w:jc w:val="both"/>
      </w:pPr>
      <w:r>
        <w:t xml:space="preserve">      FatiguePredicate.recTypesOnlyFilter(RecTypes.sharedNTabCaretFatigueTypes),</w:t>
      </w:r>
    </w:p>
    <w:p>
      <w:pPr>
        <w:jc w:val="both"/>
      </w:pPr>
      <w:r>
        <w:t xml:space="preserve">    filterCaretFeedbackHistory: Target =&gt; Seq[</w:t>
      </w:r>
    </w:p>
    <w:p>
      <w:pPr>
        <w:jc w:val="both"/>
      </w:pPr>
      <w:r>
        <w:t xml:space="preserve">      CaretFeedbackDetails</w:t>
      </w:r>
    </w:p>
    <w:p>
      <w:pPr>
        <w:jc w:val="both"/>
      </w:pPr>
      <w:r>
        <w:t xml:space="preserve">    ] =&gt; Seq[CaretFeedbackDetails] =</w:t>
      </w:r>
    </w:p>
    <w:p>
      <w:pPr>
        <w:jc w:val="both"/>
      </w:pPr>
      <w:r>
        <w:t xml:space="preserve">      CaretFeedbackHistoryFilter.caretFeedbackHistoryFilter(Seq(MagicRecsCategory)),</w:t>
      </w:r>
    </w:p>
    <w:p>
      <w:pPr>
        <w:jc w:val="both"/>
      </w:pPr>
      <w:r>
        <w:t xml:space="preserve">    knobs: Seq[Double],</w:t>
      </w:r>
    </w:p>
    <w:p>
      <w:pPr>
        <w:jc w:val="both"/>
      </w:pPr>
      <w:r>
        <w:t xml:space="preserve">    pushCapKnobs: Seq[Double],</w:t>
      </w:r>
    </w:p>
    <w:p>
      <w:pPr>
        <w:jc w:val="both"/>
      </w:pPr>
      <w:r>
        <w:t xml:space="preserve">    powerKnobs: Seq[Double],</w:t>
      </w:r>
    </w:p>
    <w:p>
      <w:pPr>
        <w:jc w:val="both"/>
      </w:pPr>
      <w:r>
        <w:t xml:space="preserve">    f1Weight: Double,</w:t>
      </w:r>
    </w:p>
    <w:p>
      <w:pPr>
        <w:jc w:val="both"/>
      </w:pPr>
      <w:r>
        <w:t xml:space="preserve">    nonF1Weight: Double,</w:t>
      </w:r>
    </w:p>
    <w:p>
      <w:pPr>
        <w:jc w:val="both"/>
      </w:pPr>
      <w:r>
        <w:t xml:space="preserve">    defaultPushCap: Int,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tripHqTweetWeight: Double = 0.0,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filteredFeedbackDetails = filterCaretFeedbackHistory(candidate.target)(feedbackDetails)</w:t>
      </w:r>
    </w:p>
    <w:p>
      <w:pPr>
        <w:jc w:val="both"/>
      </w:pPr>
      <w:r>
        <w:t xml:space="preserve">    val weight = {</w:t>
      </w:r>
    </w:p>
    <w:p>
      <w:pPr>
        <w:jc w:val="both"/>
      </w:pPr>
      <w:r>
        <w:t xml:space="preserve">      if (RecTypes.HighQualityTweetTypes.contains(</w:t>
      </w:r>
    </w:p>
    <w:p>
      <w:pPr>
        <w:jc w:val="both"/>
      </w:pPr>
      <w:r>
        <w:t xml:space="preserve">          candidate.commonRecType) &amp;&amp; (tripHqTweetWeight != 0)) {</w:t>
      </w:r>
    </w:p>
    <w:p>
      <w:pPr>
        <w:jc w:val="both"/>
      </w:pPr>
      <w:r>
        <w:t xml:space="preserve">        tripHqTweetWeight</w:t>
      </w:r>
    </w:p>
    <w:p>
      <w:pPr>
        <w:jc w:val="both"/>
      </w:pPr>
      <w:r>
        <w:t xml:space="preserve">      } else if (RecTypes.isF1Type(candidate.commonRecType)) {</w:t>
      </w:r>
    </w:p>
    <w:p>
      <w:pPr>
        <w:jc w:val="both"/>
      </w:pPr>
      <w:r>
        <w:t xml:space="preserve">        f1Weight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nonF1Weight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filteredHistory = History(filterHistory(history.history.toSeq).toMap)</w:t>
      </w:r>
    </w:p>
    <w:p>
      <w:pPr>
        <w:jc w:val="both"/>
      </w:pPr>
      <w:r>
        <w:t xml:space="preserve">    isOutsideFatiguePeriod(</w:t>
      </w:r>
    </w:p>
    <w:p>
      <w:pPr>
        <w:jc w:val="both"/>
      </w:pPr>
      <w:r>
        <w:t xml:space="preserve">      filteredHistory,</w:t>
      </w:r>
    </w:p>
    <w:p>
      <w:pPr>
        <w:jc w:val="both"/>
      </w:pPr>
      <w:r>
        <w:t xml:space="preserve">      filteredFeedbackDetails,</w:t>
      </w:r>
    </w:p>
    <w:p>
      <w:pPr>
        <w:jc w:val="both"/>
      </w:pPr>
      <w:r>
        <w:t xml:space="preserve">      Seq(),</w:t>
      </w:r>
    </w:p>
    <w:p>
      <w:pPr>
        <w:jc w:val="both"/>
      </w:pPr>
      <w:r>
        <w:t xml:space="preserve">      ContinuousFunctionParam(</w:t>
      </w:r>
    </w:p>
    <w:p>
      <w:pPr>
        <w:jc w:val="both"/>
      </w:pPr>
      <w:r>
        <w:t xml:space="preserve">        knobs,</w:t>
      </w:r>
    </w:p>
    <w:p>
      <w:pPr>
        <w:jc w:val="both"/>
      </w:pPr>
      <w:r>
        <w:t xml:space="preserve">        pushCapKnobs,</w:t>
      </w:r>
    </w:p>
    <w:p>
      <w:pPr>
        <w:jc w:val="both"/>
      </w:pPr>
      <w:r>
        <w:t xml:space="preserve">        powerKnobs,</w:t>
      </w:r>
    </w:p>
    <w:p>
      <w:pPr>
        <w:jc w:val="both"/>
      </w:pPr>
      <w:r>
        <w:t xml:space="preserve">        weight,</w:t>
      </w:r>
    </w:p>
    <w:p>
      <w:pPr>
        <w:jc w:val="both"/>
      </w:pPr>
      <w:r>
        <w:t xml:space="preserve">        defaultPushCap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stats.scope(</w:t>
      </w:r>
    </w:p>
    <w:p>
      <w:pPr>
        <w:jc w:val="both"/>
      </w:pPr>
      <w:r>
        <w:t xml:space="preserve">        if (RecTypes.isF1Type(candidate.commonRecType)) "mr_ntab_dislike_f1_candidate_fn"</w:t>
      </w:r>
    </w:p>
    <w:p>
      <w:pPr>
        <w:jc w:val="both"/>
      </w:pPr>
      <w:r>
        <w:t xml:space="preserve">        else if (RecTypes.HighQualityTweetTypes.contains(candidate.commonRecType))</w:t>
      </w:r>
    </w:p>
    <w:p>
      <w:pPr>
        <w:jc w:val="both"/>
      </w:pPr>
      <w:r>
        <w:t xml:space="preserve">          "mr_ntab_dislike_high_quality_candidate_fn"</w:t>
      </w:r>
    </w:p>
    <w:p>
      <w:pPr>
        <w:jc w:val="both"/>
      </w:pPr>
      <w:r>
        <w:t xml:space="preserve">        else "mr_ntab_dislike_nonf1_candidate_fn")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isOutsideFatiguePeriod(</w:t>
      </w:r>
    </w:p>
    <w:p>
      <w:pPr>
        <w:jc w:val="both"/>
      </w:pPr>
      <w:r>
        <w:t xml:space="preserve">    history: History,</w:t>
      </w:r>
    </w:p>
    <w:p>
      <w:pPr>
        <w:jc w:val="both"/>
      </w:pPr>
      <w:r>
        <w:t xml:space="preserve">    feedbackDetails: Seq[CaretFeedbackDetails],</w:t>
      </w:r>
    </w:p>
    <w:p>
      <w:pPr>
        <w:jc w:val="both"/>
      </w:pPr>
      <w:r>
        <w:t xml:space="preserve">    feedbacks: Seq[FeedbackModel],</w:t>
      </w:r>
    </w:p>
    <w:p>
      <w:pPr>
        <w:jc w:val="both"/>
      </w:pPr>
      <w:r>
        <w:t xml:space="preserve">    param: ContinuousFunctionParam,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fatiguePeriod: Duration =</w:t>
      </w:r>
    </w:p>
    <w:p>
      <w:pPr>
        <w:jc w:val="both"/>
      </w:pPr>
      <w:r>
        <w:t xml:space="preserve">      NtabCaretClickFatigueUtils.durationToFilterForFeedback(</w:t>
      </w:r>
    </w:p>
    <w:p>
      <w:pPr>
        <w:jc w:val="both"/>
      </w:pPr>
      <w:r>
        <w:t xml:space="preserve">        feedbackDetails,</w:t>
      </w:r>
    </w:p>
    <w:p>
      <w:pPr>
        <w:jc w:val="both"/>
      </w:pPr>
      <w:r>
        <w:t xml:space="preserve">        feedbacks,</w:t>
      </w:r>
    </w:p>
    <w:p>
      <w:pPr>
        <w:jc w:val="both"/>
      </w:pPr>
      <w:r>
        <w:t xml:space="preserve">        param,</w:t>
      </w:r>
    </w:p>
    <w:p>
      <w:pPr>
        <w:jc w:val="both"/>
      </w:pPr>
      <w:r>
        <w:t xml:space="preserve">        param.defaultValue,</w:t>
      </w:r>
    </w:p>
    <w:p>
      <w:pPr>
        <w:jc w:val="both"/>
      </w:pPr>
      <w:r>
        <w:t xml:space="preserve">        stats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hasRecentSent =</w:t>
      </w:r>
    </w:p>
    <w:p>
      <w:pPr>
        <w:jc w:val="both"/>
      </w:pPr>
      <w:r>
        <w:t xml:space="preserve">      NtabCaretClickFatiguePredicateHelper.hasRecentSend(history, fatiguePeriod)</w:t>
      </w:r>
    </w:p>
    <w:p>
      <w:pPr>
        <w:jc w:val="both"/>
      </w:pPr>
      <w:r>
        <w:t xml:space="preserve">    !hasRecentSent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genericCRTBasedNtabCaretClickFnFatiguePredicate[</w:t>
      </w:r>
    </w:p>
    <w:p>
      <w:pPr>
        <w:jc w:val="both"/>
      </w:pPr>
      <w:r>
        <w:t xml:space="preserve">    Cand &lt;: Candidate with RecommendationType with TargetInfo[</w:t>
      </w:r>
    </w:p>
    <w:p>
      <w:pPr>
        <w:jc w:val="both"/>
      </w:pPr>
      <w:r>
        <w:t xml:space="preserve">      Target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filterHistory: TimeSeries =&gt; TimeSeries =</w:t>
      </w:r>
    </w:p>
    <w:p>
      <w:pPr>
        <w:jc w:val="both"/>
      </w:pPr>
      <w:r>
        <w:t xml:space="preserve">      FatiguePredicate.recTypesOnlyFilter(RecTypes.sharedNTabCaretFatigueTypes),</w:t>
      </w:r>
    </w:p>
    <w:p>
      <w:pPr>
        <w:jc w:val="both"/>
      </w:pPr>
      <w:r>
        <w:t xml:space="preserve">    filterCaretFeedbackHistory: Target =&gt; Seq[</w:t>
      </w:r>
    </w:p>
    <w:p>
      <w:pPr>
        <w:jc w:val="both"/>
      </w:pPr>
      <w:r>
        <w:t xml:space="preserve">      CaretFeedbackDetails</w:t>
      </w:r>
    </w:p>
    <w:p>
      <w:pPr>
        <w:jc w:val="both"/>
      </w:pPr>
      <w:r>
        <w:t xml:space="preserve">    ] =&gt; Seq[CaretFeedbackDetails] = CaretFeedbackHistoryFilter</w:t>
      </w:r>
    </w:p>
    <w:p>
      <w:pPr>
        <w:jc w:val="both"/>
      </w:pPr>
      <w:r>
        <w:t xml:space="preserve">      .caretFeedbackHistoryFilter(Seq(MagicRecsCategory)),</w:t>
      </w:r>
    </w:p>
    <w:p>
      <w:pPr>
        <w:jc w:val="both"/>
      </w:pPr>
      <w:r>
        <w:t xml:space="preserve">    filterInlineFeedbackHistory: Seq[FeedbackModel] =&gt; Seq[FeedbackModel] =</w:t>
      </w:r>
    </w:p>
    <w:p>
      <w:pPr>
        <w:jc w:val="both"/>
      </w:pPr>
      <w:r>
        <w:t xml:space="preserve">      NtabCaretClickFatigueUtils.feedbackModelFilterByCRT(RecTypes.sharedNTabCaretFatigueTypes)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NamedPredicate[Cand] = {</w:t>
      </w:r>
    </w:p>
    <w:p>
      <w:pPr>
        <w:jc w:val="both"/>
      </w:pPr>
      <w:r>
        <w:t xml:space="preserve">    val predicateName = "generic_crt_based_ntab_dislike_fatigue_fn"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.fromAsync[Cand] { cand: Cand =&gt;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if (!cand.target.params(PushFeatureSwitchParams.EnableGenericCRTBasedFatiguePredicate)) {</w:t>
      </w:r>
    </w:p>
    <w:p>
      <w:pPr>
        <w:jc w:val="both"/>
      </w:pPr>
      <w:r>
        <w:t xml:space="preserve">            Future.True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val scopedStats = stats.scope(predicateName)</w:t>
      </w:r>
    </w:p>
    <w:p>
      <w:pPr>
        <w:jc w:val="both"/>
      </w:pPr>
      <w:r>
        <w:t xml:space="preserve">            val totalRequests = scopedStats.counter("mr_ntab_dislike_total")</w:t>
      </w:r>
    </w:p>
    <w:p>
      <w:pPr>
        <w:jc w:val="both"/>
      </w:pPr>
      <w:r>
        <w:t xml:space="preserve">            val total90Day =</w:t>
      </w:r>
    </w:p>
    <w:p>
      <w:pPr>
        <w:jc w:val="both"/>
      </w:pPr>
      <w:r>
        <w:t xml:space="preserve">              scopedStats.counter("mr_ntab_dislike_90day_dislike")</w:t>
      </w:r>
    </w:p>
    <w:p>
      <w:pPr>
        <w:jc w:val="both"/>
      </w:pPr>
      <w:r>
        <w:t xml:space="preserve">            val totalDisabled =</w:t>
      </w:r>
    </w:p>
    <w:p>
      <w:pPr>
        <w:jc w:val="both"/>
      </w:pPr>
      <w:r>
        <w:t xml:space="preserve">              scopedStats.counter("mr_ntab_dislike_not_90day_dislike")</w:t>
      </w:r>
    </w:p>
    <w:p>
      <w:pPr>
        <w:jc w:val="both"/>
      </w:pPr>
      <w:r>
        <w:t xml:space="preserve">            val totalSuccess = scopedStats.counter("mr_ntab_dislike_success")</w:t>
      </w:r>
    </w:p>
    <w:p>
      <w:pPr>
        <w:jc w:val="both"/>
      </w:pPr>
      <w:r>
        <w:t xml:space="preserve">            val totalFiltered = scopedStats.counter("mr_ntab_dislike_filtered")</w:t>
      </w:r>
    </w:p>
    <w:p>
      <w:pPr>
        <w:jc w:val="both"/>
      </w:pPr>
      <w:r>
        <w:t xml:space="preserve">            val totalWithHistory =</w:t>
      </w:r>
    </w:p>
    <w:p>
      <w:pPr>
        <w:jc w:val="both"/>
      </w:pPr>
      <w:r>
        <w:t xml:space="preserve">              scopedStats.counter("mr_ntab_dislike_with_history")</w:t>
      </w:r>
    </w:p>
    <w:p>
      <w:pPr>
        <w:jc w:val="both"/>
      </w:pPr>
      <w:r>
        <w:t xml:space="preserve">            val totalWithoutHistory =</w:t>
      </w:r>
    </w:p>
    <w:p>
      <w:pPr>
        <w:jc w:val="both"/>
      </w:pPr>
      <w:r>
        <w:t xml:space="preserve">              scopedStats.counter("mr_ntab_dislike_without_history")</w:t>
      </w:r>
    </w:p>
    <w:p>
      <w:pPr>
        <w:jc w:val="both"/>
      </w:pPr>
      <w:r>
        <w:t xml:space="preserve">            totalRequests.incr()</w:t>
      </w:r>
    </w:p>
    <w:p>
      <w:pPr>
        <w:jc w:val="both"/>
      </w:pPr>
      <w:r/>
    </w:p>
    <w:p>
      <w:pPr>
        <w:jc w:val="both"/>
      </w:pPr>
      <w:r>
        <w:t xml:space="preserve">            Future</w:t>
      </w:r>
    </w:p>
    <w:p>
      <w:pPr>
        <w:jc w:val="both"/>
      </w:pPr>
      <w:r>
        <w:t xml:space="preserve">              .join(</w:t>
      </w:r>
    </w:p>
    <w:p>
      <w:pPr>
        <w:jc w:val="both"/>
      </w:pPr>
      <w:r>
        <w:t xml:space="preserve">                cand.target.history,</w:t>
      </w:r>
    </w:p>
    <w:p>
      <w:pPr>
        <w:jc w:val="both"/>
      </w:pPr>
      <w:r>
        <w:t xml:space="preserve">                cand.target.caretFeedbacks,</w:t>
      </w:r>
    </w:p>
    <w:p>
      <w:pPr>
        <w:jc w:val="both"/>
      </w:pPr>
      <w:r>
        <w:t xml:space="preserve">                cand.target.dynamicPushcap,</w:t>
      </w:r>
    </w:p>
    <w:p>
      <w:pPr>
        <w:jc w:val="both"/>
      </w:pPr>
      <w:r>
        <w:t xml:space="preserve">                cand.target.optoutAdjustedPushcap,</w:t>
      </w:r>
    </w:p>
    <w:p>
      <w:pPr>
        <w:jc w:val="both"/>
      </w:pPr>
      <w:r>
        <w:t xml:space="preserve">                PushCapUtil.getDefaultPushCap(cand.target),</w:t>
      </w:r>
    </w:p>
    <w:p>
      <w:pPr>
        <w:jc w:val="both"/>
      </w:pPr>
      <w:r>
        <w:t xml:space="preserve">                getUserStateWeight(cand.target)</w:t>
      </w:r>
    </w:p>
    <w:p>
      <w:pPr>
        <w:jc w:val="both"/>
      </w:pPr>
      <w:r>
        <w:t xml:space="preserve">              ).map {</w:t>
      </w:r>
    </w:p>
    <w:p>
      <w:pPr>
        <w:jc w:val="both"/>
      </w:pPr>
      <w:r>
        <w:t xml:space="preserve">                case (</w:t>
      </w:r>
    </w:p>
    <w:p>
      <w:pPr>
        <w:jc w:val="both"/>
      </w:pPr>
      <w:r>
        <w:t xml:space="preserve">                      history,</w:t>
      </w:r>
    </w:p>
    <w:p>
      <w:pPr>
        <w:jc w:val="both"/>
      </w:pPr>
      <w:r>
        <w:t xml:space="preserve">                      Some(feedbackDetails),</w:t>
      </w:r>
    </w:p>
    <w:p>
      <w:pPr>
        <w:jc w:val="both"/>
      </w:pPr>
      <w:r>
        <w:t xml:space="preserve">                      dynamicPushcapOpt,</w:t>
      </w:r>
    </w:p>
    <w:p>
      <w:pPr>
        <w:jc w:val="both"/>
      </w:pPr>
      <w:r>
        <w:t xml:space="preserve">                      optoutAdjustedPushcapOpt,</w:t>
      </w:r>
    </w:p>
    <w:p>
      <w:pPr>
        <w:jc w:val="both"/>
      </w:pPr>
      <w:r>
        <w:t xml:space="preserve">                      defaultPushCap,</w:t>
      </w:r>
    </w:p>
    <w:p>
      <w:pPr>
        <w:jc w:val="both"/>
      </w:pPr>
      <w:r>
        <w:t xml:space="preserve">                      userStateWeight) =&gt; {</w:t>
      </w:r>
    </w:p>
    <w:p>
      <w:pPr>
        <w:jc w:val="both"/>
      </w:pPr>
      <w:r>
        <w:t xml:space="preserve">                  totalWithHistory.incr()</w:t>
      </w:r>
    </w:p>
    <w:p>
      <w:pPr>
        <w:jc w:val="both"/>
      </w:pPr>
      <w:r/>
    </w:p>
    <w:p>
      <w:pPr>
        <w:jc w:val="both"/>
      </w:pPr>
      <w:r>
        <w:t xml:space="preserve">                  val feedbackDetailsDeduped =</w:t>
      </w:r>
    </w:p>
    <w:p>
      <w:pPr>
        <w:jc w:val="both"/>
      </w:pPr>
      <w:r>
        <w:t xml:space="preserve">                    NtabCaretClickFatiguePredicateHelper.dedupFeedbackDetails(</w:t>
      </w:r>
    </w:p>
    <w:p>
      <w:pPr>
        <w:jc w:val="both"/>
      </w:pPr>
      <w:r>
        <w:t xml:space="preserve">                      filterCaretFeedbackHistory(cand.target)(feedbackDetails),</w:t>
      </w:r>
    </w:p>
    <w:p>
      <w:pPr>
        <w:jc w:val="both"/>
      </w:pPr>
      <w:r>
        <w:t xml:space="preserve">                      stats</w:t>
      </w:r>
    </w:p>
    <w:p>
      <w:pPr>
        <w:jc w:val="both"/>
      </w:pPr>
      <w:r>
        <w:t xml:space="preserve">                    )</w:t>
      </w:r>
    </w:p>
    <w:p>
      <w:pPr>
        <w:jc w:val="both"/>
      </w:pPr>
      <w:r/>
    </w:p>
    <w:p>
      <w:pPr>
        <w:jc w:val="both"/>
      </w:pPr>
      <w:r>
        <w:t xml:space="preserve">                  val pushCap: Int = (dynamicPushcapOpt, optoutAdjustedPushcapOpt) match {</w:t>
      </w:r>
    </w:p>
    <w:p>
      <w:pPr>
        <w:jc w:val="both"/>
      </w:pPr>
      <w:r>
        <w:t xml:space="preserve">                    case (_, Some(optoutAdjustedPushcap)) =&gt; optoutAdjustedPushcap</w:t>
      </w:r>
    </w:p>
    <w:p>
      <w:pPr>
        <w:jc w:val="both"/>
      </w:pPr>
      <w:r>
        <w:t xml:space="preserve">                    case (Some(pushcapInfo), _) =&gt; pushcapInfo.pushcap</w:t>
      </w:r>
    </w:p>
    <w:p>
      <w:pPr>
        <w:jc w:val="both"/>
      </w:pPr>
      <w:r>
        <w:t xml:space="preserve">                    case _ =&gt; defaultPushCap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  val filteredHistory = History(filterHistory(history.history.toSeq).toMap)</w:t>
      </w:r>
    </w:p>
    <w:p>
      <w:pPr>
        <w:jc w:val="both"/>
      </w:pPr>
      <w:r/>
    </w:p>
    <w:p>
      <w:pPr>
        <w:jc w:val="both"/>
      </w:pPr>
      <w:r>
        <w:t xml:space="preserve">                  val hasUserDislikeInLast90Days =</w:t>
      </w:r>
    </w:p>
    <w:p>
      <w:pPr>
        <w:jc w:val="both"/>
      </w:pPr>
      <w:r>
        <w:t xml:space="preserve">                    NtabCaretClickFatigueUtils.hasUserDislikeInLast90Days(feedbackDetailsDeduped)</w:t>
      </w:r>
    </w:p>
    <w:p>
      <w:pPr>
        <w:jc w:val="both"/>
      </w:pPr>
      <w:r>
        <w:t xml:space="preserve">                  val isF1TriggerFatigueEnabled = cand.target</w:t>
      </w:r>
    </w:p>
    <w:p>
      <w:pPr>
        <w:jc w:val="both"/>
      </w:pPr>
      <w:r>
        <w:t xml:space="preserve">                    .params(PushFeatureSwitchParams.EnableContFnF1TriggerSeeLessOftenFatigue)</w:t>
      </w:r>
    </w:p>
    <w:p>
      <w:pPr>
        <w:jc w:val="both"/>
      </w:pPr>
      <w:r>
        <w:t xml:space="preserve">                  val isNonF1TriggerFatigueEnabled = cand.target.params(</w:t>
      </w:r>
    </w:p>
    <w:p>
      <w:pPr>
        <w:jc w:val="both"/>
      </w:pPr>
      <w:r>
        <w:t xml:space="preserve">                    PushFeatureSwitchParams.EnableContFnNonF1TriggerSeeLessOftenFatigue)</w:t>
      </w:r>
    </w:p>
    <w:p>
      <w:pPr>
        <w:jc w:val="both"/>
      </w:pPr>
      <w:r/>
    </w:p>
    <w:p>
      <w:pPr>
        <w:jc w:val="both"/>
      </w:pPr>
      <w:r>
        <w:t xml:space="preserve">                  val isOutisdeSeeLessOftenFatigue =</w:t>
      </w:r>
    </w:p>
    <w:p>
      <w:pPr>
        <w:jc w:val="both"/>
      </w:pPr>
      <w:r>
        <w:t xml:space="preserve">                    if (hasUserDislikeInLast90Days &amp;&amp; (isF1TriggerFatigueEnabled || isNonF1TriggerFatigueEnabled)) {</w:t>
      </w:r>
    </w:p>
    <w:p>
      <w:pPr>
        <w:jc w:val="both"/>
      </w:pPr>
      <w:r>
        <w:t xml:space="preserve">                      total90Day.incr()</w:t>
      </w:r>
    </w:p>
    <w:p>
      <w:pPr>
        <w:jc w:val="both"/>
      </w:pPr>
      <w:r/>
    </w:p>
    <w:p>
      <w:pPr>
        <w:jc w:val="both"/>
      </w:pPr>
      <w:r>
        <w:t xml:space="preserve">                      val feedbackDetailsGroupedBySeeLessOftenType: Map[Option[</w:t>
      </w:r>
    </w:p>
    <w:p>
      <w:pPr>
        <w:jc w:val="both"/>
      </w:pPr>
      <w:r>
        <w:t xml:space="preserve">                        SeeLessOftenType</w:t>
      </w:r>
    </w:p>
    <w:p>
      <w:pPr>
        <w:jc w:val="both"/>
      </w:pPr>
      <w:r>
        <w:t xml:space="preserve">                      ], Seq[</w:t>
      </w:r>
    </w:p>
    <w:p>
      <w:pPr>
        <w:jc w:val="both"/>
      </w:pPr>
      <w:r>
        <w:t xml:space="preserve">                        CaretFeedbackDetails</w:t>
      </w:r>
    </w:p>
    <w:p>
      <w:pPr>
        <w:jc w:val="both"/>
      </w:pPr>
      <w:r>
        <w:t xml:space="preserve">                      ]] = feedbackDetails.groupBy(feedbackDetail =&gt;</w:t>
      </w:r>
    </w:p>
    <w:p>
      <w:pPr>
        <w:jc w:val="both"/>
      </w:pPr>
      <w:r>
        <w:t xml:space="preserve">                        feedbackDetail.genericNotificationMetadata.map(x =&gt;</w:t>
      </w:r>
    </w:p>
    <w:p>
      <w:pPr>
        <w:jc w:val="both"/>
      </w:pPr>
      <w:r>
        <w:t xml:space="preserve">                          genericTypeToSeeLessOftenType(x.genericType, cand)))</w:t>
      </w:r>
    </w:p>
    <w:p>
      <w:pPr>
        <w:jc w:val="both"/>
      </w:pPr>
      <w:r/>
    </w:p>
    <w:p>
      <w:pPr>
        <w:jc w:val="both"/>
      </w:pPr>
      <w:r>
        <w:t xml:space="preserve">                      val isOutsideFatiguePeriodSeq =</w:t>
      </w:r>
    </w:p>
    <w:p>
      <w:pPr>
        <w:jc w:val="both"/>
      </w:pPr>
      <w:r>
        <w:t xml:space="preserve">                        for (elem &lt;- feedbackDetailsGroupedBySeeLessOftenType if elem._1.isDefined)</w:t>
      </w:r>
    </w:p>
    <w:p>
      <w:pPr>
        <w:jc w:val="both"/>
      </w:pPr>
      <w:r>
        <w:t xml:space="preserve">                          yield {</w:t>
      </w:r>
    </w:p>
    <w:p>
      <w:pPr>
        <w:jc w:val="both"/>
      </w:pPr>
      <w:r>
        <w:t xml:space="preserve">                            val dislikedSeeLessOftenType: SeeLessOftenType = elem._1.get</w:t>
      </w:r>
    </w:p>
    <w:p>
      <w:pPr>
        <w:jc w:val="both"/>
      </w:pPr>
      <w:r>
        <w:t xml:space="preserve">                            val seqCaretFeedbackDetails: Seq[CaretFeedbackDetails] = elem._2</w:t>
      </w:r>
    </w:p>
    <w:p>
      <w:pPr>
        <w:jc w:val="both"/>
      </w:pPr>
      <w:r/>
    </w:p>
    <w:p>
      <w:pPr>
        <w:jc w:val="both"/>
      </w:pPr>
      <w:r>
        <w:t xml:space="preserve">                            val weight = getWeightForCaretFeedback(</w:t>
      </w:r>
    </w:p>
    <w:p>
      <w:pPr>
        <w:jc w:val="both"/>
      </w:pPr>
      <w:r>
        <w:t xml:space="preserve">                              dislikedSeeLessOftenType,</w:t>
      </w:r>
    </w:p>
    <w:p>
      <w:pPr>
        <w:jc w:val="both"/>
      </w:pPr>
      <w:r>
        <w:t xml:space="preserve">                              cand) * userStateWeight</w:t>
      </w:r>
    </w:p>
    <w:p>
      <w:pPr>
        <w:jc w:val="both"/>
      </w:pPr>
      <w:r/>
    </w:p>
    <w:p>
      <w:pPr>
        <w:jc w:val="both"/>
      </w:pPr>
      <w:r>
        <w:t xml:space="preserve">                            if (isOutsideFatiguePeriod(</w:t>
      </w:r>
    </w:p>
    <w:p>
      <w:pPr>
        <w:jc w:val="both"/>
      </w:pPr>
      <w:r>
        <w:t xml:space="preserve">                                history = filteredHistory,</w:t>
      </w:r>
    </w:p>
    <w:p>
      <w:pPr>
        <w:jc w:val="both"/>
      </w:pPr>
      <w:r>
        <w:t xml:space="preserve">                                feedbackDetails = seqCaretFeedbackDetails,</w:t>
      </w:r>
    </w:p>
    <w:p>
      <w:pPr>
        <w:jc w:val="both"/>
      </w:pPr>
      <w:r>
        <w:t xml:space="preserve">                                feedbacks = Seq(),</w:t>
      </w:r>
    </w:p>
    <w:p>
      <w:pPr>
        <w:jc w:val="both"/>
      </w:pPr>
      <w:r>
        <w:t xml:space="preserve">                                param = ContinuousFunctionParam(</w:t>
      </w:r>
    </w:p>
    <w:p>
      <w:pPr>
        <w:jc w:val="both"/>
      </w:pPr>
      <w:r>
        <w:t xml:space="preserve">                                  knobs = cand.target</w:t>
      </w:r>
    </w:p>
    <w:p>
      <w:pPr>
        <w:jc w:val="both"/>
      </w:pPr>
      <w:r>
        <w:t xml:space="preserve">                                    .params(PushFeatureSwitchParams.SeeLessOftenListOfDayKnobs),</w:t>
      </w:r>
    </w:p>
    <w:p>
      <w:pPr>
        <w:jc w:val="both"/>
      </w:pPr>
      <w:r>
        <w:t xml:space="preserve">                                  knobValues = cand.target</w:t>
      </w:r>
    </w:p>
    <w:p>
      <w:pPr>
        <w:jc w:val="both"/>
      </w:pPr>
      <w:r>
        <w:t xml:space="preserve">                                    .params(</w:t>
      </w:r>
    </w:p>
    <w:p>
      <w:pPr>
        <w:jc w:val="both"/>
      </w:pPr>
      <w:r>
        <w:t xml:space="preserve">                                      PushFeatureSwitchParams.SeeLessOftenListOfPushCapWeightKnobs).map(</w:t>
      </w:r>
    </w:p>
    <w:p>
      <w:pPr>
        <w:jc w:val="both"/>
      </w:pPr>
      <w:r>
        <w:t xml:space="preserve">                                      _ * pushCap),</w:t>
      </w:r>
    </w:p>
    <w:p>
      <w:pPr>
        <w:jc w:val="both"/>
      </w:pPr>
      <w:r>
        <w:t xml:space="preserve">                                  powers = cand.target</w:t>
      </w:r>
    </w:p>
    <w:p>
      <w:pPr>
        <w:jc w:val="both"/>
      </w:pPr>
      <w:r>
        <w:t xml:space="preserve">                                    .params(PushFeatureSwitchParams.SeeLessOftenListOfPowerKnobs),</w:t>
      </w:r>
    </w:p>
    <w:p>
      <w:pPr>
        <w:jc w:val="both"/>
      </w:pPr>
      <w:r>
        <w:t xml:space="preserve">                                  weight = weight,</w:t>
      </w:r>
    </w:p>
    <w:p>
      <w:pPr>
        <w:jc w:val="both"/>
      </w:pPr>
      <w:r>
        <w:t xml:space="preserve">                                  defaultValue = pushCap</w:t>
      </w:r>
    </w:p>
    <w:p>
      <w:pPr>
        <w:jc w:val="both"/>
      </w:pPr>
      <w:r>
        <w:t xml:space="preserve">                                ),</w:t>
      </w:r>
    </w:p>
    <w:p>
      <w:pPr>
        <w:jc w:val="both"/>
      </w:pPr>
      <w:r>
        <w:t xml:space="preserve">                                scopedStats</w:t>
      </w:r>
    </w:p>
    <w:p>
      <w:pPr>
        <w:jc w:val="both"/>
      </w:pPr>
      <w:r>
        <w:t xml:space="preserve">                              )) {</w:t>
      </w:r>
    </w:p>
    <w:p>
      <w:pPr>
        <w:jc w:val="both"/>
      </w:pPr>
      <w:r>
        <w:t xml:space="preserve">                              true</w:t>
      </w:r>
    </w:p>
    <w:p>
      <w:pPr>
        <w:jc w:val="both"/>
      </w:pPr>
      <w:r>
        <w:t xml:space="preserve">                            } else {</w:t>
      </w:r>
    </w:p>
    <w:p>
      <w:pPr>
        <w:jc w:val="both"/>
      </w:pPr>
      <w:r>
        <w:t xml:space="preserve">                              false</w:t>
      </w:r>
    </w:p>
    <w:p>
      <w:pPr>
        <w:jc w:val="both"/>
      </w:pPr>
      <w:r>
        <w:t xml:space="preserve">                            }</w:t>
      </w:r>
    </w:p>
    <w:p>
      <w:pPr>
        <w:jc w:val="both"/>
      </w:pPr>
      <w:r>
        <w:t xml:space="preserve">                          }</w:t>
      </w:r>
    </w:p>
    <w:p>
      <w:pPr>
        <w:jc w:val="both"/>
      </w:pPr>
      <w:r/>
    </w:p>
    <w:p>
      <w:pPr>
        <w:jc w:val="both"/>
      </w:pPr>
      <w:r>
        <w:t xml:space="preserve">                      isOutsideFatiguePeriodSeq.forall(identity)</w:t>
      </w:r>
    </w:p>
    <w:p>
      <w:pPr>
        <w:jc w:val="both"/>
      </w:pPr>
      <w:r>
        <w:t xml:space="preserve">                    } else {</w:t>
      </w:r>
    </w:p>
    <w:p>
      <w:pPr>
        <w:jc w:val="both"/>
      </w:pPr>
      <w:r>
        <w:t xml:space="preserve">                      totalDisabled.incr()</w:t>
      </w:r>
    </w:p>
    <w:p>
      <w:pPr>
        <w:jc w:val="both"/>
      </w:pPr>
      <w:r>
        <w:t xml:space="preserve">                      true</w:t>
      </w:r>
    </w:p>
    <w:p>
      <w:pPr>
        <w:jc w:val="both"/>
      </w:pPr>
      <w:r>
        <w:t xml:space="preserve">                    }</w:t>
      </w:r>
    </w:p>
    <w:p>
      <w:pPr>
        <w:jc w:val="both"/>
      </w:pPr>
      <w:r/>
    </w:p>
    <w:p>
      <w:pPr>
        <w:jc w:val="both"/>
      </w:pPr>
      <w:r>
        <w:t xml:space="preserve">                  if (isOutisdeSeeLessOftenFatigue) {</w:t>
      </w:r>
    </w:p>
    <w:p>
      <w:pPr>
        <w:jc w:val="both"/>
      </w:pPr>
      <w:r>
        <w:t xml:space="preserve">                    totalSuccess.incr()</w:t>
      </w:r>
    </w:p>
    <w:p>
      <w:pPr>
        <w:jc w:val="both"/>
      </w:pPr>
      <w:r>
        <w:t xml:space="preserve">                  } else totalFiltered.incr()</w:t>
      </w:r>
    </w:p>
    <w:p>
      <w:pPr>
        <w:jc w:val="both"/>
      </w:pPr>
      <w:r/>
    </w:p>
    <w:p>
      <w:pPr>
        <w:jc w:val="both"/>
      </w:pPr>
      <w:r>
        <w:t xml:space="preserve">                  isOutisdeSeeLessOftenFatigue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case _ =&gt;</w:t>
      </w:r>
    </w:p>
    <w:p>
      <w:pPr>
        <w:jc w:val="both"/>
      </w:pPr>
      <w:r>
        <w:t xml:space="preserve">                  totalSuccess.incr()</w:t>
      </w:r>
    </w:p>
    <w:p>
      <w:pPr>
        <w:jc w:val="both"/>
      </w:pPr>
      <w:r>
        <w:t xml:space="preserve">                  totalWithoutHistory.incr()</w:t>
      </w:r>
    </w:p>
    <w:p>
      <w:pPr>
        <w:jc w:val="both"/>
      </w:pPr>
      <w:r>
        <w:t xml:space="preserve">                  true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}.withStats(stats.scope(predicateName))</w:t>
      </w:r>
    </w:p>
    <w:p>
      <w:pPr>
        <w:jc w:val="both"/>
      </w:pPr>
      <w:r>
        <w:t xml:space="preserve">      .withName(predicateName)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f1TriggeredCRTBasedNtabCaretClickFnFatiguePredicate[</w:t>
      </w:r>
    </w:p>
    <w:p>
      <w:pPr>
        <w:jc w:val="both"/>
      </w:pPr>
      <w:r>
        <w:t xml:space="preserve">    Cand &lt;: Candidate with RecommendationType with TargetInfo[</w:t>
      </w:r>
    </w:p>
    <w:p>
      <w:pPr>
        <w:jc w:val="both"/>
      </w:pPr>
      <w:r>
        <w:t xml:space="preserve">      Target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filterHistory: TimeSeries =&gt; TimeSeries =</w:t>
      </w:r>
    </w:p>
    <w:p>
      <w:pPr>
        <w:jc w:val="both"/>
      </w:pPr>
      <w:r>
        <w:t xml:space="preserve">      FatiguePredicate.recTypesOnlyFilter(RecTypes.sharedNTabCaretFatigueTypes),</w:t>
      </w:r>
    </w:p>
    <w:p>
      <w:pPr>
        <w:jc w:val="both"/>
      </w:pPr>
      <w:r>
        <w:t xml:space="preserve">    filterCaretFeedbackHistory: Target =&gt; Seq[</w:t>
      </w:r>
    </w:p>
    <w:p>
      <w:pPr>
        <w:jc w:val="both"/>
      </w:pPr>
      <w:r>
        <w:t xml:space="preserve">      CaretFeedbackDetails</w:t>
      </w:r>
    </w:p>
    <w:p>
      <w:pPr>
        <w:jc w:val="both"/>
      </w:pPr>
      <w:r>
        <w:t xml:space="preserve">    ] =&gt; Seq[CaretFeedbackDetails] = CaretFeedbackHistoryFilter</w:t>
      </w:r>
    </w:p>
    <w:p>
      <w:pPr>
        <w:jc w:val="both"/>
      </w:pPr>
      <w:r>
        <w:t xml:space="preserve">      .caretFeedbackHistoryFilter(Seq(MagicRecsCategory)),</w:t>
      </w:r>
    </w:p>
    <w:p>
      <w:pPr>
        <w:jc w:val="both"/>
      </w:pPr>
      <w:r>
        <w:t xml:space="preserve">    filterInlineFeedbackHistory: Seq[FeedbackModel] =&gt; Seq[FeedbackModel] =</w:t>
      </w:r>
    </w:p>
    <w:p>
      <w:pPr>
        <w:jc w:val="both"/>
      </w:pPr>
      <w:r>
        <w:t xml:space="preserve">      NtabCaretClickFatigueUtils.feedbackModelFilterByCRT(RecTypes.sharedNTabCaretFatigueTypes)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NamedPredicate[Cand] = {</w:t>
      </w:r>
    </w:p>
    <w:p>
      <w:pPr>
        <w:jc w:val="both"/>
      </w:pPr>
      <w:r>
        <w:t xml:space="preserve">    val predicateName = "f1_triggered_crt_based_ntab_dislike_fatigue_fn"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.fromAsync[Cand] { cand: Cand =&gt;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val scopedStats = stats.scope(predicateName)</w:t>
      </w:r>
    </w:p>
    <w:p>
      <w:pPr>
        <w:jc w:val="both"/>
      </w:pPr>
      <w:r>
        <w:t xml:space="preserve">          val totalRequests = scopedStats.counter("mr_ntab_dislike_total")</w:t>
      </w:r>
    </w:p>
    <w:p>
      <w:pPr>
        <w:jc w:val="both"/>
      </w:pPr>
      <w:r>
        <w:t xml:space="preserve">          val total90Day =</w:t>
      </w:r>
    </w:p>
    <w:p>
      <w:pPr>
        <w:jc w:val="both"/>
      </w:pPr>
      <w:r>
        <w:t xml:space="preserve">            scopedStats.counter("mr_ntab_dislike_90day_dislike")</w:t>
      </w:r>
    </w:p>
    <w:p>
      <w:pPr>
        <w:jc w:val="both"/>
      </w:pPr>
      <w:r>
        <w:t xml:space="preserve">          val totalDisabled =</w:t>
      </w:r>
    </w:p>
    <w:p>
      <w:pPr>
        <w:jc w:val="both"/>
      </w:pPr>
      <w:r>
        <w:t xml:space="preserve">            scopedStats.counter("mr_ntab_dislike_not_90day_dislike")</w:t>
      </w:r>
    </w:p>
    <w:p>
      <w:pPr>
        <w:jc w:val="both"/>
      </w:pPr>
      <w:r>
        <w:t xml:space="preserve">          val totalSuccess = scopedStats.counter("mr_ntab_dislike_success")</w:t>
      </w:r>
    </w:p>
    <w:p>
      <w:pPr>
        <w:jc w:val="both"/>
      </w:pPr>
      <w:r>
        <w:t xml:space="preserve">          val totalFiltered = scopedStats.counter("mr_ntab_dislike_filtered")</w:t>
      </w:r>
    </w:p>
    <w:p>
      <w:pPr>
        <w:jc w:val="both"/>
      </w:pPr>
      <w:r>
        <w:t xml:space="preserve">          val totalWithHistory =</w:t>
      </w:r>
    </w:p>
    <w:p>
      <w:pPr>
        <w:jc w:val="both"/>
      </w:pPr>
      <w:r>
        <w:t xml:space="preserve">            scopedStats.counter("mr_ntab_dislike_with_history")</w:t>
      </w:r>
    </w:p>
    <w:p>
      <w:pPr>
        <w:jc w:val="both"/>
      </w:pPr>
      <w:r>
        <w:t xml:space="preserve">          val totalWithoutHistory =</w:t>
      </w:r>
    </w:p>
    <w:p>
      <w:pPr>
        <w:jc w:val="both"/>
      </w:pPr>
      <w:r>
        <w:t xml:space="preserve">            scopedStats.counter("mr_ntab_dislike_without_history")</w:t>
      </w:r>
    </w:p>
    <w:p>
      <w:pPr>
        <w:jc w:val="both"/>
      </w:pPr>
      <w:r>
        <w:t xml:space="preserve">          totalRequests.incr()</w:t>
      </w:r>
    </w:p>
    <w:p>
      <w:pPr>
        <w:jc w:val="both"/>
      </w:pPr>
      <w:r/>
    </w:p>
    <w:p>
      <w:pPr>
        <w:jc w:val="both"/>
      </w:pPr>
      <w:r>
        <w:t xml:space="preserve">          Future</w:t>
      </w:r>
    </w:p>
    <w:p>
      <w:pPr>
        <w:jc w:val="both"/>
      </w:pPr>
      <w:r>
        <w:t xml:space="preserve">            .join(</w:t>
      </w:r>
    </w:p>
    <w:p>
      <w:pPr>
        <w:jc w:val="both"/>
      </w:pPr>
      <w:r>
        <w:t xml:space="preserve">              cand.target.history,</w:t>
      </w:r>
    </w:p>
    <w:p>
      <w:pPr>
        <w:jc w:val="both"/>
      </w:pPr>
      <w:r>
        <w:t xml:space="preserve">              cand.target.caretFeedbacks,</w:t>
      </w:r>
    </w:p>
    <w:p>
      <w:pPr>
        <w:jc w:val="both"/>
      </w:pPr>
      <w:r>
        <w:t xml:space="preserve">              cand.target.dynamicPushcap,</w:t>
      </w:r>
    </w:p>
    <w:p>
      <w:pPr>
        <w:jc w:val="both"/>
      </w:pPr>
      <w:r>
        <w:t xml:space="preserve">              cand.target.optoutAdjustedPushcap,</w:t>
      </w:r>
    </w:p>
    <w:p>
      <w:pPr>
        <w:jc w:val="both"/>
      </w:pPr>
      <w:r>
        <w:t xml:space="preserve">              cand.target.notificationFeedbacks,</w:t>
      </w:r>
    </w:p>
    <w:p>
      <w:pPr>
        <w:jc w:val="both"/>
      </w:pPr>
      <w:r>
        <w:t xml:space="preserve">              PushCapUtil.getDefaultPushCap(cand.target),</w:t>
      </w:r>
    </w:p>
    <w:p>
      <w:pPr>
        <w:jc w:val="both"/>
      </w:pPr>
      <w:r>
        <w:t xml:space="preserve">              getUserStateWeight(cand.target)</w:t>
      </w:r>
    </w:p>
    <w:p>
      <w:pPr>
        <w:jc w:val="both"/>
      </w:pPr>
      <w:r>
        <w:t xml:space="preserve">            ).map {</w:t>
      </w:r>
    </w:p>
    <w:p>
      <w:pPr>
        <w:jc w:val="both"/>
      </w:pPr>
      <w:r>
        <w:t xml:space="preserve">              case (</w:t>
      </w:r>
    </w:p>
    <w:p>
      <w:pPr>
        <w:jc w:val="both"/>
      </w:pPr>
      <w:r>
        <w:t xml:space="preserve">                    history,</w:t>
      </w:r>
    </w:p>
    <w:p>
      <w:pPr>
        <w:jc w:val="both"/>
      </w:pPr>
      <w:r>
        <w:t xml:space="preserve">                    Some(feedbackDetails),</w:t>
      </w:r>
    </w:p>
    <w:p>
      <w:pPr>
        <w:jc w:val="both"/>
      </w:pPr>
      <w:r>
        <w:t xml:space="preserve">                    dynamicPushcapOpt,</w:t>
      </w:r>
    </w:p>
    <w:p>
      <w:pPr>
        <w:jc w:val="both"/>
      </w:pPr>
      <w:r>
        <w:t xml:space="preserve">                    optoutAdjustedPushcapOpt,</w:t>
      </w:r>
    </w:p>
    <w:p>
      <w:pPr>
        <w:jc w:val="both"/>
      </w:pPr>
      <w:r>
        <w:t xml:space="preserve">                    Some(feedbacks),</w:t>
      </w:r>
    </w:p>
    <w:p>
      <w:pPr>
        <w:jc w:val="both"/>
      </w:pPr>
      <w:r>
        <w:t xml:space="preserve">                    defaultPushCap,</w:t>
      </w:r>
    </w:p>
    <w:p>
      <w:pPr>
        <w:jc w:val="both"/>
      </w:pPr>
      <w:r>
        <w:t xml:space="preserve">                    userStateWeight) =&gt;</w:t>
      </w:r>
    </w:p>
    <w:p>
      <w:pPr>
        <w:jc w:val="both"/>
      </w:pPr>
      <w:r>
        <w:t xml:space="preserve">                totalWithHistory.incr()</w:t>
      </w:r>
    </w:p>
    <w:p>
      <w:pPr>
        <w:jc w:val="both"/>
      </w:pPr>
      <w:r/>
    </w:p>
    <w:p>
      <w:pPr>
        <w:jc w:val="both"/>
      </w:pPr>
      <w:r>
        <w:t xml:space="preserve">                val feedbackDetailsDeduped =</w:t>
      </w:r>
    </w:p>
    <w:p>
      <w:pPr>
        <w:jc w:val="both"/>
      </w:pPr>
      <w:r>
        <w:t xml:space="preserve">                  NtabCaretClickFatiguePredicateHelper.dedupFeedbackDetails(</w:t>
      </w:r>
    </w:p>
    <w:p>
      <w:pPr>
        <w:jc w:val="both"/>
      </w:pPr>
      <w:r>
        <w:t xml:space="preserve">                    filterCaretFeedbackHistory(cand.target)(feedbackDetails),</w:t>
      </w:r>
    </w:p>
    <w:p>
      <w:pPr>
        <w:jc w:val="both"/>
      </w:pPr>
      <w:r>
        <w:t xml:space="preserve">                    stats</w:t>
      </w:r>
    </w:p>
    <w:p>
      <w:pPr>
        <w:jc w:val="both"/>
      </w:pPr>
      <w:r>
        <w:t xml:space="preserve">                  )</w:t>
      </w:r>
    </w:p>
    <w:p>
      <w:pPr>
        <w:jc w:val="both"/>
      </w:pPr>
      <w:r/>
    </w:p>
    <w:p>
      <w:pPr>
        <w:jc w:val="both"/>
      </w:pPr>
      <w:r>
        <w:t xml:space="preserve">                val pushCap: Int = (dynamicPushcapOpt, optoutAdjustedPushcapOpt) match {</w:t>
      </w:r>
    </w:p>
    <w:p>
      <w:pPr>
        <w:jc w:val="both"/>
      </w:pPr>
      <w:r>
        <w:t xml:space="preserve">                  case (_, Some(optoutAdjustedPushcap)) =&gt; optoutAdjustedPushcap</w:t>
      </w:r>
    </w:p>
    <w:p>
      <w:pPr>
        <w:jc w:val="both"/>
      </w:pPr>
      <w:r>
        <w:t xml:space="preserve">                  case (Some(pushcapInfo), _) =&gt; pushcapInfo.pushcap</w:t>
      </w:r>
    </w:p>
    <w:p>
      <w:pPr>
        <w:jc w:val="both"/>
      </w:pPr>
      <w:r>
        <w:t xml:space="preserve">                  case _ =&gt; defaultPushCap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val filteredHistory = History(filterHistory(history.history.toSeq).toMap)</w:t>
      </w:r>
    </w:p>
    <w:p>
      <w:pPr>
        <w:jc w:val="both"/>
      </w:pPr>
      <w:r/>
    </w:p>
    <w:p>
      <w:pPr>
        <w:jc w:val="both"/>
      </w:pPr>
      <w:r>
        <w:t xml:space="preserve">                val isOutsideInlineDislikeFatigue =</w:t>
      </w:r>
    </w:p>
    <w:p>
      <w:pPr>
        <w:jc w:val="both"/>
      </w:pPr>
      <w:r>
        <w:t xml:space="preserve">                  if (cand.target</w:t>
      </w:r>
    </w:p>
    <w:p>
      <w:pPr>
        <w:jc w:val="both"/>
      </w:pPr>
      <w:r>
        <w:t xml:space="preserve">                      .params(PushFeatureSwitchParams.EnableContFnF1TriggerInlineFeedbackFatigue)) {</w:t>
      </w:r>
    </w:p>
    <w:p>
      <w:pPr>
        <w:jc w:val="both"/>
      </w:pPr>
      <w:r>
        <w:t xml:space="preserve">                    val weight =</w:t>
      </w:r>
    </w:p>
    <w:p>
      <w:pPr>
        <w:jc w:val="both"/>
      </w:pPr>
      <w:r>
        <w:t xml:space="preserve">                      if (RecTypes.isF1Type(cand.commonRecType)) {</w:t>
      </w:r>
    </w:p>
    <w:p>
      <w:pPr>
        <w:jc w:val="both"/>
      </w:pPr>
      <w:r>
        <w:t xml:space="preserve">                        cand.target</w:t>
      </w:r>
    </w:p>
    <w:p>
      <w:pPr>
        <w:jc w:val="both"/>
      </w:pPr>
      <w:r>
        <w:t xml:space="preserve">                          .params(PushFeatureSwitchParams.InlineFeedbackF1TriggerF1PushCapWeight)</w:t>
      </w:r>
    </w:p>
    <w:p>
      <w:pPr>
        <w:jc w:val="both"/>
      </w:pPr>
      <w:r>
        <w:t xml:space="preserve">                      } else {</w:t>
      </w:r>
    </w:p>
    <w:p>
      <w:pPr>
        <w:jc w:val="both"/>
      </w:pPr>
      <w:r>
        <w:t xml:space="preserve">                        cand.target</w:t>
      </w:r>
    </w:p>
    <w:p>
      <w:pPr>
        <w:jc w:val="both"/>
      </w:pPr>
      <w:r>
        <w:t xml:space="preserve">                          .params(PushFeatureSwitchParams.InlineFeedbackF1TriggerNonF1PushCapWeight)</w:t>
      </w:r>
    </w:p>
    <w:p>
      <w:pPr>
        <w:jc w:val="both"/>
      </w:pPr>
      <w:r>
        <w:t xml:space="preserve">                      }</w:t>
      </w:r>
    </w:p>
    <w:p>
      <w:pPr>
        <w:jc w:val="both"/>
      </w:pPr>
      <w:r/>
    </w:p>
    <w:p>
      <w:pPr>
        <w:jc w:val="both"/>
      </w:pPr>
      <w:r>
        <w:t xml:space="preserve">                    val inlineFeedbackFatigueParam = ContinuousFunctionParam(</w:t>
      </w:r>
    </w:p>
    <w:p>
      <w:pPr>
        <w:jc w:val="both"/>
      </w:pPr>
      <w:r>
        <w:t xml:space="preserve">                      cand.target</w:t>
      </w:r>
    </w:p>
    <w:p>
      <w:pPr>
        <w:jc w:val="both"/>
      </w:pPr>
      <w:r>
        <w:t xml:space="preserve">                        .params(PushFeatureSwitchParams.InlineFeedbackListOfDayKnobs),</w:t>
      </w:r>
    </w:p>
    <w:p>
      <w:pPr>
        <w:jc w:val="both"/>
      </w:pPr>
      <w:r>
        <w:t xml:space="preserve">                      cand.target</w:t>
      </w:r>
    </w:p>
    <w:p>
      <w:pPr>
        <w:jc w:val="both"/>
      </w:pPr>
      <w:r>
        <w:t xml:space="preserve">                        .params(PushFeatureSwitchParams.InlineFeedbackListOfPushCapWeightKnobs)</w:t>
      </w:r>
    </w:p>
    <w:p>
      <w:pPr>
        <w:jc w:val="both"/>
      </w:pPr>
      <w:r>
        <w:t xml:space="preserve">                        .map(_ * pushCap),</w:t>
      </w:r>
    </w:p>
    <w:p>
      <w:pPr>
        <w:jc w:val="both"/>
      </w:pPr>
      <w:r>
        <w:t xml:space="preserve">                      cand.target</w:t>
      </w:r>
    </w:p>
    <w:p>
      <w:pPr>
        <w:jc w:val="both"/>
      </w:pPr>
      <w:r>
        <w:t xml:space="preserve">                        .params(PushFeatureSwitchParams.InlineFeedbackListOfPowerKnobs),</w:t>
      </w:r>
    </w:p>
    <w:p>
      <w:pPr>
        <w:jc w:val="both"/>
      </w:pPr>
      <w:r>
        <w:t xml:space="preserve">                      weight,</w:t>
      </w:r>
    </w:p>
    <w:p>
      <w:pPr>
        <w:jc w:val="both"/>
      </w:pPr>
      <w:r>
        <w:t xml:space="preserve">                      pushCap</w:t>
      </w:r>
    </w:p>
    <w:p>
      <w:pPr>
        <w:jc w:val="both"/>
      </w:pPr>
      <w:r>
        <w:t xml:space="preserve">                    )</w:t>
      </w:r>
    </w:p>
    <w:p>
      <w:pPr>
        <w:jc w:val="both"/>
      </w:pPr>
      <w:r/>
    </w:p>
    <w:p>
      <w:pPr>
        <w:jc w:val="both"/>
      </w:pPr>
      <w:r>
        <w:t xml:space="preserve">                    isInlineDislikeOutsideFatiguePeriod(</w:t>
      </w:r>
    </w:p>
    <w:p>
      <w:pPr>
        <w:jc w:val="both"/>
      </w:pPr>
      <w:r>
        <w:t xml:space="preserve">                      cand,</w:t>
      </w:r>
    </w:p>
    <w:p>
      <w:pPr>
        <w:jc w:val="both"/>
      </w:pPr>
      <w:r>
        <w:t xml:space="preserve">                      feedbacks</w:t>
      </w:r>
    </w:p>
    <w:p>
      <w:pPr>
        <w:jc w:val="both"/>
      </w:pPr>
      <w:r>
        <w:t xml:space="preserve">                        .collect {</w:t>
      </w:r>
    </w:p>
    <w:p>
      <w:pPr>
        <w:jc w:val="both"/>
      </w:pPr>
      <w:r>
        <w:t xml:space="preserve">                          case feedbackPromptValue: FeedbackPromptValue =&gt;</w:t>
      </w:r>
    </w:p>
    <w:p>
      <w:pPr>
        <w:jc w:val="both"/>
      </w:pPr>
      <w:r>
        <w:t xml:space="preserve">                            InlineFeedbackModel(feedbackPromptValue, None)</w:t>
      </w:r>
    </w:p>
    <w:p>
      <w:pPr>
        <w:jc w:val="both"/>
      </w:pPr>
      <w:r>
        <w:t xml:space="preserve">                        },</w:t>
      </w:r>
    </w:p>
    <w:p>
      <w:pPr>
        <w:jc w:val="both"/>
      </w:pPr>
      <w:r>
        <w:t xml:space="preserve">                      filteredHistory,</w:t>
      </w:r>
    </w:p>
    <w:p>
      <w:pPr>
        <w:jc w:val="both"/>
      </w:pPr>
      <w:r>
        <w:t xml:space="preserve">                      Seq(</w:t>
      </w:r>
    </w:p>
    <w:p>
      <w:pPr>
        <w:jc w:val="both"/>
      </w:pPr>
      <w:r>
        <w:t xml:space="preserve">                        filterInlineFeedbackHistory,</w:t>
      </w:r>
    </w:p>
    <w:p>
      <w:pPr>
        <w:jc w:val="both"/>
      </w:pPr>
      <w:r>
        <w:t xml:space="preserve">                        NtabCaretClickFatigueUtils.feedbackModelFilterByCRT(</w:t>
      </w:r>
    </w:p>
    <w:p>
      <w:pPr>
        <w:jc w:val="both"/>
      </w:pPr>
      <w:r>
        <w:t xml:space="preserve">                          RecTypes.f1FirstDegreeTypes)),</w:t>
      </w:r>
    </w:p>
    <w:p>
      <w:pPr>
        <w:jc w:val="both"/>
      </w:pPr>
      <w:r>
        <w:t xml:space="preserve">                      inlineFeedbackFatigueParam,</w:t>
      </w:r>
    </w:p>
    <w:p>
      <w:pPr>
        <w:jc w:val="both"/>
      </w:pPr>
      <w:r>
        <w:t xml:space="preserve">                      scopedStats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} else true</w:t>
      </w:r>
    </w:p>
    <w:p>
      <w:pPr>
        <w:jc w:val="both"/>
      </w:pPr>
      <w:r/>
    </w:p>
    <w:p>
      <w:pPr>
        <w:jc w:val="both"/>
      </w:pPr>
      <w:r>
        <w:t xml:space="preserve">                lazy val isOutsidePromptDislikeFatigue =</w:t>
      </w:r>
    </w:p>
    <w:p>
      <w:pPr>
        <w:jc w:val="both"/>
      </w:pPr>
      <w:r>
        <w:t xml:space="preserve">                  if (cand.target</w:t>
      </w:r>
    </w:p>
    <w:p>
      <w:pPr>
        <w:jc w:val="both"/>
      </w:pPr>
      <w:r>
        <w:t xml:space="preserve">                      .params(PushFeatureSwitchParams.EnableContFnF1TriggerPromptFeedbackFatigue)) {</w:t>
      </w:r>
    </w:p>
    <w:p>
      <w:pPr>
        <w:jc w:val="both"/>
      </w:pPr>
      <w:r>
        <w:t xml:space="preserve">                    val weight =</w:t>
      </w:r>
    </w:p>
    <w:p>
      <w:pPr>
        <w:jc w:val="both"/>
      </w:pPr>
      <w:r>
        <w:t xml:space="preserve">                      if (RecTypes.isF1Type(cand.commonRecType)) {</w:t>
      </w:r>
    </w:p>
    <w:p>
      <w:pPr>
        <w:jc w:val="both"/>
      </w:pPr>
      <w:r>
        <w:t xml:space="preserve">                        cand.target</w:t>
      </w:r>
    </w:p>
    <w:p>
      <w:pPr>
        <w:jc w:val="both"/>
      </w:pPr>
      <w:r>
        <w:t xml:space="preserve">                          .params(PushFeatureSwitchParams.PromptFeedbackF1TriggerF1PushCapWeight)</w:t>
      </w:r>
    </w:p>
    <w:p>
      <w:pPr>
        <w:jc w:val="both"/>
      </w:pPr>
      <w:r>
        <w:t xml:space="preserve">                      } else {</w:t>
      </w:r>
    </w:p>
    <w:p>
      <w:pPr>
        <w:jc w:val="both"/>
      </w:pPr>
      <w:r>
        <w:t xml:space="preserve">                        cand.target</w:t>
      </w:r>
    </w:p>
    <w:p>
      <w:pPr>
        <w:jc w:val="both"/>
      </w:pPr>
      <w:r>
        <w:t xml:space="preserve">                          .params(PushFeatureSwitchParams.PromptFeedbackF1TriggerNonF1PushCapWeight)</w:t>
      </w:r>
    </w:p>
    <w:p>
      <w:pPr>
        <w:jc w:val="both"/>
      </w:pPr>
      <w:r>
        <w:t xml:space="preserve">                      }</w:t>
      </w:r>
    </w:p>
    <w:p>
      <w:pPr>
        <w:jc w:val="both"/>
      </w:pPr>
      <w:r/>
    </w:p>
    <w:p>
      <w:pPr>
        <w:jc w:val="both"/>
      </w:pPr>
      <w:r>
        <w:t xml:space="preserve">                    val promptFeedbackFatigueParam = ContinuousFunctionParam(</w:t>
      </w:r>
    </w:p>
    <w:p>
      <w:pPr>
        <w:jc w:val="both"/>
      </w:pPr>
      <w:r>
        <w:t xml:space="preserve">                      cand.target</w:t>
      </w:r>
    </w:p>
    <w:p>
      <w:pPr>
        <w:jc w:val="both"/>
      </w:pPr>
      <w:r>
        <w:t xml:space="preserve">                        .params(PushFeatureSwitchParams.PromptFeedbackListOfDayKnobs),</w:t>
      </w:r>
    </w:p>
    <w:p>
      <w:pPr>
        <w:jc w:val="both"/>
      </w:pPr>
      <w:r>
        <w:t xml:space="preserve">                      cand.target</w:t>
      </w:r>
    </w:p>
    <w:p>
      <w:pPr>
        <w:jc w:val="both"/>
      </w:pPr>
      <w:r>
        <w:t xml:space="preserve">                        .params(PushFeatureSwitchParams.PromptFeedbackListOfPushCapWeightKnobs)</w:t>
      </w:r>
    </w:p>
    <w:p>
      <w:pPr>
        <w:jc w:val="both"/>
      </w:pPr>
      <w:r>
        <w:t xml:space="preserve">                        .map(_ * pushCap),</w:t>
      </w:r>
    </w:p>
    <w:p>
      <w:pPr>
        <w:jc w:val="both"/>
      </w:pPr>
      <w:r>
        <w:t xml:space="preserve">                      cand.target</w:t>
      </w:r>
    </w:p>
    <w:p>
      <w:pPr>
        <w:jc w:val="both"/>
      </w:pPr>
      <w:r>
        <w:t xml:space="preserve">                        .params(PushFeatureSwitchParams.PromptFeedbackListOfPowerKnobs),</w:t>
      </w:r>
    </w:p>
    <w:p>
      <w:pPr>
        <w:jc w:val="both"/>
      </w:pPr>
      <w:r>
        <w:t xml:space="preserve">                      weight,</w:t>
      </w:r>
    </w:p>
    <w:p>
      <w:pPr>
        <w:jc w:val="both"/>
      </w:pPr>
      <w:r>
        <w:t xml:space="preserve">                      pushCap</w:t>
      </w:r>
    </w:p>
    <w:p>
      <w:pPr>
        <w:jc w:val="both"/>
      </w:pPr>
      <w:r>
        <w:t xml:space="preserve">                    )</w:t>
      </w:r>
    </w:p>
    <w:p>
      <w:pPr>
        <w:jc w:val="both"/>
      </w:pPr>
      <w:r/>
    </w:p>
    <w:p>
      <w:pPr>
        <w:jc w:val="both"/>
      </w:pPr>
      <w:r>
        <w:t xml:space="preserve">                    isPromptDislikeOutsideFatiguePeriod(</w:t>
      </w:r>
    </w:p>
    <w:p>
      <w:pPr>
        <w:jc w:val="both"/>
      </w:pPr>
      <w:r>
        <w:t xml:space="preserve">                      feedbacks</w:t>
      </w:r>
    </w:p>
    <w:p>
      <w:pPr>
        <w:jc w:val="both"/>
      </w:pPr>
      <w:r>
        <w:t xml:space="preserve">                        .collect {</w:t>
      </w:r>
    </w:p>
    <w:p>
      <w:pPr>
        <w:jc w:val="both"/>
      </w:pPr>
      <w:r>
        <w:t xml:space="preserve">                          case feedbackPromptValue: FeedbackPromptValue =&gt;</w:t>
      </w:r>
    </w:p>
    <w:p>
      <w:pPr>
        <w:jc w:val="both"/>
      </w:pPr>
      <w:r>
        <w:t xml:space="preserve">                            PromptFeedbackModel(feedbackPromptValue, None)</w:t>
      </w:r>
    </w:p>
    <w:p>
      <w:pPr>
        <w:jc w:val="both"/>
      </w:pPr>
      <w:r>
        <w:t xml:space="preserve">                        },</w:t>
      </w:r>
    </w:p>
    <w:p>
      <w:pPr>
        <w:jc w:val="both"/>
      </w:pPr>
      <w:r>
        <w:t xml:space="preserve">                      filteredHistory,</w:t>
      </w:r>
    </w:p>
    <w:p>
      <w:pPr>
        <w:jc w:val="both"/>
      </w:pPr>
      <w:r>
        <w:t xml:space="preserve">                      Seq(</w:t>
      </w:r>
    </w:p>
    <w:p>
      <w:pPr>
        <w:jc w:val="both"/>
      </w:pPr>
      <w:r>
        <w:t xml:space="preserve">                        filterInlineFeedbackHistory,</w:t>
      </w:r>
    </w:p>
    <w:p>
      <w:pPr>
        <w:jc w:val="both"/>
      </w:pPr>
      <w:r>
        <w:t xml:space="preserve">                        NtabCaretClickFatigueUtils.feedbackModelFilterByCRT(</w:t>
      </w:r>
    </w:p>
    <w:p>
      <w:pPr>
        <w:jc w:val="both"/>
      </w:pPr>
      <w:r>
        <w:t xml:space="preserve">                          RecTypes.f1FirstDegreeTypes)),</w:t>
      </w:r>
    </w:p>
    <w:p>
      <w:pPr>
        <w:jc w:val="both"/>
      </w:pPr>
      <w:r>
        <w:t xml:space="preserve">                      promptFeedbackFatigueParam,</w:t>
      </w:r>
    </w:p>
    <w:p>
      <w:pPr>
        <w:jc w:val="both"/>
      </w:pPr>
      <w:r>
        <w:t xml:space="preserve">                      scopedStats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} else true</w:t>
      </w:r>
    </w:p>
    <w:p>
      <w:pPr>
        <w:jc w:val="both"/>
      </w:pPr>
      <w:r/>
    </w:p>
    <w:p>
      <w:pPr>
        <w:jc w:val="both"/>
      </w:pPr>
      <w:r>
        <w:t xml:space="preserve">                isOutsideInlineDislikeFatigue &amp;&amp; isOutsidePromptDislikeFatigue</w:t>
      </w:r>
    </w:p>
    <w:p>
      <w:pPr>
        <w:jc w:val="both"/>
      </w:pPr>
      <w:r/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totalSuccess.incr()</w:t>
      </w:r>
    </w:p>
    <w:p>
      <w:pPr>
        <w:jc w:val="both"/>
      </w:pPr>
      <w:r>
        <w:t xml:space="preserve">                totalWithoutHistory.incr()</w:t>
      </w:r>
    </w:p>
    <w:p>
      <w:pPr>
        <w:jc w:val="both"/>
      </w:pPr>
      <w:r>
        <w:t xml:space="preserve">                true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}.withStats(stats.scope(predicateName))</w:t>
      </w:r>
    </w:p>
    <w:p>
      <w:pPr>
        <w:jc w:val="both"/>
      </w:pPr>
      <w:r>
        <w:t xml:space="preserve">      .withName(predicateName)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nonF1TriggeredCRTBasedNtabCaretClickFnFatiguePredicate[</w:t>
      </w:r>
    </w:p>
    <w:p>
      <w:pPr>
        <w:jc w:val="both"/>
      </w:pPr>
      <w:r>
        <w:t xml:space="preserve">    Cand &lt;: Candidate with RecommendationType with TargetInfo[</w:t>
      </w:r>
    </w:p>
    <w:p>
      <w:pPr>
        <w:jc w:val="both"/>
      </w:pPr>
      <w:r>
        <w:t xml:space="preserve">      Target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filterHistory: TimeSeries =&gt; TimeSeries =</w:t>
      </w:r>
    </w:p>
    <w:p>
      <w:pPr>
        <w:jc w:val="both"/>
      </w:pPr>
      <w:r>
        <w:t xml:space="preserve">      FatiguePredicate.recTypesOnlyFilter(RecTypes.sharedNTabCaretFatigueTypes),</w:t>
      </w:r>
    </w:p>
    <w:p>
      <w:pPr>
        <w:jc w:val="both"/>
      </w:pPr>
      <w:r>
        <w:t xml:space="preserve">    filterCaretFeedbackHistory: Target =&gt; Seq[</w:t>
      </w:r>
    </w:p>
    <w:p>
      <w:pPr>
        <w:jc w:val="both"/>
      </w:pPr>
      <w:r>
        <w:t xml:space="preserve">      CaretFeedbackDetails</w:t>
      </w:r>
    </w:p>
    <w:p>
      <w:pPr>
        <w:jc w:val="both"/>
      </w:pPr>
      <w:r>
        <w:t xml:space="preserve">    ] =&gt; Seq[CaretFeedbackDetails] = CaretFeedbackHistoryFilter</w:t>
      </w:r>
    </w:p>
    <w:p>
      <w:pPr>
        <w:jc w:val="both"/>
      </w:pPr>
      <w:r>
        <w:t xml:space="preserve">      .caretFeedbackHistoryFilter(Seq(MagicRecsCategory)),</w:t>
      </w:r>
    </w:p>
    <w:p>
      <w:pPr>
        <w:jc w:val="both"/>
      </w:pPr>
      <w:r>
        <w:t xml:space="preserve">    filterInlineFeedbackHistory: Seq[FeedbackModel] =&gt; Seq[FeedbackModel] =</w:t>
      </w:r>
    </w:p>
    <w:p>
      <w:pPr>
        <w:jc w:val="both"/>
      </w:pPr>
      <w:r>
        <w:t xml:space="preserve">      NtabCaretClickFatigueUtils.feedbackModelFilterByCRT(RecTypes.sharedNTabCaretFatigueTypes)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NamedPredicate[Cand] = {</w:t>
      </w:r>
    </w:p>
    <w:p>
      <w:pPr>
        <w:jc w:val="both"/>
      </w:pPr>
      <w:r>
        <w:t xml:space="preserve">    val predicateName = "non_f1_triggered_crt_based_ntab_dislike_fatigue_fn"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.fromAsync[Cand] { cand: Cand =&gt;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val scopedStats = stats.scope(predicateName)</w:t>
      </w:r>
    </w:p>
    <w:p>
      <w:pPr>
        <w:jc w:val="both"/>
      </w:pPr>
      <w:r>
        <w:t xml:space="preserve">          val totalRequests = scopedStats.counter("mr_ntab_dislike_total")</w:t>
      </w:r>
    </w:p>
    <w:p>
      <w:pPr>
        <w:jc w:val="both"/>
      </w:pPr>
      <w:r>
        <w:t xml:space="preserve">          val total90Day =</w:t>
      </w:r>
    </w:p>
    <w:p>
      <w:pPr>
        <w:jc w:val="both"/>
      </w:pPr>
      <w:r>
        <w:t xml:space="preserve">            scopedStats.counter("mr_ntab_dislike_90day_dislike")</w:t>
      </w:r>
    </w:p>
    <w:p>
      <w:pPr>
        <w:jc w:val="both"/>
      </w:pPr>
      <w:r>
        <w:t xml:space="preserve">          val totalDisabled =</w:t>
      </w:r>
    </w:p>
    <w:p>
      <w:pPr>
        <w:jc w:val="both"/>
      </w:pPr>
      <w:r>
        <w:t xml:space="preserve">            scopedStats.counter("mr_ntab_dislike_not_90day_dislike")</w:t>
      </w:r>
    </w:p>
    <w:p>
      <w:pPr>
        <w:jc w:val="both"/>
      </w:pPr>
      <w:r>
        <w:t xml:space="preserve">          val totalSuccess = scopedStats.counter("mr_ntab_dislike_success")</w:t>
      </w:r>
    </w:p>
    <w:p>
      <w:pPr>
        <w:jc w:val="both"/>
      </w:pPr>
      <w:r>
        <w:t xml:space="preserve">          val totalFiltered = scopedStats.counter("mr_ntab_dislike_filtered")</w:t>
      </w:r>
    </w:p>
    <w:p>
      <w:pPr>
        <w:jc w:val="both"/>
      </w:pPr>
      <w:r>
        <w:t xml:space="preserve">          val totalWithHistory =</w:t>
      </w:r>
    </w:p>
    <w:p>
      <w:pPr>
        <w:jc w:val="both"/>
      </w:pPr>
      <w:r>
        <w:t xml:space="preserve">            scopedStats.counter("mr_ntab_dislike_with_history")</w:t>
      </w:r>
    </w:p>
    <w:p>
      <w:pPr>
        <w:jc w:val="both"/>
      </w:pPr>
      <w:r>
        <w:t xml:space="preserve">          val totalWithoutHistory =</w:t>
      </w:r>
    </w:p>
    <w:p>
      <w:pPr>
        <w:jc w:val="both"/>
      </w:pPr>
      <w:r>
        <w:t xml:space="preserve">            scopedStats.counter("mr_ntab_dislike_without_history")</w:t>
      </w:r>
    </w:p>
    <w:p>
      <w:pPr>
        <w:jc w:val="both"/>
      </w:pPr>
      <w:r>
        <w:t xml:space="preserve">          val totalFeedbackSuccess = scopedStats.counter("mr_total_feedback_success")</w:t>
      </w:r>
    </w:p>
    <w:p>
      <w:pPr>
        <w:jc w:val="both"/>
      </w:pPr>
      <w:r>
        <w:t xml:space="preserve">          totalRequests.incr()</w:t>
      </w:r>
    </w:p>
    <w:p>
      <w:pPr>
        <w:jc w:val="both"/>
      </w:pPr>
      <w:r/>
    </w:p>
    <w:p>
      <w:pPr>
        <w:jc w:val="both"/>
      </w:pPr>
      <w:r>
        <w:t xml:space="preserve">          Future</w:t>
      </w:r>
    </w:p>
    <w:p>
      <w:pPr>
        <w:jc w:val="both"/>
      </w:pPr>
      <w:r>
        <w:t xml:space="preserve">            .join(</w:t>
      </w:r>
    </w:p>
    <w:p>
      <w:pPr>
        <w:jc w:val="both"/>
      </w:pPr>
      <w:r>
        <w:t xml:space="preserve">              cand.target.history,</w:t>
      </w:r>
    </w:p>
    <w:p>
      <w:pPr>
        <w:jc w:val="both"/>
      </w:pPr>
      <w:r>
        <w:t xml:space="preserve">              cand.target.caretFeedbacks,</w:t>
      </w:r>
    </w:p>
    <w:p>
      <w:pPr>
        <w:jc w:val="both"/>
      </w:pPr>
      <w:r>
        <w:t xml:space="preserve">              cand.target.dynamicPushcap,</w:t>
      </w:r>
    </w:p>
    <w:p>
      <w:pPr>
        <w:jc w:val="both"/>
      </w:pPr>
      <w:r>
        <w:t xml:space="preserve">              cand.target.optoutAdjustedPushcap,</w:t>
      </w:r>
    </w:p>
    <w:p>
      <w:pPr>
        <w:jc w:val="both"/>
      </w:pPr>
      <w:r>
        <w:t xml:space="preserve">              cand.target.notificationFeedbacks,</w:t>
      </w:r>
    </w:p>
    <w:p>
      <w:pPr>
        <w:jc w:val="both"/>
      </w:pPr>
      <w:r>
        <w:t xml:space="preserve">              PushCapUtil.getDefaultPushCap(cand.target),</w:t>
      </w:r>
    </w:p>
    <w:p>
      <w:pPr>
        <w:jc w:val="both"/>
      </w:pPr>
      <w:r>
        <w:t xml:space="preserve">              getUserStateWeight(cand.target),</w:t>
      </w:r>
    </w:p>
    <w:p>
      <w:pPr>
        <w:jc w:val="both"/>
      </w:pPr>
      <w:r>
        <w:t xml:space="preserve">            ).map {</w:t>
      </w:r>
    </w:p>
    <w:p>
      <w:pPr>
        <w:jc w:val="both"/>
      </w:pPr>
      <w:r>
        <w:t xml:space="preserve">              case (</w:t>
      </w:r>
    </w:p>
    <w:p>
      <w:pPr>
        <w:jc w:val="both"/>
      </w:pPr>
      <w:r>
        <w:t xml:space="preserve">                    history,</w:t>
      </w:r>
    </w:p>
    <w:p>
      <w:pPr>
        <w:jc w:val="both"/>
      </w:pPr>
      <w:r>
        <w:t xml:space="preserve">                    Some(feedbackDetails),</w:t>
      </w:r>
    </w:p>
    <w:p>
      <w:pPr>
        <w:jc w:val="both"/>
      </w:pPr>
      <w:r>
        <w:t xml:space="preserve">                    dynamicPushcapOpt,</w:t>
      </w:r>
    </w:p>
    <w:p>
      <w:pPr>
        <w:jc w:val="both"/>
      </w:pPr>
      <w:r>
        <w:t xml:space="preserve">                    optoutAdjustedPushcapOpt,</w:t>
      </w:r>
    </w:p>
    <w:p>
      <w:pPr>
        <w:jc w:val="both"/>
      </w:pPr>
      <w:r>
        <w:t xml:space="preserve">                    Some(feedbacks),</w:t>
      </w:r>
    </w:p>
    <w:p>
      <w:pPr>
        <w:jc w:val="both"/>
      </w:pPr>
      <w:r>
        <w:t xml:space="preserve">                    defaultPushCap,</w:t>
      </w:r>
    </w:p>
    <w:p>
      <w:pPr>
        <w:jc w:val="both"/>
      </w:pPr>
      <w:r>
        <w:t xml:space="preserve">                    userStateWeight) =&gt;</w:t>
      </w:r>
    </w:p>
    <w:p>
      <w:pPr>
        <w:jc w:val="both"/>
      </w:pPr>
      <w:r>
        <w:t xml:space="preserve">                totalWithHistory.incr()</w:t>
      </w:r>
    </w:p>
    <w:p>
      <w:pPr>
        <w:jc w:val="both"/>
      </w:pPr>
      <w:r/>
    </w:p>
    <w:p>
      <w:pPr>
        <w:jc w:val="both"/>
      </w:pPr>
      <w:r>
        <w:t xml:space="preserve">                val filteredfeedbackDetails =</w:t>
      </w:r>
    </w:p>
    <w:p>
      <w:pPr>
        <w:jc w:val="both"/>
      </w:pPr>
      <w:r>
        <w:t xml:space="preserve">                  if (cand.target.params(</w:t>
      </w:r>
    </w:p>
    <w:p>
      <w:pPr>
        <w:jc w:val="both"/>
      </w:pPr>
      <w:r>
        <w:t xml:space="preserve">                      PushFeatureSwitchParams.AdjustTripHqTweetTriggeredNtabCaretClickFatigue)) {</w:t>
      </w:r>
    </w:p>
    <w:p>
      <w:pPr>
        <w:jc w:val="both"/>
      </w:pPr>
      <w:r>
        <w:t xml:space="preserve">                    val refreshableTypeFilter = CaretFeedbackHistoryFilter</w:t>
      </w:r>
    </w:p>
    <w:p>
      <w:pPr>
        <w:jc w:val="both"/>
      </w:pPr>
      <w:r>
        <w:t xml:space="preserve">                      .caretFeedbackHistoryFilterByRefreshableTypeDenyList(</w:t>
      </w:r>
    </w:p>
    <w:p>
      <w:pPr>
        <w:jc w:val="both"/>
      </w:pPr>
      <w:r>
        <w:t xml:space="preserve">                        HighQualityRefreshableTypes)</w:t>
      </w:r>
    </w:p>
    <w:p>
      <w:pPr>
        <w:jc w:val="both"/>
      </w:pPr>
      <w:r>
        <w:t xml:space="preserve">                    refreshableTypeFilter(cand.target)(feedbackDetails)</w:t>
      </w:r>
    </w:p>
    <w:p>
      <w:pPr>
        <w:jc w:val="both"/>
      </w:pPr>
      <w:r>
        <w:t xml:space="preserve">                  } else {</w:t>
      </w:r>
    </w:p>
    <w:p>
      <w:pPr>
        <w:jc w:val="both"/>
      </w:pPr>
      <w:r>
        <w:t xml:space="preserve">                    feedbackDetails</w:t>
      </w:r>
    </w:p>
    <w:p>
      <w:pPr>
        <w:jc w:val="both"/>
      </w:pPr>
      <w:r>
        <w:t xml:space="preserve">                  }</w:t>
      </w:r>
    </w:p>
    <w:p>
      <w:pPr>
        <w:jc w:val="both"/>
      </w:pPr>
      <w:r/>
    </w:p>
    <w:p>
      <w:pPr>
        <w:jc w:val="both"/>
      </w:pPr>
      <w:r>
        <w:t xml:space="preserve">                val feedbackDetailsDeduped =</w:t>
      </w:r>
    </w:p>
    <w:p>
      <w:pPr>
        <w:jc w:val="both"/>
      </w:pPr>
      <w:r>
        <w:t xml:space="preserve">                  NtabCaretClickFatiguePredicateHelper.dedupFeedbackDetails(</w:t>
      </w:r>
    </w:p>
    <w:p>
      <w:pPr>
        <w:jc w:val="both"/>
      </w:pPr>
      <w:r>
        <w:t xml:space="preserve">                    filterCaretFeedbackHistory(cand.target)(filteredfeedbackDetails),</w:t>
      </w:r>
    </w:p>
    <w:p>
      <w:pPr>
        <w:jc w:val="both"/>
      </w:pPr>
      <w:r>
        <w:t xml:space="preserve">                    stats</w:t>
      </w:r>
    </w:p>
    <w:p>
      <w:pPr>
        <w:jc w:val="both"/>
      </w:pPr>
      <w:r>
        <w:t xml:space="preserve">                  )</w:t>
      </w:r>
    </w:p>
    <w:p>
      <w:pPr>
        <w:jc w:val="both"/>
      </w:pPr>
      <w:r/>
    </w:p>
    <w:p>
      <w:pPr>
        <w:jc w:val="both"/>
      </w:pPr>
      <w:r>
        <w:t xml:space="preserve">                val pushCap: Int = (dynamicPushcapOpt, optoutAdjustedPushcapOpt) match {</w:t>
      </w:r>
    </w:p>
    <w:p>
      <w:pPr>
        <w:jc w:val="both"/>
      </w:pPr>
      <w:r>
        <w:t xml:space="preserve">                  case (_, Some(optoutAdjustedPushcap)) =&gt; optoutAdjustedPushcap</w:t>
      </w:r>
    </w:p>
    <w:p>
      <w:pPr>
        <w:jc w:val="both"/>
      </w:pPr>
      <w:r>
        <w:t xml:space="preserve">                  case (Some(pushcapInfo), _) =&gt; pushcapInfo.pushcap</w:t>
      </w:r>
    </w:p>
    <w:p>
      <w:pPr>
        <w:jc w:val="both"/>
      </w:pPr>
      <w:r>
        <w:t xml:space="preserve">                  case _ =&gt; defaultPushCap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val filteredHistory = History(filterHistory(history.history.toSeq).toMap)</w:t>
      </w:r>
    </w:p>
    <w:p>
      <w:pPr>
        <w:jc w:val="both"/>
      </w:pPr>
      <w:r/>
    </w:p>
    <w:p>
      <w:pPr>
        <w:jc w:val="both"/>
      </w:pPr>
      <w:r>
        <w:t xml:space="preserve">                val isOutsideInlineDislikeFatigue =</w:t>
      </w:r>
    </w:p>
    <w:p>
      <w:pPr>
        <w:jc w:val="both"/>
      </w:pPr>
      <w:r>
        <w:t xml:space="preserve">                  if (cand.target</w:t>
      </w:r>
    </w:p>
    <w:p>
      <w:pPr>
        <w:jc w:val="both"/>
      </w:pPr>
      <w:r>
        <w:t xml:space="preserve">                      .params(</w:t>
      </w:r>
    </w:p>
    <w:p>
      <w:pPr>
        <w:jc w:val="both"/>
      </w:pPr>
      <w:r>
        <w:t xml:space="preserve">                        PushFeatureSwitchParams.EnableContFnNonF1TriggerInlineFeedbackFatigue)) {</w:t>
      </w:r>
    </w:p>
    <w:p>
      <w:pPr>
        <w:jc w:val="both"/>
      </w:pPr>
      <w:r>
        <w:t xml:space="preserve">                    val weight =</w:t>
      </w:r>
    </w:p>
    <w:p>
      <w:pPr>
        <w:jc w:val="both"/>
      </w:pPr>
      <w:r>
        <w:t xml:space="preserve">                      if (RecTypes.isF1Type(cand.commonRecType))</w:t>
      </w:r>
    </w:p>
    <w:p>
      <w:pPr>
        <w:jc w:val="both"/>
      </w:pPr>
      <w:r>
        <w:t xml:space="preserve">                        cand.target</w:t>
      </w:r>
    </w:p>
    <w:p>
      <w:pPr>
        <w:jc w:val="both"/>
      </w:pPr>
      <w:r>
        <w:t xml:space="preserve">                          .params(PushFeatureSwitchParams.InlineFeedbackNonF1TriggerF1PushCapWeight)</w:t>
      </w:r>
    </w:p>
    <w:p>
      <w:pPr>
        <w:jc w:val="both"/>
      </w:pPr>
      <w:r>
        <w:t xml:space="preserve">                      else</w:t>
      </w:r>
    </w:p>
    <w:p>
      <w:pPr>
        <w:jc w:val="both"/>
      </w:pPr>
      <w:r>
        <w:t xml:space="preserve">                        cand.target</w:t>
      </w:r>
    </w:p>
    <w:p>
      <w:pPr>
        <w:jc w:val="both"/>
      </w:pPr>
      <w:r>
        <w:t xml:space="preserve">                          .params(</w:t>
      </w:r>
    </w:p>
    <w:p>
      <w:pPr>
        <w:jc w:val="both"/>
      </w:pPr>
      <w:r>
        <w:t xml:space="preserve">                            PushFeatureSwitchParams.InlineFeedbackNonF1TriggerNonF1PushCapWeight)</w:t>
      </w:r>
    </w:p>
    <w:p>
      <w:pPr>
        <w:jc w:val="both"/>
      </w:pPr>
      <w:r/>
    </w:p>
    <w:p>
      <w:pPr>
        <w:jc w:val="both"/>
      </w:pPr>
      <w:r>
        <w:t xml:space="preserve">                    val inlineFeedbackFatigueParam = ContinuousFunctionParam(</w:t>
      </w:r>
    </w:p>
    <w:p>
      <w:pPr>
        <w:jc w:val="both"/>
      </w:pPr>
      <w:r>
        <w:t xml:space="preserve">                      cand.target</w:t>
      </w:r>
    </w:p>
    <w:p>
      <w:pPr>
        <w:jc w:val="both"/>
      </w:pPr>
      <w:r>
        <w:t xml:space="preserve">                        .params(PushFeatureSwitchParams.InlineFeedbackListOfDayKnobs),</w:t>
      </w:r>
    </w:p>
    <w:p>
      <w:pPr>
        <w:jc w:val="both"/>
      </w:pPr>
      <w:r>
        <w:t xml:space="preserve">                      cand.target</w:t>
      </w:r>
    </w:p>
    <w:p>
      <w:pPr>
        <w:jc w:val="both"/>
      </w:pPr>
      <w:r>
        <w:t xml:space="preserve">                        .params(PushFeatureSwitchParams.InlineFeedbackListOfPushCapWeightKnobs)</w:t>
      </w:r>
    </w:p>
    <w:p>
      <w:pPr>
        <w:jc w:val="both"/>
      </w:pPr>
      <w:r>
        <w:t xml:space="preserve">                        .map(_ * pushCap),</w:t>
      </w:r>
    </w:p>
    <w:p>
      <w:pPr>
        <w:jc w:val="both"/>
      </w:pPr>
      <w:r>
        <w:t xml:space="preserve">                      cand.target</w:t>
      </w:r>
    </w:p>
    <w:p>
      <w:pPr>
        <w:jc w:val="both"/>
      </w:pPr>
      <w:r>
        <w:t xml:space="preserve">                        .params(PushFeatureSwitchParams.InlineFeedbackListOfPowerKnobs),</w:t>
      </w:r>
    </w:p>
    <w:p>
      <w:pPr>
        <w:jc w:val="both"/>
      </w:pPr>
      <w:r>
        <w:t xml:space="preserve">                      weight,</w:t>
      </w:r>
    </w:p>
    <w:p>
      <w:pPr>
        <w:jc w:val="both"/>
      </w:pPr>
      <w:r>
        <w:t xml:space="preserve">                      pushCap</w:t>
      </w:r>
    </w:p>
    <w:p>
      <w:pPr>
        <w:jc w:val="both"/>
      </w:pPr>
      <w:r>
        <w:t xml:space="preserve">                    )</w:t>
      </w:r>
    </w:p>
    <w:p>
      <w:pPr>
        <w:jc w:val="both"/>
      </w:pPr>
      <w:r/>
    </w:p>
    <w:p>
      <w:pPr>
        <w:jc w:val="both"/>
      </w:pPr>
      <w:r>
        <w:t xml:space="preserve">                    val excludedCRTs: Set[CommonRecommendationType] =</w:t>
      </w:r>
    </w:p>
    <w:p>
      <w:pPr>
        <w:jc w:val="both"/>
      </w:pPr>
      <w:r>
        <w:t xml:space="preserve">                      if (cand.target.params(</w:t>
      </w:r>
    </w:p>
    <w:p>
      <w:pPr>
        <w:jc w:val="both"/>
      </w:pPr>
      <w:r>
        <w:t xml:space="preserve">                          PushFeatureSwitchParams.AdjustTripHqTweetTriggeredNtabCaretClickFatigue)) {</w:t>
      </w:r>
    </w:p>
    <w:p>
      <w:pPr>
        <w:jc w:val="both"/>
      </w:pPr>
      <w:r>
        <w:t xml:space="preserve">                        RecTypes.f1FirstDegreeTypes ++ RecTypes.HighQualityTweetTypes</w:t>
      </w:r>
    </w:p>
    <w:p>
      <w:pPr>
        <w:jc w:val="both"/>
      </w:pPr>
      <w:r>
        <w:t xml:space="preserve">                      } else {</w:t>
      </w:r>
    </w:p>
    <w:p>
      <w:pPr>
        <w:jc w:val="both"/>
      </w:pPr>
      <w:r>
        <w:t xml:space="preserve">                        RecTypes.f1FirstDegreeTypes</w:t>
      </w:r>
    </w:p>
    <w:p>
      <w:pPr>
        <w:jc w:val="both"/>
      </w:pPr>
      <w:r>
        <w:t xml:space="preserve">                      }</w:t>
      </w:r>
    </w:p>
    <w:p>
      <w:pPr>
        <w:jc w:val="both"/>
      </w:pPr>
      <w:r/>
    </w:p>
    <w:p>
      <w:pPr>
        <w:jc w:val="both"/>
      </w:pPr>
      <w:r>
        <w:t xml:space="preserve">                    isInlineDislikeOutsideFatiguePeriod(</w:t>
      </w:r>
    </w:p>
    <w:p>
      <w:pPr>
        <w:jc w:val="both"/>
      </w:pPr>
      <w:r>
        <w:t xml:space="preserve">                      cand,</w:t>
      </w:r>
    </w:p>
    <w:p>
      <w:pPr>
        <w:jc w:val="both"/>
      </w:pPr>
      <w:r>
        <w:t xml:space="preserve">                      feedbacks</w:t>
      </w:r>
    </w:p>
    <w:p>
      <w:pPr>
        <w:jc w:val="both"/>
      </w:pPr>
      <w:r>
        <w:t xml:space="preserve">                        .collect {</w:t>
      </w:r>
    </w:p>
    <w:p>
      <w:pPr>
        <w:jc w:val="both"/>
      </w:pPr>
      <w:r>
        <w:t xml:space="preserve">                          case feedbackPromptValue: FeedbackPromptValue =&gt;</w:t>
      </w:r>
    </w:p>
    <w:p>
      <w:pPr>
        <w:jc w:val="both"/>
      </w:pPr>
      <w:r>
        <w:t xml:space="preserve">                            InlineFeedbackModel(feedbackPromptValue, None)</w:t>
      </w:r>
    </w:p>
    <w:p>
      <w:pPr>
        <w:jc w:val="both"/>
      </w:pPr>
      <w:r>
        <w:t xml:space="preserve">                        },</w:t>
      </w:r>
    </w:p>
    <w:p>
      <w:pPr>
        <w:jc w:val="both"/>
      </w:pPr>
      <w:r>
        <w:t xml:space="preserve">                      filteredHistory,</w:t>
      </w:r>
    </w:p>
    <w:p>
      <w:pPr>
        <w:jc w:val="both"/>
      </w:pPr>
      <w:r>
        <w:t xml:space="preserve">                      Seq(</w:t>
      </w:r>
    </w:p>
    <w:p>
      <w:pPr>
        <w:jc w:val="both"/>
      </w:pPr>
      <w:r>
        <w:t xml:space="preserve">                        filterInlineFeedbackHistory,</w:t>
      </w:r>
    </w:p>
    <w:p>
      <w:pPr>
        <w:jc w:val="both"/>
      </w:pPr>
      <w:r>
        <w:t xml:space="preserve">                        NtabCaretClickFatigueUtils.feedbackModelExcludeCRT(excludedCRTs)),</w:t>
      </w:r>
    </w:p>
    <w:p>
      <w:pPr>
        <w:jc w:val="both"/>
      </w:pPr>
      <w:r>
        <w:t xml:space="preserve">                      inlineFeedbackFatigueParam,</w:t>
      </w:r>
    </w:p>
    <w:p>
      <w:pPr>
        <w:jc w:val="both"/>
      </w:pPr>
      <w:r>
        <w:t xml:space="preserve">                      scopedStats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} else true</w:t>
      </w:r>
    </w:p>
    <w:p>
      <w:pPr>
        <w:jc w:val="both"/>
      </w:pPr>
      <w:r/>
    </w:p>
    <w:p>
      <w:pPr>
        <w:jc w:val="both"/>
      </w:pPr>
      <w:r>
        <w:t xml:space="preserve">                lazy val isOutsidePromptDislikeFatigue =</w:t>
      </w:r>
    </w:p>
    <w:p>
      <w:pPr>
        <w:jc w:val="both"/>
      </w:pPr>
      <w:r>
        <w:t xml:space="preserve">                  if (cand.target</w:t>
      </w:r>
    </w:p>
    <w:p>
      <w:pPr>
        <w:jc w:val="both"/>
      </w:pPr>
      <w:r>
        <w:t xml:space="preserve">                      .params(</w:t>
      </w:r>
    </w:p>
    <w:p>
      <w:pPr>
        <w:jc w:val="both"/>
      </w:pPr>
      <w:r>
        <w:t xml:space="preserve">                        PushFeatureSwitchParams.EnableContFnNonF1TriggerPromptFeedbackFatigue)) {</w:t>
      </w:r>
    </w:p>
    <w:p>
      <w:pPr>
        <w:jc w:val="both"/>
      </w:pPr>
      <w:r>
        <w:t xml:space="preserve">                    val weight =</w:t>
      </w:r>
    </w:p>
    <w:p>
      <w:pPr>
        <w:jc w:val="both"/>
      </w:pPr>
      <w:r>
        <w:t xml:space="preserve">                      if (RecTypes.isF1Type(cand.commonRecType))</w:t>
      </w:r>
    </w:p>
    <w:p>
      <w:pPr>
        <w:jc w:val="both"/>
      </w:pPr>
      <w:r>
        <w:t xml:space="preserve">                        cand.target</w:t>
      </w:r>
    </w:p>
    <w:p>
      <w:pPr>
        <w:jc w:val="both"/>
      </w:pPr>
      <w:r>
        <w:t xml:space="preserve">                          .params(PushFeatureSwitchParams.PromptFeedbackNonF1TriggerF1PushCapWeight)</w:t>
      </w:r>
    </w:p>
    <w:p>
      <w:pPr>
        <w:jc w:val="both"/>
      </w:pPr>
      <w:r>
        <w:t xml:space="preserve">                      else</w:t>
      </w:r>
    </w:p>
    <w:p>
      <w:pPr>
        <w:jc w:val="both"/>
      </w:pPr>
      <w:r>
        <w:t xml:space="preserve">                        cand.target</w:t>
      </w:r>
    </w:p>
    <w:p>
      <w:pPr>
        <w:jc w:val="both"/>
      </w:pPr>
      <w:r>
        <w:t xml:space="preserve">                          .params(</w:t>
      </w:r>
    </w:p>
    <w:p>
      <w:pPr>
        <w:jc w:val="both"/>
      </w:pPr>
      <w:r>
        <w:t xml:space="preserve">                            PushFeatureSwitchParams.PromptFeedbackNonF1TriggerNonF1PushCapWeight)</w:t>
      </w:r>
    </w:p>
    <w:p>
      <w:pPr>
        <w:jc w:val="both"/>
      </w:pPr>
      <w:r/>
    </w:p>
    <w:p>
      <w:pPr>
        <w:jc w:val="both"/>
      </w:pPr>
      <w:r>
        <w:t xml:space="preserve">                    val promptFeedbackFatigueParam = ContinuousFunctionParam(</w:t>
      </w:r>
    </w:p>
    <w:p>
      <w:pPr>
        <w:jc w:val="both"/>
      </w:pPr>
      <w:r>
        <w:t xml:space="preserve">                      cand.target</w:t>
      </w:r>
    </w:p>
    <w:p>
      <w:pPr>
        <w:jc w:val="both"/>
      </w:pPr>
      <w:r>
        <w:t xml:space="preserve">                        .params(PushFeatureSwitchParams.PromptFeedbackListOfDayKnobs),</w:t>
      </w:r>
    </w:p>
    <w:p>
      <w:pPr>
        <w:jc w:val="both"/>
      </w:pPr>
      <w:r>
        <w:t xml:space="preserve">                      cand.target</w:t>
      </w:r>
    </w:p>
    <w:p>
      <w:pPr>
        <w:jc w:val="both"/>
      </w:pPr>
      <w:r>
        <w:t xml:space="preserve">                        .params(PushFeatureSwitchParams.PromptFeedbackListOfPushCapWeightKnobs)</w:t>
      </w:r>
    </w:p>
    <w:p>
      <w:pPr>
        <w:jc w:val="both"/>
      </w:pPr>
      <w:r>
        <w:t xml:space="preserve">                        .map(_ * pushCap),</w:t>
      </w:r>
    </w:p>
    <w:p>
      <w:pPr>
        <w:jc w:val="both"/>
      </w:pPr>
      <w:r>
        <w:t xml:space="preserve">                      cand.target</w:t>
      </w:r>
    </w:p>
    <w:p>
      <w:pPr>
        <w:jc w:val="both"/>
      </w:pPr>
      <w:r>
        <w:t xml:space="preserve">                        .params(PushFeatureSwitchParams.PromptFeedbackListOfPowerKnobs),</w:t>
      </w:r>
    </w:p>
    <w:p>
      <w:pPr>
        <w:jc w:val="both"/>
      </w:pPr>
      <w:r>
        <w:t xml:space="preserve">                      weight,</w:t>
      </w:r>
    </w:p>
    <w:p>
      <w:pPr>
        <w:jc w:val="both"/>
      </w:pPr>
      <w:r>
        <w:t xml:space="preserve">                      pushCap</w:t>
      </w:r>
    </w:p>
    <w:p>
      <w:pPr>
        <w:jc w:val="both"/>
      </w:pPr>
      <w:r>
        <w:t xml:space="preserve">                    )</w:t>
      </w:r>
    </w:p>
    <w:p>
      <w:pPr>
        <w:jc w:val="both"/>
      </w:pPr>
      <w:r/>
    </w:p>
    <w:p>
      <w:pPr>
        <w:jc w:val="both"/>
      </w:pPr>
      <w:r>
        <w:t xml:space="preserve">                    isPromptDislikeOutsideFatiguePeriod(</w:t>
      </w:r>
    </w:p>
    <w:p>
      <w:pPr>
        <w:jc w:val="both"/>
      </w:pPr>
      <w:r>
        <w:t xml:space="preserve">                      feedbacks</w:t>
      </w:r>
    </w:p>
    <w:p>
      <w:pPr>
        <w:jc w:val="both"/>
      </w:pPr>
      <w:r>
        <w:t xml:space="preserve">                        .collect {</w:t>
      </w:r>
    </w:p>
    <w:p>
      <w:pPr>
        <w:jc w:val="both"/>
      </w:pPr>
      <w:r>
        <w:t xml:space="preserve">                          case feedbackPromptValue: FeedbackPromptValue =&gt;</w:t>
      </w:r>
    </w:p>
    <w:p>
      <w:pPr>
        <w:jc w:val="both"/>
      </w:pPr>
      <w:r>
        <w:t xml:space="preserve">                            PromptFeedbackModel(feedbackPromptValue, None)</w:t>
      </w:r>
    </w:p>
    <w:p>
      <w:pPr>
        <w:jc w:val="both"/>
      </w:pPr>
      <w:r>
        <w:t xml:space="preserve">                        },</w:t>
      </w:r>
    </w:p>
    <w:p>
      <w:pPr>
        <w:jc w:val="both"/>
      </w:pPr>
      <w:r>
        <w:t xml:space="preserve">                      filteredHistory,</w:t>
      </w:r>
    </w:p>
    <w:p>
      <w:pPr>
        <w:jc w:val="both"/>
      </w:pPr>
      <w:r>
        <w:t xml:space="preserve">                      Seq(</w:t>
      </w:r>
    </w:p>
    <w:p>
      <w:pPr>
        <w:jc w:val="both"/>
      </w:pPr>
      <w:r>
        <w:t xml:space="preserve">                        filterInlineFeedbackHistory,</w:t>
      </w:r>
    </w:p>
    <w:p>
      <w:pPr>
        <w:jc w:val="both"/>
      </w:pPr>
      <w:r>
        <w:t xml:space="preserve">                        NtabCaretClickFatigueUtils.feedbackModelExcludeCRT(</w:t>
      </w:r>
    </w:p>
    <w:p>
      <w:pPr>
        <w:jc w:val="both"/>
      </w:pPr>
      <w:r>
        <w:t xml:space="preserve">                          RecTypes.f1FirstDegreeTypes)),</w:t>
      </w:r>
    </w:p>
    <w:p>
      <w:pPr>
        <w:jc w:val="both"/>
      </w:pPr>
      <w:r>
        <w:t xml:space="preserve">                      promptFeedbackFatigueParam,</w:t>
      </w:r>
    </w:p>
    <w:p>
      <w:pPr>
        <w:jc w:val="both"/>
      </w:pPr>
      <w:r>
        <w:t xml:space="preserve">                      scopedStats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} else true</w:t>
      </w:r>
    </w:p>
    <w:p>
      <w:pPr>
        <w:jc w:val="both"/>
      </w:pPr>
      <w:r/>
    </w:p>
    <w:p>
      <w:pPr>
        <w:jc w:val="both"/>
      </w:pPr>
      <w:r>
        <w:t xml:space="preserve">                isOutsideInlineDislikeFatigue &amp;&amp; isOutsidePromptDislikeFatigue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totalFeedbackSuccess.incr()</w:t>
      </w:r>
    </w:p>
    <w:p>
      <w:pPr>
        <w:jc w:val="both"/>
      </w:pPr>
      <w:r>
        <w:t xml:space="preserve">                totalWithoutHistory.incr()</w:t>
      </w:r>
    </w:p>
    <w:p>
      <w:pPr>
        <w:jc w:val="both"/>
      </w:pPr>
      <w:r>
        <w:t xml:space="preserve">                true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}.withStats(stats.scope(predicateName))</w:t>
      </w:r>
    </w:p>
    <w:p>
      <w:pPr>
        <w:jc w:val="both"/>
      </w:pPr>
      <w:r>
        <w:t xml:space="preserve">      .withName(predicateName)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tripHqTweetTriggeredCRTBasedNtabCaretClickFnFatiguePredicate[</w:t>
      </w:r>
    </w:p>
    <w:p>
      <w:pPr>
        <w:jc w:val="both"/>
      </w:pPr>
      <w:r>
        <w:t xml:space="preserve">    Cand &lt;: Candidate with RecommendationType with TargetInfo[</w:t>
      </w:r>
    </w:p>
    <w:p>
      <w:pPr>
        <w:jc w:val="both"/>
      </w:pPr>
      <w:r>
        <w:t xml:space="preserve">      Target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filterHistory: TimeSeries =&gt; TimeSeries =</w:t>
      </w:r>
    </w:p>
    <w:p>
      <w:pPr>
        <w:jc w:val="both"/>
      </w:pPr>
      <w:r>
        <w:t xml:space="preserve">      FatiguePredicate.recTypesOnlyFilter(RecTypes.sharedNTabCaretFatigueTypes),</w:t>
      </w:r>
    </w:p>
    <w:p>
      <w:pPr>
        <w:jc w:val="both"/>
      </w:pPr>
      <w:r>
        <w:t xml:space="preserve">    filterCaretFeedbackHistory: Target =&gt; Seq[</w:t>
      </w:r>
    </w:p>
    <w:p>
      <w:pPr>
        <w:jc w:val="both"/>
      </w:pPr>
      <w:r>
        <w:t xml:space="preserve">      CaretFeedbackDetails</w:t>
      </w:r>
    </w:p>
    <w:p>
      <w:pPr>
        <w:jc w:val="both"/>
      </w:pPr>
      <w:r>
        <w:t xml:space="preserve">    ] =&gt; Seq[CaretFeedbackDetails] = CaretFeedbackHistoryFilter</w:t>
      </w:r>
    </w:p>
    <w:p>
      <w:pPr>
        <w:jc w:val="both"/>
      </w:pPr>
      <w:r>
        <w:t xml:space="preserve">      .caretFeedbackHistoryFilter(Seq(MagicRecsCategory)),</w:t>
      </w:r>
    </w:p>
    <w:p>
      <w:pPr>
        <w:jc w:val="both"/>
      </w:pPr>
      <w:r>
        <w:t xml:space="preserve">    filterInlineFeedbackHistory: Seq[FeedbackModel] =&gt; Seq[FeedbackModel] =</w:t>
      </w:r>
    </w:p>
    <w:p>
      <w:pPr>
        <w:jc w:val="both"/>
      </w:pPr>
      <w:r>
        <w:t xml:space="preserve">      NtabCaretClickFatigueUtils.feedbackModelFilterByCRT(RecTypes.sharedNTabCaretFatigueTypes)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NamedPredicate[Cand] = {</w:t>
      </w:r>
    </w:p>
    <w:p>
      <w:pPr>
        <w:jc w:val="both"/>
      </w:pPr>
      <w:r>
        <w:t xml:space="preserve">    val predicateName = "trip_hq_tweet_triggered_crt_based_ntab_dislike_fatigue_fn"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.fromAsync[Cand] { cand: Cand =&gt;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val scopedStats = stats.scope(predicateName)</w:t>
      </w:r>
    </w:p>
    <w:p>
      <w:pPr>
        <w:jc w:val="both"/>
      </w:pPr>
      <w:r>
        <w:t xml:space="preserve">          val totalRequests = scopedStats.counter("mr_ntab_dislike_total")</w:t>
      </w:r>
    </w:p>
    <w:p>
      <w:pPr>
        <w:jc w:val="both"/>
      </w:pPr>
      <w:r>
        <w:t xml:space="preserve">          val total90Day =</w:t>
      </w:r>
    </w:p>
    <w:p>
      <w:pPr>
        <w:jc w:val="both"/>
      </w:pPr>
      <w:r>
        <w:t xml:space="preserve">            scopedStats.counter("mr_ntab_dislike_90day_dislike")</w:t>
      </w:r>
    </w:p>
    <w:p>
      <w:pPr>
        <w:jc w:val="both"/>
      </w:pPr>
      <w:r>
        <w:t xml:space="preserve">          val totalDisabled =</w:t>
      </w:r>
    </w:p>
    <w:p>
      <w:pPr>
        <w:jc w:val="both"/>
      </w:pPr>
      <w:r>
        <w:t xml:space="preserve">            scopedStats.counter("mr_ntab_dislike_not_90day_dislike")</w:t>
      </w:r>
    </w:p>
    <w:p>
      <w:pPr>
        <w:jc w:val="both"/>
      </w:pPr>
      <w:r>
        <w:t xml:space="preserve">          val totalSuccess = scopedStats.counter("mr_ntab_dislike_success")</w:t>
      </w:r>
    </w:p>
    <w:p>
      <w:pPr>
        <w:jc w:val="both"/>
      </w:pPr>
      <w:r>
        <w:t xml:space="preserve">          val totalFiltered = scopedStats.counter("mr_ntab_dislike_filtered")</w:t>
      </w:r>
    </w:p>
    <w:p>
      <w:pPr>
        <w:jc w:val="both"/>
      </w:pPr>
      <w:r>
        <w:t xml:space="preserve">          val totalWithHistory =</w:t>
      </w:r>
    </w:p>
    <w:p>
      <w:pPr>
        <w:jc w:val="both"/>
      </w:pPr>
      <w:r>
        <w:t xml:space="preserve">            scopedStats.counter("mr_ntab_dislike_with_history")</w:t>
      </w:r>
    </w:p>
    <w:p>
      <w:pPr>
        <w:jc w:val="both"/>
      </w:pPr>
      <w:r>
        <w:t xml:space="preserve">          val totalWithoutHistory =</w:t>
      </w:r>
    </w:p>
    <w:p>
      <w:pPr>
        <w:jc w:val="both"/>
      </w:pPr>
      <w:r>
        <w:t xml:space="preserve">            scopedStats.counter("mr_ntab_dislike_without_history")</w:t>
      </w:r>
    </w:p>
    <w:p>
      <w:pPr>
        <w:jc w:val="both"/>
      </w:pPr>
      <w:r>
        <w:t xml:space="preserve">          val totalFeedbackSuccess = scopedStats.counter("mr_total_feedback_success")</w:t>
      </w:r>
    </w:p>
    <w:p>
      <w:pPr>
        <w:jc w:val="both"/>
      </w:pPr>
      <w:r>
        <w:t xml:space="preserve">          totalRequests.incr()</w:t>
      </w:r>
    </w:p>
    <w:p>
      <w:pPr>
        <w:jc w:val="both"/>
      </w:pPr>
      <w:r/>
    </w:p>
    <w:p>
      <w:pPr>
        <w:jc w:val="both"/>
      </w:pPr>
      <w:r>
        <w:t xml:space="preserve">          Future</w:t>
      </w:r>
    </w:p>
    <w:p>
      <w:pPr>
        <w:jc w:val="both"/>
      </w:pPr>
      <w:r>
        <w:t xml:space="preserve">            .join(</w:t>
      </w:r>
    </w:p>
    <w:p>
      <w:pPr>
        <w:jc w:val="both"/>
      </w:pPr>
      <w:r>
        <w:t xml:space="preserve">              cand.target.history,</w:t>
      </w:r>
    </w:p>
    <w:p>
      <w:pPr>
        <w:jc w:val="both"/>
      </w:pPr>
      <w:r>
        <w:t xml:space="preserve">              cand.target.caretFeedbacks,</w:t>
      </w:r>
    </w:p>
    <w:p>
      <w:pPr>
        <w:jc w:val="both"/>
      </w:pPr>
      <w:r>
        <w:t xml:space="preserve">              cand.target.dynamicPushcap,</w:t>
      </w:r>
    </w:p>
    <w:p>
      <w:pPr>
        <w:jc w:val="both"/>
      </w:pPr>
      <w:r>
        <w:t xml:space="preserve">              cand.target.optoutAdjustedPushcap,</w:t>
      </w:r>
    </w:p>
    <w:p>
      <w:pPr>
        <w:jc w:val="both"/>
      </w:pPr>
      <w:r>
        <w:t xml:space="preserve">              cand.target.notificationFeedbacks,</w:t>
      </w:r>
    </w:p>
    <w:p>
      <w:pPr>
        <w:jc w:val="both"/>
      </w:pPr>
      <w:r>
        <w:t xml:space="preserve">              PushCapUtil.getDefaultPushCap(cand.target),</w:t>
      </w:r>
    </w:p>
    <w:p>
      <w:pPr>
        <w:jc w:val="both"/>
      </w:pPr>
      <w:r>
        <w:t xml:space="preserve">              getUserStateWeight(cand.target),</w:t>
      </w:r>
    </w:p>
    <w:p>
      <w:pPr>
        <w:jc w:val="both"/>
      </w:pPr>
      <w:r>
        <w:t xml:space="preserve">            ).map {</w:t>
      </w:r>
    </w:p>
    <w:p>
      <w:pPr>
        <w:jc w:val="both"/>
      </w:pPr>
      <w:r>
        <w:t xml:space="preserve">              case (</w:t>
      </w:r>
    </w:p>
    <w:p>
      <w:pPr>
        <w:jc w:val="both"/>
      </w:pPr>
      <w:r>
        <w:t xml:space="preserve">                    history,</w:t>
      </w:r>
    </w:p>
    <w:p>
      <w:pPr>
        <w:jc w:val="both"/>
      </w:pPr>
      <w:r>
        <w:t xml:space="preserve">                    Some(feedbackDetails),</w:t>
      </w:r>
    </w:p>
    <w:p>
      <w:pPr>
        <w:jc w:val="both"/>
      </w:pPr>
      <w:r>
        <w:t xml:space="preserve">                    dynamicPushcapOpt,</w:t>
      </w:r>
    </w:p>
    <w:p>
      <w:pPr>
        <w:jc w:val="both"/>
      </w:pPr>
      <w:r>
        <w:t xml:space="preserve">                    optoutAdjustedPushcapOpt,</w:t>
      </w:r>
    </w:p>
    <w:p>
      <w:pPr>
        <w:jc w:val="both"/>
      </w:pPr>
      <w:r>
        <w:t xml:space="preserve">                    Some(feedbacks),</w:t>
      </w:r>
    </w:p>
    <w:p>
      <w:pPr>
        <w:jc w:val="both"/>
      </w:pPr>
      <w:r>
        <w:t xml:space="preserve">                    defaultPushCap,</w:t>
      </w:r>
    </w:p>
    <w:p>
      <w:pPr>
        <w:jc w:val="both"/>
      </w:pPr>
      <w:r>
        <w:t xml:space="preserve">                    userStateWeight) =&gt;</w:t>
      </w:r>
    </w:p>
    <w:p>
      <w:pPr>
        <w:jc w:val="both"/>
      </w:pPr>
      <w:r>
        <w:t xml:space="preserve">                totalWithHistory.incr()</w:t>
      </w:r>
    </w:p>
    <w:p>
      <w:pPr>
        <w:jc w:val="both"/>
      </w:pPr>
      <w:r>
        <w:t xml:space="preserve">                if (cand.target.params(</w:t>
      </w:r>
    </w:p>
    <w:p>
      <w:pPr>
        <w:jc w:val="both"/>
      </w:pPr>
      <w:r>
        <w:t xml:space="preserve">                    PushFeatureSwitchParams.AdjustTripHqTweetTriggeredNtabCaretClickFatigue)) {</w:t>
      </w:r>
    </w:p>
    <w:p>
      <w:pPr>
        <w:jc w:val="both"/>
      </w:pPr>
      <w:r/>
    </w:p>
    <w:p>
      <w:pPr>
        <w:jc w:val="both"/>
      </w:pPr>
      <w:r>
        <w:t xml:space="preserve">                  val refreshableTypeFilter = CaretFeedbackHistoryFilter</w:t>
      </w:r>
    </w:p>
    <w:p>
      <w:pPr>
        <w:jc w:val="both"/>
      </w:pPr>
      <w:r>
        <w:t xml:space="preserve">                    .caretFeedbackHistoryFilterByRefreshableType(HighQualityRefreshableTypes)</w:t>
      </w:r>
    </w:p>
    <w:p>
      <w:pPr>
        <w:jc w:val="both"/>
      </w:pPr>
      <w:r>
        <w:t xml:space="preserve">                  val filteredfeedbackDetails = refreshableTypeFilter(cand.target)(feedbackDetails)</w:t>
      </w:r>
    </w:p>
    <w:p>
      <w:pPr>
        <w:jc w:val="both"/>
      </w:pPr>
      <w:r/>
    </w:p>
    <w:p>
      <w:pPr>
        <w:jc w:val="both"/>
      </w:pPr>
      <w:r>
        <w:t xml:space="preserve">                  val feedbackDetailsDeduped =</w:t>
      </w:r>
    </w:p>
    <w:p>
      <w:pPr>
        <w:jc w:val="both"/>
      </w:pPr>
      <w:r>
        <w:t xml:space="preserve">                    NtabCaretClickFatiguePredicateHelper.dedupFeedbackDetails(</w:t>
      </w:r>
    </w:p>
    <w:p>
      <w:pPr>
        <w:jc w:val="both"/>
      </w:pPr>
      <w:r>
        <w:t xml:space="preserve">                      filterCaretFeedbackHistory(cand.target)(filteredfeedbackDetails),</w:t>
      </w:r>
    </w:p>
    <w:p>
      <w:pPr>
        <w:jc w:val="both"/>
      </w:pPr>
      <w:r>
        <w:t xml:space="preserve">                      stats</w:t>
      </w:r>
    </w:p>
    <w:p>
      <w:pPr>
        <w:jc w:val="both"/>
      </w:pPr>
      <w:r>
        <w:t xml:space="preserve">                    )</w:t>
      </w:r>
    </w:p>
    <w:p>
      <w:pPr>
        <w:jc w:val="both"/>
      </w:pPr>
      <w:r/>
    </w:p>
    <w:p>
      <w:pPr>
        <w:jc w:val="both"/>
      </w:pPr>
      <w:r>
        <w:t xml:space="preserve">                  val pushCap: Int = (dynamicPushcapOpt, optoutAdjustedPushcapOpt) match {</w:t>
      </w:r>
    </w:p>
    <w:p>
      <w:pPr>
        <w:jc w:val="both"/>
      </w:pPr>
      <w:r>
        <w:t xml:space="preserve">                    case (_, Some(optoutAdjustedPushcap)) =&gt; optoutAdjustedPushcap</w:t>
      </w:r>
    </w:p>
    <w:p>
      <w:pPr>
        <w:jc w:val="both"/>
      </w:pPr>
      <w:r>
        <w:t xml:space="preserve">                    case (Some(pushcapInfo), _) =&gt; pushcapInfo.pushcap</w:t>
      </w:r>
    </w:p>
    <w:p>
      <w:pPr>
        <w:jc w:val="both"/>
      </w:pPr>
      <w:r>
        <w:t xml:space="preserve">                    case _ =&gt; defaultPushCap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  val filteredHistory = History(filterHistory(history.history.toSeq).toMap)</w:t>
      </w:r>
    </w:p>
    <w:p>
      <w:pPr>
        <w:jc w:val="both"/>
      </w:pPr>
      <w:r/>
    </w:p>
    <w:p>
      <w:pPr>
        <w:jc w:val="both"/>
      </w:pPr>
      <w:r>
        <w:t xml:space="preserve">                  val isOutsideInlineDislikeFatigue =</w:t>
      </w:r>
    </w:p>
    <w:p>
      <w:pPr>
        <w:jc w:val="both"/>
      </w:pPr>
      <w:r>
        <w:t xml:space="preserve">                    if (cand.target</w:t>
      </w:r>
    </w:p>
    <w:p>
      <w:pPr>
        <w:jc w:val="both"/>
      </w:pPr>
      <w:r>
        <w:t xml:space="preserve">                        .params(</w:t>
      </w:r>
    </w:p>
    <w:p>
      <w:pPr>
        <w:jc w:val="both"/>
      </w:pPr>
      <w:r>
        <w:t xml:space="preserve">                          PushFeatureSwitchParams.EnableContFnNonF1TriggerInlineFeedbackFatigue)) {</w:t>
      </w:r>
    </w:p>
    <w:p>
      <w:pPr>
        <w:jc w:val="both"/>
      </w:pPr>
      <w:r>
        <w:t xml:space="preserve">                      val weight = {</w:t>
      </w:r>
    </w:p>
    <w:p>
      <w:pPr>
        <w:jc w:val="both"/>
      </w:pPr>
      <w:r>
        <w:t xml:space="preserve">                        if (RecTypes.HighQualityTweetTypes.contains(cand.commonRecType)) {</w:t>
      </w:r>
    </w:p>
    <w:p>
      <w:pPr>
        <w:jc w:val="both"/>
      </w:pPr>
      <w:r>
        <w:t xml:space="preserve">                          cand.target</w:t>
      </w:r>
    </w:p>
    <w:p>
      <w:pPr>
        <w:jc w:val="both"/>
      </w:pPr>
      <w:r>
        <w:t xml:space="preserve">                            .params(</w:t>
      </w:r>
    </w:p>
    <w:p>
      <w:pPr>
        <w:jc w:val="both"/>
      </w:pPr>
      <w:r>
        <w:t xml:space="preserve">                              PushFeatureSwitchParams.InlineFeedbackNonF1TriggerNonF1PushCapWeight)</w:t>
      </w:r>
    </w:p>
    <w:p>
      <w:pPr>
        <w:jc w:val="both"/>
      </w:pPr>
      <w:r>
        <w:t xml:space="preserve">                        } else {</w:t>
      </w:r>
    </w:p>
    <w:p>
      <w:pPr>
        <w:jc w:val="both"/>
      </w:pPr>
      <w:r>
        <w:t xml:space="preserve">                          cand.target</w:t>
      </w:r>
    </w:p>
    <w:p>
      <w:pPr>
        <w:jc w:val="both"/>
      </w:pPr>
      <w:r>
        <w:t xml:space="preserve">                            .params(</w:t>
      </w:r>
    </w:p>
    <w:p>
      <w:pPr>
        <w:jc w:val="both"/>
      </w:pPr>
      <w:r>
        <w:t xml:space="preserve">                              PushFeatureSwitchParams.InlineFeedbackNonF1TriggerF1PushCapWeight)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  }</w:t>
      </w:r>
    </w:p>
    <w:p>
      <w:pPr>
        <w:jc w:val="both"/>
      </w:pPr>
      <w:r/>
    </w:p>
    <w:p>
      <w:pPr>
        <w:jc w:val="both"/>
      </w:pPr>
      <w:r>
        <w:t xml:space="preserve">                      val inlineFeedbackFatigueParam = ContinuousFunctionParam(</w:t>
      </w:r>
    </w:p>
    <w:p>
      <w:pPr>
        <w:jc w:val="both"/>
      </w:pPr>
      <w:r>
        <w:t xml:space="preserve">                        cand.target</w:t>
      </w:r>
    </w:p>
    <w:p>
      <w:pPr>
        <w:jc w:val="both"/>
      </w:pPr>
      <w:r>
        <w:t xml:space="preserve">                          .params(PushFeatureSwitchParams.InlineFeedbackListOfDayKnobs),</w:t>
      </w:r>
    </w:p>
    <w:p>
      <w:pPr>
        <w:jc w:val="both"/>
      </w:pPr>
      <w:r>
        <w:t xml:space="preserve">                        cand.target</w:t>
      </w:r>
    </w:p>
    <w:p>
      <w:pPr>
        <w:jc w:val="both"/>
      </w:pPr>
      <w:r>
        <w:t xml:space="preserve">                          .params(PushFeatureSwitchParams.InlineFeedbackListOfPushCapWeightKnobs)</w:t>
      </w:r>
    </w:p>
    <w:p>
      <w:pPr>
        <w:jc w:val="both"/>
      </w:pPr>
      <w:r>
        <w:t xml:space="preserve">                          .map(_ * pushCap),</w:t>
      </w:r>
    </w:p>
    <w:p>
      <w:pPr>
        <w:jc w:val="both"/>
      </w:pPr>
      <w:r>
        <w:t xml:space="preserve">                        cand.target</w:t>
      </w:r>
    </w:p>
    <w:p>
      <w:pPr>
        <w:jc w:val="both"/>
      </w:pPr>
      <w:r>
        <w:t xml:space="preserve">                          .params(PushFeatureSwitchParams.InlineFeedbackListOfPowerKnobs),</w:t>
      </w:r>
    </w:p>
    <w:p>
      <w:pPr>
        <w:jc w:val="both"/>
      </w:pPr>
      <w:r>
        <w:t xml:space="preserve">                        weight,</w:t>
      </w:r>
    </w:p>
    <w:p>
      <w:pPr>
        <w:jc w:val="both"/>
      </w:pPr>
      <w:r>
        <w:t xml:space="preserve">                        pushCap</w:t>
      </w:r>
    </w:p>
    <w:p>
      <w:pPr>
        <w:jc w:val="both"/>
      </w:pPr>
      <w:r>
        <w:t xml:space="preserve">                      )</w:t>
      </w:r>
    </w:p>
    <w:p>
      <w:pPr>
        <w:jc w:val="both"/>
      </w:pPr>
      <w:r/>
    </w:p>
    <w:p>
      <w:pPr>
        <w:jc w:val="both"/>
      </w:pPr>
      <w:r>
        <w:t xml:space="preserve">                      val includedCRTs: Set[CommonRecommendationType] =</w:t>
      </w:r>
    </w:p>
    <w:p>
      <w:pPr>
        <w:jc w:val="both"/>
      </w:pPr>
      <w:r>
        <w:t xml:space="preserve">                        RecTypes.HighQualityTweetTypes</w:t>
      </w:r>
    </w:p>
    <w:p>
      <w:pPr>
        <w:jc w:val="both"/>
      </w:pPr>
      <w:r/>
    </w:p>
    <w:p>
      <w:pPr>
        <w:jc w:val="both"/>
      </w:pPr>
      <w:r>
        <w:t xml:space="preserve">                      isInlineDislikeOutsideFatiguePeriod(</w:t>
      </w:r>
    </w:p>
    <w:p>
      <w:pPr>
        <w:jc w:val="both"/>
      </w:pPr>
      <w:r>
        <w:t xml:space="preserve">                        cand,</w:t>
      </w:r>
    </w:p>
    <w:p>
      <w:pPr>
        <w:jc w:val="both"/>
      </w:pPr>
      <w:r>
        <w:t xml:space="preserve">                        feedbacks</w:t>
      </w:r>
    </w:p>
    <w:p>
      <w:pPr>
        <w:jc w:val="both"/>
      </w:pPr>
      <w:r>
        <w:t xml:space="preserve">                          .collect {</w:t>
      </w:r>
    </w:p>
    <w:p>
      <w:pPr>
        <w:jc w:val="both"/>
      </w:pPr>
      <w:r>
        <w:t xml:space="preserve">                            case feedbackPromptValue: FeedbackPromptValue =&gt;</w:t>
      </w:r>
    </w:p>
    <w:p>
      <w:pPr>
        <w:jc w:val="both"/>
      </w:pPr>
      <w:r>
        <w:t xml:space="preserve">                              InlineFeedbackModel(feedbackPromptValue, None)</w:t>
      </w:r>
    </w:p>
    <w:p>
      <w:pPr>
        <w:jc w:val="both"/>
      </w:pPr>
      <w:r>
        <w:t xml:space="preserve">                          },</w:t>
      </w:r>
    </w:p>
    <w:p>
      <w:pPr>
        <w:jc w:val="both"/>
      </w:pPr>
      <w:r>
        <w:t xml:space="preserve">                        filteredHistory,</w:t>
      </w:r>
    </w:p>
    <w:p>
      <w:pPr>
        <w:jc w:val="both"/>
      </w:pPr>
      <w:r>
        <w:t xml:space="preserve">                        Seq(</w:t>
      </w:r>
    </w:p>
    <w:p>
      <w:pPr>
        <w:jc w:val="both"/>
      </w:pPr>
      <w:r>
        <w:t xml:space="preserve">                          filterInlineFeedbackHistory,</w:t>
      </w:r>
    </w:p>
    <w:p>
      <w:pPr>
        <w:jc w:val="both"/>
      </w:pPr>
      <w:r>
        <w:t xml:space="preserve">                          NtabCaretClickFatigueUtils.feedbackModelFilterByCRT(includedCRTs)),</w:t>
      </w:r>
    </w:p>
    <w:p>
      <w:pPr>
        <w:jc w:val="both"/>
      </w:pPr>
      <w:r>
        <w:t xml:space="preserve">                        inlineFeedbackFatigueParam,</w:t>
      </w:r>
    </w:p>
    <w:p>
      <w:pPr>
        <w:jc w:val="both"/>
      </w:pPr>
      <w:r>
        <w:t xml:space="preserve">                        scopedStats</w:t>
      </w:r>
    </w:p>
    <w:p>
      <w:pPr>
        <w:jc w:val="both"/>
      </w:pPr>
      <w:r>
        <w:t xml:space="preserve">                      )</w:t>
      </w:r>
    </w:p>
    <w:p>
      <w:pPr>
        <w:jc w:val="both"/>
      </w:pPr>
      <w:r>
        <w:t xml:space="preserve">                    } else true</w:t>
      </w:r>
    </w:p>
    <w:p>
      <w:pPr>
        <w:jc w:val="both"/>
      </w:pPr>
      <w:r/>
    </w:p>
    <w:p>
      <w:pPr>
        <w:jc w:val="both"/>
      </w:pPr>
      <w:r>
        <w:t xml:space="preserve">                  lazy val isOutsidePromptDislikeFatigue =</w:t>
      </w:r>
    </w:p>
    <w:p>
      <w:pPr>
        <w:jc w:val="both"/>
      </w:pPr>
      <w:r>
        <w:t xml:space="preserve">                    if (cand.target</w:t>
      </w:r>
    </w:p>
    <w:p>
      <w:pPr>
        <w:jc w:val="both"/>
      </w:pPr>
      <w:r>
        <w:t xml:space="preserve">                        .params(</w:t>
      </w:r>
    </w:p>
    <w:p>
      <w:pPr>
        <w:jc w:val="both"/>
      </w:pPr>
      <w:r>
        <w:t xml:space="preserve">                          PushFeatureSwitchParams.EnableContFnNonF1TriggerPromptFeedbackFatigue)) {</w:t>
      </w:r>
    </w:p>
    <w:p>
      <w:pPr>
        <w:jc w:val="both"/>
      </w:pPr>
      <w:r>
        <w:t xml:space="preserve">                      val weight =</w:t>
      </w:r>
    </w:p>
    <w:p>
      <w:pPr>
        <w:jc w:val="both"/>
      </w:pPr>
      <w:r>
        <w:t xml:space="preserve">                        if (RecTypes.isF1Type(cand.commonRecType))</w:t>
      </w:r>
    </w:p>
    <w:p>
      <w:pPr>
        <w:jc w:val="both"/>
      </w:pPr>
      <w:r>
        <w:t xml:space="preserve">                          cand.target</w:t>
      </w:r>
    </w:p>
    <w:p>
      <w:pPr>
        <w:jc w:val="both"/>
      </w:pPr>
      <w:r>
        <w:t xml:space="preserve">                            .params(</w:t>
      </w:r>
    </w:p>
    <w:p>
      <w:pPr>
        <w:jc w:val="both"/>
      </w:pPr>
      <w:r>
        <w:t xml:space="preserve">                              PushFeatureSwitchParams.PromptFeedbackNonF1TriggerF1PushCapWeight)</w:t>
      </w:r>
    </w:p>
    <w:p>
      <w:pPr>
        <w:jc w:val="both"/>
      </w:pPr>
      <w:r>
        <w:t xml:space="preserve">                        else</w:t>
      </w:r>
    </w:p>
    <w:p>
      <w:pPr>
        <w:jc w:val="both"/>
      </w:pPr>
      <w:r>
        <w:t xml:space="preserve">                          cand.target</w:t>
      </w:r>
    </w:p>
    <w:p>
      <w:pPr>
        <w:jc w:val="both"/>
      </w:pPr>
      <w:r>
        <w:t xml:space="preserve">                            .params(</w:t>
      </w:r>
    </w:p>
    <w:p>
      <w:pPr>
        <w:jc w:val="both"/>
      </w:pPr>
      <w:r>
        <w:t xml:space="preserve">                              PushFeatureSwitchParams.PromptFeedbackNonF1TriggerNonF1PushCapWeight)</w:t>
      </w:r>
    </w:p>
    <w:p>
      <w:pPr>
        <w:jc w:val="both"/>
      </w:pPr>
      <w:r/>
    </w:p>
    <w:p>
      <w:pPr>
        <w:jc w:val="both"/>
      </w:pPr>
      <w:r>
        <w:t xml:space="preserve">                      val promptFeedbackFatigueParam = ContinuousFunctionParam(</w:t>
      </w:r>
    </w:p>
    <w:p>
      <w:pPr>
        <w:jc w:val="both"/>
      </w:pPr>
      <w:r>
        <w:t xml:space="preserve">                        cand.target</w:t>
      </w:r>
    </w:p>
    <w:p>
      <w:pPr>
        <w:jc w:val="both"/>
      </w:pPr>
      <w:r>
        <w:t xml:space="preserve">                          .params(PushFeatureSwitchParams.PromptFeedbackListOfDayKnobs),</w:t>
      </w:r>
    </w:p>
    <w:p>
      <w:pPr>
        <w:jc w:val="both"/>
      </w:pPr>
      <w:r>
        <w:t xml:space="preserve">                        cand.target</w:t>
      </w:r>
    </w:p>
    <w:p>
      <w:pPr>
        <w:jc w:val="both"/>
      </w:pPr>
      <w:r>
        <w:t xml:space="preserve">                          .params(PushFeatureSwitchParams.PromptFeedbackListOfPushCapWeightKnobs)</w:t>
      </w:r>
    </w:p>
    <w:p>
      <w:pPr>
        <w:jc w:val="both"/>
      </w:pPr>
      <w:r>
        <w:t xml:space="preserve">                          .map(_ * pushCap),</w:t>
      </w:r>
    </w:p>
    <w:p>
      <w:pPr>
        <w:jc w:val="both"/>
      </w:pPr>
      <w:r>
        <w:t xml:space="preserve">                        cand.target</w:t>
      </w:r>
    </w:p>
    <w:p>
      <w:pPr>
        <w:jc w:val="both"/>
      </w:pPr>
      <w:r>
        <w:t xml:space="preserve">                          .params(PushFeatureSwitchParams.PromptFeedbackListOfPowerKnobs),</w:t>
      </w:r>
    </w:p>
    <w:p>
      <w:pPr>
        <w:jc w:val="both"/>
      </w:pPr>
      <w:r>
        <w:t xml:space="preserve">                        weight,</w:t>
      </w:r>
    </w:p>
    <w:p>
      <w:pPr>
        <w:jc w:val="both"/>
      </w:pPr>
      <w:r>
        <w:t xml:space="preserve">                        pushCap</w:t>
      </w:r>
    </w:p>
    <w:p>
      <w:pPr>
        <w:jc w:val="both"/>
      </w:pPr>
      <w:r>
        <w:t xml:space="preserve">                      )</w:t>
      </w:r>
    </w:p>
    <w:p>
      <w:pPr>
        <w:jc w:val="both"/>
      </w:pPr>
      <w:r/>
    </w:p>
    <w:p>
      <w:pPr>
        <w:jc w:val="both"/>
      </w:pPr>
      <w:r>
        <w:t xml:space="preserve">                      isPromptDislikeOutsideFatiguePeriod(</w:t>
      </w:r>
    </w:p>
    <w:p>
      <w:pPr>
        <w:jc w:val="both"/>
      </w:pPr>
      <w:r>
        <w:t xml:space="preserve">                        feedbacks</w:t>
      </w:r>
    </w:p>
    <w:p>
      <w:pPr>
        <w:jc w:val="both"/>
      </w:pPr>
      <w:r>
        <w:t xml:space="preserve">                          .collect {</w:t>
      </w:r>
    </w:p>
    <w:p>
      <w:pPr>
        <w:jc w:val="both"/>
      </w:pPr>
      <w:r>
        <w:t xml:space="preserve">                            case feedbackPromptValue: FeedbackPromptValue =&gt;</w:t>
      </w:r>
    </w:p>
    <w:p>
      <w:pPr>
        <w:jc w:val="both"/>
      </w:pPr>
      <w:r>
        <w:t xml:space="preserve">                              PromptFeedbackModel(feedbackPromptValue, None)</w:t>
      </w:r>
    </w:p>
    <w:p>
      <w:pPr>
        <w:jc w:val="both"/>
      </w:pPr>
      <w:r>
        <w:t xml:space="preserve">                          },</w:t>
      </w:r>
    </w:p>
    <w:p>
      <w:pPr>
        <w:jc w:val="both"/>
      </w:pPr>
      <w:r>
        <w:t xml:space="preserve">                        filteredHistory,</w:t>
      </w:r>
    </w:p>
    <w:p>
      <w:pPr>
        <w:jc w:val="both"/>
      </w:pPr>
      <w:r>
        <w:t xml:space="preserve">                        Seq(</w:t>
      </w:r>
    </w:p>
    <w:p>
      <w:pPr>
        <w:jc w:val="both"/>
      </w:pPr>
      <w:r>
        <w:t xml:space="preserve">                          filterInlineFeedbackHistory,</w:t>
      </w:r>
    </w:p>
    <w:p>
      <w:pPr>
        <w:jc w:val="both"/>
      </w:pPr>
      <w:r>
        <w:t xml:space="preserve">                          NtabCaretClickFatigueUtils.feedbackModelExcludeCRT(</w:t>
      </w:r>
    </w:p>
    <w:p>
      <w:pPr>
        <w:jc w:val="both"/>
      </w:pPr>
      <w:r>
        <w:t xml:space="preserve">                            RecTypes.f1FirstDegreeTypes)),</w:t>
      </w:r>
    </w:p>
    <w:p>
      <w:pPr>
        <w:jc w:val="both"/>
      </w:pPr>
      <w:r>
        <w:t xml:space="preserve">                        promptFeedbackFatigueParam,</w:t>
      </w:r>
    </w:p>
    <w:p>
      <w:pPr>
        <w:jc w:val="both"/>
      </w:pPr>
      <w:r>
        <w:t xml:space="preserve">                        scopedStats</w:t>
      </w:r>
    </w:p>
    <w:p>
      <w:pPr>
        <w:jc w:val="both"/>
      </w:pPr>
      <w:r>
        <w:t xml:space="preserve">                      )</w:t>
      </w:r>
    </w:p>
    <w:p>
      <w:pPr>
        <w:jc w:val="both"/>
      </w:pPr>
      <w:r>
        <w:t xml:space="preserve">                    } else true</w:t>
      </w:r>
    </w:p>
    <w:p>
      <w:pPr>
        <w:jc w:val="both"/>
      </w:pPr>
      <w:r/>
    </w:p>
    <w:p>
      <w:pPr>
        <w:jc w:val="both"/>
      </w:pPr>
      <w:r>
        <w:t xml:space="preserve">                  isOutsideInlineDislikeFatigue &amp;&amp; isOutsidePromptDislikeFatigue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true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totalFeedbackSuccess.incr()</w:t>
      </w:r>
    </w:p>
    <w:p>
      <w:pPr>
        <w:jc w:val="both"/>
      </w:pPr>
      <w:r>
        <w:t xml:space="preserve">                totalWithoutHistory.incr()</w:t>
      </w:r>
    </w:p>
    <w:p>
      <w:pPr>
        <w:jc w:val="both"/>
      </w:pPr>
      <w:r>
        <w:t xml:space="preserve">                true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}.withStats(stats.scope(predicateName))</w:t>
      </w:r>
    </w:p>
    <w:p>
      <w:pPr>
        <w:jc w:val="both"/>
      </w:pPr>
      <w:r>
        <w:t xml:space="preserve">      .withName(predicateName)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getDedupedInlineFeedbackByType(</w:t>
      </w:r>
    </w:p>
    <w:p>
      <w:pPr>
        <w:jc w:val="both"/>
      </w:pPr>
      <w:r>
        <w:t xml:space="preserve">    inlineFeedbacks: Seq[FeedbackModel],</w:t>
      </w:r>
    </w:p>
    <w:p>
      <w:pPr>
        <w:jc w:val="both"/>
      </w:pPr>
      <w:r>
        <w:t xml:space="preserve">    feedbackType: FeedbackTypeEnum.Value,</w:t>
      </w:r>
    </w:p>
    <w:p>
      <w:pPr>
        <w:jc w:val="both"/>
      </w:pPr>
      <w:r>
        <w:t xml:space="preserve">    revertedFeedbackType: FeedbackTypeEnum.Value</w:t>
      </w:r>
    </w:p>
    <w:p>
      <w:pPr>
        <w:jc w:val="both"/>
      </w:pPr>
      <w:r>
        <w:t xml:space="preserve">  ): Seq[FeedbackModel] = {</w:t>
      </w:r>
    </w:p>
    <w:p>
      <w:pPr>
        <w:jc w:val="both"/>
      </w:pPr>
      <w:r>
        <w:t xml:space="preserve">    inlineFeedbacks</w:t>
      </w:r>
    </w:p>
    <w:p>
      <w:pPr>
        <w:jc w:val="both"/>
      </w:pPr>
      <w:r>
        <w:t xml:space="preserve">      .filter(feedback =&gt;</w:t>
      </w:r>
    </w:p>
    <w:p>
      <w:pPr>
        <w:jc w:val="both"/>
      </w:pPr>
      <w:r>
        <w:t xml:space="preserve">        feedback.feedbackTypeEnum == feedbackType ||</w:t>
      </w:r>
    </w:p>
    <w:p>
      <w:pPr>
        <w:jc w:val="both"/>
      </w:pPr>
      <w:r>
        <w:t xml:space="preserve">          feedback.feedbackTypeEnum == revertedFeedbackType)</w:t>
      </w:r>
    </w:p>
    <w:p>
      <w:pPr>
        <w:jc w:val="both"/>
      </w:pPr>
      <w:r>
        <w:t xml:space="preserve">      .groupBy(feedback =&gt; feedback.notificationImpressionId.getOrElse(""))</w:t>
      </w:r>
    </w:p>
    <w:p>
      <w:pPr>
        <w:jc w:val="both"/>
      </w:pPr>
      <w:r>
        <w:t xml:space="preserve">      .toSeq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(impressionId, feedbacks: Seq[FeedbackModel]) if (feedbacks.nonEmpty) =&gt;</w:t>
      </w:r>
    </w:p>
    <w:p>
      <w:pPr>
        <w:jc w:val="both"/>
      </w:pPr>
      <w:r>
        <w:t xml:space="preserve">          val latestFeedback = feedbacks.maxBy(feedback =&gt; feedback.timestampMs)</w:t>
      </w:r>
    </w:p>
    <w:p>
      <w:pPr>
        <w:jc w:val="both"/>
      </w:pPr>
      <w:r>
        <w:t xml:space="preserve">          if (latestFeedback.feedbackTypeEnum == feedbackType)</w:t>
      </w:r>
    </w:p>
    <w:p>
      <w:pPr>
        <w:jc w:val="both"/>
      </w:pPr>
      <w:r>
        <w:t xml:space="preserve">            Some(latestFeedback)</w:t>
      </w:r>
    </w:p>
    <w:p>
      <w:pPr>
        <w:jc w:val="both"/>
      </w:pPr>
      <w:r>
        <w:t xml:space="preserve">          else None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.flatten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getDedupedInlineFeedback(</w:t>
      </w:r>
    </w:p>
    <w:p>
      <w:pPr>
        <w:jc w:val="both"/>
      </w:pPr>
      <w:r>
        <w:t xml:space="preserve">    inlineFeedbacks: Seq[FeedbackModel],</w:t>
      </w:r>
    </w:p>
    <w:p>
      <w:pPr>
        <w:jc w:val="both"/>
      </w:pPr>
      <w:r>
        <w:t xml:space="preserve">    target: Target</w:t>
      </w:r>
    </w:p>
    <w:p>
      <w:pPr>
        <w:jc w:val="both"/>
      </w:pPr>
      <w:r>
        <w:t xml:space="preserve">  ): Seq[FeedbackModel] = {</w:t>
      </w:r>
    </w:p>
    <w:p>
      <w:pPr>
        <w:jc w:val="both"/>
      </w:pPr>
      <w:r>
        <w:t xml:space="preserve">    val inlineDislikeFeedback =</w:t>
      </w:r>
    </w:p>
    <w:p>
      <w:pPr>
        <w:jc w:val="both"/>
      </w:pPr>
      <w:r>
        <w:t xml:space="preserve">      if (target.params(PushFeatureSwitchParams.UseInlineDislikeForFatigue)) {</w:t>
      </w:r>
    </w:p>
    <w:p>
      <w:pPr>
        <w:jc w:val="both"/>
      </w:pPr>
      <w:r>
        <w:t xml:space="preserve">        getDedupedInlineFeedbackByType(</w:t>
      </w:r>
    </w:p>
    <w:p>
      <w:pPr>
        <w:jc w:val="both"/>
      </w:pPr>
      <w:r>
        <w:t xml:space="preserve">          inlineFeedbacks,</w:t>
      </w:r>
    </w:p>
    <w:p>
      <w:pPr>
        <w:jc w:val="both"/>
      </w:pPr>
      <w:r>
        <w:t xml:space="preserve">          FeedbackTypeEnum.InlineDislike,</w:t>
      </w:r>
    </w:p>
    <w:p>
      <w:pPr>
        <w:jc w:val="both"/>
      </w:pPr>
      <w:r>
        <w:t xml:space="preserve">          FeedbackTypeEnum.InlineRevertedDislike)</w:t>
      </w:r>
    </w:p>
    <w:p>
      <w:pPr>
        <w:jc w:val="both"/>
      </w:pPr>
      <w:r>
        <w:t xml:space="preserve">      } else Seq()</w:t>
      </w:r>
    </w:p>
    <w:p>
      <w:pPr>
        <w:jc w:val="both"/>
      </w:pPr>
      <w:r>
        <w:t xml:space="preserve">    val inlineDismissFeedback =</w:t>
      </w:r>
    </w:p>
    <w:p>
      <w:pPr>
        <w:jc w:val="both"/>
      </w:pPr>
      <w:r>
        <w:t xml:space="preserve">      if (target.params(PushFeatureSwitchParams.UseInlineDismissForFatigue)) {</w:t>
      </w:r>
    </w:p>
    <w:p>
      <w:pPr>
        <w:jc w:val="both"/>
      </w:pPr>
      <w:r>
        <w:t xml:space="preserve">        getDedupedInlineFeedbackByType(</w:t>
      </w:r>
    </w:p>
    <w:p>
      <w:pPr>
        <w:jc w:val="both"/>
      </w:pPr>
      <w:r>
        <w:t xml:space="preserve">          inlineFeedbacks,</w:t>
      </w:r>
    </w:p>
    <w:p>
      <w:pPr>
        <w:jc w:val="both"/>
      </w:pPr>
      <w:r>
        <w:t xml:space="preserve">          FeedbackTypeEnum.InlineDismiss,</w:t>
      </w:r>
    </w:p>
    <w:p>
      <w:pPr>
        <w:jc w:val="both"/>
      </w:pPr>
      <w:r>
        <w:t xml:space="preserve">          FeedbackTypeEnum.InlineRevertedDismiss)</w:t>
      </w:r>
    </w:p>
    <w:p>
      <w:pPr>
        <w:jc w:val="both"/>
      </w:pPr>
      <w:r>
        <w:t xml:space="preserve">      } else Seq()</w:t>
      </w:r>
    </w:p>
    <w:p>
      <w:pPr>
        <w:jc w:val="both"/>
      </w:pPr>
      <w:r>
        <w:t xml:space="preserve">    val inlineSeeLessFeedback =</w:t>
      </w:r>
    </w:p>
    <w:p>
      <w:pPr>
        <w:jc w:val="both"/>
      </w:pPr>
      <w:r>
        <w:t xml:space="preserve">      if (target.params(PushFeatureSwitchParams.UseInlineSeeLessForFatigue)) {</w:t>
      </w:r>
    </w:p>
    <w:p>
      <w:pPr>
        <w:jc w:val="both"/>
      </w:pPr>
      <w:r>
        <w:t xml:space="preserve">        getDedupedInlineFeedbackByType(</w:t>
      </w:r>
    </w:p>
    <w:p>
      <w:pPr>
        <w:jc w:val="both"/>
      </w:pPr>
      <w:r>
        <w:t xml:space="preserve">          inlineFeedbacks,</w:t>
      </w:r>
    </w:p>
    <w:p>
      <w:pPr>
        <w:jc w:val="both"/>
      </w:pPr>
      <w:r>
        <w:t xml:space="preserve">          FeedbackTypeEnum.InlineSeeLess,</w:t>
      </w:r>
    </w:p>
    <w:p>
      <w:pPr>
        <w:jc w:val="both"/>
      </w:pPr>
      <w:r>
        <w:t xml:space="preserve">          FeedbackTypeEnum.InlineRevertedSeeLess)</w:t>
      </w:r>
    </w:p>
    <w:p>
      <w:pPr>
        <w:jc w:val="both"/>
      </w:pPr>
      <w:r>
        <w:t xml:space="preserve">      } else Seq()</w:t>
      </w:r>
    </w:p>
    <w:p>
      <w:pPr>
        <w:jc w:val="both"/>
      </w:pPr>
      <w:r>
        <w:t xml:space="preserve">    val inlineNotRelevantFeedback =</w:t>
      </w:r>
    </w:p>
    <w:p>
      <w:pPr>
        <w:jc w:val="both"/>
      </w:pPr>
      <w:r>
        <w:t xml:space="preserve">      if (target.params(PushFeatureSwitchParams.UseInlineNotRelevantForFatigue)) {</w:t>
      </w:r>
    </w:p>
    <w:p>
      <w:pPr>
        <w:jc w:val="both"/>
      </w:pPr>
      <w:r>
        <w:t xml:space="preserve">        getDedupedInlineFeedbackByType(</w:t>
      </w:r>
    </w:p>
    <w:p>
      <w:pPr>
        <w:jc w:val="both"/>
      </w:pPr>
      <w:r>
        <w:t xml:space="preserve">          inlineFeedbacks,</w:t>
      </w:r>
    </w:p>
    <w:p>
      <w:pPr>
        <w:jc w:val="both"/>
      </w:pPr>
      <w:r>
        <w:t xml:space="preserve">          FeedbackTypeEnum.InlineNotRelevant,</w:t>
      </w:r>
    </w:p>
    <w:p>
      <w:pPr>
        <w:jc w:val="both"/>
      </w:pPr>
      <w:r>
        <w:t xml:space="preserve">          FeedbackTypeEnum.InlineRevertedNotRelevant)</w:t>
      </w:r>
    </w:p>
    <w:p>
      <w:pPr>
        <w:jc w:val="both"/>
      </w:pPr>
      <w:r>
        <w:t xml:space="preserve">      } else Seq()</w:t>
      </w:r>
    </w:p>
    <w:p>
      <w:pPr>
        <w:jc w:val="both"/>
      </w:pPr>
      <w:r/>
    </w:p>
    <w:p>
      <w:pPr>
        <w:jc w:val="both"/>
      </w:pPr>
      <w:r>
        <w:t xml:space="preserve">    inlineDislikeFeedback ++ inlineDismissFeedback ++ inlineSeeLessFeedback ++ inlineNotRelevantFeedback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isInlineDislikeOutsideFatiguePeriod(</w:t>
      </w:r>
    </w:p>
    <w:p>
      <w:pPr>
        <w:jc w:val="both"/>
      </w:pPr>
      <w:r>
        <w:t xml:space="preserve">    candidate: Candidate</w:t>
      </w:r>
    </w:p>
    <w:p>
      <w:pPr>
        <w:jc w:val="both"/>
      </w:pPr>
      <w:r>
        <w:t xml:space="preserve">      with RecommendationType</w:t>
      </w:r>
    </w:p>
    <w:p>
      <w:pPr>
        <w:jc w:val="both"/>
      </w:pPr>
      <w:r>
        <w:t xml:space="preserve">      with TargetInfo[</w:t>
      </w:r>
    </w:p>
    <w:p>
      <w:pPr>
        <w:jc w:val="both"/>
      </w:pPr>
      <w:r>
        <w:t xml:space="preserve">        Target</w:t>
      </w:r>
    </w:p>
    <w:p>
      <w:pPr>
        <w:jc w:val="both"/>
      </w:pPr>
      <w:r>
        <w:t xml:space="preserve">      ],</w:t>
      </w:r>
    </w:p>
    <w:p>
      <w:pPr>
        <w:jc w:val="both"/>
      </w:pPr>
      <w:r>
        <w:t xml:space="preserve">    inlineFeedbacks: Seq[FeedbackModel],</w:t>
      </w:r>
    </w:p>
    <w:p>
      <w:pPr>
        <w:jc w:val="both"/>
      </w:pPr>
      <w:r>
        <w:t xml:space="preserve">    filteredHistory: History,</w:t>
      </w:r>
    </w:p>
    <w:p>
      <w:pPr>
        <w:jc w:val="both"/>
      </w:pPr>
      <w:r>
        <w:t xml:space="preserve">    feedbackFilters: Seq[Seq[FeedbackModel] =&gt; Seq[FeedbackModel]],</w:t>
      </w:r>
    </w:p>
    <w:p>
      <w:pPr>
        <w:jc w:val="both"/>
      </w:pPr>
      <w:r>
        <w:t xml:space="preserve">    inlineFeedbackFatigueParam: ContinuousFunctionParam,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scopedStats = stats.scope("inline_dislike_fatigue")</w:t>
      </w:r>
    </w:p>
    <w:p>
      <w:pPr>
        <w:jc w:val="both"/>
      </w:pPr>
      <w:r/>
    </w:p>
    <w:p>
      <w:pPr>
        <w:jc w:val="both"/>
      </w:pPr>
      <w:r>
        <w:t xml:space="preserve">    val inlineNegativeFeedback =</w:t>
      </w:r>
    </w:p>
    <w:p>
      <w:pPr>
        <w:jc w:val="both"/>
      </w:pPr>
      <w:r>
        <w:t xml:space="preserve">      getDedupedInlineFeedback(inlineFeedbacks, candidate.target)</w:t>
      </w:r>
    </w:p>
    <w:p>
      <w:pPr>
        <w:jc w:val="both"/>
      </w:pPr>
      <w:r/>
    </w:p>
    <w:p>
      <w:pPr>
        <w:jc w:val="both"/>
      </w:pPr>
      <w:r>
        <w:t xml:space="preserve">    val hydratedInlineNegativeFeedback = FeedbackModelHydrator.HydrateNotification(</w:t>
      </w:r>
    </w:p>
    <w:p>
      <w:pPr>
        <w:jc w:val="both"/>
      </w:pPr>
      <w:r>
        <w:t xml:space="preserve">      inlineNegativeFeedback,</w:t>
      </w:r>
    </w:p>
    <w:p>
      <w:pPr>
        <w:jc w:val="both"/>
      </w:pPr>
      <w:r>
        <w:t xml:space="preserve">      filteredHistory.history.toSeq.map(_._2))</w:t>
      </w:r>
    </w:p>
    <w:p>
      <w:pPr>
        <w:jc w:val="both"/>
      </w:pPr>
      <w:r/>
    </w:p>
    <w:p>
      <w:pPr>
        <w:jc w:val="both"/>
      </w:pPr>
      <w:r>
        <w:t xml:space="preserve">    if (isOutsideFatiguePeriod(</w:t>
      </w:r>
    </w:p>
    <w:p>
      <w:pPr>
        <w:jc w:val="both"/>
      </w:pPr>
      <w:r>
        <w:t xml:space="preserve">        filteredHistory,</w:t>
      </w:r>
    </w:p>
    <w:p>
      <w:pPr>
        <w:jc w:val="both"/>
      </w:pPr>
      <w:r>
        <w:t xml:space="preserve">        Seq(),</w:t>
      </w:r>
    </w:p>
    <w:p>
      <w:pPr>
        <w:jc w:val="both"/>
      </w:pPr>
      <w:r>
        <w:t xml:space="preserve">        feedbackFilters.foldLeft(hydratedInlineNegativeFeedback)((feedbacks, feedbackFilter) =&gt;</w:t>
      </w:r>
    </w:p>
    <w:p>
      <w:pPr>
        <w:jc w:val="both"/>
      </w:pPr>
      <w:r>
        <w:t xml:space="preserve">          feedbackFilter(feedbacks)),</w:t>
      </w:r>
    </w:p>
    <w:p>
      <w:pPr>
        <w:jc w:val="both"/>
      </w:pPr>
      <w:r>
        <w:t xml:space="preserve">        inlineFeedbackFatigueParam,</w:t>
      </w:r>
    </w:p>
    <w:p>
      <w:pPr>
        <w:jc w:val="both"/>
      </w:pPr>
      <w:r>
        <w:t xml:space="preserve">        scopedStats</w:t>
      </w:r>
    </w:p>
    <w:p>
      <w:pPr>
        <w:jc w:val="both"/>
      </w:pPr>
      <w:r>
        <w:t xml:space="preserve">      )) {</w:t>
      </w:r>
    </w:p>
    <w:p>
      <w:pPr>
        <w:jc w:val="both"/>
      </w:pPr>
      <w:r>
        <w:t xml:space="preserve">      scopedStats.counter("feedback_inline_dislike_success").incr()</w:t>
      </w:r>
    </w:p>
    <w:p>
      <w:pPr>
        <w:jc w:val="both"/>
      </w:pPr>
      <w:r>
        <w:t xml:space="preserve">      true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scopedStats.counter("feedback_inline_dislike_filtered").incr()</w:t>
      </w:r>
    </w:p>
    <w:p>
      <w:pPr>
        <w:jc w:val="both"/>
      </w:pPr>
      <w:r>
        <w:t xml:space="preserve">     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isPromptDislikeOutsideFatiguePeriod(</w:t>
      </w:r>
    </w:p>
    <w:p>
      <w:pPr>
        <w:jc w:val="both"/>
      </w:pPr>
      <w:r>
        <w:t xml:space="preserve">    feedbacks: Seq[FeedbackModel],</w:t>
      </w:r>
    </w:p>
    <w:p>
      <w:pPr>
        <w:jc w:val="both"/>
      </w:pPr>
      <w:r>
        <w:t xml:space="preserve">    filteredHistory: History,</w:t>
      </w:r>
    </w:p>
    <w:p>
      <w:pPr>
        <w:jc w:val="both"/>
      </w:pPr>
      <w:r>
        <w:t xml:space="preserve">    feedbackFilters: Seq[Seq[FeedbackModel] =&gt; Seq[FeedbackModel]],</w:t>
      </w:r>
    </w:p>
    <w:p>
      <w:pPr>
        <w:jc w:val="both"/>
      </w:pPr>
      <w:r>
        <w:t xml:space="preserve">    inlineFeedbackFatigueParam: ContinuousFunctionParam,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scopedStats = stats.scope("prompt_dislike_fatigue")</w:t>
      </w:r>
    </w:p>
    <w:p>
      <w:pPr>
        <w:jc w:val="both"/>
      </w:pPr>
      <w:r/>
    </w:p>
    <w:p>
      <w:pPr>
        <w:jc w:val="both"/>
      </w:pPr>
      <w:r>
        <w:t xml:space="preserve">    val promptDislikeFeedback = feedbacks</w:t>
      </w:r>
    </w:p>
    <w:p>
      <w:pPr>
        <w:jc w:val="both"/>
      </w:pPr>
      <w:r>
        <w:t xml:space="preserve">      .filter(feedback =&gt; feedback.feedbackTypeEnum == FeedbackTypeEnum.PromptIrrelevant)</w:t>
      </w:r>
    </w:p>
    <w:p>
      <w:pPr>
        <w:jc w:val="both"/>
      </w:pPr>
      <w:r>
        <w:t xml:space="preserve">    val hydratedPromptDislikeFeedback = FeedbackModelHydrator.HydrateNotification(</w:t>
      </w:r>
    </w:p>
    <w:p>
      <w:pPr>
        <w:jc w:val="both"/>
      </w:pPr>
      <w:r>
        <w:t xml:space="preserve">      promptDislikeFeedback,</w:t>
      </w:r>
    </w:p>
    <w:p>
      <w:pPr>
        <w:jc w:val="both"/>
      </w:pPr>
      <w:r>
        <w:t xml:space="preserve">      filteredHistory.history.toSeq.map(_._2))</w:t>
      </w:r>
    </w:p>
    <w:p>
      <w:pPr>
        <w:jc w:val="both"/>
      </w:pPr>
      <w:r/>
    </w:p>
    <w:p>
      <w:pPr>
        <w:jc w:val="both"/>
      </w:pPr>
      <w:r>
        <w:t xml:space="preserve">    if (isOutsideFatiguePeriod(</w:t>
      </w:r>
    </w:p>
    <w:p>
      <w:pPr>
        <w:jc w:val="both"/>
      </w:pPr>
      <w:r>
        <w:t xml:space="preserve">        filteredHistory,</w:t>
      </w:r>
    </w:p>
    <w:p>
      <w:pPr>
        <w:jc w:val="both"/>
      </w:pPr>
      <w:r>
        <w:t xml:space="preserve">        Seq(),</w:t>
      </w:r>
    </w:p>
    <w:p>
      <w:pPr>
        <w:jc w:val="both"/>
      </w:pPr>
      <w:r>
        <w:t xml:space="preserve">        feedbackFilters.foldLeft(hydratedPromptDislikeFeedback)((feedbacks, feedbackFilter) =&gt;</w:t>
      </w:r>
    </w:p>
    <w:p>
      <w:pPr>
        <w:jc w:val="both"/>
      </w:pPr>
      <w:r>
        <w:t xml:space="preserve">          feedbackFilter(feedbacks)),</w:t>
      </w:r>
    </w:p>
    <w:p>
      <w:pPr>
        <w:jc w:val="both"/>
      </w:pPr>
      <w:r>
        <w:t xml:space="preserve">        inlineFeedbackFatigueParam,</w:t>
      </w:r>
    </w:p>
    <w:p>
      <w:pPr>
        <w:jc w:val="both"/>
      </w:pPr>
      <w:r>
        <w:t xml:space="preserve">        scopedStats</w:t>
      </w:r>
    </w:p>
    <w:p>
      <w:pPr>
        <w:jc w:val="both"/>
      </w:pPr>
      <w:r>
        <w:t xml:space="preserve">      )) {</w:t>
      </w:r>
    </w:p>
    <w:p>
      <w:pPr>
        <w:jc w:val="both"/>
      </w:pPr>
      <w:r>
        <w:t xml:space="preserve">      scopedStats.counter("feedback_prompt_dislike_success").incr()</w:t>
      </w:r>
    </w:p>
    <w:p>
      <w:pPr>
        <w:jc w:val="both"/>
      </w:pPr>
      <w:r>
        <w:t xml:space="preserve">      true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scopedStats.counter("feedback_prompt_dislike_filtered").incr()</w:t>
      </w:r>
    </w:p>
    <w:p>
      <w:pPr>
        <w:jc w:val="both"/>
      </w:pPr>
      <w:r>
        <w:t xml:space="preserve">     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