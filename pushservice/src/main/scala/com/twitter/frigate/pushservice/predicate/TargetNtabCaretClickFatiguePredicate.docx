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com.twitter.frigate.common.candidate.CaretFeedbackHistory</w:t>
      </w:r>
    </w:p>
    <w:p>
      <w:pPr>
        <w:jc w:val="both"/>
      </w:pPr>
      <w:r>
        <w:t>import com.twitter.frigate.common.candidate.FrigateHistory</w:t>
      </w:r>
    </w:p>
    <w:p>
      <w:pPr>
        <w:jc w:val="both"/>
      </w:pPr>
      <w:r>
        <w:t>import com.twitter.frigate.common.candidate.HTLVisitHistory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com.twitter.frigate.common.history.History</w:t>
      </w:r>
    </w:p>
    <w:p>
      <w:pPr>
        <w:jc w:val="both"/>
      </w:pPr>
      <w:r>
        <w:t>import com.twitter.frigate.common.predicate.FrigateHistoryFatiguePredicate.TimeSeries</w:t>
      </w:r>
    </w:p>
    <w:p>
      <w:pPr>
        <w:jc w:val="both"/>
      </w:pPr>
      <w:r>
        <w:t>import com.twitter.frigate.common.predicate.ntab_caret_fatigue.NtabCaretClickFatiguePredicateHelper</w:t>
      </w:r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com.twitter.frigate.common.util.FeatureSwitchParams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com.twitter.notificationservice.thriftscala.CaretFeedbackDetails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com.twitter.frigate.common.predicate.{FatiguePredicate =&gt; CommonFatiguePredicate}</w:t>
      </w:r>
    </w:p>
    <w:p>
      <w:pPr>
        <w:jc w:val="both"/>
      </w:pPr>
      <w:r/>
    </w:p>
    <w:p>
      <w:pPr>
        <w:jc w:val="both"/>
      </w:pPr>
      <w:r>
        <w:t>object TargetNtabCaretClickFatiguePredicate {</w:t>
      </w:r>
    </w:p>
    <w:p>
      <w:pPr>
        <w:jc w:val="both"/>
      </w:pPr>
      <w:r>
        <w:t xml:space="preserve">  import NtabCaretClickFatiguePredicateHelper._</w:t>
      </w:r>
    </w:p>
    <w:p>
      <w:pPr>
        <w:jc w:val="both"/>
      </w:pPr>
      <w:r/>
    </w:p>
    <w:p>
      <w:pPr>
        <w:jc w:val="both"/>
      </w:pPr>
      <w:r>
        <w:t xml:space="preserve">  private val MagicRecsCategory = "MagicRecs"</w:t>
      </w:r>
    </w:p>
    <w:p>
      <w:pPr>
        <w:jc w:val="both"/>
      </w:pPr>
      <w:r/>
    </w:p>
    <w:p>
      <w:pPr>
        <w:jc w:val="both"/>
      </w:pPr>
      <w:r>
        <w:t xml:space="preserve">  def apply[</w:t>
      </w:r>
    </w:p>
    <w:p>
      <w:pPr>
        <w:jc w:val="both"/>
      </w:pPr>
      <w:r>
        <w:t xml:space="preserve">    T &lt;: TargetUser with TargetABDecider with CaretFeedbackHistory with FrigateHistory with HTLVisitHistory</w:t>
      </w:r>
    </w:p>
    <w:p>
      <w:pPr>
        <w:jc w:val="both"/>
      </w:pPr>
      <w:r>
        <w:t xml:space="preserve">  ](</w:t>
      </w:r>
    </w:p>
    <w:p>
      <w:pPr>
        <w:jc w:val="both"/>
      </w:pPr>
      <w:r>
        <w:t xml:space="preserve">    filterHistory: TimeSeries =&gt; TimeSeries =</w:t>
      </w:r>
    </w:p>
    <w:p>
      <w:pPr>
        <w:jc w:val="both"/>
      </w:pPr>
      <w:r>
        <w:t xml:space="preserve">      CommonFatiguePredicate.recTypesOnlyFilter(RecTypes.sharedNTabCaretFatigueTypes),</w:t>
      </w:r>
    </w:p>
    <w:p>
      <w:pPr>
        <w:jc w:val="both"/>
      </w:pPr>
      <w:r>
        <w:t xml:space="preserve">    filterCaretFeedbackHistory: TargetUser with TargetABDecider with CaretFeedbackHistory =&gt; Seq[</w:t>
      </w:r>
    </w:p>
    <w:p>
      <w:pPr>
        <w:jc w:val="both"/>
      </w:pPr>
      <w:r>
        <w:t xml:space="preserve">      CaretFeedbackDetails</w:t>
      </w:r>
    </w:p>
    <w:p>
      <w:pPr>
        <w:jc w:val="both"/>
      </w:pPr>
      <w:r>
        <w:t xml:space="preserve">    ] =&gt; Seq[CaretFeedbackDetails] =</w:t>
      </w:r>
    </w:p>
    <w:p>
      <w:pPr>
        <w:jc w:val="both"/>
      </w:pPr>
      <w:r>
        <w:t xml:space="preserve">      CaretFeedbackHistoryFilter.caretFeedbackHistoryFilter(Seq(MagicRecsCategory)),</w:t>
      </w:r>
    </w:p>
    <w:p>
      <w:pPr>
        <w:jc w:val="both"/>
      </w:pPr>
      <w:r>
        <w:t xml:space="preserve">    calculateFatiguePeriod: Seq[CaretFeedbackDetails] =&gt; Duration = calculateFatiguePeriodMagicRecs,</w:t>
      </w:r>
    </w:p>
    <w:p>
      <w:pPr>
        <w:jc w:val="both"/>
      </w:pPr>
      <w:r>
        <w:t xml:space="preserve">    useMostRecentDislikeTime: Boolean = false,</w:t>
      </w:r>
    </w:p>
    <w:p>
      <w:pPr>
        <w:jc w:val="both"/>
      </w:pPr>
      <w:r>
        <w:t xml:space="preserve">    name: String = "NtabCaretClickFatiguePredicate"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NamedPredicate[T] = {</w:t>
      </w:r>
    </w:p>
    <w:p>
      <w:pPr>
        <w:jc w:val="both"/>
      </w:pPr>
      <w:r/>
    </w:p>
    <w:p>
      <w:pPr>
        <w:jc w:val="both"/>
      </w:pPr>
      <w:r>
        <w:t xml:space="preserve">    val scopedStats = statsReceiver.scope(name)</w:t>
      </w:r>
    </w:p>
    <w:p>
      <w:pPr>
        <w:jc w:val="both"/>
      </w:pPr>
      <w:r>
        <w:t xml:space="preserve">    val crtStats = scopedStats.scope("crt")</w:t>
      </w:r>
    </w:p>
    <w:p>
      <w:pPr>
        <w:jc w:val="both"/>
      </w:pPr>
      <w:r>
        <w:t xml:space="preserve">    Predicate</w:t>
      </w:r>
    </w:p>
    <w:p>
      <w:pPr>
        <w:jc w:val="both"/>
      </w:pPr>
      <w:r>
        <w:t xml:space="preserve">      .fromAsync { target: T =&gt;</w:t>
      </w:r>
    </w:p>
    <w:p>
      <w:pPr>
        <w:jc w:val="both"/>
      </w:pPr>
      <w:r>
        <w:t xml:space="preserve">        Future.join(target.history, target.caretFeedbacks).map {</w:t>
      </w:r>
    </w:p>
    <w:p>
      <w:pPr>
        <w:jc w:val="both"/>
      </w:pPr>
      <w:r>
        <w:t xml:space="preserve">          case (history, Some(feedbackDetails)) =&gt; {</w:t>
      </w:r>
    </w:p>
    <w:p>
      <w:pPr>
        <w:jc w:val="both"/>
      </w:pPr>
      <w:r>
        <w:t xml:space="preserve">            val feedbackDetailsDeduped = dedupFeedbackDetails(</w:t>
      </w:r>
    </w:p>
    <w:p>
      <w:pPr>
        <w:jc w:val="both"/>
      </w:pPr>
      <w:r>
        <w:t xml:space="preserve">              filterCaretFeedbackHistory(target)(feedbackDetails),</w:t>
      </w:r>
    </w:p>
    <w:p>
      <w:pPr>
        <w:jc w:val="both"/>
      </w:pPr>
      <w:r>
        <w:t xml:space="preserve">              scopedStats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  val fatiguePeriod =</w:t>
      </w:r>
    </w:p>
    <w:p>
      <w:pPr>
        <w:jc w:val="both"/>
      </w:pPr>
      <w:r>
        <w:t xml:space="preserve">              if (hasUserDislikeInLast30Days(feedbackDetailsDeduped) &amp;&amp; target.params(</w:t>
      </w:r>
    </w:p>
    <w:p>
      <w:pPr>
        <w:jc w:val="both"/>
      </w:pPr>
      <w:r>
        <w:t xml:space="preserve">                  PushFeatureSwitchParams.EnableReducedFatigueRulesForSeeLessOften)) {</w:t>
      </w:r>
    </w:p>
    <w:p>
      <w:pPr>
        <w:jc w:val="both"/>
      </w:pPr>
      <w:r>
        <w:t xml:space="preserve">                durationToFilterMRForSeeLessOftenExpt(</w:t>
      </w:r>
    </w:p>
    <w:p>
      <w:pPr>
        <w:jc w:val="both"/>
      </w:pPr>
      <w:r>
        <w:t xml:space="preserve">                  feedbackDetailsDeduped,</w:t>
      </w:r>
    </w:p>
    <w:p>
      <w:pPr>
        <w:jc w:val="both"/>
      </w:pPr>
      <w:r>
        <w:t xml:space="preserve">                  target.params(FeatureSwitchParams.NumberOfDaysToFilterMRForSeeLessOften),</w:t>
      </w:r>
    </w:p>
    <w:p>
      <w:pPr>
        <w:jc w:val="both"/>
      </w:pPr>
      <w:r>
        <w:t xml:space="preserve">                  target.params(FeatureSwitchParams.NumberOfDaysToReducePushCapForSeeLessOften),</w:t>
      </w:r>
    </w:p>
    <w:p>
      <w:pPr>
        <w:jc w:val="both"/>
      </w:pPr>
      <w:r>
        <w:t xml:space="preserve">                  scopedStats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calculateFatiguePeriod(feedbackDetailsDeduped)</w:t>
      </w:r>
    </w:p>
    <w:p>
      <w:pPr>
        <w:jc w:val="both"/>
      </w:pPr>
      <w:r>
        <w:t xml:space="preserve">              }</w:t>
      </w:r>
    </w:p>
    <w:p>
      <w:pPr>
        <w:jc w:val="both"/>
      </w:pPr>
      <w:r/>
    </w:p>
    <w:p>
      <w:pPr>
        <w:jc w:val="both"/>
      </w:pPr>
      <w:r>
        <w:t xml:space="preserve">            val crtlist = feedbackDetailsDeduped</w:t>
      </w:r>
    </w:p>
    <w:p>
      <w:pPr>
        <w:jc w:val="both"/>
      </w:pPr>
      <w:r>
        <w:t xml:space="preserve">              .flatMap { fd =&gt;</w:t>
      </w:r>
    </w:p>
    <w:p>
      <w:pPr>
        <w:jc w:val="both"/>
      </w:pPr>
      <w:r>
        <w:t xml:space="preserve">                fd.genericNotificationMetadata.map { gm =&gt;</w:t>
      </w:r>
    </w:p>
    <w:p>
      <w:pPr>
        <w:jc w:val="both"/>
      </w:pPr>
      <w:r>
        <w:t xml:space="preserve">                  gm.genericType.name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}.distinct.sorted.mkString("-")</w:t>
      </w:r>
    </w:p>
    <w:p>
      <w:pPr>
        <w:jc w:val="both"/>
      </w:pPr>
      <w:r/>
    </w:p>
    <w:p>
      <w:pPr>
        <w:jc w:val="both"/>
      </w:pPr>
      <w:r>
        <w:t xml:space="preserve">            if (fatiguePeriod &gt; 0.days) {</w:t>
      </w:r>
    </w:p>
    <w:p>
      <w:pPr>
        <w:jc w:val="both"/>
      </w:pPr>
      <w:r>
        <w:t xml:space="preserve">              crtStats.scope(crtlist).counter("fatigued").incr()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crtStats.scope(crtlist).counter("non_fatigued").incr()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val hasRecentSent =</w:t>
      </w:r>
    </w:p>
    <w:p>
      <w:pPr>
        <w:jc w:val="both"/>
      </w:pPr>
      <w:r>
        <w:t xml:space="preserve">              hasRecentSend(History(filterHistory(history.history.toSeq).toMap), fatiguePeriod)</w:t>
      </w:r>
    </w:p>
    <w:p>
      <w:pPr>
        <w:jc w:val="both"/>
      </w:pPr>
      <w:r>
        <w:t xml:space="preserve">            !hasRecentSent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case _ =&gt; true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.withStats(scopedStats)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