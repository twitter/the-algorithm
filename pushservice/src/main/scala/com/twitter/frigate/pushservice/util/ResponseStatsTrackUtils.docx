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jc w:val="both"/>
      </w:pPr>
      <w:r>
        <w:t>package com.twitter.frigate.pushservice.util</w:t>
      </w:r>
    </w:p>
    <w:p>
      <w:pPr>
        <w:jc w:val="both"/>
      </w:pPr>
      <w:r/>
    </w:p>
    <w:p>
      <w:pPr>
        <w:jc w:val="both"/>
      </w:pPr>
      <w:r>
        <w:t>import com.twitter.finagle.stats.BroadcastStatsReceiver</w:t>
      </w:r>
    </w:p>
    <w:p>
      <w:pPr>
        <w:jc w:val="both"/>
      </w:pPr>
      <w:r>
        <w:t>import com.twitter.finagle.stats.StatsReceiver</w:t>
      </w:r>
    </w:p>
    <w:p>
      <w:pPr>
        <w:jc w:val="both"/>
      </w:pPr>
      <w:r>
        <w:t>import com.twitter.frigate.pushservice.model.PushTypes.Target</w:t>
      </w:r>
    </w:p>
    <w:p>
      <w:pPr>
        <w:jc w:val="both"/>
      </w:pPr>
      <w:r>
        <w:t>import com.twitter.frigate.pushservice.thriftscala.PushResponse</w:t>
      </w:r>
    </w:p>
    <w:p>
      <w:pPr>
        <w:jc w:val="both"/>
      </w:pPr>
      <w:r>
        <w:t>import com.twitter.frigate.pushservice.thriftscala.PushStatus</w:t>
      </w:r>
    </w:p>
    <w:p>
      <w:pPr>
        <w:jc w:val="both"/>
      </w:pPr>
      <w:r>
        <w:t>import com.twitter.frigate.thriftscala.CommonRecommendationType</w:t>
      </w:r>
    </w:p>
    <w:p>
      <w:pPr>
        <w:jc w:val="both"/>
      </w:pPr>
      <w:r/>
    </w:p>
    <w:p>
      <w:pPr>
        <w:jc w:val="both"/>
      </w:pPr>
      <w:r>
        <w:t>object ResponseStatsTrackUtils {</w:t>
      </w:r>
    </w:p>
    <w:p>
      <w:pPr>
        <w:jc w:val="both"/>
      </w:pPr>
      <w:r>
        <w:t xml:space="preserve">  def trackStatsForResponseToRequest(</w:t>
      </w:r>
    </w:p>
    <w:p>
      <w:pPr>
        <w:jc w:val="both"/>
      </w:pPr>
      <w:r>
        <w:t xml:space="preserve">    crt: CommonRecommendationType,</w:t>
      </w:r>
    </w:p>
    <w:p>
      <w:pPr>
        <w:jc w:val="both"/>
      </w:pPr>
      <w:r>
        <w:t xml:space="preserve">    target: Target,</w:t>
      </w:r>
    </w:p>
    <w:p>
      <w:pPr>
        <w:jc w:val="both"/>
      </w:pPr>
      <w:r>
        <w:t xml:space="preserve">    response: PushResponse,</w:t>
      </w:r>
    </w:p>
    <w:p>
      <w:pPr>
        <w:jc w:val="both"/>
      </w:pPr>
      <w:r>
        <w:t xml:space="preserve">    receivers: Seq[StatsReceiver]</w:t>
      </w:r>
    </w:p>
    <w:p>
      <w:pPr>
        <w:jc w:val="both"/>
      </w:pPr>
      <w:r>
        <w:t xml:space="preserve">  )(</w:t>
      </w:r>
    </w:p>
    <w:p>
      <w:pPr>
        <w:jc w:val="both"/>
      </w:pPr>
      <w:r>
        <w:t xml:space="preserve">    originalStats: StatsReceiver</w:t>
      </w:r>
    </w:p>
    <w:p>
      <w:pPr>
        <w:jc w:val="both"/>
      </w:pPr>
      <w:r>
        <w:t xml:space="preserve">  ): Unit = {</w:t>
      </w:r>
    </w:p>
    <w:p>
      <w:pPr>
        <w:jc w:val="both"/>
      </w:pPr>
      <w:r>
        <w:t xml:space="preserve">    val newReceivers = Seq(</w:t>
      </w:r>
    </w:p>
    <w:p>
      <w:pPr>
        <w:jc w:val="both"/>
      </w:pPr>
      <w:r>
        <w:t xml:space="preserve">      originalStats</w:t>
      </w:r>
    </w:p>
    <w:p>
      <w:pPr>
        <w:jc w:val="both"/>
      </w:pPr>
      <w:r>
        <w:t xml:space="preserve">        .scope("is_model_training_data")</w:t>
      </w:r>
    </w:p>
    <w:p>
      <w:pPr>
        <w:jc w:val="both"/>
      </w:pPr>
      <w:r>
        <w:t xml:space="preserve">        .scope(target.isModelTrainingData.toString),</w:t>
      </w:r>
    </w:p>
    <w:p>
      <w:pPr>
        <w:jc w:val="both"/>
      </w:pPr>
      <w:r>
        <w:t xml:space="preserve">      originalStats.scope("scribe_target").scope(IbisScribeTargets.crtToScribeTarget(crt))</w:t>
      </w:r>
    </w:p>
    <w:p>
      <w:pPr>
        <w:jc w:val="both"/>
      </w:pPr>
      <w:r>
        <w:t xml:space="preserve">    )</w:t>
      </w:r>
    </w:p>
    <w:p>
      <w:pPr>
        <w:jc w:val="both"/>
      </w:pPr>
      <w:r/>
    </w:p>
    <w:p>
      <w:pPr>
        <w:jc w:val="both"/>
      </w:pPr>
      <w:r>
        <w:t xml:space="preserve">    val broadcastStats = BroadcastStatsReceiver(receivers)</w:t>
      </w:r>
    </w:p>
    <w:p>
      <w:pPr>
        <w:jc w:val="both"/>
      </w:pPr>
      <w:r>
        <w:t xml:space="preserve">    val broadcastStatsWithExpts = BroadcastStatsReceiver(newReceivers ++ receivers)</w:t>
      </w:r>
    </w:p>
    <w:p>
      <w:pPr>
        <w:jc w:val="both"/>
      </w:pPr>
      <w:r/>
    </w:p>
    <w:p>
      <w:pPr>
        <w:jc w:val="both"/>
      </w:pPr>
      <w:r>
        <w:t xml:space="preserve">    if (response.status == PushStatus.Sent) {</w:t>
      </w:r>
    </w:p>
    <w:p>
      <w:pPr>
        <w:jc w:val="both"/>
      </w:pPr>
      <w:r>
        <w:t xml:space="preserve">      if (target.isModelTrainingData) {</w:t>
      </w:r>
    </w:p>
    <w:p>
      <w:pPr>
        <w:jc w:val="both"/>
      </w:pPr>
      <w:r>
        <w:t xml:space="preserve">        broadcastStats.counter("num_training_data_recs_sent").incr()</w:t>
      </w:r>
    </w:p>
    <w:p>
      <w:pPr>
        <w:jc w:val="both"/>
      </w:pPr>
      <w:r>
        <w:t xml:space="preserve">      }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  broadcastStatsWithExpts.counter(response.status.toString).incr()</w:t>
      </w:r>
    </w:p>
    <w:p>
      <w:pPr>
        <w:jc w:val="both"/>
      </w:pPr>
      <w:r>
        <w:t xml:space="preserve">    if (response.status == PushStatus.Filtered) {</w:t>
      </w:r>
    </w:p>
    <w:p>
      <w:pPr>
        <w:jc w:val="both"/>
      </w:pPr>
      <w:r>
        <w:t xml:space="preserve">      broadcastStats</w:t>
      </w:r>
    </w:p>
    <w:p>
      <w:pPr>
        <w:jc w:val="both"/>
      </w:pPr>
      <w:r>
        <w:t xml:space="preserve">        .scope(response.status.toString)</w:t>
      </w:r>
    </w:p>
    <w:p>
      <w:pPr>
        <w:jc w:val="both"/>
      </w:pPr>
      <w:r>
        <w:t xml:space="preserve">        .counter(response.filteredBy.getOrElse("None"))</w:t>
      </w:r>
    </w:p>
    <w:p>
      <w:pPr>
        <w:jc w:val="both"/>
      </w:pPr>
      <w:r>
        <w:t xml:space="preserve">        .incr()</w:t>
      </w:r>
    </w:p>
    <w:p>
      <w:pPr>
        <w:jc w:val="both"/>
      </w:pPr>
      <w:r>
        <w:t xml:space="preserve">    }</w:t>
      </w:r>
    </w:p>
    <w:p>
      <w:pPr>
        <w:jc w:val="both"/>
      </w:pPr>
      <w:r>
        <w:t xml:space="preserve">  }</w:t>
      </w:r>
    </w:p>
    <w:p>
      <w:pPr>
        <w:jc w:val="both"/>
      </w:pPr>
      <w:r>
        <w:t>}</w:t>
      </w:r>
    </w:p>
    <w:p>
      <w:pPr>
        <w:jc w:val="both"/>
      </w:pPr>
      <w:r/>
    </w:p>
    <w:sectPr w:rsidR="00FC693F" w:rsidRPr="0006063C" w:rsidSect="00034616">
      <w:pgSz w:w="12240" w:h="15840"/>
      <w:pgMar w:top="1417" w:right="1417" w:bottom="1417" w:left="1417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Arial" w:hAnsi="Arial"/>
      <w:sz w:val="24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