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com.twitter.frigate.pushservice.model.ntab</w:t>
      </w:r>
    </w:p>
    <w:p>
      <w:pPr>
        <w:jc w:val="both"/>
      </w:pPr>
      <w:r/>
    </w:p>
    <w:p>
      <w:pPr>
        <w:jc w:val="both"/>
      </w:pPr>
      <w:r>
        <w:t>import com.twitter.frigate.pushservice.model.ListRecommendationPushCandidate</w:t>
      </w:r>
    </w:p>
    <w:p>
      <w:pPr>
        <w:jc w:val="both"/>
      </w:pPr>
      <w:r>
        <w:t>import com.twitter.notificationservice.thriftscala.DisplayText</w:t>
      </w:r>
    </w:p>
    <w:p>
      <w:pPr>
        <w:jc w:val="both"/>
      </w:pPr>
      <w:r>
        <w:t>import com.twitter.notificationservice.thriftscala.DisplayTextEntity</w:t>
      </w:r>
    </w:p>
    <w:p>
      <w:pPr>
        <w:jc w:val="both"/>
      </w:pPr>
      <w:r>
        <w:t>import com.twitter.notificationservice.thriftscala.InlineCard</w:t>
      </w:r>
    </w:p>
    <w:p>
      <w:pPr>
        <w:jc w:val="both"/>
      </w:pPr>
      <w:r>
        <w:t>import com.twitter.notificationservice.thriftscala.StoryContext</w:t>
      </w:r>
    </w:p>
    <w:p>
      <w:pPr>
        <w:jc w:val="both"/>
      </w:pPr>
      <w:r>
        <w:t>import com.twitter.notificationservice.thriftscala.TextValue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trait ListCandidateNTabRequestHydrator extends NTabRequestHydrator {</w:t>
      </w:r>
    </w:p>
    <w:p>
      <w:pPr>
        <w:jc w:val="both"/>
      </w:pPr>
      <w:r/>
    </w:p>
    <w:p>
      <w:pPr>
        <w:jc w:val="both"/>
      </w:pPr>
      <w:r>
        <w:t xml:space="preserve">  self: ListRecommendationPushCandidate =&gt;</w:t>
      </w:r>
    </w:p>
    <w:p>
      <w:pPr>
        <w:jc w:val="both"/>
      </w:pPr>
      <w:r/>
    </w:p>
    <w:p>
      <w:pPr>
        <w:jc w:val="both"/>
      </w:pPr>
      <w:r>
        <w:t xml:space="preserve">  override lazy val senderIdFut: Future[Long] =</w:t>
      </w:r>
    </w:p>
    <w:p>
      <w:pPr>
        <w:jc w:val="both"/>
      </w:pPr>
      <w:r>
        <w:t xml:space="preserve">    listOwnerId.map(_.getOrElse(0L))</w:t>
      </w:r>
    </w:p>
    <w:p>
      <w:pPr>
        <w:jc w:val="both"/>
      </w:pPr>
      <w:r/>
    </w:p>
    <w:p>
      <w:pPr>
        <w:jc w:val="both"/>
      </w:pPr>
      <w:r>
        <w:t xml:space="preserve">  override lazy val facepileUsersFut: Future[Seq[Long]] = Future.Nil</w:t>
      </w:r>
    </w:p>
    <w:p>
      <w:pPr>
        <w:jc w:val="both"/>
      </w:pPr>
      <w:r/>
    </w:p>
    <w:p>
      <w:pPr>
        <w:jc w:val="both"/>
      </w:pPr>
      <w:r>
        <w:t xml:space="preserve">  override lazy val storyContext: Option[StoryContext] = None</w:t>
      </w:r>
    </w:p>
    <w:p>
      <w:pPr>
        <w:jc w:val="both"/>
      </w:pPr>
      <w:r/>
    </w:p>
    <w:p>
      <w:pPr>
        <w:jc w:val="both"/>
      </w:pPr>
      <w:r>
        <w:t xml:space="preserve">  override lazy val inlineCard: Option[InlineCard] = None</w:t>
      </w:r>
    </w:p>
    <w:p>
      <w:pPr>
        <w:jc w:val="both"/>
      </w:pPr>
      <w:r/>
    </w:p>
    <w:p>
      <w:pPr>
        <w:jc w:val="both"/>
      </w:pPr>
      <w:r>
        <w:t xml:space="preserve">  override lazy val tapThroughFut: Future[String] = Future.value(s"i/lists/${listId}")</w:t>
      </w:r>
    </w:p>
    <w:p>
      <w:pPr>
        <w:jc w:val="both"/>
      </w:pPr>
      <w:r/>
    </w:p>
    <w:p>
      <w:pPr>
        <w:jc w:val="both"/>
      </w:pPr>
      <w:r>
        <w:t xml:space="preserve">  override lazy val displayTextEntitiesFut: Future[Seq[DisplayTextEntity]] = listName.map {</w:t>
      </w:r>
    </w:p>
    <w:p>
      <w:pPr>
        <w:jc w:val="both"/>
      </w:pPr>
      <w:r>
        <w:t xml:space="preserve">    listNameOpt =&gt;</w:t>
      </w:r>
    </w:p>
    <w:p>
      <w:pPr>
        <w:jc w:val="both"/>
      </w:pPr>
      <w:r>
        <w:t xml:space="preserve">      listNameOpt.toSeq.map { name =&gt;</w:t>
      </w:r>
    </w:p>
    <w:p>
      <w:pPr>
        <w:jc w:val="both"/>
      </w:pPr>
      <w:r>
        <w:t xml:space="preserve">        DisplayTextEntity(name = "title", value = TextValue.Text(name))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socialProofDisplayText: Option[DisplayText] = Some(DisplayText())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