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com.twitter.frigate.pushservice.refresh_handler</w:t>
      </w:r>
    </w:p>
    <w:p>
      <w:pPr>
        <w:jc w:val="both"/>
      </w:pPr>
      <w:r/>
    </w:p>
    <w:p>
      <w:pPr>
        <w:jc w:val="both"/>
      </w:pPr>
      <w:r>
        <w:t>import com.twitter.finagle.stats.BroadcastStatsReceiver</w:t>
      </w:r>
    </w:p>
    <w:p>
      <w:pPr>
        <w:jc w:val="both"/>
      </w:pPr>
      <w:r>
        <w:t>import com.twitter.finagle.stats.Stat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com.twitter.frigate.common.base.Stats.track</w:t>
      </w:r>
    </w:p>
    <w:p>
      <w:pPr>
        <w:jc w:val="both"/>
      </w:pPr>
      <w:r>
        <w:t>import com.twitter.frigate.common.base._</w:t>
      </w:r>
    </w:p>
    <w:p>
      <w:pPr>
        <w:jc w:val="both"/>
      </w:pPr>
      <w:r>
        <w:t>import com.twitter.frigate.common.config.CommonConstants</w:t>
      </w:r>
    </w:p>
    <w:p>
      <w:pPr>
        <w:jc w:val="both"/>
      </w:pPr>
      <w:r>
        <w:t>import com.twitter.frigate.common.util.PushServiceUtil.FilteredRefreshResponseFut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com.twitter.frigate.pushservice.take.CandidateNotifier</w:t>
      </w:r>
    </w:p>
    <w:p>
      <w:pPr>
        <w:jc w:val="both"/>
      </w:pPr>
      <w:r>
        <w:t>import com.twitter.frigate.pushservice.util.ResponseStatsTrackUtils.trackStatsForResponseToRequest</w:t>
      </w:r>
    </w:p>
    <w:p>
      <w:pPr>
        <w:jc w:val="both"/>
      </w:pPr>
      <w:r>
        <w:t>import com.twitter.frigate.pushservice.thriftscala.PushStatus</w:t>
      </w:r>
    </w:p>
    <w:p>
      <w:pPr>
        <w:jc w:val="both"/>
      </w:pPr>
      <w:r>
        <w:t>import com.twitter.frigate.pushservice.thriftscala.RefreshResponse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com.twitter.util.JavaTimer</w:t>
      </w:r>
    </w:p>
    <w:p>
      <w:pPr>
        <w:jc w:val="both"/>
      </w:pPr>
      <w:r>
        <w:t>import com.twitter.util.Timer</w:t>
      </w:r>
    </w:p>
    <w:p>
      <w:pPr>
        <w:jc w:val="both"/>
      </w:pPr>
      <w:r/>
    </w:p>
    <w:p>
      <w:pPr>
        <w:jc w:val="both"/>
      </w:pPr>
      <w:r>
        <w:t>class RefreshForPushNotifier(</w:t>
      </w:r>
    </w:p>
    <w:p>
      <w:pPr>
        <w:jc w:val="both"/>
      </w:pPr>
      <w:r>
        <w:t xml:space="preserve">  rfphStatsRecorder: RFPHStatsRecorder,</w:t>
      </w:r>
    </w:p>
    <w:p>
      <w:pPr>
        <w:jc w:val="both"/>
      </w:pPr>
      <w:r>
        <w:t xml:space="preserve">  candidateNotifier: CandidateNotifier</w:t>
      </w:r>
    </w:p>
    <w:p>
      <w:pPr>
        <w:jc w:val="both"/>
      </w:pPr>
      <w:r>
        <w:t>)(</w:t>
      </w:r>
    </w:p>
    <w:p>
      <w:pPr>
        <w:jc w:val="both"/>
      </w:pPr>
      <w:r>
        <w:t xml:space="preserve">  globalStats: StatsReceiver) {</w:t>
      </w:r>
    </w:p>
    <w:p>
      <w:pPr>
        <w:jc w:val="both"/>
      </w:pPr>
      <w:r/>
    </w:p>
    <w:p>
      <w:pPr>
        <w:jc w:val="both"/>
      </w:pPr>
      <w:r>
        <w:t xml:space="preserve">  private implicit val statsReceiver: StatsReceiver =</w:t>
      </w:r>
    </w:p>
    <w:p>
      <w:pPr>
        <w:jc w:val="both"/>
      </w:pPr>
      <w:r>
        <w:t xml:space="preserve">    globalStats.scope("RefreshForPushHandler")</w:t>
      </w:r>
    </w:p>
    <w:p>
      <w:pPr>
        <w:jc w:val="both"/>
      </w:pPr>
      <w:r/>
    </w:p>
    <w:p>
      <w:pPr>
        <w:jc w:val="both"/>
      </w:pPr>
      <w:r>
        <w:t xml:space="preserve">  private val pushStats: StatsReceiver = statsReceiver.scope("push")</w:t>
      </w:r>
    </w:p>
    <w:p>
      <w:pPr>
        <w:jc w:val="both"/>
      </w:pPr>
      <w:r>
        <w:t xml:space="preserve">  private val sendLatency: StatsReceiver = statsReceiver.scope("send_handler")</w:t>
      </w:r>
    </w:p>
    <w:p>
      <w:pPr>
        <w:jc w:val="both"/>
      </w:pPr>
      <w:r>
        <w:t xml:space="preserve">  implicit private val timer: Timer = new JavaTimer(true)</w:t>
      </w:r>
    </w:p>
    <w:p>
      <w:pPr>
        <w:jc w:val="both"/>
      </w:pPr>
      <w:r/>
    </w:p>
    <w:p>
      <w:pPr>
        <w:jc w:val="both"/>
      </w:pPr>
      <w:r>
        <w:t xml:space="preserve">  private def notify(</w:t>
      </w:r>
    </w:p>
    <w:p>
      <w:pPr>
        <w:jc w:val="both"/>
      </w:pPr>
      <w:r>
        <w:t xml:space="preserve">    candidatesResult: CandidateResult[PushCandidate, Result],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receivers: Seq[StatsReceiver]</w:t>
      </w:r>
    </w:p>
    <w:p>
      <w:pPr>
        <w:jc w:val="both"/>
      </w:pPr>
      <w:r>
        <w:t xml:space="preserve">  ): Future[RefreshResponse] = {</w:t>
      </w:r>
    </w:p>
    <w:p>
      <w:pPr>
        <w:jc w:val="both"/>
      </w:pPr>
      <w:r/>
    </w:p>
    <w:p>
      <w:pPr>
        <w:jc w:val="both"/>
      </w:pPr>
      <w:r>
        <w:t xml:space="preserve">    val candidate = candidatesResult.candidate</w:t>
      </w:r>
    </w:p>
    <w:p>
      <w:pPr>
        <w:jc w:val="both"/>
      </w:pPr>
      <w:r/>
    </w:p>
    <w:p>
      <w:pPr>
        <w:jc w:val="both"/>
      </w:pPr>
      <w:r>
        <w:t xml:space="preserve">    val predsResult = candidatesResult.result</w:t>
      </w:r>
    </w:p>
    <w:p>
      <w:pPr>
        <w:jc w:val="both"/>
      </w:pPr>
      <w:r/>
    </w:p>
    <w:p>
      <w:pPr>
        <w:jc w:val="both"/>
      </w:pPr>
      <w:r>
        <w:t xml:space="preserve">    if (predsResult != OK) {</w:t>
      </w:r>
    </w:p>
    <w:p>
      <w:pPr>
        <w:jc w:val="both"/>
      </w:pPr>
      <w:r>
        <w:t xml:space="preserve">      val invalidResult = predsResult</w:t>
      </w:r>
    </w:p>
    <w:p>
      <w:pPr>
        <w:jc w:val="both"/>
      </w:pPr>
      <w:r>
        <w:t xml:space="preserve">      invalidResult match {</w:t>
      </w:r>
    </w:p>
    <w:p>
      <w:pPr>
        <w:jc w:val="both"/>
      </w:pPr>
      <w:r>
        <w:t xml:space="preserve">        case Invalid(Some(reason)) =&gt;</w:t>
      </w:r>
    </w:p>
    <w:p>
      <w:pPr>
        <w:jc w:val="both"/>
      </w:pPr>
      <w:r>
        <w:t xml:space="preserve">          Future.value(RefreshResponse(PushStatus.Filtered, Some(reason)))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Future.value(RefreshResponse(PushStatus.Filtered, None))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rfphStatsRecorder.trackPredictionScoreStats(candidate)</w:t>
      </w:r>
    </w:p>
    <w:p>
      <w:pPr>
        <w:jc w:val="both"/>
      </w:pPr>
      <w:r/>
    </w:p>
    <w:p>
      <w:pPr>
        <w:jc w:val="both"/>
      </w:pPr>
      <w:r>
        <w:t xml:space="preserve">      val isQualityUprankingCandidate = candidate.mrQualityUprankingBoost.isDefined</w:t>
      </w:r>
    </w:p>
    <w:p>
      <w:pPr>
        <w:jc w:val="both"/>
      </w:pPr>
      <w:r>
        <w:t xml:space="preserve">      val commonRecTypeStats = Seq(</w:t>
      </w:r>
    </w:p>
    <w:p>
      <w:pPr>
        <w:jc w:val="both"/>
      </w:pPr>
      <w:r>
        <w:t xml:space="preserve">        statsReceiver.scope(candidate.commonRecType.toString),</w:t>
      </w:r>
    </w:p>
    <w:p>
      <w:pPr>
        <w:jc w:val="both"/>
      </w:pPr>
      <w:r>
        <w:t xml:space="preserve">        globalStats.scope(candidate.commonRecType.toString)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val qualityUprankingStats = Seq(</w:t>
      </w:r>
    </w:p>
    <w:p>
      <w:pPr>
        <w:jc w:val="both"/>
      </w:pPr>
      <w:r>
        <w:t xml:space="preserve">        statsReceiver.scope("QualityUprankingCandidates").scope(candidate.commonRecType.toString),</w:t>
      </w:r>
    </w:p>
    <w:p>
      <w:pPr>
        <w:jc w:val="both"/>
      </w:pPr>
      <w:r>
        <w:t xml:space="preserve">        globalStats.scope("QualityUprankingCandidates").scope(candidate.commonRecType.toString)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val receiversWithRecTypeStats = {</w:t>
      </w:r>
    </w:p>
    <w:p>
      <w:pPr>
        <w:jc w:val="both"/>
      </w:pPr>
      <w:r>
        <w:t xml:space="preserve">        if (isQualityUprankingCandidate) {</w:t>
      </w:r>
    </w:p>
    <w:p>
      <w:pPr>
        <w:jc w:val="both"/>
      </w:pPr>
      <w:r>
        <w:t xml:space="preserve">          receivers ++ commonRecTypeStats ++ qualityUprankingStats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receivers ++ commonRecTypeStats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track(sendLatency)(candidateNotifier.notify(candidate).map { res =&gt;</w:t>
      </w:r>
    </w:p>
    <w:p>
      <w:pPr>
        <w:jc w:val="both"/>
      </w:pPr>
      <w:r>
        <w:t xml:space="preserve">        trackStatsForResponseToRequest(</w:t>
      </w:r>
    </w:p>
    <w:p>
      <w:pPr>
        <w:jc w:val="both"/>
      </w:pPr>
      <w:r>
        <w:t xml:space="preserve">          candidate.commonRecType,</w:t>
      </w:r>
    </w:p>
    <w:p>
      <w:pPr>
        <w:jc w:val="both"/>
      </w:pPr>
      <w:r>
        <w:t xml:space="preserve">          candidate.target,</w:t>
      </w:r>
    </w:p>
    <w:p>
      <w:pPr>
        <w:jc w:val="both"/>
      </w:pPr>
      <w:r>
        <w:t xml:space="preserve">          res,</w:t>
      </w:r>
    </w:p>
    <w:p>
      <w:pPr>
        <w:jc w:val="both"/>
      </w:pPr>
      <w:r>
        <w:t xml:space="preserve">          receiversWithRecTypeStats</w:t>
      </w:r>
    </w:p>
    <w:p>
      <w:pPr>
        <w:jc w:val="both"/>
      </w:pPr>
      <w:r>
        <w:t xml:space="preserve">        )(globalStats)</w:t>
      </w:r>
    </w:p>
    <w:p>
      <w:pPr>
        <w:jc w:val="both"/>
      </w:pPr>
      <w:r>
        <w:t xml:space="preserve">        RefreshResponse(res.status)</w:t>
      </w:r>
    </w:p>
    <w:p>
      <w:pPr>
        <w:jc w:val="both"/>
      </w:pPr>
      <w:r>
        <w:t xml:space="preserve">      })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checkResponseAndNotify(</w:t>
      </w:r>
    </w:p>
    <w:p>
      <w:pPr>
        <w:jc w:val="both"/>
      </w:pPr>
      <w:r>
        <w:t xml:space="preserve">    response: Response[PushCandidate, Result],</w:t>
      </w:r>
    </w:p>
    <w:p>
      <w:pPr>
        <w:jc w:val="both"/>
      </w:pPr>
      <w:r>
        <w:t xml:space="preserve">    targetUserContext: Target</w:t>
      </w:r>
    </w:p>
    <w:p>
      <w:pPr>
        <w:jc w:val="both"/>
      </w:pPr>
      <w:r>
        <w:t xml:space="preserve">  ): Future[RefreshResponse] = {</w:t>
      </w:r>
    </w:p>
    <w:p>
      <w:pPr>
        <w:jc w:val="both"/>
      </w:pPr>
      <w:r>
        <w:t xml:space="preserve">    val receivers = Seq(statsReceiver)</w:t>
      </w:r>
    </w:p>
    <w:p>
      <w:pPr>
        <w:jc w:val="both"/>
      </w:pPr>
      <w:r>
        <w:t xml:space="preserve">    val refreshResponse = response match {</w:t>
      </w:r>
    </w:p>
    <w:p>
      <w:pPr>
        <w:jc w:val="both"/>
      </w:pPr>
      <w:r>
        <w:t xml:space="preserve">      case Response(OK, processedCandidates) =&gt;</w:t>
      </w:r>
    </w:p>
    <w:p>
      <w:pPr>
        <w:jc w:val="both"/>
      </w:pPr>
      <w:r>
        <w:t xml:space="preserve">        // valid rec candidates</w:t>
      </w:r>
    </w:p>
    <w:p>
      <w:pPr>
        <w:jc w:val="both"/>
      </w:pPr>
      <w:r>
        <w:t xml:space="preserve">        val validCandidates = processedCandidates.filter(_.result == OK)</w:t>
      </w:r>
    </w:p>
    <w:p>
      <w:pPr>
        <w:jc w:val="both"/>
      </w:pPr>
      <w:r/>
    </w:p>
    <w:p>
      <w:pPr>
        <w:jc w:val="both"/>
      </w:pPr>
      <w:r>
        <w:t xml:space="preserve">        // top rec candidate</w:t>
      </w:r>
    </w:p>
    <w:p>
      <w:pPr>
        <w:jc w:val="both"/>
      </w:pPr>
      <w:r>
        <w:t xml:space="preserve">        validCandidates.headOption match {</w:t>
      </w:r>
    </w:p>
    <w:p>
      <w:pPr>
        <w:jc w:val="both"/>
      </w:pPr>
      <w:r>
        <w:t xml:space="preserve">          case Some(candidatesResult) =&gt;</w:t>
      </w:r>
    </w:p>
    <w:p>
      <w:pPr>
        <w:jc w:val="both"/>
      </w:pPr>
      <w:r>
        <w:t xml:space="preserve">            candidatesResult.result match {</w:t>
      </w:r>
    </w:p>
    <w:p>
      <w:pPr>
        <w:jc w:val="both"/>
      </w:pPr>
      <w:r>
        <w:t xml:space="preserve">              case OK =&gt;</w:t>
      </w:r>
    </w:p>
    <w:p>
      <w:pPr>
        <w:jc w:val="both"/>
      </w:pPr>
      <w:r>
        <w:t xml:space="preserve">                notify(candidatesResult, targetUserContext, receivers)</w:t>
      </w:r>
    </w:p>
    <w:p>
      <w:pPr>
        <w:jc w:val="both"/>
      </w:pPr>
      <w:r>
        <w:t xml:space="preserve">                  .onSuccess { nr =&gt;</w:t>
      </w:r>
    </w:p>
    <w:p>
      <w:pPr>
        <w:jc w:val="both"/>
      </w:pPr>
      <w:r>
        <w:t xml:space="preserve">                    pushStats.scope("result").counter(nr.status.name).incr()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case _ =&gt;</w:t>
      </w:r>
    </w:p>
    <w:p>
      <w:pPr>
        <w:jc w:val="both"/>
      </w:pPr>
      <w:r>
        <w:t xml:space="preserve">                targetUserContext.isTeamMember.flatMap { isTeamMember =&gt;</w:t>
      </w:r>
    </w:p>
    <w:p>
      <w:pPr>
        <w:jc w:val="both"/>
      </w:pPr>
      <w:r>
        <w:t xml:space="preserve">                  FilteredRefreshResponseFut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FilteredRefreshResponseFut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Response(Invalid(reason), _) =&gt;</w:t>
      </w:r>
    </w:p>
    <w:p>
      <w:pPr>
        <w:jc w:val="both"/>
      </w:pPr>
      <w:r>
        <w:t xml:space="preserve">        // invalid target with known reason</w:t>
      </w:r>
    </w:p>
    <w:p>
      <w:pPr>
        <w:jc w:val="both"/>
      </w:pPr>
      <w:r>
        <w:t xml:space="preserve">        FilteredRefreshResponseFut.map(_.copy(targetFilteredBy = reason))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// invalid target</w:t>
      </w:r>
    </w:p>
    <w:p>
      <w:pPr>
        <w:jc w:val="both"/>
      </w:pPr>
      <w:r>
        <w:t xml:space="preserve">        FilteredRefreshResponseFut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bStats = BroadcastStatsReceiver(receivers)</w:t>
      </w:r>
    </w:p>
    <w:p>
      <w:pPr>
        <w:jc w:val="both"/>
      </w:pPr>
      <w:r>
        <w:t xml:space="preserve">    Stat</w:t>
      </w:r>
    </w:p>
    <w:p>
      <w:pPr>
        <w:jc w:val="both"/>
      </w:pPr>
      <w:r>
        <w:t xml:space="preserve">      .timeFuture(bStats.stat("latency"))(</w:t>
      </w:r>
    </w:p>
    <w:p>
      <w:pPr>
        <w:jc w:val="both"/>
      </w:pPr>
      <w:r>
        <w:t xml:space="preserve">        refreshResponse</w:t>
      </w:r>
    </w:p>
    <w:p>
      <w:pPr>
        <w:jc w:val="both"/>
      </w:pPr>
      <w:r>
        <w:t xml:space="preserve">          .raiseWithin(CommonConstants.maxPushRequestDuration)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.onFailure { exception =&gt;</w:t>
      </w:r>
    </w:p>
    <w:p>
      <w:pPr>
        <w:jc w:val="both"/>
      </w:pPr>
      <w:r>
        <w:t xml:space="preserve">        rfphStatsRecorder.refreshRequestExceptionStats(exception, bStats)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