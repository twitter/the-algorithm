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com.twitter.frigate.pushservice.refresh_handler.cross</w:t>
      </w:r>
    </w:p>
    <w:p>
      <w:pPr>
        <w:jc w:val="both"/>
      </w:pPr>
      <w:r/>
    </w:p>
    <w:p>
      <w:pPr>
        <w:jc w:val="both"/>
      </w:pPr>
      <w:r>
        <w:t>import com.twitter.frigate.common.util.MrNtabCopyObjects</w:t>
      </w:r>
    </w:p>
    <w:p>
      <w:pPr>
        <w:jc w:val="both"/>
      </w:pPr>
      <w:r>
        <w:t>import com.twitter.frigate.common.util.MrPushCopyObjects</w:t>
      </w:r>
    </w:p>
    <w:p>
      <w:pPr>
        <w:jc w:val="both"/>
      </w:pPr>
      <w:r>
        <w:t>import com.twitter.frigate.common.util._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com.twitter.frigate.thriftscala.CommonRecommendationType._</w:t>
      </w:r>
    </w:p>
    <w:p>
      <w:pPr>
        <w:jc w:val="both"/>
      </w:pPr>
      <w:r/>
    </w:p>
    <w:p>
      <w:pPr>
        <w:jc w:val="both"/>
      </w:pPr>
      <w:r>
        <w:t>object CandidateToCopy {</w:t>
      </w:r>
    </w:p>
    <w:p>
      <w:pPr>
        <w:jc w:val="both"/>
      </w:pPr>
      <w:r/>
    </w:p>
    <w:p>
      <w:pPr>
        <w:jc w:val="both"/>
      </w:pPr>
      <w:r>
        <w:t xml:space="preserve">  // Static map from a CommonRecommendationType to set of eligible push notification copies</w:t>
      </w:r>
    </w:p>
    <w:p>
      <w:pPr>
        <w:jc w:val="both"/>
      </w:pPr>
      <w:r>
        <w:t xml:space="preserve">  private[cross] val rectypeToPushCopy: Map[CommonRecommendationType, Set[</w:t>
      </w:r>
    </w:p>
    <w:p>
      <w:pPr>
        <w:jc w:val="both"/>
      </w:pPr>
      <w:r>
        <w:t xml:space="preserve">    MRPushCopy</w:t>
      </w:r>
    </w:p>
    <w:p>
      <w:pPr>
        <w:jc w:val="both"/>
      </w:pPr>
      <w:r>
        <w:t xml:space="preserve">  ]] =</w:t>
      </w:r>
    </w:p>
    <w:p>
      <w:pPr>
        <w:jc w:val="both"/>
      </w:pPr>
      <w:r>
        <w:t xml:space="preserve">    Map[CommonRecommendationType, Set[MRPushCopy]](</w:t>
      </w:r>
    </w:p>
    <w:p>
      <w:pPr>
        <w:jc w:val="both"/>
      </w:pPr>
      <w:r>
        <w:t xml:space="preserve">      F1FirstdegreeTweet -&gt; Set(</w:t>
      </w:r>
    </w:p>
    <w:p>
      <w:pPr>
        <w:jc w:val="both"/>
      </w:pPr>
      <w:r>
        <w:t xml:space="preserve">        MrPushCopyObjects.FirstDegreeJustTweetedBoldTitle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F1FirstdegreePhoto -&gt; Set(</w:t>
      </w:r>
    </w:p>
    <w:p>
      <w:pPr>
        <w:jc w:val="both"/>
      </w:pPr>
      <w:r>
        <w:t xml:space="preserve">        MrPushCopyObjects.FirstDegreePhotoJustTweetedBoldTitle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F1FirstdegreeVideo -&gt; Set(</w:t>
      </w:r>
    </w:p>
    <w:p>
      <w:pPr>
        <w:jc w:val="both"/>
      </w:pPr>
      <w:r>
        <w:t xml:space="preserve">        MrPushCopyObjects.FirstDegreeVideoJustTweetedBoldTitle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TweetRetweet -&gt; Set(</w:t>
      </w:r>
    </w:p>
    <w:p>
      <w:pPr>
        <w:jc w:val="both"/>
      </w:pPr>
      <w:r>
        <w:t xml:space="preserve">        MrPushCopyObjects.TweetRetweetWithOneDisplaySocialContextsWithText,</w:t>
      </w:r>
    </w:p>
    <w:p>
      <w:pPr>
        <w:jc w:val="both"/>
      </w:pPr>
      <w:r>
        <w:t xml:space="preserve">        MrPushCopyObjects.TweetRetweetWithTwoDisplaySocialContextsWithText,</w:t>
      </w:r>
    </w:p>
    <w:p>
      <w:pPr>
        <w:jc w:val="both"/>
      </w:pPr>
      <w:r>
        <w:t xml:space="preserve">        MrPushCopyObjects.TweetRetweetWithOneDisplayAndKOtherSocialContextsWithText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TweetRetweetPhoto -&gt; Set(</w:t>
      </w:r>
    </w:p>
    <w:p>
      <w:pPr>
        <w:jc w:val="both"/>
      </w:pPr>
      <w:r>
        <w:t xml:space="preserve">        MrPushCopyObjects.TweetRetweetPhotoWithOneDisplaySocialContextWithText,</w:t>
      </w:r>
    </w:p>
    <w:p>
      <w:pPr>
        <w:jc w:val="both"/>
      </w:pPr>
      <w:r>
        <w:t xml:space="preserve">        MrPushCopyObjects.TweetRetweetPhotoWithTwoDisplaySocialContextsWithText,</w:t>
      </w:r>
    </w:p>
    <w:p>
      <w:pPr>
        <w:jc w:val="both"/>
      </w:pPr>
      <w:r>
        <w:t xml:space="preserve">        MrPushCopyObjects.TweetRetweetPhotoWithOneDisplayAndKOtherSocialContextsWithText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TweetRetweetVideo -&gt; Set(</w:t>
      </w:r>
    </w:p>
    <w:p>
      <w:pPr>
        <w:jc w:val="both"/>
      </w:pPr>
      <w:r>
        <w:t xml:space="preserve">        MrPushCopyObjects.TweetRetweetVideoWithOneDisplaySocialContextWithText,</w:t>
      </w:r>
    </w:p>
    <w:p>
      <w:pPr>
        <w:jc w:val="both"/>
      </w:pPr>
      <w:r>
        <w:t xml:space="preserve">        MrPushCopyObjects.TweetRetweetVideoWithTwoDisplaySocialContextsWithText,</w:t>
      </w:r>
    </w:p>
    <w:p>
      <w:pPr>
        <w:jc w:val="both"/>
      </w:pPr>
      <w:r>
        <w:t xml:space="preserve">        MrPushCopyObjects.TweetRetweetVideoWithOneDisplayAndKOtherSocialContextsWithText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TweetFavorite -&gt; Set(</w:t>
      </w:r>
    </w:p>
    <w:p>
      <w:pPr>
        <w:jc w:val="both"/>
      </w:pPr>
      <w:r>
        <w:t xml:space="preserve">        MrPushCopyObjects.TweetLikeOneSocialContextWithText,</w:t>
      </w:r>
    </w:p>
    <w:p>
      <w:pPr>
        <w:jc w:val="both"/>
      </w:pPr>
      <w:r>
        <w:t xml:space="preserve">        MrPushCopyObjects.TweetLikeTwoSocialContextWithText,</w:t>
      </w:r>
    </w:p>
    <w:p>
      <w:pPr>
        <w:jc w:val="both"/>
      </w:pPr>
      <w:r>
        <w:t xml:space="preserve">        MrPushCopyObjects.TweetLikeMultipleSocialContextWithText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TweetFavoritePhoto -&gt; Set(</w:t>
      </w:r>
    </w:p>
    <w:p>
      <w:pPr>
        <w:jc w:val="both"/>
      </w:pPr>
      <w:r>
        <w:t xml:space="preserve">        MrPushCopyObjects.TweetLikePhotoOneSocialContextWithText,</w:t>
      </w:r>
    </w:p>
    <w:p>
      <w:pPr>
        <w:jc w:val="both"/>
      </w:pPr>
      <w:r>
        <w:t xml:space="preserve">        MrPushCopyObjects.TweetLikePhotoTwoSocialContextWithText,</w:t>
      </w:r>
    </w:p>
    <w:p>
      <w:pPr>
        <w:jc w:val="both"/>
      </w:pPr>
      <w:r>
        <w:t xml:space="preserve">        MrPushCopyObjects.TweetLikePhotoMultipleSocialContextWithText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TweetFavoriteVideo -&gt; Set(</w:t>
      </w:r>
    </w:p>
    <w:p>
      <w:pPr>
        <w:jc w:val="both"/>
      </w:pPr>
      <w:r>
        <w:t xml:space="preserve">        MrPushCopyObjects.TweetLikeVideoOneSocialContextWithText,</w:t>
      </w:r>
    </w:p>
    <w:p>
      <w:pPr>
        <w:jc w:val="both"/>
      </w:pPr>
      <w:r>
        <w:t xml:space="preserve">        MrPushCopyObjects.TweetLikeVideoTwoSocialContextWithText,</w:t>
      </w:r>
    </w:p>
    <w:p>
      <w:pPr>
        <w:jc w:val="both"/>
      </w:pPr>
      <w:r>
        <w:t xml:space="preserve">        MrPushCopyObjects.TweetLikeVideoMultipleSocialContextWithText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UnreadBadgeCount -&gt; Set(MrPushCopyObjects.UnreadBadgeCount),</w:t>
      </w:r>
    </w:p>
    <w:p>
      <w:pPr>
        <w:jc w:val="both"/>
      </w:pPr>
      <w:r>
        <w:t xml:space="preserve">      InterestBasedTweet -&gt; Set(MrPushCopyObjects.RecommendedForYouTweet),</w:t>
      </w:r>
    </w:p>
    <w:p>
      <w:pPr>
        <w:jc w:val="both"/>
      </w:pPr>
      <w:r>
        <w:t xml:space="preserve">      InterestBasedPhoto -&gt; Set(MrPushCopyObjects.RecommendedForYouPhoto),</w:t>
      </w:r>
    </w:p>
    <w:p>
      <w:pPr>
        <w:jc w:val="both"/>
      </w:pPr>
      <w:r>
        <w:t xml:space="preserve">      InterestBasedVideo -&gt; Set(MrPushCopyObjects.RecommendedForYouVideo),</w:t>
      </w:r>
    </w:p>
    <w:p>
      <w:pPr>
        <w:jc w:val="both"/>
      </w:pPr>
      <w:r>
        <w:t xml:space="preserve">      UserFollow -&gt; Set(</w:t>
      </w:r>
    </w:p>
    <w:p>
      <w:pPr>
        <w:jc w:val="both"/>
      </w:pPr>
      <w:r>
        <w:t xml:space="preserve">        MrPushCopyObjects.UserFollowWithOneSocialContext,</w:t>
      </w:r>
    </w:p>
    <w:p>
      <w:pPr>
        <w:jc w:val="both"/>
      </w:pPr>
      <w:r>
        <w:t xml:space="preserve">        MrPushCopyObjects.UserFollowWithTwoSocialContext,</w:t>
      </w:r>
    </w:p>
    <w:p>
      <w:pPr>
        <w:jc w:val="both"/>
      </w:pPr>
      <w:r>
        <w:t xml:space="preserve">        MrPushCopyObjects.UserFollowOneDisplayAndKOtherSocialContext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HermitUser -&gt; Set(</w:t>
      </w:r>
    </w:p>
    <w:p>
      <w:pPr>
        <w:jc w:val="both"/>
      </w:pPr>
      <w:r>
        <w:t xml:space="preserve">        MrPushCopyObjects.HermitUserWithOneSocialContext,</w:t>
      </w:r>
    </w:p>
    <w:p>
      <w:pPr>
        <w:jc w:val="both"/>
      </w:pPr>
      <w:r>
        <w:t xml:space="preserve">        MrPushCopyObjects.HermitUserWithTwoSocialContext,</w:t>
      </w:r>
    </w:p>
    <w:p>
      <w:pPr>
        <w:jc w:val="both"/>
      </w:pPr>
      <w:r>
        <w:t xml:space="preserve">        MrPushCopyObjects.HermitUserWithOneDisplayAndKOtherSocialContexts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TriangularLoopUser -&gt; Set(</w:t>
      </w:r>
    </w:p>
    <w:p>
      <w:pPr>
        <w:jc w:val="both"/>
      </w:pPr>
      <w:r>
        <w:t xml:space="preserve">        MrPushCopyObjects.TriangularLoopUserWithOneSocialContext,</w:t>
      </w:r>
    </w:p>
    <w:p>
      <w:pPr>
        <w:jc w:val="both"/>
      </w:pPr>
      <w:r>
        <w:t xml:space="preserve">        MrPushCopyObjects.TriangularLoopUserWithTwoSocialContexts,</w:t>
      </w:r>
    </w:p>
    <w:p>
      <w:pPr>
        <w:jc w:val="both"/>
      </w:pPr>
      <w:r>
        <w:t xml:space="preserve">        MrPushCopyObjects.TriangularLoopUserOneDisplayAndKotherSocialContext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ForwardAddressbookUserFollow -&gt; Set(MrPushCopyObjects.ForwardAddressBookUserFollow),</w:t>
      </w:r>
    </w:p>
    <w:p>
      <w:pPr>
        <w:jc w:val="both"/>
      </w:pPr>
      <w:r>
        <w:t xml:space="preserve">      NewsArticleNewsLanding -&gt; Set(MrPushCopyObjects.NewsArticleNewsLandingCopy),</w:t>
      </w:r>
    </w:p>
    <w:p>
      <w:pPr>
        <w:jc w:val="both"/>
      </w:pPr>
      <w:r>
        <w:t xml:space="preserve">      TopicProofTweet -&gt; Set(MrPushCopyObjects.TopicProofTweet),</w:t>
      </w:r>
    </w:p>
    <w:p>
      <w:pPr>
        <w:jc w:val="both"/>
      </w:pPr>
      <w:r>
        <w:t xml:space="preserve">      UserInterestinTweet -&gt; Set(MrPushCopyObjects.RecommendedForYouTweet),</w:t>
      </w:r>
    </w:p>
    <w:p>
      <w:pPr>
        <w:jc w:val="both"/>
      </w:pPr>
      <w:r>
        <w:t xml:space="preserve">      UserInterestinPhoto -&gt; Set(MrPushCopyObjects.RecommendedForYouPhoto),</w:t>
      </w:r>
    </w:p>
    <w:p>
      <w:pPr>
        <w:jc w:val="both"/>
      </w:pPr>
      <w:r>
        <w:t xml:space="preserve">      UserInterestinVideo -&gt; Set(MrPushCopyObjects.RecommendedForYouVideo),</w:t>
      </w:r>
    </w:p>
    <w:p>
      <w:pPr>
        <w:jc w:val="both"/>
      </w:pPr>
      <w:r>
        <w:t xml:space="preserve">      TwistlyTweet -&gt; Set(MrPushCopyObjects.RecommendedForYouTweet),</w:t>
      </w:r>
    </w:p>
    <w:p>
      <w:pPr>
        <w:jc w:val="both"/>
      </w:pPr>
      <w:r>
        <w:t xml:space="preserve">      TwistlyPhoto -&gt; Set(MrPushCopyObjects.RecommendedForYouPhoto),</w:t>
      </w:r>
    </w:p>
    <w:p>
      <w:pPr>
        <w:jc w:val="both"/>
      </w:pPr>
      <w:r>
        <w:t xml:space="preserve">      TwistlyVideo -&gt; Set(MrPushCopyObjects.RecommendedForYouVideo),</w:t>
      </w:r>
    </w:p>
    <w:p>
      <w:pPr>
        <w:jc w:val="both"/>
      </w:pPr>
      <w:r>
        <w:t xml:space="preserve">      ElasticTimelineTweet -&gt; Set(MrPushCopyObjects.RecommendedForYouTweet),</w:t>
      </w:r>
    </w:p>
    <w:p>
      <w:pPr>
        <w:jc w:val="both"/>
      </w:pPr>
      <w:r>
        <w:t xml:space="preserve">      ElasticTimelinePhoto -&gt; Set(MrPushCopyObjects.RecommendedForYouPhoto),</w:t>
      </w:r>
    </w:p>
    <w:p>
      <w:pPr>
        <w:jc w:val="both"/>
      </w:pPr>
      <w:r>
        <w:t xml:space="preserve">      ElasticTimelineVideo -&gt; Set(MrPushCopyObjects.RecommendedForYouVideo),</w:t>
      </w:r>
    </w:p>
    <w:p>
      <w:pPr>
        <w:jc w:val="both"/>
      </w:pPr>
      <w:r>
        <w:t xml:space="preserve">      ExploreVideoTweet -&gt; Set(MrPushCopyObjects.ExploreVideoTweet),</w:t>
      </w:r>
    </w:p>
    <w:p>
      <w:pPr>
        <w:jc w:val="both"/>
      </w:pPr>
      <w:r>
        <w:t xml:space="preserve">      List -&gt; Set(MrPushCopyObjects.ListRecommendation),</w:t>
      </w:r>
    </w:p>
    <w:p>
      <w:pPr>
        <w:jc w:val="both"/>
      </w:pPr>
      <w:r>
        <w:t xml:space="preserve">      InterestBasedUserFollow -&gt; Set(MrPushCopyObjects.UserFollowInterestBasedCopy),</w:t>
      </w:r>
    </w:p>
    <w:p>
      <w:pPr>
        <w:jc w:val="both"/>
      </w:pPr>
      <w:r>
        <w:t xml:space="preserve">      PastEmailEngagementTweet -&gt; Set(MrPushCopyObjects.RecommendedForYouTweet),</w:t>
      </w:r>
    </w:p>
    <w:p>
      <w:pPr>
        <w:jc w:val="both"/>
      </w:pPr>
      <w:r>
        <w:t xml:space="preserve">      PastEmailEngagementPhoto -&gt; Set(MrPushCopyObjects.RecommendedForYouPhoto),</w:t>
      </w:r>
    </w:p>
    <w:p>
      <w:pPr>
        <w:jc w:val="both"/>
      </w:pPr>
      <w:r>
        <w:t xml:space="preserve">      PastEmailEngagementVideo -&gt; Set(MrPushCopyObjects.RecommendedForYouVideo),</w:t>
      </w:r>
    </w:p>
    <w:p>
      <w:pPr>
        <w:jc w:val="both"/>
      </w:pPr>
      <w:r>
        <w:t xml:space="preserve">      ExplorePush -&gt; Set(MrPushCopyObjects.ExplorePush),</w:t>
      </w:r>
    </w:p>
    <w:p>
      <w:pPr>
        <w:jc w:val="both"/>
      </w:pPr>
      <w:r>
        <w:t xml:space="preserve">      ConnectTabPush -&gt; Set(MrPushCopyObjects.ConnectTabPush),</w:t>
      </w:r>
    </w:p>
    <w:p>
      <w:pPr>
        <w:jc w:val="both"/>
      </w:pPr>
      <w:r>
        <w:t xml:space="preserve">      ConnectTabWithUserPush -&gt; Set(MrPushCopyObjects.ConnectTabWithUserPush),</w:t>
      </w:r>
    </w:p>
    <w:p>
      <w:pPr>
        <w:jc w:val="both"/>
      </w:pPr>
      <w:r>
        <w:t xml:space="preserve">      AddressBookUploadPush -&gt; Set(MrPushCopyObjects.AddressBookPush),</w:t>
      </w:r>
    </w:p>
    <w:p>
      <w:pPr>
        <w:jc w:val="both"/>
      </w:pPr>
      <w:r>
        <w:t xml:space="preserve">      InterestPickerPush -&gt; Set(MrPushCopyObjects.InterestPickerPush),</w:t>
      </w:r>
    </w:p>
    <w:p>
      <w:pPr>
        <w:jc w:val="both"/>
      </w:pPr>
      <w:r>
        <w:t xml:space="preserve">      CompleteOnboardingPush -&gt; Set(MrPushCopyObjects.CompleteOnboardingPush),</w:t>
      </w:r>
    </w:p>
    <w:p>
      <w:pPr>
        <w:jc w:val="both"/>
      </w:pPr>
      <w:r>
        <w:t xml:space="preserve">      GeoPopTweet -&gt; Set(MrPushCopyObjects.GeoPopPushCopy),</w:t>
      </w:r>
    </w:p>
    <w:p>
      <w:pPr>
        <w:jc w:val="both"/>
      </w:pPr>
      <w:r>
        <w:t xml:space="preserve">      TagSpaceTweet -&gt; Set(MrPushCopyObjects.RecommendedForYouTweet),</w:t>
      </w:r>
    </w:p>
    <w:p>
      <w:pPr>
        <w:jc w:val="both"/>
      </w:pPr>
      <w:r>
        <w:t xml:space="preserve">      FrsTweet -&gt; Set(MrPushCopyObjects.RecommendedForYouTweet),</w:t>
      </w:r>
    </w:p>
    <w:p>
      <w:pPr>
        <w:jc w:val="both"/>
      </w:pPr>
      <w:r>
        <w:t xml:space="preserve">      TwhinTweet -&gt; Set(MrPushCopyObjects.RecommendedForYouTweet),</w:t>
      </w:r>
    </w:p>
    <w:p>
      <w:pPr>
        <w:jc w:val="both"/>
      </w:pPr>
      <w:r>
        <w:t xml:space="preserve">      MrModelingBasedTweet -&gt; Set(MrPushCopyObjects.RecommendedForYouTweet),</w:t>
      </w:r>
    </w:p>
    <w:p>
      <w:pPr>
        <w:jc w:val="both"/>
      </w:pPr>
      <w:r>
        <w:t xml:space="preserve">      DetopicTweet -&gt; Set(MrPushCopyObjects.RecommendedForYouTweet),</w:t>
      </w:r>
    </w:p>
    <w:p>
      <w:pPr>
        <w:jc w:val="both"/>
      </w:pPr>
      <w:r>
        <w:t xml:space="preserve">      TweetImpressions -&gt; Set(MrPushCopyObjects.TopTweetImpressions),</w:t>
      </w:r>
    </w:p>
    <w:p>
      <w:pPr>
        <w:jc w:val="both"/>
      </w:pPr>
      <w:r>
        <w:t xml:space="preserve">      TrendTweet -&gt; Set(MrPushCopyObjects.TrendTweet),</w:t>
      </w:r>
    </w:p>
    <w:p>
      <w:pPr>
        <w:jc w:val="both"/>
      </w:pPr>
      <w:r>
        <w:t xml:space="preserve">      ReverseAddressbookTweet -&gt; Set(MrPushCopyObjects.RecommendedForYouTweet),</w:t>
      </w:r>
    </w:p>
    <w:p>
      <w:pPr>
        <w:jc w:val="both"/>
      </w:pPr>
      <w:r>
        <w:t xml:space="preserve">      ForwardAddressbookTweet -&gt; Set(MrPushCopyObjects.RecommendedForYouTweet),</w:t>
      </w:r>
    </w:p>
    <w:p>
      <w:pPr>
        <w:jc w:val="both"/>
      </w:pPr>
      <w:r>
        <w:t xml:space="preserve">      SpaceInNetwork -&gt; Set(MrPushCopyObjects.SpaceHost),</w:t>
      </w:r>
    </w:p>
    <w:p>
      <w:pPr>
        <w:jc w:val="both"/>
      </w:pPr>
      <w:r>
        <w:t xml:space="preserve">      SpaceOutOfNetwork -&gt; Set(MrPushCopyObjects.SpaceHost),</w:t>
      </w:r>
    </w:p>
    <w:p>
      <w:pPr>
        <w:jc w:val="both"/>
      </w:pPr>
      <w:r>
        <w:t xml:space="preserve">      SubscribedSearch -&gt; Set(MrPushCopyObjects.SubscribedSearchTweet),</w:t>
      </w:r>
    </w:p>
    <w:p>
      <w:pPr>
        <w:jc w:val="both"/>
      </w:pPr>
      <w:r>
        <w:t xml:space="preserve">      TripGeoTweet -&gt; Set(MrPushCopyObjects.TripGeoTweetPushCopy),</w:t>
      </w:r>
    </w:p>
    <w:p>
      <w:pPr>
        <w:jc w:val="both"/>
      </w:pPr>
      <w:r>
        <w:t xml:space="preserve">      CrowdSearchTweet -&gt; Set(MrPushCopyObjects.RecommendedForYouTweet),</w:t>
      </w:r>
    </w:p>
    <w:p>
      <w:pPr>
        <w:jc w:val="both"/>
      </w:pPr>
      <w:r>
        <w:t xml:space="preserve">      Digest -&gt; Set(MrPushCopyObjects.Digest),</w:t>
      </w:r>
    </w:p>
    <w:p>
      <w:pPr>
        <w:jc w:val="both"/>
      </w:pPr>
      <w:r>
        <w:t xml:space="preserve">      TripHqTweet -&gt; Set(MrPushCopyObjects.TripHqTweetPushCopy)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Static map from a push copy to set of eligible ntab copies</w:t>
      </w:r>
    </w:p>
    <w:p>
      <w:pPr>
        <w:jc w:val="both"/>
      </w:pPr>
      <w:r>
        <w:t xml:space="preserve">  private[cross] val pushcopyToNtabcopy: Map[MRPushCopy, Set[MRNtabCopy]] =</w:t>
      </w:r>
    </w:p>
    <w:p>
      <w:pPr>
        <w:jc w:val="both"/>
      </w:pPr>
      <w:r>
        <w:t xml:space="preserve">    Map[MRPushCopy, Set[MRNtabCopy]](</w:t>
      </w:r>
    </w:p>
    <w:p>
      <w:pPr>
        <w:jc w:val="both"/>
      </w:pPr>
      <w:r>
        <w:t xml:space="preserve">      MrPushCopyObjects.FirstDegreeJustTweetedBoldTitle -&gt; Set(</w:t>
      </w:r>
    </w:p>
    <w:p>
      <w:pPr>
        <w:jc w:val="both"/>
      </w:pPr>
      <w:r>
        <w:t xml:space="preserve">        MrNtabCopyObjects.FirstDegreeTweetRecent),</w:t>
      </w:r>
    </w:p>
    <w:p>
      <w:pPr>
        <w:jc w:val="both"/>
      </w:pPr>
      <w:r>
        <w:t xml:space="preserve">      MrPushCopyObjects.FirstDegreePhotoJustTweetedBoldTitle -&gt; Set(</w:t>
      </w:r>
    </w:p>
    <w:p>
      <w:pPr>
        <w:jc w:val="both"/>
      </w:pPr>
      <w:r>
        <w:t xml:space="preserve">        MrNtabCopyObjects.FirstDegreeTweetRecent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MrPushCopyObjects.FirstDegreeVideoJustTweetedBoldTitle -&gt; Set(</w:t>
      </w:r>
    </w:p>
    <w:p>
      <w:pPr>
        <w:jc w:val="both"/>
      </w:pPr>
      <w:r>
        <w:t xml:space="preserve">        MrNtabCopyObjects.FirstDegreeTweetRecent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MrPushCopyObjects.TweetRetweetWithOneDisplaySocialContextsWithText -&gt; Set(</w:t>
      </w:r>
    </w:p>
    <w:p>
      <w:pPr>
        <w:jc w:val="both"/>
      </w:pPr>
      <w:r>
        <w:t xml:space="preserve">        MrNtabCopyObjects.TweetRetweetWithOneDisplaySocialContext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MrPushCopyObjects.TweetRetweetWithTwoDisplaySocialContextsWithText -&gt; Set(</w:t>
      </w:r>
    </w:p>
    <w:p>
      <w:pPr>
        <w:jc w:val="both"/>
      </w:pPr>
      <w:r>
        <w:t xml:space="preserve">        MrNtabCopyObjects.TweetRetweetWithTwoDisplaySocialContexts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MrPushCopyObjects.TweetRetweetWithOneDisplayAndKOtherSocialContextsWithText -&gt; Set(</w:t>
      </w:r>
    </w:p>
    <w:p>
      <w:pPr>
        <w:jc w:val="both"/>
      </w:pPr>
      <w:r>
        <w:t xml:space="preserve">        MrNtabCopyObjects.TweetRetweetWithOneDisplayAndKOtherSocialContexts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MrPushCopyObjects.TweetRetweetPhotoWithOneDisplaySocialContextWithText -&gt; Set(</w:t>
      </w:r>
    </w:p>
    <w:p>
      <w:pPr>
        <w:jc w:val="both"/>
      </w:pPr>
      <w:r>
        <w:t xml:space="preserve">        MrNtabCopyObjects.TweetRetweetPhotoWithOneDisplaySocialContext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MrPushCopyObjects.TweetRetweetPhotoWithTwoDisplaySocialContextsWithText -&gt; Set(</w:t>
      </w:r>
    </w:p>
    <w:p>
      <w:pPr>
        <w:jc w:val="both"/>
      </w:pPr>
      <w:r>
        <w:t xml:space="preserve">        MrNtabCopyObjects.TweetRetweetPhotoWithTwoDisplaySocialContexts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MrPushCopyObjects.TweetRetweetPhotoWithOneDisplayAndKOtherSocialContextsWithText -&gt; Set(</w:t>
      </w:r>
    </w:p>
    <w:p>
      <w:pPr>
        <w:jc w:val="both"/>
      </w:pPr>
      <w:r>
        <w:t xml:space="preserve">        MrNtabCopyObjects.TweetRetweetPhotoWithOneDisplayAndKOtherSocialContexts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MrPushCopyObjects.TweetRetweetVideoWithOneDisplaySocialContextWithText -&gt; Set(</w:t>
      </w:r>
    </w:p>
    <w:p>
      <w:pPr>
        <w:jc w:val="both"/>
      </w:pPr>
      <w:r>
        <w:t xml:space="preserve">        MrNtabCopyObjects.TweetRetweetVideoWithOneDisplaySocialContext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MrPushCopyObjects.TweetRetweetVideoWithTwoDisplaySocialContextsWithText -&gt; Set(</w:t>
      </w:r>
    </w:p>
    <w:p>
      <w:pPr>
        <w:jc w:val="both"/>
      </w:pPr>
      <w:r>
        <w:t xml:space="preserve">        MrNtabCopyObjects.TweetRetweetVideoWithTwoDisplaySocialContexts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MrPushCopyObjects.TweetRetweetVideoWithOneDisplayAndKOtherSocialContextsWithText -&gt; Set(</w:t>
      </w:r>
    </w:p>
    <w:p>
      <w:pPr>
        <w:jc w:val="both"/>
      </w:pPr>
      <w:r>
        <w:t xml:space="preserve">        MrNtabCopyObjects.TweetRetweetVideoWithOneDisplayAndKOtherSocialContexts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MrPushCopyObjects.TweetLikeOneSocialContextWithText -&gt; Set(</w:t>
      </w:r>
    </w:p>
    <w:p>
      <w:pPr>
        <w:jc w:val="both"/>
      </w:pPr>
      <w:r>
        <w:t xml:space="preserve">        MrNtabCopyObjects.TweetLikeWithOneDisplaySocialContext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MrPushCopyObjects.TweetLikeTwoSocialContextWithText -&gt; Set(</w:t>
      </w:r>
    </w:p>
    <w:p>
      <w:pPr>
        <w:jc w:val="both"/>
      </w:pPr>
      <w:r>
        <w:t xml:space="preserve">        MrNtabCopyObjects.TweetLikeWithTwoDisplaySocialContexts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MrPushCopyObjects.TweetLikeMultipleSocialContextWithText -&gt; Set(</w:t>
      </w:r>
    </w:p>
    <w:p>
      <w:pPr>
        <w:jc w:val="both"/>
      </w:pPr>
      <w:r>
        <w:t xml:space="preserve">        MrNtabCopyObjects.TweetLikeWithOneDisplayAndKOtherSocialContexts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MrPushCopyObjects.TweetLikePhotoOneSocialContextWithText -&gt; Set(</w:t>
      </w:r>
    </w:p>
    <w:p>
      <w:pPr>
        <w:jc w:val="both"/>
      </w:pPr>
      <w:r>
        <w:t xml:space="preserve">        MrNtabCopyObjects.TweetLikePhotoWithOneDisplaySocialContext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MrPushCopyObjects.TweetLikePhotoTwoSocialContextWithText -&gt; Set(</w:t>
      </w:r>
    </w:p>
    <w:p>
      <w:pPr>
        <w:jc w:val="both"/>
      </w:pPr>
      <w:r>
        <w:t xml:space="preserve">        MrNtabCopyObjects.TweetLikePhotoWithTwoDisplaySocialContexts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MrPushCopyObjects.TweetLikePhotoMultipleSocialContextWithText -&gt; Set(</w:t>
      </w:r>
    </w:p>
    <w:p>
      <w:pPr>
        <w:jc w:val="both"/>
      </w:pPr>
      <w:r>
        <w:t xml:space="preserve">        MrNtabCopyObjects.TweetLikePhotoWithOneDisplayAndKOtherSocialContexts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MrPushCopyObjects.TweetLikeVideoOneSocialContextWithText -&gt; Set(</w:t>
      </w:r>
    </w:p>
    <w:p>
      <w:pPr>
        <w:jc w:val="both"/>
      </w:pPr>
      <w:r>
        <w:t xml:space="preserve">        MrNtabCopyObjects.TweetLikeVideoWithOneDisplaySocialContext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MrPushCopyObjects.TweetLikeVideoTwoSocialContextWithText -&gt; Set(</w:t>
      </w:r>
    </w:p>
    <w:p>
      <w:pPr>
        <w:jc w:val="both"/>
      </w:pPr>
      <w:r>
        <w:t xml:space="preserve">        MrNtabCopyObjects.TweetLikeVideoWithTwoDisplaySocialContexts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MrPushCopyObjects.TweetLikeVideoMultipleSocialContextWithText -&gt; Set(</w:t>
      </w:r>
    </w:p>
    <w:p>
      <w:pPr>
        <w:jc w:val="both"/>
      </w:pPr>
      <w:r>
        <w:t xml:space="preserve">        MrNtabCopyObjects.TweetLikeVideoWithOneDisplayAndKOtherSocialContexts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MrPushCopyObjects.UnreadBadgeCount -&gt; Set.empty[MRNtabCopy],</w:t>
      </w:r>
    </w:p>
    <w:p>
      <w:pPr>
        <w:jc w:val="both"/>
      </w:pPr>
      <w:r>
        <w:t xml:space="preserve">      MrPushCopyObjects.RecommendedForYouTweet -&gt; Set(MrNtabCopyObjects.RecommendedForYouCopy),</w:t>
      </w:r>
    </w:p>
    <w:p>
      <w:pPr>
        <w:jc w:val="both"/>
      </w:pPr>
      <w:r>
        <w:t xml:space="preserve">      MrPushCopyObjects.RecommendedForYouPhoto -&gt; Set(MrNtabCopyObjects.RecommendedForYouCopy),</w:t>
      </w:r>
    </w:p>
    <w:p>
      <w:pPr>
        <w:jc w:val="both"/>
      </w:pPr>
      <w:r>
        <w:t xml:space="preserve">      MrPushCopyObjects.RecommendedForYouVideo -&gt; Set(MrNtabCopyObjects.RecommendedForYouCopy),</w:t>
      </w:r>
    </w:p>
    <w:p>
      <w:pPr>
        <w:jc w:val="both"/>
      </w:pPr>
      <w:r>
        <w:t xml:space="preserve">      MrPushCopyObjects.GeoPopPushCopy -&gt; Set(MrNtabCopyObjects.RecommendedForYouCopy),</w:t>
      </w:r>
    </w:p>
    <w:p>
      <w:pPr>
        <w:jc w:val="both"/>
      </w:pPr>
      <w:r>
        <w:t xml:space="preserve">      MrPushCopyObjects.UserFollowWithOneSocialContext -&gt; Set(</w:t>
      </w:r>
    </w:p>
    <w:p>
      <w:pPr>
        <w:jc w:val="both"/>
      </w:pPr>
      <w:r>
        <w:t xml:space="preserve">        MrNtabCopyObjects.UserFollowWithOneDisplaySocialContext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MrPushCopyObjects.UserFollowWithTwoSocialContext -&gt; Set(</w:t>
      </w:r>
    </w:p>
    <w:p>
      <w:pPr>
        <w:jc w:val="both"/>
      </w:pPr>
      <w:r>
        <w:t xml:space="preserve">        MrNtabCopyObjects.UserFollowWithTwoDisplaySocialContexts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MrPushCopyObjects.UserFollowOneDisplayAndKOtherSocialContext -&gt; Set(</w:t>
      </w:r>
    </w:p>
    <w:p>
      <w:pPr>
        <w:jc w:val="both"/>
      </w:pPr>
      <w:r>
        <w:t xml:space="preserve">        MrNtabCopyObjects.UserFollowWithOneDisplayAndKOtherSocialContexts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MrPushCopyObjects.HermitUserWithOneSocialContext -&gt; Set(</w:t>
      </w:r>
    </w:p>
    <w:p>
      <w:pPr>
        <w:jc w:val="both"/>
      </w:pPr>
      <w:r>
        <w:t xml:space="preserve">        MrNtabCopyObjects.UserFollowWithOneDisplaySocialContext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MrPushCopyObjects.HermitUserWithTwoSocialContext -&gt; Set(</w:t>
      </w:r>
    </w:p>
    <w:p>
      <w:pPr>
        <w:jc w:val="both"/>
      </w:pPr>
      <w:r>
        <w:t xml:space="preserve">        MrNtabCopyObjects.UserFollowWithTwoDisplaySocialContexts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MrPushCopyObjects.HermitUserWithOneDisplayAndKOtherSocialContexts -&gt; Set(</w:t>
      </w:r>
    </w:p>
    <w:p>
      <w:pPr>
        <w:jc w:val="both"/>
      </w:pPr>
      <w:r>
        <w:t xml:space="preserve">        MrNtabCopyObjects.UserFollowWithOneDisplayAndKOtherSocialContexts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MrPushCopyObjects.TriangularLoopUserWithOneSocialContext -&gt; Set(</w:t>
      </w:r>
    </w:p>
    <w:p>
      <w:pPr>
        <w:jc w:val="both"/>
      </w:pPr>
      <w:r>
        <w:t xml:space="preserve">        MrNtabCopyObjects.TriangularLoopUserWithOneSocialContext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MrPushCopyObjects.TriangularLoopUserWithTwoSocialContexts -&gt; Set(</w:t>
      </w:r>
    </w:p>
    <w:p>
      <w:pPr>
        <w:jc w:val="both"/>
      </w:pPr>
      <w:r>
        <w:t xml:space="preserve">        MrNtabCopyObjects.TriangularLoopUserWithTwoSocialContexts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MrPushCopyObjects.TriangularLoopUserOneDisplayAndKotherSocialContext -&gt; Set(</w:t>
      </w:r>
    </w:p>
    <w:p>
      <w:pPr>
        <w:jc w:val="both"/>
      </w:pPr>
      <w:r>
        <w:t xml:space="preserve">        MrNtabCopyObjects.TriangularLoopUserOneDisplayAndKOtherSocialContext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MrPushCopyObjects.NewsArticleNewsLandingCopy -&gt; Set(</w:t>
      </w:r>
    </w:p>
    <w:p>
      <w:pPr>
        <w:jc w:val="both"/>
      </w:pPr>
      <w:r>
        <w:t xml:space="preserve">        MrNtabCopyObjects.NewsArticleNewsLandingCopy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MrPushCopyObjects.UserFollowInterestBasedCopy -&gt; Set(</w:t>
      </w:r>
    </w:p>
    <w:p>
      <w:pPr>
        <w:jc w:val="both"/>
      </w:pPr>
      <w:r>
        <w:t xml:space="preserve">        MrNtabCopyObjects.UserFollowInterestBasedCopy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MrPushCopyObjects.ForwardAddressBookUserFollow -&gt; Set(</w:t>
      </w:r>
    </w:p>
    <w:p>
      <w:pPr>
        <w:jc w:val="both"/>
      </w:pPr>
      <w:r>
        <w:t xml:space="preserve">        MrNtabCopyObjects.ForwardAddressBookUserFollow),</w:t>
      </w:r>
    </w:p>
    <w:p>
      <w:pPr>
        <w:jc w:val="both"/>
      </w:pPr>
      <w:r>
        <w:t xml:space="preserve">      MrPushCopyObjects.ConnectTabPush -&gt; Set(</w:t>
      </w:r>
    </w:p>
    <w:p>
      <w:pPr>
        <w:jc w:val="both"/>
      </w:pPr>
      <w:r>
        <w:t xml:space="preserve">        MrNtabCopyObjects.ConnectTabPush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MrPushCopyObjects.ExplorePush -&gt; Set.empty[MRNtabCopy],</w:t>
      </w:r>
    </w:p>
    <w:p>
      <w:pPr>
        <w:jc w:val="both"/>
      </w:pPr>
      <w:r>
        <w:t xml:space="preserve">      MrPushCopyObjects.ConnectTabWithUserPush -&gt; Set(</w:t>
      </w:r>
    </w:p>
    <w:p>
      <w:pPr>
        <w:jc w:val="both"/>
      </w:pPr>
      <w:r>
        <w:t xml:space="preserve">        MrNtabCopyObjects.UserFollowInterestBasedCopy),</w:t>
      </w:r>
    </w:p>
    <w:p>
      <w:pPr>
        <w:jc w:val="both"/>
      </w:pPr>
      <w:r>
        <w:t xml:space="preserve">      MrPushCopyObjects.AddressBookPush -&gt; Set(MrNtabCopyObjects.AddressBook),</w:t>
      </w:r>
    </w:p>
    <w:p>
      <w:pPr>
        <w:jc w:val="both"/>
      </w:pPr>
      <w:r>
        <w:t xml:space="preserve">      MrPushCopyObjects.InterestPickerPush -&gt; Set(MrNtabCopyObjects.InterestPicker),</w:t>
      </w:r>
    </w:p>
    <w:p>
      <w:pPr>
        <w:jc w:val="both"/>
      </w:pPr>
      <w:r>
        <w:t xml:space="preserve">      MrPushCopyObjects.CompleteOnboardingPush -&gt; Set(MrNtabCopyObjects.CompleteOnboarding),</w:t>
      </w:r>
    </w:p>
    <w:p>
      <w:pPr>
        <w:jc w:val="both"/>
      </w:pPr>
      <w:r>
        <w:t xml:space="preserve">      MrPushCopyObjects.TopicProofTweet -&gt; Set(MrNtabCopyObjects.TopicProofTweet),</w:t>
      </w:r>
    </w:p>
    <w:p>
      <w:pPr>
        <w:jc w:val="both"/>
      </w:pPr>
      <w:r>
        <w:t xml:space="preserve">      MrPushCopyObjects.TopTweetImpressions -&gt; Set(MrNtabCopyObjects.TopTweetImpressions),</w:t>
      </w:r>
    </w:p>
    <w:p>
      <w:pPr>
        <w:jc w:val="both"/>
      </w:pPr>
      <w:r>
        <w:t xml:space="preserve">      MrPushCopyObjects.TrendTweet -&gt; Set(MrNtabCopyObjects.TrendTweet),</w:t>
      </w:r>
    </w:p>
    <w:p>
      <w:pPr>
        <w:jc w:val="both"/>
      </w:pPr>
      <w:r>
        <w:t xml:space="preserve">      MrPushCopyObjects.SpaceHost -&gt; Set(MrNtabCopyObjects.SpaceHost),</w:t>
      </w:r>
    </w:p>
    <w:p>
      <w:pPr>
        <w:jc w:val="both"/>
      </w:pPr>
      <w:r>
        <w:t xml:space="preserve">      MrPushCopyObjects.SubscribedSearchTweet -&gt; Set(MrNtabCopyObjects.SubscribedSearchTweet),</w:t>
      </w:r>
    </w:p>
    <w:p>
      <w:pPr>
        <w:jc w:val="both"/>
      </w:pPr>
      <w:r>
        <w:t xml:space="preserve">      MrPushCopyObjects.TripGeoTweetPushCopy -&gt; Set(MrNtabCopyObjects.RecommendedForYouCopy),</w:t>
      </w:r>
    </w:p>
    <w:p>
      <w:pPr>
        <w:jc w:val="both"/>
      </w:pPr>
      <w:r>
        <w:t xml:space="preserve">      MrPushCopyObjects.Digest -&gt; Set(MrNtabCopyObjects.Digest),</w:t>
      </w:r>
    </w:p>
    <w:p>
      <w:pPr>
        <w:jc w:val="both"/>
      </w:pPr>
      <w:r>
        <w:t xml:space="preserve">      MrPushCopyObjects.TripHqTweetPushCopy -&gt; Set(MrNtabCopyObjects.HighQualityTweet),</w:t>
      </w:r>
    </w:p>
    <w:p>
      <w:pPr>
        <w:jc w:val="both"/>
      </w:pPr>
      <w:r>
        <w:t xml:space="preserve">      MrPushCopyObjects.ExploreVideoTweet -&gt; Set(MrNtabCopyObjects.ExploreVideoTweet),</w:t>
      </w:r>
    </w:p>
    <w:p>
      <w:pPr>
        <w:jc w:val="both"/>
      </w:pPr>
      <w:r>
        <w:t xml:space="preserve">      MrPushCopyObjects.ListRecommendation -&gt; Set(MrNtabCopyObjects.ListRecommendation),</w:t>
      </w:r>
    </w:p>
    <w:p>
      <w:pPr>
        <w:jc w:val="both"/>
      </w:pPr>
      <w:r>
        <w:t xml:space="preserve">      MrPushCopyObjects.MagicFanoutCreatorSubscription -&gt; Set(</w:t>
      </w:r>
    </w:p>
    <w:p>
      <w:pPr>
        <w:jc w:val="both"/>
      </w:pPr>
      <w:r>
        <w:t xml:space="preserve">        MrNtabCopyObjects.MagicFanoutCreatorSubscription),</w:t>
      </w:r>
    </w:p>
    <w:p>
      <w:pPr>
        <w:jc w:val="both"/>
      </w:pPr>
      <w:r>
        <w:t xml:space="preserve">      MrPushCopyObjects.MagicFanoutNewCreator -&gt; Set(MrNtabCopyObjects.MagicFanoutNewCreator)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crt - [[CommonRecommendationType]] used for a frigate push notification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- Set of [[MRPushCopy]] objects representing push copies eligibile for a</w:t>
      </w:r>
    </w:p>
    <w:p>
      <w:pPr>
        <w:jc w:val="both"/>
      </w:pPr>
      <w:r>
        <w:t xml:space="preserve">   *         [[CommonRecommendationType]]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getPushCopiesFromRectype(crt: CommonRecommendationType): Option[Set[MRPushCopy]] =</w:t>
      </w:r>
    </w:p>
    <w:p>
      <w:pPr>
        <w:jc w:val="both"/>
      </w:pPr>
      <w:r>
        <w:t xml:space="preserve">    rectypeToPushCopy.get(crt)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pushcopy - [[MRPushCopy]] object representing a push notification copy</w:t>
      </w:r>
    </w:p>
    <w:p>
      <w:pPr>
        <w:jc w:val="both"/>
      </w:pPr>
      <w:r>
        <w:t xml:space="preserve">   * @return - Set of [[MRNtabCopy]] objects that can be paired with a given [[MRPushCopy]]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getNtabcopiesFromPushcopy(pushcopy: MRPushCopy): Option[Set[MRNtabCopy]] =</w:t>
      </w:r>
    </w:p>
    <w:p>
      <w:pPr>
        <w:jc w:val="both"/>
      </w:pPr>
      <w:r>
        <w:t xml:space="preserve">    pushcopyToNtabcopy.get(pushcopy)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