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</w:t>
      </w:r>
    </w:p>
    <w:p>
      <w:pPr>
        <w:jc w:val="both"/>
      </w:pPr>
      <w:r/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com.twitter.frigate.thriftscala.ChannelName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abstract class ChannelSelector {</w:t>
      </w:r>
    </w:p>
    <w:p>
      <w:pPr>
        <w:jc w:val="both"/>
      </w:pPr>
      <w:r/>
    </w:p>
    <w:p>
      <w:pPr>
        <w:jc w:val="both"/>
      </w:pPr>
      <w:r>
        <w:t xml:space="preserve">  // Returns a map of channel name, and the candidates that can be sent on that channel.</w:t>
      </w:r>
    </w:p>
    <w:p>
      <w:pPr>
        <w:jc w:val="both"/>
      </w:pPr>
      <w:r>
        <w:t xml:space="preserve">  def selectChannel(</w:t>
      </w:r>
    </w:p>
    <w:p>
      <w:pPr>
        <w:jc w:val="both"/>
      </w:pPr>
      <w:r>
        <w:t xml:space="preserve">    candidate: PushCandidate</w:t>
      </w:r>
    </w:p>
    <w:p>
      <w:pPr>
        <w:jc w:val="both"/>
      </w:pPr>
      <w:r>
        <w:t xml:space="preserve">  ): Future[Seq[ChannelName]]</w:t>
      </w:r>
    </w:p>
    <w:p>
      <w:pPr>
        <w:jc w:val="both"/>
      </w:pPr>
      <w:r/>
    </w:p>
    <w:p>
      <w:pPr>
        <w:jc w:val="both"/>
      </w:pPr>
      <w:r>
        <w:t xml:space="preserve">  def getSelectorName(): String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