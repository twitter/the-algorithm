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com.twitter.frigate.pushservice.predicate.PreRankingPredicates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com.twitter.hermit.predicate.SequentialPredicate</w:t>
      </w:r>
    </w:p>
    <w:p>
      <w:pPr>
        <w:jc w:val="both"/>
      </w:pPr>
      <w:r>
        <w:t>import com.twitter.util._</w:t>
      </w:r>
    </w:p>
    <w:p>
      <w:pPr>
        <w:jc w:val="both"/>
      </w:pPr>
      <w:r/>
    </w:p>
    <w:p>
      <w:pPr>
        <w:jc w:val="both"/>
      </w:pPr>
      <w:r>
        <w:t>class RFPHPrerankFilter(</w:t>
      </w:r>
    </w:p>
    <w:p>
      <w:pPr>
        <w:jc w:val="both"/>
      </w:pPr>
      <w:r>
        <w:t>)(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>
        <w:t xml:space="preserve">  def filter(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hydratedCandidates: Seq[CandidateDetails[PushCandidate]]</w:t>
      </w:r>
    </w:p>
    <w:p>
      <w:pPr>
        <w:jc w:val="both"/>
      </w:pPr>
      <w:r>
        <w:t xml:space="preserve">  ): Future[</w:t>
      </w:r>
    </w:p>
    <w:p>
      <w:pPr>
        <w:jc w:val="both"/>
      </w:pPr>
      <w:r>
        <w:t xml:space="preserve">    (Seq[CandidateDetails[PushCandidate]], Seq[CandidateResult[PushCandidate, Result]])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lazy val filterStats: StatsReceiver = globalStats.scope("RefreshForPushHandler/filter")</w:t>
      </w:r>
    </w:p>
    <w:p>
      <w:pPr>
        <w:jc w:val="both"/>
      </w:pPr>
      <w:r>
        <w:t xml:space="preserve">    lazy val okFilterCounter: Counter = filterStats.counter("ok")</w:t>
      </w:r>
    </w:p>
    <w:p>
      <w:pPr>
        <w:jc w:val="both"/>
      </w:pPr>
      <w:r>
        <w:t xml:space="preserve">    lazy val invalidFilterCounter: Counter = filterStats.counter("invalid")</w:t>
      </w:r>
    </w:p>
    <w:p>
      <w:pPr>
        <w:jc w:val="both"/>
      </w:pPr>
      <w:r>
        <w:t xml:space="preserve">    lazy val invalidFilterStat: StatsReceiver = filterStats.scope("invalid")</w:t>
      </w:r>
    </w:p>
    <w:p>
      <w:pPr>
        <w:jc w:val="both"/>
      </w:pPr>
      <w:r>
        <w:t xml:space="preserve">    lazy val invalidFilterReasonStat: StatsReceiver = invalidFilterStat.scope("reason")</w:t>
      </w:r>
    </w:p>
    <w:p>
      <w:pPr>
        <w:jc w:val="both"/>
      </w:pPr>
      <w:r>
        <w:t xml:space="preserve">    val allCandidatesFilteredPreRank = filterStats.counter("all_candidates_filtered")</w:t>
      </w:r>
    </w:p>
    <w:p>
      <w:pPr>
        <w:jc w:val="both"/>
      </w:pPr>
      <w:r/>
    </w:p>
    <w:p>
      <w:pPr>
        <w:jc w:val="both"/>
      </w:pPr>
      <w:r>
        <w:t xml:space="preserve">    lazy val preRankingPredicates = PreRankingPredicates(</w:t>
      </w:r>
    </w:p>
    <w:p>
      <w:pPr>
        <w:jc w:val="both"/>
      </w:pPr>
      <w:r>
        <w:t xml:space="preserve">      filterStats.scope("predicates")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lazy val preRankingPredicateChain =</w:t>
      </w:r>
    </w:p>
    <w:p>
      <w:pPr>
        <w:jc w:val="both"/>
      </w:pPr>
      <w:r>
        <w:t xml:space="preserve">      new SequentialPredicate[PushCandidate](preRankingPredicates)</w:t>
      </w:r>
    </w:p>
    <w:p>
      <w:pPr>
        <w:jc w:val="both"/>
      </w:pPr>
      <w:r/>
    </w:p>
    <w:p>
      <w:pPr>
        <w:jc w:val="both"/>
      </w:pPr>
      <w:r>
        <w:t xml:space="preserve">    val predicateChain = if (target.pushContext.exists(_.predicatesToEnable.exists(_.nonEmpty))) {</w:t>
      </w:r>
    </w:p>
    <w:p>
      <w:pPr>
        <w:jc w:val="both"/>
      </w:pPr>
      <w:r>
        <w:t xml:space="preserve">      val predicatesToEnable = target.pushContext.flatMap(_.predicatesToEnable).getOrElse(Nil)</w:t>
      </w:r>
    </w:p>
    <w:p>
      <w:pPr>
        <w:jc w:val="both"/>
      </w:pPr>
      <w:r>
        <w:t xml:space="preserve">      new SequentialPredicate[PushCandidate](preRankingPredicates.filter { pred =&gt;</w:t>
      </w:r>
    </w:p>
    <w:p>
      <w:pPr>
        <w:jc w:val="both"/>
      </w:pPr>
      <w:r>
        <w:t xml:space="preserve">        predicatesToEnable.contains(pred.name)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 else preRankingPredicateChain</w:t>
      </w:r>
    </w:p>
    <w:p>
      <w:pPr>
        <w:jc w:val="both"/>
      </w:pPr>
      <w:r/>
    </w:p>
    <w:p>
      <w:pPr>
        <w:jc w:val="both"/>
      </w:pPr>
      <w:r>
        <w:t xml:space="preserve">    predicateChain</w:t>
      </w:r>
    </w:p>
    <w:p>
      <w:pPr>
        <w:jc w:val="both"/>
      </w:pPr>
      <w:r>
        <w:t xml:space="preserve">      .track(hydratedCandidates.map(_.candidate))</w:t>
      </w:r>
    </w:p>
    <w:p>
      <w:pPr>
        <w:jc w:val="both"/>
      </w:pPr>
      <w:r>
        <w:t xml:space="preserve">      .map { results =&gt;</w:t>
      </w:r>
    </w:p>
    <w:p>
      <w:pPr>
        <w:jc w:val="both"/>
      </w:pPr>
      <w:r>
        <w:t xml:space="preserve">        val resultForPreRankFiltering = results</w:t>
      </w:r>
    </w:p>
    <w:p>
      <w:pPr>
        <w:jc w:val="both"/>
      </w:pPr>
      <w:r>
        <w:t xml:space="preserve">          .zip(hydratedCandidates)</w:t>
      </w:r>
    </w:p>
    <w:p>
      <w:pPr>
        <w:jc w:val="both"/>
      </w:pPr>
      <w:r>
        <w:t xml:space="preserve">          .foldLeft(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Seq.empty[CandidateDetails[PushCandidate]],</w:t>
      </w:r>
    </w:p>
    <w:p>
      <w:pPr>
        <w:jc w:val="both"/>
      </w:pPr>
      <w:r>
        <w:t xml:space="preserve">              Seq.empty[CandidateResult[PushCandidate, Result]]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 {</w:t>
      </w:r>
    </w:p>
    <w:p>
      <w:pPr>
        <w:jc w:val="both"/>
      </w:pPr>
      <w:r>
        <w:t xml:space="preserve">            case ((goodCandidates, filteredCandidates), (result, candidateDetails)) =&gt;</w:t>
      </w:r>
    </w:p>
    <w:p>
      <w:pPr>
        <w:jc w:val="both"/>
      </w:pPr>
      <w:r>
        <w:t xml:space="preserve">              result match {</w:t>
      </w:r>
    </w:p>
    <w:p>
      <w:pPr>
        <w:jc w:val="both"/>
      </w:pPr>
      <w:r>
        <w:t xml:space="preserve">                case None =&gt;</w:t>
      </w:r>
    </w:p>
    <w:p>
      <w:pPr>
        <w:jc w:val="both"/>
      </w:pPr>
      <w:r>
        <w:t xml:space="preserve">                  okFilterCounter.incr()</w:t>
      </w:r>
    </w:p>
    <w:p>
      <w:pPr>
        <w:jc w:val="both"/>
      </w:pPr>
      <w:r>
        <w:t xml:space="preserve">                  (goodCandidates :+ candidateDetails, filteredCandidates)</w:t>
      </w:r>
    </w:p>
    <w:p>
      <w:pPr>
        <w:jc w:val="both"/>
      </w:pPr>
      <w:r/>
    </w:p>
    <w:p>
      <w:pPr>
        <w:jc w:val="both"/>
      </w:pPr>
      <w:r>
        <w:t xml:space="preserve">                case Some(pred: NamedPredicate[_]) =&gt;</w:t>
      </w:r>
    </w:p>
    <w:p>
      <w:pPr>
        <w:jc w:val="both"/>
      </w:pPr>
      <w:r>
        <w:t xml:space="preserve">                  invalidFilterCounter.incr()</w:t>
      </w:r>
    </w:p>
    <w:p>
      <w:pPr>
        <w:jc w:val="both"/>
      </w:pPr>
      <w:r>
        <w:t xml:space="preserve">                  invalidFilterReasonStat.counter(pred.name).incr()</w:t>
      </w:r>
    </w:p>
    <w:p>
      <w:pPr>
        <w:jc w:val="both"/>
      </w:pPr>
      <w:r>
        <w:t xml:space="preserve">                  invalidFilterReasonStat</w:t>
      </w:r>
    </w:p>
    <w:p>
      <w:pPr>
        <w:jc w:val="both"/>
      </w:pPr>
      <w:r>
        <w:t xml:space="preserve">                    .scope(candidateDetails.candidate.commonRecType.toString).counter(</w:t>
      </w:r>
    </w:p>
    <w:p>
      <w:pPr>
        <w:jc w:val="both"/>
      </w:pPr>
      <w:r>
        <w:t xml:space="preserve">                      pred.name).incr()</w:t>
      </w:r>
    </w:p>
    <w:p>
      <w:pPr>
        <w:jc w:val="both"/>
      </w:pPr>
      <w:r/>
    </w:p>
    <w:p>
      <w:pPr>
        <w:jc w:val="both"/>
      </w:pPr>
      <w:r>
        <w:t xml:space="preserve">                  val r = Invalid(Some(pred.name))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goodCandidates,</w:t>
      </w:r>
    </w:p>
    <w:p>
      <w:pPr>
        <w:jc w:val="both"/>
      </w:pPr>
      <w:r>
        <w:t xml:space="preserve">                    filteredCandidates :+ CandidateResult[PushCandidate, Result](</w:t>
      </w:r>
    </w:p>
    <w:p>
      <w:pPr>
        <w:jc w:val="both"/>
      </w:pPr>
      <w:r>
        <w:t xml:space="preserve">                      candidateDetails.candidate,</w:t>
      </w:r>
    </w:p>
    <w:p>
      <w:pPr>
        <w:jc w:val="both"/>
      </w:pPr>
      <w:r>
        <w:t xml:space="preserve">                      candidateDetails.source,</w:t>
      </w:r>
    </w:p>
    <w:p>
      <w:pPr>
        <w:jc w:val="both"/>
      </w:pPr>
      <w:r>
        <w:t xml:space="preserve">                      r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case Some(_) =&gt;</w:t>
      </w:r>
    </w:p>
    <w:p>
      <w:pPr>
        <w:jc w:val="both"/>
      </w:pPr>
      <w:r>
        <w:t xml:space="preserve">                  invalidFilterCounter.incr()</w:t>
      </w:r>
    </w:p>
    <w:p>
      <w:pPr>
        <w:jc w:val="both"/>
      </w:pPr>
      <w:r>
        <w:t xml:space="preserve">                  invalidFilterReasonStat.counter("unknown").incr()</w:t>
      </w:r>
    </w:p>
    <w:p>
      <w:pPr>
        <w:jc w:val="both"/>
      </w:pPr>
      <w:r>
        <w:t xml:space="preserve">                  invalidFilterReasonStat</w:t>
      </w:r>
    </w:p>
    <w:p>
      <w:pPr>
        <w:jc w:val="both"/>
      </w:pPr>
      <w:r>
        <w:t xml:space="preserve">                    .scope(candidateDetails.candidate.commonRecType.toString).counter(</w:t>
      </w:r>
    </w:p>
    <w:p>
      <w:pPr>
        <w:jc w:val="both"/>
      </w:pPr>
      <w:r>
        <w:t xml:space="preserve">                      "unknown").incr()</w:t>
      </w:r>
    </w:p>
    <w:p>
      <w:pPr>
        <w:jc w:val="both"/>
      </w:pPr>
      <w:r/>
    </w:p>
    <w:p>
      <w:pPr>
        <w:jc w:val="both"/>
      </w:pPr>
      <w:r>
        <w:t xml:space="preserve">                  val r = Invalid(Some("Filtered by un-named predicate"))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goodCandidates,</w:t>
      </w:r>
    </w:p>
    <w:p>
      <w:pPr>
        <w:jc w:val="both"/>
      </w:pPr>
      <w:r>
        <w:t xml:space="preserve">                    filteredCandidates :+ CandidateResult[PushCandidate, Result](</w:t>
      </w:r>
    </w:p>
    <w:p>
      <w:pPr>
        <w:jc w:val="both"/>
      </w:pPr>
      <w:r>
        <w:t xml:space="preserve">                      candidateDetails.candidate,</w:t>
      </w:r>
    </w:p>
    <w:p>
      <w:pPr>
        <w:jc w:val="both"/>
      </w:pPr>
      <w:r>
        <w:t xml:space="preserve">                      candidateDetails.source,</w:t>
      </w:r>
    </w:p>
    <w:p>
      <w:pPr>
        <w:jc w:val="both"/>
      </w:pPr>
      <w:r>
        <w:t xml:space="preserve">                      r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resultForPreRankFiltering match {</w:t>
      </w:r>
    </w:p>
    <w:p>
      <w:pPr>
        <w:jc w:val="both"/>
      </w:pPr>
      <w:r>
        <w:t xml:space="preserve">          case (validCandidates, _) if validCandidates.isEmpty &amp;&amp; hydratedCandidates.nonEmpty =&gt;</w:t>
      </w:r>
    </w:p>
    <w:p>
      <w:pPr>
        <w:jc w:val="both"/>
      </w:pPr>
      <w:r>
        <w:t xml:space="preserve">            allCandidatesFilteredPreRank.incr()</w:t>
      </w:r>
    </w:p>
    <w:p>
      <w:pPr>
        <w:jc w:val="both"/>
      </w:pPr>
      <w:r>
        <w:t xml:space="preserve">          case _ =&gt; 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resultForPreRankFiltering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