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com.twitter.frigate.pushservice.adaptor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com.twitter.frigate.common.base._</w:t>
      </w:r>
    </w:p>
    <w:p>
      <w:pPr>
        <w:jc w:val="both"/>
      </w:pPr>
      <w:r>
        <w:t>import com.twitter.frigate.common.candidate._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com.twitter.frigate.pushservice.params.PushParams</w:t>
      </w:r>
    </w:p>
    <w:p>
      <w:pPr>
        <w:jc w:val="both"/>
      </w:pPr>
      <w:r>
        <w:t>import com.twitter.frigate.pushservice.util.PushDeviceUtil</w:t>
      </w:r>
    </w:p>
    <w:p>
      <w:pPr>
        <w:jc w:val="both"/>
      </w:pPr>
      <w:r>
        <w:t>import com.twitter.stitch.tweetypie.TweetyPie.TweetyPieResult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GenericCandidates {</w:t>
      </w:r>
    </w:p>
    <w:p>
      <w:pPr>
        <w:jc w:val="both"/>
      </w:pPr>
      <w:r>
        <w:t xml:space="preserve">  type Target =</w:t>
      </w:r>
    </w:p>
    <w:p>
      <w:pPr>
        <w:jc w:val="both"/>
      </w:pPr>
      <w:r>
        <w:t xml:space="preserve">    TargetUser</w:t>
      </w:r>
    </w:p>
    <w:p>
      <w:pPr>
        <w:jc w:val="both"/>
      </w:pPr>
      <w:r>
        <w:t xml:space="preserve">      with UserDetails</w:t>
      </w:r>
    </w:p>
    <w:p>
      <w:pPr>
        <w:jc w:val="both"/>
      </w:pPr>
      <w:r>
        <w:t xml:space="preserve">      with TargetDecider</w:t>
      </w:r>
    </w:p>
    <w:p>
      <w:pPr>
        <w:jc w:val="both"/>
      </w:pPr>
      <w:r>
        <w:t xml:space="preserve">      with TargetABDecider</w:t>
      </w:r>
    </w:p>
    <w:p>
      <w:pPr>
        <w:jc w:val="both"/>
      </w:pPr>
      <w:r>
        <w:t xml:space="preserve">      with TweetImpressionHistory</w:t>
      </w:r>
    </w:p>
    <w:p>
      <w:pPr>
        <w:jc w:val="both"/>
      </w:pPr>
      <w:r>
        <w:t xml:space="preserve">      with HTLVisitHistory</w:t>
      </w:r>
    </w:p>
    <w:p>
      <w:pPr>
        <w:jc w:val="both"/>
      </w:pPr>
      <w:r>
        <w:t xml:space="preserve">      with MaxTweetAge</w:t>
      </w:r>
    </w:p>
    <w:p>
      <w:pPr>
        <w:jc w:val="both"/>
      </w:pPr>
      <w:r>
        <w:t xml:space="preserve">      with NewUserDetails</w:t>
      </w:r>
    </w:p>
    <w:p>
      <w:pPr>
        <w:jc w:val="both"/>
      </w:pPr>
      <w:r>
        <w:t xml:space="preserve">      with FrigateHistory</w:t>
      </w:r>
    </w:p>
    <w:p>
      <w:pPr>
        <w:jc w:val="both"/>
      </w:pPr>
      <w:r>
        <w:t xml:space="preserve">      with TargetWithSeedUsers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GenericCandidateAdaptor(</w:t>
      </w:r>
    </w:p>
    <w:p>
      <w:pPr>
        <w:jc w:val="both"/>
      </w:pPr>
      <w:r>
        <w:t xml:space="preserve">  genericCandidates: CandidateSource[GenericCandidates.Target, Candidate],</w:t>
      </w:r>
    </w:p>
    <w:p>
      <w:pPr>
        <w:jc w:val="both"/>
      </w:pPr>
      <w:r>
        <w:t xml:space="preserve">  tweetyPieStore: ReadableStore[Long, TweetyPieResult],</w:t>
      </w:r>
    </w:p>
    <w:p>
      <w:pPr>
        <w:jc w:val="both"/>
      </w:pPr>
      <w:r>
        <w:t xml:space="preserve">  tweetyPieStoreNoVF: ReadableStore[Long, TweetyPieResult],</w:t>
      </w:r>
    </w:p>
    <w:p>
      <w:pPr>
        <w:jc w:val="both"/>
      </w:pPr>
      <w:r>
        <w:t xml:space="preserve">  stats: StatsReceiver)</w:t>
      </w:r>
    </w:p>
    <w:p>
      <w:pPr>
        <w:jc w:val="both"/>
      </w:pPr>
      <w:r>
        <w:t xml:space="preserve">    extends CandidateSource[Target, RawCandidate]</w:t>
      </w:r>
    </w:p>
    <w:p>
      <w:pPr>
        <w:jc w:val="both"/>
      </w:pPr>
      <w:r>
        <w:t xml:space="preserve">    with CandidateSourceEligible[Target, RawCandidate] {</w:t>
      </w:r>
    </w:p>
    <w:p>
      <w:pPr>
        <w:jc w:val="both"/>
      </w:pPr>
      <w:r/>
    </w:p>
    <w:p>
      <w:pPr>
        <w:jc w:val="both"/>
      </w:pPr>
      <w:r>
        <w:t xml:space="preserve">  override val name: String = genericCandidates.name</w:t>
      </w:r>
    </w:p>
    <w:p>
      <w:pPr>
        <w:jc w:val="both"/>
      </w:pPr>
      <w:r/>
    </w:p>
    <w:p>
      <w:pPr>
        <w:jc w:val="both"/>
      </w:pPr>
      <w:r>
        <w:t xml:space="preserve">  private def generateTweetFavCandidate(</w:t>
      </w:r>
    </w:p>
    <w:p>
      <w:pPr>
        <w:jc w:val="both"/>
      </w:pPr>
      <w:r>
        <w:t xml:space="preserve">    _target: Target,</w:t>
      </w:r>
    </w:p>
    <w:p>
      <w:pPr>
        <w:jc w:val="both"/>
      </w:pPr>
      <w:r>
        <w:t xml:space="preserve">    _tweetId: Long,</w:t>
      </w:r>
    </w:p>
    <w:p>
      <w:pPr>
        <w:jc w:val="both"/>
      </w:pPr>
      <w:r>
        <w:t xml:space="preserve">    _socialContextActions: Seq[SocialContextAction],</w:t>
      </w:r>
    </w:p>
    <w:p>
      <w:pPr>
        <w:jc w:val="both"/>
      </w:pPr>
      <w:r>
        <w:t xml:space="preserve">    socialContextActionsAllTypes: Seq[SocialContextAction],</w:t>
      </w:r>
    </w:p>
    <w:p>
      <w:pPr>
        <w:jc w:val="both"/>
      </w:pPr>
      <w:r>
        <w:t xml:space="preserve">    _tweetyPieResult: Option[TweetyPieResult]</w:t>
      </w:r>
    </w:p>
    <w:p>
      <w:pPr>
        <w:jc w:val="both"/>
      </w:pPr>
      <w:r>
        <w:t xml:space="preserve">  ): RawCandidate = {</w:t>
      </w:r>
    </w:p>
    <w:p>
      <w:pPr>
        <w:jc w:val="both"/>
      </w:pPr>
      <w:r>
        <w:t xml:space="preserve">    new RawCandidate with TweetFavoriteCandidate {</w:t>
      </w:r>
    </w:p>
    <w:p>
      <w:pPr>
        <w:jc w:val="both"/>
      </w:pPr>
      <w:r>
        <w:t xml:space="preserve">      override val socialContextActions = _socialContextActions</w:t>
      </w:r>
    </w:p>
    <w:p>
      <w:pPr>
        <w:jc w:val="both"/>
      </w:pPr>
      <w:r>
        <w:t xml:space="preserve">      override val socialContextAllTypeActions =</w:t>
      </w:r>
    </w:p>
    <w:p>
      <w:pPr>
        <w:jc w:val="both"/>
      </w:pPr>
      <w:r>
        <w:t xml:space="preserve">        socialContextActionsAllTypes</w:t>
      </w:r>
    </w:p>
    <w:p>
      <w:pPr>
        <w:jc w:val="both"/>
      </w:pPr>
      <w:r>
        <w:t xml:space="preserve">      val tweetId = _tweetId</w:t>
      </w:r>
    </w:p>
    <w:p>
      <w:pPr>
        <w:jc w:val="both"/>
      </w:pPr>
      <w:r>
        <w:t xml:space="preserve">      val target = _target</w:t>
      </w:r>
    </w:p>
    <w:p>
      <w:pPr>
        <w:jc w:val="both"/>
      </w:pPr>
      <w:r>
        <w:t xml:space="preserve">      val tweetyPieResult = _tweetyPieResult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generateTweetRetweetCandidate(</w:t>
      </w:r>
    </w:p>
    <w:p>
      <w:pPr>
        <w:jc w:val="both"/>
      </w:pPr>
      <w:r>
        <w:t xml:space="preserve">    _target: Target,</w:t>
      </w:r>
    </w:p>
    <w:p>
      <w:pPr>
        <w:jc w:val="both"/>
      </w:pPr>
      <w:r>
        <w:t xml:space="preserve">    _tweetId: Long,</w:t>
      </w:r>
    </w:p>
    <w:p>
      <w:pPr>
        <w:jc w:val="both"/>
      </w:pPr>
      <w:r>
        <w:t xml:space="preserve">    _socialContextActions: Seq[SocialContextAction],</w:t>
      </w:r>
    </w:p>
    <w:p>
      <w:pPr>
        <w:jc w:val="both"/>
      </w:pPr>
      <w:r>
        <w:t xml:space="preserve">    socialContextActionsAllTypes: Seq[SocialContextAction],</w:t>
      </w:r>
    </w:p>
    <w:p>
      <w:pPr>
        <w:jc w:val="both"/>
      </w:pPr>
      <w:r>
        <w:t xml:space="preserve">    _tweetyPieResult: Option[TweetyPieResult]</w:t>
      </w:r>
    </w:p>
    <w:p>
      <w:pPr>
        <w:jc w:val="both"/>
      </w:pPr>
      <w:r>
        <w:t xml:space="preserve">  ): RawCandidate = {</w:t>
      </w:r>
    </w:p>
    <w:p>
      <w:pPr>
        <w:jc w:val="both"/>
      </w:pPr>
      <w:r>
        <w:t xml:space="preserve">    new RawCandidate with TweetRetweetCandidate {</w:t>
      </w:r>
    </w:p>
    <w:p>
      <w:pPr>
        <w:jc w:val="both"/>
      </w:pPr>
      <w:r>
        <w:t xml:space="preserve">      override val socialContextActions = _socialContextActions</w:t>
      </w:r>
    </w:p>
    <w:p>
      <w:pPr>
        <w:jc w:val="both"/>
      </w:pPr>
      <w:r>
        <w:t xml:space="preserve">      override val socialContextAllTypeActions = socialContextActionsAllTypes</w:t>
      </w:r>
    </w:p>
    <w:p>
      <w:pPr>
        <w:jc w:val="both"/>
      </w:pPr>
      <w:r>
        <w:t xml:space="preserve">      val tweetId = _tweetId</w:t>
      </w:r>
    </w:p>
    <w:p>
      <w:pPr>
        <w:jc w:val="both"/>
      </w:pPr>
      <w:r>
        <w:t xml:space="preserve">      val target = _target</w:t>
      </w:r>
    </w:p>
    <w:p>
      <w:pPr>
        <w:jc w:val="both"/>
      </w:pPr>
      <w:r>
        <w:t xml:space="preserve">      val tweetyPieResult = _tweetyPieResult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get(inputTarget: Target): Future[Option[Seq[RawCandidate]]] = {</w:t>
      </w:r>
    </w:p>
    <w:p>
      <w:pPr>
        <w:jc w:val="both"/>
      </w:pPr>
      <w:r>
        <w:t xml:space="preserve">    genericCandidates.get(inputTarget).map { candidatesOpt =&gt;</w:t>
      </w:r>
    </w:p>
    <w:p>
      <w:pPr>
        <w:jc w:val="both"/>
      </w:pPr>
      <w:r>
        <w:t xml:space="preserve">      candidatesOpt</w:t>
      </w:r>
    </w:p>
    <w:p>
      <w:pPr>
        <w:jc w:val="both"/>
      </w:pPr>
      <w:r>
        <w:t xml:space="preserve">        .map { candidates =&gt;</w:t>
      </w:r>
    </w:p>
    <w:p>
      <w:pPr>
        <w:jc w:val="both"/>
      </w:pPr>
      <w:r>
        <w:t xml:space="preserve">          val candidatesSeq =</w:t>
      </w:r>
    </w:p>
    <w:p>
      <w:pPr>
        <w:jc w:val="both"/>
      </w:pPr>
      <w:r>
        <w:t xml:space="preserve">            candidates.collect {</w:t>
      </w:r>
    </w:p>
    <w:p>
      <w:pPr>
        <w:jc w:val="both"/>
      </w:pPr>
      <w:r>
        <w:t xml:space="preserve">              case tweetRetweet: TweetRetweetCandidate</w:t>
      </w:r>
    </w:p>
    <w:p>
      <w:pPr>
        <w:jc w:val="both"/>
      </w:pPr>
      <w:r>
        <w:t xml:space="preserve">                  if inputTarget.params(PushParams.MRTweetRetweetRecsParam) =&gt;</w:t>
      </w:r>
    </w:p>
    <w:p>
      <w:pPr>
        <w:jc w:val="both"/>
      </w:pPr>
      <w:r>
        <w:t xml:space="preserve">                generateTweetRetweetCandidate(</w:t>
      </w:r>
    </w:p>
    <w:p>
      <w:pPr>
        <w:jc w:val="both"/>
      </w:pPr>
      <w:r>
        <w:t xml:space="preserve">                  inputTarget,</w:t>
      </w:r>
    </w:p>
    <w:p>
      <w:pPr>
        <w:jc w:val="both"/>
      </w:pPr>
      <w:r>
        <w:t xml:space="preserve">                  tweetRetweet.tweetId,</w:t>
      </w:r>
    </w:p>
    <w:p>
      <w:pPr>
        <w:jc w:val="both"/>
      </w:pPr>
      <w:r>
        <w:t xml:space="preserve">                  tweetRetweet.socialContextActions,</w:t>
      </w:r>
    </w:p>
    <w:p>
      <w:pPr>
        <w:jc w:val="both"/>
      </w:pPr>
      <w:r>
        <w:t xml:space="preserve">                  tweetRetweet.socialContextAllTypeActions,</w:t>
      </w:r>
    </w:p>
    <w:p>
      <w:pPr>
        <w:jc w:val="both"/>
      </w:pPr>
      <w:r>
        <w:t xml:space="preserve">                  tweetRetweet.tweetyPieResult)</w:t>
      </w:r>
    </w:p>
    <w:p>
      <w:pPr>
        <w:jc w:val="both"/>
      </w:pPr>
      <w:r>
        <w:t xml:space="preserve">              case tweetFavorite: TweetFavoriteCandidate</w:t>
      </w:r>
    </w:p>
    <w:p>
      <w:pPr>
        <w:jc w:val="both"/>
      </w:pPr>
      <w:r>
        <w:t xml:space="preserve">                  if inputTarget.params(PushParams.MRTweetFavRecsParam) =&gt;</w:t>
      </w:r>
    </w:p>
    <w:p>
      <w:pPr>
        <w:jc w:val="both"/>
      </w:pPr>
      <w:r>
        <w:t xml:space="preserve">                generateTweetFavCandidate(</w:t>
      </w:r>
    </w:p>
    <w:p>
      <w:pPr>
        <w:jc w:val="both"/>
      </w:pPr>
      <w:r>
        <w:t xml:space="preserve">                  inputTarget,</w:t>
      </w:r>
    </w:p>
    <w:p>
      <w:pPr>
        <w:jc w:val="both"/>
      </w:pPr>
      <w:r>
        <w:t xml:space="preserve">                  tweetFavorite.tweetId,</w:t>
      </w:r>
    </w:p>
    <w:p>
      <w:pPr>
        <w:jc w:val="both"/>
      </w:pPr>
      <w:r>
        <w:t xml:space="preserve">                  tweetFavorite.socialContextActions,</w:t>
      </w:r>
    </w:p>
    <w:p>
      <w:pPr>
        <w:jc w:val="both"/>
      </w:pPr>
      <w:r>
        <w:t xml:space="preserve">                  tweetFavorite.socialContextAllTypeActions,</w:t>
      </w:r>
    </w:p>
    <w:p>
      <w:pPr>
        <w:jc w:val="both"/>
      </w:pPr>
      <w:r>
        <w:t xml:space="preserve">                  tweetFavorite.tweetyPieResult)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candidatesSeq.foreach { candidate =&gt;</w:t>
      </w:r>
    </w:p>
    <w:p>
      <w:pPr>
        <w:jc w:val="both"/>
      </w:pPr>
      <w:r>
        <w:t xml:space="preserve">            stats.counter(s"${candidate.commonRecType}_count").incr()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candidatesSeq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isCandidateSourceAvailable(target: Target): Future[Boolean] = {</w:t>
      </w:r>
    </w:p>
    <w:p>
      <w:pPr>
        <w:jc w:val="both"/>
      </w:pPr>
      <w:r>
        <w:t xml:space="preserve">    PushDeviceUtil.isRecommendationsEligible(target).map { isAvailable =&gt;</w:t>
      </w:r>
    </w:p>
    <w:p>
      <w:pPr>
        <w:jc w:val="both"/>
      </w:pPr>
      <w:r>
        <w:t xml:space="preserve">      isAvailable &amp;&amp; target.params(PushParams.GenericCandidateAdaptorDecider)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