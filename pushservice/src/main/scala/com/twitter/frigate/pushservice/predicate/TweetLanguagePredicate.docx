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com.twitter.language.normalization.UserDisplayLanguage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TweetLanguagePredicate {</w:t>
      </w:r>
    </w:p>
    <w:p>
      <w:pPr>
        <w:jc w:val="both"/>
      </w:pPr>
      <w:r/>
    </w:p>
    <w:p>
      <w:pPr>
        <w:jc w:val="both"/>
      </w:pPr>
      <w:r>
        <w:t xml:space="preserve">  def oonTweeetLanguageMatch(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RecommendationType with TweetDetails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"oon_tweet_language_predicate"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oonCandidatesCounter =</w:t>
      </w:r>
    </w:p>
    <w:p>
      <w:pPr>
        <w:jc w:val="both"/>
      </w:pPr>
      <w:r>
        <w:t xml:space="preserve">      scopedStatsReceiver.counter("oon_candidates")</w:t>
      </w:r>
    </w:p>
    <w:p>
      <w:pPr>
        <w:jc w:val="both"/>
      </w:pPr>
      <w:r>
        <w:t xml:space="preserve">    val enableFilterCounter =</w:t>
      </w:r>
    </w:p>
    <w:p>
      <w:pPr>
        <w:jc w:val="both"/>
      </w:pPr>
      <w:r>
        <w:t xml:space="preserve">      scopedStatsReceiver.counter("enabled_filter")</w:t>
      </w:r>
    </w:p>
    <w:p>
      <w:pPr>
        <w:jc w:val="both"/>
      </w:pPr>
      <w:r>
        <w:t xml:space="preserve">    val skipMediaTweetsCounter =</w:t>
      </w:r>
    </w:p>
    <w:p>
      <w:pPr>
        <w:jc w:val="both"/>
      </w:pPr>
      <w:r>
        <w:t xml:space="preserve">      scopedStatsReceiver.counter("skip_media_tweets")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RecommendationType with TweetDetails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isOonCandidate) {</w:t>
      </w:r>
    </w:p>
    <w:p>
      <w:pPr>
        <w:jc w:val="both"/>
      </w:pPr>
      <w:r>
        <w:t xml:space="preserve">          oonCandidatesCounter.incr()</w:t>
      </w:r>
    </w:p>
    <w:p>
      <w:pPr>
        <w:jc w:val="both"/>
      </w:pPr>
      <w:r/>
    </w:p>
    <w:p>
      <w:pPr>
        <w:jc w:val="both"/>
      </w:pPr>
      <w:r>
        <w:t xml:space="preserve">          target.featureMap.map { featureMap =&gt;</w:t>
      </w:r>
    </w:p>
    <w:p>
      <w:pPr>
        <w:jc w:val="both"/>
      </w:pPr>
      <w:r>
        <w:t xml:space="preserve">            val userPreferredLanguages = featureMap.sparseBinaryFeatures</w:t>
      </w:r>
    </w:p>
    <w:p>
      <w:pPr>
        <w:jc w:val="both"/>
      </w:pPr>
      <w:r>
        <w:t xml:space="preserve">              .getOrElse("user.language.user.preferred_contents", Set.empty[String])</w:t>
      </w:r>
    </w:p>
    <w:p>
      <w:pPr>
        <w:jc w:val="both"/>
      </w:pPr>
      <w:r>
        <w:t xml:space="preserve">            val userEngagementLanguages = featureMap.sparseContinuousFeatures.getOrElse(</w:t>
      </w:r>
    </w:p>
    <w:p>
      <w:pPr>
        <w:jc w:val="both"/>
      </w:pPr>
      <w:r>
        <w:t xml:space="preserve">              "user.language.user.engagements",</w:t>
      </w:r>
    </w:p>
    <w:p>
      <w:pPr>
        <w:jc w:val="both"/>
      </w:pPr>
      <w:r>
        <w:t xml:space="preserve">              Map.empty[String, Double])</w:t>
      </w:r>
    </w:p>
    <w:p>
      <w:pPr>
        <w:jc w:val="both"/>
      </w:pPr>
      <w:r>
        <w:t xml:space="preserve">            val userFollowLanguages = featureMap.sparseContinuousFeatures.getOrElse(</w:t>
      </w:r>
    </w:p>
    <w:p>
      <w:pPr>
        <w:jc w:val="both"/>
      </w:pPr>
      <w:r>
        <w:t xml:space="preserve">              "user.language.user.following_accounts",</w:t>
      </w:r>
    </w:p>
    <w:p>
      <w:pPr>
        <w:jc w:val="both"/>
      </w:pPr>
      <w:r>
        <w:t xml:space="preserve">              Map.empty[String, Double])</w:t>
      </w:r>
    </w:p>
    <w:p>
      <w:pPr>
        <w:jc w:val="both"/>
      </w:pPr>
      <w:r>
        <w:t xml:space="preserve">            val userProducedTweetLanguages = featureMap.sparseContinuousFeatures</w:t>
      </w:r>
    </w:p>
    <w:p>
      <w:pPr>
        <w:jc w:val="both"/>
      </w:pPr>
      <w:r>
        <w:t xml:space="preserve">              .getOrElse("user.language.user.produced_tweets", Map.empty)</w:t>
      </w:r>
    </w:p>
    <w:p>
      <w:pPr>
        <w:jc w:val="both"/>
      </w:pPr>
      <w:r>
        <w:t xml:space="preserve">            val userDeviceLanguages = featureMap.sparseContinuousFeatures.getOrElse(</w:t>
      </w:r>
    </w:p>
    <w:p>
      <w:pPr>
        <w:jc w:val="both"/>
      </w:pPr>
      <w:r>
        <w:t xml:space="preserve">              "user.language.user.recent_devices",</w:t>
      </w:r>
    </w:p>
    <w:p>
      <w:pPr>
        <w:jc w:val="both"/>
      </w:pPr>
      <w:r>
        <w:t xml:space="preserve">              Map.empty[String, Double])</w:t>
      </w:r>
    </w:p>
    <w:p>
      <w:pPr>
        <w:jc w:val="both"/>
      </w:pPr>
      <w:r>
        <w:t xml:space="preserve">            val tweetLanguageOpt = candidate.categoricalFeatures</w:t>
      </w:r>
    </w:p>
    <w:p>
      <w:pPr>
        <w:jc w:val="both"/>
      </w:pPr>
      <w:r>
        <w:t xml:space="preserve">              .get(target.params(PushFeatureSwitchParams.TweetLanguageFeatureNameParam))</w:t>
      </w:r>
    </w:p>
    <w:p>
      <w:pPr>
        <w:jc w:val="both"/>
      </w:pPr>
      <w:r/>
    </w:p>
    <w:p>
      <w:pPr>
        <w:jc w:val="both"/>
      </w:pPr>
      <w:r>
        <w:t xml:space="preserve">            if (userPreferredLanguages.isEmpty)</w:t>
      </w:r>
    </w:p>
    <w:p>
      <w:pPr>
        <w:jc w:val="both"/>
      </w:pPr>
      <w:r>
        <w:t xml:space="preserve">              scopedStatsReceiver.counter("userPreferredLanguages_empty").incr()</w:t>
      </w:r>
    </w:p>
    <w:p>
      <w:pPr>
        <w:jc w:val="both"/>
      </w:pPr>
      <w:r>
        <w:t xml:space="preserve">            if (userEngagementLanguages.isEmpty)</w:t>
      </w:r>
    </w:p>
    <w:p>
      <w:pPr>
        <w:jc w:val="both"/>
      </w:pPr>
      <w:r>
        <w:t xml:space="preserve">              scopedStatsReceiver.counter("userEngagementLanguages_empty").incr()</w:t>
      </w:r>
    </w:p>
    <w:p>
      <w:pPr>
        <w:jc w:val="both"/>
      </w:pPr>
      <w:r>
        <w:t xml:space="preserve">            if (userFollowLanguages.isEmpty)</w:t>
      </w:r>
    </w:p>
    <w:p>
      <w:pPr>
        <w:jc w:val="both"/>
      </w:pPr>
      <w:r>
        <w:t xml:space="preserve">              scopedStatsReceiver.counter("userFollowLanguages_empty").incr()</w:t>
      </w:r>
    </w:p>
    <w:p>
      <w:pPr>
        <w:jc w:val="both"/>
      </w:pPr>
      <w:r>
        <w:t xml:space="preserve">            if (userProducedTweetLanguages.isEmpty)</w:t>
      </w:r>
    </w:p>
    <w:p>
      <w:pPr>
        <w:jc w:val="both"/>
      </w:pPr>
      <w:r>
        <w:t xml:space="preserve">              scopedStatsReceiver</w:t>
      </w:r>
    </w:p>
    <w:p>
      <w:pPr>
        <w:jc w:val="both"/>
      </w:pPr>
      <w:r>
        <w:t xml:space="preserve">                .counter("userProducedTweetLanguages_empty")</w:t>
      </w:r>
    </w:p>
    <w:p>
      <w:pPr>
        <w:jc w:val="both"/>
      </w:pPr>
      <w:r>
        <w:t xml:space="preserve">                .incr()</w:t>
      </w:r>
    </w:p>
    <w:p>
      <w:pPr>
        <w:jc w:val="both"/>
      </w:pPr>
      <w:r>
        <w:t xml:space="preserve">            if (userDeviceLanguages.isEmpty)</w:t>
      </w:r>
    </w:p>
    <w:p>
      <w:pPr>
        <w:jc w:val="both"/>
      </w:pPr>
      <w:r>
        <w:t xml:space="preserve">              scopedStatsReceiver.counter("userDeviceLanguages_empty").incr()</w:t>
      </w:r>
    </w:p>
    <w:p>
      <w:pPr>
        <w:jc w:val="both"/>
      </w:pPr>
      <w:r>
        <w:t xml:space="preserve">            if (tweetLanguageOpt.isEmpty) scopedStatsReceiver.counter("tweetLanguage_empty").incr()</w:t>
      </w:r>
    </w:p>
    <w:p>
      <w:pPr>
        <w:jc w:val="both"/>
      </w:pPr>
      <w:r/>
    </w:p>
    <w:p>
      <w:pPr>
        <w:jc w:val="both"/>
      </w:pPr>
      <w:r>
        <w:t xml:space="preserve">            val tweetLanguage = tweetLanguageOpt.getOrElse("und")</w:t>
      </w:r>
    </w:p>
    <w:p>
      <w:pPr>
        <w:jc w:val="both"/>
      </w:pPr>
      <w:r>
        <w:t xml:space="preserve">            val undefinedTweetLanguages = Set("")</w:t>
      </w:r>
    </w:p>
    <w:p>
      <w:pPr>
        <w:jc w:val="both"/>
      </w:pPr>
      <w:r/>
    </w:p>
    <w:p>
      <w:pPr>
        <w:jc w:val="both"/>
      </w:pPr>
      <w:r>
        <w:t xml:space="preserve">            if (!undefinedTweetLanguages.contains(tweetLanguage)) {</w:t>
      </w:r>
    </w:p>
    <w:p>
      <w:pPr>
        <w:jc w:val="both"/>
      </w:pPr>
      <w:r>
        <w:t xml:space="preserve">              lazy val userInferredLanguageThreshold =</w:t>
      </w:r>
    </w:p>
    <w:p>
      <w:pPr>
        <w:jc w:val="both"/>
      </w:pPr>
      <w:r>
        <w:t xml:space="preserve">                target.params(PushFeatureSwitchParams.UserInferredLanguageThresholdParam)</w:t>
      </w:r>
    </w:p>
    <w:p>
      <w:pPr>
        <w:jc w:val="both"/>
      </w:pPr>
      <w:r>
        <w:t xml:space="preserve">              lazy val userDeviceLanguageThreshold =</w:t>
      </w:r>
    </w:p>
    <w:p>
      <w:pPr>
        <w:jc w:val="both"/>
      </w:pPr>
      <w:r>
        <w:t xml:space="preserve">                target.params(PushFeatureSwitchParams.UserDeviceLanguageThresholdParam)</w:t>
      </w:r>
    </w:p>
    <w:p>
      <w:pPr>
        <w:jc w:val="both"/>
      </w:pPr>
      <w:r>
        <w:t xml:space="preserve">              lazy val enableTweetLanguageFilter =</w:t>
      </w:r>
    </w:p>
    <w:p>
      <w:pPr>
        <w:jc w:val="both"/>
      </w:pPr>
      <w:r>
        <w:t xml:space="preserve">                target.params(PushFeatureSwitchParams.EnableTweetLanguageFilter)</w:t>
      </w:r>
    </w:p>
    <w:p>
      <w:pPr>
        <w:jc w:val="both"/>
      </w:pPr>
      <w:r>
        <w:t xml:space="preserve">              lazy val skipLanguageFilterForMediaTweets =</w:t>
      </w:r>
    </w:p>
    <w:p>
      <w:pPr>
        <w:jc w:val="both"/>
      </w:pPr>
      <w:r>
        <w:t xml:space="preserve">                target.params(PushFeatureSwitchParams.SkipLanguageFilterForMediaTweets)</w:t>
      </w:r>
    </w:p>
    <w:p>
      <w:pPr>
        <w:jc w:val="both"/>
      </w:pPr>
      <w:r/>
    </w:p>
    <w:p>
      <w:pPr>
        <w:jc w:val="both"/>
      </w:pPr>
      <w:r>
        <w:t xml:space="preserve">              lazy val allLanguages = userPreferredLanguages ++</w:t>
      </w:r>
    </w:p>
    <w:p>
      <w:pPr>
        <w:jc w:val="both"/>
      </w:pPr>
      <w:r>
        <w:t xml:space="preserve">                userEngagementLanguages.filter(_._2 &gt; userInferredLanguageThreshold).keySet ++</w:t>
      </w:r>
    </w:p>
    <w:p>
      <w:pPr>
        <w:jc w:val="both"/>
      </w:pPr>
      <w:r>
        <w:t xml:space="preserve">                userFollowLanguages.filter(_._2 &gt; userInferredLanguageThreshold).keySet ++</w:t>
      </w:r>
    </w:p>
    <w:p>
      <w:pPr>
        <w:jc w:val="both"/>
      </w:pPr>
      <w:r>
        <w:t xml:space="preserve">                userProducedTweetLanguages.filter(_._2 &gt; userInferredLanguageThreshold).keySet ++</w:t>
      </w:r>
    </w:p>
    <w:p>
      <w:pPr>
        <w:jc w:val="both"/>
      </w:pPr>
      <w:r>
        <w:t xml:space="preserve">                userDeviceLanguages.filter(_._2 &gt; userDeviceLanguageThreshold).keySet</w:t>
      </w:r>
    </w:p>
    <w:p>
      <w:pPr>
        <w:jc w:val="both"/>
      </w:pPr>
      <w:r/>
    </w:p>
    <w:p>
      <w:pPr>
        <w:jc w:val="both"/>
      </w:pPr>
      <w:r>
        <w:t xml:space="preserve">              if (enableTweetLanguageFilter &amp;&amp; allLanguages.nonEmpty) {</w:t>
      </w:r>
    </w:p>
    <w:p>
      <w:pPr>
        <w:jc w:val="both"/>
      </w:pPr>
      <w:r>
        <w:t xml:space="preserve">                enableFilterCounter.incr()</w:t>
      </w:r>
    </w:p>
    <w:p>
      <w:pPr>
        <w:jc w:val="both"/>
      </w:pPr>
      <w:r>
        <w:t xml:space="preserve">                val hasMedia = candidate.hasPhoto || candidate.hasVideo</w:t>
      </w:r>
    </w:p>
    <w:p>
      <w:pPr>
        <w:jc w:val="both"/>
      </w:pPr>
      <w:r/>
    </w:p>
    <w:p>
      <w:pPr>
        <w:jc w:val="both"/>
      </w:pPr>
      <w:r>
        <w:t xml:space="preserve">                if (hasMedia &amp;&amp; skipLanguageFilterForMediaTweets) {</w:t>
      </w:r>
    </w:p>
    <w:p>
      <w:pPr>
        <w:jc w:val="both"/>
      </w:pPr>
      <w:r>
        <w:t xml:space="preserve">                  skipMediaTweetsCounter.incr()</w:t>
      </w:r>
    </w:p>
    <w:p>
      <w:pPr>
        <w:jc w:val="both"/>
      </w:pPr>
      <w:r>
        <w:t xml:space="preserve">                  true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allLanguages.map(UserDisplayLanguage.toTweetLanguage).contains(tweetLanguage)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true</w:t>
      </w:r>
    </w:p>
    <w:p>
      <w:pPr>
        <w:jc w:val="both"/>
      </w:pPr>
      <w:r>
        <w:t xml:space="preserve">            } else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