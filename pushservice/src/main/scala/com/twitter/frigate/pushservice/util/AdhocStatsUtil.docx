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com.twitter.frigate.common.base.CandidateResult</w:t>
      </w:r>
    </w:p>
    <w:p>
      <w:pPr>
        <w:jc w:val="both"/>
      </w:pPr>
      <w:r>
        <w:t>import com.twitter.frigate.common.base.Invalid</w:t>
      </w:r>
    </w:p>
    <w:p>
      <w:pPr>
        <w:jc w:val="both"/>
      </w:pPr>
      <w:r>
        <w:t>import com.twitter.frigate.common.base.OK</w:t>
      </w:r>
    </w:p>
    <w:p>
      <w:pPr>
        <w:jc w:val="both"/>
      </w:pPr>
      <w:r>
        <w:t>import com.twitter.frigate.common.base.Result</w:t>
      </w:r>
    </w:p>
    <w:p>
      <w:pPr>
        <w:jc w:val="both"/>
      </w:pPr>
      <w:r>
        <w:t>import com.twitter.frigate.common.base.TweetAuthor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com.twitter.frigate.pushservice.params.PushFeatureSwitchParams.ListOfAdhocIdsForStatsTracking</w:t>
      </w:r>
    </w:p>
    <w:p>
      <w:pPr>
        <w:jc w:val="both"/>
      </w:pPr>
      <w:r/>
    </w:p>
    <w:p>
      <w:pPr>
        <w:jc w:val="both"/>
      </w:pPr>
      <w:r>
        <w:t>class AdhocStatsUtil(stats: StatsReceiver) {</w:t>
      </w:r>
    </w:p>
    <w:p>
      <w:pPr>
        <w:jc w:val="both"/>
      </w:pPr>
      <w:r/>
    </w:p>
    <w:p>
      <w:pPr>
        <w:jc w:val="both"/>
      </w:pPr>
      <w:r>
        <w:t xml:space="preserve">  private def getAdhocIds(candidate: PushCandidate): Set[Long] =</w:t>
      </w:r>
    </w:p>
    <w:p>
      <w:pPr>
        <w:jc w:val="both"/>
      </w:pPr>
      <w:r>
        <w:t xml:space="preserve">    candidate.target.params(ListOfAdhocIdsForStatsTracking)</w:t>
      </w:r>
    </w:p>
    <w:p>
      <w:pPr>
        <w:jc w:val="both"/>
      </w:pPr>
      <w:r/>
    </w:p>
    <w:p>
      <w:pPr>
        <w:jc w:val="both"/>
      </w:pPr>
      <w:r>
        <w:t xml:space="preserve">  private def isAdhocTweetCandidate(candidate: PushCandidate): Boolean = {</w:t>
      </w:r>
    </w:p>
    <w:p>
      <w:pPr>
        <w:jc w:val="both"/>
      </w:pPr>
      <w:r>
        <w:t xml:space="preserve">    candidate match {</w:t>
      </w:r>
    </w:p>
    <w:p>
      <w:pPr>
        <w:jc w:val="both"/>
      </w:pPr>
      <w:r>
        <w:t xml:space="preserve">      case tweetCandidate: RawCandidate with TweetCandidate with TweetAuthor =&gt;</w:t>
      </w:r>
    </w:p>
    <w:p>
      <w:pPr>
        <w:jc w:val="both"/>
      </w:pPr>
      <w:r>
        <w:t xml:space="preserve">        tweetCandidate.authorId.exists(id =&gt; getAdhocIds(candidate).contains(id))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getCandidateSourceStats(hydratedCandidates: Seq[CandidateDetails[PushCandidate]]): Unit = {</w:t>
      </w:r>
    </w:p>
    <w:p>
      <w:pPr>
        <w:jc w:val="both"/>
      </w:pPr>
      <w:r>
        <w:t xml:space="preserve">    hydratedCandidates.foreach { hydratedCandidate =&gt;</w:t>
      </w:r>
    </w:p>
    <w:p>
      <w:pPr>
        <w:jc w:val="both"/>
      </w:pPr>
      <w:r>
        <w:t xml:space="preserve">      if (isAdhocTweetCandidate(hydratedCandidate.candidate)) {</w:t>
      </w:r>
    </w:p>
    <w:p>
      <w:pPr>
        <w:jc w:val="both"/>
      </w:pPr>
      <w:r>
        <w:t xml:space="preserve">        stats.scope("candidate_source").counter(hydratedCandidate.source).incr()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getPreRankingFilterStats(</w:t>
      </w:r>
    </w:p>
    <w:p>
      <w:pPr>
        <w:jc w:val="both"/>
      </w:pPr>
      <w:r>
        <w:t xml:space="preserve">    preRankingFilteredCandidates: Seq[CandidateResult[PushCandidate, Result]]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preRankingFilteredCandidates.foreach { filteredCandidate =&gt;</w:t>
      </w:r>
    </w:p>
    <w:p>
      <w:pPr>
        <w:jc w:val="both"/>
      </w:pPr>
      <w:r>
        <w:t xml:space="preserve">      if (isAdhocTweetCandidate(filteredCandidate.candidate)) {</w:t>
      </w:r>
    </w:p>
    <w:p>
      <w:pPr>
        <w:jc w:val="both"/>
      </w:pPr>
      <w:r>
        <w:t xml:space="preserve">        filteredCandidate.result match {</w:t>
      </w:r>
    </w:p>
    <w:p>
      <w:pPr>
        <w:jc w:val="both"/>
      </w:pPr>
      <w:r>
        <w:t xml:space="preserve">          case Invalid(reason) =&gt;</w:t>
      </w:r>
    </w:p>
    <w:p>
      <w:pPr>
        <w:jc w:val="both"/>
      </w:pPr>
      <w:r>
        <w:t xml:space="preserve">            stats.scope("preranking_filter").counter(reason.getOrElse("unknown_reason")).incr()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getLightRankingStats(lightRankedCandidates: Seq[CandidateDetails[PushCandidate]]): Unit = {</w:t>
      </w:r>
    </w:p>
    <w:p>
      <w:pPr>
        <w:jc w:val="both"/>
      </w:pPr>
      <w:r>
        <w:t xml:space="preserve">    lightRankedCandidates.foreach { lightRankedCandidate =&gt;</w:t>
      </w:r>
    </w:p>
    <w:p>
      <w:pPr>
        <w:jc w:val="both"/>
      </w:pPr>
      <w:r>
        <w:t xml:space="preserve">      if (isAdhocTweetCandidate(lightRankedCandidate.candidate)) {</w:t>
      </w:r>
    </w:p>
    <w:p>
      <w:pPr>
        <w:jc w:val="both"/>
      </w:pPr>
      <w:r>
        <w:t xml:space="preserve">        stats.scope("light_ranker").counter("passed_light_ranking").incr()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getRankingStats(rankedCandidates: Seq[CandidateDetails[PushCandidate]]): Unit = {</w:t>
      </w:r>
    </w:p>
    <w:p>
      <w:pPr>
        <w:jc w:val="both"/>
      </w:pPr>
      <w:r>
        <w:t xml:space="preserve">    rankedCandidates.zipWithIndex.foreach {</w:t>
      </w:r>
    </w:p>
    <w:p>
      <w:pPr>
        <w:jc w:val="both"/>
      </w:pPr>
      <w:r>
        <w:t xml:space="preserve">      case (rankedCandidate, index) =&gt;</w:t>
      </w:r>
    </w:p>
    <w:p>
      <w:pPr>
        <w:jc w:val="both"/>
      </w:pPr>
      <w:r>
        <w:t xml:space="preserve">        val rankerStats = stats.scope("heavy_ranker")</w:t>
      </w:r>
    </w:p>
    <w:p>
      <w:pPr>
        <w:jc w:val="both"/>
      </w:pPr>
      <w:r>
        <w:t xml:space="preserve">        if (isAdhocTweetCandidate(rankedCandidate.candidate)) {</w:t>
      </w:r>
    </w:p>
    <w:p>
      <w:pPr>
        <w:jc w:val="both"/>
      </w:pPr>
      <w:r>
        <w:t xml:space="preserve">          rankerStats.counter("ranked_candidates").incr()</w:t>
      </w:r>
    </w:p>
    <w:p>
      <w:pPr>
        <w:jc w:val="both"/>
      </w:pPr>
      <w:r>
        <w:t xml:space="preserve">          rankerStats.stat("rank").add(index.toFloat)</w:t>
      </w:r>
    </w:p>
    <w:p>
      <w:pPr>
        <w:jc w:val="both"/>
      </w:pPr>
      <w:r>
        <w:t xml:space="preserve">          rankedCandidate.candidate.modelScores.map { modelScores =&gt;</w:t>
      </w:r>
    </w:p>
    <w:p>
      <w:pPr>
        <w:jc w:val="both"/>
      </w:pPr>
      <w:r>
        <w:t xml:space="preserve">            modelScores.foreach {</w:t>
      </w:r>
    </w:p>
    <w:p>
      <w:pPr>
        <w:jc w:val="both"/>
      </w:pPr>
      <w:r>
        <w:t xml:space="preserve">              case (modelName, score) =&gt;</w:t>
      </w:r>
    </w:p>
    <w:p>
      <w:pPr>
        <w:jc w:val="both"/>
      </w:pPr>
      <w:r>
        <w:t xml:space="preserve">                // mutiply score by 1000 to not lose precision while converting to Float</w:t>
      </w:r>
    </w:p>
    <w:p>
      <w:pPr>
        <w:jc w:val="both"/>
      </w:pPr>
      <w:r>
        <w:t xml:space="preserve">                val precisionScore = (score * 100000).toFloat</w:t>
      </w:r>
    </w:p>
    <w:p>
      <w:pPr>
        <w:jc w:val="both"/>
      </w:pPr>
      <w:r>
        <w:t xml:space="preserve">                rankerStats.stat(modelName).add(precisionScore)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getReRankingStats(rankedCandidates: Seq[CandidateDetails[PushCandidate]]): Unit = {</w:t>
      </w:r>
    </w:p>
    <w:p>
      <w:pPr>
        <w:jc w:val="both"/>
      </w:pPr>
      <w:r>
        <w:t xml:space="preserve">    rankedCandidates.zipWithIndex.foreach {</w:t>
      </w:r>
    </w:p>
    <w:p>
      <w:pPr>
        <w:jc w:val="both"/>
      </w:pPr>
      <w:r>
        <w:t xml:space="preserve">      case (rankedCandidate, index) =&gt;</w:t>
      </w:r>
    </w:p>
    <w:p>
      <w:pPr>
        <w:jc w:val="both"/>
      </w:pPr>
      <w:r>
        <w:t xml:space="preserve">        val rankerStats = stats.scope("re_ranking")</w:t>
      </w:r>
    </w:p>
    <w:p>
      <w:pPr>
        <w:jc w:val="both"/>
      </w:pPr>
      <w:r>
        <w:t xml:space="preserve">        if (isAdhocTweetCandidate(rankedCandidate.candidate)) {</w:t>
      </w:r>
    </w:p>
    <w:p>
      <w:pPr>
        <w:jc w:val="both"/>
      </w:pPr>
      <w:r>
        <w:t xml:space="preserve">          rankerStats.counter("re_ranked_candidates").incr()</w:t>
      </w:r>
    </w:p>
    <w:p>
      <w:pPr>
        <w:jc w:val="both"/>
      </w:pPr>
      <w:r>
        <w:t xml:space="preserve">          rankerStats.stat("re_rank").add(index.toFloat)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getTakeCandidateResultStats(</w:t>
      </w:r>
    </w:p>
    <w:p>
      <w:pPr>
        <w:jc w:val="both"/>
      </w:pPr>
      <w:r>
        <w:t xml:space="preserve">    allTakeCandidateResults: Seq[CandidateResult[PushCandidate, Result]]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takeStats = stats.scope("take_step")</w:t>
      </w:r>
    </w:p>
    <w:p>
      <w:pPr>
        <w:jc w:val="both"/>
      </w:pPr>
      <w:r>
        <w:t xml:space="preserve">    allTakeCandidateResults.foreach { candidateResult =&gt;</w:t>
      </w:r>
    </w:p>
    <w:p>
      <w:pPr>
        <w:jc w:val="both"/>
      </w:pPr>
      <w:r>
        <w:t xml:space="preserve">      if (isAdhocTweetCandidate(candidateResult.candidate)) {</w:t>
      </w:r>
    </w:p>
    <w:p>
      <w:pPr>
        <w:jc w:val="both"/>
      </w:pPr>
      <w:r>
        <w:t xml:space="preserve">        candidateResult.result match {</w:t>
      </w:r>
    </w:p>
    <w:p>
      <w:pPr>
        <w:jc w:val="both"/>
      </w:pPr>
      <w:r>
        <w:t xml:space="preserve">          case OK =&gt;</w:t>
      </w:r>
    </w:p>
    <w:p>
      <w:pPr>
        <w:jc w:val="both"/>
      </w:pPr>
      <w:r>
        <w:t xml:space="preserve">            takeStats.counter("sent").incr()</w:t>
      </w:r>
    </w:p>
    <w:p>
      <w:pPr>
        <w:jc w:val="both"/>
      </w:pPr>
      <w:r>
        <w:t xml:space="preserve">          case Invalid(reason) =&gt;</w:t>
      </w:r>
    </w:p>
    <w:p>
      <w:pPr>
        <w:jc w:val="both"/>
      </w:pPr>
      <w:r>
        <w:t xml:space="preserve">            takeStats.counter(reason.getOrElse("unknown_reason")).incr()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takeStats.counter("unknown_filter").incr()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