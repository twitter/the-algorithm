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com.twitter.frigate.pushservice.predicate.magic_fanout</w:t>
      </w:r>
    </w:p>
    <w:p>
      <w:pPr>
        <w:jc w:val="both"/>
      </w:pPr>
      <w:r/>
    </w:p>
    <w:p>
      <w:pPr>
        <w:jc w:val="both"/>
      </w:pPr>
      <w:r>
        <w:t>import com.twitter.datatools.entityservice.entities.sports.thriftscala.NflFootballGameLiveUpdate</w:t>
      </w:r>
    </w:p>
    <w:p>
      <w:pPr>
        <w:jc w:val="both"/>
      </w:pPr>
      <w:r>
        <w:t>import com.twitter.datatools.entityservice.entities.sports.thriftscala.SoccerMatchLiveUpdate</w:t>
      </w:r>
    </w:p>
    <w:p>
      <w:pPr>
        <w:jc w:val="both"/>
      </w:pPr>
      <w:r>
        <w:t>import com.twitter.datatools.entityservice.entities.sports.thriftscala.SoccerPeriod</w:t>
      </w:r>
    </w:p>
    <w:p>
      <w:pPr>
        <w:jc w:val="both"/>
      </w:pPr>
      <w:r>
        <w:t>import com.twitter.datatools.entityservice.entities.sports.thriftscala.SportsEventHomeAwayTeamScore</w:t>
      </w:r>
    </w:p>
    <w:p>
      <w:pPr>
        <w:jc w:val="both"/>
      </w:pPr>
      <w:r>
        <w:t>import com.twitter.datatools.entityservice.entities.sports.thriftscala.SportsEventStatus</w:t>
      </w:r>
    </w:p>
    <w:p>
      <w:pPr>
        <w:jc w:val="both"/>
      </w:pPr>
      <w:r>
        <w:t>import com.twitter.datatools.entityservice.entities.sports.thriftscala.SportsEventTeamAlignment.Away</w:t>
      </w:r>
    </w:p>
    <w:p>
      <w:pPr>
        <w:jc w:val="both"/>
      </w:pPr>
      <w:r>
        <w:t>import com.twitter.datatools.entityservice.entities.sports.thriftscala.SportsEventTeamAlignment.Home</w:t>
      </w:r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com.twitter.frigate.pushservice.params.SportGameEnum</w:t>
      </w:r>
    </w:p>
    <w:p>
      <w:pPr>
        <w:jc w:val="both"/>
      </w:pPr>
      <w:r>
        <w:t>import com.twitter.frigate.common.base.GenericGameScore</w:t>
      </w:r>
    </w:p>
    <w:p>
      <w:pPr>
        <w:jc w:val="both"/>
      </w:pPr>
      <w:r>
        <w:t>import com.twitter.frigate.common.base.NflGameScore</w:t>
      </w:r>
    </w:p>
    <w:p>
      <w:pPr>
        <w:jc w:val="both"/>
      </w:pPr>
      <w:r>
        <w:t>import com.twitter.frigate.common.base.SoccerGameScore</w:t>
      </w:r>
    </w:p>
    <w:p>
      <w:pPr>
        <w:jc w:val="both"/>
      </w:pPr>
      <w:r>
        <w:t>import com.twitter.frigate.common.base.TeamInfo</w:t>
      </w:r>
    </w:p>
    <w:p>
      <w:pPr>
        <w:jc w:val="both"/>
      </w:pPr>
      <w:r>
        <w:t>import com.twitter.frigate.common.base.TeamScore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MagicFanoutSportsUtil {</w:t>
      </w:r>
    </w:p>
    <w:p>
      <w:pPr>
        <w:jc w:val="both"/>
      </w:pPr>
      <w:r/>
    </w:p>
    <w:p>
      <w:pPr>
        <w:jc w:val="both"/>
      </w:pPr>
      <w:r>
        <w:t xml:space="preserve">  def transformSoccerGameScore(game: SoccerMatchLiveUpdate): Option[SoccerGameScore] = {</w:t>
      </w:r>
    </w:p>
    <w:p>
      <w:pPr>
        <w:jc w:val="both"/>
      </w:pPr>
      <w:r>
        <w:t xml:space="preserve">    require(game.status.isDefined)</w:t>
      </w:r>
    </w:p>
    <w:p>
      <w:pPr>
        <w:jc w:val="both"/>
      </w:pPr>
      <w:r>
        <w:t xml:space="preserve">    val gameScore = transformToGameScore(game.score, game.status.get)</w:t>
      </w:r>
    </w:p>
    <w:p>
      <w:pPr>
        <w:jc w:val="both"/>
      </w:pPr>
      <w:r>
        <w:t xml:space="preserve">    val _penaltyKicks = transformToGameScore(game.penaltyScore, game.status.get)</w:t>
      </w:r>
    </w:p>
    <w:p>
      <w:pPr>
        <w:jc w:val="both"/>
      </w:pPr>
      <w:r>
        <w:t xml:space="preserve">    gameScore.map { score =&gt;</w:t>
      </w:r>
    </w:p>
    <w:p>
      <w:pPr>
        <w:jc w:val="both"/>
      </w:pPr>
      <w:r>
        <w:t xml:space="preserve">      val _isGameEnd = game.status.get match {</w:t>
      </w:r>
    </w:p>
    <w:p>
      <w:pPr>
        <w:jc w:val="both"/>
      </w:pPr>
      <w:r>
        <w:t xml:space="preserve">        case SportsEventStatus.Completed(_)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_isHalfTime = game.period.exists { period =&gt;</w:t>
      </w:r>
    </w:p>
    <w:p>
      <w:pPr>
        <w:jc w:val="both"/>
      </w:pPr>
      <w:r>
        <w:t xml:space="preserve">        period match {</w:t>
      </w:r>
    </w:p>
    <w:p>
      <w:pPr>
        <w:jc w:val="both"/>
      </w:pPr>
      <w:r>
        <w:t xml:space="preserve">          case SoccerPeriod.Halftime(_)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_isOvertime = game.period.exists { period =&gt;</w:t>
      </w:r>
    </w:p>
    <w:p>
      <w:pPr>
        <w:jc w:val="both"/>
      </w:pPr>
      <w:r>
        <w:t xml:space="preserve">        period match {</w:t>
      </w:r>
    </w:p>
    <w:p>
      <w:pPr>
        <w:jc w:val="both"/>
      </w:pPr>
      <w:r>
        <w:t xml:space="preserve">          case SoccerPeriod.PreOvertime(_)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_isPenaltyKicks = game.period.exists { period =&gt;</w:t>
      </w:r>
    </w:p>
    <w:p>
      <w:pPr>
        <w:jc w:val="both"/>
      </w:pPr>
      <w:r>
        <w:t xml:space="preserve">        period match {</w:t>
      </w:r>
    </w:p>
    <w:p>
      <w:pPr>
        <w:jc w:val="both"/>
      </w:pPr>
      <w:r>
        <w:t xml:space="preserve">          case SoccerPeriod.PrePenalty(_) =&gt; true</w:t>
      </w:r>
    </w:p>
    <w:p>
      <w:pPr>
        <w:jc w:val="both"/>
      </w:pPr>
      <w:r>
        <w:t xml:space="preserve">          case SoccerPeriod.Penalty(_)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_gameMinute = game.gameMinute.map { soccerGameMinute =&gt;</w:t>
      </w:r>
    </w:p>
    <w:p>
      <w:pPr>
        <w:jc w:val="both"/>
      </w:pPr>
      <w:r>
        <w:t xml:space="preserve">        game.minutesInInjuryTime match {</w:t>
      </w:r>
    </w:p>
    <w:p>
      <w:pPr>
        <w:jc w:val="both"/>
      </w:pPr>
      <w:r>
        <w:t xml:space="preserve">          case Some(injuryTime) =&gt; s"($soccerGameMinute+$injuryTime′)"</w:t>
      </w:r>
    </w:p>
    <w:p>
      <w:pPr>
        <w:jc w:val="both"/>
      </w:pPr>
      <w:r>
        <w:t xml:space="preserve">          case None =&gt; s"($soccerGameMinute′)"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SoccerGameScore(</w:t>
      </w:r>
    </w:p>
    <w:p>
      <w:pPr>
        <w:jc w:val="both"/>
      </w:pPr>
      <w:r>
        <w:t xml:space="preserve">        score.home,</w:t>
      </w:r>
    </w:p>
    <w:p>
      <w:pPr>
        <w:jc w:val="both"/>
      </w:pPr>
      <w:r>
        <w:t xml:space="preserve">        score.away,</w:t>
      </w:r>
    </w:p>
    <w:p>
      <w:pPr>
        <w:jc w:val="both"/>
      </w:pPr>
      <w:r>
        <w:t xml:space="preserve">        isGameOngoing = score.isGameOngoing,</w:t>
      </w:r>
    </w:p>
    <w:p>
      <w:pPr>
        <w:jc w:val="both"/>
      </w:pPr>
      <w:r>
        <w:t xml:space="preserve">        penaltyKicks = _penaltyKicks,</w:t>
      </w:r>
    </w:p>
    <w:p>
      <w:pPr>
        <w:jc w:val="both"/>
      </w:pPr>
      <w:r>
        <w:t xml:space="preserve">        gameMinute = _gameMinute,</w:t>
      </w:r>
    </w:p>
    <w:p>
      <w:pPr>
        <w:jc w:val="both"/>
      </w:pPr>
      <w:r>
        <w:t xml:space="preserve">        isHalfTime = _isHalfTime,</w:t>
      </w:r>
    </w:p>
    <w:p>
      <w:pPr>
        <w:jc w:val="both"/>
      </w:pPr>
      <w:r>
        <w:t xml:space="preserve">        isOvertime = _isOvertime,</w:t>
      </w:r>
    </w:p>
    <w:p>
      <w:pPr>
        <w:jc w:val="both"/>
      </w:pPr>
      <w:r>
        <w:t xml:space="preserve">        isPenaltyKicks = _isPenaltyKicks,</w:t>
      </w:r>
    </w:p>
    <w:p>
      <w:pPr>
        <w:jc w:val="both"/>
      </w:pPr>
      <w:r>
        <w:t xml:space="preserve">        isGameEnd = _isGameEnd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transformNFLGameScore(game: NflFootballGameLiveUpdate): Option[NflGameScore] = {</w:t>
      </w:r>
    </w:p>
    <w:p>
      <w:pPr>
        <w:jc w:val="both"/>
      </w:pPr>
      <w:r>
        <w:t xml:space="preserve">    require(game.status.isDefined)</w:t>
      </w:r>
    </w:p>
    <w:p>
      <w:pPr>
        <w:jc w:val="both"/>
      </w:pPr>
      <w:r/>
    </w:p>
    <w:p>
      <w:pPr>
        <w:jc w:val="both"/>
      </w:pPr>
      <w:r>
        <w:t xml:space="preserve">    val gameScore = transformToGameScore(game.score, game.status.get)</w:t>
      </w:r>
    </w:p>
    <w:p>
      <w:pPr>
        <w:jc w:val="both"/>
      </w:pPr>
      <w:r>
        <w:t xml:space="preserve">    gameScore.map { score =&gt;</w:t>
      </w:r>
    </w:p>
    <w:p>
      <w:pPr>
        <w:jc w:val="both"/>
      </w:pPr>
      <w:r>
        <w:t xml:space="preserve">      val _isGameEnd = game.status.get match {</w:t>
      </w:r>
    </w:p>
    <w:p>
      <w:pPr>
        <w:jc w:val="both"/>
      </w:pPr>
      <w:r>
        <w:t xml:space="preserve">        case SportsEventStatus.Completed(_)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_matchTime = (game.quarter, game.remainingSecondsInQuarter) match {</w:t>
      </w:r>
    </w:p>
    <w:p>
      <w:pPr>
        <w:jc w:val="both"/>
      </w:pPr>
      <w:r>
        <w:t xml:space="preserve">        case (Some(quarter), Some(remainingSeconds)) if remainingSeconds != 0L =&gt;</w:t>
      </w:r>
    </w:p>
    <w:p>
      <w:pPr>
        <w:jc w:val="both"/>
      </w:pPr>
      <w:r>
        <w:t xml:space="preserve">          val m = (remainingSeconds / 60) % 60</w:t>
      </w:r>
    </w:p>
    <w:p>
      <w:pPr>
        <w:jc w:val="both"/>
      </w:pPr>
      <w:r>
        <w:t xml:space="preserve">          val s = remainingSeconds % 60</w:t>
      </w:r>
    </w:p>
    <w:p>
      <w:pPr>
        <w:jc w:val="both"/>
      </w:pPr>
      <w:r>
        <w:t xml:space="preserve">          val formattedSeconds = "%02d:%02d".format(m, s)</w:t>
      </w:r>
    </w:p>
    <w:p>
      <w:pPr>
        <w:jc w:val="both"/>
      </w:pPr>
      <w:r>
        <w:t xml:space="preserve">          s"(Q$quarter - $formattedSeconds)"</w:t>
      </w:r>
    </w:p>
    <w:p>
      <w:pPr>
        <w:jc w:val="both"/>
      </w:pPr>
      <w:r>
        <w:t xml:space="preserve">        case (Some(quarter), None) =&gt; s"(Q$quarter)"</w:t>
      </w:r>
    </w:p>
    <w:p>
      <w:pPr>
        <w:jc w:val="both"/>
      </w:pPr>
      <w:r>
        <w:t xml:space="preserve">        case _ =&gt; ""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NflGameScore(</w:t>
      </w:r>
    </w:p>
    <w:p>
      <w:pPr>
        <w:jc w:val="both"/>
      </w:pPr>
      <w:r>
        <w:t xml:space="preserve">        score.home,</w:t>
      </w:r>
    </w:p>
    <w:p>
      <w:pPr>
        <w:jc w:val="both"/>
      </w:pPr>
      <w:r>
        <w:t xml:space="preserve">        score.away,</w:t>
      </w:r>
    </w:p>
    <w:p>
      <w:pPr>
        <w:jc w:val="both"/>
      </w:pPr>
      <w:r>
        <w:t xml:space="preserve">        isGameOngoing = score.isGameOngoing,</w:t>
      </w:r>
    </w:p>
    <w:p>
      <w:pPr>
        <w:jc w:val="both"/>
      </w:pPr>
      <w:r>
        <w:t xml:space="preserve">        isGameEnd = _isGameEnd,</w:t>
      </w:r>
    </w:p>
    <w:p>
      <w:pPr>
        <w:jc w:val="both"/>
      </w:pPr>
      <w:r>
        <w:t xml:space="preserve">        matchTime = _matchTime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Takes a score from Strato columns and turns it into an easier to handle structure (GameScore class)</w:t>
      </w:r>
    </w:p>
    <w:p>
      <w:pPr>
        <w:jc w:val="both"/>
      </w:pPr>
      <w:r>
        <w:t xml:space="preserve">   We do this to easily access the home/away scenario for copy setting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transformToGameScore(</w:t>
      </w:r>
    </w:p>
    <w:p>
      <w:pPr>
        <w:jc w:val="both"/>
      </w:pPr>
      <w:r>
        <w:t xml:space="preserve">    scoreOpt: Option[SportsEventHomeAwayTeamScore],</w:t>
      </w:r>
    </w:p>
    <w:p>
      <w:pPr>
        <w:jc w:val="both"/>
      </w:pPr>
      <w:r>
        <w:t xml:space="preserve">    status: SportsEventStatus</w:t>
      </w:r>
    </w:p>
    <w:p>
      <w:pPr>
        <w:jc w:val="both"/>
      </w:pPr>
      <w:r>
        <w:t xml:space="preserve">  ): Option[GenericGameScore] = {</w:t>
      </w:r>
    </w:p>
    <w:p>
      <w:pPr>
        <w:jc w:val="both"/>
      </w:pPr>
      <w:r>
        <w:t xml:space="preserve">    val isGameOngoing = status match {</w:t>
      </w:r>
    </w:p>
    <w:p>
      <w:pPr>
        <w:jc w:val="both"/>
      </w:pPr>
      <w:r>
        <w:t xml:space="preserve">      case SportsEventStatus.InProgress(_) =&gt; true</w:t>
      </w:r>
    </w:p>
    <w:p>
      <w:pPr>
        <w:jc w:val="both"/>
      </w:pPr>
      <w:r>
        <w:t xml:space="preserve">      case SportsEventStatus.Completed(_) =&gt; false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scoresWithTeam = scoreOpt</w:t>
      </w:r>
    </w:p>
    <w:p>
      <w:pPr>
        <w:jc w:val="both"/>
      </w:pPr>
      <w:r>
        <w:t xml:space="preserve">      .map { score =&gt;</w:t>
      </w:r>
    </w:p>
    <w:p>
      <w:pPr>
        <w:jc w:val="both"/>
      </w:pPr>
      <w:r>
        <w:t xml:space="preserve">        score.scores.map { score =&gt; (score.score, score.participantAlignment, score.participantId) }</w:t>
      </w:r>
    </w:p>
    <w:p>
      <w:pPr>
        <w:jc w:val="both"/>
      </w:pPr>
      <w:r>
        <w:t xml:space="preserve">      }.getOrElse(Seq())</w:t>
      </w:r>
    </w:p>
    <w:p>
      <w:pPr>
        <w:jc w:val="both"/>
      </w:pPr>
      <w:r/>
    </w:p>
    <w:p>
      <w:pPr>
        <w:jc w:val="both"/>
      </w:pPr>
      <w:r>
        <w:t xml:space="preserve">    val tuple = scoresWithTeam match {</w:t>
      </w:r>
    </w:p>
    <w:p>
      <w:pPr>
        <w:jc w:val="both"/>
      </w:pPr>
      <w:r>
        <w:t xml:space="preserve">      case Seq(teamOne, teamTwo, _*) =&gt; Some((teamOne, teamTwo))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tuple.flatMap {</w:t>
      </w:r>
    </w:p>
    <w:p>
      <w:pPr>
        <w:jc w:val="both"/>
      </w:pPr>
      <w:r>
        <w:t xml:space="preserve">      case ((Some(teamOneScore), teamOneAlignment, teamOne), (Some(teamTwoScore), _, teamTwo)) =&gt;</w:t>
      </w:r>
    </w:p>
    <w:p>
      <w:pPr>
        <w:jc w:val="both"/>
      </w:pPr>
      <w:r>
        <w:t xml:space="preserve">        teamOneAlignment.flatMap {</w:t>
      </w:r>
    </w:p>
    <w:p>
      <w:pPr>
        <w:jc w:val="both"/>
      </w:pPr>
      <w:r>
        <w:t xml:space="preserve">          case Home(_) =&gt;</w:t>
      </w:r>
    </w:p>
    <w:p>
      <w:pPr>
        <w:jc w:val="both"/>
      </w:pPr>
      <w:r>
        <w:t xml:space="preserve">            val home = TeamScore(teamOneScore, teamOne.entityId, teamOne.domainId)</w:t>
      </w:r>
    </w:p>
    <w:p>
      <w:pPr>
        <w:jc w:val="both"/>
      </w:pPr>
      <w:r>
        <w:t xml:space="preserve">            val away = TeamScore(teamTwoScore, teamTwo.entityId, teamTwo.domainId)</w:t>
      </w:r>
    </w:p>
    <w:p>
      <w:pPr>
        <w:jc w:val="both"/>
      </w:pPr>
      <w:r>
        <w:t xml:space="preserve">            Some(GenericGameScore(home, away, isGameOngoing))</w:t>
      </w:r>
    </w:p>
    <w:p>
      <w:pPr>
        <w:jc w:val="both"/>
      </w:pPr>
      <w:r>
        <w:t xml:space="preserve">          case Away(_) =&gt;</w:t>
      </w:r>
    </w:p>
    <w:p>
      <w:pPr>
        <w:jc w:val="both"/>
      </w:pPr>
      <w:r>
        <w:t xml:space="preserve">            val away = TeamScore(teamOneScore, teamOne.entityId, teamOne.domainId)</w:t>
      </w:r>
    </w:p>
    <w:p>
      <w:pPr>
        <w:jc w:val="both"/>
      </w:pPr>
      <w:r>
        <w:t xml:space="preserve">            val home = TeamScore(teamTwoScore, teamTwo.entityId, teamTwo.domainId)</w:t>
      </w:r>
    </w:p>
    <w:p>
      <w:pPr>
        <w:jc w:val="both"/>
      </w:pPr>
      <w:r>
        <w:t xml:space="preserve">            Some(GenericGameScore(home, away, isGameOngoing))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getTeamInfo(</w:t>
      </w:r>
    </w:p>
    <w:p>
      <w:pPr>
        <w:jc w:val="both"/>
      </w:pPr>
      <w:r>
        <w:t xml:space="preserve">    team: TeamScore,</w:t>
      </w:r>
    </w:p>
    <w:p>
      <w:pPr>
        <w:jc w:val="both"/>
      </w:pPr>
      <w:r>
        <w:t xml:space="preserve">    semanticCoreMegadataStore: ReadableStore[SemanticEntityForQuery, EntityMegadata]</w:t>
      </w:r>
    </w:p>
    <w:p>
      <w:pPr>
        <w:jc w:val="both"/>
      </w:pPr>
      <w:r>
        <w:t xml:space="preserve">  ): Future[Option[TeamInfo]] = {</w:t>
      </w:r>
    </w:p>
    <w:p>
      <w:pPr>
        <w:jc w:val="both"/>
      </w:pPr>
      <w:r>
        <w:t xml:space="preserve">    semanticCoreMegadataStore</w:t>
      </w:r>
    </w:p>
    <w:p>
      <w:pPr>
        <w:jc w:val="both"/>
      </w:pPr>
      <w:r>
        <w:t xml:space="preserve">      .get(SemanticEntityForQuery(team.teamDomainId, team.teamEntityId)).map {</w:t>
      </w:r>
    </w:p>
    <w:p>
      <w:pPr>
        <w:jc w:val="both"/>
      </w:pPr>
      <w:r>
        <w:t xml:space="preserve">        _.flatMap {</w:t>
      </w:r>
    </w:p>
    <w:p>
      <w:pPr>
        <w:jc w:val="both"/>
      </w:pPr>
      <w:r>
        <w:t xml:space="preserve">          _.basicMetadata.map { metadata =&gt;</w:t>
      </w:r>
    </w:p>
    <w:p>
      <w:pPr>
        <w:jc w:val="both"/>
      </w:pPr>
      <w:r>
        <w:t xml:space="preserve">            TeamInfo(</w:t>
      </w:r>
    </w:p>
    <w:p>
      <w:pPr>
        <w:jc w:val="both"/>
      </w:pPr>
      <w:r>
        <w:t xml:space="preserve">              name = metadata.name,</w:t>
      </w:r>
    </w:p>
    <w:p>
      <w:pPr>
        <w:jc w:val="both"/>
      </w:pPr>
      <w:r>
        <w:t xml:space="preserve">              twitterUserId = metadata.twitter.flatMap(_.preferredTwitterUserId))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getNFLReadableName(name: String): String = {</w:t>
      </w:r>
    </w:p>
    <w:p>
      <w:pPr>
        <w:jc w:val="both"/>
      </w:pPr>
      <w:r>
        <w:t xml:space="preserve">    val teamNames =</w:t>
      </w:r>
    </w:p>
    <w:p>
      <w:pPr>
        <w:jc w:val="both"/>
      </w:pPr>
      <w:r>
        <w:t xml:space="preserve">      Seq("")</w:t>
      </w:r>
    </w:p>
    <w:p>
      <w:pPr>
        <w:jc w:val="both"/>
      </w:pPr>
      <w:r>
        <w:t xml:space="preserve">    teamNames.find(teamName =&gt; name.contains(teamName)).getOrElse(name)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getSoccerIbisMap(game: SoccerGameScore): Map[String, String] = {</w:t>
      </w:r>
    </w:p>
    <w:p>
      <w:pPr>
        <w:jc w:val="both"/>
      </w:pPr>
      <w:r>
        <w:t xml:space="preserve">    val gameMinuteMap = game.gameMinute</w:t>
      </w:r>
    </w:p>
    <w:p>
      <w:pPr>
        <w:jc w:val="both"/>
      </w:pPr>
      <w:r>
        <w:t xml:space="preserve">      .map { gameMinute =&gt; Map("match_time" -&gt; gameMinute) }</w:t>
      </w:r>
    </w:p>
    <w:p>
      <w:pPr>
        <w:jc w:val="both"/>
      </w:pPr>
      <w:r>
        <w:t xml:space="preserve">      .getOrElse(Map.empty)</w:t>
      </w:r>
    </w:p>
    <w:p>
      <w:pPr>
        <w:jc w:val="both"/>
      </w:pPr>
      <w:r/>
    </w:p>
    <w:p>
      <w:pPr>
        <w:jc w:val="both"/>
      </w:pPr>
      <w:r>
        <w:t xml:space="preserve">    val updateTypeMap = {</w:t>
      </w:r>
    </w:p>
    <w:p>
      <w:pPr>
        <w:jc w:val="both"/>
      </w:pPr>
      <w:r>
        <w:t xml:space="preserve">      if (game.isGameEnd) Map("is_game_end" -&gt; "true")</w:t>
      </w:r>
    </w:p>
    <w:p>
      <w:pPr>
        <w:jc w:val="both"/>
      </w:pPr>
      <w:r>
        <w:t xml:space="preserve">      else if (game.isHalfTime) Map("is_half_time" -&gt; "true")</w:t>
      </w:r>
    </w:p>
    <w:p>
      <w:pPr>
        <w:jc w:val="both"/>
      </w:pPr>
      <w:r>
        <w:t xml:space="preserve">      else if (game.isOvertime) Map("is_overtime" -&gt; "true")</w:t>
      </w:r>
    </w:p>
    <w:p>
      <w:pPr>
        <w:jc w:val="both"/>
      </w:pPr>
      <w:r>
        <w:t xml:space="preserve">      else if (game.isPenaltyKicks) Map("is_penalty_kicks" -&gt; "true")</w:t>
      </w:r>
    </w:p>
    <w:p>
      <w:pPr>
        <w:jc w:val="both"/>
      </w:pPr>
      <w:r>
        <w:t xml:space="preserve">      else Map("is_score_update" -&gt; "true")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awayScore = game match {</w:t>
      </w:r>
    </w:p>
    <w:p>
      <w:pPr>
        <w:jc w:val="both"/>
      </w:pPr>
      <w:r>
        <w:t xml:space="preserve">      case SoccerGameScore(_, away, _, None, _, _, _, _, _) =&gt;</w:t>
      </w:r>
    </w:p>
    <w:p>
      <w:pPr>
        <w:jc w:val="both"/>
      </w:pPr>
      <w:r>
        <w:t xml:space="preserve">        away.score.toString</w:t>
      </w:r>
    </w:p>
    <w:p>
      <w:pPr>
        <w:jc w:val="both"/>
      </w:pPr>
      <w:r>
        <w:t xml:space="preserve">      case SoccerGameScore(_, away, _, Some(penaltyKick), _, _, _, _, _) =&gt;</w:t>
      </w:r>
    </w:p>
    <w:p>
      <w:pPr>
        <w:jc w:val="both"/>
      </w:pPr>
      <w:r>
        <w:t xml:space="preserve">        s"${away.score} (${penaltyKick.away.score}) "</w:t>
      </w:r>
    </w:p>
    <w:p>
      <w:pPr>
        <w:jc w:val="both"/>
      </w:pPr>
      <w:r>
        <w:t xml:space="preserve">      case _ =&gt; ""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homeScore = game match {</w:t>
      </w:r>
    </w:p>
    <w:p>
      <w:pPr>
        <w:jc w:val="both"/>
      </w:pPr>
      <w:r>
        <w:t xml:space="preserve">      case SoccerGameScore(home, _, _, None, _, _, _, _, _) =&gt;</w:t>
      </w:r>
    </w:p>
    <w:p>
      <w:pPr>
        <w:jc w:val="both"/>
      </w:pPr>
      <w:r>
        <w:t xml:space="preserve">        home.score.toString</w:t>
      </w:r>
    </w:p>
    <w:p>
      <w:pPr>
        <w:jc w:val="both"/>
      </w:pPr>
      <w:r>
        <w:t xml:space="preserve">      case SoccerGameScore(home, _, _, Some(penaltyKick), _, _, _, _, _) =&gt;</w:t>
      </w:r>
    </w:p>
    <w:p>
      <w:pPr>
        <w:jc w:val="both"/>
      </w:pPr>
      <w:r>
        <w:t xml:space="preserve">        s"${home.score} (${penaltyKick.home.score}) "</w:t>
      </w:r>
    </w:p>
    <w:p>
      <w:pPr>
        <w:jc w:val="both"/>
      </w:pPr>
      <w:r>
        <w:t xml:space="preserve">      case _ =&gt; ""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scoresMap = Map(</w:t>
      </w:r>
    </w:p>
    <w:p>
      <w:pPr>
        <w:jc w:val="both"/>
      </w:pPr>
      <w:r>
        <w:t xml:space="preserve">      "away_score" -&gt; awayScore,</w:t>
      </w:r>
    </w:p>
    <w:p>
      <w:pPr>
        <w:jc w:val="both"/>
      </w:pPr>
      <w:r>
        <w:t xml:space="preserve">      "home_score" -&gt; homeScore,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gameType(SportGameEnum.Soccer) ++ updateTypeMap ++ gameMinuteMap ++ scoresMap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getNflIbisMap(game: NflGameScore): Map[String, String] = {</w:t>
      </w:r>
    </w:p>
    <w:p>
      <w:pPr>
        <w:jc w:val="both"/>
      </w:pPr>
      <w:r>
        <w:t xml:space="preserve">    val gameMinuteMap = Map("match_time" -&gt; game.matchTime)</w:t>
      </w:r>
    </w:p>
    <w:p>
      <w:pPr>
        <w:jc w:val="both"/>
      </w:pPr>
      <w:r/>
    </w:p>
    <w:p>
      <w:pPr>
        <w:jc w:val="both"/>
      </w:pPr>
      <w:r>
        <w:t xml:space="preserve">    val updateTypeMap = {</w:t>
      </w:r>
    </w:p>
    <w:p>
      <w:pPr>
        <w:jc w:val="both"/>
      </w:pPr>
      <w:r>
        <w:t xml:space="preserve">      if (game.isGameEnd) Map("is_game_end" -&gt; "true")</w:t>
      </w:r>
    </w:p>
    <w:p>
      <w:pPr>
        <w:jc w:val="both"/>
      </w:pPr>
      <w:r>
        <w:t xml:space="preserve">      else Map("is_score_update" -&gt; "true")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awayScore = game.away.score</w:t>
      </w:r>
    </w:p>
    <w:p>
      <w:pPr>
        <w:jc w:val="both"/>
      </w:pPr>
      <w:r>
        <w:t xml:space="preserve">    val homeScore = game.home.score</w:t>
      </w:r>
    </w:p>
    <w:p>
      <w:pPr>
        <w:jc w:val="both"/>
      </w:pPr>
      <w:r/>
    </w:p>
    <w:p>
      <w:pPr>
        <w:jc w:val="both"/>
      </w:pPr>
      <w:r>
        <w:t xml:space="preserve">    val scoresMap = Map(</w:t>
      </w:r>
    </w:p>
    <w:p>
      <w:pPr>
        <w:jc w:val="both"/>
      </w:pPr>
      <w:r>
        <w:t xml:space="preserve">      "away_score" -&gt; awayScore.toString,</w:t>
      </w:r>
    </w:p>
    <w:p>
      <w:pPr>
        <w:jc w:val="both"/>
      </w:pPr>
      <w:r>
        <w:t xml:space="preserve">      "home_score" -&gt; homeScore.toString,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gameType(SportGameEnum.Nfl) ++ updateTypeMap ++ gameMinuteMap ++ scoresMap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gameType(game: SportGameEnum.Value): Map[String, String] = {</w:t>
      </w:r>
    </w:p>
    <w:p>
      <w:pPr>
        <w:jc w:val="both"/>
      </w:pPr>
      <w:r>
        <w:t xml:space="preserve">    game match {</w:t>
      </w:r>
    </w:p>
    <w:p>
      <w:pPr>
        <w:jc w:val="both"/>
      </w:pPr>
      <w:r>
        <w:t xml:space="preserve">      case SportGameEnum.Soccer =&gt; Map("is_soccer_game" -&gt; "true")</w:t>
      </w:r>
    </w:p>
    <w:p>
      <w:pPr>
        <w:jc w:val="both"/>
      </w:pPr>
      <w:r>
        <w:t xml:space="preserve">      case SportGameEnum.Nfl =&gt; Map("is_nfl_game" -&gt; "true")</w:t>
      </w:r>
    </w:p>
    <w:p>
      <w:pPr>
        <w:jc w:val="both"/>
      </w:pPr>
      <w:r>
        <w:t xml:space="preserve">      case _ =&gt; Map.empty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