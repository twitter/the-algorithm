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com.twitter.frigate.pushservice.params</w:t>
      </w:r>
    </w:p>
    <w:p>
      <w:pPr>
        <w:jc w:val="both"/>
      </w:pPr>
      <w:r/>
    </w:p>
    <w:p>
      <w:pPr>
        <w:jc w:val="both"/>
      </w:pPr>
      <w:r>
        <w:t>import com.twitter.rux.common.context.thriftscala.ExperimentKey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com.twitter.timelines.configapi.decider.BooleanDeciderParam</w:t>
      </w:r>
    </w:p>
    <w:p>
      <w:pPr>
        <w:jc w:val="both"/>
      </w:pPr>
      <w:r/>
    </w:p>
    <w:p>
      <w:pPr>
        <w:jc w:val="both"/>
      </w:pPr>
      <w:r>
        <w:t>object PushParams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Disable ML models in 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DisableMlInFilteringParam extends BooleanDeciderParam(DeciderKey.disableMLInFiltering)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Disable ML models in ranking, use random ranking instead</w:t>
      </w:r>
    </w:p>
    <w:p>
      <w:pPr>
        <w:jc w:val="both"/>
      </w:pPr>
      <w:r>
        <w:t xml:space="preserve">   * This param is used for ML holdback and training data collection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UseRandomRankingParam extends Param(false)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Disable feature hydration, ML ranking, and ML filtering</w:t>
      </w:r>
    </w:p>
    <w:p>
      <w:pPr>
        <w:jc w:val="both"/>
      </w:pPr>
      <w:r>
        <w:t xml:space="preserve">   * Use default order from candidate source</w:t>
      </w:r>
    </w:p>
    <w:p>
      <w:pPr>
        <w:jc w:val="both"/>
      </w:pPr>
      <w:r>
        <w:t xml:space="preserve">   * This param is for service continuity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DisableAllRelevanceParam extends BooleanDeciderParam(DeciderKey.disableAllRelevance)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Disable ML heavy ranking</w:t>
      </w:r>
    </w:p>
    <w:p>
      <w:pPr>
        <w:jc w:val="both"/>
      </w:pPr>
      <w:r>
        <w:t xml:space="preserve">   * Use default order from candidate source</w:t>
      </w:r>
    </w:p>
    <w:p>
      <w:pPr>
        <w:jc w:val="both"/>
      </w:pPr>
      <w:r>
        <w:t xml:space="preserve">   * This param is for service continuity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DisableHeavyRankingParam extends BooleanDeciderParam(DeciderKey.disableHeavyRanking)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Restrict ML light ranking by selecting top3 candidates</w:t>
      </w:r>
    </w:p>
    <w:p>
      <w:pPr>
        <w:jc w:val="both"/>
      </w:pPr>
      <w:r>
        <w:t xml:space="preserve">   * Use default order from candidate source</w:t>
      </w:r>
    </w:p>
    <w:p>
      <w:pPr>
        <w:jc w:val="both"/>
      </w:pPr>
      <w:r>
        <w:t xml:space="preserve">   * This param is for service continuity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RestrictLightRankingParam extends BooleanDeciderParam(DeciderKey.restrictLightRanking)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Downsample ML light ranking scribed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DownSampleLightRankingScribeCandidatesParam</w:t>
      </w:r>
    </w:p>
    <w:p>
      <w:pPr>
        <w:jc w:val="both"/>
      </w:pPr>
      <w:r>
        <w:t xml:space="preserve">      extends BooleanDeciderParam(DeciderKey.downSampleLightRankingScribeCandidates)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it to true only for Android only ranking experiments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AndroidOnlyRankingExperimentParam extends Param(false)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the user_tweet_entity_graph tweet candidate 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UTEGTweetCandidateSourceParam</w:t>
      </w:r>
    </w:p>
    <w:p>
      <w:pPr>
        <w:jc w:val="both"/>
      </w:pPr>
      <w:r>
        <w:t xml:space="preserve">      extends BooleanDeciderParam(DeciderKey.entityGraphTweetRecsDeciderKey)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writes to Notification Service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EnableWritesToNotificationServiceParam</w:t>
      </w:r>
    </w:p>
    <w:p>
      <w:pPr>
        <w:jc w:val="both"/>
      </w:pPr>
      <w:r>
        <w:t xml:space="preserve">      extends BooleanDeciderParam(DeciderKey.enablePushserviceWritesToNotificationServiceDeciderKey)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writes to Notification Service for all employees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EnableWritesToNotificationServiceForAllEmployeesParam</w:t>
      </w:r>
    </w:p>
    <w:p>
      <w:pPr>
        <w:jc w:val="both"/>
      </w:pPr>
      <w:r>
        <w:t xml:space="preserve">      extends BooleanDeciderParam(</w:t>
      </w:r>
    </w:p>
    <w:p>
      <w:pPr>
        <w:jc w:val="both"/>
      </w:pPr>
      <w:r>
        <w:t xml:space="preserve">        DeciderKey.enablePushserviceWritesToNotificationServiceForAllEmployeesDeciderKey)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writes to Notification Service for everyone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EnableWritesToNotificationServiceForEveryoneParam</w:t>
      </w:r>
    </w:p>
    <w:p>
      <w:pPr>
        <w:jc w:val="both"/>
      </w:pPr>
      <w:r>
        <w:t xml:space="preserve">      extends BooleanDeciderParam(</w:t>
      </w:r>
    </w:p>
    <w:p>
      <w:pPr>
        <w:jc w:val="both"/>
      </w:pPr>
      <w:r>
        <w:t xml:space="preserve">        DeciderKey.enablePushserviceWritesToNotificationServiceForEveryoneDeciderKey)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fatiguing MR for Ntab caret click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EnableFatigueNtabCaretClickingParam extends Param(true)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for disabling in-network Tweet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DisableInNetworkTweetCandidatesParam extends Param(false)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prompt feedback response NO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EnablePromptFeedbackFatigueResponseNoPredicate</w:t>
      </w:r>
    </w:p>
    <w:p>
      <w:pPr>
        <w:jc w:val="both"/>
      </w:pPr>
      <w:r>
        <w:t xml:space="preserve">      extends BooleanDeciderParam(</w:t>
      </w:r>
    </w:p>
    <w:p>
      <w:pPr>
        <w:jc w:val="both"/>
      </w:pPr>
      <w:r>
        <w:t xml:space="preserve">        DeciderKey.enablePromptFeedbackFatigueResponseNoPredicateDeciderKey)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hydration and generation of Social context (TF, TR) based candidates for Earlybird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EarlyBirdSCBasedCandidatesParam</w:t>
      </w:r>
    </w:p>
    <w:p>
      <w:pPr>
        <w:jc w:val="both"/>
      </w:pPr>
      <w:r>
        <w:t xml:space="preserve">      extends BooleanDeciderParam(DeciderKey.enableUTEGSCForEarlybirdTweetsDecider)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allow reduce to one social proof for tweet param in UTEG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AllowOneSocialProofForTweetInUTEGParam extends Param(true)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query UTEG for out network tweets only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OutNetworkTweetsOnlyForUTEGParam extends Param(false)</w:t>
      </w:r>
    </w:p>
    <w:p>
      <w:pPr>
        <w:jc w:val="both"/>
      </w:pPr>
      <w:r/>
    </w:p>
    <w:p>
      <w:pPr>
        <w:jc w:val="both"/>
      </w:pPr>
      <w:r>
        <w:t xml:space="preserve">  object EnablePushSendEventBus extends BooleanDeciderParam(DeciderKey.enablePushSendEventBus)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RUX Tweet landing page for push open on iOS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EnableRuxLandingPageIOSParam extends Param[Boolean](true)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RUX Tweet landing page for push open on Android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EnableRuxLandingPageAndroidParam extends Param[Boolean](true)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decide which ExperimentKey to be encoded into Rux landing page context object.</w:t>
      </w:r>
    </w:p>
    <w:p>
      <w:pPr>
        <w:jc w:val="both"/>
      </w:pPr>
      <w:r>
        <w:t xml:space="preserve">   * The context object is sent to rux-api and rux-api applies logic (e.g. show reply module on</w:t>
      </w:r>
    </w:p>
    <w:p>
      <w:pPr>
        <w:jc w:val="both"/>
      </w:pPr>
      <w:r>
        <w:t xml:space="preserve">   * rux landing page or not) accordingly based on the experiment key.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RuxLandingPageExperimentKeyIOSParam extends Param[Option[ExperimentKey]](None)</w:t>
      </w:r>
    </w:p>
    <w:p>
      <w:pPr>
        <w:jc w:val="both"/>
      </w:pPr>
      <w:r>
        <w:t xml:space="preserve">  object RuxLandingPageExperimentKeyAndroidParam extends Param[Option[ExperimentKey]](None)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MR Tweet Fav Recs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MRTweetFavRecsParam extends BooleanDeciderParam(DeciderKey.enableTweetFavRecs)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MR Tweet Retweet Recs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MRTweetRetweetRecsParam extends BooleanDeciderParam(DeciderKey.enableTweetRetweetRecs)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disable writing to NTAB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DisableWritingToNTAB extends Param[Boolean](default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show RUX landing page as a modal on iOS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ShowRuxLandingPageAsModalOnIOS extends Param[Boolean](default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mr end to end scribing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EnableMrRequestScribing extends BooleanDeciderParam(DeciderKey.enableMrRequestScribing)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scribing of high quality candidate scores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EnableHighQualityCandidateScoresScribing</w:t>
      </w:r>
    </w:p>
    <w:p>
      <w:pPr>
        <w:jc w:val="both"/>
      </w:pPr>
      <w:r>
        <w:t xml:space="preserve">      extends BooleanDeciderParam(DeciderKey.enableHighQualityCandidateScoresScribing)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pNeg multimodal predictions for F1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EnablePnegMultimodalPredictionForF1Tweets</w:t>
      </w:r>
    </w:p>
    <w:p>
      <w:pPr>
        <w:jc w:val="both"/>
      </w:pPr>
      <w:r>
        <w:t xml:space="preserve">      extends BooleanDeciderParam(DeciderKey.enablePnegMultimodalPredictionForF1Tweets)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scribe oonFav score for F1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EnableScribeOonFavScoreForF1Tweets</w:t>
      </w:r>
    </w:p>
    <w:p>
      <w:pPr>
        <w:jc w:val="both"/>
      </w:pPr>
      <w:r>
        <w:t xml:space="preserve">      extends BooleanDeciderParam(DeciderKey.enableScribingOonFavScoreForF1Tweets)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htl user aggregates extended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EnableHtlOfflineUserAggregatesExtendedHydration</w:t>
      </w:r>
    </w:p>
    <w:p>
      <w:pPr>
        <w:jc w:val="both"/>
      </w:pPr>
      <w:r>
        <w:t xml:space="preserve">      extends BooleanDeciderParam(DeciderKey.enableHtlOfflineUserAggregateExtendedFeaturesHydration)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predicate detailed info scribing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EnablePredicateDetailedInfoScribing</w:t>
      </w:r>
    </w:p>
    <w:p>
      <w:pPr>
        <w:jc w:val="both"/>
      </w:pPr>
      <w:r>
        <w:t xml:space="preserve">      extends BooleanDeciderParam(DeciderKey.enablePredicateDetailedInfoScribing)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predicate detailed info scribing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EnablePushCapInfoScribing</w:t>
      </w:r>
    </w:p>
    <w:p>
      <w:pPr>
        <w:jc w:val="both"/>
      </w:pPr>
      <w:r>
        <w:t xml:space="preserve">      extends BooleanDeciderParam(DeciderKey.enablePredicateDetailedInfoScribing)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user signal language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EnableUserSignalLanguageFeatureHydration</w:t>
      </w:r>
    </w:p>
    <w:p>
      <w:pPr>
        <w:jc w:val="both"/>
      </w:pPr>
      <w:r>
        <w:t xml:space="preserve">      extends BooleanDeciderParam(DeciderKey.enableUserSignalLanguageFeatureHydration)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user preferred language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EnableUserPreferredLanguageFeatureHydration</w:t>
      </w:r>
    </w:p>
    <w:p>
      <w:pPr>
        <w:jc w:val="both"/>
      </w:pPr>
      <w:r>
        <w:t xml:space="preserve">      extends BooleanDeciderParam(DeciderKey.enableUserPreferredLanguageFeatureHydration)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ner erg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EnableNerErgFeatureHydration</w:t>
      </w:r>
    </w:p>
    <w:p>
      <w:pPr>
        <w:jc w:val="both"/>
      </w:pPr>
      <w:r>
        <w:t xml:space="preserve">      extends BooleanDeciderParam(DeciderKey.enableNerErgFeaturesHydration)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inline action on push copy for Android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MRAndroidInlineActionOnPushCopyParam extends Param[Boolean](default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hydrating mr user semantic core embedding features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EnableMrUserSemanticCoreFeaturesHydration</w:t>
      </w:r>
    </w:p>
    <w:p>
      <w:pPr>
        <w:jc w:val="both"/>
      </w:pPr>
      <w:r>
        <w:t xml:space="preserve">      extends BooleanDeciderParam(DeciderKey.enableMrUserSemanticCoreFeaturesHydration)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hydrating mr user semantic core embedding features filtered by 0.0000001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EnableMrUserSemanticCoreNoZeroFeaturesHydration</w:t>
      </w:r>
    </w:p>
    <w:p>
      <w:pPr>
        <w:jc w:val="both"/>
      </w:pPr>
      <w:r>
        <w:t xml:space="preserve">      extends BooleanDeciderParam(DeciderKey.enableMrUserSemanticCoreNoZeroFeaturesHydration)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days since user's recent resurrection features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EnableDaysSinceRecentResurrectionFeatureHydration</w:t>
      </w:r>
    </w:p>
    <w:p>
      <w:pPr>
        <w:jc w:val="both"/>
      </w:pPr>
      <w:r>
        <w:t xml:space="preserve">      extends BooleanDeciderParam(DeciderKey.enableDaysSinceRecentResurrectionFeatureHydration)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days since user past aggregates features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EnableUserPastAggregatesFeatureHydration</w:t>
      </w:r>
    </w:p>
    <w:p>
      <w:pPr>
        <w:jc w:val="both"/>
      </w:pPr>
      <w:r>
        <w:t xml:space="preserve">      extends BooleanDeciderParam(DeciderKey.enableUserPastAggregatesFeatureHydration)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user simcluster features (v2020)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EnableMrUserSimclusterV2020FeaturesHydration</w:t>
      </w:r>
    </w:p>
    <w:p>
      <w:pPr>
        <w:jc w:val="both"/>
      </w:pPr>
      <w:r>
        <w:t xml:space="preserve">      extends BooleanDeciderParam(DeciderKey.enableMrUserSimclusterV2020FeaturesHydration)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user simcluster features (v2020)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EnableMrUserSimclusterV2020NoZeroFeaturesHydration</w:t>
      </w:r>
    </w:p>
    <w:p>
      <w:pPr>
        <w:jc w:val="both"/>
      </w:pPr>
      <w:r>
        <w:t xml:space="preserve">      extends BooleanDeciderParam(DeciderKey.enableMrUserSimclusterV2020NoZeroFeaturesHydration)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HTL topic engagement realtime aggregate features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EnableTopicEngagementRealTimeAggregatesFeatureHydration</w:t>
      </w:r>
    </w:p>
    <w:p>
      <w:pPr>
        <w:jc w:val="both"/>
      </w:pPr>
      <w:r>
        <w:t xml:space="preserve">      extends BooleanDeciderParam(</w:t>
      </w:r>
    </w:p>
    <w:p>
      <w:pPr>
        <w:jc w:val="both"/>
      </w:pPr>
      <w:r>
        <w:t xml:space="preserve">        DeciderKey.enableTopicEngagementRealTimeAggregatesFeatureHydration)</w:t>
      </w:r>
    </w:p>
    <w:p>
      <w:pPr>
        <w:jc w:val="both"/>
      </w:pPr>
      <w:r/>
    </w:p>
    <w:p>
      <w:pPr>
        <w:jc w:val="both"/>
      </w:pPr>
      <w:r>
        <w:t xml:space="preserve">  object EnableUserTopicAggregatesFeatureHydration</w:t>
      </w:r>
    </w:p>
    <w:p>
      <w:pPr>
        <w:jc w:val="both"/>
      </w:pPr>
      <w:r>
        <w:t xml:space="preserve">      extends BooleanDeciderParam(DeciderKey.enableUserTopicAggregatesFeatureHydration)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user author RTA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EnableHtlUserAuthorRTAFeaturesFromFeatureStoreHydration</w:t>
      </w:r>
    </w:p>
    <w:p>
      <w:pPr>
        <w:jc w:val="both"/>
      </w:pPr>
      <w:r>
        <w:t xml:space="preserve">      extends BooleanDeciderParam(DeciderKey.enableHtlUserAuthorRealTimeAggregateFeatureHydration)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duration since last visit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EnableDurationSinceLastVisitFeatures</w:t>
      </w:r>
    </w:p>
    <w:p>
      <w:pPr>
        <w:jc w:val="both"/>
      </w:pPr>
      <w:r>
        <w:t xml:space="preserve">      extends BooleanDeciderParam(DeciderKey.enableDurationSinceLastVisitFeatureHydration)</w:t>
      </w:r>
    </w:p>
    <w:p>
      <w:pPr>
        <w:jc w:val="both"/>
      </w:pPr>
      <w:r/>
    </w:p>
    <w:p>
      <w:pPr>
        <w:jc w:val="both"/>
      </w:pPr>
      <w:r>
        <w:t xml:space="preserve">  object EnableTweetAnnotationFeaturesHydration</w:t>
      </w:r>
    </w:p>
    <w:p>
      <w:pPr>
        <w:jc w:val="both"/>
      </w:pPr>
      <w:r>
        <w:t xml:space="preserve">      extends BooleanDeciderParam(DeciderKey.enableTweetAnnotationFeatureHydration)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visibility filtering through SpaceVisibilityLibrary from SpacePredicate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EnableSpaceVisibilityLibraryFiltering</w:t>
      </w:r>
    </w:p>
    <w:p>
      <w:pPr>
        <w:jc w:val="both"/>
      </w:pPr>
      <w:r>
        <w:t xml:space="preserve">      extends BooleanDeciderParam(DeciderKey.enableSpaceVisibilityLibraryFiltering)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user topic follow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EnableUserTopicFollowFeatureSetHydration</w:t>
      </w:r>
    </w:p>
    <w:p>
      <w:pPr>
        <w:jc w:val="both"/>
      </w:pPr>
      <w:r>
        <w:t xml:space="preserve">      extends BooleanDeciderParam(DeciderKey.enableUserTopicFollowFeatureSet)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onboarding new user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EnableOnboardingNewUserFeatureSetHydration</w:t>
      </w:r>
    </w:p>
    <w:p>
      <w:pPr>
        <w:jc w:val="both"/>
      </w:pPr>
      <w:r>
        <w:t xml:space="preserve">      extends BooleanDeciderParam(DeciderKey.enableOnboardingNewUserFeatureSet)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user author sparse continuous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EnableMrUserAuthorSparseContFeatureSetHydration</w:t>
      </w:r>
    </w:p>
    <w:p>
      <w:pPr>
        <w:jc w:val="both"/>
      </w:pPr>
      <w:r>
        <w:t xml:space="preserve">      extends BooleanDeciderParam(DeciderKey.enableMrUserAuthorSparseContFeatureSet)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user topic sparse continuous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EnableMrUserTopicSparseContFeatureSetHydration</w:t>
      </w:r>
    </w:p>
    <w:p>
      <w:pPr>
        <w:jc w:val="both"/>
      </w:pPr>
      <w:r>
        <w:t xml:space="preserve">      extends BooleanDeciderParam(DeciderKey.enableMrUserTopicSparseContFeatureSet)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penguin language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EnableUserPenguinLanguageFeatureSetHydration</w:t>
      </w:r>
    </w:p>
    <w:p>
      <w:pPr>
        <w:jc w:val="both"/>
      </w:pPr>
      <w:r>
        <w:t xml:space="preserve">      extends BooleanDeciderParam(DeciderKey.enableUserPenguinLanguageFeatureSet)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user engaged tweet tokens feature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EnableMrUserEngagedTweetTokensFeatureHydration</w:t>
      </w:r>
    </w:p>
    <w:p>
      <w:pPr>
        <w:jc w:val="both"/>
      </w:pPr>
      <w:r>
        <w:t xml:space="preserve">      extends BooleanDeciderParam(DeciderKey.enableMrUserEngagedTweetTokensFeaturesHydration)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candidate tweet tokens feature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EnableMrCandidateTweetTokensFeatureHydration</w:t>
      </w:r>
    </w:p>
    <w:p>
      <w:pPr>
        <w:jc w:val="both"/>
      </w:pPr>
      <w:r>
        <w:t xml:space="preserve">      extends BooleanDeciderParam(DeciderKey.enableMrCandidateTweetTokensFeaturesHydration)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user hashspace embedding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EnableMrUserHashspaceEmbeddingFeatureHydration</w:t>
      </w:r>
    </w:p>
    <w:p>
      <w:pPr>
        <w:jc w:val="both"/>
      </w:pPr>
      <w:r>
        <w:t xml:space="preserve">      extends BooleanDeciderParam(DeciderKey.enableMrUserHashspaceEmbeddingFeatureSet)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tweet sentiment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EnableMrTweetSentimentFeatureHydration</w:t>
      </w:r>
    </w:p>
    <w:p>
      <w:pPr>
        <w:jc w:val="both"/>
      </w:pPr>
      <w:r>
        <w:t xml:space="preserve">      extends BooleanDeciderParam(DeciderKey.enableMrTweetSentimentFeatureSet)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tweet_author aggregates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EnableMrTweetAuthorAggregatesFeatureHydration</w:t>
      </w:r>
    </w:p>
    <w:p>
      <w:pPr>
        <w:jc w:val="both"/>
      </w:pPr>
      <w:r>
        <w:t xml:space="preserve">      extends BooleanDeciderParam(DeciderKey.enableMrTweetAuthorAggregatesFeatureSet)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twistly aggregated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EnableTwistlyAggregatesFeatureHydration</w:t>
      </w:r>
    </w:p>
    <w:p>
      <w:pPr>
        <w:jc w:val="both"/>
      </w:pPr>
      <w:r>
        <w:t xml:space="preserve">      extends BooleanDeciderParam(DeciderKey.enableTwistlyAggregatesFeatureHydration)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tweet twhin favoriate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EnableTweetTwHINFavFeatureHydration</w:t>
      </w:r>
    </w:p>
    <w:p>
      <w:pPr>
        <w:jc w:val="both"/>
      </w:pPr>
      <w:r>
        <w:t xml:space="preserve">      extends BooleanDeciderParam(DeciderKey.enableTweetTwHINFavFeaturesHydration)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user geo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EnableUserGeoFeatureSetHydration</w:t>
      </w:r>
    </w:p>
    <w:p>
      <w:pPr>
        <w:jc w:val="both"/>
      </w:pPr>
      <w:r>
        <w:t xml:space="preserve">      extends BooleanDeciderParam(DeciderKey.enableUserGeoFeatureSet)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enable mr author geo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EnableAuthorGeoFeatureSetHydration</w:t>
      </w:r>
    </w:p>
    <w:p>
      <w:pPr>
        <w:jc w:val="both"/>
      </w:pPr>
      <w:r>
        <w:t xml:space="preserve">      extends BooleanDeciderParam(DeciderKey.enableAuthorGeoFeatureSet)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ramp up mr user geo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RampupUserGeoFeatureSetHydration</w:t>
      </w:r>
    </w:p>
    <w:p>
      <w:pPr>
        <w:jc w:val="both"/>
      </w:pPr>
      <w:r>
        <w:t xml:space="preserve">      extends BooleanDeciderParam(DeciderKey.rampupUserGeoFeatureSet)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Param to ramp up mr author geo feature set hydration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RampupAuthorGeoFeatureSetHydration</w:t>
      </w:r>
    </w:p>
    <w:p>
      <w:pPr>
        <w:jc w:val="both"/>
      </w:pPr>
      <w:r>
        <w:t xml:space="preserve">      extends BooleanDeciderParam(DeciderKey.rampupAuthorGeoFeatureSet)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 Decider controlled param to enable Pop Geo Tweets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PopGeoCandidatesDecider extends BooleanDeciderParam(DeciderKey.enablePopGeoTweets)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Trip Geo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TripGeoTweetCandidatesDecider</w:t>
      </w:r>
    </w:p>
    <w:p>
      <w:pPr>
        <w:jc w:val="both"/>
      </w:pPr>
      <w:r>
        <w:t xml:space="preserve">      extends BooleanDeciderParam(DeciderKey.enableTripGeoTweetCandidates)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ContentRecommenderMixerAdaptor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ContentRecommenderMixerAdaptorDecider</w:t>
      </w:r>
    </w:p>
    <w:p>
      <w:pPr>
        <w:jc w:val="both"/>
      </w:pPr>
      <w:r>
        <w:t xml:space="preserve">      extends BooleanDeciderParam(DeciderKey.enableContentRecommenderMixerAdaptor)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GenericCandidateAdaptor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GenericCandidateAdaptorDecider</w:t>
      </w:r>
    </w:p>
    <w:p>
      <w:pPr>
        <w:jc w:val="both"/>
      </w:pPr>
      <w:r>
        <w:t xml:space="preserve">      extends BooleanDeciderParam(DeciderKey.enableGenericCandidateAdaptor)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dark traffic to ContentMixer for Trip Geo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TripGeoTweetContentMixerDarkTrafficDecider</w:t>
      </w:r>
    </w:p>
    <w:p>
      <w:pPr>
        <w:jc w:val="both"/>
      </w:pPr>
      <w:r>
        <w:t xml:space="preserve">      extends BooleanDeciderParam(DeciderKey.enableTripGeoTweetContentMixerDarkTraffic)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 Decider controlled param to enable Pop Geo Tweets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object TrendsCandidateDecider extends BooleanDeciderParam(DeciderKey.enableTrendsTweets)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 Decider controlled param to enable INS Traffic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object EnableInsTrafficDecider extends BooleanDeciderParam(DeciderKey.enableInsTraffic)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assigning pushcap with ML predictions (read from MH table).</w:t>
      </w:r>
    </w:p>
    <w:p>
      <w:pPr>
        <w:jc w:val="both"/>
      </w:pPr>
      <w:r>
        <w:t xml:space="preserve">   * Disabling will fallback to only use heuristics and default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EnableModelBasedPushcapAssignments</w:t>
      </w:r>
    </w:p>
    <w:p>
      <w:pPr>
        <w:jc w:val="both"/>
      </w:pPr>
      <w:r>
        <w:t xml:space="preserve">      extends BooleanDeciderParam(DeciderKey.enableModelBasedPushcapAssignments)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twhin user engagement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EnableTwHINUserEngagementFeaturesHydration</w:t>
      </w:r>
    </w:p>
    <w:p>
      <w:pPr>
        <w:jc w:val="both"/>
      </w:pPr>
      <w:r>
        <w:t xml:space="preserve">      extends BooleanDeciderParam(DeciderKey.enableTwHINUserEngagementFeaturesHydration)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twhin user follow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EnableTwHINUserFollowFeaturesHydration</w:t>
      </w:r>
    </w:p>
    <w:p>
      <w:pPr>
        <w:jc w:val="both"/>
      </w:pPr>
      <w:r>
        <w:t xml:space="preserve">      extends BooleanDeciderParam(DeciderKey.enableTwHINUserFollowFeaturesHydration)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twhin author follow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EnableTwHINAuthorFollowFeaturesHydration</w:t>
      </w:r>
    </w:p>
    <w:p>
      <w:pPr>
        <w:jc w:val="both"/>
      </w:pPr>
      <w:r>
        <w:t xml:space="preserve">      extends BooleanDeciderParam(DeciderKey.enableTwHINAuthorFollowFeaturesHydration)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Param to enable calls to the IsTweetTranslatable strato column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EnableIsTweetTranslatableCheck</w:t>
      </w:r>
    </w:p>
    <w:p>
      <w:pPr>
        <w:jc w:val="both"/>
      </w:pPr>
      <w:r>
        <w:t xml:space="preserve">      extends BooleanDeciderParam(DeciderKey.enableIsTweetTranslatable)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mr tweet simcluster feature set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EnableMrTweetSimClusterFeatureHydration</w:t>
      </w:r>
    </w:p>
    <w:p>
      <w:pPr>
        <w:jc w:val="both"/>
      </w:pPr>
      <w:r>
        <w:t xml:space="preserve">      extends BooleanDeciderParam(DeciderKey.enableMrTweetSimClusterFeatureSet)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real graph v2 feature set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EnableRealGraphV2FeatureHydration</w:t>
      </w:r>
    </w:p>
    <w:p>
      <w:pPr>
        <w:jc w:val="both"/>
      </w:pPr>
      <w:r>
        <w:t xml:space="preserve">      extends BooleanDeciderParam(DeciderKey.enableRealGraphV2FeatureHydration)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Tweet BeT feature set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EnableTweetBeTFeatureHydration</w:t>
      </w:r>
    </w:p>
    <w:p>
      <w:pPr>
        <w:jc w:val="both"/>
      </w:pPr>
      <w:r>
        <w:t xml:space="preserve">      extends BooleanDeciderParam(DeciderKey.enableTweetBeTFeatureHydration)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mr user tweet topic feature set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EnableMrOfflineUserTweetTopicAggregateHydration</w:t>
      </w:r>
    </w:p>
    <w:p>
      <w:pPr>
        <w:jc w:val="both"/>
      </w:pPr>
      <w:r>
        <w:t xml:space="preserve">      extends BooleanDeciderParam(DeciderKey.enableMrOfflineUserTweetTopicAggregate)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mr tweet simcluster feature set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EnableMrOfflineUserTweetSimClusterAggregateHydration</w:t>
      </w:r>
    </w:p>
    <w:p>
      <w:pPr>
        <w:jc w:val="both"/>
      </w:pPr>
      <w:r>
        <w:t xml:space="preserve">      extends BooleanDeciderParam(DeciderKey.enableMrOfflineUserTweetSimClusterAggregate)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user send time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EnableUserSendTimeFeatureHydration</w:t>
      </w:r>
    </w:p>
    <w:p>
      <w:pPr>
        <w:jc w:val="both"/>
      </w:pPr>
      <w:r>
        <w:t xml:space="preserve">      extends BooleanDeciderParam(DeciderKey.enableUserSendTimeFeatureHydration)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mr user utc send time aggregate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EnableMrUserUtcSendTimeAggregateFeaturesHydration</w:t>
      </w:r>
    </w:p>
    <w:p>
      <w:pPr>
        <w:jc w:val="both"/>
      </w:pPr>
      <w:r>
        <w:t xml:space="preserve">      extends BooleanDeciderParam(DeciderKey.enableMrUserUtcSendTimeAggregateFeaturesHydration)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mr user local send time aggregate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EnableMrUserLocalSendTimeAggregateFeaturesHydration</w:t>
      </w:r>
    </w:p>
    <w:p>
      <w:pPr>
        <w:jc w:val="both"/>
      </w:pPr>
      <w:r>
        <w:t xml:space="preserve">      extends BooleanDeciderParam(DeciderKey.enableMrUserLocalSendTimeAggregateFeaturesHydration)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BQML report model predictions for F1 tweets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EnableBqmlReportModelPredictionForF1Tweets</w:t>
      </w:r>
    </w:p>
    <w:p>
      <w:pPr>
        <w:jc w:val="both"/>
      </w:pPr>
      <w:r>
        <w:t xml:space="preserve">      extends BooleanDeciderParam(DeciderKey.enableBqmlReportModelPredictionForF1Tweets)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user Twhin embedding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EnableUserTwhinEmbeddingFeatureHydration</w:t>
      </w:r>
    </w:p>
    <w:p>
      <w:pPr>
        <w:jc w:val="both"/>
      </w:pPr>
      <w:r>
        <w:t xml:space="preserve">      extends BooleanDeciderParam(DeciderKey.enableUserTwhinEmbeddingFeatureHydration)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author follow Twhin embedding feature hydration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EnableAuthorFollowTwhinEmbeddingFeatureHydration</w:t>
      </w:r>
    </w:p>
    <w:p>
      <w:pPr>
        <w:jc w:val="both"/>
      </w:pPr>
      <w:r>
        <w:t xml:space="preserve">      extends BooleanDeciderParam(DeciderKey.enableAuthorFollowTwhinEmbeddingFeatureHydration)</w:t>
      </w:r>
    </w:p>
    <w:p>
      <w:pPr>
        <w:jc w:val="both"/>
      </w:pPr>
      <w:r/>
    </w:p>
    <w:p>
      <w:pPr>
        <w:jc w:val="both"/>
      </w:pPr>
      <w:r>
        <w:t xml:space="preserve">  object EnableScribingMLFeaturesAsDataRecord</w:t>
      </w:r>
    </w:p>
    <w:p>
      <w:pPr>
        <w:jc w:val="both"/>
      </w:pPr>
      <w:r>
        <w:t xml:space="preserve">      extends BooleanDeciderParam(DeciderKey.enableScribingMLFeaturesAsDataRecord)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feature hydration for Verified related feature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EnableAuthorVerifiedFeatureHydration</w:t>
      </w:r>
    </w:p>
    <w:p>
      <w:pPr>
        <w:jc w:val="both"/>
      </w:pPr>
      <w:r>
        <w:t xml:space="preserve">      extends BooleanDeciderParam(DeciderKey.enableAuthorVerifiedFeatureHydration)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enable feature hydration for creator subscription related feature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EnableAuthorCreatorSubscriptionFeatureHydration</w:t>
      </w:r>
    </w:p>
    <w:p>
      <w:pPr>
        <w:jc w:val="both"/>
      </w:pPr>
      <w:r>
        <w:t xml:space="preserve">      extends BooleanDeciderParam(DeciderKey.enableAuthorCreatorSubscriptionFeatureHydration)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Decider controlled param to direct MH+Memcache hydration for the UserFeaturesDataset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EnableDirectHydrationForUserFeatures</w:t>
      </w:r>
    </w:p>
    <w:p>
      <w:pPr>
        <w:jc w:val="both"/>
      </w:pPr>
      <w:r>
        <w:t xml:space="preserve">      extends BooleanDeciderParam(DeciderKey.enableDirectHydrationForUserFeatures)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