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com.twitter.frigate.pushservice.store</w:t>
      </w:r>
    </w:p>
    <w:p>
      <w:pPr>
        <w:jc w:val="both"/>
      </w:pPr>
      <w:r/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com.twitter.gizmoduck.thriftscala.UserType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com.twitter.strato.client.UserId</w:t>
      </w:r>
    </w:p>
    <w:p>
      <w:pPr>
        <w:jc w:val="both"/>
      </w:pPr>
      <w:r>
        <w:t>import com.twitter.strato.config.FlockCursors.BySource.Begin</w:t>
      </w:r>
    </w:p>
    <w:p>
      <w:pPr>
        <w:jc w:val="both"/>
      </w:pPr>
      <w:r>
        <w:t>import com.twitter.strato.config.FlockCursors.Continue</w:t>
      </w:r>
    </w:p>
    <w:p>
      <w:pPr>
        <w:jc w:val="both"/>
      </w:pPr>
      <w:r>
        <w:t>import com.twitter.strato.config.FlockCursors.End</w:t>
      </w:r>
    </w:p>
    <w:p>
      <w:pPr>
        <w:jc w:val="both"/>
      </w:pPr>
      <w:r>
        <w:t>import com.twitter.strato.config.FlockPage</w:t>
      </w:r>
    </w:p>
    <w:p>
      <w:pPr>
        <w:jc w:val="both"/>
      </w:pPr>
      <w:r>
        <w:t>import com.twitter.strato.generated.client.socialgraph.service.soft_users.softUserFollows.EdgeBySourceClientColumn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SoftUserFollowingStore {</w:t>
      </w:r>
    </w:p>
    <w:p>
      <w:pPr>
        <w:jc w:val="both"/>
      </w:pPr>
      <w:r>
        <w:t xml:space="preserve">  type ViewerFollowingCursor = EdgeBySourceClientColumn.Cursor</w:t>
      </w:r>
    </w:p>
    <w:p>
      <w:pPr>
        <w:jc w:val="both"/>
      </w:pPr>
      <w:r>
        <w:t xml:space="preserve">  val MaxPagesToFetch = 2</w:t>
      </w:r>
    </w:p>
    <w:p>
      <w:pPr>
        <w:jc w:val="both"/>
      </w:pPr>
      <w:r>
        <w:t xml:space="preserve">  val PageLimit = 50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SoftUserFollowingStore(stratoClient: Client) extends ReadableStore[User, Seq[Long]] {</w:t>
      </w:r>
    </w:p>
    <w:p>
      <w:pPr>
        <w:jc w:val="both"/>
      </w:pPr>
      <w:r>
        <w:t xml:space="preserve">  import SoftUserFollowingStore._</w:t>
      </w:r>
    </w:p>
    <w:p>
      <w:pPr>
        <w:jc w:val="both"/>
      </w:pPr>
      <w:r>
        <w:t xml:space="preserve">  private val softUserFollowingEdgesPaginator = new EdgeBySourceClientColumn(stratoClient).paginator</w:t>
      </w:r>
    </w:p>
    <w:p>
      <w:pPr>
        <w:jc w:val="both"/>
      </w:pPr>
      <w:r/>
    </w:p>
    <w:p>
      <w:pPr>
        <w:jc w:val="both"/>
      </w:pPr>
      <w:r>
        <w:t xml:space="preserve">  private def accumulateIds(cursor: ViewerFollowingCursor, pagesToFetch: Int): Stitch[Seq[Long]] =</w:t>
      </w:r>
    </w:p>
    <w:p>
      <w:pPr>
        <w:jc w:val="both"/>
      </w:pPr>
      <w:r>
        <w:t xml:space="preserve">    softUserFollowingEdgesPaginator.paginate(cursor).flatMap {</w:t>
      </w:r>
    </w:p>
    <w:p>
      <w:pPr>
        <w:jc w:val="both"/>
      </w:pPr>
      <w:r>
        <w:t xml:space="preserve">      case FlockPage(data, next, _) =&gt;</w:t>
      </w:r>
    </w:p>
    <w:p>
      <w:pPr>
        <w:jc w:val="both"/>
      </w:pPr>
      <w:r>
        <w:t xml:space="preserve">        next match {</w:t>
      </w:r>
    </w:p>
    <w:p>
      <w:pPr>
        <w:jc w:val="both"/>
      </w:pPr>
      <w:r>
        <w:t xml:space="preserve">          case cont: Continue if pagesToFetch &gt; 1 =&gt;</w:t>
      </w:r>
    </w:p>
    <w:p>
      <w:pPr>
        <w:jc w:val="both"/>
      </w:pPr>
      <w:r>
        <w:t xml:space="preserve">            Stitch</w:t>
      </w:r>
    </w:p>
    <w:p>
      <w:pPr>
        <w:jc w:val="both"/>
      </w:pPr>
      <w:r>
        <w:t xml:space="preserve">              .join(</w:t>
      </w:r>
    </w:p>
    <w:p>
      <w:pPr>
        <w:jc w:val="both"/>
      </w:pPr>
      <w:r>
        <w:t xml:space="preserve">                Stitch.value(data.map(_.to).map(_.value)),</w:t>
      </w:r>
    </w:p>
    <w:p>
      <w:pPr>
        <w:jc w:val="both"/>
      </w:pPr>
      <w:r>
        <w:t xml:space="preserve">                accumulateIds(cont, pagesToFetch - 1))</w:t>
      </w:r>
    </w:p>
    <w:p>
      <w:pPr>
        <w:jc w:val="both"/>
      </w:pPr>
      <w:r>
        <w:t xml:space="preserve">              .map {</w:t>
      </w:r>
    </w:p>
    <w:p>
      <w:pPr>
        <w:jc w:val="both"/>
      </w:pPr>
      <w:r>
        <w:t xml:space="preserve">                case (a, b) =&gt; a ++ b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case _: End | _: Continue =&gt;</w:t>
      </w:r>
    </w:p>
    <w:p>
      <w:pPr>
        <w:jc w:val="both"/>
      </w:pPr>
      <w:r>
        <w:t xml:space="preserve">            // end pagination if last page has been fetched or [[MaxPagesToFetch]] have been fetched</w:t>
      </w:r>
    </w:p>
    <w:p>
      <w:pPr>
        <w:jc w:val="both"/>
      </w:pPr>
      <w:r>
        <w:t xml:space="preserve">            Stitch.value(data.map(_.to).map(_.value))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softFollowingFromStrato(</w:t>
      </w:r>
    </w:p>
    <w:p>
      <w:pPr>
        <w:jc w:val="both"/>
      </w:pPr>
      <w:r>
        <w:t xml:space="preserve">    sourceId: Long,</w:t>
      </w:r>
    </w:p>
    <w:p>
      <w:pPr>
        <w:jc w:val="both"/>
      </w:pPr>
      <w:r>
        <w:t xml:space="preserve">    pageLimit: Int,</w:t>
      </w:r>
    </w:p>
    <w:p>
      <w:pPr>
        <w:jc w:val="both"/>
      </w:pPr>
      <w:r>
        <w:t xml:space="preserve">    pagesToFetch: Int</w:t>
      </w:r>
    </w:p>
    <w:p>
      <w:pPr>
        <w:jc w:val="both"/>
      </w:pPr>
      <w:r>
        <w:t xml:space="preserve">  ): Stitch[Seq[Long]] = {</w:t>
      </w:r>
    </w:p>
    <w:p>
      <w:pPr>
        <w:jc w:val="both"/>
      </w:pPr>
      <w:r>
        <w:t xml:space="preserve">    val begin = Begin[UserId, UserId](UserId(sourceId), pageLimit)</w:t>
      </w:r>
    </w:p>
    <w:p>
      <w:pPr>
        <w:jc w:val="both"/>
      </w:pPr>
      <w:r>
        <w:t xml:space="preserve">    accumulateIds(begin, pagesToFetch)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get(user: User): Future[Option[Seq[Long]]] = {</w:t>
      </w:r>
    </w:p>
    <w:p>
      <w:pPr>
        <w:jc w:val="both"/>
      </w:pPr>
      <w:r>
        <w:t xml:space="preserve">    user.userType match {</w:t>
      </w:r>
    </w:p>
    <w:p>
      <w:pPr>
        <w:jc w:val="both"/>
      </w:pPr>
      <w:r>
        <w:t xml:space="preserve">      case UserType.Soft =&gt;</w:t>
      </w:r>
    </w:p>
    <w:p>
      <w:pPr>
        <w:jc w:val="both"/>
      </w:pPr>
      <w:r>
        <w:t xml:space="preserve">        Stitch.run(softFollowingFromStrato(user.id, PageLimit, MaxPagesToFetch)).map(Option(_))</w:t>
      </w:r>
    </w:p>
    <w:p>
      <w:pPr>
        <w:jc w:val="both"/>
      </w:pPr>
      <w:r>
        <w:t xml:space="preserve">      case _ =&gt; Future.None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