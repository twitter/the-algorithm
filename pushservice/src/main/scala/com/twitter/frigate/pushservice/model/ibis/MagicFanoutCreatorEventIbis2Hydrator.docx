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com.twitter.frigate.magic_events.thriftscala.CreatorFanoutType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com.twitter.frigate.pushservice.model.MagicFanoutCreatorEventPushCandidate</w:t>
      </w:r>
    </w:p>
    <w:p>
      <w:pPr>
        <w:jc w:val="both"/>
      </w:pPr>
      <w:r>
        <w:t>import com.twitter.frigate.pushservice.util.PushIbisUtil.mergeModelValues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MagicFanoutCreatorEventIbis2Hydrator</w:t>
      </w:r>
    </w:p>
    <w:p>
      <w:pPr>
        <w:jc w:val="both"/>
      </w:pPr>
      <w:r>
        <w:t xml:space="preserve">    extends CustomConfigurationMapForIbis</w:t>
      </w:r>
    </w:p>
    <w:p>
      <w:pPr>
        <w:jc w:val="both"/>
      </w:pPr>
      <w:r>
        <w:t xml:space="preserve">    with Ibis2HydratorForCandidate {</w:t>
      </w:r>
    </w:p>
    <w:p>
      <w:pPr>
        <w:jc w:val="both"/>
      </w:pPr>
      <w:r>
        <w:t xml:space="preserve">  self: PushCandidate with MagicFanoutCreatorEventPushCandidate =&gt;</w:t>
      </w:r>
    </w:p>
    <w:p>
      <w:pPr>
        <w:jc w:val="both"/>
      </w:pPr>
      <w:r/>
    </w:p>
    <w:p>
      <w:pPr>
        <w:jc w:val="both"/>
      </w:pPr>
      <w:r>
        <w:t xml:space="preserve">  val userMap = Map(</w:t>
      </w:r>
    </w:p>
    <w:p>
      <w:pPr>
        <w:jc w:val="both"/>
      </w:pPr>
      <w:r>
        <w:t xml:space="preserve">    "handle" -&gt; userProfile.screenName,</w:t>
      </w:r>
    </w:p>
    <w:p>
      <w:pPr>
        <w:jc w:val="both"/>
      </w:pPr>
      <w:r>
        <w:t xml:space="preserve">    "display_name" -&gt; userProfile.name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senderId = hydratedCreator.map(_.id)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mergeModelValues(super.modelValues, userMap)</w:t>
      </w:r>
    </w:p>
    <w:p>
      <w:pPr>
        <w:jc w:val="both"/>
      </w:pPr>
      <w:r/>
    </w:p>
    <w:p>
      <w:pPr>
        <w:jc w:val="both"/>
      </w:pPr>
      <w:r>
        <w:t xml:space="preserve">  override val ibis2Request = creatorFanoutType match {</w:t>
      </w:r>
    </w:p>
    <w:p>
      <w:pPr>
        <w:jc w:val="both"/>
      </w:pPr>
      <w:r>
        <w:t xml:space="preserve">    case CreatorFanoutType.UserSubscription =&gt; Future.None</w:t>
      </w:r>
    </w:p>
    <w:p>
      <w:pPr>
        <w:jc w:val="both"/>
      </w:pPr>
      <w:r>
        <w:t xml:space="preserve">    case CreatorFanoutType.NewCreator =&gt; super.ibis2Request</w:t>
      </w:r>
    </w:p>
    <w:p>
      <w:pPr>
        <w:jc w:val="both"/>
      </w:pPr>
      <w:r>
        <w:t xml:space="preserve">    case _ =&gt; super.ibis2Request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