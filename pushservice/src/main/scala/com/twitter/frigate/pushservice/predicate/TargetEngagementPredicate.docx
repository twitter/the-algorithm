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com.twitter.hermit.predicate.tweetypie.EngagementsPredicate</w:t>
      </w:r>
    </w:p>
    <w:p>
      <w:pPr>
        <w:jc w:val="both"/>
      </w:pPr>
      <w:r>
        <w:t>import com.twitter.hermit.predicate.tweetypie.Perspective</w:t>
      </w:r>
    </w:p>
    <w:p>
      <w:pPr>
        <w:jc w:val="both"/>
      </w:pPr>
      <w:r>
        <w:t>import com.twitter.hermit.predicate.tweetypie.UserTweet</w:t>
      </w:r>
    </w:p>
    <w:p>
      <w:pPr>
        <w:jc w:val="both"/>
      </w:pPr>
      <w:r>
        <w:t>import com.twitter.storehaus.ReadableStore</w:t>
      </w:r>
    </w:p>
    <w:p>
      <w:pPr>
        <w:jc w:val="both"/>
      </w:pPr>
      <w:r/>
    </w:p>
    <w:p>
      <w:pPr>
        <w:jc w:val="both"/>
      </w:pPr>
      <w:r>
        <w:t>object TargetEngagementPredicate {</w:t>
      </w:r>
    </w:p>
    <w:p>
      <w:pPr>
        <w:jc w:val="both"/>
      </w:pPr>
      <w:r>
        <w:t xml:space="preserve">  val name = "target_engagement"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perspectiveStore: ReadableStore[UserTweet, Perspective],</w:t>
      </w:r>
    </w:p>
    <w:p>
      <w:pPr>
        <w:jc w:val="both"/>
      </w:pPr>
      <w:r>
        <w:t xml:space="preserve">    defaultForMissing: Boolean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TweetCandidate] = {</w:t>
      </w:r>
    </w:p>
    <w:p>
      <w:pPr>
        <w:jc w:val="both"/>
      </w:pPr>
      <w:r>
        <w:t xml:space="preserve">    EngagementsPredicate(perspectiveStore, defaultForMissing)</w:t>
      </w:r>
    </w:p>
    <w:p>
      <w:pPr>
        <w:jc w:val="both"/>
      </w:pPr>
      <w:r>
        <w:t xml:space="preserve">      .on { candidate: PushCandidate with TweetCandidate =&gt;</w:t>
      </w:r>
    </w:p>
    <w:p>
      <w:pPr>
        <w:jc w:val="both"/>
      </w:pPr>
      <w:r>
        <w:t xml:space="preserve">        UserTweet(candidate.target.targetId, candidate.tweetId)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