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com.twitter.frigate.common.candidate.CaretFeedbackHistory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com.twitter.frigate.common.util.MrNtabCopyObjects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com.twitter.notificationservice.thriftscala.GenericNotificationMetadata</w:t>
      </w:r>
    </w:p>
    <w:p>
      <w:pPr>
        <w:jc w:val="both"/>
      </w:pPr>
      <w:r>
        <w:t>import com.twitter.notificationservice.thriftscala.GenericType</w:t>
      </w:r>
    </w:p>
    <w:p>
      <w:pPr>
        <w:jc w:val="both"/>
      </w:pPr>
      <w:r/>
    </w:p>
    <w:p>
      <w:pPr>
        <w:jc w:val="both"/>
      </w:pPr>
      <w:r>
        <w:t>object CaretFeedbackHistoryFilter {</w:t>
      </w:r>
    </w:p>
    <w:p>
      <w:pPr>
        <w:jc w:val="both"/>
      </w:pPr>
      <w:r/>
    </w:p>
    <w:p>
      <w:pPr>
        <w:jc w:val="both"/>
      </w:pPr>
      <w:r>
        <w:t xml:space="preserve">  def caretFeedbackHistoryFilter(</w:t>
      </w:r>
    </w:p>
    <w:p>
      <w:pPr>
        <w:jc w:val="both"/>
      </w:pPr>
      <w:r>
        <w:t xml:space="preserve">    categories: Seq[String]</w:t>
      </w:r>
    </w:p>
    <w:p>
      <w:pPr>
        <w:jc w:val="both"/>
      </w:pPr>
      <w:r>
        <w:t xml:space="preserve">  ): TargetUser with TargetABDecider with CaretFeedbackHistory =&gt; Seq[CaretFeedbackDetails] =&gt; Seq[</w:t>
      </w:r>
    </w:p>
    <w:p>
      <w:pPr>
        <w:jc w:val="both"/>
      </w:pPr>
      <w:r>
        <w:t xml:space="preserve">    CaretFeedbackDetails</w:t>
      </w:r>
    </w:p>
    <w:p>
      <w:pPr>
        <w:jc w:val="both"/>
      </w:pPr>
      <w:r>
        <w:t xml:space="preserve">  ] = { target =&gt; caretFeedbackDetailsSeq =&gt;</w:t>
      </w:r>
    </w:p>
    <w:p>
      <w:pPr>
        <w:jc w:val="both"/>
      </w:pPr>
      <w:r>
        <w:t xml:space="preserve">    caretFeedbackDetailsSeq.filter { caretFeedbackDetails =&gt;</w:t>
      </w:r>
    </w:p>
    <w:p>
      <w:pPr>
        <w:jc w:val="both"/>
      </w:pPr>
      <w:r>
        <w:t xml:space="preserve">      caretFeedbackDetails.genericNotificationMetadata match {</w:t>
      </w:r>
    </w:p>
    <w:p>
      <w:pPr>
        <w:jc w:val="both"/>
      </w:pPr>
      <w:r>
        <w:t xml:space="preserve">        case Some(genericNotificationMetadata) =&gt;</w:t>
      </w:r>
    </w:p>
    <w:p>
      <w:pPr>
        <w:jc w:val="both"/>
      </w:pPr>
      <w:r>
        <w:t xml:space="preserve">          isFeedbackSupportedGenericType(genericNotificationMetadata)</w:t>
      </w:r>
    </w:p>
    <w:p>
      <w:pPr>
        <w:jc w:val="both"/>
      </w:pPr>
      <w:r>
        <w:t xml:space="preserve">        case None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filterCriteria(</w:t>
      </w:r>
    </w:p>
    <w:p>
      <w:pPr>
        <w:jc w:val="both"/>
      </w:pPr>
      <w:r>
        <w:t xml:space="preserve">    caretFeedbackDetails: CaretFeedbackDetails,</w:t>
      </w:r>
    </w:p>
    <w:p>
      <w:pPr>
        <w:jc w:val="both"/>
      </w:pPr>
      <w:r>
        <w:t xml:space="preserve">    genericTypes: Seq[GenericType]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caretFeedbackDetails.genericNotificationMetadata match {</w:t>
      </w:r>
    </w:p>
    <w:p>
      <w:pPr>
        <w:jc w:val="both"/>
      </w:pPr>
      <w:r>
        <w:t xml:space="preserve">      case Some(genericNotificationMetadata) =&gt;</w:t>
      </w:r>
    </w:p>
    <w:p>
      <w:pPr>
        <w:jc w:val="both"/>
      </w:pPr>
      <w:r>
        <w:t xml:space="preserve">        genericTypes.contains(genericNotificationMetadata.genericType)</w:t>
      </w:r>
    </w:p>
    <w:p>
      <w:pPr>
        <w:jc w:val="both"/>
      </w:pPr>
      <w:r>
        <w:t xml:space="preserve">      case None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caretFeedbackHistoryFilterByGenericType(</w:t>
      </w:r>
    </w:p>
    <w:p>
      <w:pPr>
        <w:jc w:val="both"/>
      </w:pPr>
      <w:r>
        <w:t xml:space="preserve">    genericTypes: Seq[GenericType]</w:t>
      </w:r>
    </w:p>
    <w:p>
      <w:pPr>
        <w:jc w:val="both"/>
      </w:pPr>
      <w:r>
        <w:t xml:space="preserve">  ): TargetUser with TargetABDecider with CaretFeedbackHistory =&gt; Seq[CaretFeedbackDetails] =&gt; Seq[</w:t>
      </w:r>
    </w:p>
    <w:p>
      <w:pPr>
        <w:jc w:val="both"/>
      </w:pPr>
      <w:r>
        <w:t xml:space="preserve">    CaretFeedbackDetails</w:t>
      </w:r>
    </w:p>
    <w:p>
      <w:pPr>
        <w:jc w:val="both"/>
      </w:pPr>
      <w:r>
        <w:t xml:space="preserve">  ] = { target =&gt; caretFeedbackDetailsSeq =&gt;</w:t>
      </w:r>
    </w:p>
    <w:p>
      <w:pPr>
        <w:jc w:val="both"/>
      </w:pPr>
      <w:r>
        <w:t xml:space="preserve">    caretFeedbackDetailsSeq.filter { caretFeedbackDetails =&gt;</w:t>
      </w:r>
    </w:p>
    <w:p>
      <w:pPr>
        <w:jc w:val="both"/>
      </w:pPr>
      <w:r>
        <w:t xml:space="preserve">      filterCriteria(caretFeedbackDetails, genericTypes)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caretFeedbackHistoryFilterByGenericTypeDenyList(</w:t>
      </w:r>
    </w:p>
    <w:p>
      <w:pPr>
        <w:jc w:val="both"/>
      </w:pPr>
      <w:r>
        <w:t xml:space="preserve">    genericTypes: Seq[GenericType]</w:t>
      </w:r>
    </w:p>
    <w:p>
      <w:pPr>
        <w:jc w:val="both"/>
      </w:pPr>
      <w:r>
        <w:t xml:space="preserve">  ): TargetUser with TargetABDecider with CaretFeedbackHistory =&gt; Seq[CaretFeedbackDetails] =&gt; Seq[</w:t>
      </w:r>
    </w:p>
    <w:p>
      <w:pPr>
        <w:jc w:val="both"/>
      </w:pPr>
      <w:r>
        <w:t xml:space="preserve">    CaretFeedbackDetails</w:t>
      </w:r>
    </w:p>
    <w:p>
      <w:pPr>
        <w:jc w:val="both"/>
      </w:pPr>
      <w:r>
        <w:t xml:space="preserve">  ] = { target =&gt; caretFeedbackDetailsSeq =&gt;</w:t>
      </w:r>
    </w:p>
    <w:p>
      <w:pPr>
        <w:jc w:val="both"/>
      </w:pPr>
      <w:r>
        <w:t xml:space="preserve">    caretFeedbackDetailsSeq.filterNot { caretFeedbackDetails =&gt;</w:t>
      </w:r>
    </w:p>
    <w:p>
      <w:pPr>
        <w:jc w:val="both"/>
      </w:pPr>
      <w:r>
        <w:t xml:space="preserve">      filterCriteria(caretFeedbackDetails, genericTypes)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caretFeedbackHistoryFilterByRefreshableType(</w:t>
      </w:r>
    </w:p>
    <w:p>
      <w:pPr>
        <w:jc w:val="both"/>
      </w:pPr>
      <w:r>
        <w:t xml:space="preserve">    refreshableTypes: Set[Option[String]]</w:t>
      </w:r>
    </w:p>
    <w:p>
      <w:pPr>
        <w:jc w:val="both"/>
      </w:pPr>
      <w:r>
        <w:t xml:space="preserve">  ): TargetUser with TargetABDecider with CaretFeedbackHistory =&gt; Seq[CaretFeedbackDetails] =&gt; Seq[</w:t>
      </w:r>
    </w:p>
    <w:p>
      <w:pPr>
        <w:jc w:val="both"/>
      </w:pPr>
      <w:r>
        <w:t xml:space="preserve">    CaretFeedbackDetails</w:t>
      </w:r>
    </w:p>
    <w:p>
      <w:pPr>
        <w:jc w:val="both"/>
      </w:pPr>
      <w:r>
        <w:t xml:space="preserve">  ] = { target =&gt; caretFeedbackDetailsSeq =&gt;</w:t>
      </w:r>
    </w:p>
    <w:p>
      <w:pPr>
        <w:jc w:val="both"/>
      </w:pPr>
      <w:r>
        <w:t xml:space="preserve">    caretFeedbackDetailsSeq.filter { caretFeedbackDetails =&gt;</w:t>
      </w:r>
    </w:p>
    <w:p>
      <w:pPr>
        <w:jc w:val="both"/>
      </w:pPr>
      <w:r>
        <w:t xml:space="preserve">      caretFeedbackDetails.genericNotificationMetadata match {</w:t>
      </w:r>
    </w:p>
    <w:p>
      <w:pPr>
        <w:jc w:val="both"/>
      </w:pPr>
      <w:r>
        <w:t xml:space="preserve">        case Some(genericNotificationMetadata) =&gt;</w:t>
      </w:r>
    </w:p>
    <w:p>
      <w:pPr>
        <w:jc w:val="both"/>
      </w:pPr>
      <w:r>
        <w:t xml:space="preserve">          refreshableTypes.contains(genericNotificationMetadata.refreshableType)</w:t>
      </w:r>
    </w:p>
    <w:p>
      <w:pPr>
        <w:jc w:val="both"/>
      </w:pPr>
      <w:r>
        <w:t xml:space="preserve">        case None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caretFeedbackHistoryFilterByRefreshableTypeDenyList(</w:t>
      </w:r>
    </w:p>
    <w:p>
      <w:pPr>
        <w:jc w:val="both"/>
      </w:pPr>
      <w:r>
        <w:t xml:space="preserve">    refreshableTypes: Set[Option[String]]</w:t>
      </w:r>
    </w:p>
    <w:p>
      <w:pPr>
        <w:jc w:val="both"/>
      </w:pPr>
      <w:r>
        <w:t xml:space="preserve">  ): TargetUser with TargetABDecider with CaretFeedbackHistory =&gt; Seq[CaretFeedbackDetails] =&gt; Seq[</w:t>
      </w:r>
    </w:p>
    <w:p>
      <w:pPr>
        <w:jc w:val="both"/>
      </w:pPr>
      <w:r>
        <w:t xml:space="preserve">    CaretFeedbackDetails</w:t>
      </w:r>
    </w:p>
    <w:p>
      <w:pPr>
        <w:jc w:val="both"/>
      </w:pPr>
      <w:r>
        <w:t xml:space="preserve">  ] = { target =&gt; caretFeedbackDetailsSeq =&gt;</w:t>
      </w:r>
    </w:p>
    <w:p>
      <w:pPr>
        <w:jc w:val="both"/>
      </w:pPr>
      <w:r>
        <w:t xml:space="preserve">    caretFeedbackDetailsSeq.filter { caretFeedbackDetails =&gt;</w:t>
      </w:r>
    </w:p>
    <w:p>
      <w:pPr>
        <w:jc w:val="both"/>
      </w:pPr>
      <w:r>
        <w:t xml:space="preserve">      caretFeedbackDetails.genericNotificationMetadata match {</w:t>
      </w:r>
    </w:p>
    <w:p>
      <w:pPr>
        <w:jc w:val="both"/>
      </w:pPr>
      <w:r>
        <w:t xml:space="preserve">        case Some(genericNotificationMetadata) =&gt;</w:t>
      </w:r>
    </w:p>
    <w:p>
      <w:pPr>
        <w:jc w:val="both"/>
      </w:pPr>
      <w:r>
        <w:t xml:space="preserve">          !refreshableTypes.contains(genericNotificationMetadata.refreshableType)</w:t>
      </w:r>
    </w:p>
    <w:p>
      <w:pPr>
        <w:jc w:val="both"/>
      </w:pPr>
      <w:r>
        <w:t xml:space="preserve">        case None =&gt;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isFeedbackSupportedGenericType(</w:t>
      </w:r>
    </w:p>
    <w:p>
      <w:pPr>
        <w:jc w:val="both"/>
      </w:pPr>
      <w:r>
        <w:t xml:space="preserve">    notificationMetadata: GenericNotificationMetadata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genericNotificationTypeName =</w:t>
      </w:r>
    </w:p>
    <w:p>
      <w:pPr>
        <w:jc w:val="both"/>
      </w:pPr>
      <w:r>
        <w:t xml:space="preserve">      (notificationMetadata.genericType, notificationMetadata.refreshableType) match {</w:t>
      </w:r>
    </w:p>
    <w:p>
      <w:pPr>
        <w:jc w:val="both"/>
      </w:pPr>
      <w:r>
        <w:t xml:space="preserve">        case (GenericType.RefreshableNotification, Some(refreshableType)) =&gt; refreshableType</w:t>
      </w:r>
    </w:p>
    <w:p>
      <w:pPr>
        <w:jc w:val="both"/>
      </w:pPr>
      <w:r>
        <w:t xml:space="preserve">        case _ =&gt; notificationMetadata.genericType.name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MrNtabCopyObjects.AllNtabCopyTypes</w:t>
      </w:r>
    </w:p>
    <w:p>
      <w:pPr>
        <w:jc w:val="both"/>
      </w:pPr>
      <w:r>
        <w:t xml:space="preserve">      .flatMap(_.refreshableType)</w:t>
      </w:r>
    </w:p>
    <w:p>
      <w:pPr>
        <w:jc w:val="both"/>
      </w:pPr>
      <w:r>
        <w:t xml:space="preserve">      .contains(genericNotificationTypeName)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