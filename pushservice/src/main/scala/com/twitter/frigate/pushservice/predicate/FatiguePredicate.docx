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com.twitter.frigate.common.predicate.FatiguePredicate._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com.twitter.frigate.thriftscala.{NotificationDisplayLocation =&gt; DisplayLocation}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FatiguePredicate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Predicate that operates on a candidate, and applies custom fatigue rules for the slice of history only</w:t>
      </w:r>
    </w:p>
    <w:p>
      <w:pPr>
        <w:jc w:val="both"/>
      </w:pPr>
      <w:r>
        <w:t xml:space="preserve">   * corresponding to a given rec type.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interval</w:t>
      </w:r>
    </w:p>
    <w:p>
      <w:pPr>
        <w:jc w:val="both"/>
      </w:pPr>
      <w:r>
        <w:t xml:space="preserve">   * @param maxInInterval</w:t>
      </w:r>
    </w:p>
    <w:p>
      <w:pPr>
        <w:jc w:val="both"/>
      </w:pPr>
      <w:r>
        <w:t xml:space="preserve">   * @param minInterval</w:t>
      </w:r>
    </w:p>
    <w:p>
      <w:pPr>
        <w:jc w:val="both"/>
      </w:pPr>
      <w:r>
        <w:t xml:space="preserve">   * @param recommendationType</w:t>
      </w:r>
    </w:p>
    <w:p>
      <w:pPr>
        <w:jc w:val="both"/>
      </w:pPr>
      <w:r>
        <w:t xml:space="preserve">   * @param statsReceiver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recTypeOnly(</w:t>
      </w:r>
    </w:p>
    <w:p>
      <w:pPr>
        <w:jc w:val="both"/>
      </w:pPr>
      <w:r>
        <w:t xml:space="preserve">    interval: Duration,</w:t>
      </w:r>
    </w:p>
    <w:p>
      <w:pPr>
        <w:jc w:val="both"/>
      </w:pPr>
      <w:r>
        <w:t xml:space="preserve">    maxInInterval: Int,</w:t>
      </w:r>
    </w:p>
    <w:p>
      <w:pPr>
        <w:jc w:val="both"/>
      </w:pPr>
      <w:r>
        <w:t xml:space="preserve">    minInterval: Duration,</w:t>
      </w:r>
    </w:p>
    <w:p>
      <w:pPr>
        <w:jc w:val="both"/>
      </w:pPr>
      <w:r>
        <w:t xml:space="preserve">    recommendationType: CommonRecommendationType,</w:t>
      </w:r>
    </w:p>
    <w:p>
      <w:pPr>
        <w:jc w:val="both"/>
      </w:pPr>
      <w:r>
        <w:t xml:space="preserve">    notificationDisplayLocation: DisplayLocation = DisplayLocation.PushToMobileDevice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build(</w:t>
      </w:r>
    </w:p>
    <w:p>
      <w:pPr>
        <w:jc w:val="both"/>
      </w:pPr>
      <w:r>
        <w:t xml:space="preserve">      interval = interval,</w:t>
      </w:r>
    </w:p>
    <w:p>
      <w:pPr>
        <w:jc w:val="both"/>
      </w:pPr>
      <w:r>
        <w:t xml:space="preserve">      maxInInterval = maxInInterval,</w:t>
      </w:r>
    </w:p>
    <w:p>
      <w:pPr>
        <w:jc w:val="both"/>
      </w:pPr>
      <w:r>
        <w:t xml:space="preserve">      minInterval = minInterval,</w:t>
      </w:r>
    </w:p>
    <w:p>
      <w:pPr>
        <w:jc w:val="both"/>
      </w:pPr>
      <w:r>
        <w:t xml:space="preserve">      filterHistory = recOnlyFilter(recommendationType),</w:t>
      </w:r>
    </w:p>
    <w:p>
      <w:pPr>
        <w:jc w:val="both"/>
      </w:pPr>
      <w:r>
        <w:t xml:space="preserve">      notificationDisplayLocation = notificationDisplayLocation</w:t>
      </w:r>
    </w:p>
    <w:p>
      <w:pPr>
        <w:jc w:val="both"/>
      </w:pPr>
      <w:r>
        <w:t xml:space="preserve">    ).flatContraMap { candidate: PushCandidate =&gt; candidate.target.history }</w:t>
      </w:r>
    </w:p>
    <w:p>
      <w:pPr>
        <w:jc w:val="both"/>
      </w:pPr>
      <w:r>
        <w:t xml:space="preserve">      .withStats(statsReceiver.scope(s"predicate_${recTypeOnlyFatigue}"))</w:t>
      </w:r>
    </w:p>
    <w:p>
      <w:pPr>
        <w:jc w:val="both"/>
      </w:pPr>
      <w:r>
        <w:t xml:space="preserve">      .withName(recTypeOnlyFatigue)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Predicate that operates on a candidate, and applies custom fatigue rules for the slice of history only</w:t>
      </w:r>
    </w:p>
    <w:p>
      <w:pPr>
        <w:jc w:val="both"/>
      </w:pPr>
      <w:r>
        <w:t xml:space="preserve">   * corresponding to specified rec types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interval</w:t>
      </w:r>
    </w:p>
    <w:p>
      <w:pPr>
        <w:jc w:val="both"/>
      </w:pPr>
      <w:r>
        <w:t xml:space="preserve">   * @param maxInInterval</w:t>
      </w:r>
    </w:p>
    <w:p>
      <w:pPr>
        <w:jc w:val="both"/>
      </w:pPr>
      <w:r>
        <w:t xml:space="preserve">   * @param minInterval</w:t>
      </w:r>
    </w:p>
    <w:p>
      <w:pPr>
        <w:jc w:val="both"/>
      </w:pPr>
      <w:r>
        <w:t xml:space="preserve">   * @param statsReceiver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recTypeSetOnly(</w:t>
      </w:r>
    </w:p>
    <w:p>
      <w:pPr>
        <w:jc w:val="both"/>
      </w:pPr>
      <w:r>
        <w:t xml:space="preserve">    interval: Duration,</w:t>
      </w:r>
    </w:p>
    <w:p>
      <w:pPr>
        <w:jc w:val="both"/>
      </w:pPr>
      <w:r>
        <w:t xml:space="preserve">    maxInInterval: Int,</w:t>
      </w:r>
    </w:p>
    <w:p>
      <w:pPr>
        <w:jc w:val="both"/>
      </w:pPr>
      <w:r>
        <w:t xml:space="preserve">    minInterval: Duration,</w:t>
      </w:r>
    </w:p>
    <w:p>
      <w:pPr>
        <w:jc w:val="both"/>
      </w:pPr>
      <w:r>
        <w:t xml:space="preserve">    recTypes: Set[CommonRecommendationType],</w:t>
      </w:r>
    </w:p>
    <w:p>
      <w:pPr>
        <w:jc w:val="both"/>
      </w:pPr>
      <w:r>
        <w:t xml:space="preserve">    notificationDisplayLocation: DisplayLocation = DisplayLocation.PushToMobileDevice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"rec_type_set_fatigue"</w:t>
      </w:r>
    </w:p>
    <w:p>
      <w:pPr>
        <w:jc w:val="both"/>
      </w:pPr>
      <w:r>
        <w:t xml:space="preserve">    build(</w:t>
      </w:r>
    </w:p>
    <w:p>
      <w:pPr>
        <w:jc w:val="both"/>
      </w:pPr>
      <w:r>
        <w:t xml:space="preserve">      interval = interval,</w:t>
      </w:r>
    </w:p>
    <w:p>
      <w:pPr>
        <w:jc w:val="both"/>
      </w:pPr>
      <w:r>
        <w:t xml:space="preserve">      maxInInterval = maxInInterval,</w:t>
      </w:r>
    </w:p>
    <w:p>
      <w:pPr>
        <w:jc w:val="both"/>
      </w:pPr>
      <w:r>
        <w:t xml:space="preserve">      minInterval = minInterval,</w:t>
      </w:r>
    </w:p>
    <w:p>
      <w:pPr>
        <w:jc w:val="both"/>
      </w:pPr>
      <w:r>
        <w:t xml:space="preserve">      filterHistory = recTypesOnlyFilter(recTypes),</w:t>
      </w:r>
    </w:p>
    <w:p>
      <w:pPr>
        <w:jc w:val="both"/>
      </w:pPr>
      <w:r>
        <w:t xml:space="preserve">      notificationDisplayLocation = notificationDisplayLocation</w:t>
      </w:r>
    </w:p>
    <w:p>
      <w:pPr>
        <w:jc w:val="both"/>
      </w:pPr>
      <w:r>
        <w:t xml:space="preserve">    ).flatContraMap { candidate: PushCandidate =&gt; candidate.target.history }</w:t>
      </w:r>
    </w:p>
    <w:p>
      <w:pPr>
        <w:jc w:val="both"/>
      </w:pPr>
      <w:r>
        <w:t xml:space="preserve">      .withStats(statsReceiver.scope(s"${name}_predicate"))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