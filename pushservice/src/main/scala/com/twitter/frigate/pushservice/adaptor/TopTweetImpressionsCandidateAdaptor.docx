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com.twitter.frigate.pushservice.adaptor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com.twitter.frigate.common.base.CandidateSource</w:t>
      </w:r>
    </w:p>
    <w:p>
      <w:pPr>
        <w:jc w:val="both"/>
      </w:pPr>
      <w:r>
        <w:t>import com.twitter.frigate.common.base.CandidateSourceEligible</w:t>
      </w:r>
    </w:p>
    <w:p>
      <w:pPr>
        <w:jc w:val="both"/>
      </w:pPr>
      <w:r>
        <w:t>import com.twitter.frigate.common.base.TopTweetImpressionsCandidate</w:t>
      </w:r>
    </w:p>
    <w:p>
      <w:pPr>
        <w:jc w:val="both"/>
      </w:pPr>
      <w:r>
        <w:t>import com.twitter.frigate.common.store.RecentTweetsQuery</w:t>
      </w:r>
    </w:p>
    <w:p>
      <w:pPr>
        <w:jc w:val="both"/>
      </w:pPr>
      <w:r>
        <w:t>import com.twitter.frigate.common.util.SnowflakeUtils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com.twitter.frigate.pushservice.store.TweetImpressionsStore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com.twitter.storehaus.FutureOps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TweetImpressionsCandidate(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tweetyPieResultOpt: Option[TweetyPieResult],</w:t>
      </w:r>
    </w:p>
    <w:p>
      <w:pPr>
        <w:jc w:val="both"/>
      </w:pPr>
      <w:r>
        <w:t xml:space="preserve">  impressionsCountOpt: Option[Long])</w:t>
      </w:r>
    </w:p>
    <w:p>
      <w:pPr>
        <w:jc w:val="both"/>
      </w:pPr>
      <w:r/>
    </w:p>
    <w:p>
      <w:pPr>
        <w:jc w:val="both"/>
      </w:pPr>
      <w:r>
        <w:t>case class TopTweetImpressionsCandidateAdaptor(</w:t>
      </w:r>
    </w:p>
    <w:p>
      <w:pPr>
        <w:jc w:val="both"/>
      </w:pPr>
      <w:r>
        <w:t xml:space="preserve">  recentTweetsFromTflockStore: ReadableStore[RecentTweetsQuery, Seq[Seq[Long]]],</w:t>
      </w:r>
    </w:p>
    <w:p>
      <w:pPr>
        <w:jc w:val="both"/>
      </w:pPr>
      <w:r>
        <w:t xml:space="preserve">  tweetyPieStore: ReadableStore[Long, TweetyPieResult],</w:t>
      </w:r>
    </w:p>
    <w:p>
      <w:pPr>
        <w:jc w:val="both"/>
      </w:pPr>
      <w:r>
        <w:t xml:space="preserve">  tweetyPieStoreNoVF: ReadableStore[Long, TweetyPieResult],</w:t>
      </w:r>
    </w:p>
    <w:p>
      <w:pPr>
        <w:jc w:val="both"/>
      </w:pPr>
      <w:r>
        <w:t xml:space="preserve">  tweetImpressionsStore: TweetImpressionsStore,</w:t>
      </w:r>
    </w:p>
    <w:p>
      <w:pPr>
        <w:jc w:val="both"/>
      </w:pPr>
      <w:r>
        <w:t xml:space="preserve">  globalStats: StatsReceiver)</w:t>
      </w:r>
    </w:p>
    <w:p>
      <w:pPr>
        <w:jc w:val="both"/>
      </w:pPr>
      <w:r>
        <w:t xml:space="preserve">    extends CandidateSource[Target, RawCandidate]</w:t>
      </w:r>
    </w:p>
    <w:p>
      <w:pPr>
        <w:jc w:val="both"/>
      </w:pPr>
      <w:r>
        <w:t xml:space="preserve">    with CandidateSourceEligible[Target, RawCandidate] {</w:t>
      </w:r>
    </w:p>
    <w:p>
      <w:pPr>
        <w:jc w:val="both"/>
      </w:pPr>
      <w:r/>
    </w:p>
    <w:p>
      <w:pPr>
        <w:jc w:val="both"/>
      </w:pPr>
      <w:r>
        <w:t xml:space="preserve">  private val stats = globalStats.scope("TopTweetImpressionsAdaptor")</w:t>
      </w:r>
    </w:p>
    <w:p>
      <w:pPr>
        <w:jc w:val="both"/>
      </w:pPr>
      <w:r>
        <w:t xml:space="preserve">  private val tweetImpressionsCandsStat = stats.stat("top_tweet_impressions_cands_dist")</w:t>
      </w:r>
    </w:p>
    <w:p>
      <w:pPr>
        <w:jc w:val="both"/>
      </w:pPr>
      <w:r/>
    </w:p>
    <w:p>
      <w:pPr>
        <w:jc w:val="both"/>
      </w:pPr>
      <w:r>
        <w:t xml:space="preserve">  private val eligibleUsersCounter = stats.counter("eligible_users")</w:t>
      </w:r>
    </w:p>
    <w:p>
      <w:pPr>
        <w:jc w:val="both"/>
      </w:pPr>
      <w:r>
        <w:t xml:space="preserve">  private val noneligibleUsersCounter = stats.counter("noneligible_users")</w:t>
      </w:r>
    </w:p>
    <w:p>
      <w:pPr>
        <w:jc w:val="both"/>
      </w:pPr>
      <w:r>
        <w:t xml:space="preserve">  private val meetsMinTweetsRequiredCounter = stats.counter("meets_min_tweets_required")</w:t>
      </w:r>
    </w:p>
    <w:p>
      <w:pPr>
        <w:jc w:val="both"/>
      </w:pPr>
      <w:r>
        <w:t xml:space="preserve">  private val belowMinTweetsRequiredCounter = stats.counter("below_min_tweets_required")</w:t>
      </w:r>
    </w:p>
    <w:p>
      <w:pPr>
        <w:jc w:val="both"/>
      </w:pPr>
      <w:r>
        <w:t xml:space="preserve">  private val aboveMaxInboundFavoritesCounter = stats.counter("above_max_inbound_favorites")</w:t>
      </w:r>
    </w:p>
    <w:p>
      <w:pPr>
        <w:jc w:val="both"/>
      </w:pPr>
      <w:r>
        <w:t xml:space="preserve">  private val meetsImpressionsRequiredCounter = stats.counter("meets_impressions_required")</w:t>
      </w:r>
    </w:p>
    <w:p>
      <w:pPr>
        <w:jc w:val="both"/>
      </w:pPr>
      <w:r>
        <w:t xml:space="preserve">  private val belowImpressionsRequiredCounter = stats.counter("below_impressions_required")</w:t>
      </w:r>
    </w:p>
    <w:p>
      <w:pPr>
        <w:jc w:val="both"/>
      </w:pPr>
      <w:r>
        <w:t xml:space="preserve">  private val meetsFavoritesThresholdCounter = stats.counter("meets_favorites_threshold")</w:t>
      </w:r>
    </w:p>
    <w:p>
      <w:pPr>
        <w:jc w:val="both"/>
      </w:pPr>
      <w:r>
        <w:t xml:space="preserve">  private val aboveFavoritesThresholdCounter = stats.counter("above_favorites_threshold")</w:t>
      </w:r>
    </w:p>
    <w:p>
      <w:pPr>
        <w:jc w:val="both"/>
      </w:pPr>
      <w:r>
        <w:t xml:space="preserve">  private val emptyImpressionsMapCounter = stats.counter("empty_impressions_map")</w:t>
      </w:r>
    </w:p>
    <w:p>
      <w:pPr>
        <w:jc w:val="both"/>
      </w:pPr>
      <w:r/>
    </w:p>
    <w:p>
      <w:pPr>
        <w:jc w:val="both"/>
      </w:pPr>
      <w:r>
        <w:t xml:space="preserve">  private val tflockResultsStat = stats.stat("tflock", "results")</w:t>
      </w:r>
    </w:p>
    <w:p>
      <w:pPr>
        <w:jc w:val="both"/>
      </w:pPr>
      <w:r>
        <w:t xml:space="preserve">  private val emptyTflockResult = stats.counter("tflock", "empty_result")</w:t>
      </w:r>
    </w:p>
    <w:p>
      <w:pPr>
        <w:jc w:val="both"/>
      </w:pPr>
      <w:r>
        <w:t xml:space="preserve">  private val nonEmptyTflockResult = stats.counter("tflock", "non_empty_result")</w:t>
      </w:r>
    </w:p>
    <w:p>
      <w:pPr>
        <w:jc w:val="both"/>
      </w:pPr>
      <w:r/>
    </w:p>
    <w:p>
      <w:pPr>
        <w:jc w:val="both"/>
      </w:pPr>
      <w:r>
        <w:t xml:space="preserve">  private val originalTweetsStat = stats.stat("tweets", "original_tweets")</w:t>
      </w:r>
    </w:p>
    <w:p>
      <w:pPr>
        <w:jc w:val="both"/>
      </w:pPr>
      <w:r>
        <w:t xml:space="preserve">  private val retweetsStat = stats.stat("tweets", "retweets")</w:t>
      </w:r>
    </w:p>
    <w:p>
      <w:pPr>
        <w:jc w:val="both"/>
      </w:pPr>
      <w:r>
        <w:t xml:space="preserve">  private val allRetweetsOnlyCounter = stats.counter("tweets", "all_retweets_only")</w:t>
      </w:r>
    </w:p>
    <w:p>
      <w:pPr>
        <w:jc w:val="both"/>
      </w:pPr>
      <w:r>
        <w:t xml:space="preserve">  private val allOriginalTweetsOnlyCounter = stats.counter("tweets", "all_original_tweets_only")</w:t>
      </w:r>
    </w:p>
    <w:p>
      <w:pPr>
        <w:jc w:val="both"/>
      </w:pPr>
      <w:r/>
    </w:p>
    <w:p>
      <w:pPr>
        <w:jc w:val="both"/>
      </w:pPr>
      <w:r>
        <w:t xml:space="preserve">  private val emptyTweetypieMap = stats.counter("", "empty_tweetypie_map")</w:t>
      </w:r>
    </w:p>
    <w:p>
      <w:pPr>
        <w:jc w:val="both"/>
      </w:pPr>
      <w:r>
        <w:t xml:space="preserve">  private val emptyTweetyPieResult = stats.stat("", "empty_tweetypie_result")</w:t>
      </w:r>
    </w:p>
    <w:p>
      <w:pPr>
        <w:jc w:val="both"/>
      </w:pPr>
      <w:r>
        <w:t xml:space="preserve">  private val allEmptyTweetypieResults = stats.counter("", "all_empty_tweetypie_results")</w:t>
      </w:r>
    </w:p>
    <w:p>
      <w:pPr>
        <w:jc w:val="both"/>
      </w:pPr>
      <w:r/>
    </w:p>
    <w:p>
      <w:pPr>
        <w:jc w:val="both"/>
      </w:pPr>
      <w:r>
        <w:t xml:space="preserve">  private val eligibleUsersAfterImpressionsFilter =</w:t>
      </w:r>
    </w:p>
    <w:p>
      <w:pPr>
        <w:jc w:val="both"/>
      </w:pPr>
      <w:r>
        <w:t xml:space="preserve">    stats.counter("eligible_users_after_impressions_filter")</w:t>
      </w:r>
    </w:p>
    <w:p>
      <w:pPr>
        <w:jc w:val="both"/>
      </w:pPr>
      <w:r>
        <w:t xml:space="preserve">  private val eligibleUsersAfterFavoritesFilter =</w:t>
      </w:r>
    </w:p>
    <w:p>
      <w:pPr>
        <w:jc w:val="both"/>
      </w:pPr>
      <w:r>
        <w:t xml:space="preserve">    stats.counter("eligible_users_after_favorites_filter")</w:t>
      </w:r>
    </w:p>
    <w:p>
      <w:pPr>
        <w:jc w:val="both"/>
      </w:pPr>
      <w:r>
        <w:t xml:space="preserve">  private val eligibleUsersWithEligibleTweets =</w:t>
      </w:r>
    </w:p>
    <w:p>
      <w:pPr>
        <w:jc w:val="both"/>
      </w:pPr>
      <w:r>
        <w:t xml:space="preserve">    stats.counter("eligible_users_with_eligible_tweets")</w:t>
      </w:r>
    </w:p>
    <w:p>
      <w:pPr>
        <w:jc w:val="both"/>
      </w:pPr>
      <w:r/>
    </w:p>
    <w:p>
      <w:pPr>
        <w:jc w:val="both"/>
      </w:pPr>
      <w:r>
        <w:t xml:space="preserve">  private val eligibleTweetCands = stats.stat("eligible_tweet_cands")</w:t>
      </w:r>
    </w:p>
    <w:p>
      <w:pPr>
        <w:jc w:val="both"/>
      </w:pPr>
      <w:r>
        <w:t xml:space="preserve">  private val getCandsRequestCounter =</w:t>
      </w:r>
    </w:p>
    <w:p>
      <w:pPr>
        <w:jc w:val="both"/>
      </w:pPr>
      <w:r>
        <w:t xml:space="preserve">    stats.counter("top_tweet_impressions_get_request")</w:t>
      </w:r>
    </w:p>
    <w:p>
      <w:pPr>
        <w:jc w:val="both"/>
      </w:pPr>
      <w:r/>
    </w:p>
    <w:p>
      <w:pPr>
        <w:jc w:val="both"/>
      </w:pPr>
      <w:r>
        <w:t xml:space="preserve">  override val name: String = this.getClass.getSimpleName</w:t>
      </w:r>
    </w:p>
    <w:p>
      <w:pPr>
        <w:jc w:val="both"/>
      </w:pPr>
      <w:r/>
    </w:p>
    <w:p>
      <w:pPr>
        <w:jc w:val="both"/>
      </w:pPr>
      <w:r>
        <w:t xml:space="preserve">  override def get(inputTarget: Target): Future[Option[Seq[RawCandidate]]] = {</w:t>
      </w:r>
    </w:p>
    <w:p>
      <w:pPr>
        <w:jc w:val="both"/>
      </w:pPr>
      <w:r>
        <w:t xml:space="preserve">    getCandsRequestCounter.incr()</w:t>
      </w:r>
    </w:p>
    <w:p>
      <w:pPr>
        <w:jc w:val="both"/>
      </w:pPr>
      <w:r>
        <w:t xml:space="preserve">    val eligibleCandidatesFut = getTweetImpressionsCandidates(inputTarget)</w:t>
      </w:r>
    </w:p>
    <w:p>
      <w:pPr>
        <w:jc w:val="both"/>
      </w:pPr>
      <w:r>
        <w:t xml:space="preserve">    eligibleCandidatesFut.map { eligibleCandidates =&gt;</w:t>
      </w:r>
    </w:p>
    <w:p>
      <w:pPr>
        <w:jc w:val="both"/>
      </w:pPr>
      <w:r>
        <w:t xml:space="preserve">      if (eligibleCandidates.nonEmpty) {</w:t>
      </w:r>
    </w:p>
    <w:p>
      <w:pPr>
        <w:jc w:val="both"/>
      </w:pPr>
      <w:r>
        <w:t xml:space="preserve">        eligibleUsersWithEligibleTweets.incr()</w:t>
      </w:r>
    </w:p>
    <w:p>
      <w:pPr>
        <w:jc w:val="both"/>
      </w:pPr>
      <w:r>
        <w:t xml:space="preserve">        eligibleTweetCands.add(eligibleCandidates.size)</w:t>
      </w:r>
    </w:p>
    <w:p>
      <w:pPr>
        <w:jc w:val="both"/>
      </w:pPr>
      <w:r>
        <w:t xml:space="preserve">        val candidate = getMostImpressionsTweet(eligibleCandidates)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generateTopTweetImpressionsCandidate(</w:t>
      </w:r>
    </w:p>
    <w:p>
      <w:pPr>
        <w:jc w:val="both"/>
      </w:pPr>
      <w:r>
        <w:t xml:space="preserve">              inputTarget,</w:t>
      </w:r>
    </w:p>
    <w:p>
      <w:pPr>
        <w:jc w:val="both"/>
      </w:pPr>
      <w:r>
        <w:t xml:space="preserve">              candidate.tweetId,</w:t>
      </w:r>
    </w:p>
    <w:p>
      <w:pPr>
        <w:jc w:val="both"/>
      </w:pPr>
      <w:r>
        <w:t xml:space="preserve">              candidate.tweetyPieResultOpt,</w:t>
      </w:r>
    </w:p>
    <w:p>
      <w:pPr>
        <w:jc w:val="both"/>
      </w:pPr>
      <w:r>
        <w:t xml:space="preserve">              candidate.impressionsCountOpt.getOrElse(0L))))</w:t>
      </w:r>
    </w:p>
    <w:p>
      <w:pPr>
        <w:jc w:val="both"/>
      </w:pPr>
      <w:r>
        <w:t xml:space="preserve">      } else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getTweetImpressionsCandidates(</w:t>
      </w:r>
    </w:p>
    <w:p>
      <w:pPr>
        <w:jc w:val="both"/>
      </w:pPr>
      <w:r>
        <w:t xml:space="preserve">    inputTarget: Target</w:t>
      </w:r>
    </w:p>
    <w:p>
      <w:pPr>
        <w:jc w:val="both"/>
      </w:pPr>
      <w:r>
        <w:t xml:space="preserve">  ): Future[Seq[TweetImpressionsCandidate]] = {</w:t>
      </w:r>
    </w:p>
    <w:p>
      <w:pPr>
        <w:jc w:val="both"/>
      </w:pPr>
      <w:r>
        <w:t xml:space="preserve">    val originalTweets = getRecentOriginalTweetsForUser(inputTarget)</w:t>
      </w:r>
    </w:p>
    <w:p>
      <w:pPr>
        <w:jc w:val="both"/>
      </w:pPr>
      <w:r>
        <w:t xml:space="preserve">    originalTweets.flatMap { tweetyPieResultsMap =&gt;</w:t>
      </w:r>
    </w:p>
    <w:p>
      <w:pPr>
        <w:jc w:val="both"/>
      </w:pPr>
      <w:r>
        <w:t xml:space="preserve">      val numDaysSearchForOriginalTweets =</w:t>
      </w:r>
    </w:p>
    <w:p>
      <w:pPr>
        <w:jc w:val="both"/>
      </w:pPr>
      <w:r>
        <w:t xml:space="preserve">        inputTarget.params(FS.TopTweetImpressionsOriginalTweetsNumDaysSearch)</w:t>
      </w:r>
    </w:p>
    <w:p>
      <w:pPr>
        <w:jc w:val="both"/>
      </w:pPr>
      <w:r>
        <w:t xml:space="preserve">      val moreRecentTweetIds =</w:t>
      </w:r>
    </w:p>
    <w:p>
      <w:pPr>
        <w:jc w:val="both"/>
      </w:pPr>
      <w:r>
        <w:t xml:space="preserve">        getMoreRecentTweetIds(tweetyPieResultsMap.keySet.toSeq, numDaysSearchForOriginalTweets)</w:t>
      </w:r>
    </w:p>
    <w:p>
      <w:pPr>
        <w:jc w:val="both"/>
      </w:pPr>
      <w:r>
        <w:t xml:space="preserve">      val isEligible = isEligibleUser(inputTarget, tweetyPieResultsMap, moreRecentTweetIds)</w:t>
      </w:r>
    </w:p>
    <w:p>
      <w:pPr>
        <w:jc w:val="both"/>
      </w:pPr>
      <w:r>
        <w:t xml:space="preserve">      if (isEligible) filterByEligibility(inputTarget, tweetyPieResultsMap, moreRecentTweetIds)</w:t>
      </w:r>
    </w:p>
    <w:p>
      <w:pPr>
        <w:jc w:val="both"/>
      </w:pPr>
      <w:r>
        <w:t xml:space="preserve">      else Future.Nil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getRecentOriginalTweetsForUser(</w:t>
      </w:r>
    </w:p>
    <w:p>
      <w:pPr>
        <w:jc w:val="both"/>
      </w:pPr>
      <w:r>
        <w:t xml:space="preserve">    targetUser: Target</w:t>
      </w:r>
    </w:p>
    <w:p>
      <w:pPr>
        <w:jc w:val="both"/>
      </w:pPr>
      <w:r>
        <w:t xml:space="preserve">  ): Future[Map[Long, TweetyPieResult]] = {</w:t>
      </w:r>
    </w:p>
    <w:p>
      <w:pPr>
        <w:jc w:val="both"/>
      </w:pPr>
      <w:r>
        <w:t xml:space="preserve">    val tweetyPieResultsMapFut = getTflockStoreResults(targetUser).flatMap { recentTweetIds =&gt;</w:t>
      </w:r>
    </w:p>
    <w:p>
      <w:pPr>
        <w:jc w:val="both"/>
      </w:pPr>
      <w:r>
        <w:t xml:space="preserve">      FutureOps.mapCollect((targetUser.params(FS.EnableVFInTweetypie) match {</w:t>
      </w:r>
    </w:p>
    <w:p>
      <w:pPr>
        <w:jc w:val="both"/>
      </w:pPr>
      <w:r>
        <w:t xml:space="preserve">        case true =&gt; tweetyPieStore</w:t>
      </w:r>
    </w:p>
    <w:p>
      <w:pPr>
        <w:jc w:val="both"/>
      </w:pPr>
      <w:r>
        <w:t xml:space="preserve">        case false =&gt; tweetyPieStoreNoVF</w:t>
      </w:r>
    </w:p>
    <w:p>
      <w:pPr>
        <w:jc w:val="both"/>
      </w:pPr>
      <w:r>
        <w:t xml:space="preserve">      }).multiGet(recentTweetIds.toSet))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tweetyPieResultsMapFut.map { tweetyPieResultsMap =&gt;</w:t>
      </w:r>
    </w:p>
    <w:p>
      <w:pPr>
        <w:jc w:val="both"/>
      </w:pPr>
      <w:r>
        <w:t xml:space="preserve">      if (tweetyPieResultsMap.isEmpty) {</w:t>
      </w:r>
    </w:p>
    <w:p>
      <w:pPr>
        <w:jc w:val="both"/>
      </w:pPr>
      <w:r>
        <w:t xml:space="preserve">        emptyTweetypieMap.incr()</w:t>
      </w:r>
    </w:p>
    <w:p>
      <w:pPr>
        <w:jc w:val="both"/>
      </w:pPr>
      <w:r>
        <w:t xml:space="preserve">        Map.empty</w:t>
      </w:r>
    </w:p>
    <w:p>
      <w:pPr>
        <w:jc w:val="both"/>
      </w:pPr>
      <w:r>
        <w:t xml:space="preserve">      } else removeRetweets(tweetyPieResultsMap)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getTflockStoreResults(targetUser: Target): Future[Seq[Long]] = {</w:t>
      </w:r>
    </w:p>
    <w:p>
      <w:pPr>
        <w:jc w:val="both"/>
      </w:pPr>
      <w:r>
        <w:t xml:space="preserve">    val maxResults = targetUser.params(FS.TopTweetImpressionsRecentTweetsByAuthorStoreMaxResults)</w:t>
      </w:r>
    </w:p>
    <w:p>
      <w:pPr>
        <w:jc w:val="both"/>
      </w:pPr>
      <w:r>
        <w:t xml:space="preserve">    val maxAge = targetUser.params(FS.TopTweetImpressionsTotalFavoritesLimitNumDaysSearch)</w:t>
      </w:r>
    </w:p>
    <w:p>
      <w:pPr>
        <w:jc w:val="both"/>
      </w:pPr>
      <w:r>
        <w:t xml:space="preserve">    val recentTweetsQuery =</w:t>
      </w:r>
    </w:p>
    <w:p>
      <w:pPr>
        <w:jc w:val="both"/>
      </w:pPr>
      <w:r>
        <w:t xml:space="preserve">      RecentTweetsQuery(</w:t>
      </w:r>
    </w:p>
    <w:p>
      <w:pPr>
        <w:jc w:val="both"/>
      </w:pPr>
      <w:r>
        <w:t xml:space="preserve">        userIds = Seq(targetUser.targetId),</w:t>
      </w:r>
    </w:p>
    <w:p>
      <w:pPr>
        <w:jc w:val="both"/>
      </w:pPr>
      <w:r>
        <w:t xml:space="preserve">        maxResults = maxResults,</w:t>
      </w:r>
    </w:p>
    <w:p>
      <w:pPr>
        <w:jc w:val="both"/>
      </w:pPr>
      <w:r>
        <w:t xml:space="preserve">        maxAge = maxAge.days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recentTweetsFromTflockStore</w:t>
      </w:r>
    </w:p>
    <w:p>
      <w:pPr>
        <w:jc w:val="both"/>
      </w:pPr>
      <w:r>
        <w:t xml:space="preserve">      .get(recentTweetsQuery).map {</w:t>
      </w:r>
    </w:p>
    <w:p>
      <w:pPr>
        <w:jc w:val="both"/>
      </w:pPr>
      <w:r>
        <w:t xml:space="preserve">        case Some(tweetIdsAll) =&gt;</w:t>
      </w:r>
    </w:p>
    <w:p>
      <w:pPr>
        <w:jc w:val="both"/>
      </w:pPr>
      <w:r>
        <w:t xml:space="preserve">          val tweetIds = tweetIdsAll.headOption.getOrElse(Seq.empty)</w:t>
      </w:r>
    </w:p>
    <w:p>
      <w:pPr>
        <w:jc w:val="both"/>
      </w:pPr>
      <w:r>
        <w:t xml:space="preserve">          val numTweets = tweetIds.size</w:t>
      </w:r>
    </w:p>
    <w:p>
      <w:pPr>
        <w:jc w:val="both"/>
      </w:pPr>
      <w:r>
        <w:t xml:space="preserve">          if (numTweets &gt; 0) {</w:t>
      </w:r>
    </w:p>
    <w:p>
      <w:pPr>
        <w:jc w:val="both"/>
      </w:pPr>
      <w:r>
        <w:t xml:space="preserve">            tflockResultsStat.add(numTweets)</w:t>
      </w:r>
    </w:p>
    <w:p>
      <w:pPr>
        <w:jc w:val="both"/>
      </w:pPr>
      <w:r>
        <w:t xml:space="preserve">            nonEmptyTflockResult.incr()</w:t>
      </w:r>
    </w:p>
    <w:p>
      <w:pPr>
        <w:jc w:val="both"/>
      </w:pPr>
      <w:r>
        <w:t xml:space="preserve">          } else emptyTflockResult.incr()</w:t>
      </w:r>
    </w:p>
    <w:p>
      <w:pPr>
        <w:jc w:val="both"/>
      </w:pPr>
      <w:r>
        <w:t xml:space="preserve">          tweetIds</w:t>
      </w:r>
    </w:p>
    <w:p>
      <w:pPr>
        <w:jc w:val="both"/>
      </w:pPr>
      <w:r>
        <w:t xml:space="preserve">        case _ =&gt; 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removeRetweets(</w:t>
      </w:r>
    </w:p>
    <w:p>
      <w:pPr>
        <w:jc w:val="both"/>
      </w:pPr>
      <w:r>
        <w:t xml:space="preserve">    tweetyPieResultsMap: Map[Long, Option[TweetyPieResult]]</w:t>
      </w:r>
    </w:p>
    <w:p>
      <w:pPr>
        <w:jc w:val="both"/>
      </w:pPr>
      <w:r>
        <w:t xml:space="preserve">  ): Map[Long, TweetyPieResult] = {</w:t>
      </w:r>
    </w:p>
    <w:p>
      <w:pPr>
        <w:jc w:val="both"/>
      </w:pPr>
      <w:r>
        <w:t xml:space="preserve">    val nonEmptyTweetyPieResults: Map[Long, TweetyPieResult] = tweetyPieResultsMap.collect {</w:t>
      </w:r>
    </w:p>
    <w:p>
      <w:pPr>
        <w:jc w:val="both"/>
      </w:pPr>
      <w:r>
        <w:t xml:space="preserve">      case (key, Some(value)) =&gt; (key, 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emptyTweetyPieResult.add(tweetyPieResultsMap.size - nonEmptyTweetyPieResults.size)</w:t>
      </w:r>
    </w:p>
    <w:p>
      <w:pPr>
        <w:jc w:val="both"/>
      </w:pPr>
      <w:r/>
    </w:p>
    <w:p>
      <w:pPr>
        <w:jc w:val="both"/>
      </w:pPr>
      <w:r>
        <w:t xml:space="preserve">    if (nonEmptyTweetyPieResults.nonEmpty) {</w:t>
      </w:r>
    </w:p>
    <w:p>
      <w:pPr>
        <w:jc w:val="both"/>
      </w:pPr>
      <w:r>
        <w:t xml:space="preserve">      val originalTweets = nonEmptyTweetyPieResults.filter {</w:t>
      </w:r>
    </w:p>
    <w:p>
      <w:pPr>
        <w:jc w:val="both"/>
      </w:pPr>
      <w:r>
        <w:t xml:space="preserve">        case (_, tweetyPieResult) =&gt;</w:t>
      </w:r>
    </w:p>
    <w:p>
      <w:pPr>
        <w:jc w:val="both"/>
      </w:pPr>
      <w:r>
        <w:t xml:space="preserve">          tweetyPieResult.sourceTweet.isEmpty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numOriginalTweets = originalTweets.size</w:t>
      </w:r>
    </w:p>
    <w:p>
      <w:pPr>
        <w:jc w:val="both"/>
      </w:pPr>
      <w:r>
        <w:t xml:space="preserve">      val numRetweets = nonEmptyTweetyPieResults.size - originalTweets.size</w:t>
      </w:r>
    </w:p>
    <w:p>
      <w:pPr>
        <w:jc w:val="both"/>
      </w:pPr>
      <w:r>
        <w:t xml:space="preserve">      originalTweetsStat.add(numOriginalTweets)</w:t>
      </w:r>
    </w:p>
    <w:p>
      <w:pPr>
        <w:jc w:val="both"/>
      </w:pPr>
      <w:r>
        <w:t xml:space="preserve">      retweetsStat.add(numRetweets)</w:t>
      </w:r>
    </w:p>
    <w:p>
      <w:pPr>
        <w:jc w:val="both"/>
      </w:pPr>
      <w:r>
        <w:t xml:space="preserve">      if (numRetweets == 0) allOriginalTweetsOnlyCounter.incr()</w:t>
      </w:r>
    </w:p>
    <w:p>
      <w:pPr>
        <w:jc w:val="both"/>
      </w:pPr>
      <w:r>
        <w:t xml:space="preserve">      if (numOriginalTweets == 0) allRetweetsOnlyCounter.incr()</w:t>
      </w:r>
    </w:p>
    <w:p>
      <w:pPr>
        <w:jc w:val="both"/>
      </w:pPr>
      <w:r>
        <w:t xml:space="preserve">      originalTweets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allEmptyTweetypieResults.incr()</w:t>
      </w:r>
    </w:p>
    <w:p>
      <w:pPr>
        <w:jc w:val="both"/>
      </w:pPr>
      <w:r>
        <w:t xml:space="preserve">      Map.empty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getMoreRecentTweetIds(</w:t>
      </w:r>
    </w:p>
    <w:p>
      <w:pPr>
        <w:jc w:val="both"/>
      </w:pPr>
      <w:r>
        <w:t xml:space="preserve">    tweetIds: Seq[Long],</w:t>
      </w:r>
    </w:p>
    <w:p>
      <w:pPr>
        <w:jc w:val="both"/>
      </w:pPr>
      <w:r>
        <w:t xml:space="preserve">    numDays: Int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tweetIds.filter { tweetId =&gt;</w:t>
      </w:r>
    </w:p>
    <w:p>
      <w:pPr>
        <w:jc w:val="both"/>
      </w:pPr>
      <w:r>
        <w:t xml:space="preserve">      SnowflakeUtils.isRecent(tweetId, numDays.days)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isEligibleUser(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tweetyPieResults: Map[Long, TweetyPieResult],</w:t>
      </w:r>
    </w:p>
    <w:p>
      <w:pPr>
        <w:jc w:val="both"/>
      </w:pPr>
      <w:r>
        <w:t xml:space="preserve">    recentTweetIds: Seq[Long]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minNumTweets = inputTarget.params(FS.TopTweetImpressionsMinNumOriginalTweets)</w:t>
      </w:r>
    </w:p>
    <w:p>
      <w:pPr>
        <w:jc w:val="both"/>
      </w:pPr>
      <w:r>
        <w:t xml:space="preserve">    lazy val totalFavoritesLimit =</w:t>
      </w:r>
    </w:p>
    <w:p>
      <w:pPr>
        <w:jc w:val="both"/>
      </w:pPr>
      <w:r>
        <w:t xml:space="preserve">      inputTarget.params(FS.TopTweetImpressionsTotalInboundFavoritesLimit)</w:t>
      </w:r>
    </w:p>
    <w:p>
      <w:pPr>
        <w:jc w:val="both"/>
      </w:pPr>
      <w:r>
        <w:t xml:space="preserve">    if (recentTweetIds.size &gt;= minNumTweets) {</w:t>
      </w:r>
    </w:p>
    <w:p>
      <w:pPr>
        <w:jc w:val="both"/>
      </w:pPr>
      <w:r>
        <w:t xml:space="preserve">      meetsMinTweetsRequiredCounter.incr()</w:t>
      </w:r>
    </w:p>
    <w:p>
      <w:pPr>
        <w:jc w:val="both"/>
      </w:pPr>
      <w:r>
        <w:t xml:space="preserve">      val isUnderLimit = isUnderTotalInboundFavoritesLimit(tweetyPieResults, totalFavoritesLimit)</w:t>
      </w:r>
    </w:p>
    <w:p>
      <w:pPr>
        <w:jc w:val="both"/>
      </w:pPr>
      <w:r>
        <w:t xml:space="preserve">      if (isUnderLimit) eligibleUsersCounter.incr()</w:t>
      </w:r>
    </w:p>
    <w:p>
      <w:pPr>
        <w:jc w:val="both"/>
      </w:pPr>
      <w:r>
        <w:t xml:space="preserve">      else {</w:t>
      </w:r>
    </w:p>
    <w:p>
      <w:pPr>
        <w:jc w:val="both"/>
      </w:pPr>
      <w:r>
        <w:t xml:space="preserve">        aboveMaxInboundFavoritesCounter.incr()</w:t>
      </w:r>
    </w:p>
    <w:p>
      <w:pPr>
        <w:jc w:val="both"/>
      </w:pPr>
      <w:r>
        <w:t xml:space="preserve">        noneligibleUsersCounter.incr()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isUnderLimit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belowMinTweetsRequiredCounter.incr()</w:t>
      </w:r>
    </w:p>
    <w:p>
      <w:pPr>
        <w:jc w:val="both"/>
      </w:pPr>
      <w:r>
        <w:t xml:space="preserve">      noneligibleUsersCounter.incr()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getFavoriteCounts(</w:t>
      </w:r>
    </w:p>
    <w:p>
      <w:pPr>
        <w:jc w:val="both"/>
      </w:pPr>
      <w:r>
        <w:t xml:space="preserve">    tweetyPieResult: TweetyPieResult</w:t>
      </w:r>
    </w:p>
    <w:p>
      <w:pPr>
        <w:jc w:val="both"/>
      </w:pPr>
      <w:r>
        <w:t xml:space="preserve">  ): Long = tweetyPieResult.tweet.counts.flatMap(_.favoriteCount).getOrElse(0L)</w:t>
      </w:r>
    </w:p>
    <w:p>
      <w:pPr>
        <w:jc w:val="both"/>
      </w:pPr>
      <w:r/>
    </w:p>
    <w:p>
      <w:pPr>
        <w:jc w:val="both"/>
      </w:pPr>
      <w:r>
        <w:t xml:space="preserve">  private def isUnderTotalInboundFavoritesLimit(</w:t>
      </w:r>
    </w:p>
    <w:p>
      <w:pPr>
        <w:jc w:val="both"/>
      </w:pPr>
      <w:r>
        <w:t xml:space="preserve">    tweetyPieResults: Map[Long, TweetyPieResult],</w:t>
      </w:r>
    </w:p>
    <w:p>
      <w:pPr>
        <w:jc w:val="both"/>
      </w:pPr>
      <w:r>
        <w:t xml:space="preserve">    totalFavoritesLimit: Long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favoritesIterator = tweetyPieResults.valuesIterator.map(getFavoriteCounts)</w:t>
      </w:r>
    </w:p>
    <w:p>
      <w:pPr>
        <w:jc w:val="both"/>
      </w:pPr>
      <w:r>
        <w:t xml:space="preserve">    val totalInboundFavorites = favoritesIterator.sum</w:t>
      </w:r>
    </w:p>
    <w:p>
      <w:pPr>
        <w:jc w:val="both"/>
      </w:pPr>
      <w:r>
        <w:t xml:space="preserve">    totalInboundFavorites &lt;= totalFavoritesLimit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filterByEligibility(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tweetyPieResults: Map[Long, TweetyPieResult],</w:t>
      </w:r>
    </w:p>
    <w:p>
      <w:pPr>
        <w:jc w:val="both"/>
      </w:pPr>
      <w:r>
        <w:t xml:space="preserve">    tweetIds: Seq[Long]</w:t>
      </w:r>
    </w:p>
    <w:p>
      <w:pPr>
        <w:jc w:val="both"/>
      </w:pPr>
      <w:r>
        <w:t xml:space="preserve">  ): Future[Seq[TweetImpressionsCandidate]] = {</w:t>
      </w:r>
    </w:p>
    <w:p>
      <w:pPr>
        <w:jc w:val="both"/>
      </w:pPr>
      <w:r>
        <w:t xml:space="preserve">    lazy val minNumImpressions: Long = inputTarget.params(FS.TopTweetImpressionsMinRequired)</w:t>
      </w:r>
    </w:p>
    <w:p>
      <w:pPr>
        <w:jc w:val="both"/>
      </w:pPr>
      <w:r>
        <w:t xml:space="preserve">    lazy val maxNumLikes: Long = inputTarget.params(FS.TopTweetImpressionsMaxFavoritesPerTweet)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filteredImpressionsMap &lt;- getFilteredImpressionsMap(tweetIds, minNumImpressions)</w:t>
      </w:r>
    </w:p>
    <w:p>
      <w:pPr>
        <w:jc w:val="both"/>
      </w:pPr>
      <w:r>
        <w:t xml:space="preserve">      tweetIdsFilteredByFavorites &lt;-</w:t>
      </w:r>
    </w:p>
    <w:p>
      <w:pPr>
        <w:jc w:val="both"/>
      </w:pPr>
      <w:r>
        <w:t xml:space="preserve">        getTweetIdsFilteredByFavorites(filteredImpressionsMap.keySet, tweetyPieResults, maxNumLikes)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if (filteredImpressionsMap.nonEmpty) eligibleUsersAfterImpressionsFilter.incr()</w:t>
      </w:r>
    </w:p>
    <w:p>
      <w:pPr>
        <w:jc w:val="both"/>
      </w:pPr>
      <w:r>
        <w:t xml:space="preserve">      if (tweetIdsFilteredByFavorites.nonEmpty) eligibleUsersAfterFavoritesFilter.incr()</w:t>
      </w:r>
    </w:p>
    <w:p>
      <w:pPr>
        <w:jc w:val="both"/>
      </w:pPr>
      <w:r/>
    </w:p>
    <w:p>
      <w:pPr>
        <w:jc w:val="both"/>
      </w:pPr>
      <w:r>
        <w:t xml:space="preserve">      val candidates = tweetIdsFilteredByFavorites.map { tweetId =&gt;</w:t>
      </w:r>
    </w:p>
    <w:p>
      <w:pPr>
        <w:jc w:val="both"/>
      </w:pPr>
      <w:r>
        <w:t xml:space="preserve">        TweetImpressionsCandidate(</w:t>
      </w:r>
    </w:p>
    <w:p>
      <w:pPr>
        <w:jc w:val="both"/>
      </w:pPr>
      <w:r>
        <w:t xml:space="preserve">          tweetId,</w:t>
      </w:r>
    </w:p>
    <w:p>
      <w:pPr>
        <w:jc w:val="both"/>
      </w:pPr>
      <w:r>
        <w:t xml:space="preserve">          tweetyPieResults.get(tweetId),</w:t>
      </w:r>
    </w:p>
    <w:p>
      <w:pPr>
        <w:jc w:val="both"/>
      </w:pPr>
      <w:r>
        <w:t xml:space="preserve">          filteredImpressionsMap.get(tweetId))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tweetImpressionsCandsStat.add(candidates.length)</w:t>
      </w:r>
    </w:p>
    <w:p>
      <w:pPr>
        <w:jc w:val="both"/>
      </w:pPr>
      <w:r>
        <w:t xml:space="preserve">      candidates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getFilteredImpressionsMap(</w:t>
      </w:r>
    </w:p>
    <w:p>
      <w:pPr>
        <w:jc w:val="both"/>
      </w:pPr>
      <w:r>
        <w:t xml:space="preserve">    tweetIds: Seq[Long],</w:t>
      </w:r>
    </w:p>
    <w:p>
      <w:pPr>
        <w:jc w:val="both"/>
      </w:pPr>
      <w:r>
        <w:t xml:space="preserve">    minNumImpressions: Long</w:t>
      </w:r>
    </w:p>
    <w:p>
      <w:pPr>
        <w:jc w:val="both"/>
      </w:pPr>
      <w:r>
        <w:t xml:space="preserve">  ): Future[Map[Long, Long]] = {</w:t>
      </w:r>
    </w:p>
    <w:p>
      <w:pPr>
        <w:jc w:val="both"/>
      </w:pPr>
      <w:r>
        <w:t xml:space="preserve">    getImpressionsCounts(tweetIds).map { impressionsMap =&gt;</w:t>
      </w:r>
    </w:p>
    <w:p>
      <w:pPr>
        <w:jc w:val="both"/>
      </w:pPr>
      <w:r>
        <w:t xml:space="preserve">      if (impressionsMap.isEmpty) emptyImpressionsMapCounter.incr()</w:t>
      </w:r>
    </w:p>
    <w:p>
      <w:pPr>
        <w:jc w:val="both"/>
      </w:pPr>
      <w:r>
        <w:t xml:space="preserve">      impressionsMap.filter {</w:t>
      </w:r>
    </w:p>
    <w:p>
      <w:pPr>
        <w:jc w:val="both"/>
      </w:pPr>
      <w:r>
        <w:t xml:space="preserve">        case (_, numImpressions) =&gt;</w:t>
      </w:r>
    </w:p>
    <w:p>
      <w:pPr>
        <w:jc w:val="both"/>
      </w:pPr>
      <w:r>
        <w:t xml:space="preserve">          val isValid = numImpressions &gt;= minNumImpressions</w:t>
      </w:r>
    </w:p>
    <w:p>
      <w:pPr>
        <w:jc w:val="both"/>
      </w:pPr>
      <w:r>
        <w:t xml:space="preserve">          if (isValid) {</w:t>
      </w:r>
    </w:p>
    <w:p>
      <w:pPr>
        <w:jc w:val="both"/>
      </w:pPr>
      <w:r>
        <w:t xml:space="preserve">            meetsImpressionsRequiredCounter.incr()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belowImpressionsRequiredCounter.incr()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isValid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getTweetIdsFilteredByFavorites(</w:t>
      </w:r>
    </w:p>
    <w:p>
      <w:pPr>
        <w:jc w:val="both"/>
      </w:pPr>
      <w:r>
        <w:t xml:space="preserve">    filteredTweetIds: Set[Long],</w:t>
      </w:r>
    </w:p>
    <w:p>
      <w:pPr>
        <w:jc w:val="both"/>
      </w:pPr>
      <w:r>
        <w:t xml:space="preserve">    tweetyPieResults: Map[Long, TweetyPieResult],</w:t>
      </w:r>
    </w:p>
    <w:p>
      <w:pPr>
        <w:jc w:val="both"/>
      </w:pPr>
      <w:r>
        <w:t xml:space="preserve">    maxNumLikes: Long</w:t>
      </w:r>
    </w:p>
    <w:p>
      <w:pPr>
        <w:jc w:val="both"/>
      </w:pPr>
      <w:r>
        <w:t xml:space="preserve">  ): Future[Seq[Long]] = {</w:t>
      </w:r>
    </w:p>
    <w:p>
      <w:pPr>
        <w:jc w:val="both"/>
      </w:pPr>
      <w:r>
        <w:t xml:space="preserve">    val filteredByFavoritesTweetIds = filteredTweetIds.filter { tweetId =&gt;</w:t>
      </w:r>
    </w:p>
    <w:p>
      <w:pPr>
        <w:jc w:val="both"/>
      </w:pPr>
      <w:r>
        <w:t xml:space="preserve">      val tweetyPieResultOpt = tweetyPieResults.get(tweetId)</w:t>
      </w:r>
    </w:p>
    <w:p>
      <w:pPr>
        <w:jc w:val="both"/>
      </w:pPr>
      <w:r>
        <w:t xml:space="preserve">      val isValid = tweetyPieResultOpt.exists { tweetyPieResult =&gt;</w:t>
      </w:r>
    </w:p>
    <w:p>
      <w:pPr>
        <w:jc w:val="both"/>
      </w:pPr>
      <w:r>
        <w:t xml:space="preserve">        getFavoriteCounts(tweetyPieResult) &lt;= maxNumLikes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(isValid) meetsFavoritesThresholdCounter.incr()</w:t>
      </w:r>
    </w:p>
    <w:p>
      <w:pPr>
        <w:jc w:val="both"/>
      </w:pPr>
      <w:r>
        <w:t xml:space="preserve">      else aboveFavoritesThresholdCounter.incr()</w:t>
      </w:r>
    </w:p>
    <w:p>
      <w:pPr>
        <w:jc w:val="both"/>
      </w:pPr>
      <w:r>
        <w:t xml:space="preserve">      isValid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Future(filteredByFavoritesTweetIds.toSeq)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getMostImpressionsTweet(</w:t>
      </w:r>
    </w:p>
    <w:p>
      <w:pPr>
        <w:jc w:val="both"/>
      </w:pPr>
      <w:r>
        <w:t xml:space="preserve">    filteredResults: Seq[TweetImpressionsCandidate]</w:t>
      </w:r>
    </w:p>
    <w:p>
      <w:pPr>
        <w:jc w:val="both"/>
      </w:pPr>
      <w:r>
        <w:t xml:space="preserve">  ): TweetImpressionsCandidate = {</w:t>
      </w:r>
    </w:p>
    <w:p>
      <w:pPr>
        <w:jc w:val="both"/>
      </w:pPr>
      <w:r>
        <w:t xml:space="preserve">    val maxImpressions: Long = filteredResults.map {</w:t>
      </w:r>
    </w:p>
    <w:p>
      <w:pPr>
        <w:jc w:val="both"/>
      </w:pPr>
      <w:r>
        <w:t xml:space="preserve">      _.impressionsCountOpt.getOrElse(0L)</w:t>
      </w:r>
    </w:p>
    <w:p>
      <w:pPr>
        <w:jc w:val="both"/>
      </w:pPr>
      <w:r>
        <w:t xml:space="preserve">    }.max</w:t>
      </w:r>
    </w:p>
    <w:p>
      <w:pPr>
        <w:jc w:val="both"/>
      </w:pPr>
      <w:r/>
    </w:p>
    <w:p>
      <w:pPr>
        <w:jc w:val="both"/>
      </w:pPr>
      <w:r>
        <w:t xml:space="preserve">    val mostImpressionsCandidates: Seq[TweetImpressionsCandidate] =</w:t>
      </w:r>
    </w:p>
    <w:p>
      <w:pPr>
        <w:jc w:val="both"/>
      </w:pPr>
      <w:r>
        <w:t xml:space="preserve">      filteredResults.filter(_.impressionsCountOpt.getOrElse(0L) == maxImpressions)</w:t>
      </w:r>
    </w:p>
    <w:p>
      <w:pPr>
        <w:jc w:val="both"/>
      </w:pPr>
      <w:r/>
    </w:p>
    <w:p>
      <w:pPr>
        <w:jc w:val="both"/>
      </w:pPr>
      <w:r>
        <w:t xml:space="preserve">    mostImpressionsCandidates.maxBy(_.tweetId)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getImpressionsCounts(</w:t>
      </w:r>
    </w:p>
    <w:p>
      <w:pPr>
        <w:jc w:val="both"/>
      </w:pPr>
      <w:r>
        <w:t xml:space="preserve">    tweetIds: Seq[Long]</w:t>
      </w:r>
    </w:p>
    <w:p>
      <w:pPr>
        <w:jc w:val="both"/>
      </w:pPr>
      <w:r>
        <w:t xml:space="preserve">  ): Future[Map[Long, Long]] = {</w:t>
      </w:r>
    </w:p>
    <w:p>
      <w:pPr>
        <w:jc w:val="both"/>
      </w:pPr>
      <w:r>
        <w:t xml:space="preserve">    val impressionCountMap = tweetIds.map { tweetId =&gt;</w:t>
      </w:r>
    </w:p>
    <w:p>
      <w:pPr>
        <w:jc w:val="both"/>
      </w:pPr>
      <w:r>
        <w:t xml:space="preserve">      tweetId -&gt; tweetImpressionsStore</w:t>
      </w:r>
    </w:p>
    <w:p>
      <w:pPr>
        <w:jc w:val="both"/>
      </w:pPr>
      <w:r>
        <w:t xml:space="preserve">        .getCounts(tweetId).map(_.getOrElse(0L))</w:t>
      </w:r>
    </w:p>
    <w:p>
      <w:pPr>
        <w:jc w:val="both"/>
      </w:pPr>
      <w:r>
        <w:t xml:space="preserve">    }.toMap</w:t>
      </w:r>
    </w:p>
    <w:p>
      <w:pPr>
        <w:jc w:val="both"/>
      </w:pPr>
      <w:r>
        <w:t xml:space="preserve">    Future.collect(impressionCountMap)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generateTopTweetImpressionsCandidate(</w:t>
      </w:r>
    </w:p>
    <w:p>
      <w:pPr>
        <w:jc w:val="both"/>
      </w:pPr>
      <w:r>
        <w:t xml:space="preserve">    inputTarget: Target,</w:t>
      </w:r>
    </w:p>
    <w:p>
      <w:pPr>
        <w:jc w:val="both"/>
      </w:pPr>
      <w:r>
        <w:t xml:space="preserve">    _tweetId: Long,</w:t>
      </w:r>
    </w:p>
    <w:p>
      <w:pPr>
        <w:jc w:val="both"/>
      </w:pPr>
      <w:r>
        <w:t xml:space="preserve">    result: Option[TweetyPieResult],</w:t>
      </w:r>
    </w:p>
    <w:p>
      <w:pPr>
        <w:jc w:val="both"/>
      </w:pPr>
      <w:r>
        <w:t xml:space="preserve">    _impressionsCount: Long</w:t>
      </w:r>
    </w:p>
    <w:p>
      <w:pPr>
        <w:jc w:val="both"/>
      </w:pPr>
      <w:r>
        <w:t xml:space="preserve">  ): RawCandidate = {</w:t>
      </w:r>
    </w:p>
    <w:p>
      <w:pPr>
        <w:jc w:val="both"/>
      </w:pPr>
      <w:r>
        <w:t xml:space="preserve">    new RawCandidate with TopTweetImpressionsCandidate {</w:t>
      </w:r>
    </w:p>
    <w:p>
      <w:pPr>
        <w:jc w:val="both"/>
      </w:pPr>
      <w:r>
        <w:t xml:space="preserve">      override val target: Target = inputTarget</w:t>
      </w:r>
    </w:p>
    <w:p>
      <w:pPr>
        <w:jc w:val="both"/>
      </w:pPr>
      <w:r>
        <w:t xml:space="preserve">      override val tweetId: Long = _tweetId</w:t>
      </w:r>
    </w:p>
    <w:p>
      <w:pPr>
        <w:jc w:val="both"/>
      </w:pPr>
      <w:r>
        <w:t xml:space="preserve">      override val tweetyPieResult: Option[TweetyPieResult] = result</w:t>
      </w:r>
    </w:p>
    <w:p>
      <w:pPr>
        <w:jc w:val="both"/>
      </w:pPr>
      <w:r>
        <w:t xml:space="preserve">      override val impressionsCount: Long = _impressionsCount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isCandidateSourceAvailable(target: Target): Future[Boolean] = {</w:t>
      </w:r>
    </w:p>
    <w:p>
      <w:pPr>
        <w:jc w:val="both"/>
      </w:pPr>
      <w:r>
        <w:t xml:space="preserve">    val enabledTopTweetImpressionsNotification =</w:t>
      </w:r>
    </w:p>
    <w:p>
      <w:pPr>
        <w:jc w:val="both"/>
      </w:pPr>
      <w:r>
        <w:t xml:space="preserve">      target.params(FS.EnableTopTweetImpressionsNotification)</w:t>
      </w:r>
    </w:p>
    <w:p>
      <w:pPr>
        <w:jc w:val="both"/>
      </w:pPr>
      <w:r/>
    </w:p>
    <w:p>
      <w:pPr>
        <w:jc w:val="both"/>
      </w:pPr>
      <w:r>
        <w:t xml:space="preserve">    PushDeviceUtil</w:t>
      </w:r>
    </w:p>
    <w:p>
      <w:pPr>
        <w:jc w:val="both"/>
      </w:pPr>
      <w:r>
        <w:t xml:space="preserve">      .isRecommendationsEligible(target).map(_ &amp;&amp; enabledTopTweetImpressionsNotification)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