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com.twitter.frigate.pushservice.rank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com.twitter.frigate.common.base.Ranker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com.twitter.frigate.pushservice.ml.HealthFeatureGetter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com.twitter.frigate.pushservice.params.MrQualityUprankingPartialTypeEnum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com.twitter.frigate.pushservice.params.PushMLModel</w:t>
      </w:r>
    </w:p>
    <w:p>
      <w:pPr>
        <w:jc w:val="both"/>
      </w:pPr>
      <w:r>
        <w:t>import com.twitter.frigate.pushservice.params.PushModelName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com.twitter.frigate.pushservice.util.MediaAnnotationsUtil.updateMediaCategoryStats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com.twitter.frigate.pushservice.params.MrQualityUprankingTransformTypeEnum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com.twitter.frigate.thriftscala.UserMediaRepresentation</w:t>
      </w:r>
    </w:p>
    <w:p>
      <w:pPr>
        <w:jc w:val="both"/>
      </w:pPr>
      <w:r>
        <w:t>import com.twitter.hss.api.thriftscala.UserHealthSignalResponse</w:t>
      </w:r>
    </w:p>
    <w:p>
      <w:pPr>
        <w:jc w:val="both"/>
      </w:pPr>
      <w:r/>
    </w:p>
    <w:p>
      <w:pPr>
        <w:jc w:val="both"/>
      </w:pPr>
      <w:r>
        <w:t>class RFPHRanker(</w:t>
      </w:r>
    </w:p>
    <w:p>
      <w:pPr>
        <w:jc w:val="both"/>
      </w:pPr>
      <w:r>
        <w:t xml:space="preserve">  randomRanker: Ranker[Target, PushCandidate],</w:t>
      </w:r>
    </w:p>
    <w:p>
      <w:pPr>
        <w:jc w:val="both"/>
      </w:pPr>
      <w:r>
        <w:t xml:space="preserve">  weightedOpenOrNtabClickModelScorer: PushMLModelScorer,</w:t>
      </w:r>
    </w:p>
    <w:p>
      <w:pPr>
        <w:jc w:val="both"/>
      </w:pPr>
      <w:r>
        <w:t xml:space="preserve">  subscriptionCreatorRanker: SubscriptionCreatorRanker,</w:t>
      </w:r>
    </w:p>
    <w:p>
      <w:pPr>
        <w:jc w:val="both"/>
      </w:pPr>
      <w:r>
        <w:t xml:space="preserve">  userHealthSignalStore: ReadableStore[Long, UserHealthSignalResponse],</w:t>
      </w:r>
    </w:p>
    <w:p>
      <w:pPr>
        <w:jc w:val="both"/>
      </w:pPr>
      <w:r>
        <w:t xml:space="preserve">  producerMediaRepresentationStore: ReadableStore[Long, UserMediaRepresentation],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PushserviceRanker[Target, PushCandidate] {</w:t>
      </w:r>
    </w:p>
    <w:p>
      <w:pPr>
        <w:jc w:val="both"/>
      </w:pPr>
      <w:r/>
    </w:p>
    <w:p>
      <w:pPr>
        <w:jc w:val="both"/>
      </w:pPr>
      <w:r>
        <w:t xml:space="preserve">  private val statsReceiver = stats.scope(this.getClass.getSimpleName)</w:t>
      </w:r>
    </w:p>
    <w:p>
      <w:pPr>
        <w:jc w:val="both"/>
      </w:pPr>
      <w:r/>
    </w:p>
    <w:p>
      <w:pPr>
        <w:jc w:val="both"/>
      </w:pPr>
      <w:r>
        <w:t xml:space="preserve">  private val boostCRTsRanker = CRTBoostRanker(statsReceiver.scope("boost_desired_crts"))</w:t>
      </w:r>
    </w:p>
    <w:p>
      <w:pPr>
        <w:jc w:val="both"/>
      </w:pPr>
      <w:r>
        <w:t xml:space="preserve">  private val crtDownRanker = CRTDownRanker(statsReceiver.scope("down_rank_desired_crts"))</w:t>
      </w:r>
    </w:p>
    <w:p>
      <w:pPr>
        <w:jc w:val="both"/>
      </w:pPr>
      <w:r/>
    </w:p>
    <w:p>
      <w:pPr>
        <w:jc w:val="both"/>
      </w:pPr>
      <w:r>
        <w:t xml:space="preserve">  private val crtsToDownRank = statsReceiver.stat("crts_to_downrank")</w:t>
      </w:r>
    </w:p>
    <w:p>
      <w:pPr>
        <w:jc w:val="both"/>
      </w:pPr>
      <w:r>
        <w:t xml:space="preserve">  private val crtsToUprank = statsReceiver.stat("crts_to_uprank")</w:t>
      </w:r>
    </w:p>
    <w:p>
      <w:pPr>
        <w:jc w:val="both"/>
      </w:pPr>
      <w:r/>
    </w:p>
    <w:p>
      <w:pPr>
        <w:jc w:val="both"/>
      </w:pPr>
      <w:r>
        <w:t xml:space="preserve">  private val randomRankingCounter = stats.counter("randomRanking")</w:t>
      </w:r>
    </w:p>
    <w:p>
      <w:pPr>
        <w:jc w:val="both"/>
      </w:pPr>
      <w:r>
        <w:t xml:space="preserve">  private val mlRankingCounter = stats.counter("mlRanking")</w:t>
      </w:r>
    </w:p>
    <w:p>
      <w:pPr>
        <w:jc w:val="both"/>
      </w:pPr>
      <w:r>
        <w:t xml:space="preserve">  private val disableAllRelevanceCounter = stats.counter("disableAllRelevance")</w:t>
      </w:r>
    </w:p>
    <w:p>
      <w:pPr>
        <w:jc w:val="both"/>
      </w:pPr>
      <w:r>
        <w:t xml:space="preserve">  private val disableHeavyRankingCounter = stats.counter("disableHeavyRanking")</w:t>
      </w:r>
    </w:p>
    <w:p>
      <w:pPr>
        <w:jc w:val="both"/>
      </w:pPr>
      <w:r/>
    </w:p>
    <w:p>
      <w:pPr>
        <w:jc w:val="both"/>
      </w:pPr>
      <w:r>
        <w:t xml:space="preserve">  private val heavyRankerCandidateCounter = stats.counter("heavy_ranker_candidate_count")</w:t>
      </w:r>
    </w:p>
    <w:p>
      <w:pPr>
        <w:jc w:val="both"/>
      </w:pPr>
      <w:r>
        <w:t xml:space="preserve">  private val heavyRankerScoreStats = statsReceiver.scope("heavy_ranker_prediction_scores")</w:t>
      </w:r>
    </w:p>
    <w:p>
      <w:pPr>
        <w:jc w:val="both"/>
      </w:pPr>
      <w:r/>
    </w:p>
    <w:p>
      <w:pPr>
        <w:jc w:val="both"/>
      </w:pPr>
      <w:r>
        <w:t xml:space="preserve">  private val producerUprankingCounter = statsReceiver.counter("producer_quality_upranking")</w:t>
      </w:r>
    </w:p>
    <w:p>
      <w:pPr>
        <w:jc w:val="both"/>
      </w:pPr>
      <w:r>
        <w:t xml:space="preserve">  private val producerBoostedCounter = statsReceiver.counter("producer_boosted_candidates")</w:t>
      </w:r>
    </w:p>
    <w:p>
      <w:pPr>
        <w:jc w:val="both"/>
      </w:pPr>
      <w:r>
        <w:t xml:space="preserve">  private val producerDownboostedCounter = statsReceiver.counter("producer_downboosted_candidates")</w:t>
      </w:r>
    </w:p>
    <w:p>
      <w:pPr>
        <w:jc w:val="both"/>
      </w:pPr>
      <w:r/>
    </w:p>
    <w:p>
      <w:pPr>
        <w:jc w:val="both"/>
      </w:pPr>
      <w:r>
        <w:t xml:space="preserve">  override def initialRank(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Seq[CandidateDetails[PushCandidate]]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/>
    </w:p>
    <w:p>
      <w:pPr>
        <w:jc w:val="both"/>
      </w:pPr>
      <w:r>
        <w:t xml:space="preserve">    heavyRankerCandidateCounter.incr(candidates.size)</w:t>
      </w:r>
    </w:p>
    <w:p>
      <w:pPr>
        <w:jc w:val="both"/>
      </w:pPr>
      <w:r/>
    </w:p>
    <w:p>
      <w:pPr>
        <w:jc w:val="both"/>
      </w:pPr>
      <w:r>
        <w:t xml:space="preserve">    updateMediaCategoryStats(candidates)(stats)</w:t>
      </w:r>
    </w:p>
    <w:p>
      <w:pPr>
        <w:jc w:val="both"/>
      </w:pPr>
      <w:r>
        <w:t xml:space="preserve">    target.targetUserState</w:t>
      </w:r>
    </w:p>
    <w:p>
      <w:pPr>
        <w:jc w:val="both"/>
      </w:pPr>
      <w:r>
        <w:t xml:space="preserve">      .flatMap { targetUserState =&gt;</w:t>
      </w:r>
    </w:p>
    <w:p>
      <w:pPr>
        <w:jc w:val="both"/>
      </w:pPr>
      <w:r>
        <w:t xml:space="preserve">        val useRandomRanking = target.skipMlRanker || target.params(</w:t>
      </w:r>
    </w:p>
    <w:p>
      <w:pPr>
        <w:jc w:val="both"/>
      </w:pPr>
      <w:r>
        <w:t xml:space="preserve">          PushParams.UseRandomRankingParam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if (useRandomRanking) {</w:t>
      </w:r>
    </w:p>
    <w:p>
      <w:pPr>
        <w:jc w:val="both"/>
      </w:pPr>
      <w:r>
        <w:t xml:space="preserve">          randomRankingCounter.incr()</w:t>
      </w:r>
    </w:p>
    <w:p>
      <w:pPr>
        <w:jc w:val="both"/>
      </w:pPr>
      <w:r>
        <w:t xml:space="preserve">          randomRanker.rank(target, candidates)</w:t>
      </w:r>
    </w:p>
    <w:p>
      <w:pPr>
        <w:jc w:val="both"/>
      </w:pPr>
      <w:r>
        <w:t xml:space="preserve">        } else if (target.params(PushParams.DisableAllRelevanceParam)) {</w:t>
      </w:r>
    </w:p>
    <w:p>
      <w:pPr>
        <w:jc w:val="both"/>
      </w:pPr>
      <w:r>
        <w:t xml:space="preserve">          disableAllRelevanceCounter.incr()</w:t>
      </w:r>
    </w:p>
    <w:p>
      <w:pPr>
        <w:jc w:val="both"/>
      </w:pPr>
      <w:r>
        <w:t xml:space="preserve">          Future.value(candidates)</w:t>
      </w:r>
    </w:p>
    <w:p>
      <w:pPr>
        <w:jc w:val="both"/>
      </w:pPr>
      <w:r>
        <w:t xml:space="preserve">        } else if (target.params(PushParams.DisableHeavyRankingParam) || target.params(</w:t>
      </w:r>
    </w:p>
    <w:p>
      <w:pPr>
        <w:jc w:val="both"/>
      </w:pPr>
      <w:r>
        <w:t xml:space="preserve">            PushFeatureSwitchParams.DisableHeavyRankingModelFSParam)) {</w:t>
      </w:r>
    </w:p>
    <w:p>
      <w:pPr>
        <w:jc w:val="both"/>
      </w:pPr>
      <w:r>
        <w:t xml:space="preserve">          disableHeavyRankingCounter.incr()</w:t>
      </w:r>
    </w:p>
    <w:p>
      <w:pPr>
        <w:jc w:val="both"/>
      </w:pPr>
      <w:r>
        <w:t xml:space="preserve">          Future.value(candidates)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mlRankingCounter.incr()</w:t>
      </w:r>
    </w:p>
    <w:p>
      <w:pPr>
        <w:jc w:val="both"/>
      </w:pPr>
      <w:r/>
    </w:p>
    <w:p>
      <w:pPr>
        <w:jc w:val="both"/>
      </w:pPr>
      <w:r>
        <w:t xml:space="preserve">          val scoredCandidatesFut = scoring(target, candidates)</w:t>
      </w:r>
    </w:p>
    <w:p>
      <w:pPr>
        <w:jc w:val="both"/>
      </w:pPr>
      <w:r/>
    </w:p>
    <w:p>
      <w:pPr>
        <w:jc w:val="both"/>
      </w:pPr>
      <w:r>
        <w:t xml:space="preserve">          target.rankingModelParam.map { rankingModelParam =&gt;</w:t>
      </w:r>
    </w:p>
    <w:p>
      <w:pPr>
        <w:jc w:val="both"/>
      </w:pPr>
      <w:r>
        <w:t xml:space="preserve">            val modelName = PushModelName(</w:t>
      </w:r>
    </w:p>
    <w:p>
      <w:pPr>
        <w:jc w:val="both"/>
      </w:pPr>
      <w:r>
        <w:t xml:space="preserve">              PushMLModel.WeightedOpenOrNtabClickProbability,</w:t>
      </w:r>
    </w:p>
    <w:p>
      <w:pPr>
        <w:jc w:val="both"/>
      </w:pPr>
      <w:r>
        <w:t xml:space="preserve">              target.params(rankingModelParam)).toString</w:t>
      </w:r>
    </w:p>
    <w:p>
      <w:pPr>
        <w:jc w:val="both"/>
      </w:pPr>
      <w:r>
        <w:t xml:space="preserve">            ModelBasedRanker.populateMrWeightedOpenOrNtabClickScoreStats(</w:t>
      </w:r>
    </w:p>
    <w:p>
      <w:pPr>
        <w:jc w:val="both"/>
      </w:pPr>
      <w:r>
        <w:t xml:space="preserve">              candidates,</w:t>
      </w:r>
    </w:p>
    <w:p>
      <w:pPr>
        <w:jc w:val="both"/>
      </w:pPr>
      <w:r>
        <w:t xml:space="preserve">              heavyRankerScoreStats.scope(modelName)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(target.params(</w:t>
      </w:r>
    </w:p>
    <w:p>
      <w:pPr>
        <w:jc w:val="both"/>
      </w:pPr>
      <w:r>
        <w:t xml:space="preserve">              PushFeatureSwitchParams.EnableQualityUprankingCrtScoreStatsForHeavyRankingParam)) {</w:t>
      </w:r>
    </w:p>
    <w:p>
      <w:pPr>
        <w:jc w:val="both"/>
      </w:pPr>
      <w:r>
        <w:t xml:space="preserve">            val modelName = PushModelName(</w:t>
      </w:r>
    </w:p>
    <w:p>
      <w:pPr>
        <w:jc w:val="both"/>
      </w:pPr>
      <w:r>
        <w:t xml:space="preserve">              PushMLModel.FilteringProbability,</w:t>
      </w:r>
    </w:p>
    <w:p>
      <w:pPr>
        <w:jc w:val="both"/>
      </w:pPr>
      <w:r>
        <w:t xml:space="preserve">              target.params(PushFeatureSwitchParams.QualityUprankingModelTypeParam)</w:t>
      </w:r>
    </w:p>
    <w:p>
      <w:pPr>
        <w:jc w:val="both"/>
      </w:pPr>
      <w:r>
        <w:t xml:space="preserve">            ).toString</w:t>
      </w:r>
    </w:p>
    <w:p>
      <w:pPr>
        <w:jc w:val="both"/>
      </w:pPr>
      <w:r>
        <w:t xml:space="preserve">            ModelBasedRanker.populateMrQualityUprankingScoreStats(</w:t>
      </w:r>
    </w:p>
    <w:p>
      <w:pPr>
        <w:jc w:val="both"/>
      </w:pPr>
      <w:r>
        <w:t xml:space="preserve">              candidates,</w:t>
      </w:r>
    </w:p>
    <w:p>
      <w:pPr>
        <w:jc w:val="both"/>
      </w:pPr>
      <w:r>
        <w:t xml:space="preserve">              heavyRankerScoreStats.scope(modelName)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ooncRankedCandidatesFut =</w:t>
      </w:r>
    </w:p>
    <w:p>
      <w:pPr>
        <w:jc w:val="both"/>
      </w:pPr>
      <w:r>
        <w:t xml:space="preserve">            scoredCandidatesFut.flatMap(ModelBasedRanker.rankByMrWeightedOpenOrNtabClickScore)</w:t>
      </w:r>
    </w:p>
    <w:p>
      <w:pPr>
        <w:jc w:val="both"/>
      </w:pPr>
      <w:r/>
    </w:p>
    <w:p>
      <w:pPr>
        <w:jc w:val="both"/>
      </w:pPr>
      <w:r>
        <w:t xml:space="preserve">          val qualityUprankedCandidatesFut =</w:t>
      </w:r>
    </w:p>
    <w:p>
      <w:pPr>
        <w:jc w:val="both"/>
      </w:pPr>
      <w:r>
        <w:t xml:space="preserve">            if (target.params(PushFeatureSwitchParams.EnableQualityUprankingForHeavyRankingParam)) {</w:t>
      </w:r>
    </w:p>
    <w:p>
      <w:pPr>
        <w:jc w:val="both"/>
      </w:pPr>
      <w:r>
        <w:t xml:space="preserve">              ooncRankedCandidatesFut.flatMap { ooncRankedCandidates =&gt;</w:t>
      </w:r>
    </w:p>
    <w:p>
      <w:pPr>
        <w:jc w:val="both"/>
      </w:pPr>
      <w:r>
        <w:t xml:space="preserve">                val transformFunc: Double =&gt; Double =</w:t>
      </w:r>
    </w:p>
    <w:p>
      <w:pPr>
        <w:jc w:val="both"/>
      </w:pPr>
      <w:r>
        <w:t xml:space="preserve">                  target.params(PushFeatureSwitchParams.QualityUprankingTransformTypeParam) match {</w:t>
      </w:r>
    </w:p>
    <w:p>
      <w:pPr>
        <w:jc w:val="both"/>
      </w:pPr>
      <w:r>
        <w:t xml:space="preserve">                    case MrQualityUprankingTransformTypeEnum.Linear =&gt;</w:t>
      </w:r>
    </w:p>
    <w:p>
      <w:pPr>
        <w:jc w:val="both"/>
      </w:pPr>
      <w:r>
        <w:t xml:space="preserve">                      ModelBasedRanker.transformLinear(</w:t>
      </w:r>
    </w:p>
    <w:p>
      <w:pPr>
        <w:jc w:val="both"/>
      </w:pPr>
      <w:r>
        <w:t xml:space="preserve">                        _,</w:t>
      </w:r>
    </w:p>
    <w:p>
      <w:pPr>
        <w:jc w:val="both"/>
      </w:pPr>
      <w:r>
        <w:t xml:space="preserve">                        bar = target.params(</w:t>
      </w:r>
    </w:p>
    <w:p>
      <w:pPr>
        <w:jc w:val="both"/>
      </w:pPr>
      <w:r>
        <w:t xml:space="preserve">                          PushFeatureSwitchParams.QualityUprankingLinearBarForHeavyRankingParam))</w:t>
      </w:r>
    </w:p>
    <w:p>
      <w:pPr>
        <w:jc w:val="both"/>
      </w:pPr>
      <w:r>
        <w:t xml:space="preserve">                    case MrQualityUprankingTransformTypeEnum.Sigmoid =&gt;</w:t>
      </w:r>
    </w:p>
    <w:p>
      <w:pPr>
        <w:jc w:val="both"/>
      </w:pPr>
      <w:r>
        <w:t xml:space="preserve">                      ModelBasedRanker.transformSigmoid(</w:t>
      </w:r>
    </w:p>
    <w:p>
      <w:pPr>
        <w:jc w:val="both"/>
      </w:pPr>
      <w:r>
        <w:t xml:space="preserve">                        _,</w:t>
      </w:r>
    </w:p>
    <w:p>
      <w:pPr>
        <w:jc w:val="both"/>
      </w:pPr>
      <w:r>
        <w:t xml:space="preserve">                        weight = target.params(</w:t>
      </w:r>
    </w:p>
    <w:p>
      <w:pPr>
        <w:jc w:val="both"/>
      </w:pPr>
      <w:r>
        <w:t xml:space="preserve">                          PushFeatureSwitchParams.QualityUprankingSigmoidWeightForHeavyRankingParam),</w:t>
      </w:r>
    </w:p>
    <w:p>
      <w:pPr>
        <w:jc w:val="both"/>
      </w:pPr>
      <w:r>
        <w:t xml:space="preserve">                        bias = target.params(</w:t>
      </w:r>
    </w:p>
    <w:p>
      <w:pPr>
        <w:jc w:val="both"/>
      </w:pPr>
      <w:r>
        <w:t xml:space="preserve">                          PushFeatureSwitchParams.QualityUprankingSigmoidBiasForHeavyRankingParam)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case _ =&gt; ModelBasedRanker.transformIdentity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ModelBasedRanker.rankByQualityOoncCombinedScore(</w:t>
      </w:r>
    </w:p>
    <w:p>
      <w:pPr>
        <w:jc w:val="both"/>
      </w:pPr>
      <w:r>
        <w:t xml:space="preserve">                  ooncRankedCandidates,</w:t>
      </w:r>
    </w:p>
    <w:p>
      <w:pPr>
        <w:jc w:val="both"/>
      </w:pPr>
      <w:r>
        <w:t xml:space="preserve">                  transformFunc,</w:t>
      </w:r>
    </w:p>
    <w:p>
      <w:pPr>
        <w:jc w:val="both"/>
      </w:pPr>
      <w:r>
        <w:t xml:space="preserve">                  target.params(PushFeatureSwitchParams.QualityUprankingBoostForHeavyRankingParam)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ooncRankedCandidatesFut</w:t>
      </w:r>
    </w:p>
    <w:p>
      <w:pPr>
        <w:jc w:val="both"/>
      </w:pPr>
      <w:r/>
    </w:p>
    <w:p>
      <w:pPr>
        <w:jc w:val="both"/>
      </w:pPr>
      <w:r>
        <w:t xml:space="preserve">          if (target.params(</w:t>
      </w:r>
    </w:p>
    <w:p>
      <w:pPr>
        <w:jc w:val="both"/>
      </w:pPr>
      <w:r>
        <w:t xml:space="preserve">              PushFeatureSwitchParams.EnableProducersQualityBoostingForHeavyRankingParam)) {</w:t>
      </w:r>
    </w:p>
    <w:p>
      <w:pPr>
        <w:jc w:val="both"/>
      </w:pPr>
      <w:r>
        <w:t xml:space="preserve">            producerUprankingCounter.incr()</w:t>
      </w:r>
    </w:p>
    <w:p>
      <w:pPr>
        <w:jc w:val="both"/>
      </w:pPr>
      <w:r>
        <w:t xml:space="preserve">            qualityUprankedCandidatesFut.flatMap(cands =&gt;</w:t>
      </w:r>
    </w:p>
    <w:p>
      <w:pPr>
        <w:jc w:val="both"/>
      </w:pPr>
      <w:r>
        <w:t xml:space="preserve">              ModelBasedRanker.rerankByProducerQualityOoncCombinedScore(cands)(statsReceiver))</w:t>
      </w:r>
    </w:p>
    <w:p>
      <w:pPr>
        <w:jc w:val="both"/>
      </w:pPr>
      <w:r>
        <w:t xml:space="preserve">          } else qualityUprankedCandidatesFut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scoring(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Seq[CandidateDetails[PushCandidate]]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/>
    </w:p>
    <w:p>
      <w:pPr>
        <w:jc w:val="both"/>
      </w:pPr>
      <w:r>
        <w:t xml:space="preserve">    val ooncScoredCandidatesFut = target.rankingModelParam.map { rankingModelParam =&gt;</w:t>
      </w:r>
    </w:p>
    <w:p>
      <w:pPr>
        <w:jc w:val="both"/>
      </w:pPr>
      <w:r>
        <w:t xml:space="preserve">      weightedOpenOrNtabClickModelScorer.scoreByBatchPredictionForModelVersion(</w:t>
      </w:r>
    </w:p>
    <w:p>
      <w:pPr>
        <w:jc w:val="both"/>
      </w:pPr>
      <w:r>
        <w:t xml:space="preserve">        target,</w:t>
      </w:r>
    </w:p>
    <w:p>
      <w:pPr>
        <w:jc w:val="both"/>
      </w:pPr>
      <w:r>
        <w:t xml:space="preserve">        candidates,</w:t>
      </w:r>
    </w:p>
    <w:p>
      <w:pPr>
        <w:jc w:val="both"/>
      </w:pPr>
      <w:r>
        <w:t xml:space="preserve">        rankingModelParam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scoredCandidatesFut = {</w:t>
      </w:r>
    </w:p>
    <w:p>
      <w:pPr>
        <w:jc w:val="both"/>
      </w:pPr>
      <w:r>
        <w:t xml:space="preserve">      if (target.params(PushFeatureSwitchParams.EnableQualityUprankingForHeavyRankingParam)) {</w:t>
      </w:r>
    </w:p>
    <w:p>
      <w:pPr>
        <w:jc w:val="both"/>
      </w:pPr>
      <w:r>
        <w:t xml:space="preserve">        ooncScoredCandidatesFut.map { candidates =&gt;</w:t>
      </w:r>
    </w:p>
    <w:p>
      <w:pPr>
        <w:jc w:val="both"/>
      </w:pPr>
      <w:r>
        <w:t xml:space="preserve">          weightedOpenOrNtabClickModelScorer.scoreByBatchPredictionForModelVersion(</w:t>
      </w:r>
    </w:p>
    <w:p>
      <w:pPr>
        <w:jc w:val="both"/>
      </w:pPr>
      <w:r>
        <w:t xml:space="preserve">            target = target,</w:t>
      </w:r>
    </w:p>
    <w:p>
      <w:pPr>
        <w:jc w:val="both"/>
      </w:pPr>
      <w:r>
        <w:t xml:space="preserve">            candidatesDetails = candidates,</w:t>
      </w:r>
    </w:p>
    <w:p>
      <w:pPr>
        <w:jc w:val="both"/>
      </w:pPr>
      <w:r>
        <w:t xml:space="preserve">            modelVersionParam = PushFeatureSwitchParams.QualityUprankingModelTypeParam,</w:t>
      </w:r>
    </w:p>
    <w:p>
      <w:pPr>
        <w:jc w:val="both"/>
      </w:pPr>
      <w:r>
        <w:t xml:space="preserve">            overridePushMLModelOpt = Some(PushMLModel.FilteringProbability)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ooncScoredCandidatesFut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scoredCandidatesFut.foreach { candidates =&gt;</w:t>
      </w:r>
    </w:p>
    <w:p>
      <w:pPr>
        <w:jc w:val="both"/>
      </w:pPr>
      <w:r>
        <w:t xml:space="preserve">      val oonCandidates = candidates.filter {</w:t>
      </w:r>
    </w:p>
    <w:p>
      <w:pPr>
        <w:jc w:val="both"/>
      </w:pPr>
      <w:r>
        <w:t xml:space="preserve">        case CandidateDetails(pushCandidate: PushCandidate, _) =&gt;</w:t>
      </w:r>
    </w:p>
    <w:p>
      <w:pPr>
        <w:jc w:val="both"/>
      </w:pPr>
      <w:r>
        <w:t xml:space="preserve">          ModelBasedRanker.tweetCandidateSelector(</w:t>
      </w:r>
    </w:p>
    <w:p>
      <w:pPr>
        <w:jc w:val="both"/>
      </w:pPr>
      <w:r>
        <w:t xml:space="preserve">            pushCandidate,</w:t>
      </w:r>
    </w:p>
    <w:p>
      <w:pPr>
        <w:jc w:val="both"/>
      </w:pPr>
      <w:r>
        <w:t xml:space="preserve">            MrQualityUprankingPartialTypeEnum.Oon)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setProducerQuality(</w:t>
      </w:r>
    </w:p>
    <w:p>
      <w:pPr>
        <w:jc w:val="both"/>
      </w:pPr>
      <w:r>
        <w:t xml:space="preserve">        target,</w:t>
      </w:r>
    </w:p>
    <w:p>
      <w:pPr>
        <w:jc w:val="both"/>
      </w:pPr>
      <w:r>
        <w:t xml:space="preserve">        oonCandidates,</w:t>
      </w:r>
    </w:p>
    <w:p>
      <w:pPr>
        <w:jc w:val="both"/>
      </w:pPr>
      <w:r>
        <w:t xml:space="preserve">        userHealthSignalStore,</w:t>
      </w:r>
    </w:p>
    <w:p>
      <w:pPr>
        <w:jc w:val="both"/>
      </w:pPr>
      <w:r>
        <w:t xml:space="preserve">        producerMediaRepresentationStore)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setProducerQuality(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Seq[CandidateDetails[PushCandidate]],</w:t>
      </w:r>
    </w:p>
    <w:p>
      <w:pPr>
        <w:jc w:val="both"/>
      </w:pPr>
      <w:r>
        <w:t xml:space="preserve">    userHealthSignalStore: ReadableStore[Long, UserHealthSignalResponse],</w:t>
      </w:r>
    </w:p>
    <w:p>
      <w:pPr>
        <w:jc w:val="both"/>
      </w:pPr>
      <w:r>
        <w:t xml:space="preserve">    producerMediaRepresentationStore: ReadableStore[Long, UserMediaRepresentation]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lazy val boostRatio =</w:t>
      </w:r>
    </w:p>
    <w:p>
      <w:pPr>
        <w:jc w:val="both"/>
      </w:pPr>
      <w:r>
        <w:t xml:space="preserve">      target.params(PushFeatureSwitchParams.QualityUprankingBoostForHighQualityProducersParam)</w:t>
      </w:r>
    </w:p>
    <w:p>
      <w:pPr>
        <w:jc w:val="both"/>
      </w:pPr>
      <w:r>
        <w:t xml:space="preserve">    lazy val downboostRatio =</w:t>
      </w:r>
    </w:p>
    <w:p>
      <w:pPr>
        <w:jc w:val="both"/>
      </w:pPr>
      <w:r>
        <w:t xml:space="preserve">      target.params(PushFeatureSwitchParams.QualityUprankingDownboostForLowQualityProducersParam)</w:t>
      </w:r>
    </w:p>
    <w:p>
      <w:pPr>
        <w:jc w:val="both"/>
      </w:pPr>
      <w:r>
        <w:t xml:space="preserve">    candidates.foreach {</w:t>
      </w:r>
    </w:p>
    <w:p>
      <w:pPr>
        <w:jc w:val="both"/>
      </w:pPr>
      <w:r>
        <w:t xml:space="preserve">      case CandidateDetails(pushCandidate, _) =&gt;</w:t>
      </w:r>
    </w:p>
    <w:p>
      <w:pPr>
        <w:jc w:val="both"/>
      </w:pPr>
      <w:r>
        <w:t xml:space="preserve">        HealthFeatureGetter</w:t>
      </w:r>
    </w:p>
    <w:p>
      <w:pPr>
        <w:jc w:val="both"/>
      </w:pPr>
      <w:r>
        <w:t xml:space="preserve">          .getFeatures(pushCandidate, producerMediaRepresentationStore, userHealthSignalStore).map {</w:t>
      </w:r>
    </w:p>
    <w:p>
      <w:pPr>
        <w:jc w:val="both"/>
      </w:pPr>
      <w:r>
        <w:t xml:space="preserve">            featureMap =&gt;</w:t>
      </w:r>
    </w:p>
    <w:p>
      <w:pPr>
        <w:jc w:val="both"/>
      </w:pPr>
      <w:r>
        <w:t xml:space="preserve">              val agathaNsfwScore = featureMap.numericFeatures.getOrElse("agathaNsfwScore", 0.5)</w:t>
      </w:r>
    </w:p>
    <w:p>
      <w:pPr>
        <w:jc w:val="both"/>
      </w:pPr>
      <w:r>
        <w:t xml:space="preserve">              val textNsfwScore = featureMap.numericFeatures.getOrElse("textNsfwScore", 0.15)</w:t>
      </w:r>
    </w:p>
    <w:p>
      <w:pPr>
        <w:jc w:val="both"/>
      </w:pPr>
      <w:r>
        <w:t xml:space="preserve">              val nudityRate = featureMap.numericFeatures.getOrElse("nudityRate", 0.0)</w:t>
      </w:r>
    </w:p>
    <w:p>
      <w:pPr>
        <w:jc w:val="both"/>
      </w:pPr>
      <w:r>
        <w:t xml:space="preserve">              val activeFollowers = featureMap.numericFeatures.getOrElse("activeFollowers", 0.0)</w:t>
      </w:r>
    </w:p>
    <w:p>
      <w:pPr>
        <w:jc w:val="both"/>
      </w:pPr>
      <w:r>
        <w:t xml:space="preserve">              val favorsRcvd28Days = featureMap.numericFeatures.getOrElse("favorsRcvd28Days", 0.0)</w:t>
      </w:r>
    </w:p>
    <w:p>
      <w:pPr>
        <w:jc w:val="both"/>
      </w:pPr>
      <w:r>
        <w:t xml:space="preserve">              val tweets28Days = featureMap.numericFeatures.getOrElse("tweets28Days", 0.0)</w:t>
      </w:r>
    </w:p>
    <w:p>
      <w:pPr>
        <w:jc w:val="both"/>
      </w:pPr>
      <w:r>
        <w:t xml:space="preserve">              val authorDislikeCount = featureMap.numericFeatures</w:t>
      </w:r>
    </w:p>
    <w:p>
      <w:pPr>
        <w:jc w:val="both"/>
      </w:pPr>
      <w:r>
        <w:t xml:space="preserve">                .getOrElse("authorDislikeCount", 0.0)</w:t>
      </w:r>
    </w:p>
    <w:p>
      <w:pPr>
        <w:jc w:val="both"/>
      </w:pPr>
      <w:r>
        <w:t xml:space="preserve">              val authorDislikeRate = featureMap.numericFeatures.getOrElse("authorDislikeRate", 0.0)</w:t>
      </w:r>
    </w:p>
    <w:p>
      <w:pPr>
        <w:jc w:val="both"/>
      </w:pPr>
      <w:r>
        <w:t xml:space="preserve">              val authorReportRate = featureMap.numericFeatures.getOrElse("authorReportRate", 0.0)</w:t>
      </w:r>
    </w:p>
    <w:p>
      <w:pPr>
        <w:jc w:val="both"/>
      </w:pPr>
      <w:r>
        <w:t xml:space="preserve">              val abuseStrikeTop2Percent =</w:t>
      </w:r>
    </w:p>
    <w:p>
      <w:pPr>
        <w:jc w:val="both"/>
      </w:pPr>
      <w:r>
        <w:t xml:space="preserve">                featureMap.booleanFeatures.getOrElse("abuseStrikeTop2Percent", false)</w:t>
      </w:r>
    </w:p>
    <w:p>
      <w:pPr>
        <w:jc w:val="both"/>
      </w:pPr>
      <w:r>
        <w:t xml:space="preserve">              val abuseStrikeTop1Percent =</w:t>
      </w:r>
    </w:p>
    <w:p>
      <w:pPr>
        <w:jc w:val="both"/>
      </w:pPr>
      <w:r>
        <w:t xml:space="preserve">                featureMap.booleanFeatures.getOrElse("abuseStrikeTop1Percent", false)</w:t>
      </w:r>
    </w:p>
    <w:p>
      <w:pPr>
        <w:jc w:val="both"/>
      </w:pPr>
      <w:r>
        <w:t xml:space="preserve">              val hasNsfwToken = featureMap.booleanFeatures.getOrElse("hasNsfwToken", false)</w:t>
      </w:r>
    </w:p>
    <w:p>
      <w:pPr>
        <w:jc w:val="both"/>
      </w:pPr>
      <w:r/>
    </w:p>
    <w:p>
      <w:pPr>
        <w:jc w:val="both"/>
      </w:pPr>
      <w:r>
        <w:t xml:space="preserve">              if ((activeFollowers &gt; 3000000) ||</w:t>
      </w:r>
    </w:p>
    <w:p>
      <w:pPr>
        <w:jc w:val="both"/>
      </w:pPr>
      <w:r>
        <w:t xml:space="preserve">                (activeFollowers &gt; 1000000 &amp;&amp; agathaNsfwScore &lt; 0.7 &amp;&amp; nudityRate &lt; 0.01 &amp;&amp; !hasNsfwToken &amp;&amp; !abuseStrikeTop2Percent) ||</w:t>
      </w:r>
    </w:p>
    <w:p>
      <w:pPr>
        <w:jc w:val="both"/>
      </w:pPr>
      <w:r>
        <w:t xml:space="preserve">                (activeFollowers &gt; 100000 &amp;&amp; agathaNsfwScore &lt; 0.7 &amp;&amp; nudityRate &lt; 0.01 &amp;&amp; !hasNsfwToken &amp;&amp; !abuseStrikeTop2Percent &amp;&amp;</w:t>
      </w:r>
    </w:p>
    <w:p>
      <w:pPr>
        <w:jc w:val="both"/>
      </w:pPr>
      <w:r>
        <w:t xml:space="preserve">                tweets28Days &gt; 0 &amp;&amp; favorsRcvd28Days / tweets28Days &gt; 3000 &amp;&amp; authorReportRate &lt; 0.000001 &amp;&amp; authorDislikeRate &lt; 0.0005)) {</w:t>
      </w:r>
    </w:p>
    <w:p>
      <w:pPr>
        <w:jc w:val="both"/>
      </w:pPr>
      <w:r>
        <w:t xml:space="preserve">                producerBoostedCounter.incr()</w:t>
      </w:r>
    </w:p>
    <w:p>
      <w:pPr>
        <w:jc w:val="both"/>
      </w:pPr>
      <w:r>
        <w:t xml:space="preserve">                pushCandidate.setProducerQualityUprankingBoost(boostRatio)</w:t>
      </w:r>
    </w:p>
    <w:p>
      <w:pPr>
        <w:jc w:val="both"/>
      </w:pPr>
      <w:r>
        <w:t xml:space="preserve">              } else if (activeFollowers &lt; 5 || agathaNsfwScore &gt; 0.9 || nudityRate &gt; 0.03 || hasNsfwToken || abuseStrikeTop1Percent ||</w:t>
      </w:r>
    </w:p>
    <w:p>
      <w:pPr>
        <w:jc w:val="both"/>
      </w:pPr>
      <w:r>
        <w:t xml:space="preserve">                textNsfwScore &gt; 0.4 || (authorDislikeRate &gt; 0.005 &amp;&amp; authorDislikeCount &gt; 5) ||</w:t>
      </w:r>
    </w:p>
    <w:p>
      <w:pPr>
        <w:jc w:val="both"/>
      </w:pPr>
      <w:r>
        <w:t xml:space="preserve">                (tweets28Days &gt; 56 &amp;&amp; favorsRcvd28Days / tweets28Days &lt; 100)) {</w:t>
      </w:r>
    </w:p>
    <w:p>
      <w:pPr>
        <w:jc w:val="both"/>
      </w:pPr>
      <w:r>
        <w:t xml:space="preserve">                producerDownboostedCounter.incr()</w:t>
      </w:r>
    </w:p>
    <w:p>
      <w:pPr>
        <w:jc w:val="both"/>
      </w:pPr>
      <w:r>
        <w:t xml:space="preserve">                pushCandidate.setProducerQualityUprankingBoost(downboostRatio)</w:t>
      </w:r>
    </w:p>
    <w:p>
      <w:pPr>
        <w:jc w:val="both"/>
      </w:pPr>
      <w:r>
        <w:t xml:space="preserve">              } else pushCandidate.setProducerQualityUprankingBoost(1.0)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rerankBySubscriptionCreatorRanker(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rankedCandidates: Future[Seq[CandidateDetails[PushCandidate]]],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if (target.params(PushFeatureSwitchParams.SoftRankCandidatesFromSubscriptionCreators)) {</w:t>
      </w:r>
    </w:p>
    <w:p>
      <w:pPr>
        <w:jc w:val="both"/>
      </w:pPr>
      <w:r>
        <w:t xml:space="preserve">      val factor = target.params(PushFeatureSwitchParams.SoftRankFactorForSubscriptionCreators)</w:t>
      </w:r>
    </w:p>
    <w:p>
      <w:pPr>
        <w:jc w:val="both"/>
      </w:pPr>
      <w:r>
        <w:t xml:space="preserve">      subscriptionCreatorRanker.boostByScoreFactor(rankedCandidates, factor)</w:t>
      </w:r>
    </w:p>
    <w:p>
      <w:pPr>
        <w:jc w:val="both"/>
      </w:pPr>
      <w:r>
        <w:t xml:space="preserve">    } else</w:t>
      </w:r>
    </w:p>
    <w:p>
      <w:pPr>
        <w:jc w:val="both"/>
      </w:pPr>
      <w:r>
        <w:t xml:space="preserve">      subscriptionCreatorRanker.boostSubscriptionCreator(rankedCandidates)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reRank(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rankedCandidates: Seq[CandidateDetails[PushCandidate]]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val numberOfF1Candidates =</w:t>
      </w:r>
    </w:p>
    <w:p>
      <w:pPr>
        <w:jc w:val="both"/>
      </w:pPr>
      <w:r>
        <w:t xml:space="preserve">      rankedCandidates.count(candidateDetails =&gt;</w:t>
      </w:r>
    </w:p>
    <w:p>
      <w:pPr>
        <w:jc w:val="both"/>
      </w:pPr>
      <w:r>
        <w:t xml:space="preserve">        RecTypes.isF1Type(candidateDetails.candidate.commonRecType))</w:t>
      </w:r>
    </w:p>
    <w:p>
      <w:pPr>
        <w:jc w:val="both"/>
      </w:pPr>
      <w:r>
        <w:t xml:space="preserve">    lazy val threshold =</w:t>
      </w:r>
    </w:p>
    <w:p>
      <w:pPr>
        <w:jc w:val="both"/>
      </w:pPr>
      <w:r>
        <w:t xml:space="preserve">      target.params(PushFeatureSwitchParams.NumberOfF1CandidatesThresholdForOONBackfill)</w:t>
      </w:r>
    </w:p>
    <w:p>
      <w:pPr>
        <w:jc w:val="both"/>
      </w:pPr>
      <w:r>
        <w:t xml:space="preserve">    lazy val enableOONBackfillBasedOnF1 =</w:t>
      </w:r>
    </w:p>
    <w:p>
      <w:pPr>
        <w:jc w:val="both"/>
      </w:pPr>
      <w:r>
        <w:t xml:space="preserve">      target.params(PushFeatureSwitchParams.EnableOONBackfillBasedOnF1Candidates)</w:t>
      </w:r>
    </w:p>
    <w:p>
      <w:pPr>
        <w:jc w:val="both"/>
      </w:pPr>
      <w:r/>
    </w:p>
    <w:p>
      <w:pPr>
        <w:jc w:val="both"/>
      </w:pPr>
      <w:r>
        <w:t xml:space="preserve">    val f1BoostedCandidates =</w:t>
      </w:r>
    </w:p>
    <w:p>
      <w:pPr>
        <w:jc w:val="both"/>
      </w:pPr>
      <w:r>
        <w:t xml:space="preserve">      if (enableOONBackfillBasedOnF1 &amp;&amp; numberOfF1Candidates &gt; threshold) {</w:t>
      </w:r>
    </w:p>
    <w:p>
      <w:pPr>
        <w:jc w:val="both"/>
      </w:pPr>
      <w:r>
        <w:t xml:space="preserve">        boostCRTsRanker.boostCrtsToTopStableOrder(</w:t>
      </w:r>
    </w:p>
    <w:p>
      <w:pPr>
        <w:jc w:val="both"/>
      </w:pPr>
      <w:r>
        <w:t xml:space="preserve">          rankedCandidates,</w:t>
      </w:r>
    </w:p>
    <w:p>
      <w:pPr>
        <w:jc w:val="both"/>
      </w:pPr>
      <w:r>
        <w:t xml:space="preserve">          RecTypes.f1FirstDegreeTypes.toSeq)</w:t>
      </w:r>
    </w:p>
    <w:p>
      <w:pPr>
        <w:jc w:val="both"/>
      </w:pPr>
      <w:r>
        <w:t xml:space="preserve">      } else rankedCandidates</w:t>
      </w:r>
    </w:p>
    <w:p>
      <w:pPr>
        <w:jc w:val="both"/>
      </w:pPr>
      <w:r/>
    </w:p>
    <w:p>
      <w:pPr>
        <w:jc w:val="both"/>
      </w:pPr>
      <w:r>
        <w:t xml:space="preserve">    val topTweetsByGeoDownRankedCandidates =</w:t>
      </w:r>
    </w:p>
    <w:p>
      <w:pPr>
        <w:jc w:val="both"/>
      </w:pPr>
      <w:r>
        <w:t xml:space="preserve">      if (target.params(PushFeatureSwitchParams.BackfillRankTopTweetsByGeoCandidates)) {</w:t>
      </w:r>
    </w:p>
    <w:p>
      <w:pPr>
        <w:jc w:val="both"/>
      </w:pPr>
      <w:r>
        <w:t xml:space="preserve">        crtDownRanker.downRank(</w:t>
      </w:r>
    </w:p>
    <w:p>
      <w:pPr>
        <w:jc w:val="both"/>
      </w:pPr>
      <w:r>
        <w:t xml:space="preserve">          f1BoostedCandidates,</w:t>
      </w:r>
    </w:p>
    <w:p>
      <w:pPr>
        <w:jc w:val="both"/>
      </w:pPr>
      <w:r>
        <w:t xml:space="preserve">          Seq(CommonRecommendationType.GeoPopTweet)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f1BoostedCandidates</w:t>
      </w:r>
    </w:p>
    <w:p>
      <w:pPr>
        <w:jc w:val="both"/>
      </w:pPr>
      <w:r/>
    </w:p>
    <w:p>
      <w:pPr>
        <w:jc w:val="both"/>
      </w:pPr>
      <w:r>
        <w:t xml:space="preserve">    val reRankedCandidatesWithBoostedCrts = {</w:t>
      </w:r>
    </w:p>
    <w:p>
      <w:pPr>
        <w:jc w:val="both"/>
      </w:pPr>
      <w:r>
        <w:t xml:space="preserve">      val listOfCrtsToUpRank = target</w:t>
      </w:r>
    </w:p>
    <w:p>
      <w:pPr>
        <w:jc w:val="both"/>
      </w:pPr>
      <w:r>
        <w:t xml:space="preserve">        .params(PushFeatureSwitchParams.ListOfCrtsToUpRank)</w:t>
      </w:r>
    </w:p>
    <w:p>
      <w:pPr>
        <w:jc w:val="both"/>
      </w:pPr>
      <w:r>
        <w:t xml:space="preserve">        .flatMap(CommonRecommendationType.valueOf)</w:t>
      </w:r>
    </w:p>
    <w:p>
      <w:pPr>
        <w:jc w:val="both"/>
      </w:pPr>
      <w:r>
        <w:t xml:space="preserve">      crtsToUprank.add(listOfCrtsToUpRank.size)</w:t>
      </w:r>
    </w:p>
    <w:p>
      <w:pPr>
        <w:jc w:val="both"/>
      </w:pPr>
      <w:r>
        <w:t xml:space="preserve">      boostCRTsRanker.boostCrtsToTop(topTweetsByGeoDownRankedCandidates, listOfCrtsToUpRank)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reRankedCandidatesWithDownRankedCrts = {</w:t>
      </w:r>
    </w:p>
    <w:p>
      <w:pPr>
        <w:jc w:val="both"/>
      </w:pPr>
      <w:r>
        <w:t xml:space="preserve">      val listOfCrtsToDownRank = target</w:t>
      </w:r>
    </w:p>
    <w:p>
      <w:pPr>
        <w:jc w:val="both"/>
      </w:pPr>
      <w:r>
        <w:t xml:space="preserve">        .params(PushFeatureSwitchParams.ListOfCrtsToDownRank)</w:t>
      </w:r>
    </w:p>
    <w:p>
      <w:pPr>
        <w:jc w:val="both"/>
      </w:pPr>
      <w:r>
        <w:t xml:space="preserve">        .flatMap(CommonRecommendationType.valueOf)</w:t>
      </w:r>
    </w:p>
    <w:p>
      <w:pPr>
        <w:jc w:val="both"/>
      </w:pPr>
      <w:r>
        <w:t xml:space="preserve">      crtsToDownRank.add(listOfCrtsToDownRank.size)</w:t>
      </w:r>
    </w:p>
    <w:p>
      <w:pPr>
        <w:jc w:val="both"/>
      </w:pPr>
      <w:r>
        <w:t xml:space="preserve">      crtDownRanker.downRank(reRankedCandidatesWithBoostedCrts, listOfCrtsToDownRank)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rerankBySubscriptionCreatorFut = {</w:t>
      </w:r>
    </w:p>
    <w:p>
      <w:pPr>
        <w:jc w:val="both"/>
      </w:pPr>
      <w:r>
        <w:t xml:space="preserve">      if (target.params(PushFeatureSwitchParams.BoostCandidatesFromSubscriptionCreators)) {</w:t>
      </w:r>
    </w:p>
    <w:p>
      <w:pPr>
        <w:jc w:val="both"/>
      </w:pPr>
      <w:r>
        <w:t xml:space="preserve">        rerankBySubscriptionCreatorRanker(</w:t>
      </w:r>
    </w:p>
    <w:p>
      <w:pPr>
        <w:jc w:val="both"/>
      </w:pPr>
      <w:r>
        <w:t xml:space="preserve">          target,</w:t>
      </w:r>
    </w:p>
    <w:p>
      <w:pPr>
        <w:jc w:val="both"/>
      </w:pPr>
      <w:r>
        <w:t xml:space="preserve">          Future.value(reRankedCandidatesWithDownRankedCrts))</w:t>
      </w:r>
    </w:p>
    <w:p>
      <w:pPr>
        <w:jc w:val="both"/>
      </w:pPr>
      <w:r>
        <w:t xml:space="preserve">      } else Future.value(reRankedCandidatesWithDownRankedCrts)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rerankBySubscriptionCreatorFut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