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com.twitter.frigate.common.base.MagicFanoutProductLaunchCandidate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com.twitter.notificationservice.thriftscala._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trait MagicFanoutProductLaunchNtabRequestHydrator extends NTabRequestHydrator {</w:t>
      </w:r>
    </w:p>
    <w:p>
      <w:pPr>
        <w:jc w:val="both"/>
      </w:pPr>
      <w:r>
        <w:t xml:space="preserve">  self: PushCandidate with MagicFanoutProductLaunchCandidate =&gt;</w:t>
      </w:r>
    </w:p>
    <w:p>
      <w:pPr>
        <w:jc w:val="both"/>
      </w:pPr>
      <w:r/>
    </w:p>
    <w:p>
      <w:pPr>
        <w:jc w:val="both"/>
      </w:pPr>
      <w:r>
        <w:t xml:space="preserve">  override val senderIdFut: Future[Long] = Future.value(0L)</w:t>
      </w:r>
    </w:p>
    <w:p>
      <w:pPr>
        <w:jc w:val="both"/>
      </w:pPr>
      <w:r/>
    </w:p>
    <w:p>
      <w:pPr>
        <w:jc w:val="both"/>
      </w:pPr>
      <w:r>
        <w:t xml:space="preserve">  override lazy val tapThroughFut: Future[String] = Future.value(getProductLaunchTapThrough())</w:t>
      </w:r>
    </w:p>
    <w:p>
      <w:pPr>
        <w:jc w:val="both"/>
      </w:pPr>
      <w:r/>
    </w:p>
    <w:p>
      <w:pPr>
        <w:jc w:val="both"/>
      </w:pPr>
      <w:r>
        <w:t xml:space="preserve">  override lazy val displayTextEntitiesFut: Future[Seq[DisplayTextEntity]] = {</w:t>
      </w:r>
    </w:p>
    <w:p>
      <w:pPr>
        <w:jc w:val="both"/>
      </w:pPr>
      <w:r>
        <w:t xml:space="preserve">    Future.value(</w:t>
      </w:r>
    </w:p>
    <w:p>
      <w:pPr>
        <w:jc w:val="both"/>
      </w:pPr>
      <w:r>
        <w:t xml:space="preserve">      frigateNotification.magicFanoutProductLaunchNotification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_.productInfo.flatMap {</w:t>
      </w:r>
    </w:p>
    <w:p>
      <w:pPr>
        <w:jc w:val="both"/>
      </w:pPr>
      <w:r>
        <w:t xml:space="preserve">            _.body.map { body =&gt;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DisplayTextEntity(name = "body", value = TextValue.Text(body)),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}.getOrElse(Nil))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facepileUsersFut: Future[Seq[Long]] = {</w:t>
      </w:r>
    </w:p>
    <w:p>
      <w:pPr>
        <w:jc w:val="both"/>
      </w:pPr>
      <w:r>
        <w:t xml:space="preserve">    Future.value(</w:t>
      </w:r>
    </w:p>
    <w:p>
      <w:pPr>
        <w:jc w:val="both"/>
      </w:pPr>
      <w:r>
        <w:t xml:space="preserve">      frigateNotification.magicFanoutProductLaunchNotification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_.productInfo.flatMap {</w:t>
      </w:r>
    </w:p>
    <w:p>
      <w:pPr>
        <w:jc w:val="both"/>
      </w:pPr>
      <w:r>
        <w:t xml:space="preserve">            _.facepileUsers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}.getOrElse(Nil))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storyContext: Option[StoryContext] = None</w:t>
      </w:r>
    </w:p>
    <w:p>
      <w:pPr>
        <w:jc w:val="both"/>
      </w:pPr>
      <w:r/>
    </w:p>
    <w:p>
      <w:pPr>
        <w:jc w:val="both"/>
      </w:pPr>
      <w:r>
        <w:t xml:space="preserve">  override val inlineCard: Option[InlineCard] = None</w:t>
      </w:r>
    </w:p>
    <w:p>
      <w:pPr>
        <w:jc w:val="both"/>
      </w:pPr>
      <w:r/>
    </w:p>
    <w:p>
      <w:pPr>
        <w:jc w:val="both"/>
      </w:pPr>
      <w:r>
        <w:t xml:space="preserve">  override lazy val socialProofDisplayText: Option[DisplayText] = {</w:t>
      </w:r>
    </w:p>
    <w:p>
      <w:pPr>
        <w:jc w:val="both"/>
      </w:pPr>
      <w:r>
        <w:t xml:space="preserve">    frigateNotification.magicFanoutProductLaunchNotification.flatMap {</w:t>
      </w:r>
    </w:p>
    <w:p>
      <w:pPr>
        <w:jc w:val="both"/>
      </w:pPr>
      <w:r>
        <w:t xml:space="preserve">      _.productInfo.flatMap {</w:t>
      </w:r>
    </w:p>
    <w:p>
      <w:pPr>
        <w:jc w:val="both"/>
      </w:pPr>
      <w:r>
        <w:t xml:space="preserve">        _.title.map { title =&gt;</w:t>
      </w:r>
    </w:p>
    <w:p>
      <w:pPr>
        <w:jc w:val="both"/>
      </w:pPr>
      <w:r>
        <w:t xml:space="preserve">          DisplayText(values =</w:t>
      </w:r>
    </w:p>
    <w:p>
      <w:pPr>
        <w:jc w:val="both"/>
      </w:pPr>
      <w:r>
        <w:t xml:space="preserve">            Seq(DisplayTextEntity(name = "social_context", value = TextValue.Text(title))))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defaultTapThrough = target.params(PushFeatureSwitchParams.ProductLaunchTapThrough)</w:t>
      </w:r>
    </w:p>
    <w:p>
      <w:pPr>
        <w:jc w:val="both"/>
      </w:pPr>
      <w:r/>
    </w:p>
    <w:p>
      <w:pPr>
        <w:jc w:val="both"/>
      </w:pPr>
      <w:r>
        <w:t xml:space="preserve">  private def getProductLaunchTapThrough(): String = {</w:t>
      </w:r>
    </w:p>
    <w:p>
      <w:pPr>
        <w:jc w:val="both"/>
      </w:pPr>
      <w:r>
        <w:t xml:space="preserve">    frigateNotification.magicFanoutProductLaunchNotification match {</w:t>
      </w:r>
    </w:p>
    <w:p>
      <w:pPr>
        <w:jc w:val="both"/>
      </w:pPr>
      <w:r>
        <w:t xml:space="preserve">      case Some(productLaunchNotif) =&gt;</w:t>
      </w:r>
    </w:p>
    <w:p>
      <w:pPr>
        <w:jc w:val="both"/>
      </w:pPr>
      <w:r>
        <w:t xml:space="preserve">        productLaunchNotif.productInfo match {</w:t>
      </w:r>
    </w:p>
    <w:p>
      <w:pPr>
        <w:jc w:val="both"/>
      </w:pPr>
      <w:r>
        <w:t xml:space="preserve">          case Some(productInfo) =&gt; productInfo.tapThrough.getOrElse(defaultTapThrough)</w:t>
      </w:r>
    </w:p>
    <w:p>
      <w:pPr>
        <w:jc w:val="both"/>
      </w:pPr>
      <w:r>
        <w:t xml:space="preserve">          case _ =&gt; defaultTapThrough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defaultTapThrough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lazy val productLaunchNtabRequest: Future[Option[CreateGenericNotificationRequest]]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.join(senderIdFut, displayTextEntitiesFut, facepileUsersFut, tapThroughFut)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(senderId, displayTextEntities, facepileUsers, tapThrough) =&gt;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CreateGenericNotificationRequest(</w:t>
      </w:r>
    </w:p>
    <w:p>
      <w:pPr>
        <w:jc w:val="both"/>
      </w:pPr>
      <w:r>
        <w:t xml:space="preserve">              userId = target.targetId,</w:t>
      </w:r>
    </w:p>
    <w:p>
      <w:pPr>
        <w:jc w:val="both"/>
      </w:pPr>
      <w:r>
        <w:t xml:space="preserve">              senderId = senderId,</w:t>
      </w:r>
    </w:p>
    <w:p>
      <w:pPr>
        <w:jc w:val="both"/>
      </w:pPr>
      <w:r>
        <w:t xml:space="preserve">              genericType = GenericType.RefreshableNotification,</w:t>
      </w:r>
    </w:p>
    <w:p>
      <w:pPr>
        <w:jc w:val="both"/>
      </w:pPr>
      <w:r>
        <w:t xml:space="preserve">              displayText = DisplayText(values = displayTextEntities),</w:t>
      </w:r>
    </w:p>
    <w:p>
      <w:pPr>
        <w:jc w:val="both"/>
      </w:pPr>
      <w:r>
        <w:t xml:space="preserve">              facepileUsers = facepileUsers,</w:t>
      </w:r>
    </w:p>
    <w:p>
      <w:pPr>
        <w:jc w:val="both"/>
      </w:pPr>
      <w:r>
        <w:t xml:space="preserve">              timestampMillis = Time.now.inMillis,</w:t>
      </w:r>
    </w:p>
    <w:p>
      <w:pPr>
        <w:jc w:val="both"/>
      </w:pPr>
      <w:r>
        <w:t xml:space="preserve">              tapThroughAction = Some(TapThroughAction(Some(tapThrough))),</w:t>
      </w:r>
    </w:p>
    <w:p>
      <w:pPr>
        <w:jc w:val="both"/>
      </w:pPr>
      <w:r>
        <w:t xml:space="preserve">              impressionId = Some(impressionId),</w:t>
      </w:r>
    </w:p>
    <w:p>
      <w:pPr>
        <w:jc w:val="both"/>
      </w:pPr>
      <w:r>
        <w:t xml:space="preserve">              socialProofText = socialProofDisplayText,</w:t>
      </w:r>
    </w:p>
    <w:p>
      <w:pPr>
        <w:jc w:val="both"/>
      </w:pPr>
      <w:r>
        <w:t xml:space="preserve">              context = storyContext,</w:t>
      </w:r>
    </w:p>
    <w:p>
      <w:pPr>
        <w:jc w:val="both"/>
      </w:pPr>
      <w:r>
        <w:t xml:space="preserve">              inlineCard = inlineCard,</w:t>
      </w:r>
    </w:p>
    <w:p>
      <w:pPr>
        <w:jc w:val="both"/>
      </w:pPr>
      <w:r>
        <w:t xml:space="preserve">              refreshableType = refreshableType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ntabRequest: Future[Option[CreateGenericNotificationRequest]] = {</w:t>
      </w:r>
    </w:p>
    <w:p>
      <w:pPr>
        <w:jc w:val="both"/>
      </w:pPr>
      <w:r>
        <w:t xml:space="preserve">    if (target.params(PushFeatureSwitchParams.EnableNTabEntriesForProductLaunchNotifications)) {</w:t>
      </w:r>
    </w:p>
    <w:p>
      <w:pPr>
        <w:jc w:val="both"/>
      </w:pPr>
      <w:r>
        <w:t xml:space="preserve">      productLaunchNtabRequest</w:t>
      </w:r>
    </w:p>
    <w:p>
      <w:pPr>
        <w:jc w:val="both"/>
      </w:pPr>
      <w:r>
        <w:t xml:space="preserve">    } else Future.None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