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com.twitter.contentrecommender.thriftscala.MetricTag</w:t>
      </w:r>
    </w:p>
    <w:p>
      <w:pPr>
        <w:jc w:val="both"/>
      </w:pPr>
      <w:r>
        <w:t>import com.twitter.frigate.common.base.AlgorithmScore</w:t>
      </w:r>
    </w:p>
    <w:p>
      <w:pPr>
        <w:jc w:val="both"/>
      </w:pPr>
      <w:r>
        <w:t>import com.twitter.frigate.common.base.OutOfNetworkTweetCandidate</w:t>
      </w:r>
    </w:p>
    <w:p>
      <w:pPr>
        <w:jc w:val="both"/>
      </w:pPr>
      <w:r>
        <w:t>import com.twitter.frigate.common.base.SocialContextAction</w:t>
      </w:r>
    </w:p>
    <w:p>
      <w:pPr>
        <w:jc w:val="both"/>
      </w:pPr>
      <w:r>
        <w:t>import com.twitter.frigate.common.base.TopicCandidate</w:t>
      </w:r>
    </w:p>
    <w:p>
      <w:pPr>
        <w:jc w:val="both"/>
      </w:pPr>
      <w:r>
        <w:t>import com.twitter.frigate.common.base.TripCandidate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com.twitter.frigate.thriftscala.{SocialContextAction =&gt; TSocialContextAction}</w:t>
      </w:r>
    </w:p>
    <w:p>
      <w:pPr>
        <w:jc w:val="both"/>
      </w:pPr>
      <w:r>
        <w:t>import com.twitter.frigate.thriftscala.{CommonRecommendationType =&gt; CRT}</w:t>
      </w:r>
    </w:p>
    <w:p>
      <w:pPr>
        <w:jc w:val="both"/>
      </w:pPr>
      <w:r>
        <w:t>import com.twitter.frigate.thriftscala._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com.twitter.topiclisting.utt.LocalizedEntity</w:t>
      </w:r>
    </w:p>
    <w:p>
      <w:pPr>
        <w:jc w:val="both"/>
      </w:pPr>
      <w:r>
        <w:t>import com.twitter.trends.trip_v1.trip_tweets.thriftscala.TripDomain</w:t>
      </w:r>
    </w:p>
    <w:p>
      <w:pPr>
        <w:jc w:val="both"/>
      </w:pPr>
      <w:r>
        <w:t>import scala.collection.Seq</w:t>
      </w:r>
    </w:p>
    <w:p>
      <w:pPr>
        <w:jc w:val="both"/>
      </w:pPr>
      <w:r/>
    </w:p>
    <w:p>
      <w:pPr>
        <w:jc w:val="both"/>
      </w:pPr>
      <w:r>
        <w:t>case class MediaCRT(</w:t>
      </w:r>
    </w:p>
    <w:p>
      <w:pPr>
        <w:jc w:val="both"/>
      </w:pPr>
      <w:r>
        <w:t xml:space="preserve">  crt: CRT,</w:t>
      </w:r>
    </w:p>
    <w:p>
      <w:pPr>
        <w:jc w:val="both"/>
      </w:pPr>
      <w:r>
        <w:t xml:space="preserve">  photoCRT: CRT,</w:t>
      </w:r>
    </w:p>
    <w:p>
      <w:pPr>
        <w:jc w:val="both"/>
      </w:pPr>
      <w:r>
        <w:t xml:space="preserve">  videoCRT: CRT)</w:t>
      </w:r>
    </w:p>
    <w:p>
      <w:pPr>
        <w:jc w:val="both"/>
      </w:pPr>
      <w:r/>
    </w:p>
    <w:p>
      <w:pPr>
        <w:jc w:val="both"/>
      </w:pPr>
      <w:r>
        <w:t>object PushAdaptorUtil {</w:t>
      </w:r>
    </w:p>
    <w:p>
      <w:pPr>
        <w:jc w:val="both"/>
      </w:pPr>
      <w:r/>
    </w:p>
    <w:p>
      <w:pPr>
        <w:jc w:val="both"/>
      </w:pPr>
      <w:r>
        <w:t xml:space="preserve">  def getFrigateNotificationForUser(</w:t>
      </w:r>
    </w:p>
    <w:p>
      <w:pPr>
        <w:jc w:val="both"/>
      </w:pPr>
      <w:r>
        <w:t xml:space="preserve">    crt: CRT,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scActions: Seq[SocialContextAction],</w:t>
      </w:r>
    </w:p>
    <w:p>
      <w:pPr>
        <w:jc w:val="both"/>
      </w:pPr>
      <w:r>
        <w:t xml:space="preserve">    pushCopyId: Option[Int],</w:t>
      </w:r>
    </w:p>
    <w:p>
      <w:pPr>
        <w:jc w:val="both"/>
      </w:pPr>
      <w:r>
        <w:t xml:space="preserve">    ntabCopyId: Option[Int]</w:t>
      </w:r>
    </w:p>
    <w:p>
      <w:pPr>
        <w:jc w:val="both"/>
      </w:pPr>
      <w:r>
        <w:t xml:space="preserve">  ): FrigateNotification = {</w:t>
      </w:r>
    </w:p>
    <w:p>
      <w:pPr>
        <w:jc w:val="both"/>
      </w:pPr>
      <w:r/>
    </w:p>
    <w:p>
      <w:pPr>
        <w:jc w:val="both"/>
      </w:pPr>
      <w:r>
        <w:t xml:space="preserve">    val thriftSCActions = scActions.map { scAction =&gt;</w:t>
      </w:r>
    </w:p>
    <w:p>
      <w:pPr>
        <w:jc w:val="both"/>
      </w:pPr>
      <w:r>
        <w:t xml:space="preserve">      TSocialContextAction(</w:t>
      </w:r>
    </w:p>
    <w:p>
      <w:pPr>
        <w:jc w:val="both"/>
      </w:pPr>
      <w:r>
        <w:t xml:space="preserve">        scAction.userId,</w:t>
      </w:r>
    </w:p>
    <w:p>
      <w:pPr>
        <w:jc w:val="both"/>
      </w:pPr>
      <w:r>
        <w:t xml:space="preserve">        scAction.timestampInMillis,</w:t>
      </w:r>
    </w:p>
    <w:p>
      <w:pPr>
        <w:jc w:val="both"/>
      </w:pPr>
      <w:r>
        <w:t xml:space="preserve">        scAction.tweetId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FrigateNotification(</w:t>
      </w:r>
    </w:p>
    <w:p>
      <w:pPr>
        <w:jc w:val="both"/>
      </w:pPr>
      <w:r>
        <w:t xml:space="preserve">      crt,</w:t>
      </w:r>
    </w:p>
    <w:p>
      <w:pPr>
        <w:jc w:val="both"/>
      </w:pPr>
      <w:r>
        <w:t xml:space="preserve">      NotificationDisplayLocation.PushToMobileDevice,</w:t>
      </w:r>
    </w:p>
    <w:p>
      <w:pPr>
        <w:jc w:val="both"/>
      </w:pPr>
      <w:r>
        <w:t xml:space="preserve">      userNotification = Some(UserNotification(userId, thriftSCActions)),</w:t>
      </w:r>
    </w:p>
    <w:p>
      <w:pPr>
        <w:jc w:val="both"/>
      </w:pPr>
      <w:r>
        <w:t xml:space="preserve">      pushCopyId = pushCopyId,</w:t>
      </w:r>
    </w:p>
    <w:p>
      <w:pPr>
        <w:jc w:val="both"/>
      </w:pPr>
      <w:r>
        <w:t xml:space="preserve">      ntabCopyId = ntabCopyId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getFrigateNotificationForTweet(</w:t>
      </w:r>
    </w:p>
    <w:p>
      <w:pPr>
        <w:jc w:val="both"/>
      </w:pPr>
      <w:r>
        <w:t xml:space="preserve">    crt: CRT,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scActions: Seq[TSocialContextAction],</w:t>
      </w:r>
    </w:p>
    <w:p>
      <w:pPr>
        <w:jc w:val="both"/>
      </w:pPr>
      <w:r>
        <w:t xml:space="preserve">    authorIdOpt: Option[Long],</w:t>
      </w:r>
    </w:p>
    <w:p>
      <w:pPr>
        <w:jc w:val="both"/>
      </w:pPr>
      <w:r>
        <w:t xml:space="preserve">    pushCopyId: Option[Int],</w:t>
      </w:r>
    </w:p>
    <w:p>
      <w:pPr>
        <w:jc w:val="both"/>
      </w:pPr>
      <w:r>
        <w:t xml:space="preserve">    ntabCopyId: Option[Int],</w:t>
      </w:r>
    </w:p>
    <w:p>
      <w:pPr>
        <w:jc w:val="both"/>
      </w:pPr>
      <w:r>
        <w:t xml:space="preserve">    simclusterId: Option[Int],</w:t>
      </w:r>
    </w:p>
    <w:p>
      <w:pPr>
        <w:jc w:val="both"/>
      </w:pPr>
      <w:r>
        <w:t xml:space="preserve">    semanticCoreEntityIds: Option[List[Long]],</w:t>
      </w:r>
    </w:p>
    <w:p>
      <w:pPr>
        <w:jc w:val="both"/>
      </w:pPr>
      <w:r>
        <w:t xml:space="preserve">    candidateContent: Option[CandidateContent],</w:t>
      </w:r>
    </w:p>
    <w:p>
      <w:pPr>
        <w:jc w:val="both"/>
      </w:pPr>
      <w:r>
        <w:t xml:space="preserve">    trendId: Option[String],</w:t>
      </w:r>
    </w:p>
    <w:p>
      <w:pPr>
        <w:jc w:val="both"/>
      </w:pPr>
      <w:r>
        <w:t xml:space="preserve">    tweetTripDomain: Option[scala.collection.Set[TripDomain]] = None</w:t>
      </w:r>
    </w:p>
    <w:p>
      <w:pPr>
        <w:jc w:val="both"/>
      </w:pPr>
      <w:r>
        <w:t xml:space="preserve">  ): FrigateNotification = {</w:t>
      </w:r>
    </w:p>
    <w:p>
      <w:pPr>
        <w:jc w:val="both"/>
      </w:pPr>
      <w:r>
        <w:t xml:space="preserve">    FrigateNotification(</w:t>
      </w:r>
    </w:p>
    <w:p>
      <w:pPr>
        <w:jc w:val="both"/>
      </w:pPr>
      <w:r>
        <w:t xml:space="preserve">      crt,</w:t>
      </w:r>
    </w:p>
    <w:p>
      <w:pPr>
        <w:jc w:val="both"/>
      </w:pPr>
      <w:r>
        <w:t xml:space="preserve">      NotificationDisplayLocation.PushToMobileDevice,</w:t>
      </w:r>
    </w:p>
    <w:p>
      <w:pPr>
        <w:jc w:val="both"/>
      </w:pPr>
      <w:r>
        <w:t xml:space="preserve">      tweetNotification = Some(</w:t>
      </w:r>
    </w:p>
    <w:p>
      <w:pPr>
        <w:jc w:val="both"/>
      </w:pPr>
      <w:r>
        <w:t xml:space="preserve">        TweetNotification(</w:t>
      </w:r>
    </w:p>
    <w:p>
      <w:pPr>
        <w:jc w:val="both"/>
      </w:pPr>
      <w:r>
        <w:t xml:space="preserve">          tweetId,</w:t>
      </w:r>
    </w:p>
    <w:p>
      <w:pPr>
        <w:jc w:val="both"/>
      </w:pPr>
      <w:r>
        <w:t xml:space="preserve">          scActions,</w:t>
      </w:r>
    </w:p>
    <w:p>
      <w:pPr>
        <w:jc w:val="both"/>
      </w:pPr>
      <w:r>
        <w:t xml:space="preserve">          authorIdOpt,</w:t>
      </w:r>
    </w:p>
    <w:p>
      <w:pPr>
        <w:jc w:val="both"/>
      </w:pPr>
      <w:r>
        <w:t xml:space="preserve">          simclusterId,</w:t>
      </w:r>
    </w:p>
    <w:p>
      <w:pPr>
        <w:jc w:val="both"/>
      </w:pPr>
      <w:r>
        <w:t xml:space="preserve">          semanticCoreEntityIds,</w:t>
      </w:r>
    </w:p>
    <w:p>
      <w:pPr>
        <w:jc w:val="both"/>
      </w:pPr>
      <w:r>
        <w:t xml:space="preserve">          trendId,</w:t>
      </w:r>
    </w:p>
    <w:p>
      <w:pPr>
        <w:jc w:val="both"/>
      </w:pPr>
      <w:r>
        <w:t xml:space="preserve">          tripDomain = tweetTripDomain)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pushCopyId = pushCopyId,</w:t>
      </w:r>
    </w:p>
    <w:p>
      <w:pPr>
        <w:jc w:val="both"/>
      </w:pPr>
      <w:r>
        <w:t xml:space="preserve">      ntabCopyId = ntabCopyId,</w:t>
      </w:r>
    </w:p>
    <w:p>
      <w:pPr>
        <w:jc w:val="both"/>
      </w:pPr>
      <w:r>
        <w:t xml:space="preserve">      candidateContent = candidateContent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getFrigateNotificationForTweetWithSocialContextActions(</w:t>
      </w:r>
    </w:p>
    <w:p>
      <w:pPr>
        <w:jc w:val="both"/>
      </w:pPr>
      <w:r>
        <w:t xml:space="preserve">    crt: CRT,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scActions: Seq[SocialContextAction],</w:t>
      </w:r>
    </w:p>
    <w:p>
      <w:pPr>
        <w:jc w:val="both"/>
      </w:pPr>
      <w:r>
        <w:t xml:space="preserve">    authorIdOpt: Option[Long],</w:t>
      </w:r>
    </w:p>
    <w:p>
      <w:pPr>
        <w:jc w:val="both"/>
      </w:pPr>
      <w:r>
        <w:t xml:space="preserve">    pushCopyId: Option[Int],</w:t>
      </w:r>
    </w:p>
    <w:p>
      <w:pPr>
        <w:jc w:val="both"/>
      </w:pPr>
      <w:r>
        <w:t xml:space="preserve">    ntabCopyId: Option[Int],</w:t>
      </w:r>
    </w:p>
    <w:p>
      <w:pPr>
        <w:jc w:val="both"/>
      </w:pPr>
      <w:r>
        <w:t xml:space="preserve">    candidateContent: Option[CandidateContent],</w:t>
      </w:r>
    </w:p>
    <w:p>
      <w:pPr>
        <w:jc w:val="both"/>
      </w:pPr>
      <w:r>
        <w:t xml:space="preserve">    semanticCoreEntityIds: Option[List[Long]],</w:t>
      </w:r>
    </w:p>
    <w:p>
      <w:pPr>
        <w:jc w:val="both"/>
      </w:pPr>
      <w:r>
        <w:t xml:space="preserve">    trendId: Option[String]</w:t>
      </w:r>
    </w:p>
    <w:p>
      <w:pPr>
        <w:jc w:val="both"/>
      </w:pPr>
      <w:r>
        <w:t xml:space="preserve">  ): FrigateNotification = {</w:t>
      </w:r>
    </w:p>
    <w:p>
      <w:pPr>
        <w:jc w:val="both"/>
      </w:pPr>
      <w:r/>
    </w:p>
    <w:p>
      <w:pPr>
        <w:jc w:val="both"/>
      </w:pPr>
      <w:r>
        <w:t xml:space="preserve">    val thriftSCActions = scActions.map { scAction =&gt;</w:t>
      </w:r>
    </w:p>
    <w:p>
      <w:pPr>
        <w:jc w:val="both"/>
      </w:pPr>
      <w:r>
        <w:t xml:space="preserve">      TSocialContextAction(</w:t>
      </w:r>
    </w:p>
    <w:p>
      <w:pPr>
        <w:jc w:val="both"/>
      </w:pPr>
      <w:r>
        <w:t xml:space="preserve">        scAction.userId,</w:t>
      </w:r>
    </w:p>
    <w:p>
      <w:pPr>
        <w:jc w:val="both"/>
      </w:pPr>
      <w:r>
        <w:t xml:space="preserve">        scAction.timestampInMillis,</w:t>
      </w:r>
    </w:p>
    <w:p>
      <w:pPr>
        <w:jc w:val="both"/>
      </w:pPr>
      <w:r>
        <w:t xml:space="preserve">        scAction.tweetId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getFrigateNotificationForTweet(</w:t>
      </w:r>
    </w:p>
    <w:p>
      <w:pPr>
        <w:jc w:val="both"/>
      </w:pPr>
      <w:r>
        <w:t xml:space="preserve">      crt = crt,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scActions = thriftSCActions,</w:t>
      </w:r>
    </w:p>
    <w:p>
      <w:pPr>
        <w:jc w:val="both"/>
      </w:pPr>
      <w:r>
        <w:t xml:space="preserve">      authorIdOpt = authorIdOpt,</w:t>
      </w:r>
    </w:p>
    <w:p>
      <w:pPr>
        <w:jc w:val="both"/>
      </w:pPr>
      <w:r>
        <w:t xml:space="preserve">      pushCopyId = pushCopyId,</w:t>
      </w:r>
    </w:p>
    <w:p>
      <w:pPr>
        <w:jc w:val="both"/>
      </w:pPr>
      <w:r>
        <w:t xml:space="preserve">      ntabCopyId = ntabCopyId,</w:t>
      </w:r>
    </w:p>
    <w:p>
      <w:pPr>
        <w:jc w:val="both"/>
      </w:pPr>
      <w:r>
        <w:t xml:space="preserve">      simclusterId = None,</w:t>
      </w:r>
    </w:p>
    <w:p>
      <w:pPr>
        <w:jc w:val="both"/>
      </w:pPr>
      <w:r>
        <w:t xml:space="preserve">      candidateContent = candidateContent,</w:t>
      </w:r>
    </w:p>
    <w:p>
      <w:pPr>
        <w:jc w:val="both"/>
      </w:pPr>
      <w:r>
        <w:t xml:space="preserve">      semanticCoreEntityIds = semanticCoreEntityIds,</w:t>
      </w:r>
    </w:p>
    <w:p>
      <w:pPr>
        <w:jc w:val="both"/>
      </w:pPr>
      <w:r>
        <w:t xml:space="preserve">      trendId = trendId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generateOutOfNetworkTweetCandidates(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mediaCRT: MediaCRT,</w:t>
      </w:r>
    </w:p>
    <w:p>
      <w:pPr>
        <w:jc w:val="both"/>
      </w:pPr>
      <w:r>
        <w:t xml:space="preserve">    result: Option[TweetyPieResult],</w:t>
      </w:r>
    </w:p>
    <w:p>
      <w:pPr>
        <w:jc w:val="both"/>
      </w:pPr>
      <w:r>
        <w:t xml:space="preserve">    localizedEntity: Option[LocalizedEntity] = None,</w:t>
      </w:r>
    </w:p>
    <w:p>
      <w:pPr>
        <w:jc w:val="both"/>
      </w:pPr>
      <w:r>
        <w:t xml:space="preserve">    isMrBackfillFromCR: Option[Boolean] = None,</w:t>
      </w:r>
    </w:p>
    <w:p>
      <w:pPr>
        <w:jc w:val="both"/>
      </w:pPr>
      <w:r>
        <w:t xml:space="preserve">    tagsFromCR: Option[Seq[MetricTag]] = None,</w:t>
      </w:r>
    </w:p>
    <w:p>
      <w:pPr>
        <w:jc w:val="both"/>
      </w:pPr>
      <w:r>
        <w:t xml:space="preserve">    score: Option[Double] = None,</w:t>
      </w:r>
    </w:p>
    <w:p>
      <w:pPr>
        <w:jc w:val="both"/>
      </w:pPr>
      <w:r>
        <w:t xml:space="preserve">    algorithmTypeCR: Option[String] = None,</w:t>
      </w:r>
    </w:p>
    <w:p>
      <w:pPr>
        <w:jc w:val="both"/>
      </w:pPr>
      <w:r>
        <w:t xml:space="preserve">    tripTweetDomain: Option[scala.collection.Set[TripDomain]] = None</w:t>
      </w:r>
    </w:p>
    <w:p>
      <w:pPr>
        <w:jc w:val="both"/>
      </w:pPr>
      <w:r>
        <w:t xml:space="preserve">  ): RawCandidate</w:t>
      </w:r>
    </w:p>
    <w:p>
      <w:pPr>
        <w:jc w:val="both"/>
      </w:pPr>
      <w:r>
        <w:t xml:space="preserve">    with OutOfNetworkTweetCandidate</w:t>
      </w:r>
    </w:p>
    <w:p>
      <w:pPr>
        <w:jc w:val="both"/>
      </w:pPr>
      <w:r>
        <w:t xml:space="preserve">    with TopicCandidate</w:t>
      </w:r>
    </w:p>
    <w:p>
      <w:pPr>
        <w:jc w:val="both"/>
      </w:pPr>
      <w:r>
        <w:t xml:space="preserve">    with TripCandidate</w:t>
      </w:r>
    </w:p>
    <w:p>
      <w:pPr>
        <w:jc w:val="both"/>
      </w:pPr>
      <w:r>
        <w:t xml:space="preserve">    with AlgorithmScore = {</w:t>
      </w:r>
    </w:p>
    <w:p>
      <w:pPr>
        <w:jc w:val="both"/>
      </w:pPr>
      <w:r>
        <w:t xml:space="preserve">    new RawCandidate</w:t>
      </w:r>
    </w:p>
    <w:p>
      <w:pPr>
        <w:jc w:val="both"/>
      </w:pPr>
      <w:r>
        <w:t xml:space="preserve">      with OutOfNetworkTweetCandidate</w:t>
      </w:r>
    </w:p>
    <w:p>
      <w:pPr>
        <w:jc w:val="both"/>
      </w:pPr>
      <w:r>
        <w:t xml:space="preserve">      with TopicCandidate</w:t>
      </w:r>
    </w:p>
    <w:p>
      <w:pPr>
        <w:jc w:val="both"/>
      </w:pPr>
      <w:r>
        <w:t xml:space="preserve">      with TripCandidate</w:t>
      </w:r>
    </w:p>
    <w:p>
      <w:pPr>
        <w:jc w:val="both"/>
      </w:pPr>
      <w:r>
        <w:t xml:space="preserve">      with AlgorithmScore {</w:t>
      </w:r>
    </w:p>
    <w:p>
      <w:pPr>
        <w:jc w:val="both"/>
      </w:pPr>
      <w:r>
        <w:t xml:space="preserve">      override val tweetId: Long = id</w:t>
      </w:r>
    </w:p>
    <w:p>
      <w:pPr>
        <w:jc w:val="both"/>
      </w:pPr>
      <w:r>
        <w:t xml:space="preserve">      override val target: Target = inputTarget</w:t>
      </w:r>
    </w:p>
    <w:p>
      <w:pPr>
        <w:jc w:val="both"/>
      </w:pPr>
      <w:r>
        <w:t xml:space="preserve">      override val tweetyPieResult: Option[TweetyPieResult] = result</w:t>
      </w:r>
    </w:p>
    <w:p>
      <w:pPr>
        <w:jc w:val="both"/>
      </w:pPr>
      <w:r>
        <w:t xml:space="preserve">      override val localizedUttEntity: Option[LocalizedEntity] = localizedEntity</w:t>
      </w:r>
    </w:p>
    <w:p>
      <w:pPr>
        <w:jc w:val="both"/>
      </w:pPr>
      <w:r>
        <w:t xml:space="preserve">      override val semanticCoreEntityId: Option[Long] = localizedEntity.map(_.entityId)</w:t>
      </w:r>
    </w:p>
    <w:p>
      <w:pPr>
        <w:jc w:val="both"/>
      </w:pPr>
      <w:r>
        <w:t xml:space="preserve">      override def commonRecType: CRT =</w:t>
      </w:r>
    </w:p>
    <w:p>
      <w:pPr>
        <w:jc w:val="both"/>
      </w:pPr>
      <w:r>
        <w:t xml:space="preserve">        getMediaBasedCRT(mediaCRT.crt, mediaCRT.photoCRT, mediaCRT.videoCRT)</w:t>
      </w:r>
    </w:p>
    <w:p>
      <w:pPr>
        <w:jc w:val="both"/>
      </w:pPr>
      <w:r>
        <w:t xml:space="preserve">      override def isMrBackfillCR: Option[Boolean] = isMrBackfillFromCR</w:t>
      </w:r>
    </w:p>
    <w:p>
      <w:pPr>
        <w:jc w:val="both"/>
      </w:pPr>
      <w:r>
        <w:t xml:space="preserve">      override def tagsCR: Option[Seq[MetricTag]] = tagsFromCR</w:t>
      </w:r>
    </w:p>
    <w:p>
      <w:pPr>
        <w:jc w:val="both"/>
      </w:pPr>
      <w:r>
        <w:t xml:space="preserve">      override def algorithmScore: Option[Double] = score</w:t>
      </w:r>
    </w:p>
    <w:p>
      <w:pPr>
        <w:jc w:val="both"/>
      </w:pPr>
      <w:r>
        <w:t xml:space="preserve">      override def algorithmCR: Option[String] = algorithmTypeCR</w:t>
      </w:r>
    </w:p>
    <w:p>
      <w:pPr>
        <w:jc w:val="both"/>
      </w:pPr>
      <w:r>
        <w:t xml:space="preserve">      override def tripDomain: Option[collection.Set[TripDomain]] = tripTweetDomain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