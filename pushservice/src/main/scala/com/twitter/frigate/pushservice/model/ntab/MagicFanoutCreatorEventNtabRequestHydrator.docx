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com.twitter.frigate.magic_events.thriftscala.CreatorFanoutType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com.twitter.frigate.pushservice.model.MagicFanoutCreatorEventPushCandidate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com.twitter.notificationservice.thriftscala.GenericType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com.twitter.notificationservice.thriftscala.TapThroughAction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MagicFanoutCreatorEventNtabRequestHydrator extends NTabRequestHydrator {</w:t>
      </w:r>
    </w:p>
    <w:p>
      <w:pPr>
        <w:jc w:val="both"/>
      </w:pPr>
      <w:r>
        <w:t xml:space="preserve">  self: PushCandidate with MagicFanoutCreatorEventPushCandidate =&gt;</w:t>
      </w:r>
    </w:p>
    <w:p>
      <w:pPr>
        <w:jc w:val="both"/>
      </w:pPr>
      <w:r/>
    </w:p>
    <w:p>
      <w:pPr>
        <w:jc w:val="both"/>
      </w:pPr>
      <w:r>
        <w:t xml:space="preserve">  override val senderIdFut: Future[Long] = Future.value(creatorId)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</w:t>
      </w:r>
    </w:p>
    <w:p>
      <w:pPr>
        <w:jc w:val="both"/>
      </w:pPr>
      <w:r>
        <w:t xml:space="preserve">    Future.value(s"/${userProfile.screenName}/superfollows/subscribe")</w:t>
      </w:r>
    </w:p>
    <w:p>
      <w:pPr>
        <w:jc w:val="both"/>
      </w:pPr>
      <w:r/>
    </w:p>
    <w:p>
      <w:pPr>
        <w:jc w:val="both"/>
      </w:pPr>
      <w:r>
        <w:t xml:space="preserve">  lazy val optionalTweetCountEntityFut: Future[Option[DisplayTextEntity]] = {</w:t>
      </w:r>
    </w:p>
    <w:p>
      <w:pPr>
        <w:jc w:val="both"/>
      </w:pPr>
      <w:r>
        <w:t xml:space="preserve">    creatorFanoutType match {</w:t>
      </w:r>
    </w:p>
    <w:p>
      <w:pPr>
        <w:jc w:val="both"/>
      </w:pPr>
      <w:r>
        <w:t xml:space="preserve">      case CreatorFanoutType.UserSubscription =&gt;</w:t>
      </w:r>
    </w:p>
    <w:p>
      <w:pPr>
        <w:jc w:val="both"/>
      </w:pPr>
      <w:r>
        <w:t xml:space="preserve">        numberOfTweetsFut.map {</w:t>
      </w:r>
    </w:p>
    <w:p>
      <w:pPr>
        <w:jc w:val="both"/>
      </w:pPr>
      <w:r>
        <w:t xml:space="preserve">          _.flatMap {</w:t>
      </w:r>
    </w:p>
    <w:p>
      <w:pPr>
        <w:jc w:val="both"/>
      </w:pPr>
      <w:r>
        <w:t xml:space="preserve">            case numberOfTweets if numberOfTweets &gt;= 10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DisplayTextEntity(</w:t>
      </w:r>
    </w:p>
    <w:p>
      <w:pPr>
        <w:jc w:val="both"/>
      </w:pPr>
      <w:r>
        <w:t xml:space="preserve">                  name = "tweet_count",</w:t>
      </w:r>
    </w:p>
    <w:p>
      <w:pPr>
        <w:jc w:val="both"/>
      </w:pPr>
      <w:r>
        <w:t xml:space="preserve">                  emphasis = true,</w:t>
      </w:r>
    </w:p>
    <w:p>
      <w:pPr>
        <w:jc w:val="both"/>
      </w:pPr>
      <w:r>
        <w:t xml:space="preserve">                  value = TextValue.Text(numberOfTweets.toString)))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optionalTweetCountEntityFut</w:t>
      </w:r>
    </w:p>
    <w:p>
      <w:pPr>
        <w:jc w:val="both"/>
      </w:pPr>
      <w:r>
        <w:t xml:space="preserve">      .map { tweetCountOpt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NotificationServiceSender</w:t>
      </w:r>
    </w:p>
    <w:p>
      <w:pPr>
        <w:jc w:val="both"/>
      </w:pPr>
      <w:r>
        <w:t xml:space="preserve">            .getDisplayTextEntityFromUser(hydratedCreator, "display_name", isBold = true),</w:t>
      </w:r>
    </w:p>
    <w:p>
      <w:pPr>
        <w:jc w:val="both"/>
      </w:pPr>
      <w:r>
        <w:t xml:space="preserve">          tweetCountOpt).flatten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Future.value(Seq(creatorId))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lazy val refreshableTypeFut = {</w:t>
      </w:r>
    </w:p>
    <w:p>
      <w:pPr>
        <w:jc w:val="both"/>
      </w:pPr>
      <w:r>
        <w:t xml:space="preserve">    creatorFanoutType match {</w:t>
      </w:r>
    </w:p>
    <w:p>
      <w:pPr>
        <w:jc w:val="both"/>
      </w:pPr>
      <w:r>
        <w:t xml:space="preserve">      case CreatorFanoutType.UserSubscription =&gt;</w:t>
      </w:r>
    </w:p>
    <w:p>
      <w:pPr>
        <w:jc w:val="both"/>
      </w:pPr>
      <w:r>
        <w:t xml:space="preserve">        numberOfTweetsFut.map {</w:t>
      </w:r>
    </w:p>
    <w:p>
      <w:pPr>
        <w:jc w:val="both"/>
      </w:pPr>
      <w:r>
        <w:t xml:space="preserve">          _.flatMap {</w:t>
      </w:r>
    </w:p>
    <w:p>
      <w:pPr>
        <w:jc w:val="both"/>
      </w:pPr>
      <w:r>
        <w:t xml:space="preserve">            case numberOfTweets if numberOfTweets &gt;= 10 =&gt;</w:t>
      </w:r>
    </w:p>
    <w:p>
      <w:pPr>
        <w:jc w:val="both"/>
      </w:pPr>
      <w:r>
        <w:t xml:space="preserve">              Some("MagicFanoutCreatorSubscriptionWithTweets")</w:t>
      </w:r>
    </w:p>
    <w:p>
      <w:pPr>
        <w:jc w:val="both"/>
      </w:pPr>
      <w:r>
        <w:t xml:space="preserve">            case _ =&gt; super.refreshableType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Future.value(super.refreshableType)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socialProofDisplayText: Option[DisplayText] = {</w:t>
      </w:r>
    </w:p>
    <w:p>
      <w:pPr>
        <w:jc w:val="both"/>
      </w:pPr>
      <w:r>
        <w:t xml:space="preserve">    creatorFanoutType match {</w:t>
      </w:r>
    </w:p>
    <w:p>
      <w:pPr>
        <w:jc w:val="both"/>
      </w:pPr>
      <w:r>
        <w:t xml:space="preserve">      case CreatorFanoutType.UserSubscription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DisplayText(values = Seq(</w:t>
      </w:r>
    </w:p>
    <w:p>
      <w:pPr>
        <w:jc w:val="both"/>
      </w:pPr>
      <w:r>
        <w:t xml:space="preserve">            DisplayTextEntity(name = "handle", value = TextValue.Text(userProfile.screenName)))))</w:t>
      </w:r>
    </w:p>
    <w:p>
      <w:pPr>
        <w:jc w:val="both"/>
      </w:pPr>
      <w:r>
        <w:t xml:space="preserve">      case CreatorFanoutType.NewCreator =&gt; None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ntabRequest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senderIdFut,</w:t>
      </w:r>
    </w:p>
    <w:p>
      <w:pPr>
        <w:jc w:val="both"/>
      </w:pPr>
      <w:r>
        <w:t xml:space="preserve">        displayTextEntitiesFut,</w:t>
      </w:r>
    </w:p>
    <w:p>
      <w:pPr>
        <w:jc w:val="both"/>
      </w:pPr>
      <w:r>
        <w:t xml:space="preserve">        facepileUsersFut,</w:t>
      </w:r>
    </w:p>
    <w:p>
      <w:pPr>
        <w:jc w:val="both"/>
      </w:pPr>
      <w:r>
        <w:t xml:space="preserve">        tapThroughFut,</w:t>
      </w:r>
    </w:p>
    <w:p>
      <w:pPr>
        <w:jc w:val="both"/>
      </w:pPr>
      <w:r>
        <w:t xml:space="preserve">        refreshableTypeFut).map {</w:t>
      </w:r>
    </w:p>
    <w:p>
      <w:pPr>
        <w:jc w:val="both"/>
      </w:pPr>
      <w:r>
        <w:t xml:space="preserve">        case (senderId, displayTextEntities, facepileUsers, tapThrough, refreshableTypeOpt)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CreateGenericNotificationRequest(</w:t>
      </w:r>
    </w:p>
    <w:p>
      <w:pPr>
        <w:jc w:val="both"/>
      </w:pPr>
      <w:r>
        <w:t xml:space="preserve">              userId = target.targetId,</w:t>
      </w:r>
    </w:p>
    <w:p>
      <w:pPr>
        <w:jc w:val="both"/>
      </w:pPr>
      <w:r>
        <w:t xml:space="preserve">              senderId = senderId,</w:t>
      </w:r>
    </w:p>
    <w:p>
      <w:pPr>
        <w:jc w:val="both"/>
      </w:pPr>
      <w:r>
        <w:t xml:space="preserve">              genericType = GenericType.RefreshableNotification,</w:t>
      </w:r>
    </w:p>
    <w:p>
      <w:pPr>
        <w:jc w:val="both"/>
      </w:pPr>
      <w:r>
        <w:t xml:space="preserve">              displayText = DisplayText(values = displayTextEntities),</w:t>
      </w:r>
    </w:p>
    <w:p>
      <w:pPr>
        <w:jc w:val="both"/>
      </w:pPr>
      <w:r>
        <w:t xml:space="preserve">              facepileUsers = facepileUsers,</w:t>
      </w:r>
    </w:p>
    <w:p>
      <w:pPr>
        <w:jc w:val="both"/>
      </w:pPr>
      <w:r>
        <w:t xml:space="preserve">              timestampMillis = Time.now.inMillis,</w:t>
      </w:r>
    </w:p>
    <w:p>
      <w:pPr>
        <w:jc w:val="both"/>
      </w:pPr>
      <w:r>
        <w:t xml:space="preserve">              tapThroughAction = Some(TapThroughAction(Some(tapThrough))),</w:t>
      </w:r>
    </w:p>
    <w:p>
      <w:pPr>
        <w:jc w:val="both"/>
      </w:pPr>
      <w:r>
        <w:t xml:space="preserve">              impressionId = Some(impressionId),</w:t>
      </w:r>
    </w:p>
    <w:p>
      <w:pPr>
        <w:jc w:val="both"/>
      </w:pPr>
      <w:r>
        <w:t xml:space="preserve">              socialProofText = socialProofDisplayText,</w:t>
      </w:r>
    </w:p>
    <w:p>
      <w:pPr>
        <w:jc w:val="both"/>
      </w:pPr>
      <w:r>
        <w:t xml:space="preserve">              context = storyContext,</w:t>
      </w:r>
    </w:p>
    <w:p>
      <w:pPr>
        <w:jc w:val="both"/>
      </w:pPr>
      <w:r>
        <w:t xml:space="preserve">              inlineCard = inlineCard,</w:t>
      </w:r>
    </w:p>
    <w:p>
      <w:pPr>
        <w:jc w:val="both"/>
      </w:pPr>
      <w:r>
        <w:t xml:space="preserve">              refreshableType = refreshableTypeOpt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