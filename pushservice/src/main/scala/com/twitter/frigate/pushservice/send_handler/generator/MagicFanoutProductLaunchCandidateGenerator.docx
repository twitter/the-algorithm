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com.twitter.frigate.pushservice.send_handler.generator</w:t>
      </w:r>
    </w:p>
    <w:p>
      <w:pPr>
        <w:jc w:val="both"/>
      </w:pPr>
      <w:r/>
    </w:p>
    <w:p>
      <w:pPr>
        <w:jc w:val="both"/>
      </w:pPr>
      <w:r>
        <w:t>import com.twitter.frigate.common.base.MagicFanoutProductLaunchCandidate</w:t>
      </w:r>
    </w:p>
    <w:p>
      <w:pPr>
        <w:jc w:val="both"/>
      </w:pPr>
      <w:r>
        <w:t>import com.twitter.frigate.magic_events.thriftscala.MagicEventsReason</w:t>
      </w:r>
    </w:p>
    <w:p>
      <w:pPr>
        <w:jc w:val="both"/>
      </w:pPr>
      <w:r>
        <w:t>import com.twitter.frigate.magic_events.thriftscala.ProductType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com.twitter.frigate.pushservice.model.PushTypes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MagicFanoutProductLaunchCandidateGenerator extends CandidateGenerator {</w:t>
      </w:r>
    </w:p>
    <w:p>
      <w:pPr>
        <w:jc w:val="both"/>
      </w:pPr>
      <w:r/>
    </w:p>
    <w:p>
      <w:pPr>
        <w:jc w:val="both"/>
      </w:pPr>
      <w:r>
        <w:t xml:space="preserve">  override def getCandidate(</w:t>
      </w:r>
    </w:p>
    <w:p>
      <w:pPr>
        <w:jc w:val="both"/>
      </w:pPr>
      <w:r>
        <w:t xml:space="preserve">    targetUser: PushTypes.Target,</w:t>
      </w:r>
    </w:p>
    <w:p>
      <w:pPr>
        <w:jc w:val="both"/>
      </w:pPr>
      <w:r>
        <w:t xml:space="preserve">    notification: FrigateNotification</w:t>
      </w:r>
    </w:p>
    <w:p>
      <w:pPr>
        <w:jc w:val="both"/>
      </w:pPr>
      <w:r>
        <w:t xml:space="preserve">  ): Future[PushTypes.RawCandidate] = {</w:t>
      </w:r>
    </w:p>
    <w:p>
      <w:pPr>
        <w:jc w:val="both"/>
      </w:pPr>
      <w:r/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notification.commonRecommendationType == CommonRecommendationType.MagicFanoutProductLaunch,</w:t>
      </w:r>
    </w:p>
    <w:p>
      <w:pPr>
        <w:jc w:val="both"/>
      </w:pPr>
      <w:r>
        <w:t xml:space="preserve">      "MagicFanoutProductLaunch: unexpected CRT " + notification.commonRecommendationType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notification.magicFanoutProductLaunchNotification.isDefined,</w:t>
      </w:r>
    </w:p>
    <w:p>
      <w:pPr>
        <w:jc w:val="both"/>
      </w:pPr>
      <w:r>
        <w:t xml:space="preserve">      "MagicFanoutProductLaunch: magicFanoutProductLaunchNotification is not defined")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notification.magicFanoutProductLaunchNotification.exists(_.magicFanoutPushId.isDefined),</w:t>
      </w:r>
    </w:p>
    <w:p>
      <w:pPr>
        <w:jc w:val="both"/>
      </w:pPr>
      <w:r>
        <w:t xml:space="preserve">      "MagicFanoutProductLaunch: magicFanoutPushId is not defined")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notification.magicFanoutProductLaunchNotification.exists(_.fanoutReasons.isDefined),</w:t>
      </w:r>
    </w:p>
    <w:p>
      <w:pPr>
        <w:jc w:val="both"/>
      </w:pPr>
      <w:r>
        <w:t xml:space="preserve">      "MagicFanoutProductLaunch: fanoutReasons is not defined")</w:t>
      </w:r>
    </w:p>
    <w:p>
      <w:pPr>
        <w:jc w:val="both"/>
      </w:pPr>
      <w:r/>
    </w:p>
    <w:p>
      <w:pPr>
        <w:jc w:val="both"/>
      </w:pPr>
      <w:r>
        <w:t xml:space="preserve">    val magicFanoutProductLaunchNotification = notification.magicFanoutProductLaunchNotification.get</w:t>
      </w:r>
    </w:p>
    <w:p>
      <w:pPr>
        <w:jc w:val="both"/>
      </w:pPr>
      <w:r/>
    </w:p>
    <w:p>
      <w:pPr>
        <w:jc w:val="both"/>
      </w:pPr>
      <w:r>
        <w:t xml:space="preserve">    val candidate = new RawCandidate with MagicFanoutProductLaunchCandidate {</w:t>
      </w:r>
    </w:p>
    <w:p>
      <w:pPr>
        <w:jc w:val="both"/>
      </w:pPr>
      <w:r/>
    </w:p>
    <w:p>
      <w:pPr>
        <w:jc w:val="both"/>
      </w:pPr>
      <w:r>
        <w:t xml:space="preserve">      override val target: Target = targetUser</w:t>
      </w:r>
    </w:p>
    <w:p>
      <w:pPr>
        <w:jc w:val="both"/>
      </w:pPr>
      <w:r/>
    </w:p>
    <w:p>
      <w:pPr>
        <w:jc w:val="both"/>
      </w:pPr>
      <w:r>
        <w:t xml:space="preserve">      override val pushId: Long =</w:t>
      </w:r>
    </w:p>
    <w:p>
      <w:pPr>
        <w:jc w:val="both"/>
      </w:pPr>
      <w:r>
        <w:t xml:space="preserve">        magicFanoutProductLaunchNotification.magicFanoutPushId.get</w:t>
      </w:r>
    </w:p>
    <w:p>
      <w:pPr>
        <w:jc w:val="both"/>
      </w:pPr>
      <w:r/>
    </w:p>
    <w:p>
      <w:pPr>
        <w:jc w:val="both"/>
      </w:pPr>
      <w:r>
        <w:t xml:space="preserve">      override val candidateMagicEventsReasons: Seq[MagicEventsReason] =</w:t>
      </w:r>
    </w:p>
    <w:p>
      <w:pPr>
        <w:jc w:val="both"/>
      </w:pPr>
      <w:r>
        <w:t xml:space="preserve">        magicFanoutProductLaunchNotification.fanoutReasons.get</w:t>
      </w:r>
    </w:p>
    <w:p>
      <w:pPr>
        <w:jc w:val="both"/>
      </w:pPr>
      <w:r/>
    </w:p>
    <w:p>
      <w:pPr>
        <w:jc w:val="both"/>
      </w:pPr>
      <w:r>
        <w:t xml:space="preserve">      override val productLaunchType: ProductType =</w:t>
      </w:r>
    </w:p>
    <w:p>
      <w:pPr>
        <w:jc w:val="both"/>
      </w:pPr>
      <w:r>
        <w:t xml:space="preserve">        magicFanoutProductLaunchNotification.productLaunchType</w:t>
      </w:r>
    </w:p>
    <w:p>
      <w:pPr>
        <w:jc w:val="both"/>
      </w:pPr>
      <w:r/>
    </w:p>
    <w:p>
      <w:pPr>
        <w:jc w:val="both"/>
      </w:pPr>
      <w:r>
        <w:t xml:space="preserve">      override val frigateNotification: FrigateNotification = notification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Future.value(candidate)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