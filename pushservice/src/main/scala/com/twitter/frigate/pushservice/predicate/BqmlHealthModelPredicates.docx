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com.twitter.abuse.detection.scoring.thriftscala.TweetScoringRequest</w:t>
      </w:r>
    </w:p>
    <w:p>
      <w:pPr>
        <w:jc w:val="both"/>
      </w:pPr>
      <w:r>
        <w:t>import com.twitter.abuse.detection.scoring.thriftscala.TweetScoringResponse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com.twitter.frigate.pushservice.ml.HealthFeatureGetter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com.twitter.frigate.pushservice.params.PushMLModel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com.twitter.frigate.thriftscala.UserMediaRepresentation</w:t>
      </w:r>
    </w:p>
    <w:p>
      <w:pPr>
        <w:jc w:val="both"/>
      </w:pPr>
      <w:r>
        <w:t>import com.twitter.hss.api.thriftscala.UserHealthSignalResponse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object BqmlHealthModelPredicates {</w:t>
      </w:r>
    </w:p>
    <w:p>
      <w:pPr>
        <w:jc w:val="both"/>
      </w:pPr>
      <w:r/>
    </w:p>
    <w:p>
      <w:pPr>
        <w:jc w:val="both"/>
      </w:pPr>
      <w:r>
        <w:t xml:space="preserve">  def healthModelOonPredicate(</w:t>
      </w:r>
    </w:p>
    <w:p>
      <w:pPr>
        <w:jc w:val="both"/>
      </w:pPr>
      <w:r>
        <w:t xml:space="preserve">    bqmlHealthModelScorer: PushMLModelScorer,</w:t>
      </w:r>
    </w:p>
    <w:p>
      <w:pPr>
        <w:jc w:val="both"/>
      </w:pPr>
      <w:r>
        <w:t xml:space="preserve">    producerMediaRepresentationStore: ReadableStore[Long, UserMediaRepresentation],</w:t>
      </w:r>
    </w:p>
    <w:p>
      <w:pPr>
        <w:jc w:val="both"/>
      </w:pPr>
      <w:r>
        <w:t xml:space="preserve">    userHealthScoreStore: ReadableStore[Long, UserHealthSignalResponse],</w:t>
      </w:r>
    </w:p>
    <w:p>
      <w:pPr>
        <w:jc w:val="both"/>
      </w:pPr>
      <w:r>
        <w:t xml:space="preserve">    tweetHealthScoreStore: ReadableStore[TweetScoringRequest, TweetScoringResponse]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 with TweetAuthor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"bqml_health_model_based_predicate"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/>
    </w:p>
    <w:p>
      <w:pPr>
        <w:jc w:val="both"/>
      </w:pPr>
      <w:r>
        <w:t xml:space="preserve">    val allCandidatesCounter = scopedStatsReceiver.counter("all_candidates")</w:t>
      </w:r>
    </w:p>
    <w:p>
      <w:pPr>
        <w:jc w:val="both"/>
      </w:pPr>
      <w:r>
        <w:t xml:space="preserve">    val oonCandidatesCounter = scopedStatsReceiver.counter("oon_candidates")</w:t>
      </w:r>
    </w:p>
    <w:p>
      <w:pPr>
        <w:jc w:val="both"/>
      </w:pPr>
      <w:r>
        <w:t xml:space="preserve">    val filteredOonCandidatesCounter =</w:t>
      </w:r>
    </w:p>
    <w:p>
      <w:pPr>
        <w:jc w:val="both"/>
      </w:pPr>
      <w:r>
        <w:t xml:space="preserve">      scopedStatsReceiver.counter("filtered_oon_candidates")</w:t>
      </w:r>
    </w:p>
    <w:p>
      <w:pPr>
        <w:jc w:val="both"/>
      </w:pPr>
      <w:r>
        <w:t xml:space="preserve">    val emptyScoreCandidatesCounter = scopedStatsReceiver.counter("empty_score_candidates")</w:t>
      </w:r>
    </w:p>
    <w:p>
      <w:pPr>
        <w:jc w:val="both"/>
      </w:pPr>
      <w:r>
        <w:t xml:space="preserve">    val healthScoreStat = scopedStatsReceiver.stat("health_model_dist")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isOonCandidate = RecTypes.isOutOfNetworkTweetRecType(candidate.commonRecType) ||</w:t>
      </w:r>
    </w:p>
    <w:p>
      <w:pPr>
        <w:jc w:val="both"/>
      </w:pPr>
      <w:r>
        <w:t xml:space="preserve">          RecTypes.outOfNetworkTopicTweetTypes.contains(candidate.commonRecType)</w:t>
      </w:r>
    </w:p>
    <w:p>
      <w:pPr>
        <w:jc w:val="both"/>
      </w:pPr>
      <w:r/>
    </w:p>
    <w:p>
      <w:pPr>
        <w:jc w:val="both"/>
      </w:pPr>
      <w:r>
        <w:t xml:space="preserve">        lazy val enableBqmlHealthModelPredicateParam =</w:t>
      </w:r>
    </w:p>
    <w:p>
      <w:pPr>
        <w:jc w:val="both"/>
      </w:pPr>
      <w:r>
        <w:t xml:space="preserve">          target.params(PushFeatureSwitchParams.EnableBqmlHealthModelPredicateParam)</w:t>
      </w:r>
    </w:p>
    <w:p>
      <w:pPr>
        <w:jc w:val="both"/>
      </w:pPr>
      <w:r>
        <w:t xml:space="preserve">        lazy val enableBqmlHealthModelPredictionForInNetworkCandidates =</w:t>
      </w:r>
    </w:p>
    <w:p>
      <w:pPr>
        <w:jc w:val="both"/>
      </w:pPr>
      <w:r>
        <w:t xml:space="preserve">          target.params(</w:t>
      </w:r>
    </w:p>
    <w:p>
      <w:pPr>
        <w:jc w:val="both"/>
      </w:pPr>
      <w:r>
        <w:t xml:space="preserve">            PushFeatureSwitchParams.EnableBqmlHealthModelPredictionForInNetworkCandidatesParam)</w:t>
      </w:r>
    </w:p>
    <w:p>
      <w:pPr>
        <w:jc w:val="both"/>
      </w:pPr>
      <w:r>
        <w:t xml:space="preserve">        lazy val bqmlHealthModelPredicateFilterThresholdParam =</w:t>
      </w:r>
    </w:p>
    <w:p>
      <w:pPr>
        <w:jc w:val="both"/>
      </w:pPr>
      <w:r>
        <w:t xml:space="preserve">          target.params(PushFeatureSwitchParams.BqmlHealthModelPredicateFilterThresholdParam)</w:t>
      </w:r>
    </w:p>
    <w:p>
      <w:pPr>
        <w:jc w:val="both"/>
      </w:pPr>
      <w:r>
        <w:t xml:space="preserve">        lazy val healthModelId = target.params(PushFeatureSwitchParams.BqmlHealthModelTypeParam)</w:t>
      </w:r>
    </w:p>
    <w:p>
      <w:pPr>
        <w:jc w:val="both"/>
      </w:pPr>
      <w:r>
        <w:t xml:space="preserve">        lazy val enableBqmlHealthModelScoreHistogramParam =</w:t>
      </w:r>
    </w:p>
    <w:p>
      <w:pPr>
        <w:jc w:val="both"/>
      </w:pPr>
      <w:r>
        <w:t xml:space="preserve">          target.params(PushFeatureSwitchParams.EnableBqmlHealthModelScoreHistogramParam)</w:t>
      </w:r>
    </w:p>
    <w:p>
      <w:pPr>
        <w:jc w:val="both"/>
      </w:pPr>
      <w:r>
        <w:t xml:space="preserve">        val healthModelScoreFeature = "bqml_health_model_score"</w:t>
      </w:r>
    </w:p>
    <w:p>
      <w:pPr>
        <w:jc w:val="both"/>
      </w:pPr>
      <w:r/>
    </w:p>
    <w:p>
      <w:pPr>
        <w:jc w:val="both"/>
      </w:pPr>
      <w:r>
        <w:t xml:space="preserve">        val histogramBinSize = 0.05</w:t>
      </w:r>
    </w:p>
    <w:p>
      <w:pPr>
        <w:jc w:val="both"/>
      </w:pPr>
      <w:r>
        <w:t xml:space="preserve">        lazy val healthCandidateScoreHistogramCounters =</w:t>
      </w:r>
    </w:p>
    <w:p>
      <w:pPr>
        <w:jc w:val="both"/>
      </w:pPr>
      <w:r>
        <w:t xml:space="preserve">          bqmlHealthModelScorer.getScoreHistogramCounters(</w:t>
      </w:r>
    </w:p>
    <w:p>
      <w:pPr>
        <w:jc w:val="both"/>
      </w:pPr>
      <w:r>
        <w:t xml:space="preserve">            scopedStatsReceiver,</w:t>
      </w:r>
    </w:p>
    <w:p>
      <w:pPr>
        <w:jc w:val="both"/>
      </w:pPr>
      <w:r>
        <w:t xml:space="preserve">            "health_score_histogram",</w:t>
      </w:r>
    </w:p>
    <w:p>
      <w:pPr>
        <w:jc w:val="both"/>
      </w:pPr>
      <w:r>
        <w:t xml:space="preserve">            histogramBinSize)</w:t>
      </w:r>
    </w:p>
    <w:p>
      <w:pPr>
        <w:jc w:val="both"/>
      </w:pPr>
      <w:r/>
    </w:p>
    <w:p>
      <w:pPr>
        <w:jc w:val="both"/>
      </w:pPr>
      <w:r>
        <w:t xml:space="preserve">        candidate match {</w:t>
      </w:r>
    </w:p>
    <w:p>
      <w:pPr>
        <w:jc w:val="both"/>
      </w:pPr>
      <w:r>
        <w:t xml:space="preserve">          case candidate: PushCandidate with TweetAuthor with TweetAuthorDetails</w:t>
      </w:r>
    </w:p>
    <w:p>
      <w:pPr>
        <w:jc w:val="both"/>
      </w:pPr>
      <w:r>
        <w:t xml:space="preserve">              if enableBqmlHealthModelPredicateParam &amp;&amp; (isOonCandidate || enableBqmlHealthModelPredictionForInNetworkCandidates) =&gt;</w:t>
      </w:r>
    </w:p>
    <w:p>
      <w:pPr>
        <w:jc w:val="both"/>
      </w:pPr>
      <w:r>
        <w:t xml:space="preserve">            HealthFeatureGetter</w:t>
      </w:r>
    </w:p>
    <w:p>
      <w:pPr>
        <w:jc w:val="both"/>
      </w:pPr>
      <w:r>
        <w:t xml:space="preserve">              .getFeatures(</w:t>
      </w:r>
    </w:p>
    <w:p>
      <w:pPr>
        <w:jc w:val="both"/>
      </w:pPr>
      <w:r>
        <w:t xml:space="preserve">                candidate,</w:t>
      </w:r>
    </w:p>
    <w:p>
      <w:pPr>
        <w:jc w:val="both"/>
      </w:pPr>
      <w:r>
        <w:t xml:space="preserve">                producerMediaRepresentationStore,</w:t>
      </w:r>
    </w:p>
    <w:p>
      <w:pPr>
        <w:jc w:val="both"/>
      </w:pPr>
      <w:r>
        <w:t xml:space="preserve">                userHealthScoreStore,</w:t>
      </w:r>
    </w:p>
    <w:p>
      <w:pPr>
        <w:jc w:val="both"/>
      </w:pPr>
      <w:r>
        <w:t xml:space="preserve">                Some(tweetHealthScoreStore))</w:t>
      </w:r>
    </w:p>
    <w:p>
      <w:pPr>
        <w:jc w:val="both"/>
      </w:pPr>
      <w:r>
        <w:t xml:space="preserve">              .flatMap { healthFeatures =&gt;</w:t>
      </w:r>
    </w:p>
    <w:p>
      <w:pPr>
        <w:jc w:val="both"/>
      </w:pPr>
      <w:r>
        <w:t xml:space="preserve">                allCandidatesCounter.incr()</w:t>
      </w:r>
    </w:p>
    <w:p>
      <w:pPr>
        <w:jc w:val="both"/>
      </w:pPr>
      <w:r>
        <w:t xml:space="preserve">                candidate.mergeFeatures(healthFeatures)</w:t>
      </w:r>
    </w:p>
    <w:p>
      <w:pPr>
        <w:jc w:val="both"/>
      </w:pPr>
      <w:r/>
    </w:p>
    <w:p>
      <w:pPr>
        <w:jc w:val="both"/>
      </w:pPr>
      <w:r>
        <w:t xml:space="preserve">                val healthModelScoreFutOpt =</w:t>
      </w:r>
    </w:p>
    <w:p>
      <w:pPr>
        <w:jc w:val="both"/>
      </w:pPr>
      <w:r>
        <w:t xml:space="preserve">                  if (candidate.numericFeatures.contains(healthModelScoreFeature)) {</w:t>
      </w:r>
    </w:p>
    <w:p>
      <w:pPr>
        <w:jc w:val="both"/>
      </w:pPr>
      <w:r>
        <w:t xml:space="preserve">                    Future.value(candidate.numericFeatures.get(healthModelScoreFeature))</w:t>
      </w:r>
    </w:p>
    <w:p>
      <w:pPr>
        <w:jc w:val="both"/>
      </w:pPr>
      <w:r>
        <w:t xml:space="preserve">                  } else</w:t>
      </w:r>
    </w:p>
    <w:p>
      <w:pPr>
        <w:jc w:val="both"/>
      </w:pPr>
      <w:r>
        <w:t xml:space="preserve">                    bqmlHealthModelScorer.singlePredicationForModelVersion(</w:t>
      </w:r>
    </w:p>
    <w:p>
      <w:pPr>
        <w:jc w:val="both"/>
      </w:pPr>
      <w:r>
        <w:t xml:space="preserve">                      healthModelId,</w:t>
      </w:r>
    </w:p>
    <w:p>
      <w:pPr>
        <w:jc w:val="both"/>
      </w:pPr>
      <w:r>
        <w:t xml:space="preserve">                      candidate</w:t>
      </w:r>
    </w:p>
    <w:p>
      <w:pPr>
        <w:jc w:val="both"/>
      </w:pPr>
      <w:r>
        <w:t xml:space="preserve">                    )</w:t>
      </w:r>
    </w:p>
    <w:p>
      <w:pPr>
        <w:jc w:val="both"/>
      </w:pPr>
      <w:r/>
    </w:p>
    <w:p>
      <w:pPr>
        <w:jc w:val="both"/>
      </w:pPr>
      <w:r>
        <w:t xml:space="preserve">                candidate.populateQualityModelScore(</w:t>
      </w:r>
    </w:p>
    <w:p>
      <w:pPr>
        <w:jc w:val="both"/>
      </w:pPr>
      <w:r>
        <w:t xml:space="preserve">                  PushMLModel.HealthNsfwProbability,</w:t>
      </w:r>
    </w:p>
    <w:p>
      <w:pPr>
        <w:jc w:val="both"/>
      </w:pPr>
      <w:r>
        <w:t xml:space="preserve">                  healthModelId,</w:t>
      </w:r>
    </w:p>
    <w:p>
      <w:pPr>
        <w:jc w:val="both"/>
      </w:pPr>
      <w:r>
        <w:t xml:space="preserve">                  healthModelScoreFutOpt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  healthModelScoreFutOpt.map {</w:t>
      </w:r>
    </w:p>
    <w:p>
      <w:pPr>
        <w:jc w:val="both"/>
      </w:pPr>
      <w:r>
        <w:t xml:space="preserve">                  case Some(healthModelScore) =&gt;</w:t>
      </w:r>
    </w:p>
    <w:p>
      <w:pPr>
        <w:jc w:val="both"/>
      </w:pPr>
      <w:r>
        <w:t xml:space="preserve">                    healthScoreStat.add((healthModelScore * 10000).toFloat)</w:t>
      </w:r>
    </w:p>
    <w:p>
      <w:pPr>
        <w:jc w:val="both"/>
      </w:pPr>
      <w:r>
        <w:t xml:space="preserve">                    if (enableBqmlHealthModelScoreHistogramParam) {</w:t>
      </w:r>
    </w:p>
    <w:p>
      <w:pPr>
        <w:jc w:val="both"/>
      </w:pPr>
      <w:r>
        <w:t xml:space="preserve">                      healthCandidateScoreHistogramCounters(</w:t>
      </w:r>
    </w:p>
    <w:p>
      <w:pPr>
        <w:jc w:val="both"/>
      </w:pPr>
      <w:r>
        <w:t xml:space="preserve">                        math.ceil(healthModelScore / histogramBinSize).toInt).incr()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  if (CandidateUtil.shouldApplyHealthQualityFilters(</w:t>
      </w:r>
    </w:p>
    <w:p>
      <w:pPr>
        <w:jc w:val="both"/>
      </w:pPr>
      <w:r>
        <w:t xml:space="preserve">                        candidate) &amp;&amp; isOonCandidate) {</w:t>
      </w:r>
    </w:p>
    <w:p>
      <w:pPr>
        <w:jc w:val="both"/>
      </w:pPr>
      <w:r>
        <w:t xml:space="preserve">                      oonCandidatesCounter.incr()</w:t>
      </w:r>
    </w:p>
    <w:p>
      <w:pPr>
        <w:jc w:val="both"/>
      </w:pPr>
      <w:r>
        <w:t xml:space="preserve">                      val threshold = bqmlHealthModelPredicateFilterThresholdParam</w:t>
      </w:r>
    </w:p>
    <w:p>
      <w:pPr>
        <w:jc w:val="both"/>
      </w:pPr>
      <w:r>
        <w:t xml:space="preserve">                      candidate.cachePredicateInfo(</w:t>
      </w:r>
    </w:p>
    <w:p>
      <w:pPr>
        <w:jc w:val="both"/>
      </w:pPr>
      <w:r>
        <w:t xml:space="preserve">                        name,</w:t>
      </w:r>
    </w:p>
    <w:p>
      <w:pPr>
        <w:jc w:val="both"/>
      </w:pPr>
      <w:r>
        <w:t xml:space="preserve">                        healthModelScore,</w:t>
      </w:r>
    </w:p>
    <w:p>
      <w:pPr>
        <w:jc w:val="both"/>
      </w:pPr>
      <w:r>
        <w:t xml:space="preserve">                        threshold,</w:t>
      </w:r>
    </w:p>
    <w:p>
      <w:pPr>
        <w:jc w:val="both"/>
      </w:pPr>
      <w:r>
        <w:t xml:space="preserve">                        healthModelScore &gt; threshold)</w:t>
      </w:r>
    </w:p>
    <w:p>
      <w:pPr>
        <w:jc w:val="both"/>
      </w:pPr>
      <w:r>
        <w:t xml:space="preserve">                      if (healthModelScore &gt; threshold) {</w:t>
      </w:r>
    </w:p>
    <w:p>
      <w:pPr>
        <w:jc w:val="both"/>
      </w:pPr>
      <w:r>
        <w:t xml:space="preserve">                        filteredOonCandidatesCounter.incr()</w:t>
      </w:r>
    </w:p>
    <w:p>
      <w:pPr>
        <w:jc w:val="both"/>
      </w:pPr>
      <w:r>
        <w:t xml:space="preserve">                        false</w:t>
      </w:r>
    </w:p>
    <w:p>
      <w:pPr>
        <w:jc w:val="both"/>
      </w:pPr>
      <w:r>
        <w:t xml:space="preserve">                      } else true</w:t>
      </w:r>
    </w:p>
    <w:p>
      <w:pPr>
        <w:jc w:val="both"/>
      </w:pPr>
      <w:r>
        <w:t xml:space="preserve">                    } else true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emptyScoreCandidatesCounter.incr()</w:t>
      </w:r>
    </w:p>
    <w:p>
      <w:pPr>
        <w:jc w:val="both"/>
      </w:pPr>
      <w:r>
        <w:t xml:space="preserve">                    true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case _ =&gt;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