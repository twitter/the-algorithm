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com.twitter.frigate.pushservice.store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com.twitter.onboarding.task.service.thriftscala.FatigueFlowEnrollment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com.twitter.storage.client.manhattan.bijections.Bijections.BinaryScalaInjection</w:t>
      </w:r>
    </w:p>
    <w:p>
      <w:pPr>
        <w:jc w:val="both"/>
      </w:pPr>
      <w:r>
        <w:t>import com.twitter.storage.client.manhattan.bijections.Bijections.LongInjection</w:t>
      </w:r>
    </w:p>
    <w:p>
      <w:pPr>
        <w:jc w:val="both"/>
      </w:pPr>
      <w:r>
        <w:t>import com.twitter.storage.client.manhattan.bijections.Bijections.StringInjection</w:t>
      </w:r>
    </w:p>
    <w:p>
      <w:pPr>
        <w:jc w:val="both"/>
      </w:pPr>
      <w:r>
        <w:t>import com.twitter.storage.client.manhattan.kv.impl.Component</w:t>
      </w:r>
    </w:p>
    <w:p>
      <w:pPr>
        <w:jc w:val="both"/>
      </w:pPr>
      <w:r>
        <w:t>import com.twitter.storage.client.manhattan.kv.impl.KeyDescriptor</w:t>
      </w:r>
    </w:p>
    <w:p>
      <w:pPr>
        <w:jc w:val="both"/>
      </w:pPr>
      <w:r>
        <w:t>import com.twitter.storage.client.manhattan.kv.impl.ValueDescriptor</w:t>
      </w:r>
    </w:p>
    <w:p>
      <w:pPr>
        <w:jc w:val="both"/>
      </w:pPr>
      <w:r>
        <w:t>import com.twitter.storage.client.manhattan.kv.ManhattanKVClient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com.twitter.storage.client.manhattan.kv.ManhattanKVEndpointBuilder</w:t>
      </w:r>
    </w:p>
    <w:p>
      <w:pPr>
        <w:jc w:val="both"/>
      </w:pPr>
      <w:r>
        <w:t>import com.twitter.storage.client.manhattan.kv.NoMtlsParams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com.twitter.storehaus_internal.manhattan.Omega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case class OCFHistoryStoreKey(userId: Long, fatigueDuration: Duration, fatigueGroup: String)</w:t>
      </w:r>
    </w:p>
    <w:p>
      <w:pPr>
        <w:jc w:val="both"/>
      </w:pPr>
      <w:r/>
    </w:p>
    <w:p>
      <w:pPr>
        <w:jc w:val="both"/>
      </w:pPr>
      <w:r>
        <w:t>class OCFPromptHistoryStore(</w:t>
      </w:r>
    </w:p>
    <w:p>
      <w:pPr>
        <w:jc w:val="both"/>
      </w:pPr>
      <w:r>
        <w:t xml:space="preserve">  manhattanAppId: String,</w:t>
      </w:r>
    </w:p>
    <w:p>
      <w:pPr>
        <w:jc w:val="both"/>
      </w:pPr>
      <w:r>
        <w:t xml:space="preserve">  dataset: String,</w:t>
      </w:r>
    </w:p>
    <w:p>
      <w:pPr>
        <w:jc w:val="both"/>
      </w:pPr>
      <w:r>
        <w:t xml:space="preserve">  mtlsParams: ManhattanKVClientMtlsParams = NoMtlsParams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stats: StatsReceiver)</w:t>
      </w:r>
    </w:p>
    <w:p>
      <w:pPr>
        <w:jc w:val="both"/>
      </w:pPr>
      <w:r>
        <w:t xml:space="preserve">    extends ReadableStore[OCFHistoryStoreKey, FatigueFlowEnrollment] {</w:t>
      </w:r>
    </w:p>
    <w:p>
      <w:pPr>
        <w:jc w:val="both"/>
      </w:pPr>
      <w:r/>
    </w:p>
    <w:p>
      <w:pPr>
        <w:jc w:val="both"/>
      </w:pPr>
      <w:r>
        <w:t xml:space="preserve">  import ManhattanInjections._</w:t>
      </w:r>
    </w:p>
    <w:p>
      <w:pPr>
        <w:jc w:val="both"/>
      </w:pPr>
      <w:r/>
    </w:p>
    <w:p>
      <w:pPr>
        <w:jc w:val="both"/>
      </w:pPr>
      <w:r>
        <w:t xml:space="preserve">  private val client = ManhattanKVClient(</w:t>
      </w:r>
    </w:p>
    <w:p>
      <w:pPr>
        <w:jc w:val="both"/>
      </w:pPr>
      <w:r>
        <w:t xml:space="preserve">    appId = manhattanAppId,</w:t>
      </w:r>
    </w:p>
    <w:p>
      <w:pPr>
        <w:jc w:val="both"/>
      </w:pPr>
      <w:r>
        <w:t xml:space="preserve">    dest = Omega.wilyName,</w:t>
      </w:r>
    </w:p>
    <w:p>
      <w:pPr>
        <w:jc w:val="both"/>
      </w:pPr>
      <w:r>
        <w:t xml:space="preserve">    mtlsParams = mtlsParams,</w:t>
      </w:r>
    </w:p>
    <w:p>
      <w:pPr>
        <w:jc w:val="both"/>
      </w:pPr>
      <w:r>
        <w:t xml:space="preserve">    label = "ocf_history_store"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private val endpoint = ManhattanKVEndpointBuilder(client, defaultMaxTimeout = 5.seconds)</w:t>
      </w:r>
    </w:p>
    <w:p>
      <w:pPr>
        <w:jc w:val="both"/>
      </w:pPr>
      <w:r>
        <w:t xml:space="preserve">    .statsReceiver(stats.scope("ocf_history_store"))</w:t>
      </w:r>
    </w:p>
    <w:p>
      <w:pPr>
        <w:jc w:val="both"/>
      </w:pPr>
      <w:r>
        <w:t xml:space="preserve">    .build()</w:t>
      </w:r>
    </w:p>
    <w:p>
      <w:pPr>
        <w:jc w:val="both"/>
      </w:pPr>
      <w:r/>
    </w:p>
    <w:p>
      <w:pPr>
        <w:jc w:val="both"/>
      </w:pPr>
      <w:r>
        <w:t xml:space="preserve">  private val limitResultsTo = 1</w:t>
      </w:r>
    </w:p>
    <w:p>
      <w:pPr>
        <w:jc w:val="both"/>
      </w:pPr>
      <w:r/>
    </w:p>
    <w:p>
      <w:pPr>
        <w:jc w:val="both"/>
      </w:pPr>
      <w:r>
        <w:t xml:space="preserve">  private val datasetKey = keyDesc.withDataset(dataset)</w:t>
      </w:r>
    </w:p>
    <w:p>
      <w:pPr>
        <w:jc w:val="both"/>
      </w:pPr>
      <w:r/>
    </w:p>
    <w:p>
      <w:pPr>
        <w:jc w:val="both"/>
      </w:pPr>
      <w:r>
        <w:t xml:space="preserve">  override def get(storeKey: OCFHistoryStoreKey): Future[Option[FatigueFlowEnrollment]] = {</w:t>
      </w:r>
    </w:p>
    <w:p>
      <w:pPr>
        <w:jc w:val="both"/>
      </w:pPr>
      <w:r>
        <w:t xml:space="preserve">    val userId = storeKey.userId</w:t>
      </w:r>
    </w:p>
    <w:p>
      <w:pPr>
        <w:jc w:val="both"/>
      </w:pPr>
      <w:r>
        <w:t xml:space="preserve">    val fatigueGroup = storeKey.fatigueGroup</w:t>
      </w:r>
    </w:p>
    <w:p>
      <w:pPr>
        <w:jc w:val="both"/>
      </w:pPr>
      <w:r>
        <w:t xml:space="preserve">    val fatigueLength = storeKey.fatigueDuration.inMilliseconds</w:t>
      </w:r>
    </w:p>
    <w:p>
      <w:pPr>
        <w:jc w:val="both"/>
      </w:pPr>
      <w:r>
        <w:t xml:space="preserve">    val currentTime = Time.now.inMilliseconds</w:t>
      </w:r>
    </w:p>
    <w:p>
      <w:pPr>
        <w:jc w:val="both"/>
      </w:pPr>
      <w:r>
        <w:t xml:space="preserve">    val fullKey = datasetKey</w:t>
      </w:r>
    </w:p>
    <w:p>
      <w:pPr>
        <w:jc w:val="both"/>
      </w:pPr>
      <w:r>
        <w:t xml:space="preserve">      .withPkey(userId)</w:t>
      </w:r>
    </w:p>
    <w:p>
      <w:pPr>
        <w:jc w:val="both"/>
      </w:pPr>
      <w:r>
        <w:t xml:space="preserve">      .from(fatigueGroup)</w:t>
      </w:r>
    </w:p>
    <w:p>
      <w:pPr>
        <w:jc w:val="both"/>
      </w:pPr>
      <w:r>
        <w:t xml:space="preserve">      .to(fatigueGroup, fatigueLength - currentTime)</w:t>
      </w:r>
    </w:p>
    <w:p>
      <w:pPr>
        <w:jc w:val="both"/>
      </w:pPr>
      <w:r/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.run(endpoint.slice(fullKey, valDesc, limit = Some(limitResultsTo)))</w:t>
      </w:r>
    </w:p>
    <w:p>
      <w:pPr>
        <w:jc w:val="both"/>
      </w:pPr>
      <w:r>
        <w:t xml:space="preserve">      .map { results =&gt;</w:t>
      </w:r>
    </w:p>
    <w:p>
      <w:pPr>
        <w:jc w:val="both"/>
      </w:pPr>
      <w:r>
        <w:t xml:space="preserve">        if (results.nonEmpty) {</w:t>
      </w:r>
    </w:p>
    <w:p>
      <w:pPr>
        <w:jc w:val="both"/>
      </w:pPr>
      <w:r>
        <w:t xml:space="preserve">          val (_, mhValue) = results.head</w:t>
      </w:r>
    </w:p>
    <w:p>
      <w:pPr>
        <w:jc w:val="both"/>
      </w:pPr>
      <w:r>
        <w:t xml:space="preserve">          Some(mhValue.contents)</w:t>
      </w:r>
    </w:p>
    <w:p>
      <w:pPr>
        <w:jc w:val="both"/>
      </w:pPr>
      <w:r>
        <w:t xml:space="preserve">        } else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ManhattanInjections {</w:t>
      </w:r>
    </w:p>
    <w:p>
      <w:pPr>
        <w:jc w:val="both"/>
      </w:pPr>
      <w:r>
        <w:t xml:space="preserve">  val keyDesc = KeyDescriptor(Component(LongInjection), Component(StringInjection, LongInjection))</w:t>
      </w:r>
    </w:p>
    <w:p>
      <w:pPr>
        <w:jc w:val="both"/>
      </w:pPr>
      <w:r>
        <w:t xml:space="preserve">  val valDesc = ValueDescriptor(BinaryScalaInjection(FatigueFlowEnrollment))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