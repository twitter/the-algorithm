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com.twitter.frigate.pushservice.ml</w:t>
      </w:r>
    </w:p>
    <w:p>
      <w:pPr>
        <w:jc w:val="both"/>
      </w:pPr>
      <w:r/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com.twitter.frigate.common.ml.feature.TweetSocialProofKey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com.twitter.frigate.pushservice.predicate.quality_model_predicate.PDauCohortUtil</w:t>
      </w:r>
    </w:p>
    <w:p>
      <w:pPr>
        <w:jc w:val="both"/>
      </w:pPr>
      <w:r>
        <w:t>import com.twitter.nrel.hydration.base.FeatureInput</w:t>
      </w:r>
    </w:p>
    <w:p>
      <w:pPr>
        <w:jc w:val="both"/>
      </w:pPr>
      <w:r>
        <w:t>import com.twitter.nrel.hydration.push.HydrationContext</w:t>
      </w:r>
    </w:p>
    <w:p>
      <w:pPr>
        <w:jc w:val="both"/>
      </w:pPr>
      <w:r>
        <w:t>import com.twitter.nrel.hydration.frigate.{FeatureInputs =&gt; FI}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HydrationContextBuilder {</w:t>
      </w:r>
    </w:p>
    <w:p>
      <w:pPr>
        <w:jc w:val="both"/>
      </w:pPr>
      <w:r/>
    </w:p>
    <w:p>
      <w:pPr>
        <w:jc w:val="both"/>
      </w:pPr>
      <w:r>
        <w:t xml:space="preserve">  private def getRecUserInputs(</w:t>
      </w:r>
    </w:p>
    <w:p>
      <w:pPr>
        <w:jc w:val="both"/>
      </w:pPr>
      <w:r>
        <w:t xml:space="preserve">    pushCandidate: PushCandidate</w:t>
      </w:r>
    </w:p>
    <w:p>
      <w:pPr>
        <w:jc w:val="both"/>
      </w:pPr>
      <w:r>
        <w:t xml:space="preserve">  ): Set[FI.RecUser] = {</w:t>
      </w:r>
    </w:p>
    <w:p>
      <w:pPr>
        <w:jc w:val="both"/>
      </w:pPr>
      <w:r>
        <w:t xml:space="preserve">    pushCandidate match {</w:t>
      </w:r>
    </w:p>
    <w:p>
      <w:pPr>
        <w:jc w:val="both"/>
      </w:pPr>
      <w:r>
        <w:t xml:space="preserve">      case userCandidate: UserCandidate =&gt;</w:t>
      </w:r>
    </w:p>
    <w:p>
      <w:pPr>
        <w:jc w:val="both"/>
      </w:pPr>
      <w:r>
        <w:t xml:space="preserve">        Set(FI.RecUser(userCandidate.userId))</w:t>
      </w:r>
    </w:p>
    <w:p>
      <w:pPr>
        <w:jc w:val="both"/>
      </w:pPr>
      <w:r>
        <w:t xml:space="preserve">      case _ =&gt; Set.empty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getRecTweetInputs(</w:t>
      </w:r>
    </w:p>
    <w:p>
      <w:pPr>
        <w:jc w:val="both"/>
      </w:pPr>
      <w:r>
        <w:t xml:space="preserve">    pushCandidate: PushCandidate</w:t>
      </w:r>
    </w:p>
    <w:p>
      <w:pPr>
        <w:jc w:val="both"/>
      </w:pPr>
      <w:r>
        <w:t xml:space="preserve">  ): Set[FI.RecTweet] =</w:t>
      </w:r>
    </w:p>
    <w:p>
      <w:pPr>
        <w:jc w:val="both"/>
      </w:pPr>
      <w:r>
        <w:t xml:space="preserve">    pushCandidate match {</w:t>
      </w:r>
    </w:p>
    <w:p>
      <w:pPr>
        <w:jc w:val="both"/>
      </w:pPr>
      <w:r>
        <w:t xml:space="preserve">      case tweetCandidateWithAuthor: TweetCandidate with TweetAuthor with TweetAuthorDetails =&gt;</w:t>
      </w:r>
    </w:p>
    <w:p>
      <w:pPr>
        <w:jc w:val="both"/>
      </w:pPr>
      <w:r>
        <w:t xml:space="preserve">        val authorIdOpt = tweetCandidateWithAuthor.authorId</w:t>
      </w:r>
    </w:p>
    <w:p>
      <w:pPr>
        <w:jc w:val="both"/>
      </w:pPr>
      <w:r>
        <w:t xml:space="preserve">        Set(FI.RecTweet(tweetCandidateWithAuthor.tweetId, authorIdOpt))</w:t>
      </w:r>
    </w:p>
    <w:p>
      <w:pPr>
        <w:jc w:val="both"/>
      </w:pPr>
      <w:r>
        <w:t xml:space="preserve">      case _ =&gt; Set.empty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getMediaInputs(</w:t>
      </w:r>
    </w:p>
    <w:p>
      <w:pPr>
        <w:jc w:val="both"/>
      </w:pPr>
      <w:r>
        <w:t xml:space="preserve">    pushCandidate: PushCandidate</w:t>
      </w:r>
    </w:p>
    <w:p>
      <w:pPr>
        <w:jc w:val="both"/>
      </w:pPr>
      <w:r>
        <w:t xml:space="preserve">  ): Set[FI.Media] =</w:t>
      </w:r>
    </w:p>
    <w:p>
      <w:pPr>
        <w:jc w:val="both"/>
      </w:pPr>
      <w:r>
        <w:t xml:space="preserve">    pushCandidate match {</w:t>
      </w:r>
    </w:p>
    <w:p>
      <w:pPr>
        <w:jc w:val="both"/>
      </w:pPr>
      <w:r>
        <w:t xml:space="preserve">      case tweetCandidateWithMedia: TweetCandidate with TweetDetails =&gt;</w:t>
      </w:r>
    </w:p>
    <w:p>
      <w:pPr>
        <w:jc w:val="both"/>
      </w:pPr>
      <w:r>
        <w:t xml:space="preserve">        tweetCandidateWithMedia.mediaKeys</w:t>
      </w:r>
    </w:p>
    <w:p>
      <w:pPr>
        <w:jc w:val="both"/>
      </w:pPr>
      <w:r>
        <w:t xml:space="preserve">          .map { mk =&gt;</w:t>
      </w:r>
    </w:p>
    <w:p>
      <w:pPr>
        <w:jc w:val="both"/>
      </w:pPr>
      <w:r>
        <w:t xml:space="preserve">            Set(FI.Media(mk))</w:t>
      </w:r>
    </w:p>
    <w:p>
      <w:pPr>
        <w:jc w:val="both"/>
      </w:pPr>
      <w:r>
        <w:t xml:space="preserve">          }.getOrElse(Set.empty)</w:t>
      </w:r>
    </w:p>
    <w:p>
      <w:pPr>
        <w:jc w:val="both"/>
      </w:pPr>
      <w:r>
        <w:t xml:space="preserve">      case _ =&gt; Set.empty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getEventInputs(</w:t>
      </w:r>
    </w:p>
    <w:p>
      <w:pPr>
        <w:jc w:val="both"/>
      </w:pPr>
      <w:r>
        <w:t xml:space="preserve">    pushCandidate: PushCandidate</w:t>
      </w:r>
    </w:p>
    <w:p>
      <w:pPr>
        <w:jc w:val="both"/>
      </w:pPr>
      <w:r>
        <w:t xml:space="preserve">  ): Set[FI.Event] = pushCandidate match {</w:t>
      </w:r>
    </w:p>
    <w:p>
      <w:pPr>
        <w:jc w:val="both"/>
      </w:pPr>
      <w:r>
        <w:t xml:space="preserve">    case mrEventCandidate: EventCandidate =&gt;</w:t>
      </w:r>
    </w:p>
    <w:p>
      <w:pPr>
        <w:jc w:val="both"/>
      </w:pPr>
      <w:r>
        <w:t xml:space="preserve">      Set(FI.Event(mrEventCandidate.eventId))</w:t>
      </w:r>
    </w:p>
    <w:p>
      <w:pPr>
        <w:jc w:val="both"/>
      </w:pPr>
      <w:r>
        <w:t xml:space="preserve">    case mfEventCandidate: MagicFanoutEventCandidate =&gt;</w:t>
      </w:r>
    </w:p>
    <w:p>
      <w:pPr>
        <w:jc w:val="both"/>
      </w:pPr>
      <w:r>
        <w:t xml:space="preserve">      Set(FI.Event(mfEventCandidate.eventId))</w:t>
      </w:r>
    </w:p>
    <w:p>
      <w:pPr>
        <w:jc w:val="both"/>
      </w:pPr>
      <w:r>
        <w:t xml:space="preserve">    case _ =&gt; Set.empty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getTopicInputs(</w:t>
      </w:r>
    </w:p>
    <w:p>
      <w:pPr>
        <w:jc w:val="both"/>
      </w:pPr>
      <w:r>
        <w:t xml:space="preserve">    pushCandidate: PushCandidate</w:t>
      </w:r>
    </w:p>
    <w:p>
      <w:pPr>
        <w:jc w:val="both"/>
      </w:pPr>
      <w:r>
        <w:t xml:space="preserve">  ): Set[FI.Topic] =</w:t>
      </w:r>
    </w:p>
    <w:p>
      <w:pPr>
        <w:jc w:val="both"/>
      </w:pPr>
      <w:r>
        <w:t xml:space="preserve">    pushCandidate match {</w:t>
      </w:r>
    </w:p>
    <w:p>
      <w:pPr>
        <w:jc w:val="both"/>
      </w:pPr>
      <w:r>
        <w:t xml:space="preserve">      case mrTopicCandidate: TopicCandidate =&gt;</w:t>
      </w:r>
    </w:p>
    <w:p>
      <w:pPr>
        <w:jc w:val="both"/>
      </w:pPr>
      <w:r>
        <w:t xml:space="preserve">        mrTopicCandidate.semanticCoreEntityId match {</w:t>
      </w:r>
    </w:p>
    <w:p>
      <w:pPr>
        <w:jc w:val="both"/>
      </w:pPr>
      <w:r>
        <w:t xml:space="preserve">          case Some(topicId) =&gt; Set(FI.Topic(topicId))</w:t>
      </w:r>
    </w:p>
    <w:p>
      <w:pPr>
        <w:jc w:val="both"/>
      </w:pPr>
      <w:r>
        <w:t xml:space="preserve">          case _ =&gt; Set.empty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Set.empty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getTweetSocialProofKey(</w:t>
      </w:r>
    </w:p>
    <w:p>
      <w:pPr>
        <w:jc w:val="both"/>
      </w:pPr>
      <w:r>
        <w:t xml:space="preserve">    pushCandidate: PushCandidate</w:t>
      </w:r>
    </w:p>
    <w:p>
      <w:pPr>
        <w:jc w:val="both"/>
      </w:pPr>
      <w:r>
        <w:t xml:space="preserve">  ): Future[Set[FI.SocialProofKey]] = {</w:t>
      </w:r>
    </w:p>
    <w:p>
      <w:pPr>
        <w:jc w:val="both"/>
      </w:pPr>
      <w:r>
        <w:t xml:space="preserve">    pushCandidate match {</w:t>
      </w:r>
    </w:p>
    <w:p>
      <w:pPr>
        <w:jc w:val="both"/>
      </w:pPr>
      <w:r>
        <w:t xml:space="preserve">      case candidate: TweetCandidate with SocialContextActions =&gt;</w:t>
      </w:r>
    </w:p>
    <w:p>
      <w:pPr>
        <w:jc w:val="both"/>
      </w:pPr>
      <w:r>
        <w:t xml:space="preserve">        val target = pushCandidate.target</w:t>
      </w:r>
    </w:p>
    <w:p>
      <w:pPr>
        <w:jc w:val="both"/>
      </w:pPr>
      <w:r>
        <w:t xml:space="preserve">        target.seedsWithWeight.map { seedsWithWeightOpt =&gt;</w:t>
      </w:r>
    </w:p>
    <w:p>
      <w:pPr>
        <w:jc w:val="both"/>
      </w:pPr>
      <w:r>
        <w:t xml:space="preserve">          Set(</w:t>
      </w:r>
    </w:p>
    <w:p>
      <w:pPr>
        <w:jc w:val="both"/>
      </w:pPr>
      <w:r>
        <w:t xml:space="preserve">            FI.SocialProofKey(</w:t>
      </w:r>
    </w:p>
    <w:p>
      <w:pPr>
        <w:jc w:val="both"/>
      </w:pPr>
      <w:r>
        <w:t xml:space="preserve">              TweetSocialProofKey(</w:t>
      </w:r>
    </w:p>
    <w:p>
      <w:pPr>
        <w:jc w:val="both"/>
      </w:pPr>
      <w:r>
        <w:t xml:space="preserve">                seedsWithWeightOpt.getOrElse(Map.empty),</w:t>
      </w:r>
    </w:p>
    <w:p>
      <w:pPr>
        <w:jc w:val="both"/>
      </w:pPr>
      <w:r>
        <w:t xml:space="preserve">                candidate.socialContextAllTypeActions</w:t>
      </w:r>
    </w:p>
    <w:p>
      <w:pPr>
        <w:jc w:val="both"/>
      </w:pPr>
      <w:r>
        <w:t xml:space="preserve">              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Future.value(Set.empty)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getSocialContextInputs(</w:t>
      </w:r>
    </w:p>
    <w:p>
      <w:pPr>
        <w:jc w:val="both"/>
      </w:pPr>
      <w:r>
        <w:t xml:space="preserve">    pushCandidate: PushCandidate</w:t>
      </w:r>
    </w:p>
    <w:p>
      <w:pPr>
        <w:jc w:val="both"/>
      </w:pPr>
      <w:r>
        <w:t xml:space="preserve">  ): Future[Set[FeatureInput]] =</w:t>
      </w:r>
    </w:p>
    <w:p>
      <w:pPr>
        <w:jc w:val="both"/>
      </w:pPr>
      <w:r>
        <w:t xml:space="preserve">    pushCandidate match {</w:t>
      </w:r>
    </w:p>
    <w:p>
      <w:pPr>
        <w:jc w:val="both"/>
      </w:pPr>
      <w:r>
        <w:t xml:space="preserve">      case candidateWithSC: Candidate with SocialContextActions =&gt;</w:t>
      </w:r>
    </w:p>
    <w:p>
      <w:pPr>
        <w:jc w:val="both"/>
      </w:pPr>
      <w:r>
        <w:t xml:space="preserve">        val tweetSocialProofKeyFut = getTweetSocialProofKey(pushCandidate)</w:t>
      </w:r>
    </w:p>
    <w:p>
      <w:pPr>
        <w:jc w:val="both"/>
      </w:pPr>
      <w:r>
        <w:t xml:space="preserve">        tweetSocialProofKeyFut.map { tweetSocialProofKeyOpt =&gt;</w:t>
      </w:r>
    </w:p>
    <w:p>
      <w:pPr>
        <w:jc w:val="both"/>
      </w:pPr>
      <w:r>
        <w:t xml:space="preserve">          val socialContextUsers = FI.SocialContextUsers(candidateWithSC.socialContextUserIds.toSet)</w:t>
      </w:r>
    </w:p>
    <w:p>
      <w:pPr>
        <w:jc w:val="both"/>
      </w:pPr>
      <w:r>
        <w:t xml:space="preserve">          val socialContextActions =</w:t>
      </w:r>
    </w:p>
    <w:p>
      <w:pPr>
        <w:jc w:val="both"/>
      </w:pPr>
      <w:r>
        <w:t xml:space="preserve">            FI.SocialContextActions(candidateWithSC.socialContextAllTypeActions)</w:t>
      </w:r>
    </w:p>
    <w:p>
      <w:pPr>
        <w:jc w:val="both"/>
      </w:pPr>
      <w:r>
        <w:t xml:space="preserve">          val socialProofKeyOpt = tweetSocialProofKeyOpt</w:t>
      </w:r>
    </w:p>
    <w:p>
      <w:pPr>
        <w:jc w:val="both"/>
      </w:pPr>
      <w:r>
        <w:t xml:space="preserve">          Set(Set(socialContextUsers), Set(socialContextActions), socialProofKeyOpt).flatten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Future.value(Set.empty)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getPushStringGroupInputs(</w:t>
      </w:r>
    </w:p>
    <w:p>
      <w:pPr>
        <w:jc w:val="both"/>
      </w:pPr>
      <w:r>
        <w:t xml:space="preserve">    pushCandidate: PushCandidate</w:t>
      </w:r>
    </w:p>
    <w:p>
      <w:pPr>
        <w:jc w:val="both"/>
      </w:pPr>
      <w:r>
        <w:t xml:space="preserve">  ): Set[FI.PushStringGroup]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FI.PushStringGroup(</w:t>
      </w:r>
    </w:p>
    <w:p>
      <w:pPr>
        <w:jc w:val="both"/>
      </w:pPr>
      <w:r>
        <w:t xml:space="preserve">        pushCandidate.getPushCopy.flatMap(_.pushStringGroup).map(_.toString).getOrElse("")</w:t>
      </w:r>
    </w:p>
    <w:p>
      <w:pPr>
        <w:jc w:val="both"/>
      </w:pPr>
      <w:r>
        <w:t xml:space="preserve">      ))</w:t>
      </w:r>
    </w:p>
    <w:p>
      <w:pPr>
        <w:jc w:val="both"/>
      </w:pPr>
      <w:r/>
    </w:p>
    <w:p>
      <w:pPr>
        <w:jc w:val="both"/>
      </w:pPr>
      <w:r>
        <w:t xml:space="preserve">  private def getCRTInputs(</w:t>
      </w:r>
    </w:p>
    <w:p>
      <w:pPr>
        <w:jc w:val="both"/>
      </w:pPr>
      <w:r>
        <w:t xml:space="preserve">    pushCandidate: PushCandidate</w:t>
      </w:r>
    </w:p>
    <w:p>
      <w:pPr>
        <w:jc w:val="both"/>
      </w:pPr>
      <w:r>
        <w:t xml:space="preserve">  ): Set[FI.CommonRecommendationType] =</w:t>
      </w:r>
    </w:p>
    <w:p>
      <w:pPr>
        <w:jc w:val="both"/>
      </w:pPr>
      <w:r>
        <w:t xml:space="preserve">    Set(FI.CommonRecommendationType(pushCandidate.commonRecType))</w:t>
      </w:r>
    </w:p>
    <w:p>
      <w:pPr>
        <w:jc w:val="both"/>
      </w:pPr>
      <w:r/>
    </w:p>
    <w:p>
      <w:pPr>
        <w:jc w:val="both"/>
      </w:pPr>
      <w:r>
        <w:t xml:space="preserve">  private def getFrigateNotification(</w:t>
      </w:r>
    </w:p>
    <w:p>
      <w:pPr>
        <w:jc w:val="both"/>
      </w:pPr>
      <w:r>
        <w:t xml:space="preserve">    pushCandidate: PushCandidate</w:t>
      </w:r>
    </w:p>
    <w:p>
      <w:pPr>
        <w:jc w:val="both"/>
      </w:pPr>
      <w:r>
        <w:t xml:space="preserve">  ): Set[FI.CandidateFrigateNotification] =</w:t>
      </w:r>
    </w:p>
    <w:p>
      <w:pPr>
        <w:jc w:val="both"/>
      </w:pPr>
      <w:r>
        <w:t xml:space="preserve">    Set(FI.CandidateFrigateNotification(pushCandidate.frigateNotification))</w:t>
      </w:r>
    </w:p>
    <w:p>
      <w:pPr>
        <w:jc w:val="both"/>
      </w:pPr>
      <w:r/>
    </w:p>
    <w:p>
      <w:pPr>
        <w:jc w:val="both"/>
      </w:pPr>
      <w:r>
        <w:t xml:space="preserve">  private def getCopyId(</w:t>
      </w:r>
    </w:p>
    <w:p>
      <w:pPr>
        <w:jc w:val="both"/>
      </w:pPr>
      <w:r>
        <w:t xml:space="preserve">    pushCandidate: PushCandidate</w:t>
      </w:r>
    </w:p>
    <w:p>
      <w:pPr>
        <w:jc w:val="both"/>
      </w:pPr>
      <w:r>
        <w:t xml:space="preserve">  ): Set[FI.CopyId] =</w:t>
      </w:r>
    </w:p>
    <w:p>
      <w:pPr>
        <w:jc w:val="both"/>
      </w:pPr>
      <w:r>
        <w:t xml:space="preserve">    Set(FI.CopyId(pushCandidate.pushCopyId, pushCandidate.ntabCopyId))</w:t>
      </w:r>
    </w:p>
    <w:p>
      <w:pPr>
        <w:jc w:val="both"/>
      </w:pPr>
      <w:r/>
    </w:p>
    <w:p>
      <w:pPr>
        <w:jc w:val="both"/>
      </w:pPr>
      <w:r>
        <w:t xml:space="preserve">  def build(candidate: PushCandidate): Future[HydrationContext] = {</w:t>
      </w:r>
    </w:p>
    <w:p>
      <w:pPr>
        <w:jc w:val="both"/>
      </w:pPr>
      <w:r>
        <w:t xml:space="preserve">    val socialContextInputsFut = getSocialContextInputs(candidate)</w:t>
      </w:r>
    </w:p>
    <w:p>
      <w:pPr>
        <w:jc w:val="both"/>
      </w:pPr>
      <w:r>
        <w:t xml:space="preserve">    socialContextInputsFut.map { socialContextInputs =&gt;</w:t>
      </w:r>
    </w:p>
    <w:p>
      <w:pPr>
        <w:jc w:val="both"/>
      </w:pPr>
      <w:r>
        <w:t xml:space="preserve">      val featureInputs: Set[FeatureInput] =</w:t>
      </w:r>
    </w:p>
    <w:p>
      <w:pPr>
        <w:jc w:val="both"/>
      </w:pPr>
      <w:r>
        <w:t xml:space="preserve">        socialContextInputs ++</w:t>
      </w:r>
    </w:p>
    <w:p>
      <w:pPr>
        <w:jc w:val="both"/>
      </w:pPr>
      <w:r>
        <w:t xml:space="preserve">          getRecUserInputs(candidate) ++</w:t>
      </w:r>
    </w:p>
    <w:p>
      <w:pPr>
        <w:jc w:val="both"/>
      </w:pPr>
      <w:r>
        <w:t xml:space="preserve">          getRecTweetInputs(candidate) ++</w:t>
      </w:r>
    </w:p>
    <w:p>
      <w:pPr>
        <w:jc w:val="both"/>
      </w:pPr>
      <w:r>
        <w:t xml:space="preserve">          getEventInputs(candidate) ++</w:t>
      </w:r>
    </w:p>
    <w:p>
      <w:pPr>
        <w:jc w:val="both"/>
      </w:pPr>
      <w:r>
        <w:t xml:space="preserve">          getTopicInputs(candidate) ++</w:t>
      </w:r>
    </w:p>
    <w:p>
      <w:pPr>
        <w:jc w:val="both"/>
      </w:pPr>
      <w:r>
        <w:t xml:space="preserve">          getCRTInputs(candidate) ++</w:t>
      </w:r>
    </w:p>
    <w:p>
      <w:pPr>
        <w:jc w:val="both"/>
      </w:pPr>
      <w:r>
        <w:t xml:space="preserve">          getPushStringGroupInputs(candidate) ++</w:t>
      </w:r>
    </w:p>
    <w:p>
      <w:pPr>
        <w:jc w:val="both"/>
      </w:pPr>
      <w:r>
        <w:t xml:space="preserve">          getMediaInputs(candidate) ++</w:t>
      </w:r>
    </w:p>
    <w:p>
      <w:pPr>
        <w:jc w:val="both"/>
      </w:pPr>
      <w:r>
        <w:t xml:space="preserve">          getFrigateNotification(candidate) ++</w:t>
      </w:r>
    </w:p>
    <w:p>
      <w:pPr>
        <w:jc w:val="both"/>
      </w:pPr>
      <w:r>
        <w:t xml:space="preserve">          getCopyId(candidate)</w:t>
      </w:r>
    </w:p>
    <w:p>
      <w:pPr>
        <w:jc w:val="both"/>
      </w:pPr>
      <w:r/>
    </w:p>
    <w:p>
      <w:pPr>
        <w:jc w:val="both"/>
      </w:pPr>
      <w:r>
        <w:t xml:space="preserve">      HydrationContext(</w:t>
      </w:r>
    </w:p>
    <w:p>
      <w:pPr>
        <w:jc w:val="both"/>
      </w:pPr>
      <w:r>
        <w:t xml:space="preserve">        candidate.target.targetId,</w:t>
      </w:r>
    </w:p>
    <w:p>
      <w:pPr>
        <w:jc w:val="both"/>
      </w:pPr>
      <w:r>
        <w:t xml:space="preserve">        featureInputs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build(target: Target): Future[HydrationContext] = {</w:t>
      </w:r>
    </w:p>
    <w:p>
      <w:pPr>
        <w:jc w:val="both"/>
      </w:pPr>
      <w:r>
        <w:t xml:space="preserve">    val realGraphFeaturesFut = target.realGraphFeatures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realGraphFeaturesOpt &lt;- realGraphFeaturesFut</w:t>
      </w:r>
    </w:p>
    <w:p>
      <w:pPr>
        <w:jc w:val="both"/>
      </w:pPr>
      <w:r>
        <w:t xml:space="preserve">      dauProb &lt;- PDauCohortUtil.getDauProb(target)</w:t>
      </w:r>
    </w:p>
    <w:p>
      <w:pPr>
        <w:jc w:val="both"/>
      </w:pPr>
      <w:r>
        <w:t xml:space="preserve">      mrUserStateOpt &lt;- target.targetMrUserState</w:t>
      </w:r>
    </w:p>
    <w:p>
      <w:pPr>
        <w:jc w:val="both"/>
      </w:pPr>
      <w:r>
        <w:t xml:space="preserve">      historyInputOpt &lt;-</w:t>
      </w:r>
    </w:p>
    <w:p>
      <w:pPr>
        <w:jc w:val="both"/>
      </w:pPr>
      <w:r>
        <w:t xml:space="preserve">        if (target.params(PushFeatureSwitchParams.EnableHydratingOnlineMRHistoryFeatures)) {</w:t>
      </w:r>
    </w:p>
    <w:p>
      <w:pPr>
        <w:jc w:val="both"/>
      </w:pPr>
      <w:r>
        <w:t xml:space="preserve">          target.onlineLabeledPushRecs.map { mrHistoryValueOpt =&gt;</w:t>
      </w:r>
    </w:p>
    <w:p>
      <w:pPr>
        <w:jc w:val="both"/>
      </w:pPr>
      <w:r>
        <w:t xml:space="preserve">            mrHistoryValueOpt.map(FI.MrHistory)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Future.None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val realGraphFeaturesInputOpt = realGraphFeaturesOpt.map { realGraphFeatures =&gt;</w:t>
      </w:r>
    </w:p>
    <w:p>
      <w:pPr>
        <w:jc w:val="both"/>
      </w:pPr>
      <w:r>
        <w:t xml:space="preserve">        FI.TargetRealGraphFeatures(realGraphFeatures)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val dauProbInput = FI.DauProb(dauProb)</w:t>
      </w:r>
    </w:p>
    <w:p>
      <w:pPr>
        <w:jc w:val="both"/>
      </w:pPr>
      <w:r>
        <w:t xml:space="preserve">      val mrUserStateInput = FI.MrUserState(mrUserStateOpt.map(_.name).getOrElse("unknown"))</w:t>
      </w:r>
    </w:p>
    <w:p>
      <w:pPr>
        <w:jc w:val="both"/>
      </w:pPr>
      <w:r>
        <w:t xml:space="preserve">      HydrationContext(</w:t>
      </w:r>
    </w:p>
    <w:p>
      <w:pPr>
        <w:jc w:val="both"/>
      </w:pPr>
      <w:r>
        <w:t xml:space="preserve">        target.targetId,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realGraphFeaturesInputOpt,</w:t>
      </w:r>
    </w:p>
    <w:p>
      <w:pPr>
        <w:jc w:val="both"/>
      </w:pPr>
      <w:r>
        <w:t xml:space="preserve">          historyInputOpt,</w:t>
      </w:r>
    </w:p>
    <w:p>
      <w:pPr>
        <w:jc w:val="both"/>
      </w:pPr>
      <w:r>
        <w:t xml:space="preserve">          Some(dauProbInput),</w:t>
      </w:r>
    </w:p>
    <w:p>
      <w:pPr>
        <w:jc w:val="both"/>
      </w:pPr>
      <w:r>
        <w:t xml:space="preserve">          Some(mrUserStateInput)</w:t>
      </w:r>
    </w:p>
    <w:p>
      <w:pPr>
        <w:jc w:val="both"/>
      </w:pPr>
      <w:r>
        <w:t xml:space="preserve">        ).flatten.toSet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