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com.twitter.frigate.common.base.TargetUser</w:t>
      </w:r>
    </w:p>
    <w:p>
      <w:pPr>
        <w:jc w:val="both"/>
      </w:pPr>
      <w:r>
        <w:t>import com.twitter.frigate.common.candidate.TargetABDecider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com.twitter.frigate.pushservice.target.TargetScoringDetails</w:t>
      </w:r>
    </w:p>
    <w:p>
      <w:pPr>
        <w:jc w:val="both"/>
      </w:pPr>
      <w:r/>
    </w:p>
    <w:p>
      <w:pPr>
        <w:jc w:val="both"/>
      </w:pPr>
      <w:r>
        <w:t>class RFPHRestrictStep()(implicit stats: StatsReceiver) {</w:t>
      </w:r>
    </w:p>
    <w:p>
      <w:pPr>
        <w:jc w:val="both"/>
      </w:pPr>
      <w:r/>
    </w:p>
    <w:p>
      <w:pPr>
        <w:jc w:val="both"/>
      </w:pPr>
      <w:r>
        <w:t xml:space="preserve">  private val statsReceiver: StatsReceiver = stats.scope("RefreshForPushHandler")</w:t>
      </w:r>
    </w:p>
    <w:p>
      <w:pPr>
        <w:jc w:val="both"/>
      </w:pPr>
      <w:r>
        <w:t xml:space="preserve">  private val restrictStepStats: StatsReceiver = statsReceiver.scope("restrict")</w:t>
      </w:r>
    </w:p>
    <w:p>
      <w:pPr>
        <w:jc w:val="both"/>
      </w:pPr>
      <w:r>
        <w:t xml:space="preserve">  private val restrictStepNumCandidatesDroppedStat: Stat =</w:t>
      </w:r>
    </w:p>
    <w:p>
      <w:pPr>
        <w:jc w:val="both"/>
      </w:pPr>
      <w:r>
        <w:t xml:space="preserve">    restrictStepStats.stat("candidates_dropped")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Limit the number of candidates that enter the Take step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restrict(</w:t>
      </w:r>
    </w:p>
    <w:p>
      <w:pPr>
        <w:jc w:val="both"/>
      </w:pPr>
      <w:r>
        <w:t xml:space="preserve">    target: TargetUser with TargetABDecider with TargetScoringDetails,</w:t>
      </w:r>
    </w:p>
    <w:p>
      <w:pPr>
        <w:jc w:val="both"/>
      </w:pPr>
      <w:r>
        <w:t xml:space="preserve">    candidates: Seq[CandidateDetails[PushCandidate]]</w:t>
      </w:r>
    </w:p>
    <w:p>
      <w:pPr>
        <w:jc w:val="both"/>
      </w:pPr>
      <w:r>
        <w:t xml:space="preserve">  ): (Seq[CandidateDetails[PushCandidate]], Seq[CandidateDetails[PushCandidate]]) = {</w:t>
      </w:r>
    </w:p>
    <w:p>
      <w:pPr>
        <w:jc w:val="both"/>
      </w:pPr>
      <w:r>
        <w:t xml:space="preserve">    if (target.params(PushFeatureSwitchParams.EnableRestrictStep)) {</w:t>
      </w:r>
    </w:p>
    <w:p>
      <w:pPr>
        <w:jc w:val="both"/>
      </w:pPr>
      <w:r>
        <w:t xml:space="preserve">      val restrictSizeParam = PushFeatureSwitchParams.RestrictStepSize</w:t>
      </w:r>
    </w:p>
    <w:p>
      <w:pPr>
        <w:jc w:val="both"/>
      </w:pPr>
      <w:r>
        <w:t xml:space="preserve">      val (newCandidates, filteredCandidates) = candidates.splitAt(target.params(restrictSizeParam))</w:t>
      </w:r>
    </w:p>
    <w:p>
      <w:pPr>
        <w:jc w:val="both"/>
      </w:pPr>
      <w:r>
        <w:t xml:space="preserve">      val numDropped = candidates.length - newCandidates.length</w:t>
      </w:r>
    </w:p>
    <w:p>
      <w:pPr>
        <w:jc w:val="both"/>
      </w:pPr>
      <w:r>
        <w:t xml:space="preserve">      restrictStepNumCandidatesDroppedStat.add(numDropped)</w:t>
      </w:r>
    </w:p>
    <w:p>
      <w:pPr>
        <w:jc w:val="both"/>
      </w:pPr>
      <w:r>
        <w:t xml:space="preserve">      (newCandidates, filteredCandidates)</w:t>
      </w:r>
    </w:p>
    <w:p>
      <w:pPr>
        <w:jc w:val="both"/>
      </w:pPr>
      <w:r>
        <w:t xml:space="preserve">    } else (candidates, Seq.empty)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