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com.twitter.context.TwitterContext</w:t>
      </w:r>
    </w:p>
    <w:p>
      <w:pPr>
        <w:jc w:val="both"/>
      </w:pPr>
      <w:r>
        <w:t>import com.twitter.context.thriftscala.Viewer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com.twitter.frigate.TwitterContextPermit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com.twitter.kujaku.domain.thriftscala.CacheUsageType</w:t>
      </w:r>
    </w:p>
    <w:p>
      <w:pPr>
        <w:jc w:val="both"/>
      </w:pPr>
      <w:r>
        <w:t>import com.twitter.kujaku.domain.thriftscala.MachineTranslation</w:t>
      </w:r>
    </w:p>
    <w:p>
      <w:pPr>
        <w:jc w:val="both"/>
      </w:pPr>
      <w:r>
        <w:t>import com.twitter.kujaku.domain.thriftscala.MachineTranslationResponse</w:t>
      </w:r>
    </w:p>
    <w:p>
      <w:pPr>
        <w:jc w:val="both"/>
      </w:pPr>
      <w:r>
        <w:t>import com.twitter.kujaku.domain.thriftscala.TranslationSource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com.twitter.strato.generated.client.translation.service.IsTweetTranslatableClientColumn</w:t>
      </w:r>
    </w:p>
    <w:p>
      <w:pPr>
        <w:jc w:val="both"/>
      </w:pPr>
      <w:r>
        <w:t>import com.twitter.strato.generated.client.translation.service.platform.MachineTranslateTweetClientColumn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object TweetTranslationStore {</w:t>
      </w:r>
    </w:p>
    <w:p>
      <w:pPr>
        <w:jc w:val="both"/>
      </w:pPr>
      <w:r>
        <w:t xml:space="preserve">  case class Key(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tweet: Option[Tweet],</w:t>
      </w:r>
    </w:p>
    <w:p>
      <w:pPr>
        <w:jc w:val="both"/>
      </w:pPr>
      <w:r>
        <w:t xml:space="preserve">    crt: CommonRecommendationType)</w:t>
      </w:r>
    </w:p>
    <w:p>
      <w:pPr>
        <w:jc w:val="both"/>
      </w:pPr>
      <w:r/>
    </w:p>
    <w:p>
      <w:pPr>
        <w:jc w:val="both"/>
      </w:pPr>
      <w:r>
        <w:t xml:space="preserve">  case class Value(</w:t>
      </w:r>
    </w:p>
    <w:p>
      <w:pPr>
        <w:jc w:val="both"/>
      </w:pPr>
      <w:r>
        <w:t xml:space="preserve">    translatedTweetText: String,</w:t>
      </w:r>
    </w:p>
    <w:p>
      <w:pPr>
        <w:jc w:val="both"/>
      </w:pPr>
      <w:r>
        <w:t xml:space="preserve">    localizedSourceLanguage: String)</w:t>
      </w:r>
    </w:p>
    <w:p>
      <w:pPr>
        <w:jc w:val="both"/>
      </w:pPr>
      <w:r/>
    </w:p>
    <w:p>
      <w:pPr>
        <w:jc w:val="both"/>
      </w:pPr>
      <w:r>
        <w:t xml:space="preserve">  val allowedCRTs = Set[CommonRecommendationType](</w:t>
      </w:r>
    </w:p>
    <w:p>
      <w:pPr>
        <w:jc w:val="both"/>
      </w:pPr>
      <w:r>
        <w:t xml:space="preserve">    CommonRecommendationType.TwistlyTweet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TweetTranslationStore(</w:t>
      </w:r>
    </w:p>
    <w:p>
      <w:pPr>
        <w:jc w:val="both"/>
      </w:pPr>
      <w:r>
        <w:t xml:space="preserve">  translateTweetStore: ReadableStore[</w:t>
      </w:r>
    </w:p>
    <w:p>
      <w:pPr>
        <w:jc w:val="both"/>
      </w:pPr>
      <w:r>
        <w:t xml:space="preserve">    MachineTranslateTweetClientColumn.Key,</w:t>
      </w:r>
    </w:p>
    <w:p>
      <w:pPr>
        <w:jc w:val="both"/>
      </w:pPr>
      <w:r>
        <w:t xml:space="preserve">    MachineTranslationResponse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isTweetTranslatableStore: ReadableStore[IsTweetTranslatableClientColumn.Key, Boolean],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ReadableStore[TweetTranslationStore.Key, TweetTranslationStore.Value]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statsReceiver.scope("tweetTranslationStore")</w:t>
      </w:r>
    </w:p>
    <w:p>
      <w:pPr>
        <w:jc w:val="both"/>
      </w:pPr>
      <w:r>
        <w:t xml:space="preserve">  private val isTranslatableCounter = stats.counter("tweetIsTranslatable")</w:t>
      </w:r>
    </w:p>
    <w:p>
      <w:pPr>
        <w:jc w:val="both"/>
      </w:pPr>
      <w:r>
        <w:t xml:space="preserve">  private val notTranslatableCounter = stats.counter("tweetIsNotTranslatable")</w:t>
      </w:r>
    </w:p>
    <w:p>
      <w:pPr>
        <w:jc w:val="both"/>
      </w:pPr>
      <w:r>
        <w:t xml:space="preserve">  private val protectedUserCounter = stats.counter("protectedUser")</w:t>
      </w:r>
    </w:p>
    <w:p>
      <w:pPr>
        <w:jc w:val="both"/>
      </w:pPr>
      <w:r>
        <w:t xml:space="preserve">  private val notProtectedUserCounter = stats.counter("notProtectedUser")</w:t>
      </w:r>
    </w:p>
    <w:p>
      <w:pPr>
        <w:jc w:val="both"/>
      </w:pPr>
      <w:r>
        <w:t xml:space="preserve">  private val validLanguageCounter = stats.counter("validTweetLanguage")</w:t>
      </w:r>
    </w:p>
    <w:p>
      <w:pPr>
        <w:jc w:val="both"/>
      </w:pPr>
      <w:r>
        <w:t xml:space="preserve">  private val invalidLanguageCounter = stats.counter("invalidTweetLanguage")</w:t>
      </w:r>
    </w:p>
    <w:p>
      <w:pPr>
        <w:jc w:val="both"/>
      </w:pPr>
      <w:r>
        <w:t xml:space="preserve">  private val validCrtCounter = stats.counter("validCrt")</w:t>
      </w:r>
    </w:p>
    <w:p>
      <w:pPr>
        <w:jc w:val="both"/>
      </w:pPr>
      <w:r>
        <w:t xml:space="preserve">  private val invalidCrtCounter = stats.counter("invalidCrt")</w:t>
      </w:r>
    </w:p>
    <w:p>
      <w:pPr>
        <w:jc w:val="both"/>
      </w:pPr>
      <w:r>
        <w:t xml:space="preserve">  private val paramEnabledCounter = stats.counter("paramEnabled")</w:t>
      </w:r>
    </w:p>
    <w:p>
      <w:pPr>
        <w:jc w:val="both"/>
      </w:pPr>
      <w:r>
        <w:t xml:space="preserve">  private val paramDisabledCounter = stats.counter("paramDisabled")</w:t>
      </w:r>
    </w:p>
    <w:p>
      <w:pPr>
        <w:jc w:val="both"/>
      </w:pPr>
      <w:r/>
    </w:p>
    <w:p>
      <w:pPr>
        <w:jc w:val="both"/>
      </w:pPr>
      <w:r>
        <w:t xml:space="preserve">  private val twitterContext = TwitterContext(TwitterContextPermit)</w:t>
      </w:r>
    </w:p>
    <w:p>
      <w:pPr>
        <w:jc w:val="both"/>
      </w:pPr>
      <w:r/>
    </w:p>
    <w:p>
      <w:pPr>
        <w:jc w:val="both"/>
      </w:pPr>
      <w:r>
        <w:t xml:space="preserve">  override def get(k: TweetTranslationStore.Key): Future[Option[TweetTranslationStore.Value]] = {</w:t>
      </w:r>
    </w:p>
    <w:p>
      <w:pPr>
        <w:jc w:val="both"/>
      </w:pPr>
      <w:r>
        <w:t xml:space="preserve">    k.target.inferredUserDeviceLanguage.flatMap {</w:t>
      </w:r>
    </w:p>
    <w:p>
      <w:pPr>
        <w:jc w:val="both"/>
      </w:pPr>
      <w:r>
        <w:t xml:space="preserve">      case Some(deviceLanguage) =&gt;</w:t>
      </w:r>
    </w:p>
    <w:p>
      <w:pPr>
        <w:jc w:val="both"/>
      </w:pPr>
      <w:r>
        <w:t xml:space="preserve">        setTwitterContext(k.target, deviceLanguage) {</w:t>
      </w:r>
    </w:p>
    <w:p>
      <w:pPr>
        <w:jc w:val="both"/>
      </w:pPr>
      <w:r>
        <w:t xml:space="preserve">          translateTweet(</w:t>
      </w:r>
    </w:p>
    <w:p>
      <w:pPr>
        <w:jc w:val="both"/>
      </w:pPr>
      <w:r>
        <w:t xml:space="preserve">            target = k.target,</w:t>
      </w:r>
    </w:p>
    <w:p>
      <w:pPr>
        <w:jc w:val="both"/>
      </w:pPr>
      <w:r>
        <w:t xml:space="preserve">            tweetId = k.tweetId,</w:t>
      </w:r>
    </w:p>
    <w:p>
      <w:pPr>
        <w:jc w:val="both"/>
      </w:pPr>
      <w:r>
        <w:t xml:space="preserve">            tweet = k.tweet,</w:t>
      </w:r>
    </w:p>
    <w:p>
      <w:pPr>
        <w:jc w:val="both"/>
      </w:pPr>
      <w:r>
        <w:t xml:space="preserve">            crt = k.crt,</w:t>
      </w:r>
    </w:p>
    <w:p>
      <w:pPr>
        <w:jc w:val="both"/>
      </w:pPr>
      <w:r>
        <w:t xml:space="preserve">            deviceLanguage = deviceLanguage).map { responseOpt =&gt;</w:t>
      </w:r>
    </w:p>
    <w:p>
      <w:pPr>
        <w:jc w:val="both"/>
      </w:pPr>
      <w:r>
        <w:t xml:space="preserve">            responseOpt.flatMap { response =&gt;</w:t>
      </w:r>
    </w:p>
    <w:p>
      <w:pPr>
        <w:jc w:val="both"/>
      </w:pPr>
      <w:r>
        <w:t xml:space="preserve">              response.translatorLocalizedSourceLanguage</w:t>
      </w:r>
    </w:p>
    <w:p>
      <w:pPr>
        <w:jc w:val="both"/>
      </w:pPr>
      <w:r>
        <w:t xml:space="preserve">                .map { localizedSourceLanguage =&gt;</w:t>
      </w:r>
    </w:p>
    <w:p>
      <w:pPr>
        <w:jc w:val="both"/>
      </w:pPr>
      <w:r>
        <w:t xml:space="preserve">                  TweetTranslationStore.Value(</w:t>
      </w:r>
    </w:p>
    <w:p>
      <w:pPr>
        <w:jc w:val="both"/>
      </w:pPr>
      <w:r>
        <w:t xml:space="preserve">                    translatedTweetText = response.translation,</w:t>
      </w:r>
    </w:p>
    <w:p>
      <w:pPr>
        <w:jc w:val="both"/>
      </w:pPr>
      <w:r>
        <w:t xml:space="preserve">                    localizedSourceLanguage = localizedSourceLanguage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}.filter { _ =&gt;</w:t>
      </w:r>
    </w:p>
    <w:p>
      <w:pPr>
        <w:jc w:val="both"/>
      </w:pPr>
      <w:r>
        <w:t xml:space="preserve">                  response.translationSource == TranslationSource.Google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 Future.None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Don't sent protected tweets to external API for translation</w:t>
      </w:r>
    </w:p>
    <w:p>
      <w:pPr>
        <w:jc w:val="both"/>
      </w:pPr>
      <w:r>
        <w:t xml:space="preserve">  private def checkProtectedUser(target: Target): Future[Boolean] = {</w:t>
      </w:r>
    </w:p>
    <w:p>
      <w:pPr>
        <w:jc w:val="both"/>
      </w:pPr>
      <w:r>
        <w:t xml:space="preserve">    target.targetUser.map(_.flatMap(_.safety).forall(_.isProtected)).onSuccess {</w:t>
      </w:r>
    </w:p>
    <w:p>
      <w:pPr>
        <w:jc w:val="both"/>
      </w:pPr>
      <w:r>
        <w:t xml:space="preserve">      case true =&gt; protectedUserCounter.incr()</w:t>
      </w:r>
    </w:p>
    <w:p>
      <w:pPr>
        <w:jc w:val="both"/>
      </w:pPr>
      <w:r>
        <w:t xml:space="preserve">      case false =&gt; notProtectedUserCounter.incr()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isTweetTranslatable(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tweet: Option[Tweet],</w:t>
      </w:r>
    </w:p>
    <w:p>
      <w:pPr>
        <w:jc w:val="both"/>
      </w:pPr>
      <w:r>
        <w:t xml:space="preserve">    crt: CommonRecommendationType,</w:t>
      </w:r>
    </w:p>
    <w:p>
      <w:pPr>
        <w:jc w:val="both"/>
      </w:pPr>
      <w:r>
        <w:t xml:space="preserve">    deviceLanguage: String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val tweetLangOpt = tweet.flatMap(_.language)</w:t>
      </w:r>
    </w:p>
    <w:p>
      <w:pPr>
        <w:jc w:val="both"/>
      </w:pPr>
      <w:r>
        <w:t xml:space="preserve">    val isValidLanguage = tweetLangOpt.exists { tweetLang =&gt;</w:t>
      </w:r>
    </w:p>
    <w:p>
      <w:pPr>
        <w:jc w:val="both"/>
      </w:pPr>
      <w:r>
        <w:t xml:space="preserve">      tweetLang.confidence &gt; 0.5 &amp;&amp;</w:t>
      </w:r>
    </w:p>
    <w:p>
      <w:pPr>
        <w:jc w:val="both"/>
      </w:pPr>
      <w:r>
        <w:t xml:space="preserve">      tweetLang.language != deviceLanguage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(isValidLanguage) {</w:t>
      </w:r>
    </w:p>
    <w:p>
      <w:pPr>
        <w:jc w:val="both"/>
      </w:pPr>
      <w:r>
        <w:t xml:space="preserve">      validLanguageCounter.incr()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invalidLanguageCounter.incr()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isValidCrt = TweetTranslationStore.allowedCRTs.contains(crt)</w:t>
      </w:r>
    </w:p>
    <w:p>
      <w:pPr>
        <w:jc w:val="both"/>
      </w:pPr>
      <w:r>
        <w:t xml:space="preserve">    if (isValidCrt) {</w:t>
      </w:r>
    </w:p>
    <w:p>
      <w:pPr>
        <w:jc w:val="both"/>
      </w:pPr>
      <w:r>
        <w:t xml:space="preserve">      validCrtCounter.incr()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invalidCrtCounter.incr()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(isValidCrt &amp;&amp; isValidLanguage &amp;&amp; target.params(PushParams.EnableIsTweetTranslatableCheck)) {</w:t>
      </w:r>
    </w:p>
    <w:p>
      <w:pPr>
        <w:jc w:val="both"/>
      </w:pPr>
      <w:r>
        <w:t xml:space="preserve">      checkProtectedUser(target).flatMap {</w:t>
      </w:r>
    </w:p>
    <w:p>
      <w:pPr>
        <w:jc w:val="both"/>
      </w:pPr>
      <w:r>
        <w:t xml:space="preserve">        case false =&gt;</w:t>
      </w:r>
    </w:p>
    <w:p>
      <w:pPr>
        <w:jc w:val="both"/>
      </w:pPr>
      <w:r>
        <w:t xml:space="preserve">          val isTweetTranslatableKey = IsTweetTranslatableClientColumn.Key(</w:t>
      </w:r>
    </w:p>
    <w:p>
      <w:pPr>
        <w:jc w:val="both"/>
      </w:pPr>
      <w:r>
        <w:t xml:space="preserve">            tweetId = tweetId,</w:t>
      </w:r>
    </w:p>
    <w:p>
      <w:pPr>
        <w:jc w:val="both"/>
      </w:pPr>
      <w:r>
        <w:t xml:space="preserve">            destinationLanguage = Some(deviceLanguage),</w:t>
      </w:r>
    </w:p>
    <w:p>
      <w:pPr>
        <w:jc w:val="both"/>
      </w:pPr>
      <w:r>
        <w:t xml:space="preserve">            translationSource = Some(TranslationSource.Google.name),</w:t>
      </w:r>
    </w:p>
    <w:p>
      <w:pPr>
        <w:jc w:val="both"/>
      </w:pPr>
      <w:r>
        <w:t xml:space="preserve">            excludePreferredLanguages = Some(true)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isTweetTranslatableStore</w:t>
      </w:r>
    </w:p>
    <w:p>
      <w:pPr>
        <w:jc w:val="both"/>
      </w:pPr>
      <w:r>
        <w:t xml:space="preserve">            .get(isTweetTranslatableKey).map { resultOpt =&gt;</w:t>
      </w:r>
    </w:p>
    <w:p>
      <w:pPr>
        <w:jc w:val="both"/>
      </w:pPr>
      <w:r>
        <w:t xml:space="preserve">              resultOpt.getOrElse(false)</w:t>
      </w:r>
    </w:p>
    <w:p>
      <w:pPr>
        <w:jc w:val="both"/>
      </w:pPr>
      <w:r>
        <w:t xml:space="preserve">            }.onSuccess {</w:t>
      </w:r>
    </w:p>
    <w:p>
      <w:pPr>
        <w:jc w:val="both"/>
      </w:pPr>
      <w:r>
        <w:t xml:space="preserve">              case true =&gt; isTranslatableCounter.incr()</w:t>
      </w:r>
    </w:p>
    <w:p>
      <w:pPr>
        <w:jc w:val="both"/>
      </w:pPr>
      <w:r>
        <w:t xml:space="preserve">              case false =&gt; notTranslatableCounter.incr()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case true =&gt;</w:t>
      </w:r>
    </w:p>
    <w:p>
      <w:pPr>
        <w:jc w:val="both"/>
      </w:pPr>
      <w:r>
        <w:t xml:space="preserve">          Future.False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translateTweet(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deviceLanguage: String</w:t>
      </w:r>
    </w:p>
    <w:p>
      <w:pPr>
        <w:jc w:val="both"/>
      </w:pPr>
      <w:r>
        <w:t xml:space="preserve">  ): Future[Option[MachineTranslation]] = {</w:t>
      </w:r>
    </w:p>
    <w:p>
      <w:pPr>
        <w:jc w:val="both"/>
      </w:pPr>
      <w:r>
        <w:t xml:space="preserve">    val translateKey = MachineTranslateTweetClientColumn.Key(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destinationLanguage = deviceLanguage,</w:t>
      </w:r>
    </w:p>
    <w:p>
      <w:pPr>
        <w:jc w:val="both"/>
      </w:pPr>
      <w:r>
        <w:t xml:space="preserve">      translationSource = TranslationSource.Google,</w:t>
      </w:r>
    </w:p>
    <w:p>
      <w:pPr>
        <w:jc w:val="both"/>
      </w:pPr>
      <w:r>
        <w:t xml:space="preserve">      translatableEntityTypes = Seq(),</w:t>
      </w:r>
    </w:p>
    <w:p>
      <w:pPr>
        <w:jc w:val="both"/>
      </w:pPr>
      <w:r>
        <w:t xml:space="preserve">      onlyCached = false,</w:t>
      </w:r>
    </w:p>
    <w:p>
      <w:pPr>
        <w:jc w:val="both"/>
      </w:pPr>
      <w:r>
        <w:t xml:space="preserve">      cacheUsageType = CacheUsageType.Default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translateTweetStore.get(translateKey).map {</w:t>
      </w:r>
    </w:p>
    <w:p>
      <w:pPr>
        <w:jc w:val="both"/>
      </w:pPr>
      <w:r>
        <w:t xml:space="preserve">      _.collect {</w:t>
      </w:r>
    </w:p>
    <w:p>
      <w:pPr>
        <w:jc w:val="both"/>
      </w:pPr>
      <w:r>
        <w:t xml:space="preserve">        case MachineTranslationResponse.Result(result) =&gt; 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translateTweet(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tweet: Option[Tweet],</w:t>
      </w:r>
    </w:p>
    <w:p>
      <w:pPr>
        <w:jc w:val="both"/>
      </w:pPr>
      <w:r>
        <w:t xml:space="preserve">    crt: CommonRecommendationType,</w:t>
      </w:r>
    </w:p>
    <w:p>
      <w:pPr>
        <w:jc w:val="both"/>
      </w:pPr>
      <w:r>
        <w:t xml:space="preserve">    deviceLanguage: String</w:t>
      </w:r>
    </w:p>
    <w:p>
      <w:pPr>
        <w:jc w:val="both"/>
      </w:pPr>
      <w:r>
        <w:t xml:space="preserve">  ): Future[Option[MachineTranslation]] = {</w:t>
      </w:r>
    </w:p>
    <w:p>
      <w:pPr>
        <w:jc w:val="both"/>
      </w:pPr>
      <w:r>
        <w:t xml:space="preserve">    isTweetTranslatable(target, tweetId, tweet, crt, deviceLanguage).flatMap {</w:t>
      </w:r>
    </w:p>
    <w:p>
      <w:pPr>
        <w:jc w:val="both"/>
      </w:pPr>
      <w:r>
        <w:t xml:space="preserve">      case true =&gt;</w:t>
      </w:r>
    </w:p>
    <w:p>
      <w:pPr>
        <w:jc w:val="both"/>
      </w:pPr>
      <w:r>
        <w:t xml:space="preserve">        val isEnabledByParam = target.params(PushFeatureSwitchParams.EnableTweetTranslation)</w:t>
      </w:r>
    </w:p>
    <w:p>
      <w:pPr>
        <w:jc w:val="both"/>
      </w:pPr>
      <w:r>
        <w:t xml:space="preserve">        if (isEnabledByParam) {</w:t>
      </w:r>
    </w:p>
    <w:p>
      <w:pPr>
        <w:jc w:val="both"/>
      </w:pPr>
      <w:r>
        <w:t xml:space="preserve">          paramEnabledCounter.incr()</w:t>
      </w:r>
    </w:p>
    <w:p>
      <w:pPr>
        <w:jc w:val="both"/>
      </w:pPr>
      <w:r>
        <w:t xml:space="preserve">          translateTweet(tweetId, deviceLanguage)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paramDisabledCounter.incr()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false =&gt;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setTwitterContext[Rep](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deviceLanguage: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f: =&gt; Future[Rep]</w:t>
      </w:r>
    </w:p>
    <w:p>
      <w:pPr>
        <w:jc w:val="both"/>
      </w:pPr>
      <w:r>
        <w:t xml:space="preserve">  ): Future[Rep] = {</w:t>
      </w:r>
    </w:p>
    <w:p>
      <w:pPr>
        <w:jc w:val="both"/>
      </w:pPr>
      <w:r>
        <w:t xml:space="preserve">    twitterContext() match {</w:t>
      </w:r>
    </w:p>
    <w:p>
      <w:pPr>
        <w:jc w:val="both"/>
      </w:pPr>
      <w:r>
        <w:t xml:space="preserve">      case Some(viewer) if viewer.userId.nonEmpty &amp;&amp; viewer.authenticatedUserId.nonEmpty =&gt;</w:t>
      </w:r>
    </w:p>
    <w:p>
      <w:pPr>
        <w:jc w:val="both"/>
      </w:pPr>
      <w:r>
        <w:t xml:space="preserve">        // If the context is already setup with a user ID just use it</w:t>
      </w:r>
    </w:p>
    <w:p>
      <w:pPr>
        <w:jc w:val="both"/>
      </w:pPr>
      <w:r>
        <w:t xml:space="preserve">        f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// If not, create a new context containing the viewer user id</w:t>
      </w:r>
    </w:p>
    <w:p>
      <w:pPr>
        <w:jc w:val="both"/>
      </w:pPr>
      <w:r>
        <w:t xml:space="preserve">        twitterContext.let(</w:t>
      </w:r>
    </w:p>
    <w:p>
      <w:pPr>
        <w:jc w:val="both"/>
      </w:pPr>
      <w:r>
        <w:t xml:space="preserve">          Viewer(</w:t>
      </w:r>
    </w:p>
    <w:p>
      <w:pPr>
        <w:jc w:val="both"/>
      </w:pPr>
      <w:r>
        <w:t xml:space="preserve">            userId = Some(target.targetId),</w:t>
      </w:r>
    </w:p>
    <w:p>
      <w:pPr>
        <w:jc w:val="both"/>
      </w:pPr>
      <w:r>
        <w:t xml:space="preserve">            requestLanguageCode = Some(deviceLanguage),</w:t>
      </w:r>
    </w:p>
    <w:p>
      <w:pPr>
        <w:jc w:val="both"/>
      </w:pPr>
      <w:r>
        <w:t xml:space="preserve">            authenticatedUserId = Some(target.targetId)</w:t>
      </w:r>
    </w:p>
    <w:p>
      <w:pPr>
        <w:jc w:val="both"/>
      </w:pPr>
      <w:r>
        <w:t xml:space="preserve">          )) {</w:t>
      </w:r>
    </w:p>
    <w:p>
      <w:pPr>
        <w:jc w:val="both"/>
      </w:pPr>
      <w:r>
        <w:t xml:space="preserve">          f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