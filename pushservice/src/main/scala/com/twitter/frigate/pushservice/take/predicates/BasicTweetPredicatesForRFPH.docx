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com.twitter.frigate.pushservice.take.predicates</w:t>
      </w:r>
    </w:p>
    <w:p>
      <w:pPr>
        <w:jc w:val="both"/>
      </w:pPr>
      <w:r/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com.twitter.frigate.common.base.TweetDetails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trait BasicTweetPredicatesForRFPH[C &lt;: PushCandidate with TweetCandidate with TweetDetails]</w:t>
      </w:r>
    </w:p>
    <w:p>
      <w:pPr>
        <w:jc w:val="both"/>
      </w:pPr>
      <w:r>
        <w:t xml:space="preserve">    extends BasicTweetPredicates</w:t>
      </w:r>
    </w:p>
    <w:p>
      <w:pPr>
        <w:jc w:val="both"/>
      </w:pPr>
      <w:r>
        <w:t xml:space="preserve">    with BasicRFPHPredicates[C] {</w:t>
      </w:r>
    </w:p>
    <w:p>
      <w:pPr>
        <w:jc w:val="both"/>
      </w:pPr>
      <w:r/>
    </w:p>
    <w:p>
      <w:pPr>
        <w:jc w:val="both"/>
      </w:pPr>
      <w:r>
        <w:t xml:space="preserve">  // specific predicates per candidate type before basic tweet predicates</w:t>
      </w:r>
    </w:p>
    <w:p>
      <w:pPr>
        <w:jc w:val="both"/>
      </w:pPr>
      <w:r>
        <w:t xml:space="preserve">  def preCandidateSpecificPredicates: List[NamedPredicate[C]] = List.empty</w:t>
      </w:r>
    </w:p>
    <w:p>
      <w:pPr>
        <w:jc w:val="both"/>
      </w:pPr>
      <w:r/>
    </w:p>
    <w:p>
      <w:pPr>
        <w:jc w:val="both"/>
      </w:pPr>
      <w:r>
        <w:t xml:space="preserve">  // specific predicates per candidate type after basic tweet predicates</w:t>
      </w:r>
    </w:p>
    <w:p>
      <w:pPr>
        <w:jc w:val="both"/>
      </w:pPr>
      <w:r>
        <w:t xml:space="preserve">  def postCandidateSpecificPredicates: List[NamedPredicate[C]] = List.empty</w:t>
      </w:r>
    </w:p>
    <w:p>
      <w:pPr>
        <w:jc w:val="both"/>
      </w:pPr>
      <w:r/>
    </w:p>
    <w:p>
      <w:pPr>
        <w:jc w:val="both"/>
      </w:pPr>
      <w:r>
        <w:t xml:space="preserve">  override lazy val predicates: List[NamedPredicate[C]] =</w:t>
      </w:r>
    </w:p>
    <w:p>
      <w:pPr>
        <w:jc w:val="both"/>
      </w:pPr>
      <w:r>
        <w:t xml:space="preserve">    preCandidateSpecificPredicates ++ basicTweetPredicates ++ postCandidateSpecificPredicates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trait is a new version of BasicTweetPredicatesForRFPH</w:t>
      </w:r>
    </w:p>
    <w:p>
      <w:pPr>
        <w:jc w:val="both"/>
      </w:pPr>
      <w:r>
        <w:t xml:space="preserve"> * Difference from old version is that basicTweetPredicates are different</w:t>
      </w:r>
    </w:p>
    <w:p>
      <w:pPr>
        <w:jc w:val="both"/>
      </w:pPr>
      <w:r>
        <w:t xml:space="preserve"> * basicTweetPredicates here don't include Social Graph Service related predicates</w:t>
      </w:r>
    </w:p>
    <w:p>
      <w:pPr>
        <w:jc w:val="both"/>
      </w:pPr>
      <w:r>
        <w:t xml:space="preserve"> */</w:t>
      </w:r>
    </w:p>
    <w:p>
      <w:pPr>
        <w:jc w:val="both"/>
      </w:pPr>
      <w:r>
        <w:t>trait BasicTweetPredicatesForRFPHWithoutSGSPredicates[</w:t>
      </w:r>
    </w:p>
    <w:p>
      <w:pPr>
        <w:jc w:val="both"/>
      </w:pPr>
      <w:r>
        <w:t xml:space="preserve">  C &lt;: PushCandidate with TweetCandidate with TweetDetails]</w:t>
      </w:r>
    </w:p>
    <w:p>
      <w:pPr>
        <w:jc w:val="both"/>
      </w:pPr>
      <w:r>
        <w:t xml:space="preserve">    extends BasicTweetPredicatesWithoutSGSPredicates</w:t>
      </w:r>
    </w:p>
    <w:p>
      <w:pPr>
        <w:jc w:val="both"/>
      </w:pPr>
      <w:r>
        <w:t xml:space="preserve">    with BasicRFPHPredicates[C] {</w:t>
      </w:r>
    </w:p>
    <w:p>
      <w:pPr>
        <w:jc w:val="both"/>
      </w:pPr>
      <w:r/>
    </w:p>
    <w:p>
      <w:pPr>
        <w:jc w:val="both"/>
      </w:pPr>
      <w:r>
        <w:t xml:space="preserve">  // specific predicates per candidate type before basic tweet predicates</w:t>
      </w:r>
    </w:p>
    <w:p>
      <w:pPr>
        <w:jc w:val="both"/>
      </w:pPr>
      <w:r>
        <w:t xml:space="preserve">  def preCandidateSpecificPredicates: List[NamedPredicate[C]] = List.empty</w:t>
      </w:r>
    </w:p>
    <w:p>
      <w:pPr>
        <w:jc w:val="both"/>
      </w:pPr>
      <w:r/>
    </w:p>
    <w:p>
      <w:pPr>
        <w:jc w:val="both"/>
      </w:pPr>
      <w:r>
        <w:t xml:space="preserve">  // specific predicates per candidate type after basic tweet predicates</w:t>
      </w:r>
    </w:p>
    <w:p>
      <w:pPr>
        <w:jc w:val="both"/>
      </w:pPr>
      <w:r>
        <w:t xml:space="preserve">  def postCandidateSpecificPredicates: List[NamedPredicate[C]] = List.empty</w:t>
      </w:r>
    </w:p>
    <w:p>
      <w:pPr>
        <w:jc w:val="both"/>
      </w:pPr>
      <w:r/>
    </w:p>
    <w:p>
      <w:pPr>
        <w:jc w:val="both"/>
      </w:pPr>
      <w:r>
        <w:t xml:space="preserve">  override lazy val predicates: List[NamedPredicate[C]] =</w:t>
      </w:r>
    </w:p>
    <w:p>
      <w:pPr>
        <w:jc w:val="both"/>
      </w:pPr>
      <w:r>
        <w:t xml:space="preserve">    preCandidateSpecificPredicates ++ basicTweetPredicates ++ postCandidateSpecificPredicates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