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com.twitter.frigate.pushservice.predicate.quality_model_predicate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com.twitter.frigate.pushservice.model.PushTypes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com.twitter.frigate.pushservice.target.TargetScoringDetails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PDauCohort extends Enumeration {</w:t>
      </w:r>
    </w:p>
    <w:p>
      <w:pPr>
        <w:jc w:val="both"/>
      </w:pPr>
      <w:r>
        <w:t xml:space="preserve">  type PDauCohort = Value</w:t>
      </w:r>
    </w:p>
    <w:p>
      <w:pPr>
        <w:jc w:val="both"/>
      </w:pPr>
      <w:r/>
    </w:p>
    <w:p>
      <w:pPr>
        <w:jc w:val="both"/>
      </w:pPr>
      <w:r>
        <w:t xml:space="preserve">  val cohort1 = Value</w:t>
      </w:r>
    </w:p>
    <w:p>
      <w:pPr>
        <w:jc w:val="both"/>
      </w:pPr>
      <w:r>
        <w:t xml:space="preserve">  val cohort2 = Value</w:t>
      </w:r>
    </w:p>
    <w:p>
      <w:pPr>
        <w:jc w:val="both"/>
      </w:pPr>
      <w:r>
        <w:t xml:space="preserve">  val cohort3 = Value</w:t>
      </w:r>
    </w:p>
    <w:p>
      <w:pPr>
        <w:jc w:val="both"/>
      </w:pPr>
      <w:r>
        <w:t xml:space="preserve">  val cohort4 = Value</w:t>
      </w:r>
    </w:p>
    <w:p>
      <w:pPr>
        <w:jc w:val="both"/>
      </w:pPr>
      <w:r>
        <w:t xml:space="preserve">  val cohort5 = Value</w:t>
      </w:r>
    </w:p>
    <w:p>
      <w:pPr>
        <w:jc w:val="both"/>
      </w:pPr>
      <w:r>
        <w:t xml:space="preserve">  val cohort6 = 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PDauCohortUtil {</w:t>
      </w:r>
    </w:p>
    <w:p>
      <w:pPr>
        <w:jc w:val="both"/>
      </w:pPr>
      <w:r/>
    </w:p>
    <w:p>
      <w:pPr>
        <w:jc w:val="both"/>
      </w:pPr>
      <w:r>
        <w:t xml:space="preserve">  case class DauThreshold(</w:t>
      </w:r>
    </w:p>
    <w:p>
      <w:pPr>
        <w:jc w:val="both"/>
      </w:pPr>
      <w:r>
        <w:t xml:space="preserve">    threshold1: Double,</w:t>
      </w:r>
    </w:p>
    <w:p>
      <w:pPr>
        <w:jc w:val="both"/>
      </w:pPr>
      <w:r>
        <w:t xml:space="preserve">    threshold2: Double,</w:t>
      </w:r>
    </w:p>
    <w:p>
      <w:pPr>
        <w:jc w:val="both"/>
      </w:pPr>
      <w:r>
        <w:t xml:space="preserve">    threshold3: Double,</w:t>
      </w:r>
    </w:p>
    <w:p>
      <w:pPr>
        <w:jc w:val="both"/>
      </w:pPr>
      <w:r>
        <w:t xml:space="preserve">    threshold4: Double,</w:t>
      </w:r>
    </w:p>
    <w:p>
      <w:pPr>
        <w:jc w:val="both"/>
      </w:pPr>
      <w:r>
        <w:t xml:space="preserve">    threshold5: Double)</w:t>
      </w:r>
    </w:p>
    <w:p>
      <w:pPr>
        <w:jc w:val="both"/>
      </w:pPr>
      <w:r/>
    </w:p>
    <w:p>
      <w:pPr>
        <w:jc w:val="both"/>
      </w:pPr>
      <w:r>
        <w:t xml:space="preserve">  val defaultDAUProb = 0.0</w:t>
      </w:r>
    </w:p>
    <w:p>
      <w:pPr>
        <w:jc w:val="both"/>
      </w:pPr>
      <w:r/>
    </w:p>
    <w:p>
      <w:pPr>
        <w:jc w:val="both"/>
      </w:pPr>
      <w:r>
        <w:t xml:space="preserve">  val dauProbThresholds = DauThreshold(</w:t>
      </w:r>
    </w:p>
    <w:p>
      <w:pPr>
        <w:jc w:val="both"/>
      </w:pPr>
      <w:r>
        <w:t xml:space="preserve">    threshold1 = 0.05,</w:t>
      </w:r>
    </w:p>
    <w:p>
      <w:pPr>
        <w:jc w:val="both"/>
      </w:pPr>
      <w:r>
        <w:t xml:space="preserve">    threshold2 = 0.14,</w:t>
      </w:r>
    </w:p>
    <w:p>
      <w:pPr>
        <w:jc w:val="both"/>
      </w:pPr>
      <w:r>
        <w:t xml:space="preserve">    threshold3 = 0.33,</w:t>
      </w:r>
    </w:p>
    <w:p>
      <w:pPr>
        <w:jc w:val="both"/>
      </w:pPr>
      <w:r>
        <w:t xml:space="preserve">    threshold4 = 0.7,</w:t>
      </w:r>
    </w:p>
    <w:p>
      <w:pPr>
        <w:jc w:val="both"/>
      </w:pPr>
      <w:r>
        <w:t xml:space="preserve">    threshold5 = 0.959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finerThresholdMap =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PDauCohort.cohort2 -&gt; List(0.05, 0.0539, 0.0563, 0.0600, 0.0681, 0.0733, 0.0800, 0.0849,</w:t>
      </w:r>
    </w:p>
    <w:p>
      <w:pPr>
        <w:jc w:val="both"/>
      </w:pPr>
      <w:r>
        <w:t xml:space="preserve">        0.0912, 0.0975, 0.1032, 0.1092, 0.1134, 0.1191, 0.1252, 0.1324, 0.14),</w:t>
      </w:r>
    </w:p>
    <w:p>
      <w:pPr>
        <w:jc w:val="both"/>
      </w:pPr>
      <w:r>
        <w:t xml:space="preserve">      PDauCohort.cohort3 -&gt; List(0.14, 0.1489, 0.1544, 0.1625, 0.1704, 0.1797, 0.1905, 0.2001,</w:t>
      </w:r>
    </w:p>
    <w:p>
      <w:pPr>
        <w:jc w:val="both"/>
      </w:pPr>
      <w:r>
        <w:t xml:space="preserve">        0.2120, 0.2248, 0.2363, 0.2500, 0.2650, 0.2801, 0.2958, 0.3119, 0.33),</w:t>
      </w:r>
    </w:p>
    <w:p>
      <w:pPr>
        <w:jc w:val="both"/>
      </w:pPr>
      <w:r>
        <w:t xml:space="preserve">      PDauCohort.cohort4 -&gt; List(0.33, 0.3484, 0.3686, 0.3893, 0.4126, 0.4350, 0.4603, 0.4856,</w:t>
      </w:r>
    </w:p>
    <w:p>
      <w:pPr>
        <w:jc w:val="both"/>
      </w:pPr>
      <w:r>
        <w:t xml:space="preserve">        0.5092, 0.5348, 0.5602, 0.5850, 0.6087, 0.6319, 0.6548, 0.6779, 0.7),</w:t>
      </w:r>
    </w:p>
    <w:p>
      <w:pPr>
        <w:jc w:val="both"/>
      </w:pPr>
      <w:r>
        <w:t xml:space="preserve">      PDauCohort.cohort5 -&gt; List(0.7, 0.7295, 0.7581, 0.7831, 0.8049, 0.8251, 0.8444, 0.8612,</w:t>
      </w:r>
    </w:p>
    <w:p>
      <w:pPr>
        <w:jc w:val="both"/>
      </w:pPr>
      <w:r>
        <w:t xml:space="preserve">        0.8786, 0.8936, 0.9043, 0.9175, 0.9290, 0.9383, 0.9498, 0.9587, 0.959)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getBucket(targetUser: PushTypes.Target, doImpression: Boolean) = {</w:t>
      </w:r>
    </w:p>
    <w:p>
      <w:pPr>
        <w:jc w:val="both"/>
      </w:pPr>
      <w:r>
        <w:t xml:space="preserve">    implicit val stats = targetUser.stats.scope("PDauCohortUtil")</w:t>
      </w:r>
    </w:p>
    <w:p>
      <w:pPr>
        <w:jc w:val="both"/>
      </w:pPr>
      <w:r>
        <w:t xml:space="preserve">    if (doImpression) targetUser.getBucket _ else targetUser.getBucketWithoutImpression _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threshold1(targetUser: PushTypes.Target): Double = dauProbThresholds.threshold1</w:t>
      </w:r>
    </w:p>
    <w:p>
      <w:pPr>
        <w:jc w:val="both"/>
      </w:pPr>
      <w:r/>
    </w:p>
    <w:p>
      <w:pPr>
        <w:jc w:val="both"/>
      </w:pPr>
      <w:r>
        <w:t xml:space="preserve">  def threshold2(targetUser: PushTypes.Target): Double = dauProbThresholds.threshold2</w:t>
      </w:r>
    </w:p>
    <w:p>
      <w:pPr>
        <w:jc w:val="both"/>
      </w:pPr>
      <w:r/>
    </w:p>
    <w:p>
      <w:pPr>
        <w:jc w:val="both"/>
      </w:pPr>
      <w:r>
        <w:t xml:space="preserve">  def threshold3(targetUser: PushTypes.Target): Double = dauProbThresholds.threshold3</w:t>
      </w:r>
    </w:p>
    <w:p>
      <w:pPr>
        <w:jc w:val="both"/>
      </w:pPr>
      <w:r/>
    </w:p>
    <w:p>
      <w:pPr>
        <w:jc w:val="both"/>
      </w:pPr>
      <w:r>
        <w:t xml:space="preserve">  def threshold4(targetUser: PushTypes.Target): Double = dauProbThresholds.threshold4</w:t>
      </w:r>
    </w:p>
    <w:p>
      <w:pPr>
        <w:jc w:val="both"/>
      </w:pPr>
      <w:r/>
    </w:p>
    <w:p>
      <w:pPr>
        <w:jc w:val="both"/>
      </w:pPr>
      <w:r>
        <w:t xml:space="preserve">  def threshold5(targetUser: PushTypes.Target): Double = dauProbThresholds.threshold5</w:t>
      </w:r>
    </w:p>
    <w:p>
      <w:pPr>
        <w:jc w:val="both"/>
      </w:pPr>
      <w:r/>
    </w:p>
    <w:p>
      <w:pPr>
        <w:jc w:val="both"/>
      </w:pPr>
      <w:r>
        <w:t xml:space="preserve">  def thresholdForCohort(targetUser: PushTypes.Target, dauCohort: Int): Double = {</w:t>
      </w:r>
    </w:p>
    <w:p>
      <w:pPr>
        <w:jc w:val="both"/>
      </w:pPr>
      <w:r>
        <w:t xml:space="preserve">    if (dauCohort == 0) 0.0</w:t>
      </w:r>
    </w:p>
    <w:p>
      <w:pPr>
        <w:jc w:val="both"/>
      </w:pPr>
      <w:r>
        <w:t xml:space="preserve">    else if (dauCohort == 1) threshold1(targetUser)</w:t>
      </w:r>
    </w:p>
    <w:p>
      <w:pPr>
        <w:jc w:val="both"/>
      </w:pPr>
      <w:r>
        <w:t xml:space="preserve">    else if (dauCohort == 2) threshold2(targetUser)</w:t>
      </w:r>
    </w:p>
    <w:p>
      <w:pPr>
        <w:jc w:val="both"/>
      </w:pPr>
      <w:r>
        <w:t xml:space="preserve">    else if (dauCohort == 3) threshold3(targetUser)</w:t>
      </w:r>
    </w:p>
    <w:p>
      <w:pPr>
        <w:jc w:val="both"/>
      </w:pPr>
      <w:r>
        <w:t xml:space="preserve">    else if (dauCohort == 4) threshold4(targetUser)</w:t>
      </w:r>
    </w:p>
    <w:p>
      <w:pPr>
        <w:jc w:val="both"/>
      </w:pPr>
      <w:r>
        <w:t xml:space="preserve">    else if (dauCohort == 5) threshold5(targetUser)</w:t>
      </w:r>
    </w:p>
    <w:p>
      <w:pPr>
        <w:jc w:val="both"/>
      </w:pPr>
      <w:r>
        <w:t xml:space="preserve">    else 1.0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getPDauCohort(dauProbability: Double, thresholds: DauThreshold): PDauCohort.Value = {</w:t>
      </w:r>
    </w:p>
    <w:p>
      <w:pPr>
        <w:jc w:val="both"/>
      </w:pPr>
      <w:r>
        <w:t xml:space="preserve">    dauProbability match {</w:t>
      </w:r>
    </w:p>
    <w:p>
      <w:pPr>
        <w:jc w:val="both"/>
      </w:pPr>
      <w:r>
        <w:t xml:space="preserve">      case dauProb if dauProb &gt;= 0.0 &amp;&amp; dauProb &lt; thresholds.threshold1 =&gt; PDauCohort.cohort1</w:t>
      </w:r>
    </w:p>
    <w:p>
      <w:pPr>
        <w:jc w:val="both"/>
      </w:pPr>
      <w:r>
        <w:t xml:space="preserve">      case dauProb if dauProb &gt;= thresholds.threshold1 &amp;&amp; dauProb &lt; thresholds.threshold2 =&gt;</w:t>
      </w:r>
    </w:p>
    <w:p>
      <w:pPr>
        <w:jc w:val="both"/>
      </w:pPr>
      <w:r>
        <w:t xml:space="preserve">        PDauCohort.cohort2</w:t>
      </w:r>
    </w:p>
    <w:p>
      <w:pPr>
        <w:jc w:val="both"/>
      </w:pPr>
      <w:r>
        <w:t xml:space="preserve">      case dauProb if dauProb &gt;= thresholds.threshold2 &amp;&amp; dauProb &lt; thresholds.threshold3 =&gt;</w:t>
      </w:r>
    </w:p>
    <w:p>
      <w:pPr>
        <w:jc w:val="both"/>
      </w:pPr>
      <w:r>
        <w:t xml:space="preserve">        PDauCohort.cohort3</w:t>
      </w:r>
    </w:p>
    <w:p>
      <w:pPr>
        <w:jc w:val="both"/>
      </w:pPr>
      <w:r>
        <w:t xml:space="preserve">      case dauProb if dauProb &gt;= thresholds.threshold3 &amp;&amp; dauProb &lt; thresholds.threshold4 =&gt;</w:t>
      </w:r>
    </w:p>
    <w:p>
      <w:pPr>
        <w:jc w:val="both"/>
      </w:pPr>
      <w:r>
        <w:t xml:space="preserve">        PDauCohort.cohort4</w:t>
      </w:r>
    </w:p>
    <w:p>
      <w:pPr>
        <w:jc w:val="both"/>
      </w:pPr>
      <w:r>
        <w:t xml:space="preserve">      case dauProb if dauProb &gt;= thresholds.threshold4 &amp;&amp; dauProb &lt; thresholds.threshold5 =&gt;</w:t>
      </w:r>
    </w:p>
    <w:p>
      <w:pPr>
        <w:jc w:val="both"/>
      </w:pPr>
      <w:r>
        <w:t xml:space="preserve">        PDauCohort.cohort5</w:t>
      </w:r>
    </w:p>
    <w:p>
      <w:pPr>
        <w:jc w:val="both"/>
      </w:pPr>
      <w:r>
        <w:t xml:space="preserve">      case dauProb if dauProb &gt;= thresholds.threshold5 &amp;&amp; dauProb &lt;= 1.0 =&gt; PDauCohort.cohort6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getDauProb(target: TargetScoringDetails): Future[Double] = {</w:t>
      </w:r>
    </w:p>
    <w:p>
      <w:pPr>
        <w:jc w:val="both"/>
      </w:pPr>
      <w:r>
        <w:t xml:space="preserve">    target.dauProbability.map { dauProb =&gt;</w:t>
      </w:r>
    </w:p>
    <w:p>
      <w:pPr>
        <w:jc w:val="both"/>
      </w:pPr>
      <w:r>
        <w:t xml:space="preserve">      dauProb.map(_.probability).getOrElse(defaultDAUProb)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getPDauCohort(target: TargetScoringDetails): Future[PDauCohort.Value] = {</w:t>
      </w:r>
    </w:p>
    <w:p>
      <w:pPr>
        <w:jc w:val="both"/>
      </w:pPr>
      <w:r>
        <w:t xml:space="preserve">    getDauProb(target).map { getPDauCohort(_, dauProbThresholds)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getPDauCohortWithPDau(target: TargetScoringDetails): Future[(PDauCohort.Value, Double)] = {</w:t>
      </w:r>
    </w:p>
    <w:p>
      <w:pPr>
        <w:jc w:val="both"/>
      </w:pPr>
      <w:r>
        <w:t xml:space="preserve">    getDauProb(target).map { prob =&gt;</w:t>
      </w:r>
    </w:p>
    <w:p>
      <w:pPr>
        <w:jc w:val="both"/>
      </w:pPr>
      <w:r>
        <w:t xml:space="preserve">      (getPDauCohort(prob, dauProbThresholds), prob)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updateStats(</w:t>
      </w:r>
    </w:p>
    <w:p>
      <w:pPr>
        <w:jc w:val="both"/>
      </w:pPr>
      <w:r>
        <w:t xml:space="preserve">    target: PushTypes.Target,</w:t>
      </w:r>
    </w:p>
    <w:p>
      <w:pPr>
        <w:jc w:val="both"/>
      </w:pPr>
      <w:r>
        <w:t xml:space="preserve">    modelName: String,</w:t>
      </w:r>
    </w:p>
    <w:p>
      <w:pPr>
        <w:jc w:val="both"/>
      </w:pPr>
      <w:r>
        <w:t xml:space="preserve">    predicateResult: Boolean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dauCohortOp = getPDauCohort(target)</w:t>
      </w:r>
    </w:p>
    <w:p>
      <w:pPr>
        <w:jc w:val="both"/>
      </w:pPr>
      <w:r>
        <w:t xml:space="preserve">    dauCohortOp.map { dauCohort =&gt;</w:t>
      </w:r>
    </w:p>
    <w:p>
      <w:pPr>
        <w:jc w:val="both"/>
      </w:pPr>
      <w:r>
        <w:t xml:space="preserve">      val cohortStats = statsReceiver.scope(modelName).scope(dauCohort.toString)</w:t>
      </w:r>
    </w:p>
    <w:p>
      <w:pPr>
        <w:jc w:val="both"/>
      </w:pPr>
      <w:r>
        <w:t xml:space="preserve">      cohortStats.counter(s"filter_$predicateResult").incr()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(target.isNewSignup) {</w:t>
      </w:r>
    </w:p>
    <w:p>
      <w:pPr>
        <w:jc w:val="both"/>
      </w:pPr>
      <w:r>
        <w:t xml:space="preserve">      val newUserModelStats = statsReceiver.scope(modelName)</w:t>
      </w:r>
    </w:p>
    <w:p>
      <w:pPr>
        <w:jc w:val="both"/>
      </w:pPr>
      <w:r>
        <w:t xml:space="preserve">      newUserModelStats.counter(s"new_user_filter_$predicateResult").incr()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QualityPredicateBase {</w:t>
      </w:r>
    </w:p>
    <w:p>
      <w:pPr>
        <w:jc w:val="both"/>
      </w:pPr>
      <w:r>
        <w:t xml:space="preserve">  def name: String</w:t>
      </w:r>
    </w:p>
    <w:p>
      <w:pPr>
        <w:jc w:val="both"/>
      </w:pPr>
      <w:r>
        <w:t xml:space="preserve">  def thresholdExtractor: Target =&gt; Future[Double]</w:t>
      </w:r>
    </w:p>
    <w:p>
      <w:pPr>
        <w:jc w:val="both"/>
      </w:pPr>
      <w:r>
        <w:t xml:space="preserve">  def scoreExtractor: PushCandidate =&gt; Future[Option[Double]]</w:t>
      </w:r>
    </w:p>
    <w:p>
      <w:pPr>
        <w:jc w:val="both"/>
      </w:pPr>
      <w:r>
        <w:t xml:space="preserve">  def isPredicateEnabled: PushCandidate =&gt; Future[Boolean] = _ =&gt; Future.True</w:t>
      </w:r>
    </w:p>
    <w:p>
      <w:pPr>
        <w:jc w:val="both"/>
      </w:pPr>
      <w:r>
        <w:t xml:space="preserve">  def comparator: (Double, Double) =&gt; Boolean =</w:t>
      </w:r>
    </w:p>
    <w:p>
      <w:pPr>
        <w:jc w:val="both"/>
      </w:pPr>
      <w:r>
        <w:t xml:space="preserve">    (score: Double, threshold: Double) =&gt; score &gt;= threshold</w:t>
      </w:r>
    </w:p>
    <w:p>
      <w:pPr>
        <w:jc w:val="both"/>
      </w:pPr>
      <w:r>
        <w:t xml:space="preserve">  def updateCustomStats(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  score: Double,</w:t>
      </w:r>
    </w:p>
    <w:p>
      <w:pPr>
        <w:jc w:val="both"/>
      </w:pPr>
      <w:r>
        <w:t xml:space="preserve">    threshold: Double,</w:t>
      </w:r>
    </w:p>
    <w:p>
      <w:pPr>
        <w:jc w:val="both"/>
      </w:pPr>
      <w:r>
        <w:t xml:space="preserve">    result: Boolean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Unit = {}</w:t>
      </w:r>
    </w:p>
    <w:p>
      <w:pPr>
        <w:jc w:val="both"/>
      </w:pPr>
      <w:r/>
    </w:p>
    <w:p>
      <w:pPr>
        <w:jc w:val="both"/>
      </w:pPr>
      <w:r>
        <w:t xml:space="preserve">  def apply()(implicit statsReceiver: StatsReceiver): NamedPredicate[PushCandidate] = {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=&gt;</w:t>
      </w:r>
    </w:p>
    <w:p>
      <w:pPr>
        <w:jc w:val="both"/>
      </w:pPr>
      <w:r>
        <w:t xml:space="preserve">        isPredicateEnabled(candidate).flatMap {</w:t>
      </w:r>
    </w:p>
    <w:p>
      <w:pPr>
        <w:jc w:val="both"/>
      </w:pPr>
      <w:r>
        <w:t xml:space="preserve">          case true =&gt;</w:t>
      </w:r>
    </w:p>
    <w:p>
      <w:pPr>
        <w:jc w:val="both"/>
      </w:pPr>
      <w:r>
        <w:t xml:space="preserve">            scoreExtractor(candidate).flatMap { scoreOpt =&gt;</w:t>
      </w:r>
    </w:p>
    <w:p>
      <w:pPr>
        <w:jc w:val="both"/>
      </w:pPr>
      <w:r>
        <w:t xml:space="preserve">              thresholdExtractor(candidate.target).map { threshold =&gt;</w:t>
      </w:r>
    </w:p>
    <w:p>
      <w:pPr>
        <w:jc w:val="both"/>
      </w:pPr>
      <w:r>
        <w:t xml:space="preserve">                val score = scoreOpt.getOrElse(0.0)</w:t>
      </w:r>
    </w:p>
    <w:p>
      <w:pPr>
        <w:jc w:val="both"/>
      </w:pPr>
      <w:r>
        <w:t xml:space="preserve">                val result = comparator(score, threshold)</w:t>
      </w:r>
    </w:p>
    <w:p>
      <w:pPr>
        <w:jc w:val="both"/>
      </w:pPr>
      <w:r>
        <w:t xml:space="preserve">                PDauCohortUtil.updateStats(candidate.target, name, result)</w:t>
      </w:r>
    </w:p>
    <w:p>
      <w:pPr>
        <w:jc w:val="both"/>
      </w:pPr>
      <w:r>
        <w:t xml:space="preserve">                updateCustomStats(candidate, score, threshold, result)</w:t>
      </w:r>
    </w:p>
    <w:p>
      <w:pPr>
        <w:jc w:val="both"/>
      </w:pPr>
      <w:r>
        <w:t xml:space="preserve">                result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_ =&gt; Future.True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.withStats(statsReceiver.scope(s"predicate_$name"))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