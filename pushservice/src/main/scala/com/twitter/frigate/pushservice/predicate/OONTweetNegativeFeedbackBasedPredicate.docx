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OONTweetNegativeFeedbackBasedPredicate {</w:t>
      </w:r>
    </w:p>
    <w:p>
      <w:pPr>
        <w:jc w:val="both"/>
      </w:pPr>
      <w:r/>
    </w:p>
    <w:p>
      <w:pPr>
        <w:jc w:val="both"/>
      </w:pPr>
      <w:r>
        <w:t xml:space="preserve">  def ntabDislikeBasedPredicate(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"oon_tweet_dislike_based_predicate"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allOonCandidatesCounter = scopedStatsReceiver.counter("all_oon_candidates")</w:t>
      </w:r>
    </w:p>
    <w:p>
      <w:pPr>
        <w:jc w:val="both"/>
      </w:pPr>
      <w:r>
        <w:t xml:space="preserve">    val oonCandidatesImpressedCounter =</w:t>
      </w:r>
    </w:p>
    <w:p>
      <w:pPr>
        <w:jc w:val="both"/>
      </w:pPr>
      <w:r>
        <w:t xml:space="preserve">      scopedStatsReceiver.counter("oon_candidates_impressed")</w:t>
      </w:r>
    </w:p>
    <w:p>
      <w:pPr>
        <w:jc w:val="both"/>
      </w:pPr>
      <w:r>
        <w:t xml:space="preserve">    val filteredCandidatesCounter =</w:t>
      </w:r>
    </w:p>
    <w:p>
      <w:pPr>
        <w:jc w:val="both"/>
      </w:pPr>
      <w:r>
        <w:t xml:space="preserve">      scopedStatsReceiver.counter("filtered_oon_candidates")</w:t>
      </w:r>
    </w:p>
    <w:p>
      <w:pPr>
        <w:jc w:val="both"/>
      </w:pPr>
      <w:r/>
    </w:p>
    <w:p>
      <w:pPr>
        <w:jc w:val="both"/>
      </w:pPr>
      <w:r>
        <w:t xml:space="preserve">    val ntabDislikeCountFeature =</w:t>
      </w:r>
    </w:p>
    <w:p>
      <w:pPr>
        <w:jc w:val="both"/>
      </w:pPr>
      <w:r>
        <w:t xml:space="preserve">      "tweet.magic_recs_tweet_real_time_aggregates_v2.pair.v2.magicrecs.realtime.is_ntab_disliked.any_feature.Duration.Top.count"</w:t>
      </w:r>
    </w:p>
    <w:p>
      <w:pPr>
        <w:jc w:val="both"/>
      </w:pPr>
      <w:r>
        <w:t xml:space="preserve">    val sentFeature =</w:t>
      </w:r>
    </w:p>
    <w:p>
      <w:pPr>
        <w:jc w:val="both"/>
      </w:pPr>
      <w:r>
        <w:t xml:space="preserve">      "tweet.magic_recs_tweet_real_time_aggregates_v2.pair.v2.magicrecs.realtime.is_sent.any_feature.Duration.Top.count"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isOonCandidate = RecTypes.isOutOfNetworkTweetRecType(crt) ||</w:t>
      </w:r>
    </w:p>
    <w:p>
      <w:pPr>
        <w:jc w:val="both"/>
      </w:pPr>
      <w:r>
        <w:t xml:space="preserve">          RecTypes.outOfNetworkTopicTweetTypes.contains(crt)</w:t>
      </w:r>
    </w:p>
    <w:p>
      <w:pPr>
        <w:jc w:val="both"/>
      </w:pPr>
      <w:r/>
    </w:p>
    <w:p>
      <w:pPr>
        <w:jc w:val="both"/>
      </w:pPr>
      <w:r>
        <w:t xml:space="preserve">        lazy val ntabDislikeCountThreshold =</w:t>
      </w:r>
    </w:p>
    <w:p>
      <w:pPr>
        <w:jc w:val="both"/>
      </w:pPr>
      <w:r>
        <w:t xml:space="preserve">          target.params(PushFeatureSwitchParams.TweetNtabDislikeCountThresholdParam)</w:t>
      </w:r>
    </w:p>
    <w:p>
      <w:pPr>
        <w:jc w:val="both"/>
      </w:pPr>
      <w:r>
        <w:t xml:space="preserve">        lazy val ntabDislikeRateThreshold =</w:t>
      </w:r>
    </w:p>
    <w:p>
      <w:pPr>
        <w:jc w:val="both"/>
      </w:pPr>
      <w:r>
        <w:t xml:space="preserve">          target.params(PushFeatureSwitchParams.TweetNtabDislikeRateThresholdParam)</w:t>
      </w:r>
    </w:p>
    <w:p>
      <w:pPr>
        <w:jc w:val="both"/>
      </w:pPr>
      <w:r>
        <w:t xml:space="preserve">        lazy val ntabDislikeCountThresholdForMrTwistly =</w:t>
      </w:r>
    </w:p>
    <w:p>
      <w:pPr>
        <w:jc w:val="both"/>
      </w:pPr>
      <w:r>
        <w:t xml:space="preserve">          target.params(PushFeatureSwitchParams.TweetNtabDislikeCountThresholdForMrTwistlyParam)</w:t>
      </w:r>
    </w:p>
    <w:p>
      <w:pPr>
        <w:jc w:val="both"/>
      </w:pPr>
      <w:r>
        <w:t xml:space="preserve">        lazy val ntabDislikeRateThresholdForMrTwistly =</w:t>
      </w:r>
    </w:p>
    <w:p>
      <w:pPr>
        <w:jc w:val="both"/>
      </w:pPr>
      <w:r>
        <w:t xml:space="preserve">          target.params(PushFeatureSwitchParams.TweetNtabDislikeRateThresholdForMrTwistlyParam)</w:t>
      </w:r>
    </w:p>
    <w:p>
      <w:pPr>
        <w:jc w:val="both"/>
      </w:pPr>
      <w:r/>
    </w:p>
    <w:p>
      <w:pPr>
        <w:jc w:val="both"/>
      </w:pPr>
      <w:r>
        <w:t xml:space="preserve">        val isMrTwistly = CandidateUtil.isMrTwistlyCandidate(candidate)</w:t>
      </w:r>
    </w:p>
    <w:p>
      <w:pPr>
        <w:jc w:val="both"/>
      </w:pPr>
      <w:r/>
    </w:p>
    <w:p>
      <w:pPr>
        <w:jc w:val="both"/>
      </w:pPr>
      <w:r>
        <w:t xml:space="preserve">        lazy val dislikeCount = candidate.numericFeatures.getOrElse(ntabDislikeCountFeature, 0.0)</w:t>
      </w:r>
    </w:p>
    <w:p>
      <w:pPr>
        <w:jc w:val="both"/>
      </w:pPr>
      <w:r>
        <w:t xml:space="preserve">        lazy val sentCount = candidate.numericFeatures.getOrElse(sentFeature, 0.0)</w:t>
      </w:r>
    </w:p>
    <w:p>
      <w:pPr>
        <w:jc w:val="both"/>
      </w:pPr>
      <w:r>
        <w:t xml:space="preserve">        lazy val dislikeRate = if (sentCount &gt; 0) dislikeCount / sentCount else 0.0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isOonCandidate) {</w:t>
      </w:r>
    </w:p>
    <w:p>
      <w:pPr>
        <w:jc w:val="both"/>
      </w:pPr>
      <w:r>
        <w:t xml:space="preserve">          allOonCandidatesCounter.incr()</w:t>
      </w:r>
    </w:p>
    <w:p>
      <w:pPr>
        <w:jc w:val="both"/>
      </w:pPr>
      <w:r>
        <w:t xml:space="preserve">          val (countThreshold, rateThreshold) = if (isMrTwistly) {</w:t>
      </w:r>
    </w:p>
    <w:p>
      <w:pPr>
        <w:jc w:val="both"/>
      </w:pPr>
      <w:r>
        <w:t xml:space="preserve">            (ntabDislikeCountThresholdForMrTwistly, ntabDislikeRateThresholdForMrTwistly)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(ntabDislikeCountThreshold, ntabDislikeRateThreshold)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candidate.cachePredicateInfo(</w:t>
      </w:r>
    </w:p>
    <w:p>
      <w:pPr>
        <w:jc w:val="both"/>
      </w:pPr>
      <w:r>
        <w:t xml:space="preserve">            name + "_count",</w:t>
      </w:r>
    </w:p>
    <w:p>
      <w:pPr>
        <w:jc w:val="both"/>
      </w:pPr>
      <w:r>
        <w:t xml:space="preserve">            dislikeCount,</w:t>
      </w:r>
    </w:p>
    <w:p>
      <w:pPr>
        <w:jc w:val="both"/>
      </w:pPr>
      <w:r>
        <w:t xml:space="preserve">            countThreshold,</w:t>
      </w:r>
    </w:p>
    <w:p>
      <w:pPr>
        <w:jc w:val="both"/>
      </w:pPr>
      <w:r>
        <w:t xml:space="preserve">            dislikeCount &gt; countThreshold)</w:t>
      </w:r>
    </w:p>
    <w:p>
      <w:pPr>
        <w:jc w:val="both"/>
      </w:pPr>
      <w:r>
        <w:t xml:space="preserve">          candidate.cachePredicateInfo(</w:t>
      </w:r>
    </w:p>
    <w:p>
      <w:pPr>
        <w:jc w:val="both"/>
      </w:pPr>
      <w:r>
        <w:t xml:space="preserve">            name + "_rate",</w:t>
      </w:r>
    </w:p>
    <w:p>
      <w:pPr>
        <w:jc w:val="both"/>
      </w:pPr>
      <w:r>
        <w:t xml:space="preserve">            dislikeRate,</w:t>
      </w:r>
    </w:p>
    <w:p>
      <w:pPr>
        <w:jc w:val="both"/>
      </w:pPr>
      <w:r>
        <w:t xml:space="preserve">            rateThreshold,</w:t>
      </w:r>
    </w:p>
    <w:p>
      <w:pPr>
        <w:jc w:val="both"/>
      </w:pPr>
      <w:r>
        <w:t xml:space="preserve">            dislikeRate &gt; rateThreshold)</w:t>
      </w:r>
    </w:p>
    <w:p>
      <w:pPr>
        <w:jc w:val="both"/>
      </w:pPr>
      <w:r>
        <w:t xml:space="preserve">          if (dislikeCount &gt; countThreshold &amp;&amp; dislikeRate &gt; rateThreshold) {</w:t>
      </w:r>
    </w:p>
    <w:p>
      <w:pPr>
        <w:jc w:val="both"/>
      </w:pPr>
      <w:r>
        <w:t xml:space="preserve">            filteredCandidatesCounter.incr()</w:t>
      </w:r>
    </w:p>
    <w:p>
      <w:pPr>
        <w:jc w:val="both"/>
      </w:pPr>
      <w:r>
        <w:t xml:space="preserve">            Future.False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