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com.twitter.frigate.data_pipeline.features_common.MrRequestContextForFeatureStore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com.twitter.frigate.pushservice.ml.HydrationContextBuilder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com.twitter.frigate.pushservice.util.MrUserStateUtil</w:t>
      </w:r>
    </w:p>
    <w:p>
      <w:pPr>
        <w:jc w:val="both"/>
      </w:pPr>
      <w:r>
        <w:t>import com.twitter.nrel.heavyranker.FeatureHydrator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RFPHFeatureHydrator(</w:t>
      </w:r>
    </w:p>
    <w:p>
      <w:pPr>
        <w:jc w:val="both"/>
      </w:pPr>
      <w:r>
        <w:t xml:space="preserve">  featureHydrator: FeatureHydrator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globalStats: StatsReceiver)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</w:t>
      </w:r>
    </w:p>
    <w:p>
      <w:pPr>
        <w:jc w:val="both"/>
      </w:pPr>
      <w:r>
        <w:t xml:space="preserve">    globalStats.scope("RefreshForPushHandler")</w:t>
      </w:r>
    </w:p>
    <w:p>
      <w:pPr>
        <w:jc w:val="both"/>
      </w:pPr>
      <w:r/>
    </w:p>
    <w:p>
      <w:pPr>
        <w:jc w:val="both"/>
      </w:pPr>
      <w:r>
        <w:t xml:space="preserve">  //stat for feature hydration</w:t>
      </w:r>
    </w:p>
    <w:p>
      <w:pPr>
        <w:jc w:val="both"/>
      </w:pPr>
      <w:r>
        <w:t xml:space="preserve">  private val featureHydrationEnabledCounter = statsReceiver.counter("featureHydrationEnabled")</w:t>
      </w:r>
    </w:p>
    <w:p>
      <w:pPr>
        <w:jc w:val="both"/>
      </w:pPr>
      <w:r>
        <w:t xml:space="preserve">  private val mrUserStateStat = statsReceiver.scope("mr_user_state")</w:t>
      </w:r>
    </w:p>
    <w:p>
      <w:pPr>
        <w:jc w:val="both"/>
      </w:pPr>
      <w:r/>
    </w:p>
    <w:p>
      <w:pPr>
        <w:jc w:val="both"/>
      </w:pPr>
      <w:r>
        <w:t xml:space="preserve">  private def hydrateFromRelevanceHydrator(</w:t>
      </w:r>
    </w:p>
    <w:p>
      <w:pPr>
        <w:jc w:val="both"/>
      </w:pPr>
      <w:r>
        <w:t xml:space="preserve">    candidateDetails: Seq[CandidateDetails[PushCandidate]],</w:t>
      </w:r>
    </w:p>
    <w:p>
      <w:pPr>
        <w:jc w:val="both"/>
      </w:pPr>
      <w:r>
        <w:t xml:space="preserve">    mrRequestContextForFeatureStore: MrRequestContextForFeatureStore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pushCandidates = candidateDetails.map(_.candidate)</w:t>
      </w:r>
    </w:p>
    <w:p>
      <w:pPr>
        <w:jc w:val="both"/>
      </w:pPr>
      <w:r>
        <w:t xml:space="preserve">    val candidatesAndContextsFut = Future.collect(pushCandidates.map { pc =&gt;</w:t>
      </w:r>
    </w:p>
    <w:p>
      <w:pPr>
        <w:jc w:val="both"/>
      </w:pPr>
      <w:r>
        <w:t xml:space="preserve">      val contextFut = HydrationContextBuilder.build(pc)</w:t>
      </w:r>
    </w:p>
    <w:p>
      <w:pPr>
        <w:jc w:val="both"/>
      </w:pPr>
      <w:r>
        <w:t xml:space="preserve">      contextFut.map { ctx =&gt; (pc, ctx)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  candidatesAndContextsFut.flatMap { candidatesAndContexts =&gt;</w:t>
      </w:r>
    </w:p>
    <w:p>
      <w:pPr>
        <w:jc w:val="both"/>
      </w:pPr>
      <w:r>
        <w:t xml:space="preserve">      val contexts = candidatesAndContexts.map(_._2)</w:t>
      </w:r>
    </w:p>
    <w:p>
      <w:pPr>
        <w:jc w:val="both"/>
      </w:pPr>
      <w:r>
        <w:t xml:space="preserve">      val resultsFut = featureHydrator.hydrateCandidate(contexts, mrRequestContextForFeatureStore)</w:t>
      </w:r>
    </w:p>
    <w:p>
      <w:pPr>
        <w:jc w:val="both"/>
      </w:pPr>
      <w:r>
        <w:t xml:space="preserve">      resultsFut.map { hydrationResult =&gt;</w:t>
      </w:r>
    </w:p>
    <w:p>
      <w:pPr>
        <w:jc w:val="both"/>
      </w:pPr>
      <w:r>
        <w:t xml:space="preserve">        candidatesAndContexts.foreach {</w:t>
      </w:r>
    </w:p>
    <w:p>
      <w:pPr>
        <w:jc w:val="both"/>
      </w:pPr>
      <w:r>
        <w:t xml:space="preserve">          case (pushCandidate, context) =&gt;</w:t>
      </w:r>
    </w:p>
    <w:p>
      <w:pPr>
        <w:jc w:val="both"/>
      </w:pPr>
      <w:r>
        <w:t xml:space="preserve">            val resultFeatures = hydrationResult.getOrElse(context, FeatureMap())</w:t>
      </w:r>
    </w:p>
    <w:p>
      <w:pPr>
        <w:jc w:val="both"/>
      </w:pPr>
      <w:r>
        <w:t xml:space="preserve">            pushCandidate.mergeFeatures(resultFeatures)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candidateFeatureHydration(</w:t>
      </w:r>
    </w:p>
    <w:p>
      <w:pPr>
        <w:jc w:val="both"/>
      </w:pPr>
      <w:r>
        <w:t xml:space="preserve">    candidateDetails: Seq[CandidateDetails[PushCandidate]],</w:t>
      </w:r>
    </w:p>
    <w:p>
      <w:pPr>
        <w:jc w:val="both"/>
      </w:pPr>
      <w:r>
        <w:t xml:space="preserve">    mrRequestContextForFeatureStore: MrRequestContextForFeatureStore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candidateDetails.headOption match {</w:t>
      </w:r>
    </w:p>
    <w:p>
      <w:pPr>
        <w:jc w:val="both"/>
      </w:pPr>
      <w:r>
        <w:t xml:space="preserve">      case Some(cand) =&gt;</w:t>
      </w:r>
    </w:p>
    <w:p>
      <w:pPr>
        <w:jc w:val="both"/>
      </w:pPr>
      <w:r>
        <w:t xml:space="preserve">        val target = cand.candidate.target</w:t>
      </w:r>
    </w:p>
    <w:p>
      <w:pPr>
        <w:jc w:val="both"/>
      </w:pPr>
      <w:r>
        <w:t xml:space="preserve">        MrUserStateUtil.updateMrUserStateStats(target)(mrUserStateStat)</w:t>
      </w:r>
    </w:p>
    <w:p>
      <w:pPr>
        <w:jc w:val="both"/>
      </w:pPr>
      <w:r>
        <w:t xml:space="preserve">        if (target.params(PushParams.DisableAllRelevanceParam)) {</w:t>
      </w:r>
    </w:p>
    <w:p>
      <w:pPr>
        <w:jc w:val="both"/>
      </w:pPr>
      <w:r>
        <w:t xml:space="preserve">          Future.value(candidateDetails)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featureHydrationEnabledCounter.incr()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_ &lt;- hydrateFromRelevanceHydrator(candidateDetails, mrRequestContextForFeatureStore)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candidateDetails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