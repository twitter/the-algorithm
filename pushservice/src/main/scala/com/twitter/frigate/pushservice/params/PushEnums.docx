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naming scores we will scribe for non-personalized high quality candidate generation</w:t>
      </w:r>
    </w:p>
    <w:p>
      <w:pPr>
        <w:jc w:val="both"/>
      </w:pPr>
      <w:r>
        <w:t xml:space="preserve"> */</w:t>
      </w:r>
    </w:p>
    <w:p>
      <w:pPr>
        <w:jc w:val="both"/>
      </w:pPr>
      <w:r>
        <w:t>object HighQualityScribingScores extends Enumeration {</w:t>
      </w:r>
    </w:p>
    <w:p>
      <w:pPr>
        <w:jc w:val="both"/>
      </w:pPr>
      <w:r>
        <w:t xml:space="preserve">  type Name = Value</w:t>
      </w:r>
    </w:p>
    <w:p>
      <w:pPr>
        <w:jc w:val="both"/>
      </w:pPr>
      <w:r>
        <w:t xml:space="preserve">  val HeavyRankingScore = Value</w:t>
      </w:r>
    </w:p>
    <w:p>
      <w:pPr>
        <w:jc w:val="both"/>
      </w:pPr>
      <w:r>
        <w:t xml:space="preserve">  val NonPersonalizedQualityScoreUsingCnn = Value</w:t>
      </w:r>
    </w:p>
    <w:p>
      <w:pPr>
        <w:jc w:val="both"/>
      </w:pPr>
      <w:r>
        <w:t xml:space="preserve">  val BqmlNsfwScore = Value</w:t>
      </w:r>
    </w:p>
    <w:p>
      <w:pPr>
        <w:jc w:val="both"/>
      </w:pPr>
      <w:r>
        <w:t xml:space="preserve">  val BqmlReportScore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quality upranking transform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MrQualityUprankingTransformTypeEnum extends Enumeration {</w:t>
      </w:r>
    </w:p>
    <w:p>
      <w:pPr>
        <w:jc w:val="both"/>
      </w:pPr>
      <w:r>
        <w:t xml:space="preserve">  val Linear = Value</w:t>
      </w:r>
    </w:p>
    <w:p>
      <w:pPr>
        <w:jc w:val="both"/>
      </w:pPr>
      <w:r>
        <w:t xml:space="preserve">  val Sigmoid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quality partial upranking transform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MrQualityUprankingPartialTypeEnum extends Enumeration {</w:t>
      </w:r>
    </w:p>
    <w:p>
      <w:pPr>
        <w:jc w:val="both"/>
      </w:pPr>
      <w:r>
        <w:t xml:space="preserve">  val All = Value</w:t>
      </w:r>
    </w:p>
    <w:p>
      <w:pPr>
        <w:jc w:val="both"/>
      </w:pPr>
      <w:r>
        <w:t xml:space="preserve">  val Oon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bucket membership in DDG 10220 Mr Bold Title Favorite Retweet Notification experiment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MRBoldTitleFavoriteAndRetweetExperimentEnum extends Enumeration {</w:t>
      </w:r>
    </w:p>
    <w:p>
      <w:pPr>
        <w:jc w:val="both"/>
      </w:pPr>
      <w:r>
        <w:t xml:space="preserve">  val ShortTitle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ML filtering predicates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QualityPredicateEnum extends Enumeration {</w:t>
      </w:r>
    </w:p>
    <w:p>
      <w:pPr>
        <w:jc w:val="both"/>
      </w:pPr>
      <w:r>
        <w:t xml:space="preserve">  val WeightedOpenOrNtabClick = Value</w:t>
      </w:r>
    </w:p>
    <w:p>
      <w:pPr>
        <w:jc w:val="both"/>
      </w:pPr>
      <w:r>
        <w:t xml:space="preserve">  val ExplicitOpenOrNtabClickFilter = Value</w:t>
      </w:r>
    </w:p>
    <w:p>
      <w:pPr>
        <w:jc w:val="both"/>
      </w:pPr>
      <w:r>
        <w:t xml:space="preserve">  val AlwaysTrue = Value // Disable ML filtering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to specify normalization used in BigFiltering experiments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BigFilteringNormalizationEnum extends Enumeration {</w:t>
      </w:r>
    </w:p>
    <w:p>
      <w:pPr>
        <w:jc w:val="both"/>
      </w:pPr>
      <w:r>
        <w:t xml:space="preserve">  val NormalizationDisabled = Value</w:t>
      </w:r>
    </w:p>
    <w:p>
      <w:pPr>
        <w:jc w:val="both"/>
      </w:pPr>
      <w:r>
        <w:t xml:space="preserve">  val NormalizeByNotSendingScore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inline actions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InlineActionsEnum extends Enumeration {</w:t>
      </w:r>
    </w:p>
    <w:p>
      <w:pPr>
        <w:jc w:val="both"/>
      </w:pPr>
      <w:r>
        <w:t xml:space="preserve">  val Favorite = Value</w:t>
      </w:r>
    </w:p>
    <w:p>
      <w:pPr>
        <w:jc w:val="both"/>
      </w:pPr>
      <w:r>
        <w:t xml:space="preserve">  val Follow = Value</w:t>
      </w:r>
    </w:p>
    <w:p>
      <w:pPr>
        <w:jc w:val="both"/>
      </w:pPr>
      <w:r>
        <w:t xml:space="preserve">  val Reply = Value</w:t>
      </w:r>
    </w:p>
    <w:p>
      <w:pPr>
        <w:jc w:val="both"/>
      </w:pPr>
      <w:r>
        <w:t xml:space="preserve">  val Retweet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template format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IbisTemplateFormatEnum extends Enumeration {</w:t>
      </w:r>
    </w:p>
    <w:p>
      <w:pPr>
        <w:jc w:val="both"/>
      </w:pPr>
      <w:r>
        <w:t xml:space="preserve">  val template1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Store name for Top Tweets By Geo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TopTweetsForGeoCombination extends Enumeration {</w:t>
      </w:r>
    </w:p>
    <w:p>
      <w:pPr>
        <w:jc w:val="both"/>
      </w:pPr>
      <w:r>
        <w:t xml:space="preserve">  val Default = Value</w:t>
      </w:r>
    </w:p>
    <w:p>
      <w:pPr>
        <w:jc w:val="both"/>
      </w:pPr>
      <w:r>
        <w:t xml:space="preserve">  val AccountsTweetFavAsBackfill = Value</w:t>
      </w:r>
    </w:p>
    <w:p>
      <w:pPr>
        <w:jc w:val="both"/>
      </w:pPr>
      <w:r>
        <w:t xml:space="preserve">  val AccountsTweetFavIntermixed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scoring function for Top Tweets By Geo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TopTweetsForGeoRankingFunction extends Enumeration {</w:t>
      </w:r>
    </w:p>
    <w:p>
      <w:pPr>
        <w:jc w:val="both"/>
      </w:pPr>
      <w:r>
        <w:t xml:space="preserve">  val Score = Value</w:t>
      </w:r>
    </w:p>
    <w:p>
      <w:pPr>
        <w:jc w:val="both"/>
      </w:pPr>
      <w:r>
        <w:t xml:space="preserve">  val GeohashLengthAndThenScore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which version of popgeo tweets to be using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PopGeoTweetVersion extends Enumeration {</w:t>
      </w:r>
    </w:p>
    <w:p>
      <w:pPr>
        <w:jc w:val="both"/>
      </w:pPr>
      <w:r>
        <w:t xml:space="preserve">  val Prod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Enum for Subtext in Android header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SubtextForAndroidPushHeader extends Enumeration {</w:t>
      </w:r>
    </w:p>
    <w:p>
      <w:pPr>
        <w:jc w:val="both"/>
      </w:pPr>
      <w:r>
        <w:t xml:space="preserve">  val None = Value</w:t>
      </w:r>
    </w:p>
    <w:p>
      <w:pPr>
        <w:jc w:val="both"/>
      </w:pPr>
      <w:r>
        <w:t xml:space="preserve">  val TargetHandler = Value</w:t>
      </w:r>
    </w:p>
    <w:p>
      <w:pPr>
        <w:jc w:val="both"/>
      </w:pPr>
      <w:r>
        <w:t xml:space="preserve">  val TargetTagHandler = Value</w:t>
      </w:r>
    </w:p>
    <w:p>
      <w:pPr>
        <w:jc w:val="both"/>
      </w:pPr>
      <w:r>
        <w:t xml:space="preserve">  val TargetName = Value</w:t>
      </w:r>
    </w:p>
    <w:p>
      <w:pPr>
        <w:jc w:val="both"/>
      </w:pPr>
      <w:r>
        <w:t xml:space="preserve">  val AuthorTagHandler = Value</w:t>
      </w:r>
    </w:p>
    <w:p>
      <w:pPr>
        <w:jc w:val="both"/>
      </w:pPr>
      <w:r>
        <w:t xml:space="preserve">  val AuthorName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NsfwTextDetectionModel extends Enumeration {</w:t>
      </w:r>
    </w:p>
    <w:p>
      <w:pPr>
        <w:jc w:val="both"/>
      </w:pPr>
      <w:r>
        <w:t xml:space="preserve">  val ProdModel = Value</w:t>
      </w:r>
    </w:p>
    <w:p>
      <w:pPr>
        <w:jc w:val="both"/>
      </w:pPr>
      <w:r>
        <w:t xml:space="preserve">  val RetrainedModel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HighQualityCandidateGroupEnum extends Enumeration {</w:t>
      </w:r>
    </w:p>
    <w:p>
      <w:pPr>
        <w:jc w:val="both"/>
      </w:pPr>
      <w:r>
        <w:t xml:space="preserve">  val AgeBucket = Value</w:t>
      </w:r>
    </w:p>
    <w:p>
      <w:pPr>
        <w:jc w:val="both"/>
      </w:pPr>
      <w:r>
        <w:t xml:space="preserve">  val Language = Value</w:t>
      </w:r>
    </w:p>
    <w:p>
      <w:pPr>
        <w:jc w:val="both"/>
      </w:pPr>
      <w:r>
        <w:t xml:space="preserve">  val Topic = Value</w:t>
      </w:r>
    </w:p>
    <w:p>
      <w:pPr>
        <w:jc w:val="both"/>
      </w:pPr>
      <w:r>
        <w:t xml:space="preserve">  val Country = Value</w:t>
      </w:r>
    </w:p>
    <w:p>
      <w:pPr>
        <w:jc w:val="both"/>
      </w:pPr>
      <w:r>
        <w:t xml:space="preserve">  val Admin0 = Value</w:t>
      </w:r>
    </w:p>
    <w:p>
      <w:pPr>
        <w:jc w:val="both"/>
      </w:pPr>
      <w:r>
        <w:t xml:space="preserve">  val Admin1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CrtGroupEnum extends Enumeration {</w:t>
      </w:r>
    </w:p>
    <w:p>
      <w:pPr>
        <w:jc w:val="both"/>
      </w:pPr>
      <w:r>
        <w:t xml:space="preserve">  val Twistly = Value</w:t>
      </w:r>
    </w:p>
    <w:p>
      <w:pPr>
        <w:jc w:val="both"/>
      </w:pPr>
      <w:r>
        <w:t xml:space="preserve">  val Frs = Value</w:t>
      </w:r>
    </w:p>
    <w:p>
      <w:pPr>
        <w:jc w:val="both"/>
      </w:pPr>
      <w:r>
        <w:t xml:space="preserve">  val F1 = Value</w:t>
      </w:r>
    </w:p>
    <w:p>
      <w:pPr>
        <w:jc w:val="both"/>
      </w:pPr>
      <w:r>
        <w:t xml:space="preserve">  val Topic = Value</w:t>
      </w:r>
    </w:p>
    <w:p>
      <w:pPr>
        <w:jc w:val="both"/>
      </w:pPr>
      <w:r>
        <w:t xml:space="preserve">  val Trip = Value</w:t>
      </w:r>
    </w:p>
    <w:p>
      <w:pPr>
        <w:jc w:val="both"/>
      </w:pPr>
      <w:r>
        <w:t xml:space="preserve">  val GeoPop = Value</w:t>
      </w:r>
    </w:p>
    <w:p>
      <w:pPr>
        <w:jc w:val="both"/>
      </w:pPr>
      <w:r>
        <w:t xml:space="preserve">  val Other = Value</w:t>
      </w:r>
    </w:p>
    <w:p>
      <w:pPr>
        <w:jc w:val="both"/>
      </w:pPr>
      <w:r>
        <w:t xml:space="preserve">  val None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SportGameEnum extends Enumeration {</w:t>
      </w:r>
    </w:p>
    <w:p>
      <w:pPr>
        <w:jc w:val="both"/>
      </w:pPr>
      <w:r>
        <w:t xml:space="preserve">  val Soccer = Value</w:t>
      </w:r>
    </w:p>
    <w:p>
      <w:pPr>
        <w:jc w:val="both"/>
      </w:pPr>
      <w:r>
        <w:t xml:space="preserve">  val Nfl = Value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