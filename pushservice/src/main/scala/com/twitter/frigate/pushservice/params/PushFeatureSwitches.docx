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com.twitter.frigate.pushservice.params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com.twitter.frigate.common.util.{FeatureSwitchParams =&gt; Common}</w:t>
      </w:r>
    </w:p>
    <w:p>
      <w:pPr>
        <w:jc w:val="both"/>
      </w:pPr>
      <w:r>
        <w:t>import com.twitter.frigate.pushservice.params.{PushFeatureSwitchParams =&gt; Pushservice}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com.twitter.timelines.configapi.decider.DeciderUtils</w:t>
      </w:r>
    </w:p>
    <w:p>
      <w:pPr>
        <w:jc w:val="both"/>
      </w:pPr>
      <w:r/>
    </w:p>
    <w:p>
      <w:pPr>
        <w:jc w:val="both"/>
      </w:pPr>
      <w:r>
        <w:t>case class PushFeatureSwitches(</w:t>
      </w:r>
    </w:p>
    <w:p>
      <w:pPr>
        <w:jc w:val="both"/>
      </w:pPr>
      <w:r>
        <w:t xml:space="preserve">  deciderGateBuilder: DeciderGateBuilder,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logger = Logger(classOf[PushFeatureSwitches])</w:t>
      </w:r>
    </w:p>
    <w:p>
      <w:pPr>
        <w:jc w:val="both"/>
      </w:pPr>
      <w:r>
        <w:t xml:space="preserve">  private[this] val stat = statsReceiver.scope("PushFeatureSwitches")</w:t>
      </w:r>
    </w:p>
    <w:p>
      <w:pPr>
        <w:jc w:val="both"/>
      </w:pPr>
      <w:r/>
    </w:p>
    <w:p>
      <w:pPr>
        <w:jc w:val="both"/>
      </w:pPr>
      <w:r>
        <w:t xml:space="preserve">  private val booleanDeciderOverrides = DeciderUtils.getBooleanDeciderOverrides(</w:t>
      </w:r>
    </w:p>
    <w:p>
      <w:pPr>
        <w:jc w:val="both"/>
      </w:pPr>
      <w:r>
        <w:t xml:space="preserve">    deciderGateBuilder,</w:t>
      </w:r>
    </w:p>
    <w:p>
      <w:pPr>
        <w:jc w:val="both"/>
      </w:pPr>
      <w:r>
        <w:t xml:space="preserve">    PushParams.DisableAllRelevanceParam,</w:t>
      </w:r>
    </w:p>
    <w:p>
      <w:pPr>
        <w:jc w:val="both"/>
      </w:pPr>
      <w:r>
        <w:t xml:space="preserve">    PushParams.DisableHeavyRankingParam,</w:t>
      </w:r>
    </w:p>
    <w:p>
      <w:pPr>
        <w:jc w:val="both"/>
      </w:pPr>
      <w:r>
        <w:t xml:space="preserve">    PushParams.RestrictLightRankingParam,</w:t>
      </w:r>
    </w:p>
    <w:p>
      <w:pPr>
        <w:jc w:val="both"/>
      </w:pPr>
      <w:r>
        <w:t xml:space="preserve">    PushParams.UTEGTweetCandidateSourceParam,</w:t>
      </w:r>
    </w:p>
    <w:p>
      <w:pPr>
        <w:jc w:val="both"/>
      </w:pPr>
      <w:r>
        <w:t xml:space="preserve">    PushParams.EnableWritesToNotificationServiceParam,</w:t>
      </w:r>
    </w:p>
    <w:p>
      <w:pPr>
        <w:jc w:val="both"/>
      </w:pPr>
      <w:r>
        <w:t xml:space="preserve">    PushParams.EnableWritesToNotificationServiceForAllEmployeesParam,</w:t>
      </w:r>
    </w:p>
    <w:p>
      <w:pPr>
        <w:jc w:val="both"/>
      </w:pPr>
      <w:r>
        <w:t xml:space="preserve">    PushParams.EnableWritesToNotificationServiceForEveryoneParam,</w:t>
      </w:r>
    </w:p>
    <w:p>
      <w:pPr>
        <w:jc w:val="both"/>
      </w:pPr>
      <w:r>
        <w:t xml:space="preserve">    PushParams.EnablePromptFeedbackFatigueResponseNoPredicate,</w:t>
      </w:r>
    </w:p>
    <w:p>
      <w:pPr>
        <w:jc w:val="both"/>
      </w:pPr>
      <w:r>
        <w:t xml:space="preserve">    PushParams.EarlyBirdSCBasedCandidatesParam,</w:t>
      </w:r>
    </w:p>
    <w:p>
      <w:pPr>
        <w:jc w:val="both"/>
      </w:pPr>
      <w:r>
        <w:t xml:space="preserve">    PushParams.MRTweetFavRecsParam,</w:t>
      </w:r>
    </w:p>
    <w:p>
      <w:pPr>
        <w:jc w:val="both"/>
      </w:pPr>
      <w:r>
        <w:t xml:space="preserve">    PushParams.MRTweetRetweetRecsParam,</w:t>
      </w:r>
    </w:p>
    <w:p>
      <w:pPr>
        <w:jc w:val="both"/>
      </w:pPr>
      <w:r>
        <w:t xml:space="preserve">    PushParams.EnablePushSendEventBus,</w:t>
      </w:r>
    </w:p>
    <w:p>
      <w:pPr>
        <w:jc w:val="both"/>
      </w:pPr>
      <w:r>
        <w:t xml:space="preserve">    PushParams.DisableMlInFilteringParam,</w:t>
      </w:r>
    </w:p>
    <w:p>
      <w:pPr>
        <w:jc w:val="both"/>
      </w:pPr>
      <w:r>
        <w:t xml:space="preserve">    PushParams.DownSampleLightRankingScribeCandidatesParam,</w:t>
      </w:r>
    </w:p>
    <w:p>
      <w:pPr>
        <w:jc w:val="both"/>
      </w:pPr>
      <w:r>
        <w:t xml:space="preserve">    PushParams.EnableMrRequestScribing,</w:t>
      </w:r>
    </w:p>
    <w:p>
      <w:pPr>
        <w:jc w:val="both"/>
      </w:pPr>
      <w:r>
        <w:t xml:space="preserve">    PushParams.EnableHighQualityCandidateScoresScribing,</w:t>
      </w:r>
    </w:p>
    <w:p>
      <w:pPr>
        <w:jc w:val="both"/>
      </w:pPr>
      <w:r>
        <w:t xml:space="preserve">    PushParams.EnablePnegMultimodalPredictionForF1Tweets,</w:t>
      </w:r>
    </w:p>
    <w:p>
      <w:pPr>
        <w:jc w:val="both"/>
      </w:pPr>
      <w:r>
        <w:t xml:space="preserve">    PushParams.EnableScribeOonFavScoreForF1Tweets,</w:t>
      </w:r>
    </w:p>
    <w:p>
      <w:pPr>
        <w:jc w:val="both"/>
      </w:pPr>
      <w:r>
        <w:t xml:space="preserve">    PushParams.EnableMrUserSemanticCoreFeaturesHydration,</w:t>
      </w:r>
    </w:p>
    <w:p>
      <w:pPr>
        <w:jc w:val="both"/>
      </w:pPr>
      <w:r>
        <w:t xml:space="preserve">    PushParams.EnableMrUserSemanticCoreNoZeroFeaturesHydration,</w:t>
      </w:r>
    </w:p>
    <w:p>
      <w:pPr>
        <w:jc w:val="both"/>
      </w:pPr>
      <w:r>
        <w:t xml:space="preserve">    PushParams.EnableHtlOfflineUserAggregatesExtendedHydration,</w:t>
      </w:r>
    </w:p>
    <w:p>
      <w:pPr>
        <w:jc w:val="both"/>
      </w:pPr>
      <w:r>
        <w:t xml:space="preserve">    PushParams.EnableNerErgFeatureHydration,</w:t>
      </w:r>
    </w:p>
    <w:p>
      <w:pPr>
        <w:jc w:val="both"/>
      </w:pPr>
      <w:r>
        <w:t xml:space="preserve">    PushParams.EnableDaysSinceRecentResurrectionFeatureHydration,</w:t>
      </w:r>
    </w:p>
    <w:p>
      <w:pPr>
        <w:jc w:val="both"/>
      </w:pPr>
      <w:r>
        <w:t xml:space="preserve">    PushParams.EnableUserPastAggregatesFeatureHydration,</w:t>
      </w:r>
    </w:p>
    <w:p>
      <w:pPr>
        <w:jc w:val="both"/>
      </w:pPr>
      <w:r>
        <w:t xml:space="preserve">    PushParams.EnableMrUserSimclusterV2020FeaturesHydration,</w:t>
      </w:r>
    </w:p>
    <w:p>
      <w:pPr>
        <w:jc w:val="both"/>
      </w:pPr>
      <w:r>
        <w:t xml:space="preserve">    PushParams.EnableMrUserSimclusterV2020NoZeroFeaturesHydration,</w:t>
      </w:r>
    </w:p>
    <w:p>
      <w:pPr>
        <w:jc w:val="both"/>
      </w:pPr>
      <w:r>
        <w:t xml:space="preserve">    PushParams.EnableTopicEngagementRealTimeAggregatesFeatureHydration,</w:t>
      </w:r>
    </w:p>
    <w:p>
      <w:pPr>
        <w:jc w:val="both"/>
      </w:pPr>
      <w:r>
        <w:t xml:space="preserve">    PushParams.EnableUserTopicAggregatesFeatureHydration,</w:t>
      </w:r>
    </w:p>
    <w:p>
      <w:pPr>
        <w:jc w:val="both"/>
      </w:pPr>
      <w:r>
        <w:t xml:space="preserve">    PushParams.EnableHtlUserAuthorRTAFeaturesFromFeatureStoreHydration,</w:t>
      </w:r>
    </w:p>
    <w:p>
      <w:pPr>
        <w:jc w:val="both"/>
      </w:pPr>
      <w:r>
        <w:t xml:space="preserve">    PushParams.EnableDurationSinceLastVisitFeatures,</w:t>
      </w:r>
    </w:p>
    <w:p>
      <w:pPr>
        <w:jc w:val="both"/>
      </w:pPr>
      <w:r>
        <w:t xml:space="preserve">    PushParams.EnableTweetAnnotationFeaturesHydration,</w:t>
      </w:r>
    </w:p>
    <w:p>
      <w:pPr>
        <w:jc w:val="both"/>
      </w:pPr>
      <w:r>
        <w:t xml:space="preserve">    PushParams.EnableSpaceVisibilityLibraryFiltering,</w:t>
      </w:r>
    </w:p>
    <w:p>
      <w:pPr>
        <w:jc w:val="both"/>
      </w:pPr>
      <w:r>
        <w:t xml:space="preserve">    PushParams.EnableUserTopicFollowFeatureSetHydration,</w:t>
      </w:r>
    </w:p>
    <w:p>
      <w:pPr>
        <w:jc w:val="both"/>
      </w:pPr>
      <w:r>
        <w:t xml:space="preserve">    PushParams.EnableOnboardingNewUserFeatureSetHydration,</w:t>
      </w:r>
    </w:p>
    <w:p>
      <w:pPr>
        <w:jc w:val="both"/>
      </w:pPr>
      <w:r>
        <w:t xml:space="preserve">    PushParams.EnableMrUserAuthorSparseContFeatureSetHydration,</w:t>
      </w:r>
    </w:p>
    <w:p>
      <w:pPr>
        <w:jc w:val="both"/>
      </w:pPr>
      <w:r>
        <w:t xml:space="preserve">    PushParams.EnableMrUserTopicSparseContFeatureSetHydration,</w:t>
      </w:r>
    </w:p>
    <w:p>
      <w:pPr>
        <w:jc w:val="both"/>
      </w:pPr>
      <w:r>
        <w:t xml:space="preserve">    PushParams.EnableUserPenguinLanguageFeatureSetHydration,</w:t>
      </w:r>
    </w:p>
    <w:p>
      <w:pPr>
        <w:jc w:val="both"/>
      </w:pPr>
      <w:r>
        <w:t xml:space="preserve">    PushParams.EnableMrUserHashspaceEmbeddingFeatureHydration,</w:t>
      </w:r>
    </w:p>
    <w:p>
      <w:pPr>
        <w:jc w:val="both"/>
      </w:pPr>
      <w:r>
        <w:t xml:space="preserve">    PushParams.EnableMrUserEngagedTweetTokensFeatureHydration,</w:t>
      </w:r>
    </w:p>
    <w:p>
      <w:pPr>
        <w:jc w:val="both"/>
      </w:pPr>
      <w:r>
        <w:t xml:space="preserve">    PushParams.EnableMrCandidateTweetTokensFeatureHydration,</w:t>
      </w:r>
    </w:p>
    <w:p>
      <w:pPr>
        <w:jc w:val="both"/>
      </w:pPr>
      <w:r>
        <w:t xml:space="preserve">    PushParams.EnableMrTweetSentimentFeatureHydration,</w:t>
      </w:r>
    </w:p>
    <w:p>
      <w:pPr>
        <w:jc w:val="both"/>
      </w:pPr>
      <w:r>
        <w:t xml:space="preserve">    PushParams.EnableMrTweetAuthorAggregatesFeatureHydration,</w:t>
      </w:r>
    </w:p>
    <w:p>
      <w:pPr>
        <w:jc w:val="both"/>
      </w:pPr>
      <w:r>
        <w:t xml:space="preserve">    PushParams.EnableUserGeoFeatureSetHydration,</w:t>
      </w:r>
    </w:p>
    <w:p>
      <w:pPr>
        <w:jc w:val="both"/>
      </w:pPr>
      <w:r>
        <w:t xml:space="preserve">    PushParams.EnableAuthorGeoFeatureSetHydration,</w:t>
      </w:r>
    </w:p>
    <w:p>
      <w:pPr>
        <w:jc w:val="both"/>
      </w:pPr>
      <w:r>
        <w:t xml:space="preserve">    PushParams.EnableTwHINUserEngagementFeaturesHydration,</w:t>
      </w:r>
    </w:p>
    <w:p>
      <w:pPr>
        <w:jc w:val="both"/>
      </w:pPr>
      <w:r>
        <w:t xml:space="preserve">    PushParams.EnableTwHINUserFollowFeaturesHydration,</w:t>
      </w:r>
    </w:p>
    <w:p>
      <w:pPr>
        <w:jc w:val="both"/>
      </w:pPr>
      <w:r>
        <w:t xml:space="preserve">    PushParams.EnableTwHINAuthorFollowFeaturesHydration,</w:t>
      </w:r>
    </w:p>
    <w:p>
      <w:pPr>
        <w:jc w:val="both"/>
      </w:pPr>
      <w:r>
        <w:t xml:space="preserve">    PushParams.EnableAuthorFollowTwhinEmbeddingFeatureHydration,</w:t>
      </w:r>
    </w:p>
    <w:p>
      <w:pPr>
        <w:jc w:val="both"/>
      </w:pPr>
      <w:r>
        <w:t xml:space="preserve">    PushParams.RampupUserGeoFeatureSetHydration,</w:t>
      </w:r>
    </w:p>
    <w:p>
      <w:pPr>
        <w:jc w:val="both"/>
      </w:pPr>
      <w:r>
        <w:t xml:space="preserve">    PushParams.RampupAuthorGeoFeatureSetHydration,</w:t>
      </w:r>
    </w:p>
    <w:p>
      <w:pPr>
        <w:jc w:val="both"/>
      </w:pPr>
      <w:r>
        <w:t xml:space="preserve">    PushParams.EnablePredicateDetailedInfoScribing,</w:t>
      </w:r>
    </w:p>
    <w:p>
      <w:pPr>
        <w:jc w:val="both"/>
      </w:pPr>
      <w:r>
        <w:t xml:space="preserve">    PushParams.EnablePushCapInfoScribing,</w:t>
      </w:r>
    </w:p>
    <w:p>
      <w:pPr>
        <w:jc w:val="both"/>
      </w:pPr>
      <w:r>
        <w:t xml:space="preserve">    PushParams.EnableUserSignalLanguageFeatureHydration,</w:t>
      </w:r>
    </w:p>
    <w:p>
      <w:pPr>
        <w:jc w:val="both"/>
      </w:pPr>
      <w:r>
        <w:t xml:space="preserve">    PushParams.EnableUserPreferredLanguageFeatureHydration,</w:t>
      </w:r>
    </w:p>
    <w:p>
      <w:pPr>
        <w:jc w:val="both"/>
      </w:pPr>
      <w:r>
        <w:t xml:space="preserve">    PushParams.PopGeoCandidatesDecider,</w:t>
      </w:r>
    </w:p>
    <w:p>
      <w:pPr>
        <w:jc w:val="both"/>
      </w:pPr>
      <w:r>
        <w:t xml:space="preserve">    PushParams.TrendsCandidateDecider,</w:t>
      </w:r>
    </w:p>
    <w:p>
      <w:pPr>
        <w:jc w:val="both"/>
      </w:pPr>
      <w:r>
        <w:t xml:space="preserve">    PushParams.EnableInsTrafficDecider,</w:t>
      </w:r>
    </w:p>
    <w:p>
      <w:pPr>
        <w:jc w:val="both"/>
      </w:pPr>
      <w:r>
        <w:t xml:space="preserve">    PushParams.EnableModelBasedPushcapAssignments,</w:t>
      </w:r>
    </w:p>
    <w:p>
      <w:pPr>
        <w:jc w:val="both"/>
      </w:pPr>
      <w:r>
        <w:t xml:space="preserve">    PushParams.TripGeoTweetCandidatesDecider,</w:t>
      </w:r>
    </w:p>
    <w:p>
      <w:pPr>
        <w:jc w:val="both"/>
      </w:pPr>
      <w:r>
        <w:t xml:space="preserve">    PushParams.ContentRecommenderMixerAdaptorDecider,</w:t>
      </w:r>
    </w:p>
    <w:p>
      <w:pPr>
        <w:jc w:val="both"/>
      </w:pPr>
      <w:r>
        <w:t xml:space="preserve">    PushParams.GenericCandidateAdaptorDecider,</w:t>
      </w:r>
    </w:p>
    <w:p>
      <w:pPr>
        <w:jc w:val="both"/>
      </w:pPr>
      <w:r>
        <w:t xml:space="preserve">    PushParams.TripGeoTweetContentMixerDarkTrafficDecider,</w:t>
      </w:r>
    </w:p>
    <w:p>
      <w:pPr>
        <w:jc w:val="both"/>
      </w:pPr>
      <w:r>
        <w:t xml:space="preserve">    PushParams.EnableIsTweetTranslatableCheck,</w:t>
      </w:r>
    </w:p>
    <w:p>
      <w:pPr>
        <w:jc w:val="both"/>
      </w:pPr>
      <w:r>
        <w:t xml:space="preserve">    PushParams.EnableMrTweetSimClusterFeatureHydration,</w:t>
      </w:r>
    </w:p>
    <w:p>
      <w:pPr>
        <w:jc w:val="both"/>
      </w:pPr>
      <w:r>
        <w:t xml:space="preserve">    PushParams.EnableTwistlyAggregatesFeatureHydration,</w:t>
      </w:r>
    </w:p>
    <w:p>
      <w:pPr>
        <w:jc w:val="both"/>
      </w:pPr>
      <w:r>
        <w:t xml:space="preserve">    PushParams.EnableTweetTwHINFavFeatureHydration,</w:t>
      </w:r>
    </w:p>
    <w:p>
      <w:pPr>
        <w:jc w:val="both"/>
      </w:pPr>
      <w:r>
        <w:t xml:space="preserve">    PushParams.EnableRealGraphV2FeatureHydration,</w:t>
      </w:r>
    </w:p>
    <w:p>
      <w:pPr>
        <w:jc w:val="both"/>
      </w:pPr>
      <w:r>
        <w:t xml:space="preserve">    PushParams.EnableTweetBeTFeatureHydration,</w:t>
      </w:r>
    </w:p>
    <w:p>
      <w:pPr>
        <w:jc w:val="both"/>
      </w:pPr>
      <w:r>
        <w:t xml:space="preserve">    PushParams.EnableMrOfflineUserTweetTopicAggregateHydration,</w:t>
      </w:r>
    </w:p>
    <w:p>
      <w:pPr>
        <w:jc w:val="both"/>
      </w:pPr>
      <w:r>
        <w:t xml:space="preserve">    PushParams.EnableMrOfflineUserTweetSimClusterAggregateHydration,</w:t>
      </w:r>
    </w:p>
    <w:p>
      <w:pPr>
        <w:jc w:val="both"/>
      </w:pPr>
      <w:r>
        <w:t xml:space="preserve">    PushParams.EnableUserSendTimeFeatureHydration,</w:t>
      </w:r>
    </w:p>
    <w:p>
      <w:pPr>
        <w:jc w:val="both"/>
      </w:pPr>
      <w:r>
        <w:t xml:space="preserve">    PushParams.EnableMrUserUtcSendTimeAggregateFeaturesHydration,</w:t>
      </w:r>
    </w:p>
    <w:p>
      <w:pPr>
        <w:jc w:val="both"/>
      </w:pPr>
      <w:r>
        <w:t xml:space="preserve">    PushParams.EnableMrUserLocalSendTimeAggregateFeaturesHydration,</w:t>
      </w:r>
    </w:p>
    <w:p>
      <w:pPr>
        <w:jc w:val="both"/>
      </w:pPr>
      <w:r>
        <w:t xml:space="preserve">    PushParams.EnableBqmlReportModelPredictionForF1Tweets,</w:t>
      </w:r>
    </w:p>
    <w:p>
      <w:pPr>
        <w:jc w:val="both"/>
      </w:pPr>
      <w:r>
        <w:t xml:space="preserve">    PushParams.EnableUserTwhinEmbeddingFeatureHydration,</w:t>
      </w:r>
    </w:p>
    <w:p>
      <w:pPr>
        <w:jc w:val="both"/>
      </w:pPr>
      <w:r>
        <w:t xml:space="preserve">    PushParams.EnableScribingMLFeaturesAsDataRecord,</w:t>
      </w:r>
    </w:p>
    <w:p>
      <w:pPr>
        <w:jc w:val="both"/>
      </w:pPr>
      <w:r>
        <w:t xml:space="preserve">    PushParams.EnableAuthorVerifiedFeatureHydration,</w:t>
      </w:r>
    </w:p>
    <w:p>
      <w:pPr>
        <w:jc w:val="both"/>
      </w:pPr>
      <w:r>
        <w:t xml:space="preserve">    PushParams.EnableAuthorCreatorSubscriptionFeatureHydration,</w:t>
      </w:r>
    </w:p>
    <w:p>
      <w:pPr>
        <w:jc w:val="both"/>
      </w:pPr>
      <w:r>
        <w:t xml:space="preserve">    PushParams.EnableDirectHydrationForUserFeatures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intFeatureSwitchOverrides = FeatureSwitchOverrideUtil.getBoundedIntFSOverrides(</w:t>
      </w:r>
    </w:p>
    <w:p>
      <w:pPr>
        <w:jc w:val="both"/>
      </w:pPr>
      <w:r>
        <w:t xml:space="preserve">    Pushservice.SportsMaxNumberOfPushesInIntervalPerEvent,</w:t>
      </w:r>
    </w:p>
    <w:p>
      <w:pPr>
        <w:jc w:val="both"/>
      </w:pPr>
      <w:r>
        <w:t xml:space="preserve">    Pushservice.SportsMaxNumberOfPushesInInterval,</w:t>
      </w:r>
    </w:p>
    <w:p>
      <w:pPr>
        <w:jc w:val="both"/>
      </w:pPr>
      <w:r>
        <w:t xml:space="preserve">    Pushservice.PushMixerMaxResults,</w:t>
      </w:r>
    </w:p>
    <w:p>
      <w:pPr>
        <w:jc w:val="both"/>
      </w:pPr>
      <w:r>
        <w:t xml:space="preserve">    Pushservice.MaxTrendTweetNotificationsInDuration,</w:t>
      </w:r>
    </w:p>
    <w:p>
      <w:pPr>
        <w:jc w:val="both"/>
      </w:pPr>
      <w:r>
        <w:t xml:space="preserve">    Pushservice.MaxRecommendedTrendsToQuery,</w:t>
      </w:r>
    </w:p>
    <w:p>
      <w:pPr>
        <w:jc w:val="both"/>
      </w:pPr>
      <w:r>
        <w:t xml:space="preserve">    Pushservice.NumberOfMaxEarlybirdInNetworkCandidatesParam,</w:t>
      </w:r>
    </w:p>
    <w:p>
      <w:pPr>
        <w:jc w:val="both"/>
      </w:pPr>
      <w:r>
        <w:t xml:space="preserve">    Pushservice.NumberOfMaxCandidatesToBatchInRFPHTakeStep,</w:t>
      </w:r>
    </w:p>
    <w:p>
      <w:pPr>
        <w:jc w:val="both"/>
      </w:pPr>
      <w:r>
        <w:t xml:space="preserve">    Pushservice.MaxMrPushSends24HoursParam,</w:t>
      </w:r>
    </w:p>
    <w:p>
      <w:pPr>
        <w:jc w:val="both"/>
      </w:pPr>
      <w:r>
        <w:t xml:space="preserve">    Pushservice.MaxMrPushSends24HoursNtabOnlyUsersParam,</w:t>
      </w:r>
    </w:p>
    <w:p>
      <w:pPr>
        <w:jc w:val="both"/>
      </w:pPr>
      <w:r>
        <w:t xml:space="preserve">    Pushservice.NumberOfMaxCrMixerCandidatesParam,</w:t>
      </w:r>
    </w:p>
    <w:p>
      <w:pPr>
        <w:jc w:val="both"/>
      </w:pPr>
      <w:r>
        <w:t xml:space="preserve">    Pushservice.RestrictStepSize,</w:t>
      </w:r>
    </w:p>
    <w:p>
      <w:pPr>
        <w:jc w:val="both"/>
      </w:pPr>
      <w:r>
        <w:t xml:space="preserve">    Pushservice.MagicFanoutRankErgThresholdHeavy,</w:t>
      </w:r>
    </w:p>
    <w:p>
      <w:pPr>
        <w:jc w:val="both"/>
      </w:pPr>
      <w:r>
        <w:t xml:space="preserve">    Pushservice.MagicFanoutRankErgThresholdNonHeavy,</w:t>
      </w:r>
    </w:p>
    <w:p>
      <w:pPr>
        <w:jc w:val="both"/>
      </w:pPr>
      <w:r>
        <w:t xml:space="preserve">    Pushservice.MagicFanoutRelaxedEventIdFatigueIntervalInHours,</w:t>
      </w:r>
    </w:p>
    <w:p>
      <w:pPr>
        <w:jc w:val="both"/>
      </w:pPr>
      <w:r>
        <w:t xml:space="preserve">    Pushservice.NumberOfMaxUTEGCandidatesQueriedParam,</w:t>
      </w:r>
    </w:p>
    <w:p>
      <w:pPr>
        <w:jc w:val="both"/>
      </w:pPr>
      <w:r>
        <w:t xml:space="preserve">    Pushservice.HTLVisitFatigueTime,</w:t>
      </w:r>
    </w:p>
    <w:p>
      <w:pPr>
        <w:jc w:val="both"/>
      </w:pPr>
      <w:r>
        <w:t xml:space="preserve">    Pushservice.MaxOnboardingPushInInterval,</w:t>
      </w:r>
    </w:p>
    <w:p>
      <w:pPr>
        <w:jc w:val="both"/>
      </w:pPr>
      <w:r>
        <w:t xml:space="preserve">    Pushservice.MaxTopTweetsByGeoPushGivenInterval,</w:t>
      </w:r>
    </w:p>
    <w:p>
      <w:pPr>
        <w:jc w:val="both"/>
      </w:pPr>
      <w:r>
        <w:t xml:space="preserve">    Pushservice.MaxHighQualityTweetsPushGivenInterval,</w:t>
      </w:r>
    </w:p>
    <w:p>
      <w:pPr>
        <w:jc w:val="both"/>
      </w:pPr>
      <w:r>
        <w:t xml:space="preserve">    Pushservice.MaxTopTweetsByGeoCandidatesToTake,</w:t>
      </w:r>
    </w:p>
    <w:p>
      <w:pPr>
        <w:jc w:val="both"/>
      </w:pPr>
      <w:r>
        <w:t xml:space="preserve">    Pushservice.SpaceRecsRealgraphThreshold,</w:t>
      </w:r>
    </w:p>
    <w:p>
      <w:pPr>
        <w:jc w:val="both"/>
      </w:pPr>
      <w:r>
        <w:t xml:space="preserve">    Pushservice.SpaceRecsGlobalPushLimit,</w:t>
      </w:r>
    </w:p>
    <w:p>
      <w:pPr>
        <w:jc w:val="both"/>
      </w:pPr>
      <w:r>
        <w:t xml:space="preserve">    Pushservice.OptoutExptPushCapParam,</w:t>
      </w:r>
    </w:p>
    <w:p>
      <w:pPr>
        <w:jc w:val="both"/>
      </w:pPr>
      <w:r>
        <w:t xml:space="preserve">    Pushservice.MaxTopTweetImpressionsNotifications,</w:t>
      </w:r>
    </w:p>
    <w:p>
      <w:pPr>
        <w:jc w:val="both"/>
      </w:pPr>
      <w:r>
        <w:t xml:space="preserve">    Pushservice.TopTweetImpressionsMinRequired,</w:t>
      </w:r>
    </w:p>
    <w:p>
      <w:pPr>
        <w:jc w:val="both"/>
      </w:pPr>
      <w:r>
        <w:t xml:space="preserve">    Pushservice.TopTweetImpressionsThreshold,</w:t>
      </w:r>
    </w:p>
    <w:p>
      <w:pPr>
        <w:jc w:val="both"/>
      </w:pPr>
      <w:r>
        <w:t xml:space="preserve">    Pushservice.TopTweetImpressionsOriginalTweetsNumDaysSearch,</w:t>
      </w:r>
    </w:p>
    <w:p>
      <w:pPr>
        <w:jc w:val="both"/>
      </w:pPr>
      <w:r>
        <w:t xml:space="preserve">    Pushservice.TopTweetImpressionsMinNumOriginalTweets,</w:t>
      </w:r>
    </w:p>
    <w:p>
      <w:pPr>
        <w:jc w:val="both"/>
      </w:pPr>
      <w:r>
        <w:t xml:space="preserve">    Pushservice.TopTweetImpressionsMaxFavoritesPerTweet,</w:t>
      </w:r>
    </w:p>
    <w:p>
      <w:pPr>
        <w:jc w:val="both"/>
      </w:pPr>
      <w:r>
        <w:t xml:space="preserve">    Pushservice.TopTweetImpressionsTotalInboundFavoritesLimit,</w:t>
      </w:r>
    </w:p>
    <w:p>
      <w:pPr>
        <w:jc w:val="both"/>
      </w:pPr>
      <w:r>
        <w:t xml:space="preserve">    Pushservice.TopTweetImpressionsTotalFavoritesLimitNumDaysSearch,</w:t>
      </w:r>
    </w:p>
    <w:p>
      <w:pPr>
        <w:jc w:val="both"/>
      </w:pPr>
      <w:r>
        <w:t xml:space="preserve">    Pushservice.TopTweetImpressionsRecentTweetsByAuthorStoreMaxResults,</w:t>
      </w:r>
    </w:p>
    <w:p>
      <w:pPr>
        <w:jc w:val="both"/>
      </w:pPr>
      <w:r>
        <w:t xml:space="preserve">    Pushservice.ANNEfQuery,</w:t>
      </w:r>
    </w:p>
    <w:p>
      <w:pPr>
        <w:jc w:val="both"/>
      </w:pPr>
      <w:r>
        <w:t xml:space="preserve">    Pushservice.NumberOfMaxMrModelingBasedCandidates,</w:t>
      </w:r>
    </w:p>
    <w:p>
      <w:pPr>
        <w:jc w:val="both"/>
      </w:pPr>
      <w:r>
        <w:t xml:space="preserve">    Pushservice.ThresholdOfFavMrModelingBasedCandidates,</w:t>
      </w:r>
    </w:p>
    <w:p>
      <w:pPr>
        <w:jc w:val="both"/>
      </w:pPr>
      <w:r>
        <w:t xml:space="preserve">    Pushservice.LightRankingNumberOfCandidatesParam,</w:t>
      </w:r>
    </w:p>
    <w:p>
      <w:pPr>
        <w:jc w:val="both"/>
      </w:pPr>
      <w:r>
        <w:t xml:space="preserve">    Pushservice.NumberOfDeTopicTweetCandidates,</w:t>
      </w:r>
    </w:p>
    <w:p>
      <w:pPr>
        <w:jc w:val="both"/>
      </w:pPr>
      <w:r>
        <w:t xml:space="preserve">    Pushservice.NumberOfMaxDeTopicTweetCandidatesReturned,</w:t>
      </w:r>
    </w:p>
    <w:p>
      <w:pPr>
        <w:jc w:val="both"/>
      </w:pPr>
      <w:r>
        <w:t xml:space="preserve">    Pushservice.OverrideNotificationsMaxNumOfSlots,</w:t>
      </w:r>
    </w:p>
    <w:p>
      <w:pPr>
        <w:jc w:val="both"/>
      </w:pPr>
      <w:r>
        <w:t xml:space="preserve">    Pushservice.OverrideNotificationsMaxCountForNTab,</w:t>
      </w:r>
    </w:p>
    <w:p>
      <w:pPr>
        <w:jc w:val="both"/>
      </w:pPr>
      <w:r>
        <w:t xml:space="preserve">    Pushservice.MFMaxNumberOfPushesInInterval,</w:t>
      </w:r>
    </w:p>
    <w:p>
      <w:pPr>
        <w:jc w:val="both"/>
      </w:pPr>
      <w:r>
        <w:t xml:space="preserve">    Pushservice.SpacesTopKSimClusterCount,</w:t>
      </w:r>
    </w:p>
    <w:p>
      <w:pPr>
        <w:jc w:val="both"/>
      </w:pPr>
      <w:r>
        <w:t xml:space="preserve">    Pushservice.SpaceRecsSimClusterUserMinimumFollowerCount,</w:t>
      </w:r>
    </w:p>
    <w:p>
      <w:pPr>
        <w:jc w:val="both"/>
      </w:pPr>
      <w:r>
        <w:t xml:space="preserve">    Pushservice.OONSpaceRecsPushLimit,</w:t>
      </w:r>
    </w:p>
    <w:p>
      <w:pPr>
        <w:jc w:val="both"/>
      </w:pPr>
      <w:r>
        <w:t xml:space="preserve">    Pushservice.MagicFanoutRealgraphRankThreshold,</w:t>
      </w:r>
    </w:p>
    <w:p>
      <w:pPr>
        <w:jc w:val="both"/>
      </w:pPr>
      <w:r>
        <w:t xml:space="preserve">    Pushservice.CustomizedPushCapOffset,</w:t>
      </w:r>
    </w:p>
    <w:p>
      <w:pPr>
        <w:jc w:val="both"/>
      </w:pPr>
      <w:r>
        <w:t xml:space="preserve">    Pushservice.NumberOfF1CandidatesThresholdForOONBackfill,</w:t>
      </w:r>
    </w:p>
    <w:p>
      <w:pPr>
        <w:jc w:val="both"/>
      </w:pPr>
      <w:r>
        <w:t xml:space="preserve">    Pushservice.MinimumAllowedAuthorAccountAgeInHours,</w:t>
      </w:r>
    </w:p>
    <w:p>
      <w:pPr>
        <w:jc w:val="both"/>
      </w:pPr>
      <w:r>
        <w:t xml:space="preserve">    Pushservice.RestrictedMinModelPushcap,</w:t>
      </w:r>
    </w:p>
    <w:p>
      <w:pPr>
        <w:jc w:val="both"/>
      </w:pPr>
      <w:r>
        <w:t xml:space="preserve">    Pushservice.ListRecommendationsGeoHashLength,</w:t>
      </w:r>
    </w:p>
    <w:p>
      <w:pPr>
        <w:jc w:val="both"/>
      </w:pPr>
      <w:r>
        <w:t xml:space="preserve">    Pushservice.ListRecommendationsSubscriberCount,</w:t>
      </w:r>
    </w:p>
    <w:p>
      <w:pPr>
        <w:jc w:val="both"/>
      </w:pPr>
      <w:r>
        <w:t xml:space="preserve">    Pushservice.MaxListRecommendationsPushGivenInterval,</w:t>
      </w:r>
    </w:p>
    <w:p>
      <w:pPr>
        <w:jc w:val="both"/>
      </w:pPr>
      <w:r>
        <w:t xml:space="preserve">    Pushservice.SendTimeByUserHistoryMaxOpenedThreshold,</w:t>
      </w:r>
    </w:p>
    <w:p>
      <w:pPr>
        <w:jc w:val="both"/>
      </w:pPr>
      <w:r>
        <w:t xml:space="preserve">    Pushservice.SendTimeByUserHistoryNoSendsHours,</w:t>
      </w:r>
    </w:p>
    <w:p>
      <w:pPr>
        <w:jc w:val="both"/>
      </w:pPr>
      <w:r>
        <w:t xml:space="preserve">    Pushservice.SendTimeByUserHistoryQuickSendBeforeHours,</w:t>
      </w:r>
    </w:p>
    <w:p>
      <w:pPr>
        <w:jc w:val="both"/>
      </w:pPr>
      <w:r>
        <w:t xml:space="preserve">    Pushservice.SendTimeByUserHistoryQuickSendAfterHours,</w:t>
      </w:r>
    </w:p>
    <w:p>
      <w:pPr>
        <w:jc w:val="both"/>
      </w:pPr>
      <w:r>
        <w:t xml:space="preserve">    Pushservice.SendTimeByUserHistoryQuickSendMinDurationInMinute,</w:t>
      </w:r>
    </w:p>
    <w:p>
      <w:pPr>
        <w:jc w:val="both"/>
      </w:pPr>
      <w:r>
        <w:t xml:space="preserve">    Pushservice.SendTimeByUserHistoryNoSendMinDuration,</w:t>
      </w:r>
    </w:p>
    <w:p>
      <w:pPr>
        <w:jc w:val="both"/>
      </w:pPr>
      <w:r>
        <w:t xml:space="preserve">    Pushservice.F1EmojiCopyNumOfPushesFatigue,</w:t>
      </w:r>
    </w:p>
    <w:p>
      <w:pPr>
        <w:jc w:val="both"/>
      </w:pPr>
      <w:r>
        <w:t xml:space="preserve">    Pushservice.OonEmojiCopyNumOfPushesFatigue,</w:t>
      </w:r>
    </w:p>
    <w:p>
      <w:pPr>
        <w:jc w:val="both"/>
      </w:pPr>
      <w:r>
        <w:t xml:space="preserve">    Pushservice.TripTweetMaxTotalCandidates,</w:t>
      </w:r>
    </w:p>
    <w:p>
      <w:pPr>
        <w:jc w:val="both"/>
      </w:pPr>
      <w:r>
        <w:t xml:space="preserve">    Pushservice.InlineFeedbackSubstitutePosition,</w:t>
      </w:r>
    </w:p>
    <w:p>
      <w:pPr>
        <w:jc w:val="both"/>
      </w:pPr>
      <w:r>
        <w:t xml:space="preserve">    Pushservice.HighQualityCandidatesNumberOfCandidates,</w:t>
      </w:r>
    </w:p>
    <w:p>
      <w:pPr>
        <w:jc w:val="both"/>
      </w:pPr>
      <w:r>
        <w:t xml:space="preserve">    Pushservice.HighQualityCandidatesMinNumOfCandidatesToFallback,</w:t>
      </w:r>
    </w:p>
    <w:p>
      <w:pPr>
        <w:jc w:val="both"/>
      </w:pPr>
      <w:r>
        <w:t xml:space="preserve">    Pushservice.ProductLaunchMaxNumberOfPushesInInterval,</w:t>
      </w:r>
    </w:p>
    <w:p>
      <w:pPr>
        <w:jc w:val="both"/>
      </w:pPr>
      <w:r>
        <w:t xml:space="preserve">    Pushservice.CreatorSubscriptionPushMaxNumberOfPushesInInterval,</w:t>
      </w:r>
    </w:p>
    <w:p>
      <w:pPr>
        <w:jc w:val="both"/>
      </w:pPr>
      <w:r>
        <w:t xml:space="preserve">    Pushservice.NewCreatorPushMaxNumberOfPushesInInterval,</w:t>
      </w:r>
    </w:p>
    <w:p>
      <w:pPr>
        <w:jc w:val="both"/>
      </w:pPr>
      <w:r>
        <w:t xml:space="preserve">    Pushservice.TweetReplytoLikeRatioReplyCountThreshold,</w:t>
      </w:r>
    </w:p>
    <w:p>
      <w:pPr>
        <w:jc w:val="both"/>
      </w:pPr>
      <w:r>
        <w:t xml:space="preserve">    Pushservice.MaxExploreVideoTweets,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doubleFeatureSwitchOverrides =</w:t>
      </w:r>
    </w:p>
    <w:p>
      <w:pPr>
        <w:jc w:val="both"/>
      </w:pPr>
      <w:r>
        <w:t xml:space="preserve">    FeatureSwitchOverrideUtil.getBoundedDoubleFSOverrides(</w:t>
      </w:r>
    </w:p>
    <w:p>
      <w:pPr>
        <w:jc w:val="both"/>
      </w:pPr>
      <w:r>
        <w:t xml:space="preserve">      Pushservice.PercentileThresholdCohort1,</w:t>
      </w:r>
    </w:p>
    <w:p>
      <w:pPr>
        <w:jc w:val="both"/>
      </w:pPr>
      <w:r>
        <w:t xml:space="preserve">      Pushservice.PercentileThresholdCohort2,</w:t>
      </w:r>
    </w:p>
    <w:p>
      <w:pPr>
        <w:jc w:val="both"/>
      </w:pPr>
      <w:r>
        <w:t xml:space="preserve">      Pushservice.PercentileThresholdCohort3,</w:t>
      </w:r>
    </w:p>
    <w:p>
      <w:pPr>
        <w:jc w:val="both"/>
      </w:pPr>
      <w:r>
        <w:t xml:space="preserve">      Pushservice.PercentileThresholdCohort4,</w:t>
      </w:r>
    </w:p>
    <w:p>
      <w:pPr>
        <w:jc w:val="both"/>
      </w:pPr>
      <w:r>
        <w:t xml:space="preserve">      Pushservice.PercentileThresholdCohort5,</w:t>
      </w:r>
    </w:p>
    <w:p>
      <w:pPr>
        <w:jc w:val="both"/>
      </w:pPr>
      <w:r>
        <w:t xml:space="preserve">      Pushservice.PercentileThresholdCohort6,</w:t>
      </w:r>
    </w:p>
    <w:p>
      <w:pPr>
        <w:jc w:val="both"/>
      </w:pPr>
      <w:r>
        <w:t xml:space="preserve">      Pushservice.PnsfwTweetTextThreshold,</w:t>
      </w:r>
    </w:p>
    <w:p>
      <w:pPr>
        <w:jc w:val="both"/>
      </w:pPr>
      <w:r>
        <w:t xml:space="preserve">      Pushservice.PnsfwTweetTextBucketingThreshold,</w:t>
      </w:r>
    </w:p>
    <w:p>
      <w:pPr>
        <w:jc w:val="both"/>
      </w:pPr>
      <w:r>
        <w:t xml:space="preserve">      Pushservice.PnsfwTweetMediaThreshold,</w:t>
      </w:r>
    </w:p>
    <w:p>
      <w:pPr>
        <w:jc w:val="both"/>
      </w:pPr>
      <w:r>
        <w:t xml:space="preserve">      Pushservice.PnsfwTweetImageThreshold,</w:t>
      </w:r>
    </w:p>
    <w:p>
      <w:pPr>
        <w:jc w:val="both"/>
      </w:pPr>
      <w:r>
        <w:t xml:space="preserve">      Pushservice.PnsfwQuoteTweetThreshold,</w:t>
      </w:r>
    </w:p>
    <w:p>
      <w:pPr>
        <w:jc w:val="both"/>
      </w:pPr>
      <w:r>
        <w:t xml:space="preserve">      Pushservice.PnsfwTweetMediaBucketingThreshold,</w:t>
      </w:r>
    </w:p>
    <w:p>
      <w:pPr>
        <w:jc w:val="both"/>
      </w:pPr>
      <w:r>
        <w:t xml:space="preserve">      Pushservice.AgathaCalibratedNSFWThreshold,</w:t>
      </w:r>
    </w:p>
    <w:p>
      <w:pPr>
        <w:jc w:val="both"/>
      </w:pPr>
      <w:r>
        <w:t xml:space="preserve">      Pushservice.AgathaCalibratedNSFWThresholdForMrTwistly,</w:t>
      </w:r>
    </w:p>
    <w:p>
      <w:pPr>
        <w:jc w:val="both"/>
      </w:pPr>
      <w:r>
        <w:t xml:space="preserve">      Pushservice.AgathaTextNSFWThreshold,</w:t>
      </w:r>
    </w:p>
    <w:p>
      <w:pPr>
        <w:jc w:val="both"/>
      </w:pPr>
      <w:r>
        <w:t xml:space="preserve">      Pushservice.AgathaTextNSFWThresholdForMrTwistly,</w:t>
      </w:r>
    </w:p>
    <w:p>
      <w:pPr>
        <w:jc w:val="both"/>
      </w:pPr>
      <w:r>
        <w:t xml:space="preserve">      Pushservice.AgathaCalibratedNSFWBucketThreshold,</w:t>
      </w:r>
    </w:p>
    <w:p>
      <w:pPr>
        <w:jc w:val="both"/>
      </w:pPr>
      <w:r>
        <w:t xml:space="preserve">      Pushservice.AgathaTextNSFWBucketThreshold,</w:t>
      </w:r>
    </w:p>
    <w:p>
      <w:pPr>
        <w:jc w:val="both"/>
      </w:pPr>
      <w:r>
        <w:t xml:space="preserve">      Pushservice.BucketOptoutThresholdParam,</w:t>
      </w:r>
    </w:p>
    <w:p>
      <w:pPr>
        <w:jc w:val="both"/>
      </w:pPr>
      <w:r>
        <w:t xml:space="preserve">      Pushservice.TweetMediaSensitiveCategoryThresholdParam,</w:t>
      </w:r>
    </w:p>
    <w:p>
      <w:pPr>
        <w:jc w:val="both"/>
      </w:pPr>
      <w:r>
        <w:t xml:space="preserve">      Pushservice.CandidateGenerationModelCosineThreshold,</w:t>
      </w:r>
    </w:p>
    <w:p>
      <w:pPr>
        <w:jc w:val="both"/>
      </w:pPr>
      <w:r>
        <w:t xml:space="preserve">      Pushservice.MrModelingBasedCandidatesTopicScoreThreshold,</w:t>
      </w:r>
    </w:p>
    <w:p>
      <w:pPr>
        <w:jc w:val="both"/>
      </w:pPr>
      <w:r>
        <w:t xml:space="preserve">      Pushservice.HashspaceCandidatesTopicScoreThreshold,</w:t>
      </w:r>
    </w:p>
    <w:p>
      <w:pPr>
        <w:jc w:val="both"/>
      </w:pPr>
      <w:r>
        <w:t xml:space="preserve">      Pushservice.FrsTweetCandidatesTopicScoreThreshold,</w:t>
      </w:r>
    </w:p>
    <w:p>
      <w:pPr>
        <w:jc w:val="both"/>
      </w:pPr>
      <w:r>
        <w:t xml:space="preserve">      Pushservice.TopicProofTweetCandidatesTopicScoreThreshold,</w:t>
      </w:r>
    </w:p>
    <w:p>
      <w:pPr>
        <w:jc w:val="both"/>
      </w:pPr>
      <w:r>
        <w:t xml:space="preserve">      Pushservice.SpacesTargetingSimClusterDotProductThreshold,</w:t>
      </w:r>
    </w:p>
    <w:p>
      <w:pPr>
        <w:jc w:val="both"/>
      </w:pPr>
      <w:r>
        <w:t xml:space="preserve">      Pushservice.SautOonWithMediaTweetLengthThresholdParam,</w:t>
      </w:r>
    </w:p>
    <w:p>
      <w:pPr>
        <w:jc w:val="both"/>
      </w:pPr>
      <w:r>
        <w:t xml:space="preserve">      Pushservice.NonSautOonWithMediaTweetLengthThresholdParam,</w:t>
      </w:r>
    </w:p>
    <w:p>
      <w:pPr>
        <w:jc w:val="both"/>
      </w:pPr>
      <w:r>
        <w:t xml:space="preserve">      Pushservice.SautOonWithoutMediaTweetLengthThresholdParam,</w:t>
      </w:r>
    </w:p>
    <w:p>
      <w:pPr>
        <w:jc w:val="both"/>
      </w:pPr>
      <w:r>
        <w:t xml:space="preserve">      Pushservice.NonSautOonWithoutMediaTweetLengthThresholdParam,</w:t>
      </w:r>
    </w:p>
    <w:p>
      <w:pPr>
        <w:jc w:val="both"/>
      </w:pPr>
      <w:r>
        <w:t xml:space="preserve">      Pushservice.ArgfOonWithMediaTweetWordLengthThresholdParam,</w:t>
      </w:r>
    </w:p>
    <w:p>
      <w:pPr>
        <w:jc w:val="both"/>
      </w:pPr>
      <w:r>
        <w:t xml:space="preserve">      Pushservice.EsfthOonWithMediaTweetWordLengthThresholdParam,</w:t>
      </w:r>
    </w:p>
    <w:p>
      <w:pPr>
        <w:jc w:val="both"/>
      </w:pPr>
      <w:r>
        <w:t xml:space="preserve">      Pushservice.BqmlQualityModelPredicateThresholdParam,</w:t>
      </w:r>
    </w:p>
    <w:p>
      <w:pPr>
        <w:jc w:val="both"/>
      </w:pPr>
      <w:r>
        <w:t xml:space="preserve">      Pushservice.LightRankingScribeCandidatesDownSamplingParam,</w:t>
      </w:r>
    </w:p>
    <w:p>
      <w:pPr>
        <w:jc w:val="both"/>
      </w:pPr>
      <w:r>
        <w:t xml:space="preserve">      Pushservice.QualityUprankingBoostForHeavyRankingParam,</w:t>
      </w:r>
    </w:p>
    <w:p>
      <w:pPr>
        <w:jc w:val="both"/>
      </w:pPr>
      <w:r>
        <w:t xml:space="preserve">      Pushservice.QualityUprankingSigmoidBiasForHeavyRankingParam,</w:t>
      </w:r>
    </w:p>
    <w:p>
      <w:pPr>
        <w:jc w:val="both"/>
      </w:pPr>
      <w:r>
        <w:t xml:space="preserve">      Pushservice.QualityUprankingSigmoidWeightForHeavyRankingParam,</w:t>
      </w:r>
    </w:p>
    <w:p>
      <w:pPr>
        <w:jc w:val="both"/>
      </w:pPr>
      <w:r>
        <w:t xml:space="preserve">      Pushservice.QualityUprankingLinearBarForHeavyRankingParam,</w:t>
      </w:r>
    </w:p>
    <w:p>
      <w:pPr>
        <w:jc w:val="both"/>
      </w:pPr>
      <w:r>
        <w:t xml:space="preserve">      Pushservice.QualityUprankingBoostForHighQualityProducersParam,</w:t>
      </w:r>
    </w:p>
    <w:p>
      <w:pPr>
        <w:jc w:val="both"/>
      </w:pPr>
      <w:r>
        <w:t xml:space="preserve">      Pushservice.QualityUprankingDownboostForLowQualityProducersParam,</w:t>
      </w:r>
    </w:p>
    <w:p>
      <w:pPr>
        <w:jc w:val="both"/>
      </w:pPr>
      <w:r>
        <w:t xml:space="preserve">      Pushservice.BqmlHealthModelPredicateFilterThresholdParam,</w:t>
      </w:r>
    </w:p>
    <w:p>
      <w:pPr>
        <w:jc w:val="both"/>
      </w:pPr>
      <w:r>
        <w:t xml:space="preserve">      Pushservice.BqmlHealthModelPredicateBucketThresholdParam,</w:t>
      </w:r>
    </w:p>
    <w:p>
      <w:pPr>
        <w:jc w:val="both"/>
      </w:pPr>
      <w:r>
        <w:t xml:space="preserve">      Pushservice.PNegMultimodalPredicateModelThresholdParam,</w:t>
      </w:r>
    </w:p>
    <w:p>
      <w:pPr>
        <w:jc w:val="both"/>
      </w:pPr>
      <w:r>
        <w:t xml:space="preserve">      Pushservice.PNegMultimodalPredicateBucketThresholdParam,</w:t>
      </w:r>
    </w:p>
    <w:p>
      <w:pPr>
        <w:jc w:val="both"/>
      </w:pPr>
      <w:r>
        <w:t xml:space="preserve">      Pushservice.SeeLessOftenF1TriggerF1PushCapWeight,</w:t>
      </w:r>
    </w:p>
    <w:p>
      <w:pPr>
        <w:jc w:val="both"/>
      </w:pPr>
      <w:r>
        <w:t xml:space="preserve">      Pushservice.SeeLessOftenF1TriggerNonF1PushCapWeight,</w:t>
      </w:r>
    </w:p>
    <w:p>
      <w:pPr>
        <w:jc w:val="both"/>
      </w:pPr>
      <w:r>
        <w:t xml:space="preserve">      Pushservice.SeeLessOftenNonF1TriggerF1PushCapWeight,</w:t>
      </w:r>
    </w:p>
    <w:p>
      <w:pPr>
        <w:jc w:val="both"/>
      </w:pPr>
      <w:r>
        <w:t xml:space="preserve">      Pushservice.SeeLessOftenNonF1TriggerNonF1PushCapWeight,</w:t>
      </w:r>
    </w:p>
    <w:p>
      <w:pPr>
        <w:jc w:val="both"/>
      </w:pPr>
      <w:r>
        <w:t xml:space="preserve">      Pushservice.SeeLessOftenTripHqTweetTriggerF1PushCapWeight,</w:t>
      </w:r>
    </w:p>
    <w:p>
      <w:pPr>
        <w:jc w:val="both"/>
      </w:pPr>
      <w:r>
        <w:t xml:space="preserve">      Pushservice.SeeLessOftenTripHqTweetTriggerNonF1PushCapWeight,</w:t>
      </w:r>
    </w:p>
    <w:p>
      <w:pPr>
        <w:jc w:val="both"/>
      </w:pPr>
      <w:r>
        <w:t xml:space="preserve">      Pushservice.SeeLessOftenTripHqTweetTriggerTripHqTweetPushCapWeight,</w:t>
      </w:r>
    </w:p>
    <w:p>
      <w:pPr>
        <w:jc w:val="both"/>
      </w:pPr>
      <w:r>
        <w:t xml:space="preserve">      Pushservice.SeeLessOftenNtabOnlyNotifUserPushCapWeight,</w:t>
      </w:r>
    </w:p>
    <w:p>
      <w:pPr>
        <w:jc w:val="both"/>
      </w:pPr>
      <w:r>
        <w:t xml:space="preserve">      Pushservice.PromptFeedbackF1TriggerF1PushCapWeight,</w:t>
      </w:r>
    </w:p>
    <w:p>
      <w:pPr>
        <w:jc w:val="both"/>
      </w:pPr>
      <w:r>
        <w:t xml:space="preserve">      Pushservice.PromptFeedbackF1TriggerNonF1PushCapWeight,</w:t>
      </w:r>
    </w:p>
    <w:p>
      <w:pPr>
        <w:jc w:val="both"/>
      </w:pPr>
      <w:r>
        <w:t xml:space="preserve">      Pushservice.PromptFeedbackNonF1TriggerF1PushCapWeight,</w:t>
      </w:r>
    </w:p>
    <w:p>
      <w:pPr>
        <w:jc w:val="both"/>
      </w:pPr>
      <w:r>
        <w:t xml:space="preserve">      Pushservice.PromptFeedbackNonF1TriggerNonF1PushCapWeight,</w:t>
      </w:r>
    </w:p>
    <w:p>
      <w:pPr>
        <w:jc w:val="both"/>
      </w:pPr>
      <w:r>
        <w:t xml:space="preserve">      Pushservice.InlineFeedbackF1TriggerF1PushCapWeight,</w:t>
      </w:r>
    </w:p>
    <w:p>
      <w:pPr>
        <w:jc w:val="both"/>
      </w:pPr>
      <w:r>
        <w:t xml:space="preserve">      Pushservice.InlineFeedbackF1TriggerNonF1PushCapWeight,</w:t>
      </w:r>
    </w:p>
    <w:p>
      <w:pPr>
        <w:jc w:val="both"/>
      </w:pPr>
      <w:r>
        <w:t xml:space="preserve">      Pushservice.InlineFeedbackNonF1TriggerF1PushCapWeight,</w:t>
      </w:r>
    </w:p>
    <w:p>
      <w:pPr>
        <w:jc w:val="both"/>
      </w:pPr>
      <w:r>
        <w:t xml:space="preserve">      Pushservice.InlineFeedbackNonF1TriggerNonF1PushCapWeight,</w:t>
      </w:r>
    </w:p>
    <w:p>
      <w:pPr>
        <w:jc w:val="both"/>
      </w:pPr>
      <w:r>
        <w:t xml:space="preserve">      Pushservice.TweetNtabDislikeCountThresholdParam,</w:t>
      </w:r>
    </w:p>
    <w:p>
      <w:pPr>
        <w:jc w:val="both"/>
      </w:pPr>
      <w:r>
        <w:t xml:space="preserve">      Pushservice.TweetNtabDislikeRateThresholdParam,</w:t>
      </w:r>
    </w:p>
    <w:p>
      <w:pPr>
        <w:jc w:val="both"/>
      </w:pPr>
      <w:r>
        <w:t xml:space="preserve">      Pushservice.TweetNtabDislikeCountThresholdForMrTwistlyParam,</w:t>
      </w:r>
    </w:p>
    <w:p>
      <w:pPr>
        <w:jc w:val="both"/>
      </w:pPr>
      <w:r>
        <w:t xml:space="preserve">      Pushservice.TweetNtabDislikeRateThresholdForMrTwistlyParam,</w:t>
      </w:r>
    </w:p>
    <w:p>
      <w:pPr>
        <w:jc w:val="both"/>
      </w:pPr>
      <w:r>
        <w:t xml:space="preserve">      Pushservice.TweetNtabDislikeCountBucketThresholdParam,</w:t>
      </w:r>
    </w:p>
    <w:p>
      <w:pPr>
        <w:jc w:val="both"/>
      </w:pPr>
      <w:r>
        <w:t xml:space="preserve">      Pushservice.MinAuthorSendsThresholdParam,</w:t>
      </w:r>
    </w:p>
    <w:p>
      <w:pPr>
        <w:jc w:val="both"/>
      </w:pPr>
      <w:r>
        <w:t xml:space="preserve">      Pushservice.MinTweetSendsThresholdParam,</w:t>
      </w:r>
    </w:p>
    <w:p>
      <w:pPr>
        <w:jc w:val="both"/>
      </w:pPr>
      <w:r>
        <w:t xml:space="preserve">      Pushservice.AuthorDislikeRateThresholdParam,</w:t>
      </w:r>
    </w:p>
    <w:p>
      <w:pPr>
        <w:jc w:val="both"/>
      </w:pPr>
      <w:r>
        <w:t xml:space="preserve">      Pushservice.AuthorReportRateThresholdParam,</w:t>
      </w:r>
    </w:p>
    <w:p>
      <w:pPr>
        <w:jc w:val="both"/>
      </w:pPr>
      <w:r>
        <w:t xml:space="preserve">      Pushservice.FavOverSendThresholdParam,</w:t>
      </w:r>
    </w:p>
    <w:p>
      <w:pPr>
        <w:jc w:val="both"/>
      </w:pPr>
      <w:r>
        <w:t xml:space="preserve">      Pushservice.SpreadControlRatioParam,</w:t>
      </w:r>
    </w:p>
    <w:p>
      <w:pPr>
        <w:jc w:val="both"/>
      </w:pPr>
      <w:r>
        <w:t xml:space="preserve">      Pushservice.TweetQTtoNtabClickRatioThresholdParam,</w:t>
      </w:r>
    </w:p>
    <w:p>
      <w:pPr>
        <w:jc w:val="both"/>
      </w:pPr>
      <w:r>
        <w:t xml:space="preserve">      Pushservice.TweetReplytoLikeRatioThresholdLowerBound,</w:t>
      </w:r>
    </w:p>
    <w:p>
      <w:pPr>
        <w:jc w:val="both"/>
      </w:pPr>
      <w:r>
        <w:t xml:space="preserve">      Pushservice.TweetReplytoLikeRatioThresholdUpperBound,</w:t>
      </w:r>
    </w:p>
    <w:p>
      <w:pPr>
        <w:jc w:val="both"/>
      </w:pPr>
      <w:r>
        <w:t xml:space="preserve">      Pushservice.AuthorSensitiveMediaFilteringThreshold,</w:t>
      </w:r>
    </w:p>
    <w:p>
      <w:pPr>
        <w:jc w:val="both"/>
      </w:pPr>
      <w:r>
        <w:t xml:space="preserve">      Pushservice.AuthorSensitiveMediaFilteringThresholdForMrTwistly,</w:t>
      </w:r>
    </w:p>
    <w:p>
      <w:pPr>
        <w:jc w:val="both"/>
      </w:pPr>
      <w:r>
        <w:t xml:space="preserve">      Pushservice.MrRequestScribingEpsGreedyExplorationRatio,</w:t>
      </w:r>
    </w:p>
    <w:p>
      <w:pPr>
        <w:jc w:val="both"/>
      </w:pPr>
      <w:r>
        <w:t xml:space="preserve">      Pushservice.SeeLessOftenTopicTriggerTopicPushCapWeight,</w:t>
      </w:r>
    </w:p>
    <w:p>
      <w:pPr>
        <w:jc w:val="both"/>
      </w:pPr>
      <w:r>
        <w:t xml:space="preserve">      Pushservice.SeeLessOftenTopicTriggerF1PushCapWeight,</w:t>
      </w:r>
    </w:p>
    <w:p>
      <w:pPr>
        <w:jc w:val="both"/>
      </w:pPr>
      <w:r>
        <w:t xml:space="preserve">      Pushservice.SeeLessOftenTopicTriggerOONPushCapWeight,</w:t>
      </w:r>
    </w:p>
    <w:p>
      <w:pPr>
        <w:jc w:val="both"/>
      </w:pPr>
      <w:r>
        <w:t xml:space="preserve">      Pushservice.SeeLessOftenF1TriggerTopicPushCapWeight,</w:t>
      </w:r>
    </w:p>
    <w:p>
      <w:pPr>
        <w:jc w:val="both"/>
      </w:pPr>
      <w:r>
        <w:t xml:space="preserve">      Pushservice.SeeLessOftenOONTriggerTopicPushCapWeight,</w:t>
      </w:r>
    </w:p>
    <w:p>
      <w:pPr>
        <w:jc w:val="both"/>
      </w:pPr>
      <w:r>
        <w:t xml:space="preserve">      Pushservice.SeeLessOftenDefaultPushCapWeight,</w:t>
      </w:r>
    </w:p>
    <w:p>
      <w:pPr>
        <w:jc w:val="both"/>
      </w:pPr>
      <w:r>
        <w:t xml:space="preserve">      Pushservice.OverrideMaxSlotFnWeight,</w:t>
      </w:r>
    </w:p>
    <w:p>
      <w:pPr>
        <w:jc w:val="both"/>
      </w:pPr>
      <w:r>
        <w:t xml:space="preserve">      Pushservice.QualityPredicateExplicitThresholdParam,</w:t>
      </w:r>
    </w:p>
    <w:p>
      <w:pPr>
        <w:jc w:val="both"/>
      </w:pPr>
      <w:r>
        <w:t xml:space="preserve">      Pushservice.AuthorSensitiveScoreWeightInReranking,</w:t>
      </w:r>
    </w:p>
    <w:p>
      <w:pPr>
        <w:jc w:val="both"/>
      </w:pPr>
      <w:r>
        <w:t xml:space="preserve">      Pushservice.BigFilteringThresholdParam,</w:t>
      </w:r>
    </w:p>
    <w:p>
      <w:pPr>
        <w:jc w:val="both"/>
      </w:pPr>
      <w:r>
        <w:t xml:space="preserve">      Pushservice.NsfwScoreThresholdForF1Copy,</w:t>
      </w:r>
    </w:p>
    <w:p>
      <w:pPr>
        <w:jc w:val="both"/>
      </w:pPr>
      <w:r>
        <w:t xml:space="preserve">      Pushservice.NsfwScoreThresholdForOONCopy,</w:t>
      </w:r>
    </w:p>
    <w:p>
      <w:pPr>
        <w:jc w:val="both"/>
      </w:pPr>
      <w:r>
        <w:t xml:space="preserve">      Pushservice.HighOONCThresholdForCopy,</w:t>
      </w:r>
    </w:p>
    <w:p>
      <w:pPr>
        <w:jc w:val="both"/>
      </w:pPr>
      <w:r>
        <w:t xml:space="preserve">      Pushservice.LowOONCThresholdForCopy,</w:t>
      </w:r>
    </w:p>
    <w:p>
      <w:pPr>
        <w:jc w:val="both"/>
      </w:pPr>
      <w:r>
        <w:t xml:space="preserve">      Pushservice.UserDeviceLanguageThresholdParam,</w:t>
      </w:r>
    </w:p>
    <w:p>
      <w:pPr>
        <w:jc w:val="both"/>
      </w:pPr>
      <w:r>
        <w:t xml:space="preserve">      Pushservice.UserInferredLanguageThresholdParam,</w:t>
      </w:r>
    </w:p>
    <w:p>
      <w:pPr>
        <w:jc w:val="both"/>
      </w:pPr>
      <w:r>
        <w:t xml:space="preserve">      Pushservice.SpammyTweetOonThreshold,</w:t>
      </w:r>
    </w:p>
    <w:p>
      <w:pPr>
        <w:jc w:val="both"/>
      </w:pPr>
      <w:r>
        <w:t xml:space="preserve">      Pushservice.SpammyTweetInThreshold,</w:t>
      </w:r>
    </w:p>
    <w:p>
      <w:pPr>
        <w:jc w:val="both"/>
      </w:pPr>
      <w:r>
        <w:t xml:space="preserve">      Pushservice.SpammyTweetBucketingThreshold,</w:t>
      </w:r>
    </w:p>
    <w:p>
      <w:pPr>
        <w:jc w:val="both"/>
      </w:pPr>
      <w:r>
        <w:t xml:space="preserve">      Pushservice.NumFollowerThresholdForHealthAndQualityFilters,</w:t>
      </w:r>
    </w:p>
    <w:p>
      <w:pPr>
        <w:jc w:val="both"/>
      </w:pPr>
      <w:r>
        <w:t xml:space="preserve">      Pushservice.NumFollowerThresholdForHealthAndQualityFiltersPreranking,</w:t>
      </w:r>
    </w:p>
    <w:p>
      <w:pPr>
        <w:jc w:val="both"/>
      </w:pPr>
      <w:r>
        <w:t xml:space="preserve">      Pushservice.SoftRankFactorForSubscriptionCreators,</w:t>
      </w:r>
    </w:p>
    <w:p>
      <w:pPr>
        <w:jc w:val="both"/>
      </w:pPr>
      <w:r>
        <w:t xml:space="preserve">      Pushservice.MagicFanoutSimClusterDotProductHeavyUserThreshold,</w:t>
      </w:r>
    </w:p>
    <w:p>
      <w:pPr>
        <w:jc w:val="both"/>
      </w:pPr>
      <w:r>
        <w:t xml:space="preserve">      Pushservice.MagicFanoutSimClusterDotProductNonHeavyUserThreshold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doubleSeqFeatureSwitchOverrides =</w:t>
      </w:r>
    </w:p>
    <w:p>
      <w:pPr>
        <w:jc w:val="both"/>
      </w:pPr>
      <w:r>
        <w:t xml:space="preserve">    FeatureSwitchOverrideUtil.getDoubleSeqFSOverrides(</w:t>
      </w:r>
    </w:p>
    <w:p>
      <w:pPr>
        <w:jc w:val="both"/>
      </w:pPr>
      <w:r>
        <w:t xml:space="preserve">      Pushservice.MfGridSearchThresholdsCohort1,</w:t>
      </w:r>
    </w:p>
    <w:p>
      <w:pPr>
        <w:jc w:val="both"/>
      </w:pPr>
      <w:r>
        <w:t xml:space="preserve">      Pushservice.MfGridSearchThresholdsCohort2,</w:t>
      </w:r>
    </w:p>
    <w:p>
      <w:pPr>
        <w:jc w:val="both"/>
      </w:pPr>
      <w:r>
        <w:t xml:space="preserve">      Pushservice.MfGridSearchThresholdsCohort3,</w:t>
      </w:r>
    </w:p>
    <w:p>
      <w:pPr>
        <w:jc w:val="both"/>
      </w:pPr>
      <w:r>
        <w:t xml:space="preserve">      Pushservice.MfGridSearchThresholdsCohort4,</w:t>
      </w:r>
    </w:p>
    <w:p>
      <w:pPr>
        <w:jc w:val="both"/>
      </w:pPr>
      <w:r>
        <w:t xml:space="preserve">      Pushservice.MfGridSearchThresholdsCohort5,</w:t>
      </w:r>
    </w:p>
    <w:p>
      <w:pPr>
        <w:jc w:val="both"/>
      </w:pPr>
      <w:r>
        <w:t xml:space="preserve">      Pushservice.MfGridSearchThresholdsCohort6,</w:t>
      </w:r>
    </w:p>
    <w:p>
      <w:pPr>
        <w:jc w:val="both"/>
      </w:pPr>
      <w:r>
        <w:t xml:space="preserve">      Pushservice.MrPercentileGridSearchThresholdsCohort1,</w:t>
      </w:r>
    </w:p>
    <w:p>
      <w:pPr>
        <w:jc w:val="both"/>
      </w:pPr>
      <w:r>
        <w:t xml:space="preserve">      Pushservice.MrPercentileGridSearchThresholdsCohort2,</w:t>
      </w:r>
    </w:p>
    <w:p>
      <w:pPr>
        <w:jc w:val="both"/>
      </w:pPr>
      <w:r>
        <w:t xml:space="preserve">      Pushservice.MrPercentileGridSearchThresholdsCohort3,</w:t>
      </w:r>
    </w:p>
    <w:p>
      <w:pPr>
        <w:jc w:val="both"/>
      </w:pPr>
      <w:r>
        <w:t xml:space="preserve">      Pushservice.MrPercentileGridSearchThresholdsCohort4,</w:t>
      </w:r>
    </w:p>
    <w:p>
      <w:pPr>
        <w:jc w:val="both"/>
      </w:pPr>
      <w:r>
        <w:t xml:space="preserve">      Pushservice.MrPercentileGridSearchThresholdsCohort5,</w:t>
      </w:r>
    </w:p>
    <w:p>
      <w:pPr>
        <w:jc w:val="both"/>
      </w:pPr>
      <w:r>
        <w:t xml:space="preserve">      Pushservice.MrPercentileGridSearchThresholdsCohort6,</w:t>
      </w:r>
    </w:p>
    <w:p>
      <w:pPr>
        <w:jc w:val="both"/>
      </w:pPr>
      <w:r>
        <w:t xml:space="preserve">      Pushservice.GlobalOptoutThresholdParam,</w:t>
      </w:r>
    </w:p>
    <w:p>
      <w:pPr>
        <w:jc w:val="both"/>
      </w:pPr>
      <w:r>
        <w:t xml:space="preserve">      Pushservice.BucketOptoutSlotThresholdParam,</w:t>
      </w:r>
    </w:p>
    <w:p>
      <w:pPr>
        <w:jc w:val="both"/>
      </w:pPr>
      <w:r>
        <w:t xml:space="preserve">      Pushservice.BqmlQualityModelBucketThresholdListParam,</w:t>
      </w:r>
    </w:p>
    <w:p>
      <w:pPr>
        <w:jc w:val="both"/>
      </w:pPr>
      <w:r>
        <w:t xml:space="preserve">      Pushservice.SeeLessOftenListOfDayKnobs,</w:t>
      </w:r>
    </w:p>
    <w:p>
      <w:pPr>
        <w:jc w:val="both"/>
      </w:pPr>
      <w:r>
        <w:t xml:space="preserve">      Pushservice.SeeLessOftenListOfPushCapWeightKnobs,</w:t>
      </w:r>
    </w:p>
    <w:p>
      <w:pPr>
        <w:jc w:val="both"/>
      </w:pPr>
      <w:r>
        <w:t xml:space="preserve">      Pushservice.SeeLessOftenListOfPowerKnobs,</w:t>
      </w:r>
    </w:p>
    <w:p>
      <w:pPr>
        <w:jc w:val="both"/>
      </w:pPr>
      <w:r>
        <w:t xml:space="preserve">      Pushservice.PromptFeedbackListOfDayKnobs,</w:t>
      </w:r>
    </w:p>
    <w:p>
      <w:pPr>
        <w:jc w:val="both"/>
      </w:pPr>
      <w:r>
        <w:t xml:space="preserve">      Pushservice.PromptFeedbackListOfPushCapWeightKnobs,</w:t>
      </w:r>
    </w:p>
    <w:p>
      <w:pPr>
        <w:jc w:val="both"/>
      </w:pPr>
      <w:r>
        <w:t xml:space="preserve">      Pushservice.PromptFeedbackListOfPowerKnobs,</w:t>
      </w:r>
    </w:p>
    <w:p>
      <w:pPr>
        <w:jc w:val="both"/>
      </w:pPr>
      <w:r>
        <w:t xml:space="preserve">      Pushservice.InlineFeedbackListOfDayKnobs,</w:t>
      </w:r>
    </w:p>
    <w:p>
      <w:pPr>
        <w:jc w:val="both"/>
      </w:pPr>
      <w:r>
        <w:t xml:space="preserve">      Pushservice.InlineFeedbackListOfPushCapWeightKnobs,</w:t>
      </w:r>
    </w:p>
    <w:p>
      <w:pPr>
        <w:jc w:val="both"/>
      </w:pPr>
      <w:r>
        <w:t xml:space="preserve">      Pushservice.InlineFeedbackListOfPowerKnobs,</w:t>
      </w:r>
    </w:p>
    <w:p>
      <w:pPr>
        <w:jc w:val="both"/>
      </w:pPr>
      <w:r>
        <w:t xml:space="preserve">      Pushservice.OverrideMaxSlotFnPushCapKnobs,</w:t>
      </w:r>
    </w:p>
    <w:p>
      <w:pPr>
        <w:jc w:val="both"/>
      </w:pPr>
      <w:r>
        <w:t xml:space="preserve">      Pushservice.OverrideMaxSlotFnPowerKnobs,</w:t>
      </w:r>
    </w:p>
    <w:p>
      <w:pPr>
        <w:jc w:val="both"/>
      </w:pPr>
      <w:r>
        <w:t xml:space="preserve">      Pushservice.OverrideMaxSlotFnPushCapKnobs,</w:t>
      </w:r>
    </w:p>
    <w:p>
      <w:pPr>
        <w:jc w:val="both"/>
      </w:pPr>
      <w:r>
        <w:t xml:space="preserve">      Pushservice.MagicRecsRelevanceScoreRange,</w:t>
      </w:r>
    </w:p>
    <w:p>
      <w:pPr>
        <w:jc w:val="both"/>
      </w:pPr>
      <w:r>
        <w:t xml:space="preserve">      Pushservice.MagicFanoutRelevanceScoreRange,</w:t>
      </w:r>
    </w:p>
    <w:p>
      <w:pPr>
        <w:jc w:val="both"/>
      </w:pPr>
      <w:r>
        <w:t xml:space="preserve">      Pushservice.MultilingualPnsfwTweetTextBucketingThreshold,</w:t>
      </w:r>
    </w:p>
    <w:p>
      <w:pPr>
        <w:jc w:val="both"/>
      </w:pPr>
      <w:r>
        <w:t xml:space="preserve">      Pushservice.MultilingualPnsfwTweetTextFilteringThreshold,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booleanFeatureSwitchOverrides = FeatureSwitchOverrideUtil.getBooleanFSOverrides(</w:t>
      </w:r>
    </w:p>
    <w:p>
      <w:pPr>
        <w:jc w:val="both"/>
      </w:pPr>
      <w:r>
        <w:t xml:space="preserve">    Pushservice.EnablePushRecommendationsParam,</w:t>
      </w:r>
    </w:p>
    <w:p>
      <w:pPr>
        <w:jc w:val="both"/>
      </w:pPr>
      <w:r>
        <w:t xml:space="preserve">    Pushservice.DisableHeavyRankingModelFSParam,</w:t>
      </w:r>
    </w:p>
    <w:p>
      <w:pPr>
        <w:jc w:val="both"/>
      </w:pPr>
      <w:r>
        <w:t xml:space="preserve">    Pushservice.EnablePushMixerReplacingAllSources,</w:t>
      </w:r>
    </w:p>
    <w:p>
      <w:pPr>
        <w:jc w:val="both"/>
      </w:pPr>
      <w:r>
        <w:t xml:space="preserve">    Pushservice.EnablePushMixerReplacingAllSourcesWithControl,</w:t>
      </w:r>
    </w:p>
    <w:p>
      <w:pPr>
        <w:jc w:val="both"/>
      </w:pPr>
      <w:r>
        <w:t xml:space="preserve">    Pushservice.EnablePushMixerReplacingAllSourcesWithExtra,</w:t>
      </w:r>
    </w:p>
    <w:p>
      <w:pPr>
        <w:jc w:val="both"/>
      </w:pPr>
      <w:r>
        <w:t xml:space="preserve">    Pushservice.EnablePushMixerSource,</w:t>
      </w:r>
    </w:p>
    <w:p>
      <w:pPr>
        <w:jc w:val="both"/>
      </w:pPr>
      <w:r>
        <w:t xml:space="preserve">    Common.EnableScheduledSpaceSpeakers,</w:t>
      </w:r>
    </w:p>
    <w:p>
      <w:pPr>
        <w:jc w:val="both"/>
      </w:pPr>
      <w:r>
        <w:t xml:space="preserve">    Common.EnableScheduledSpaceSubscribers,</w:t>
      </w:r>
    </w:p>
    <w:p>
      <w:pPr>
        <w:jc w:val="both"/>
      </w:pPr>
      <w:r>
        <w:t xml:space="preserve">    Pushservice.MagicFanoutNewsUserGeneratedEventsEnable,</w:t>
      </w:r>
    </w:p>
    <w:p>
      <w:pPr>
        <w:jc w:val="both"/>
      </w:pPr>
      <w:r>
        <w:t xml:space="preserve">    Pushservice.MagicFanoutSkipAccountCountryPredicate,</w:t>
      </w:r>
    </w:p>
    <w:p>
      <w:pPr>
        <w:jc w:val="both"/>
      </w:pPr>
      <w:r>
        <w:t xml:space="preserve">    Pushservice.MagicFanoutNewsEnableDescriptionCopy,</w:t>
      </w:r>
    </w:p>
    <w:p>
      <w:pPr>
        <w:jc w:val="both"/>
      </w:pPr>
      <w:r>
        <w:t xml:space="preserve">    Pushservice.EnableF1TriggerSeeLessOftenFatigue,</w:t>
      </w:r>
    </w:p>
    <w:p>
      <w:pPr>
        <w:jc w:val="both"/>
      </w:pPr>
      <w:r>
        <w:t xml:space="preserve">    Pushservice.EnableNonF1TriggerSeeLessOftenFatigue,</w:t>
      </w:r>
    </w:p>
    <w:p>
      <w:pPr>
        <w:jc w:val="both"/>
      </w:pPr>
      <w:r>
        <w:t xml:space="preserve">    Pushservice.AdjustTripHqTweetTriggeredNtabCaretClickFatigue,</w:t>
      </w:r>
    </w:p>
    <w:p>
      <w:pPr>
        <w:jc w:val="both"/>
      </w:pPr>
      <w:r>
        <w:t xml:space="preserve">    Pushservice.EnableCuratedTrendTweets,</w:t>
      </w:r>
    </w:p>
    <w:p>
      <w:pPr>
        <w:jc w:val="both"/>
      </w:pPr>
      <w:r>
        <w:t xml:space="preserve">    Pushservice.EnableNonCuratedTrendTweets,</w:t>
      </w:r>
    </w:p>
    <w:p>
      <w:pPr>
        <w:jc w:val="both"/>
      </w:pPr>
      <w:r>
        <w:t xml:space="preserve">    Pushservice.DisableMlInFilteringFeatureSwitchParam,</w:t>
      </w:r>
    </w:p>
    <w:p>
      <w:pPr>
        <w:jc w:val="both"/>
      </w:pPr>
      <w:r>
        <w:t xml:space="preserve">    Pushservice.EnableTopicCopyForMF,</w:t>
      </w:r>
    </w:p>
    <w:p>
      <w:pPr>
        <w:jc w:val="both"/>
      </w:pPr>
      <w:r>
        <w:t xml:space="preserve">    Pushservice.EnableTopicCopyForImplicitTopics,</w:t>
      </w:r>
    </w:p>
    <w:p>
      <w:pPr>
        <w:jc w:val="both"/>
      </w:pPr>
      <w:r>
        <w:t xml:space="preserve">    Pushservice.EnableRestrictStep,</w:t>
      </w:r>
    </w:p>
    <w:p>
      <w:pPr>
        <w:jc w:val="both"/>
      </w:pPr>
      <w:r>
        <w:t xml:space="preserve">    Pushservice.EnableHighPriorityPush,</w:t>
      </w:r>
    </w:p>
    <w:p>
      <w:pPr>
        <w:jc w:val="both"/>
      </w:pPr>
      <w:r>
        <w:t xml:space="preserve">    Pushservice.BoostCandidatesFromSubscriptionCreators,</w:t>
      </w:r>
    </w:p>
    <w:p>
      <w:pPr>
        <w:jc w:val="both"/>
      </w:pPr>
      <w:r>
        <w:t xml:space="preserve">    Pushservice.SoftRankCandidatesFromSubscriptionCreators,</w:t>
      </w:r>
    </w:p>
    <w:p>
      <w:pPr>
        <w:jc w:val="both"/>
      </w:pPr>
      <w:r>
        <w:t xml:space="preserve">    Pushservice.EnableNewMROONCopyForPush,</w:t>
      </w:r>
    </w:p>
    <w:p>
      <w:pPr>
        <w:jc w:val="both"/>
      </w:pPr>
      <w:r>
        <w:t xml:space="preserve">    Pushservice.EnableQueryAuthorMediaRepresentationStore,</w:t>
      </w:r>
    </w:p>
    <w:p>
      <w:pPr>
        <w:jc w:val="both"/>
      </w:pPr>
      <w:r>
        <w:t xml:space="preserve">    Pushservice.EnableProfanityFilterParam,</w:t>
      </w:r>
    </w:p>
    <w:p>
      <w:pPr>
        <w:jc w:val="both"/>
      </w:pPr>
      <w:r>
        <w:t xml:space="preserve">    Pushservice.EnableAbuseStrikeTop2PercentFilterSimCluster,</w:t>
      </w:r>
    </w:p>
    <w:p>
      <w:pPr>
        <w:jc w:val="both"/>
      </w:pPr>
      <w:r>
        <w:t xml:space="preserve">    Pushservice.EnableAbuseStrikeTop1PercentFilterSimCluster,</w:t>
      </w:r>
    </w:p>
    <w:p>
      <w:pPr>
        <w:jc w:val="both"/>
      </w:pPr>
      <w:r>
        <w:t xml:space="preserve">    Pushservice.EnableAbuseStrikeTop05PercentFilterSimCluster,</w:t>
      </w:r>
    </w:p>
    <w:p>
      <w:pPr>
        <w:jc w:val="both"/>
      </w:pPr>
      <w:r>
        <w:t xml:space="preserve">    Pushservice.EnableAgathaUserHealthModelPredicate,</w:t>
      </w:r>
    </w:p>
    <w:p>
      <w:pPr>
        <w:jc w:val="both"/>
      </w:pPr>
      <w:r>
        <w:t xml:space="preserve">    Pushservice.PnsfwTweetMediaFilterOonOnly,</w:t>
      </w:r>
    </w:p>
    <w:p>
      <w:pPr>
        <w:jc w:val="both"/>
      </w:pPr>
      <w:r>
        <w:t xml:space="preserve">    Pushservice.EnableHealthSignalStorePnsfwTweetTextPredicate,</w:t>
      </w:r>
    </w:p>
    <w:p>
      <w:pPr>
        <w:jc w:val="both"/>
      </w:pPr>
      <w:r>
        <w:t xml:space="preserve">    Pushservice.EnableHealthSignalStoreMultilingualPnsfwTweetTextPredicate,</w:t>
      </w:r>
    </w:p>
    <w:p>
      <w:pPr>
        <w:jc w:val="both"/>
      </w:pPr>
      <w:r>
        <w:t xml:space="preserve">    Pushservice.DisableHealthFiltersForCrMixerCandidates,</w:t>
      </w:r>
    </w:p>
    <w:p>
      <w:pPr>
        <w:jc w:val="both"/>
      </w:pPr>
      <w:r>
        <w:t xml:space="preserve">    Pushservice.EnableOverrideNotificationsForAndroid,</w:t>
      </w:r>
    </w:p>
    <w:p>
      <w:pPr>
        <w:jc w:val="both"/>
      </w:pPr>
      <w:r>
        <w:t xml:space="preserve">    Pushservice.EnableOverrideNotificationsForIos,</w:t>
      </w:r>
    </w:p>
    <w:p>
      <w:pPr>
        <w:jc w:val="both"/>
      </w:pPr>
      <w:r>
        <w:t xml:space="preserve">    Pushservice.EnableMrRequestScribingForTargetFiltering,</w:t>
      </w:r>
    </w:p>
    <w:p>
      <w:pPr>
        <w:jc w:val="both"/>
      </w:pPr>
      <w:r>
        <w:t xml:space="preserve">    Pushservice.EnableMrRequestScribingForCandidateFiltering,</w:t>
      </w:r>
    </w:p>
    <w:p>
      <w:pPr>
        <w:jc w:val="both"/>
      </w:pPr>
      <w:r>
        <w:t xml:space="preserve">    Pushservice.EnableMrRequestScribingWithFeatureHydrating,</w:t>
      </w:r>
    </w:p>
    <w:p>
      <w:pPr>
        <w:jc w:val="both"/>
      </w:pPr>
      <w:r>
        <w:t xml:space="preserve">    Pushservice.EnableFlattenMrRequestScribing,</w:t>
      </w:r>
    </w:p>
    <w:p>
      <w:pPr>
        <w:jc w:val="both"/>
      </w:pPr>
      <w:r>
        <w:t xml:space="preserve">    Pushservice.EnableMrRequestScribingForEpsGreedyExploration,</w:t>
      </w:r>
    </w:p>
    <w:p>
      <w:pPr>
        <w:jc w:val="both"/>
      </w:pPr>
      <w:r>
        <w:t xml:space="preserve">    Pushservice.EnableMrRequestScribingDismissScore,</w:t>
      </w:r>
    </w:p>
    <w:p>
      <w:pPr>
        <w:jc w:val="both"/>
      </w:pPr>
      <w:r>
        <w:t xml:space="preserve">    Pushservice.EnableMrRequestScribingBigFilteringSupervisedScores,</w:t>
      </w:r>
    </w:p>
    <w:p>
      <w:pPr>
        <w:jc w:val="both"/>
      </w:pPr>
      <w:r>
        <w:t xml:space="preserve">    Pushservice.EnableMrRequestScribingBigFilteringRLScores,</w:t>
      </w:r>
    </w:p>
    <w:p>
      <w:pPr>
        <w:jc w:val="both"/>
      </w:pPr>
      <w:r>
        <w:t xml:space="preserve">    Pushservice.EnableEventPrimaryMediaAndroid,</w:t>
      </w:r>
    </w:p>
    <w:p>
      <w:pPr>
        <w:jc w:val="both"/>
      </w:pPr>
      <w:r>
        <w:t xml:space="preserve">    Pushservice.EnableEventSquareMediaIosMagicFanoutNewsEvent,</w:t>
      </w:r>
    </w:p>
    <w:p>
      <w:pPr>
        <w:jc w:val="both"/>
      </w:pPr>
      <w:r>
        <w:t xml:space="preserve">    Pushservice.EnableEventSquareMediaAndroid,</w:t>
      </w:r>
    </w:p>
    <w:p>
      <w:pPr>
        <w:jc w:val="both"/>
      </w:pPr>
      <w:r>
        <w:t xml:space="preserve">    Pushservice.EnableMagicFanoutNewsForYouNtabCopy,</w:t>
      </w:r>
    </w:p>
    <w:p>
      <w:pPr>
        <w:jc w:val="both"/>
      </w:pPr>
      <w:r>
        <w:t xml:space="preserve">    Pushservice.EnableMfGeoTargeting,</w:t>
      </w:r>
    </w:p>
    <w:p>
      <w:pPr>
        <w:jc w:val="both"/>
      </w:pPr>
      <w:r>
        <w:t xml:space="preserve">    Pushservice.EnableRuxLandingPage,</w:t>
      </w:r>
    </w:p>
    <w:p>
      <w:pPr>
        <w:jc w:val="both"/>
      </w:pPr>
      <w:r>
        <w:t xml:space="preserve">    Pushservice.EnableNTabRuxLandingPage,</w:t>
      </w:r>
    </w:p>
    <w:p>
      <w:pPr>
        <w:jc w:val="both"/>
      </w:pPr>
      <w:r>
        <w:t xml:space="preserve">    Pushservice.EnableGraduallyRampUpNotification,</w:t>
      </w:r>
    </w:p>
    <w:p>
      <w:pPr>
        <w:jc w:val="both"/>
      </w:pPr>
      <w:r>
        <w:t xml:space="preserve">    Pushservice.EnableOnboardingPushes,</w:t>
      </w:r>
    </w:p>
    <w:p>
      <w:pPr>
        <w:jc w:val="both"/>
      </w:pPr>
      <w:r>
        <w:t xml:space="preserve">    Pushservice.EnableAddressBookPush,</w:t>
      </w:r>
    </w:p>
    <w:p>
      <w:pPr>
        <w:jc w:val="both"/>
      </w:pPr>
      <w:r>
        <w:t xml:space="preserve">    Pushservice.EnableCompleteOnboardingPush,</w:t>
      </w:r>
    </w:p>
    <w:p>
      <w:pPr>
        <w:jc w:val="both"/>
      </w:pPr>
      <w:r>
        <w:t xml:space="preserve">    Pushservice.EnableOverrideNotificationsSmartPushConfigForAndroid,</w:t>
      </w:r>
    </w:p>
    <w:p>
      <w:pPr>
        <w:jc w:val="both"/>
      </w:pPr>
      <w:r>
        <w:t xml:space="preserve">    Pushservice.DisableOnboardingPushFatigue,</w:t>
      </w:r>
    </w:p>
    <w:p>
      <w:pPr>
        <w:jc w:val="both"/>
      </w:pPr>
      <w:r>
        <w:t xml:space="preserve">    Pushservice.EnableTopTweetsByGeoCandidates,</w:t>
      </w:r>
    </w:p>
    <w:p>
      <w:pPr>
        <w:jc w:val="both"/>
      </w:pPr>
      <w:r>
        <w:t xml:space="preserve">    Pushservice.BackfillRankTopTweetsByGeoCandidates,</w:t>
      </w:r>
    </w:p>
    <w:p>
      <w:pPr>
        <w:jc w:val="both"/>
      </w:pPr>
      <w:r>
        <w:t xml:space="preserve">    Pushservice.PopGeoTweetEnableAggressiveThresholds,</w:t>
      </w:r>
    </w:p>
    <w:p>
      <w:pPr>
        <w:jc w:val="both"/>
      </w:pPr>
      <w:r>
        <w:t xml:space="preserve">    Pushservice.EnableMrMinDurationSinceMrPushFatigue,</w:t>
      </w:r>
    </w:p>
    <w:p>
      <w:pPr>
        <w:jc w:val="both"/>
      </w:pPr>
      <w:r>
        <w:t xml:space="preserve">    Pushservice.EnableF1FromProtectedTweetAuthors,</w:t>
      </w:r>
    </w:p>
    <w:p>
      <w:pPr>
        <w:jc w:val="both"/>
      </w:pPr>
      <w:r>
        <w:t xml:space="preserve">    Pushservice.MagicFanoutEnableCustomTargetingNewsEvent,</w:t>
      </w:r>
    </w:p>
    <w:p>
      <w:pPr>
        <w:jc w:val="both"/>
      </w:pPr>
      <w:r>
        <w:t xml:space="preserve">    Pushservice.EnableSafeUserTweetTweetypieStore,</w:t>
      </w:r>
    </w:p>
    <w:p>
      <w:pPr>
        <w:jc w:val="both"/>
      </w:pPr>
      <w:r>
        <w:t xml:space="preserve">    Pushservice.EnableMrMinDurationSinceMrPushFatigue,</w:t>
      </w:r>
    </w:p>
    <w:p>
      <w:pPr>
        <w:jc w:val="both"/>
      </w:pPr>
      <w:r>
        <w:t xml:space="preserve">    Pushservice.EnableHydratingOnlineMRHistoryFeatures,</w:t>
      </w:r>
    </w:p>
    <w:p>
      <w:pPr>
        <w:jc w:val="both"/>
      </w:pPr>
      <w:r>
        <w:t xml:space="preserve">    Common.SpaceRecsEnableHostNotifs,</w:t>
      </w:r>
    </w:p>
    <w:p>
      <w:pPr>
        <w:jc w:val="both"/>
      </w:pPr>
      <w:r>
        <w:t xml:space="preserve">    Common.SpaceRecsEnableSpeakerNotifs,</w:t>
      </w:r>
    </w:p>
    <w:p>
      <w:pPr>
        <w:jc w:val="both"/>
      </w:pPr>
      <w:r>
        <w:t xml:space="preserve">    Common.SpaceRecsEnableListenerNotifs,</w:t>
      </w:r>
    </w:p>
    <w:p>
      <w:pPr>
        <w:jc w:val="both"/>
      </w:pPr>
      <w:r>
        <w:t xml:space="preserve">    Common.EnableMagicFanoutProductLaunch,</w:t>
      </w:r>
    </w:p>
    <w:p>
      <w:pPr>
        <w:jc w:val="both"/>
      </w:pPr>
      <w:r>
        <w:t xml:space="preserve">    Pushservice.EnableTopTweetsByGeoCandidatesForDormantUsers,</w:t>
      </w:r>
    </w:p>
    <w:p>
      <w:pPr>
        <w:jc w:val="both"/>
      </w:pPr>
      <w:r>
        <w:t xml:space="preserve">    Pushservice.EnableOverrideNotificationsScoreBasedOverride,</w:t>
      </w:r>
    </w:p>
    <w:p>
      <w:pPr>
        <w:jc w:val="both"/>
      </w:pPr>
      <w:r>
        <w:t xml:space="preserve">    Pushservice.EnableOverrideNotificationsMultipleTargetIds,</w:t>
      </w:r>
    </w:p>
    <w:p>
      <w:pPr>
        <w:jc w:val="both"/>
      </w:pPr>
      <w:r>
        <w:t xml:space="preserve">    Pushservice.EnableMinDurationModifier,</w:t>
      </w:r>
    </w:p>
    <w:p>
      <w:pPr>
        <w:jc w:val="both"/>
      </w:pPr>
      <w:r>
        <w:t xml:space="preserve">    Pushservice.EnableMinDurationModifierV2,</w:t>
      </w:r>
    </w:p>
    <w:p>
      <w:pPr>
        <w:jc w:val="both"/>
      </w:pPr>
      <w:r>
        <w:t xml:space="preserve">    Pushservice.EnableMinDurationModifierByUserHistory,</w:t>
      </w:r>
    </w:p>
    <w:p>
      <w:pPr>
        <w:jc w:val="both"/>
      </w:pPr>
      <w:r>
        <w:t xml:space="preserve">    Pushservice.EnableQueryUserOpenedHistory,</w:t>
      </w:r>
    </w:p>
    <w:p>
      <w:pPr>
        <w:jc w:val="both"/>
      </w:pPr>
      <w:r>
        <w:t xml:space="preserve">    Pushservice.EnableRandomHourForQuickSend,</w:t>
      </w:r>
    </w:p>
    <w:p>
      <w:pPr>
        <w:jc w:val="both"/>
      </w:pPr>
      <w:r>
        <w:t xml:space="preserve">    Pushservice.EnableFrsCandidates,</w:t>
      </w:r>
    </w:p>
    <w:p>
      <w:pPr>
        <w:jc w:val="both"/>
      </w:pPr>
      <w:r>
        <w:t xml:space="preserve">    Pushservice.EnableFrsTweetCandidatesTopicSetting,</w:t>
      </w:r>
    </w:p>
    <w:p>
      <w:pPr>
        <w:jc w:val="both"/>
      </w:pPr>
      <w:r>
        <w:t xml:space="preserve">    Pushservice.EnableFrsTweetCandidatesTopicAnnotation,</w:t>
      </w:r>
    </w:p>
    <w:p>
      <w:pPr>
        <w:jc w:val="both"/>
      </w:pPr>
      <w:r>
        <w:t xml:space="preserve">    Pushservice.EnableFrsTweetCandidatesTopicCopy,</w:t>
      </w:r>
    </w:p>
    <w:p>
      <w:pPr>
        <w:jc w:val="both"/>
      </w:pPr>
      <w:r>
        <w:t xml:space="preserve">    Pushservice.EnableCandidateGenerationModelParam,</w:t>
      </w:r>
    </w:p>
    <w:p>
      <w:pPr>
        <w:jc w:val="both"/>
      </w:pPr>
      <w:r>
        <w:t xml:space="preserve">    Pushservice.EnableOverrideForSportsCandidates,</w:t>
      </w:r>
    </w:p>
    <w:p>
      <w:pPr>
        <w:jc w:val="both"/>
      </w:pPr>
      <w:r>
        <w:t xml:space="preserve">    Pushservice.EnableEventIdBasedOverrideForSportsCandidates,</w:t>
      </w:r>
    </w:p>
    <w:p>
      <w:pPr>
        <w:jc w:val="both"/>
      </w:pPr>
      <w:r>
        <w:t xml:space="preserve">    Pushservice.EnableMrModelingBasedCandidates,</w:t>
      </w:r>
    </w:p>
    <w:p>
      <w:pPr>
        <w:jc w:val="both"/>
      </w:pPr>
      <w:r>
        <w:t xml:space="preserve">    Pushservice.EnableMrModelingBasedCandidatesTopicSetting,</w:t>
      </w:r>
    </w:p>
    <w:p>
      <w:pPr>
        <w:jc w:val="both"/>
      </w:pPr>
      <w:r>
        <w:t xml:space="preserve">    Pushservice.EnableMrModelingBasedCandidatesTopicAnnotation,</w:t>
      </w:r>
    </w:p>
    <w:p>
      <w:pPr>
        <w:jc w:val="both"/>
      </w:pPr>
      <w:r>
        <w:t xml:space="preserve">    Pushservice.EnableMrModelingBasedCandidatesTopicCopy,</w:t>
      </w:r>
    </w:p>
    <w:p>
      <w:pPr>
        <w:jc w:val="both"/>
      </w:pPr>
      <w:r>
        <w:t xml:space="preserve">    Pushservice.EnableResultFromFrsCandidates,</w:t>
      </w:r>
    </w:p>
    <w:p>
      <w:pPr>
        <w:jc w:val="both"/>
      </w:pPr>
      <w:r>
        <w:t xml:space="preserve">    Pushservice.EnableHashspaceCandidates,</w:t>
      </w:r>
    </w:p>
    <w:p>
      <w:pPr>
        <w:jc w:val="both"/>
      </w:pPr>
      <w:r>
        <w:t xml:space="preserve">    Pushservice.EnableHashspaceCandidatesTopicSetting,</w:t>
      </w:r>
    </w:p>
    <w:p>
      <w:pPr>
        <w:jc w:val="both"/>
      </w:pPr>
      <w:r>
        <w:t xml:space="preserve">    Pushservice.EnableHashspaceCandidatesTopicAnnotation,</w:t>
      </w:r>
    </w:p>
    <w:p>
      <w:pPr>
        <w:jc w:val="both"/>
      </w:pPr>
      <w:r>
        <w:t xml:space="preserve">    Pushservice.EnableHashspaceCandidatesTopicCopy,</w:t>
      </w:r>
    </w:p>
    <w:p>
      <w:pPr>
        <w:jc w:val="both"/>
      </w:pPr>
      <w:r>
        <w:t xml:space="preserve">    Pushservice.EnableResultFromHashspaceCandidates,</w:t>
      </w:r>
    </w:p>
    <w:p>
      <w:pPr>
        <w:jc w:val="both"/>
      </w:pPr>
      <w:r>
        <w:t xml:space="preserve">    Pushservice.EnableDownRankOfNewUserPlaybookTopicFollowPush,</w:t>
      </w:r>
    </w:p>
    <w:p>
      <w:pPr>
        <w:jc w:val="both"/>
      </w:pPr>
      <w:r>
        <w:t xml:space="preserve">    Pushservice.EnableDownRankOfNewUserPlaybookTopicTweetPush,</w:t>
      </w:r>
    </w:p>
    <w:p>
      <w:pPr>
        <w:jc w:val="both"/>
      </w:pPr>
      <w:r>
        <w:t xml:space="preserve">    Pushservice.EnableTopTweetImpressionsNotification,</w:t>
      </w:r>
    </w:p>
    <w:p>
      <w:pPr>
        <w:jc w:val="both"/>
      </w:pPr>
      <w:r>
        <w:t xml:space="preserve">    Pushservice.EnableLightRankingParam,</w:t>
      </w:r>
    </w:p>
    <w:p>
      <w:pPr>
        <w:jc w:val="both"/>
      </w:pPr>
      <w:r>
        <w:t xml:space="preserve">    Pushservice.EnableRandomBaselineLightRankingParam,</w:t>
      </w:r>
    </w:p>
    <w:p>
      <w:pPr>
        <w:jc w:val="both"/>
      </w:pPr>
      <w:r>
        <w:t xml:space="preserve">    Pushservice.EnableQualityUprankingForHeavyRankingParam,</w:t>
      </w:r>
    </w:p>
    <w:p>
      <w:pPr>
        <w:jc w:val="both"/>
      </w:pPr>
      <w:r>
        <w:t xml:space="preserve">    Pushservice.EnableQualityUprankingCrtScoreStatsForHeavyRankingParam,</w:t>
      </w:r>
    </w:p>
    <w:p>
      <w:pPr>
        <w:jc w:val="both"/>
      </w:pPr>
      <w:r>
        <w:t xml:space="preserve">    Pushservice.EnableProducersQualityBoostingForHeavyRankingParam,</w:t>
      </w:r>
    </w:p>
    <w:p>
      <w:pPr>
        <w:jc w:val="both"/>
      </w:pPr>
      <w:r>
        <w:t xml:space="preserve">    Pushservice.EnableMrScribingMLFeaturesAsFeatureMapForStaging,</w:t>
      </w:r>
    </w:p>
    <w:p>
      <w:pPr>
        <w:jc w:val="both"/>
      </w:pPr>
      <w:r>
        <w:t xml:space="preserve">    Pushservice.EnableMrTweetSentimentFeatureHydrationFS,</w:t>
      </w:r>
    </w:p>
    <w:p>
      <w:pPr>
        <w:jc w:val="both"/>
      </w:pPr>
      <w:r>
        <w:t xml:space="preserve">    Pushservice.EnableTimelineHealthSignalHydration,</w:t>
      </w:r>
    </w:p>
    <w:p>
      <w:pPr>
        <w:jc w:val="both"/>
      </w:pPr>
      <w:r>
        <w:t xml:space="preserve">    Pushservice.EnableTopicEngagementRealTimeAggregatesFS,</w:t>
      </w:r>
    </w:p>
    <w:p>
      <w:pPr>
        <w:jc w:val="both"/>
      </w:pPr>
      <w:r>
        <w:t xml:space="preserve">    Pushservice.EnableMrUserSemanticCoreFeatureForExpt,</w:t>
      </w:r>
    </w:p>
    <w:p>
      <w:pPr>
        <w:jc w:val="both"/>
      </w:pPr>
      <w:r>
        <w:t xml:space="preserve">    Pushservice.EnableHydratingRealGraphTargetUserFeatures,</w:t>
      </w:r>
    </w:p>
    <w:p>
      <w:pPr>
        <w:jc w:val="both"/>
      </w:pPr>
      <w:r>
        <w:t xml:space="preserve">    Pushservice.EnableHydratingUserDurationSinceLastVisitFeatures,</w:t>
      </w:r>
    </w:p>
    <w:p>
      <w:pPr>
        <w:jc w:val="both"/>
      </w:pPr>
      <w:r>
        <w:t xml:space="preserve">    Pushservice.EnableRealGraphUserAuthorAndSocialContxtFeatureHydration,</w:t>
      </w:r>
    </w:p>
    <w:p>
      <w:pPr>
        <w:jc w:val="both"/>
      </w:pPr>
      <w:r>
        <w:t xml:space="preserve">    Pushservice.EnableUserTopicAggregatesFS,</w:t>
      </w:r>
    </w:p>
    <w:p>
      <w:pPr>
        <w:jc w:val="both"/>
      </w:pPr>
      <w:r>
        <w:t xml:space="preserve">    Pushservice.EnableTimelineHealthSignalHydrationForModelTraining,</w:t>
      </w:r>
    </w:p>
    <w:p>
      <w:pPr>
        <w:jc w:val="both"/>
      </w:pPr>
      <w:r>
        <w:t xml:space="preserve">    Pushservice.EnableMrUserSocialContextAggregateFeatureHydration,</w:t>
      </w:r>
    </w:p>
    <w:p>
      <w:pPr>
        <w:jc w:val="both"/>
      </w:pPr>
      <w:r>
        <w:t xml:space="preserve">    Pushservice.EnableMrUserSemanticCoreAggregateFeatureHydration,</w:t>
      </w:r>
    </w:p>
    <w:p>
      <w:pPr>
        <w:jc w:val="both"/>
      </w:pPr>
      <w:r>
        <w:t xml:space="preserve">    Pushservice.EnableMrUserCandidateSparseOfflineAggregateFeatureHydration,</w:t>
      </w:r>
    </w:p>
    <w:p>
      <w:pPr>
        <w:jc w:val="both"/>
      </w:pPr>
      <w:r>
        <w:t xml:space="preserve">    Pushservice.EnableMrUserCandidateOfflineAggregateFeatureHydration,</w:t>
      </w:r>
    </w:p>
    <w:p>
      <w:pPr>
        <w:jc w:val="both"/>
      </w:pPr>
      <w:r>
        <w:t xml:space="preserve">    Pushservice.EnableMrUserCandidateOfflineCompactAggregateFeatureHydration,</w:t>
      </w:r>
    </w:p>
    <w:p>
      <w:pPr>
        <w:jc w:val="both"/>
      </w:pPr>
      <w:r>
        <w:t xml:space="preserve">    Pushservice.EnableMrUserAuthorOfflineAggregateFeatureHydration,</w:t>
      </w:r>
    </w:p>
    <w:p>
      <w:pPr>
        <w:jc w:val="both"/>
      </w:pPr>
      <w:r>
        <w:t xml:space="preserve">    Pushservice.EnableMrUserAuthorOfflineCompactAggregateFeatureHydration,</w:t>
      </w:r>
    </w:p>
    <w:p>
      <w:pPr>
        <w:jc w:val="both"/>
      </w:pPr>
      <w:r>
        <w:t xml:space="preserve">    Pushservice.EnableMrUserOfflineCompactAggregateFeatureHydration,</w:t>
      </w:r>
    </w:p>
    <w:p>
      <w:pPr>
        <w:jc w:val="both"/>
      </w:pPr>
      <w:r>
        <w:t xml:space="preserve">    Pushservice.EnableMrUserSimcluster2020AggregateFeatureHydration,</w:t>
      </w:r>
    </w:p>
    <w:p>
      <w:pPr>
        <w:jc w:val="both"/>
      </w:pPr>
      <w:r>
        <w:t xml:space="preserve">    Pushservice.EnableMrUserOfflineAggregateFeatureHydration,</w:t>
      </w:r>
    </w:p>
    <w:p>
      <w:pPr>
        <w:jc w:val="both"/>
      </w:pPr>
      <w:r>
        <w:t xml:space="preserve">    Pushservice.EnableBqmlQualityModelPredicateParam,</w:t>
      </w:r>
    </w:p>
    <w:p>
      <w:pPr>
        <w:jc w:val="both"/>
      </w:pPr>
      <w:r>
        <w:t xml:space="preserve">    Pushservice.EnableBqmlQualityModelScoreHistogramParam,</w:t>
      </w:r>
    </w:p>
    <w:p>
      <w:pPr>
        <w:jc w:val="both"/>
      </w:pPr>
      <w:r>
        <w:t xml:space="preserve">    Pushservice.EnableBqmlHealthModelPredicateParam,</w:t>
      </w:r>
    </w:p>
    <w:p>
      <w:pPr>
        <w:jc w:val="both"/>
      </w:pPr>
      <w:r>
        <w:t xml:space="preserve">    Pushservice.EnableBqmlHealthModelPredictionForInNetworkCandidatesParam,</w:t>
      </w:r>
    </w:p>
    <w:p>
      <w:pPr>
        <w:jc w:val="both"/>
      </w:pPr>
      <w:r>
        <w:t xml:space="preserve">    Pushservice.EnableBqmlHealthModelScoreHistogramParam,</w:t>
      </w:r>
    </w:p>
    <w:p>
      <w:pPr>
        <w:jc w:val="both"/>
      </w:pPr>
      <w:r>
        <w:t xml:space="preserve">    Pushservice.EnablePNegMultimodalPredicateParam,</w:t>
      </w:r>
    </w:p>
    <w:p>
      <w:pPr>
        <w:jc w:val="both"/>
      </w:pPr>
      <w:r>
        <w:t xml:space="preserve">    Pushservice.EnableNegativeKeywordsPredicateParam,</w:t>
      </w:r>
    </w:p>
    <w:p>
      <w:pPr>
        <w:jc w:val="both"/>
      </w:pPr>
      <w:r>
        <w:t xml:space="preserve">    Pushservice.EnableTweetAuthorAggregatesFeatureHydrationParam,</w:t>
      </w:r>
    </w:p>
    <w:p>
      <w:pPr>
        <w:jc w:val="both"/>
      </w:pPr>
      <w:r>
        <w:t xml:space="preserve">    Pushservice.OonTweetLengthPredicateUpdatedMediaLogic,</w:t>
      </w:r>
    </w:p>
    <w:p>
      <w:pPr>
        <w:jc w:val="both"/>
      </w:pPr>
      <w:r>
        <w:t xml:space="preserve">    Pushservice.OonTweetLengthPredicateUpdatedQuoteTweetLogic,</w:t>
      </w:r>
    </w:p>
    <w:p>
      <w:pPr>
        <w:jc w:val="both"/>
      </w:pPr>
      <w:r>
        <w:t xml:space="preserve">    Pushservice.OonTweetLengthPredicateMoreStrictForUndefinedLanguages,</w:t>
      </w:r>
    </w:p>
    <w:p>
      <w:pPr>
        <w:jc w:val="both"/>
      </w:pPr>
      <w:r>
        <w:t xml:space="preserve">    Pushservice.EnablePrerankingTweetLengthPredicate,</w:t>
      </w:r>
    </w:p>
    <w:p>
      <w:pPr>
        <w:jc w:val="both"/>
      </w:pPr>
      <w:r>
        <w:t xml:space="preserve">    Pushservice.EnableDeTopicTweetCandidates,</w:t>
      </w:r>
    </w:p>
    <w:p>
      <w:pPr>
        <w:jc w:val="both"/>
      </w:pPr>
      <w:r>
        <w:t xml:space="preserve">    Pushservice.EnableDeTopicTweetCandidateResults,</w:t>
      </w:r>
    </w:p>
    <w:p>
      <w:pPr>
        <w:jc w:val="both"/>
      </w:pPr>
      <w:r>
        <w:t xml:space="preserve">    Pushservice.EnableDeTopicTweetCandidatesCustomTopics,</w:t>
      </w:r>
    </w:p>
    <w:p>
      <w:pPr>
        <w:jc w:val="both"/>
      </w:pPr>
      <w:r>
        <w:t xml:space="preserve">    Pushservice.EnableDeTopicTweetCandidatesCustomLanguages,</w:t>
      </w:r>
    </w:p>
    <w:p>
      <w:pPr>
        <w:jc w:val="both"/>
      </w:pPr>
      <w:r>
        <w:t xml:space="preserve">    Pushservice.EnableMrTweetSimClusterFeatureHydrationFS,</w:t>
      </w:r>
    </w:p>
    <w:p>
      <w:pPr>
        <w:jc w:val="both"/>
      </w:pPr>
      <w:r>
        <w:t xml:space="preserve">    Pushservice.DisableOutNetworkTweetCandidatesFS,</w:t>
      </w:r>
    </w:p>
    <w:p>
      <w:pPr>
        <w:jc w:val="both"/>
      </w:pPr>
      <w:r>
        <w:t xml:space="preserve">    Pushservice.EnableLaunchVideosInImmersiveExplore,</w:t>
      </w:r>
    </w:p>
    <w:p>
      <w:pPr>
        <w:jc w:val="both"/>
      </w:pPr>
      <w:r>
        <w:t xml:space="preserve">    Pushservice.EnableStoringNtabGenericNotifKey,</w:t>
      </w:r>
    </w:p>
    <w:p>
      <w:pPr>
        <w:jc w:val="both"/>
      </w:pPr>
      <w:r>
        <w:t xml:space="preserve">    Pushservice.EnableDeletingNtabTimeline,</w:t>
      </w:r>
    </w:p>
    <w:p>
      <w:pPr>
        <w:jc w:val="both"/>
      </w:pPr>
      <w:r>
        <w:t xml:space="preserve">    Pushservice.EnableOverrideNotificationsNSlots,</w:t>
      </w:r>
    </w:p>
    <w:p>
      <w:pPr>
        <w:jc w:val="both"/>
      </w:pPr>
      <w:r>
        <w:t xml:space="preserve">    Pushservice.EnableNslotsForOverrideOnNtab,</w:t>
      </w:r>
    </w:p>
    <w:p>
      <w:pPr>
        <w:jc w:val="both"/>
      </w:pPr>
      <w:r>
        <w:t xml:space="preserve">    Pushservice.EnableOverrideMaxSlotFn,</w:t>
      </w:r>
    </w:p>
    <w:p>
      <w:pPr>
        <w:jc w:val="both"/>
      </w:pPr>
      <w:r>
        <w:t xml:space="preserve">    Pushservice.EnableTargetIdInSmartPushPayloadForMagicFanoutSportsEvent,</w:t>
      </w:r>
    </w:p>
    <w:p>
      <w:pPr>
        <w:jc w:val="both"/>
      </w:pPr>
      <w:r>
        <w:t xml:space="preserve">    Pushservice.EnableOverrideIdNTabRequest,</w:t>
      </w:r>
    </w:p>
    <w:p>
      <w:pPr>
        <w:jc w:val="both"/>
      </w:pPr>
      <w:r>
        <w:t xml:space="preserve">    Pushservice.EnableOverrideForSpaces,</w:t>
      </w:r>
    </w:p>
    <w:p>
      <w:pPr>
        <w:jc w:val="both"/>
      </w:pPr>
      <w:r>
        <w:t xml:space="preserve">    Pushservice.EnableTopicProofTweetRecs,</w:t>
      </w:r>
    </w:p>
    <w:p>
      <w:pPr>
        <w:jc w:val="both"/>
      </w:pPr>
      <w:r>
        <w:t xml:space="preserve">    Pushservice.EnableHealthFiltersForTopicProofTweet,</w:t>
      </w:r>
    </w:p>
    <w:p>
      <w:pPr>
        <w:jc w:val="both"/>
      </w:pPr>
      <w:r>
        <w:t xml:space="preserve">    Pushservice.EnableTargetIdsInSmartPushPayload,</w:t>
      </w:r>
    </w:p>
    <w:p>
      <w:pPr>
        <w:jc w:val="both"/>
      </w:pPr>
      <w:r>
        <w:t xml:space="preserve">    Pushservice.EnableSecondaryAccountPredicateMF,</w:t>
      </w:r>
    </w:p>
    <w:p>
      <w:pPr>
        <w:jc w:val="both"/>
      </w:pPr>
      <w:r>
        <w:t xml:space="preserve">    Pushservice.EnableInlineVideo,</w:t>
      </w:r>
    </w:p>
    <w:p>
      <w:pPr>
        <w:jc w:val="both"/>
      </w:pPr>
      <w:r>
        <w:t xml:space="preserve">    Pushservice.EnableAutoplayForInlineVideo,</w:t>
      </w:r>
    </w:p>
    <w:p>
      <w:pPr>
        <w:jc w:val="both"/>
      </w:pPr>
      <w:r>
        <w:t xml:space="preserve">    Pushservice.EnableOONGeneratedInlineActions,</w:t>
      </w:r>
    </w:p>
    <w:p>
      <w:pPr>
        <w:jc w:val="both"/>
      </w:pPr>
      <w:r>
        <w:t xml:space="preserve">    Pushservice.EnableInlineFeedbackOnPush,</w:t>
      </w:r>
    </w:p>
    <w:p>
      <w:pPr>
        <w:jc w:val="both"/>
      </w:pPr>
      <w:r>
        <w:t xml:space="preserve">    Pushservice.UseInlineActionsV1,</w:t>
      </w:r>
    </w:p>
    <w:p>
      <w:pPr>
        <w:jc w:val="both"/>
      </w:pPr>
      <w:r>
        <w:t xml:space="preserve">    Pushservice.UseInlineActionsV2,</w:t>
      </w:r>
    </w:p>
    <w:p>
      <w:pPr>
        <w:jc w:val="both"/>
      </w:pPr>
      <w:r>
        <w:t xml:space="preserve">    Pushservice.EnableFeaturedSpacesOON,</w:t>
      </w:r>
    </w:p>
    <w:p>
      <w:pPr>
        <w:jc w:val="both"/>
      </w:pPr>
      <w:r>
        <w:t xml:space="preserve">    Pushservice.CheckFeaturedSpaceOON,</w:t>
      </w:r>
    </w:p>
    <w:p>
      <w:pPr>
        <w:jc w:val="both"/>
      </w:pPr>
      <w:r>
        <w:t xml:space="preserve">    Pushservice.EnableGeoTargetingForSpaces,</w:t>
      </w:r>
    </w:p>
    <w:p>
      <w:pPr>
        <w:jc w:val="both"/>
      </w:pPr>
      <w:r>
        <w:t xml:space="preserve">    Pushservice.EnableEmployeeOnlySpaceNotifications,</w:t>
      </w:r>
    </w:p>
    <w:p>
      <w:pPr>
        <w:jc w:val="both"/>
      </w:pPr>
      <w:r>
        <w:t xml:space="preserve">    Pushservice.EnableSpacesTtlForNtab,</w:t>
      </w:r>
    </w:p>
    <w:p>
      <w:pPr>
        <w:jc w:val="both"/>
      </w:pPr>
      <w:r>
        <w:t xml:space="preserve">    Pushservice.EnableCustomThreadIdForOverride,</w:t>
      </w:r>
    </w:p>
    <w:p>
      <w:pPr>
        <w:jc w:val="both"/>
      </w:pPr>
      <w:r>
        <w:t xml:space="preserve">    Pushservice.EnableSimClusterTargetingSpaces,</w:t>
      </w:r>
    </w:p>
    <w:p>
      <w:pPr>
        <w:jc w:val="both"/>
      </w:pPr>
      <w:r>
        <w:t xml:space="preserve">    Pushservice.TargetInInlineActionAppVisitFatigue,</w:t>
      </w:r>
    </w:p>
    <w:p>
      <w:pPr>
        <w:jc w:val="both"/>
      </w:pPr>
      <w:r>
        <w:t xml:space="preserve">    Pushservice.EnableInlineActionAppVisitFatigue,</w:t>
      </w:r>
    </w:p>
    <w:p>
      <w:pPr>
        <w:jc w:val="both"/>
      </w:pPr>
      <w:r>
        <w:t xml:space="preserve">    Pushservice.EnableThresholdOfFavMrModelingBasedCandidates,</w:t>
      </w:r>
    </w:p>
    <w:p>
      <w:pPr>
        <w:jc w:val="both"/>
      </w:pPr>
      <w:r>
        <w:t xml:space="preserve">    Pushservice.HydrateMrUserSimclusterV2020InModelingBasedCG,</w:t>
      </w:r>
    </w:p>
    <w:p>
      <w:pPr>
        <w:jc w:val="both"/>
      </w:pPr>
      <w:r>
        <w:t xml:space="preserve">    Pushservice.HydrateMrUserSemanticCoreInModelingBasedCG,</w:t>
      </w:r>
    </w:p>
    <w:p>
      <w:pPr>
        <w:jc w:val="both"/>
      </w:pPr>
      <w:r>
        <w:t xml:space="preserve">    Pushservice.HydrateOnboardingInModelingBasedCG,</w:t>
      </w:r>
    </w:p>
    <w:p>
      <w:pPr>
        <w:jc w:val="both"/>
      </w:pPr>
      <w:r>
        <w:t xml:space="preserve">    Pushservice.HydrateTopicFollowInModelingBasedCG,</w:t>
      </w:r>
    </w:p>
    <w:p>
      <w:pPr>
        <w:jc w:val="both"/>
      </w:pPr>
      <w:r>
        <w:t xml:space="preserve">    Pushservice.HydrateMrUserTopicInModelingBasedCG,</w:t>
      </w:r>
    </w:p>
    <w:p>
      <w:pPr>
        <w:jc w:val="both"/>
      </w:pPr>
      <w:r>
        <w:t xml:space="preserve">    Pushservice.HydrateMrUserAuthorInModelingBasedCG,</w:t>
      </w:r>
    </w:p>
    <w:p>
      <w:pPr>
        <w:jc w:val="both"/>
      </w:pPr>
      <w:r>
        <w:t xml:space="preserve">    Pushservice.HydrateUserPenguinLanguageInModelingBasedCG,</w:t>
      </w:r>
    </w:p>
    <w:p>
      <w:pPr>
        <w:jc w:val="both"/>
      </w:pPr>
      <w:r>
        <w:t xml:space="preserve">    Pushservice.EnableMrUserEngagedTweetTokensFeature,</w:t>
      </w:r>
    </w:p>
    <w:p>
      <w:pPr>
        <w:jc w:val="both"/>
      </w:pPr>
      <w:r>
        <w:t xml:space="preserve">    Pushservice.HydrateMrUserHashspaceEmbeddingInModelingBasedCG,</w:t>
      </w:r>
    </w:p>
    <w:p>
      <w:pPr>
        <w:jc w:val="both"/>
      </w:pPr>
      <w:r>
        <w:t xml:space="preserve">    Pushservice.HydrateUseGeoInModelingBasedCG,</w:t>
      </w:r>
    </w:p>
    <w:p>
      <w:pPr>
        <w:jc w:val="both"/>
      </w:pPr>
      <w:r>
        <w:t xml:space="preserve">    Pushservice.EnableSpaceCohostJoinEvent,</w:t>
      </w:r>
    </w:p>
    <w:p>
      <w:pPr>
        <w:jc w:val="both"/>
      </w:pPr>
      <w:r>
        <w:t xml:space="preserve">    Pushservice.EnableOONFilteringBasedOnUserSettings,</w:t>
      </w:r>
    </w:p>
    <w:p>
      <w:pPr>
        <w:jc w:val="both"/>
      </w:pPr>
      <w:r>
        <w:t xml:space="preserve">    Pushservice.EnableContFnF1TriggerSeeLessOftenFatigue,</w:t>
      </w:r>
    </w:p>
    <w:p>
      <w:pPr>
        <w:jc w:val="both"/>
      </w:pPr>
      <w:r>
        <w:t xml:space="preserve">    Pushservice.EnableContFnNonF1TriggerSeeLessOftenFatigue,</w:t>
      </w:r>
    </w:p>
    <w:p>
      <w:pPr>
        <w:jc w:val="both"/>
      </w:pPr>
      <w:r>
        <w:t xml:space="preserve">    Pushservice.EnableContFnF1TriggerPromptFeedbackFatigue,</w:t>
      </w:r>
    </w:p>
    <w:p>
      <w:pPr>
        <w:jc w:val="both"/>
      </w:pPr>
      <w:r>
        <w:t xml:space="preserve">    Pushservice.EnableContFnNonF1TriggerPromptFeedbackFatigue,</w:t>
      </w:r>
    </w:p>
    <w:p>
      <w:pPr>
        <w:jc w:val="both"/>
      </w:pPr>
      <w:r>
        <w:t xml:space="preserve">    Pushservice.EnableContFnF1TriggerInlineFeedbackFatigue,</w:t>
      </w:r>
    </w:p>
    <w:p>
      <w:pPr>
        <w:jc w:val="both"/>
      </w:pPr>
      <w:r>
        <w:t xml:space="preserve">    Pushservice.EnableContFnNonF1TriggerInlineFeedbackFatigue,</w:t>
      </w:r>
    </w:p>
    <w:p>
      <w:pPr>
        <w:jc w:val="both"/>
      </w:pPr>
      <w:r>
        <w:t xml:space="preserve">    Pushservice.UseInlineDislikeForFatigue,</w:t>
      </w:r>
    </w:p>
    <w:p>
      <w:pPr>
        <w:jc w:val="both"/>
      </w:pPr>
      <w:r>
        <w:t xml:space="preserve">    Pushservice.UseInlineDismissForFatigue,</w:t>
      </w:r>
    </w:p>
    <w:p>
      <w:pPr>
        <w:jc w:val="both"/>
      </w:pPr>
      <w:r>
        <w:t xml:space="preserve">    Pushservice.UseInlineSeeLessForFatigue,</w:t>
      </w:r>
    </w:p>
    <w:p>
      <w:pPr>
        <w:jc w:val="both"/>
      </w:pPr>
      <w:r>
        <w:t xml:space="preserve">    Pushservice.UseInlineNotRelevantForFatigue,</w:t>
      </w:r>
    </w:p>
    <w:p>
      <w:pPr>
        <w:jc w:val="both"/>
      </w:pPr>
      <w:r>
        <w:t xml:space="preserve">    Pushservice.GPEnableCustomMagicFanoutCricketFatigue,</w:t>
      </w:r>
    </w:p>
    <w:p>
      <w:pPr>
        <w:jc w:val="both"/>
      </w:pPr>
      <w:r>
        <w:t xml:space="preserve">    Pushservice.IncludeRelevanceScoreInIbis2Payload,</w:t>
      </w:r>
    </w:p>
    <w:p>
      <w:pPr>
        <w:jc w:val="both"/>
      </w:pPr>
      <w:r>
        <w:t xml:space="preserve">    Pushservice.BypassGlobalSpacePushCapForSoftDeviceFollow,</w:t>
      </w:r>
    </w:p>
    <w:p>
      <w:pPr>
        <w:jc w:val="both"/>
      </w:pPr>
      <w:r>
        <w:t xml:space="preserve">    Pushservice.EnableCountryCodeBackoffTopTweetsByGeo,</w:t>
      </w:r>
    </w:p>
    <w:p>
      <w:pPr>
        <w:jc w:val="both"/>
      </w:pPr>
      <w:r>
        <w:t xml:space="preserve">    Pushservice.EnableNewCreatorPush,</w:t>
      </w:r>
    </w:p>
    <w:p>
      <w:pPr>
        <w:jc w:val="both"/>
      </w:pPr>
      <w:r>
        <w:t xml:space="preserve">    Pushservice.EnableCreatorSubscriptionPush,</w:t>
      </w:r>
    </w:p>
    <w:p>
      <w:pPr>
        <w:jc w:val="both"/>
      </w:pPr>
      <w:r>
        <w:t xml:space="preserve">    Pushservice.EnableInsSender,</w:t>
      </w:r>
    </w:p>
    <w:p>
      <w:pPr>
        <w:jc w:val="both"/>
      </w:pPr>
      <w:r>
        <w:t xml:space="preserve">    Pushservice.EnableOptoutAdjustedPushcap,</w:t>
      </w:r>
    </w:p>
    <w:p>
      <w:pPr>
        <w:jc w:val="both"/>
      </w:pPr>
      <w:r>
        <w:t xml:space="preserve">    Pushservice.EnableOONBackfillBasedOnF1Candidates,</w:t>
      </w:r>
    </w:p>
    <w:p>
      <w:pPr>
        <w:jc w:val="both"/>
      </w:pPr>
      <w:r>
        <w:t xml:space="preserve">    Pushservice.EnableVFInTweetypie,</w:t>
      </w:r>
    </w:p>
    <w:p>
      <w:pPr>
        <w:jc w:val="both"/>
      </w:pPr>
      <w:r>
        <w:t xml:space="preserve">    Pushservice.EnablePushPresentationVerifiedSymbol,</w:t>
      </w:r>
    </w:p>
    <w:p>
      <w:pPr>
        <w:jc w:val="both"/>
      </w:pPr>
      <w:r>
        <w:t xml:space="preserve">    Pushservice.EnableHighPrioritySportsPush,</w:t>
      </w:r>
    </w:p>
    <w:p>
      <w:pPr>
        <w:jc w:val="both"/>
      </w:pPr>
      <w:r>
        <w:t xml:space="preserve">    Pushservice.EnableSearchURLRedirectForSportsFanout,</w:t>
      </w:r>
    </w:p>
    <w:p>
      <w:pPr>
        <w:jc w:val="both"/>
      </w:pPr>
      <w:r>
        <w:t xml:space="preserve">    Pushservice.EnableScoreFanoutNotification,</w:t>
      </w:r>
    </w:p>
    <w:p>
      <w:pPr>
        <w:jc w:val="both"/>
      </w:pPr>
      <w:r>
        <w:t xml:space="preserve">    Pushservice.EnableExplicitPushCap,</w:t>
      </w:r>
    </w:p>
    <w:p>
      <w:pPr>
        <w:jc w:val="both"/>
      </w:pPr>
      <w:r>
        <w:t xml:space="preserve">    Pushservice.EnableNsfwTokenBasedFiltering,</w:t>
      </w:r>
    </w:p>
    <w:p>
      <w:pPr>
        <w:jc w:val="both"/>
      </w:pPr>
      <w:r>
        <w:t xml:space="preserve">    Pushservice.EnableRestrictedMinModelPushcap,</w:t>
      </w:r>
    </w:p>
    <w:p>
      <w:pPr>
        <w:jc w:val="both"/>
      </w:pPr>
      <w:r>
        <w:t xml:space="preserve">    Pushservice.EnableGenericCRTBasedFatiguePredicate,</w:t>
      </w:r>
    </w:p>
    <w:p>
      <w:pPr>
        <w:jc w:val="both"/>
      </w:pPr>
      <w:r>
        <w:t xml:space="preserve">    Pushservice.EnableCopyFeaturesForF1,</w:t>
      </w:r>
    </w:p>
    <w:p>
      <w:pPr>
        <w:jc w:val="both"/>
      </w:pPr>
      <w:r>
        <w:t xml:space="preserve">    Pushservice.EnableEmojiInF1Copy,</w:t>
      </w:r>
    </w:p>
    <w:p>
      <w:pPr>
        <w:jc w:val="both"/>
      </w:pPr>
      <w:r>
        <w:t xml:space="preserve">    Pushservice.EnableTargetInF1Copy,</w:t>
      </w:r>
    </w:p>
    <w:p>
      <w:pPr>
        <w:jc w:val="both"/>
      </w:pPr>
      <w:r>
        <w:t xml:space="preserve">    Pushservice.EnableCopyFeaturesForOon,</w:t>
      </w:r>
    </w:p>
    <w:p>
      <w:pPr>
        <w:jc w:val="both"/>
      </w:pPr>
      <w:r>
        <w:t xml:space="preserve">    Pushservice.EnableEmojiInOonCopy,</w:t>
      </w:r>
    </w:p>
    <w:p>
      <w:pPr>
        <w:jc w:val="both"/>
      </w:pPr>
      <w:r>
        <w:t xml:space="preserve">    Pushservice.EnableTargetInOonCopy,</w:t>
      </w:r>
    </w:p>
    <w:p>
      <w:pPr>
        <w:jc w:val="both"/>
      </w:pPr>
      <w:r>
        <w:t xml:space="preserve">    Pushservice.EnableF1CopyBody,</w:t>
      </w:r>
    </w:p>
    <w:p>
      <w:pPr>
        <w:jc w:val="both"/>
      </w:pPr>
      <w:r>
        <w:t xml:space="preserve">    Pushservice.EnableOONCopyBody,</w:t>
      </w:r>
    </w:p>
    <w:p>
      <w:pPr>
        <w:jc w:val="both"/>
      </w:pPr>
      <w:r>
        <w:t xml:space="preserve">    Pushservice.EnableIosCopyBodyTruncate,</w:t>
      </w:r>
    </w:p>
    <w:p>
      <w:pPr>
        <w:jc w:val="both"/>
      </w:pPr>
      <w:r>
        <w:t xml:space="preserve">    Pushservice.EnableHTLBasedFatigueBasicRule,</w:t>
      </w:r>
    </w:p>
    <w:p>
      <w:pPr>
        <w:jc w:val="both"/>
      </w:pPr>
      <w:r>
        <w:t xml:space="preserve">    Pushservice.EnableTargetAndEmojiSplitFatigue,</w:t>
      </w:r>
    </w:p>
    <w:p>
      <w:pPr>
        <w:jc w:val="both"/>
      </w:pPr>
      <w:r>
        <w:t xml:space="preserve">    Pushservice.EnableNsfwCopy,</w:t>
      </w:r>
    </w:p>
    <w:p>
      <w:pPr>
        <w:jc w:val="both"/>
      </w:pPr>
      <w:r>
        <w:t xml:space="preserve">    Pushservice.EnableOONCopyBody,</w:t>
      </w:r>
    </w:p>
    <w:p>
      <w:pPr>
        <w:jc w:val="both"/>
      </w:pPr>
      <w:r>
        <w:t xml:space="preserve">    Pushservice.EnableTweetDynamicInlineActions,</w:t>
      </w:r>
    </w:p>
    <w:p>
      <w:pPr>
        <w:jc w:val="both"/>
      </w:pPr>
      <w:r>
        <w:t xml:space="preserve">    Pushservice.EnablePushcapRefactor,</w:t>
      </w:r>
    </w:p>
    <w:p>
      <w:pPr>
        <w:jc w:val="both"/>
      </w:pPr>
      <w:r>
        <w:t xml:space="preserve">    Pushservice.BigFilteringEnableHistogramsParam,</w:t>
      </w:r>
    </w:p>
    <w:p>
      <w:pPr>
        <w:jc w:val="both"/>
      </w:pPr>
      <w:r>
        <w:t xml:space="preserve">    Pushservice.EnableTweetTranslation,</w:t>
      </w:r>
    </w:p>
    <w:p>
      <w:pPr>
        <w:jc w:val="both"/>
      </w:pPr>
      <w:r>
        <w:t xml:space="preserve">    Pushservice.TripTweetCandidateReturnEnable,</w:t>
      </w:r>
    </w:p>
    <w:p>
      <w:pPr>
        <w:jc w:val="both"/>
      </w:pPr>
      <w:r>
        <w:t xml:space="preserve">    Pushservice.EnableSocialContextForRetweet,</w:t>
      </w:r>
    </w:p>
    <w:p>
      <w:pPr>
        <w:jc w:val="both"/>
      </w:pPr>
      <w:r>
        <w:t xml:space="preserve">    Pushservice.EnableEmptyBody,</w:t>
      </w:r>
    </w:p>
    <w:p>
      <w:pPr>
        <w:jc w:val="both"/>
      </w:pPr>
      <w:r>
        <w:t xml:space="preserve">    Pushservice.EnableLocalViralTweets,</w:t>
      </w:r>
    </w:p>
    <w:p>
      <w:pPr>
        <w:jc w:val="both"/>
      </w:pPr>
      <w:r>
        <w:t xml:space="preserve">    Pushservice.EnableExploreVideoTweets,</w:t>
      </w:r>
    </w:p>
    <w:p>
      <w:pPr>
        <w:jc w:val="both"/>
      </w:pPr>
      <w:r>
        <w:t xml:space="preserve">    Pushservice.EnableDynamicInlineActionsForDesktopWeb,</w:t>
      </w:r>
    </w:p>
    <w:p>
      <w:pPr>
        <w:jc w:val="both"/>
      </w:pPr>
      <w:r>
        <w:t xml:space="preserve">    Pushservice.EnableDynamicInlineActionsForMobileWeb,</w:t>
      </w:r>
    </w:p>
    <w:p>
      <w:pPr>
        <w:jc w:val="both"/>
      </w:pPr>
      <w:r>
        <w:t xml:space="preserve">    Pushservice.EnableNTabEntriesForSportsEventNotifications,</w:t>
      </w:r>
    </w:p>
    <w:p>
      <w:pPr>
        <w:jc w:val="both"/>
      </w:pPr>
      <w:r>
        <w:t xml:space="preserve">    Pushservice.EnableNTabFacePileForSportsEventNotifications,</w:t>
      </w:r>
    </w:p>
    <w:p>
      <w:pPr>
        <w:jc w:val="both"/>
      </w:pPr>
      <w:r>
        <w:t xml:space="preserve">    Pushservice.DisableIsTargetBlueVerifiedPredicate,</w:t>
      </w:r>
    </w:p>
    <w:p>
      <w:pPr>
        <w:jc w:val="both"/>
      </w:pPr>
      <w:r>
        <w:t xml:space="preserve">    Pushservice.EnableNTabEntriesForProductLaunchNotifications,</w:t>
      </w:r>
    </w:p>
    <w:p>
      <w:pPr>
        <w:jc w:val="both"/>
      </w:pPr>
      <w:r>
        <w:t xml:space="preserve">    Pushservice.DisableIsTargetLegacyVerifiedPredicate,</w:t>
      </w:r>
    </w:p>
    <w:p>
      <w:pPr>
        <w:jc w:val="both"/>
      </w:pPr>
      <w:r>
        <w:t xml:space="preserve">    Pushservice.EnableNTabOverrideForSportsEventNotifications,</w:t>
      </w:r>
    </w:p>
    <w:p>
      <w:pPr>
        <w:jc w:val="both"/>
      </w:pPr>
      <w:r>
        <w:t xml:space="preserve">    Pushservice.EnableOONCBasedCopy,</w:t>
      </w:r>
    </w:p>
    <w:p>
      <w:pPr>
        <w:jc w:val="both"/>
      </w:pPr>
      <w:r>
        <w:t xml:space="preserve">    Pushservice.HighQualityCandidatesEnableCandidateSource,</w:t>
      </w:r>
    </w:p>
    <w:p>
      <w:pPr>
        <w:jc w:val="both"/>
      </w:pPr>
      <w:r>
        <w:t xml:space="preserve">    Pushservice.HighQualityCandidatesEnableFallback,</w:t>
      </w:r>
    </w:p>
    <w:p>
      <w:pPr>
        <w:jc w:val="both"/>
      </w:pPr>
      <w:r>
        <w:t xml:space="preserve">    Pushservice.EnableTweetLanguageFilter,</w:t>
      </w:r>
    </w:p>
    <w:p>
      <w:pPr>
        <w:jc w:val="both"/>
      </w:pPr>
      <w:r>
        <w:t xml:space="preserve">    Pushservice.EnableListRecommendations,</w:t>
      </w:r>
    </w:p>
    <w:p>
      <w:pPr>
        <w:jc w:val="both"/>
      </w:pPr>
      <w:r>
        <w:t xml:space="preserve">    Pushservice.EnableIDSListRecommendations,</w:t>
      </w:r>
    </w:p>
    <w:p>
      <w:pPr>
        <w:jc w:val="both"/>
      </w:pPr>
      <w:r>
        <w:t xml:space="preserve">    Pushservice.EnablePopGeoListRecommendations,</w:t>
      </w:r>
    </w:p>
    <w:p>
      <w:pPr>
        <w:jc w:val="both"/>
      </w:pPr>
      <w:r>
        <w:t xml:space="preserve">    Pushservice.SkipLanguageFilterForMediaTweets,</w:t>
      </w:r>
    </w:p>
    <w:p>
      <w:pPr>
        <w:jc w:val="both"/>
      </w:pPr>
      <w:r>
        <w:t xml:space="preserve">    Pushservice.EnableSpammyTweetFilter,</w:t>
      </w:r>
    </w:p>
    <w:p>
      <w:pPr>
        <w:jc w:val="both"/>
      </w:pPr>
      <w:r>
        <w:t xml:space="preserve">    Pushservice.EnableTweetPushToHomeAndroid,</w:t>
      </w:r>
    </w:p>
    <w:p>
      <w:pPr>
        <w:jc w:val="both"/>
      </w:pPr>
      <w:r>
        <w:t xml:space="preserve">    Pushservice.EnableTweetPushToHomeiOS,</w:t>
      </w:r>
    </w:p>
    <w:p>
      <w:pPr>
        <w:jc w:val="both"/>
      </w:pPr>
      <w:r>
        <w:t xml:space="preserve">    Pushservice.EnableBoundedFeatureSetForSocialContext,</w:t>
      </w:r>
    </w:p>
    <w:p>
      <w:pPr>
        <w:jc w:val="both"/>
      </w:pPr>
      <w:r>
        <w:t xml:space="preserve">    Pushservice.EnableStpBoundedFeatureSetForUserSocialContext,</w:t>
      </w:r>
    </w:p>
    <w:p>
      <w:pPr>
        <w:jc w:val="both"/>
      </w:pPr>
      <w:r>
        <w:t xml:space="preserve">    Pushservice.EnableCoreUserHistoryBoundedFeatureSetForSocialContext,</w:t>
      </w:r>
    </w:p>
    <w:p>
      <w:pPr>
        <w:jc w:val="both"/>
      </w:pPr>
      <w:r>
        <w:t xml:space="preserve">    Pushservice.SkipPostRankingFilters,</w:t>
      </w:r>
    </w:p>
    <w:p>
      <w:pPr>
        <w:jc w:val="both"/>
      </w:pPr>
      <w:r>
        <w:t xml:space="preserve">    Pushservice.MRWebHoldbackParam,</w:t>
      </w:r>
    </w:p>
    <w:p>
      <w:pPr>
        <w:jc w:val="both"/>
      </w:pPr>
      <w:r>
        <w:t xml:space="preserve">    Pushservice.EnableIsTargetSuperFollowCreatorPredicate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longSeqFeatureSwitchOverrides =</w:t>
      </w:r>
    </w:p>
    <w:p>
      <w:pPr>
        <w:jc w:val="both"/>
      </w:pPr>
      <w:r>
        <w:t xml:space="preserve">    FeatureSwitchOverrideUtil.getLongSeqFSOverrides(</w:t>
      </w:r>
    </w:p>
    <w:p>
      <w:pPr>
        <w:jc w:val="both"/>
      </w:pPr>
      <w:r>
        <w:t xml:space="preserve">      Pushservice.MagicFanoutEventAllowlistToSkipAccountCountryPredicate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longSetFeatureSwitchOverrides =</w:t>
      </w:r>
    </w:p>
    <w:p>
      <w:pPr>
        <w:jc w:val="both"/>
      </w:pPr>
      <w:r>
        <w:t xml:space="preserve">    FeatureSwitchOverrideUtil.getLongSetFSOverrides(</w:t>
      </w:r>
    </w:p>
    <w:p>
      <w:pPr>
        <w:jc w:val="both"/>
      </w:pPr>
      <w:r>
        <w:t xml:space="preserve">      Pushservice.ListOfAdhocIdsForStatsTracking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stringSeqFeatureSwitchOverrides =</w:t>
      </w:r>
    </w:p>
    <w:p>
      <w:pPr>
        <w:jc w:val="both"/>
      </w:pPr>
      <w:r>
        <w:t xml:space="preserve">    FeatureSwitchOverrideUtil.getStringSeqFSOverrides(</w:t>
      </w:r>
    </w:p>
    <w:p>
      <w:pPr>
        <w:jc w:val="both"/>
      </w:pPr>
      <w:r>
        <w:t xml:space="preserve">      Pushservice.ListOfCrtsForOpenApp,</w:t>
      </w:r>
    </w:p>
    <w:p>
      <w:pPr>
        <w:jc w:val="both"/>
      </w:pPr>
      <w:r>
        <w:t xml:space="preserve">      Pushservice.ListOfCrtsToUpRank,</w:t>
      </w:r>
    </w:p>
    <w:p>
      <w:pPr>
        <w:jc w:val="both"/>
      </w:pPr>
      <w:r>
        <w:t xml:space="preserve">      Pushservice.OONCandidatesDisabledCrTagParam,</w:t>
      </w:r>
    </w:p>
    <w:p>
      <w:pPr>
        <w:jc w:val="both"/>
      </w:pPr>
      <w:r>
        <w:t xml:space="preserve">      Pushservice.ListOfCrtsToDownRank,</w:t>
      </w:r>
    </w:p>
    <w:p>
      <w:pPr>
        <w:jc w:val="both"/>
      </w:pPr>
      <w:r>
        <w:t xml:space="preserve">      Pushservice.MagicFanoutDenyListedCountries,</w:t>
      </w:r>
    </w:p>
    <w:p>
      <w:pPr>
        <w:jc w:val="both"/>
      </w:pPr>
      <w:r>
        <w:t xml:space="preserve">      Pushservice.GlobalOptoutModelParam,</w:t>
      </w:r>
    </w:p>
    <w:p>
      <w:pPr>
        <w:jc w:val="both"/>
      </w:pPr>
      <w:r>
        <w:t xml:space="preserve">      Pushservice.BqmlQualityModelBucketModelIdListParam,</w:t>
      </w:r>
    </w:p>
    <w:p>
      <w:pPr>
        <w:jc w:val="both"/>
      </w:pPr>
      <w:r>
        <w:t xml:space="preserve">      Pushservice.CommonRecommendationTypeDenyListPushHoldbacks,</w:t>
      </w:r>
    </w:p>
    <w:p>
      <w:pPr>
        <w:jc w:val="both"/>
      </w:pPr>
      <w:r>
        <w:t xml:space="preserve">      Pushservice.TargetLevelFeatureListForMrRequestScribing,</w:t>
      </w:r>
    </w:p>
    <w:p>
      <w:pPr>
        <w:jc w:val="both"/>
      </w:pPr>
      <w:r>
        <w:t xml:space="preserve">      Pushservice.MagicFanoutSportsEventDenyListedCountries,</w:t>
      </w:r>
    </w:p>
    <w:p>
      <w:pPr>
        <w:jc w:val="both"/>
      </w:pPr>
      <w:r>
        <w:t xml:space="preserve">      Pushservice.MultilingualPnsfwTweetTextSupportedLanguages,</w:t>
      </w:r>
    </w:p>
    <w:p>
      <w:pPr>
        <w:jc w:val="both"/>
      </w:pPr>
      <w:r>
        <w:t xml:space="preserve">      Pushservice.NegativeKeywordsPredicateDenylist,</w:t>
      </w:r>
    </w:p>
    <w:p>
      <w:pPr>
        <w:jc w:val="both"/>
      </w:pPr>
      <w:r>
        <w:t xml:space="preserve">      Pushservice.TripTweetCandidateSourceIds,</w:t>
      </w:r>
    </w:p>
    <w:p>
      <w:pPr>
        <w:jc w:val="both"/>
      </w:pPr>
      <w:r>
        <w:t xml:space="preserve">      Pushservice.NsfwTokensParam,</w:t>
      </w:r>
    </w:p>
    <w:p>
      <w:pPr>
        <w:jc w:val="both"/>
      </w:pPr>
      <w:r>
        <w:t xml:space="preserve">      Pushservice.HighQualityCandidatesFallbackSourceIds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intSeqFeatureSwitchOverrides =</w:t>
      </w:r>
    </w:p>
    <w:p>
      <w:pPr>
        <w:jc w:val="both"/>
      </w:pPr>
      <w:r>
        <w:t xml:space="preserve">    FeatureSwitchOverrideUtil.getIntSeqFSOverrides(</w:t>
      </w:r>
    </w:p>
    <w:p>
      <w:pPr>
        <w:jc w:val="both"/>
      </w:pPr>
      <w:r>
        <w:t xml:space="preserve">      Pushservice.BucketOptoutSlotPushcapParam,</w:t>
      </w:r>
    </w:p>
    <w:p>
      <w:pPr>
        <w:jc w:val="both"/>
      </w:pPr>
      <w:r>
        <w:t xml:space="preserve">      Pushservice.GeoHashLengthList,</w:t>
      </w:r>
    </w:p>
    <w:p>
      <w:pPr>
        <w:jc w:val="both"/>
      </w:pPr>
      <w:r>
        <w:t xml:space="preserve">      Pushservice.MinDurationModifierStartHourList,</w:t>
      </w:r>
    </w:p>
    <w:p>
      <w:pPr>
        <w:jc w:val="both"/>
      </w:pPr>
      <w:r>
        <w:t xml:space="preserve">      Pushservice.MinDurationModifierEndHourList,</w:t>
      </w:r>
    </w:p>
    <w:p>
      <w:pPr>
        <w:jc w:val="both"/>
      </w:pPr>
      <w:r>
        <w:t xml:space="preserve">      Pushservice.MinDurationTimeModifierConst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enumFeatureSwitchOverrides = FeatureSwitchOverrideUtil.getEnumFSOverrides(</w:t>
      </w:r>
    </w:p>
    <w:p>
      <w:pPr>
        <w:jc w:val="both"/>
      </w:pPr>
      <w:r>
        <w:t xml:space="preserve">    stat,</w:t>
      </w:r>
    </w:p>
    <w:p>
      <w:pPr>
        <w:jc w:val="both"/>
      </w:pPr>
      <w:r>
        <w:t xml:space="preserve">    logger,</w:t>
      </w:r>
    </w:p>
    <w:p>
      <w:pPr>
        <w:jc w:val="both"/>
      </w:pPr>
      <w:r>
        <w:t xml:space="preserve">    Pushservice.MRBoldTitleFavoriteAndRetweetParam,</w:t>
      </w:r>
    </w:p>
    <w:p>
      <w:pPr>
        <w:jc w:val="both"/>
      </w:pPr>
      <w:r>
        <w:t xml:space="preserve">    Pushservice.QualityUprankingTransformTypeParam,</w:t>
      </w:r>
    </w:p>
    <w:p>
      <w:pPr>
        <w:jc w:val="both"/>
      </w:pPr>
      <w:r>
        <w:t xml:space="preserve">    Pushservice.QualityPredicateIdParam,</w:t>
      </w:r>
    </w:p>
    <w:p>
      <w:pPr>
        <w:jc w:val="both"/>
      </w:pPr>
      <w:r>
        <w:t xml:space="preserve">    Pushservice.BigFilteringNormalizationTypeIdParam,</w:t>
      </w:r>
    </w:p>
    <w:p>
      <w:pPr>
        <w:jc w:val="both"/>
      </w:pPr>
      <w:r>
        <w:t xml:space="preserve">    Common.PushcapModelType,</w:t>
      </w:r>
    </w:p>
    <w:p>
      <w:pPr>
        <w:jc w:val="both"/>
      </w:pPr>
      <w:r>
        <w:t xml:space="preserve">    Common.MFCricketTargetingPredicate,</w:t>
      </w:r>
    </w:p>
    <w:p>
      <w:pPr>
        <w:jc w:val="both"/>
      </w:pPr>
      <w:r>
        <w:t xml:space="preserve">    Pushservice.RankingFunctionForTopTweetsByGeo,</w:t>
      </w:r>
    </w:p>
    <w:p>
      <w:pPr>
        <w:jc w:val="both"/>
      </w:pPr>
      <w:r>
        <w:t xml:space="preserve">    Pushservice.TopTweetsByGeoCombinationParam,</w:t>
      </w:r>
    </w:p>
    <w:p>
      <w:pPr>
        <w:jc w:val="both"/>
      </w:pPr>
      <w:r>
        <w:t xml:space="preserve">    Pushservice.PopGeoTweetVersionParam,</w:t>
      </w:r>
    </w:p>
    <w:p>
      <w:pPr>
        <w:jc w:val="both"/>
      </w:pPr>
      <w:r>
        <w:t xml:space="preserve">    Pushservice.SubtextInAndroidPushHeaderParam,</w:t>
      </w:r>
    </w:p>
    <w:p>
      <w:pPr>
        <w:jc w:val="both"/>
      </w:pPr>
      <w:r>
        <w:t xml:space="preserve">    Pushservice.HighOONCTweetFormat,</w:t>
      </w:r>
    </w:p>
    <w:p>
      <w:pPr>
        <w:jc w:val="both"/>
      </w:pPr>
      <w:r>
        <w:t xml:space="preserve">    Pushservice.LowOONCTweetFormat,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enumSeqFeatureSwitchOverrides = FeatureSwitchOverrideUtil.getEnumSeqFSOverrides(</w:t>
      </w:r>
    </w:p>
    <w:p>
      <w:pPr>
        <w:jc w:val="both"/>
      </w:pPr>
      <w:r>
        <w:t xml:space="preserve">    stat,</w:t>
      </w:r>
    </w:p>
    <w:p>
      <w:pPr>
        <w:jc w:val="both"/>
      </w:pPr>
      <w:r>
        <w:t xml:space="preserve">    logger,</w:t>
      </w:r>
    </w:p>
    <w:p>
      <w:pPr>
        <w:jc w:val="both"/>
      </w:pPr>
      <w:r>
        <w:t xml:space="preserve">    Pushservice.OONTweetDynamicInlineActionsList,</w:t>
      </w:r>
    </w:p>
    <w:p>
      <w:pPr>
        <w:jc w:val="both"/>
      </w:pPr>
      <w:r>
        <w:t xml:space="preserve">    Pushservice.TweetDynamicInlineActionsList,</w:t>
      </w:r>
    </w:p>
    <w:p>
      <w:pPr>
        <w:jc w:val="both"/>
      </w:pPr>
      <w:r>
        <w:t xml:space="preserve">    Pushservice.TweetDynamicInlineActionsListForWeb,</w:t>
      </w:r>
    </w:p>
    <w:p>
      <w:pPr>
        <w:jc w:val="both"/>
      </w:pPr>
      <w:r>
        <w:t xml:space="preserve">    Pushservice.HighQualityCandidatesEnableGroups,</w:t>
      </w:r>
    </w:p>
    <w:p>
      <w:pPr>
        <w:jc w:val="both"/>
      </w:pPr>
      <w:r>
        <w:t xml:space="preserve">    Pushservice.HighQualityCandidatesFallbackEnabledGroups,</w:t>
      </w:r>
    </w:p>
    <w:p>
      <w:pPr>
        <w:jc w:val="both"/>
      </w:pPr>
      <w:r>
        <w:t xml:space="preserve">    Pushservice.OONCandidatesDisabledCrtGroupParam,</w:t>
      </w:r>
    </w:p>
    <w:p>
      <w:pPr>
        <w:jc w:val="both"/>
      </w:pPr>
      <w:r>
        <w:t xml:space="preserve">    Pushservice.MultilingualPnsfwTweetTextBucketingModelList,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stringFeatureSwitchOverrides = FeatureSwitchOverrideUtil.getStringFSOverrides(</w:t>
      </w:r>
    </w:p>
    <w:p>
      <w:pPr>
        <w:jc w:val="both"/>
      </w:pPr>
      <w:r>
        <w:t xml:space="preserve">    Common.PushcapModelPredictionVersion,</w:t>
      </w:r>
    </w:p>
    <w:p>
      <w:pPr>
        <w:jc w:val="both"/>
      </w:pPr>
      <w:r>
        <w:t xml:space="preserve">    Pushservice.WeightedOpenOrNtabClickRankingModelParam,</w:t>
      </w:r>
    </w:p>
    <w:p>
      <w:pPr>
        <w:jc w:val="both"/>
      </w:pPr>
      <w:r>
        <w:t xml:space="preserve">    Pushservice.WeightedOpenOrNtabClickFilteringModelParam,</w:t>
      </w:r>
    </w:p>
    <w:p>
      <w:pPr>
        <w:jc w:val="both"/>
      </w:pPr>
      <w:r>
        <w:t xml:space="preserve">    Pushservice.BucketOptoutModelParam,</w:t>
      </w:r>
    </w:p>
    <w:p>
      <w:pPr>
        <w:jc w:val="both"/>
      </w:pPr>
      <w:r>
        <w:t xml:space="preserve">    Pushservice.ScoringFuncForTopTweetsByGeo,</w:t>
      </w:r>
    </w:p>
    <w:p>
      <w:pPr>
        <w:jc w:val="both"/>
      </w:pPr>
      <w:r>
        <w:t xml:space="preserve">    Pushservice.LightRankingModelTypeParam,</w:t>
      </w:r>
    </w:p>
    <w:p>
      <w:pPr>
        <w:jc w:val="both"/>
      </w:pPr>
      <w:r>
        <w:t xml:space="preserve">    Pushservice.BigFilteringSupervisedSendingModelParam,</w:t>
      </w:r>
    </w:p>
    <w:p>
      <w:pPr>
        <w:jc w:val="both"/>
      </w:pPr>
      <w:r>
        <w:t xml:space="preserve">    Pushservice.BigFilteringSupervisedWithoutSendingModelParam,</w:t>
      </w:r>
    </w:p>
    <w:p>
      <w:pPr>
        <w:jc w:val="both"/>
      </w:pPr>
      <w:r>
        <w:t xml:space="preserve">    Pushservice.BigFilteringRLSendingModelParam,</w:t>
      </w:r>
    </w:p>
    <w:p>
      <w:pPr>
        <w:jc w:val="both"/>
      </w:pPr>
      <w:r>
        <w:t xml:space="preserve">    Pushservice.BigFilteringRLWithoutSendingModelParam,</w:t>
      </w:r>
    </w:p>
    <w:p>
      <w:pPr>
        <w:jc w:val="both"/>
      </w:pPr>
      <w:r>
        <w:t xml:space="preserve">    Pushservice.BqmlQualityModelTypeParam,</w:t>
      </w:r>
    </w:p>
    <w:p>
      <w:pPr>
        <w:jc w:val="both"/>
      </w:pPr>
      <w:r>
        <w:t xml:space="preserve">    Pushservice.BqmlHealthModelTypeParam,</w:t>
      </w:r>
    </w:p>
    <w:p>
      <w:pPr>
        <w:jc w:val="both"/>
      </w:pPr>
      <w:r>
        <w:t xml:space="preserve">    Pushservice.QualityUprankingModelTypeParam,</w:t>
      </w:r>
    </w:p>
    <w:p>
      <w:pPr>
        <w:jc w:val="both"/>
      </w:pPr>
      <w:r>
        <w:t xml:space="preserve">    Pushservice.SearchURLRedirectForSportsFanout,</w:t>
      </w:r>
    </w:p>
    <w:p>
      <w:pPr>
        <w:jc w:val="both"/>
      </w:pPr>
      <w:r>
        <w:t xml:space="preserve">    Pushservice.LocalViralTweetsBucket,</w:t>
      </w:r>
    </w:p>
    <w:p>
      <w:pPr>
        <w:jc w:val="both"/>
      </w:pPr>
      <w:r>
        <w:t xml:space="preserve">    Pushservice.HighQualityCandidatesHeavyRankingModel,</w:t>
      </w:r>
    </w:p>
    <w:p>
      <w:pPr>
        <w:jc w:val="both"/>
      </w:pPr>
      <w:r>
        <w:t xml:space="preserve">    Pushservice.HighQualityCandidatesNonPersonalizedQualityCnnModel,</w:t>
      </w:r>
    </w:p>
    <w:p>
      <w:pPr>
        <w:jc w:val="both"/>
      </w:pPr>
      <w:r>
        <w:t xml:space="preserve">    Pushservice.HighQualityCandidatesBqmlNsfwModel,</w:t>
      </w:r>
    </w:p>
    <w:p>
      <w:pPr>
        <w:jc w:val="both"/>
      </w:pPr>
      <w:r>
        <w:t xml:space="preserve">    Pushservice.HighQualityCandidatesBqmlReportModel,</w:t>
      </w:r>
    </w:p>
    <w:p>
      <w:pPr>
        <w:jc w:val="both"/>
      </w:pPr>
      <w:r>
        <w:t xml:space="preserve">    Pushservice.ProductLaunchLandingPageDeepLink,</w:t>
      </w:r>
    </w:p>
    <w:p>
      <w:pPr>
        <w:jc w:val="both"/>
      </w:pPr>
      <w:r>
        <w:t xml:space="preserve">    Pushservice.ProductLaunchTapThrough,</w:t>
      </w:r>
    </w:p>
    <w:p>
      <w:pPr>
        <w:jc w:val="both"/>
      </w:pPr>
      <w:r>
        <w:t xml:space="preserve">    Pushservice.TweetLanguageFeatureNameParam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durationFeatureSwitchOverrides =</w:t>
      </w:r>
    </w:p>
    <w:p>
      <w:pPr>
        <w:jc w:val="both"/>
      </w:pPr>
      <w:r>
        <w:t xml:space="preserve">    FeatureSwitchOverrideUtil.getBoundedDurationFSOverrides(</w:t>
      </w:r>
    </w:p>
    <w:p>
      <w:pPr>
        <w:jc w:val="both"/>
      </w:pPr>
      <w:r>
        <w:t xml:space="preserve">      Common.NumberOfDaysToFilterMRForSeeLessOften,</w:t>
      </w:r>
    </w:p>
    <w:p>
      <w:pPr>
        <w:jc w:val="both"/>
      </w:pPr>
      <w:r>
        <w:t xml:space="preserve">      Common.NumberOfDaysToReducePushCapForSeeLessOften,</w:t>
      </w:r>
    </w:p>
    <w:p>
      <w:pPr>
        <w:jc w:val="both"/>
      </w:pPr>
      <w:r>
        <w:t xml:space="preserve">      Pushservice.NumberOfDaysToFilterForSeeLessOftenForF1TriggerF1,</w:t>
      </w:r>
    </w:p>
    <w:p>
      <w:pPr>
        <w:jc w:val="both"/>
      </w:pPr>
      <w:r>
        <w:t xml:space="preserve">      Pushservice.NumberOfDaysToReducePushCapForSeeLessOftenForF1TriggerF1,</w:t>
      </w:r>
    </w:p>
    <w:p>
      <w:pPr>
        <w:jc w:val="both"/>
      </w:pPr>
      <w:r>
        <w:t xml:space="preserve">      Pushservice.NumberOfDaysToFilterForSeeLessOftenForF1TriggerNonF1,</w:t>
      </w:r>
    </w:p>
    <w:p>
      <w:pPr>
        <w:jc w:val="both"/>
      </w:pPr>
      <w:r>
        <w:t xml:space="preserve">      Pushservice.NumberOfDaysToReducePushCapForSeeLessOftenForF1TriggerNonF1,</w:t>
      </w:r>
    </w:p>
    <w:p>
      <w:pPr>
        <w:jc w:val="both"/>
      </w:pPr>
      <w:r>
        <w:t xml:space="preserve">      Pushservice.NumberOfDaysToFilterForSeeLessOftenForNonF1TriggerF1,</w:t>
      </w:r>
    </w:p>
    <w:p>
      <w:pPr>
        <w:jc w:val="both"/>
      </w:pPr>
      <w:r>
        <w:t xml:space="preserve">      Pushservice.NumberOfDaysToReducePushCapForSeeLessOftenForNonF1TriggerF1,</w:t>
      </w:r>
    </w:p>
    <w:p>
      <w:pPr>
        <w:jc w:val="both"/>
      </w:pPr>
      <w:r>
        <w:t xml:space="preserve">      Pushservice.NumberOfDaysToFilterForSeeLessOftenForNonF1TriggerNonF1,</w:t>
      </w:r>
    </w:p>
    <w:p>
      <w:pPr>
        <w:jc w:val="both"/>
      </w:pPr>
      <w:r>
        <w:t xml:space="preserve">      Pushservice.NumberOfDaysToReducePushCapForSeeLessOftenForNonF1TriggerNonF1,</w:t>
      </w:r>
    </w:p>
    <w:p>
      <w:pPr>
        <w:jc w:val="both"/>
      </w:pPr>
      <w:r>
        <w:t xml:space="preserve">      Pushservice.TrendTweetNotificationsFatigueDuration,</w:t>
      </w:r>
    </w:p>
    <w:p>
      <w:pPr>
        <w:jc w:val="both"/>
      </w:pPr>
      <w:r>
        <w:t xml:space="preserve">      Pushservice.MinDurationSincePushParam,</w:t>
      </w:r>
    </w:p>
    <w:p>
      <w:pPr>
        <w:jc w:val="both"/>
      </w:pPr>
      <w:r>
        <w:t xml:space="preserve">      Pushservice.MFMinIntervalFatigue,</w:t>
      </w:r>
    </w:p>
    <w:p>
      <w:pPr>
        <w:jc w:val="both"/>
      </w:pPr>
      <w:r>
        <w:t xml:space="preserve">      Pushservice.SimclusterBasedCandidateMaxTweetAgeParam,</w:t>
      </w:r>
    </w:p>
    <w:p>
      <w:pPr>
        <w:jc w:val="both"/>
      </w:pPr>
      <w:r>
        <w:t xml:space="preserve">      Pushservice.DetopicBasedCandidateMaxTweetAgeParam,</w:t>
      </w:r>
    </w:p>
    <w:p>
      <w:pPr>
        <w:jc w:val="both"/>
      </w:pPr>
      <w:r>
        <w:t xml:space="preserve">      Pushservice.F1CandidateMaxTweetAgeParam,</w:t>
      </w:r>
    </w:p>
    <w:p>
      <w:pPr>
        <w:jc w:val="both"/>
      </w:pPr>
      <w:r>
        <w:t xml:space="preserve">      Pushservice.MaxTweetAgeParam,</w:t>
      </w:r>
    </w:p>
    <w:p>
      <w:pPr>
        <w:jc w:val="both"/>
      </w:pPr>
      <w:r>
        <w:t xml:space="preserve">      Pushservice.ModelingBasedCandidateMaxTweetAgeParam,</w:t>
      </w:r>
    </w:p>
    <w:p>
      <w:pPr>
        <w:jc w:val="both"/>
      </w:pPr>
      <w:r>
        <w:t xml:space="preserve">      Pushservice.GeoPopTweetMaxAgeInHours,</w:t>
      </w:r>
    </w:p>
    <w:p>
      <w:pPr>
        <w:jc w:val="both"/>
      </w:pPr>
      <w:r>
        <w:t xml:space="preserve">      Pushservice.MinDurationSincePushParam,</w:t>
      </w:r>
    </w:p>
    <w:p>
      <w:pPr>
        <w:jc w:val="both"/>
      </w:pPr>
      <w:r>
        <w:t xml:space="preserve">      Pushservice.GraduallyRampUpPhaseDurationDays,</w:t>
      </w:r>
    </w:p>
    <w:p>
      <w:pPr>
        <w:jc w:val="both"/>
      </w:pPr>
      <w:r>
        <w:t xml:space="preserve">      Pushservice.MrMinDurationSincePushForOnboardingPushes,</w:t>
      </w:r>
    </w:p>
    <w:p>
      <w:pPr>
        <w:jc w:val="both"/>
      </w:pPr>
      <w:r>
        <w:t xml:space="preserve">      Pushservice.FatigueForOnboardingPushes,</w:t>
      </w:r>
    </w:p>
    <w:p>
      <w:pPr>
        <w:jc w:val="both"/>
      </w:pPr>
      <w:r>
        <w:t xml:space="preserve">      Pushservice.FrigateHistoryOtherNotificationWriteTtl,</w:t>
      </w:r>
    </w:p>
    <w:p>
      <w:pPr>
        <w:jc w:val="both"/>
      </w:pPr>
      <w:r>
        <w:t xml:space="preserve">      Pushservice.FrigateHistoryTweetNotificationWriteTtl,</w:t>
      </w:r>
    </w:p>
    <w:p>
      <w:pPr>
        <w:jc w:val="both"/>
      </w:pPr>
      <w:r>
        <w:t xml:space="preserve">      Pushservice.TopTweetsByGeoPushInterval,</w:t>
      </w:r>
    </w:p>
    <w:p>
      <w:pPr>
        <w:jc w:val="both"/>
      </w:pPr>
      <w:r>
        <w:t xml:space="preserve">      Pushservice.HighQualityTweetsPushInterval,</w:t>
      </w:r>
    </w:p>
    <w:p>
      <w:pPr>
        <w:jc w:val="both"/>
      </w:pPr>
      <w:r>
        <w:t xml:space="preserve">      Pushservice.MrMinDurationSincePushForTopTweetsByGeoPushes,</w:t>
      </w:r>
    </w:p>
    <w:p>
      <w:pPr>
        <w:jc w:val="both"/>
      </w:pPr>
      <w:r>
        <w:t xml:space="preserve">      Pushservice.TimeSinceLastLoginForGeoPopTweetPush,</w:t>
      </w:r>
    </w:p>
    <w:p>
      <w:pPr>
        <w:jc w:val="both"/>
      </w:pPr>
      <w:r>
        <w:t xml:space="preserve">      Pushservice.NewUserPlaybookAllowedLastLoginHours,</w:t>
      </w:r>
    </w:p>
    <w:p>
      <w:pPr>
        <w:jc w:val="both"/>
      </w:pPr>
      <w:r>
        <w:t xml:space="preserve">      Pushservice.SpaceRecsAppFatigueDuration,</w:t>
      </w:r>
    </w:p>
    <w:p>
      <w:pPr>
        <w:jc w:val="both"/>
      </w:pPr>
      <w:r>
        <w:t xml:space="preserve">      Pushservice.OONSpaceRecsFatigueDuration,</w:t>
      </w:r>
    </w:p>
    <w:p>
      <w:pPr>
        <w:jc w:val="both"/>
      </w:pPr>
      <w:r>
        <w:t xml:space="preserve">      Pushservice.SpaceRecsFatigueMinIntervalDuration,</w:t>
      </w:r>
    </w:p>
    <w:p>
      <w:pPr>
        <w:jc w:val="both"/>
      </w:pPr>
      <w:r>
        <w:t xml:space="preserve">      Pushservice.SpaceRecsGlobalFatigueDuration,</w:t>
      </w:r>
    </w:p>
    <w:p>
      <w:pPr>
        <w:jc w:val="both"/>
      </w:pPr>
      <w:r>
        <w:t xml:space="preserve">      Pushservice.MinimumTimeSinceLastLoginForGeoPopTweetPush,</w:t>
      </w:r>
    </w:p>
    <w:p>
      <w:pPr>
        <w:jc w:val="both"/>
      </w:pPr>
      <w:r>
        <w:t xml:space="preserve">      Pushservice.MinFatigueDurationSinceLastHTLVisit,</w:t>
      </w:r>
    </w:p>
    <w:p>
      <w:pPr>
        <w:jc w:val="both"/>
      </w:pPr>
      <w:r>
        <w:t xml:space="preserve">      Pushservice.LastHTLVisitBasedNonFatigueWindow,</w:t>
      </w:r>
    </w:p>
    <w:p>
      <w:pPr>
        <w:jc w:val="both"/>
      </w:pPr>
      <w:r>
        <w:t xml:space="preserve">      Pushservice.SpaceNotificationsTTLDurationForNTab,</w:t>
      </w:r>
    </w:p>
    <w:p>
      <w:pPr>
        <w:jc w:val="both"/>
      </w:pPr>
      <w:r>
        <w:t xml:space="preserve">      Pushservice.OverrideNotificationsLookbackDurationForOverrideInfo,</w:t>
      </w:r>
    </w:p>
    <w:p>
      <w:pPr>
        <w:jc w:val="both"/>
      </w:pPr>
      <w:r>
        <w:t xml:space="preserve">      Pushservice.OverrideNotificationsLookbackDurationForImpressionId,</w:t>
      </w:r>
    </w:p>
    <w:p>
      <w:pPr>
        <w:jc w:val="both"/>
      </w:pPr>
      <w:r>
        <w:t xml:space="preserve">      Pushservice.OverrideNotificationsLookbackDurationForNTab,</w:t>
      </w:r>
    </w:p>
    <w:p>
      <w:pPr>
        <w:jc w:val="both"/>
      </w:pPr>
      <w:r>
        <w:t xml:space="preserve">      Pushservice.TopTweetImpressionsNotificationInterval,</w:t>
      </w:r>
    </w:p>
    <w:p>
      <w:pPr>
        <w:jc w:val="both"/>
      </w:pPr>
      <w:r>
        <w:t xml:space="preserve">      Pushservice.TopTweetImpressionsFatigueMinIntervalDuration,</w:t>
      </w:r>
    </w:p>
    <w:p>
      <w:pPr>
        <w:jc w:val="both"/>
      </w:pPr>
      <w:r>
        <w:t xml:space="preserve">      Pushservice.MFPushIntervalInHours,</w:t>
      </w:r>
    </w:p>
    <w:p>
      <w:pPr>
        <w:jc w:val="both"/>
      </w:pPr>
      <w:r>
        <w:t xml:space="preserve">      Pushservice.InlineActionAppVisitFatigue,</w:t>
      </w:r>
    </w:p>
    <w:p>
      <w:pPr>
        <w:jc w:val="both"/>
      </w:pPr>
      <w:r>
        <w:t xml:space="preserve">      Pushservice.SpaceParticipantHistoryLastActiveThreshold,</w:t>
      </w:r>
    </w:p>
    <w:p>
      <w:pPr>
        <w:jc w:val="both"/>
      </w:pPr>
      <w:r>
        <w:t xml:space="preserve">      Pushservice.SportsMinIntervalFatigue,</w:t>
      </w:r>
    </w:p>
    <w:p>
      <w:pPr>
        <w:jc w:val="both"/>
      </w:pPr>
      <w:r>
        <w:t xml:space="preserve">      Pushservice.SportsPushIntervalInHours,</w:t>
      </w:r>
    </w:p>
    <w:p>
      <w:pPr>
        <w:jc w:val="both"/>
      </w:pPr>
      <w:r>
        <w:t xml:space="preserve">      Pushservice.SportsMinIntervalFatiguePerEvent,</w:t>
      </w:r>
    </w:p>
    <w:p>
      <w:pPr>
        <w:jc w:val="both"/>
      </w:pPr>
      <w:r>
        <w:t xml:space="preserve">      Pushservice.SportsPushIntervalInHoursPerEvent,</w:t>
      </w:r>
    </w:p>
    <w:p>
      <w:pPr>
        <w:jc w:val="both"/>
      </w:pPr>
      <w:r>
        <w:t xml:space="preserve">      Pushservice.TargetNtabOnlyCapFatigueIntervalHours,</w:t>
      </w:r>
    </w:p>
    <w:p>
      <w:pPr>
        <w:jc w:val="both"/>
      </w:pPr>
      <w:r>
        <w:t xml:space="preserve">      Pushservice.TargetPushCapFatigueIntervalHours,</w:t>
      </w:r>
    </w:p>
    <w:p>
      <w:pPr>
        <w:jc w:val="both"/>
      </w:pPr>
      <w:r>
        <w:t xml:space="preserve">      Pushservice.CopyFeaturesHistoryLookbackDuration,</w:t>
      </w:r>
    </w:p>
    <w:p>
      <w:pPr>
        <w:jc w:val="both"/>
      </w:pPr>
      <w:r>
        <w:t xml:space="preserve">      Pushservice.F1EmojiCopyFatigueDuration,</w:t>
      </w:r>
    </w:p>
    <w:p>
      <w:pPr>
        <w:jc w:val="both"/>
      </w:pPr>
      <w:r>
        <w:t xml:space="preserve">      Pushservice.F1TargetCopyFatigueDuration,</w:t>
      </w:r>
    </w:p>
    <w:p>
      <w:pPr>
        <w:jc w:val="both"/>
      </w:pPr>
      <w:r>
        <w:t xml:space="preserve">      Pushservice.OonEmojiCopyFatigueDuration,</w:t>
      </w:r>
    </w:p>
    <w:p>
      <w:pPr>
        <w:jc w:val="both"/>
      </w:pPr>
      <w:r>
        <w:t xml:space="preserve">      Pushservice.OonTargetCopyFatigueDuration,</w:t>
      </w:r>
    </w:p>
    <w:p>
      <w:pPr>
        <w:jc w:val="both"/>
      </w:pPr>
      <w:r>
        <w:t xml:space="preserve">      Pushservice.ProductLaunchPushIntervalInHours,</w:t>
      </w:r>
    </w:p>
    <w:p>
      <w:pPr>
        <w:jc w:val="both"/>
      </w:pPr>
      <w:r>
        <w:t xml:space="preserve">      Pushservice.ExploreVideoTweetAgeParam,</w:t>
      </w:r>
    </w:p>
    <w:p>
      <w:pPr>
        <w:jc w:val="both"/>
      </w:pPr>
      <w:r>
        <w:t xml:space="preserve">      Pushservice.ListRecommendationsPushInterval,</w:t>
      </w:r>
    </w:p>
    <w:p>
      <w:pPr>
        <w:jc w:val="both"/>
      </w:pPr>
      <w:r>
        <w:t xml:space="preserve">      Pushservice.ProductLaunchMinIntervalFatigue,</w:t>
      </w:r>
    </w:p>
    <w:p>
      <w:pPr>
        <w:jc w:val="both"/>
      </w:pPr>
      <w:r>
        <w:t xml:space="preserve">      Pushservice.NewCreatorPushIntervalInHours,</w:t>
      </w:r>
    </w:p>
    <w:p>
      <w:pPr>
        <w:jc w:val="both"/>
      </w:pPr>
      <w:r>
        <w:t xml:space="preserve">      Pushservice.NewCreatorPushMinIntervalFatigue,</w:t>
      </w:r>
    </w:p>
    <w:p>
      <w:pPr>
        <w:jc w:val="both"/>
      </w:pPr>
      <w:r>
        <w:t xml:space="preserve">      Pushservice.CreatorSubscriptionPushIntervalInHours,</w:t>
      </w:r>
    </w:p>
    <w:p>
      <w:pPr>
        <w:jc w:val="both"/>
      </w:pPr>
      <w:r>
        <w:t xml:space="preserve">      Pushservice.CreatorSubscriptionPushhMinIntervalFatigue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private[params] val allFeatureSwitchOverrides =</w:t>
      </w:r>
    </w:p>
    <w:p>
      <w:pPr>
        <w:jc w:val="both"/>
      </w:pPr>
      <w:r>
        <w:t xml:space="preserve">    booleanDeciderOverrides ++</w:t>
      </w:r>
    </w:p>
    <w:p>
      <w:pPr>
        <w:jc w:val="both"/>
      </w:pPr>
      <w:r>
        <w:t xml:space="preserve">      booleanFeatureSwitchOverrides ++</w:t>
      </w:r>
    </w:p>
    <w:p>
      <w:pPr>
        <w:jc w:val="both"/>
      </w:pPr>
      <w:r>
        <w:t xml:space="preserve">      intFeatureSwitchOverrides ++</w:t>
      </w:r>
    </w:p>
    <w:p>
      <w:pPr>
        <w:jc w:val="both"/>
      </w:pPr>
      <w:r>
        <w:t xml:space="preserve">      doubleFeatureSwitchOverrides ++</w:t>
      </w:r>
    </w:p>
    <w:p>
      <w:pPr>
        <w:jc w:val="both"/>
      </w:pPr>
      <w:r>
        <w:t xml:space="preserve">      doubleSeqFeatureSwitchOverrides ++</w:t>
      </w:r>
    </w:p>
    <w:p>
      <w:pPr>
        <w:jc w:val="both"/>
      </w:pPr>
      <w:r>
        <w:t xml:space="preserve">      enumFeatureSwitchOverrides ++</w:t>
      </w:r>
    </w:p>
    <w:p>
      <w:pPr>
        <w:jc w:val="both"/>
      </w:pPr>
      <w:r>
        <w:t xml:space="preserve">      stringSeqFeatureSwitchOverrides ++</w:t>
      </w:r>
    </w:p>
    <w:p>
      <w:pPr>
        <w:jc w:val="both"/>
      </w:pPr>
      <w:r>
        <w:t xml:space="preserve">      stringFeatureSwitchOverrides ++</w:t>
      </w:r>
    </w:p>
    <w:p>
      <w:pPr>
        <w:jc w:val="both"/>
      </w:pPr>
      <w:r>
        <w:t xml:space="preserve">      durationFeatureSwitchOverrides ++</w:t>
      </w:r>
    </w:p>
    <w:p>
      <w:pPr>
        <w:jc w:val="both"/>
      </w:pPr>
      <w:r>
        <w:t xml:space="preserve">      intSeqFeatureSwitchOverrides ++</w:t>
      </w:r>
    </w:p>
    <w:p>
      <w:pPr>
        <w:jc w:val="both"/>
      </w:pPr>
      <w:r>
        <w:t xml:space="preserve">      longSeqFeatureSwitchOverrides ++</w:t>
      </w:r>
    </w:p>
    <w:p>
      <w:pPr>
        <w:jc w:val="both"/>
      </w:pPr>
      <w:r>
        <w:t xml:space="preserve">      enumSeqFeatureSwitchOverrides ++</w:t>
      </w:r>
    </w:p>
    <w:p>
      <w:pPr>
        <w:jc w:val="both"/>
      </w:pPr>
      <w:r>
        <w:t xml:space="preserve">      longSetFeatureSwitchOverrides</w:t>
      </w:r>
    </w:p>
    <w:p>
      <w:pPr>
        <w:jc w:val="both"/>
      </w:pPr>
      <w:r/>
    </w:p>
    <w:p>
      <w:pPr>
        <w:jc w:val="both"/>
      </w:pPr>
      <w:r>
        <w:t xml:space="preserve">  val config = BaseConfigBuilder(allFeatureSwitchOverrides).build()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