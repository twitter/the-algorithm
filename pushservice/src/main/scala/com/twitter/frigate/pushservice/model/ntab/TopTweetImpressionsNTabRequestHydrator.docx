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com.twitter.frigate.common.base.TopTweetImpressionsCandidate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com.twitter.notificationservice.thriftscala.InlineCard</w:t>
      </w:r>
    </w:p>
    <w:p>
      <w:pPr>
        <w:jc w:val="both"/>
      </w:pPr>
      <w:r>
        <w:t>import com.twitter.notificationservice.thriftscala.StoryContext</w:t>
      </w:r>
    </w:p>
    <w:p>
      <w:pPr>
        <w:jc w:val="both"/>
      </w:pPr>
      <w:r>
        <w:t>import com.twitter.notificationservice.thriftscala.StoryContextValue</w:t>
      </w:r>
    </w:p>
    <w:p>
      <w:pPr>
        <w:jc w:val="both"/>
      </w:pPr>
      <w:r>
        <w:t>import com.twitter.notificationservice.thriftscala.TextValue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TopTweetImpressionsNTabRequestHydrator extends NTabRequestHydrator {</w:t>
      </w:r>
    </w:p>
    <w:p>
      <w:pPr>
        <w:jc w:val="both"/>
      </w:pPr>
      <w:r>
        <w:t xml:space="preserve">  self: PushCandidate with TopTweetImpressionsCandidate =&gt;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</w:t>
      </w:r>
    </w:p>
    <w:p>
      <w:pPr>
        <w:jc w:val="both"/>
      </w:pPr>
      <w:r>
        <w:t xml:space="preserve">    Future.value(s"${target.targetId}/status/$tweetId")</w:t>
      </w:r>
    </w:p>
    <w:p>
      <w:pPr>
        <w:jc w:val="both"/>
      </w:pPr>
      <w:r/>
    </w:p>
    <w:p>
      <w:pPr>
        <w:jc w:val="both"/>
      </w:pPr>
      <w:r>
        <w:t xml:space="preserve">  override val senderIdFut: Future[Long] = Future.value(0L)</w:t>
      </w:r>
    </w:p>
    <w:p>
      <w:pPr>
        <w:jc w:val="both"/>
      </w:pPr>
      <w:r/>
    </w:p>
    <w:p>
      <w:pPr>
        <w:jc w:val="both"/>
      </w:pPr>
      <w:r>
        <w:t xml:space="preserve">  override val facepileUsersFut: Future[Seq[Long]] = Future.Nil</w:t>
      </w:r>
    </w:p>
    <w:p>
      <w:pPr>
        <w:jc w:val="both"/>
      </w:pPr>
      <w:r/>
    </w:p>
    <w:p>
      <w:pPr>
        <w:jc w:val="both"/>
      </w:pPr>
      <w:r>
        <w:t xml:space="preserve">  override val storyContext: Option[StoryContext] =</w:t>
      </w:r>
    </w:p>
    <w:p>
      <w:pPr>
        <w:jc w:val="both"/>
      </w:pPr>
      <w:r>
        <w:t xml:space="preserve">    Some(StoryContext(altText = "", value = Some(StoryContextValue.Tweets(Seq(tweetId)))))</w:t>
      </w:r>
    </w:p>
    <w:p>
      <w:pPr>
        <w:jc w:val="both"/>
      </w:pPr>
      <w:r/>
    </w:p>
    <w:p>
      <w:pPr>
        <w:jc w:val="both"/>
      </w:pPr>
      <w:r>
        <w:t xml:space="preserve">  override val inlineCard: Option[InlineCard] = None</w:t>
      </w:r>
    </w:p>
    <w:p>
      <w:pPr>
        <w:jc w:val="both"/>
      </w:pPr>
      <w:r/>
    </w:p>
    <w:p>
      <w:pPr>
        <w:jc w:val="both"/>
      </w:pPr>
      <w:r>
        <w:t xml:space="preserve">  override lazy val displayTextEntitiesFut: Future[Seq[DisplayTextEntity]] = {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DisplayTextEntity(name = "num_impressions", value = TextValue.Number(self.impressionsCount))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socialProofDisplayText: Option[DisplayText]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