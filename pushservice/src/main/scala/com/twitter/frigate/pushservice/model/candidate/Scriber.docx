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com.twitter.frigate.pushservice.model.candidate</w:t>
      </w:r>
    </w:p>
    <w:p>
      <w:pPr>
        <w:jc w:val="both"/>
      </w:pPr>
      <w:r/>
    </w:p>
    <w:p>
      <w:pPr>
        <w:jc w:val="both"/>
      </w:pPr>
      <w:r>
        <w:t>import com.twitter.frigate.data_pipeline.features_common.PushQualityModelFeatureContext.featureContext</w:t>
      </w:r>
    </w:p>
    <w:p>
      <w:pPr>
        <w:jc w:val="both"/>
      </w:pPr>
      <w:r>
        <w:t>import com.twitter.frigate.data_pipeline.features_common.PushQualityModelUtil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com.twitter.frigate.common.util.NotificationScribeUtil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com.twitter.frigate.pushservice.model.OutOfNetworkTweetPushCandidate</w:t>
      </w:r>
    </w:p>
    <w:p>
      <w:pPr>
        <w:jc w:val="both"/>
      </w:pPr>
      <w:r>
        <w:t>import com.twitter.frigate.pushservice.model.TopicProofTweetPushCandidate</w:t>
      </w:r>
    </w:p>
    <w:p>
      <w:pPr>
        <w:jc w:val="both"/>
      </w:pPr>
      <w:r>
        <w:t>import com.twitter.frigate.pushservice.ml.HydrationContextBuilder</w:t>
      </w:r>
    </w:p>
    <w:p>
      <w:pPr>
        <w:jc w:val="both"/>
      </w:pPr>
      <w:r>
        <w:t>import com.twitter.frigate.pushservice.predicate.quality_model_predicate.PDauCohort</w:t>
      </w:r>
    </w:p>
    <w:p>
      <w:pPr>
        <w:jc w:val="both"/>
      </w:pPr>
      <w:r>
        <w:t>import com.twitter.frigate.pushservice.predicate.quality_model_predicate.PDauCohortUtil</w:t>
      </w:r>
    </w:p>
    <w:p>
      <w:pPr>
        <w:jc w:val="both"/>
      </w:pPr>
      <w:r>
        <w:t>import com.twitter.frigate.pushservice.util.Candidate2FrigateNotification</w:t>
      </w:r>
    </w:p>
    <w:p>
      <w:pPr>
        <w:jc w:val="both"/>
      </w:pPr>
      <w:r>
        <w:t>import com.twitter.frigate.pushservice.util.MediaAnnotationsUtil.sensitiveMediaCategoryFeatureName</w:t>
      </w:r>
    </w:p>
    <w:p>
      <w:pPr>
        <w:jc w:val="both"/>
      </w:pPr>
      <w:r>
        <w:t>import com.twitter.frigate.scribe.thriftscala.FrigateNotificationScribeType</w:t>
      </w:r>
    </w:p>
    <w:p>
      <w:pPr>
        <w:jc w:val="both"/>
      </w:pPr>
      <w:r>
        <w:t>import com.twitter.frigate.scribe.thriftscala.NotificationScribe</w:t>
      </w:r>
    </w:p>
    <w:p>
      <w:pPr>
        <w:jc w:val="both"/>
      </w:pPr>
      <w:r>
        <w:t>import com.twitter.frigate.scribe.thriftscala.PredicateDetailedInfo</w:t>
      </w:r>
    </w:p>
    <w:p>
      <w:pPr>
        <w:jc w:val="both"/>
      </w:pPr>
      <w:r>
        <w:t>import com.twitter.frigate.scribe.thriftscala.PushCapInfo</w:t>
      </w:r>
    </w:p>
    <w:p>
      <w:pPr>
        <w:jc w:val="both"/>
      </w:pPr>
      <w:r>
        <w:t>import com.twitter.frigate.thriftscala.ChannelName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com.twitter.frigate.thriftscala.OverrideInfo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com.twitter.hermit.model.user_state.UserState.UserState</w:t>
      </w:r>
    </w:p>
    <w:p>
      <w:pPr>
        <w:jc w:val="both"/>
      </w:pPr>
      <w:r>
        <w:t>import com.twitter.ibis2.service.thriftscala.Ibis2Response</w:t>
      </w:r>
    </w:p>
    <w:p>
      <w:pPr>
        <w:jc w:val="both"/>
      </w:pPr>
      <w:r>
        <w:t>import com.twitter.ml.api.util.ScalaToJavaDataRecordConversions</w:t>
      </w:r>
    </w:p>
    <w:p>
      <w:pPr>
        <w:jc w:val="both"/>
      </w:pPr>
      <w:r>
        <w:t>import com.twitter.nrel.heavyranker.FeatureHydrator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java.util.UUID</w:t>
      </w:r>
    </w:p>
    <w:p>
      <w:pPr>
        <w:jc w:val="both"/>
      </w:pPr>
      <w:r>
        <w:t>import java.util.concurrent.ConcurrentHashMap</w:t>
      </w:r>
    </w:p>
    <w:p>
      <w:pPr>
        <w:jc w:val="both"/>
      </w:pPr>
      <w:r>
        <w:t>import scala.collection.concurrent.{Map =&gt; CMap}</w:t>
      </w:r>
    </w:p>
    <w:p>
      <w:pPr>
        <w:jc w:val="both"/>
      </w:pPr>
      <w:r>
        <w:t>import scala.collection.Map</w:t>
      </w:r>
    </w:p>
    <w:p>
      <w:pPr>
        <w:jc w:val="both"/>
      </w:pPr>
      <w:r>
        <w:t>import scala.collection.convert.decorateAsScala._</w:t>
      </w:r>
    </w:p>
    <w:p>
      <w:pPr>
        <w:jc w:val="both"/>
      </w:pPr>
      <w:r/>
    </w:p>
    <w:p>
      <w:pPr>
        <w:jc w:val="both"/>
      </w:pPr>
      <w:r>
        <w:t>trait Scriber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def statsReceiver: StatsReceiver</w:t>
      </w:r>
    </w:p>
    <w:p>
      <w:pPr>
        <w:jc w:val="both"/>
      </w:pPr>
      <w:r/>
    </w:p>
    <w:p>
      <w:pPr>
        <w:jc w:val="both"/>
      </w:pPr>
      <w:r>
        <w:t xml:space="preserve">  def frigateNotification: FrigateNotification = Candidate2FrigateNotification</w:t>
      </w:r>
    </w:p>
    <w:p>
      <w:pPr>
        <w:jc w:val="both"/>
      </w:pPr>
      <w:r>
        <w:t xml:space="preserve">    .getFrigateNotification(self)(statsReceiver)</w:t>
      </w:r>
    </w:p>
    <w:p>
      <w:pPr>
        <w:jc w:val="both"/>
      </w:pPr>
      <w:r>
        <w:t xml:space="preserve">    .copy(copyAggregationId = self.copyAggregationId)</w:t>
      </w:r>
    </w:p>
    <w:p>
      <w:pPr>
        <w:jc w:val="both"/>
      </w:pPr>
      <w:r/>
    </w:p>
    <w:p>
      <w:pPr>
        <w:jc w:val="both"/>
      </w:pPr>
      <w:r>
        <w:t xml:space="preserve">  lazy val impressionId: String = UUID.randomUUID.toString.replaceAll("-", "")</w:t>
      </w:r>
    </w:p>
    <w:p>
      <w:pPr>
        <w:jc w:val="both"/>
      </w:pPr>
      <w:r/>
    </w:p>
    <w:p>
      <w:pPr>
        <w:jc w:val="both"/>
      </w:pPr>
      <w:r>
        <w:t xml:space="preserve">  // Used to store the score and threshold for predicates</w:t>
      </w:r>
    </w:p>
    <w:p>
      <w:pPr>
        <w:jc w:val="both"/>
      </w:pPr>
      <w:r>
        <w:t xml:space="preserve">  // Map(predicate name, (score, threshold, filter?))</w:t>
      </w:r>
    </w:p>
    <w:p>
      <w:pPr>
        <w:jc w:val="both"/>
      </w:pPr>
      <w:r>
        <w:t xml:space="preserve">  private val predicateScoreAndThreshold: CMap[String, PredicateDetailedInfo] =</w:t>
      </w:r>
    </w:p>
    <w:p>
      <w:pPr>
        <w:jc w:val="both"/>
      </w:pPr>
      <w:r>
        <w:t xml:space="preserve">    new ConcurrentHashMap[String, PredicateDetailedInfo]().asScala</w:t>
      </w:r>
    </w:p>
    <w:p>
      <w:pPr>
        <w:jc w:val="both"/>
      </w:pPr>
      <w:r/>
    </w:p>
    <w:p>
      <w:pPr>
        <w:jc w:val="both"/>
      </w:pPr>
      <w:r>
        <w:t xml:space="preserve">  def cachePredicateInfo(</w:t>
      </w:r>
    </w:p>
    <w:p>
      <w:pPr>
        <w:jc w:val="both"/>
      </w:pPr>
      <w:r>
        <w:t xml:space="preserve">    predName: String,</w:t>
      </w:r>
    </w:p>
    <w:p>
      <w:pPr>
        <w:jc w:val="both"/>
      </w:pPr>
      <w:r>
        <w:t xml:space="preserve">    predScore: Double,</w:t>
      </w:r>
    </w:p>
    <w:p>
      <w:pPr>
        <w:jc w:val="both"/>
      </w:pPr>
      <w:r>
        <w:t xml:space="preserve">    predThreshold: Double,</w:t>
      </w:r>
    </w:p>
    <w:p>
      <w:pPr>
        <w:jc w:val="both"/>
      </w:pPr>
      <w:r>
        <w:t xml:space="preserve">    predResult: Boolean,</w:t>
      </w:r>
    </w:p>
    <w:p>
      <w:pPr>
        <w:jc w:val="both"/>
      </w:pPr>
      <w:r>
        <w:t xml:space="preserve">    additionalInformation: Option[Map[String, Double]] = None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if (!predicateScoreAndThreshold.contains(predName)) {</w:t>
      </w:r>
    </w:p>
    <w:p>
      <w:pPr>
        <w:jc w:val="both"/>
      </w:pPr>
      <w:r>
        <w:t xml:space="preserve">      predicateScoreAndThreshold += predName -&gt; PredicateDetailedInfo(</w:t>
      </w:r>
    </w:p>
    <w:p>
      <w:pPr>
        <w:jc w:val="both"/>
      </w:pPr>
      <w:r>
        <w:t xml:space="preserve">        predName,</w:t>
      </w:r>
    </w:p>
    <w:p>
      <w:pPr>
        <w:jc w:val="both"/>
      </w:pPr>
      <w:r>
        <w:t xml:space="preserve">        predScore,</w:t>
      </w:r>
    </w:p>
    <w:p>
      <w:pPr>
        <w:jc w:val="both"/>
      </w:pPr>
      <w:r>
        <w:t xml:space="preserve">        predThreshold,</w:t>
      </w:r>
    </w:p>
    <w:p>
      <w:pPr>
        <w:jc w:val="both"/>
      </w:pPr>
      <w:r>
        <w:t xml:space="preserve">        predResult,</w:t>
      </w:r>
    </w:p>
    <w:p>
      <w:pPr>
        <w:jc w:val="both"/>
      </w:pPr>
      <w:r>
        <w:t xml:space="preserve">        additionalInformation)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getCachedPredicateInfo(): Seq[PredicateDetailedInfo] = predicateScoreAndThreshold.values.toSeq</w:t>
      </w:r>
    </w:p>
    <w:p>
      <w:pPr>
        <w:jc w:val="both"/>
      </w:pPr>
      <w:r/>
    </w:p>
    <w:p>
      <w:pPr>
        <w:jc w:val="both"/>
      </w:pPr>
      <w:r>
        <w:t xml:space="preserve">  def frigateNotificationForPersistence(</w:t>
      </w:r>
    </w:p>
    <w:p>
      <w:pPr>
        <w:jc w:val="both"/>
      </w:pPr>
      <w:r>
        <w:t xml:space="preserve">    channels: Seq[ChannelName],</w:t>
      </w:r>
    </w:p>
    <w:p>
      <w:pPr>
        <w:jc w:val="both"/>
      </w:pPr>
      <w:r>
        <w:t xml:space="preserve">    isSilentPush: Boolean,</w:t>
      </w:r>
    </w:p>
    <w:p>
      <w:pPr>
        <w:jc w:val="both"/>
      </w:pPr>
      <w:r>
        <w:t xml:space="preserve">    overrideInfoOpt: Option[OverrideInfo] = None,</w:t>
      </w:r>
    </w:p>
    <w:p>
      <w:pPr>
        <w:jc w:val="both"/>
      </w:pPr>
      <w:r>
        <w:t xml:space="preserve">    copyFeaturesList: Set[String]</w:t>
      </w:r>
    </w:p>
    <w:p>
      <w:pPr>
        <w:jc w:val="both"/>
      </w:pPr>
      <w:r>
        <w:t xml:space="preserve">  ): Future[FrigateNotification] = {</w:t>
      </w:r>
    </w:p>
    <w:p>
      <w:pPr>
        <w:jc w:val="both"/>
      </w:pPr>
      <w:r/>
    </w:p>
    <w:p>
      <w:pPr>
        <w:jc w:val="both"/>
      </w:pPr>
      <w:r>
        <w:t xml:space="preserve">    // record display location for frigate notification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    .scope("FrigateNotificationForPersistence")</w:t>
      </w:r>
    </w:p>
    <w:p>
      <w:pPr>
        <w:jc w:val="both"/>
      </w:pPr>
      <w:r>
        <w:t xml:space="preserve">      .scope("displayLocation")</w:t>
      </w:r>
    </w:p>
    <w:p>
      <w:pPr>
        <w:jc w:val="both"/>
      </w:pPr>
      <w:r>
        <w:t xml:space="preserve">      .counter(frigateNotification.notificationDisplayLocation.name)</w:t>
      </w:r>
    </w:p>
    <w:p>
      <w:pPr>
        <w:jc w:val="both"/>
      </w:pPr>
      <w:r>
        <w:t xml:space="preserve">      .incr()</w:t>
      </w:r>
    </w:p>
    <w:p>
      <w:pPr>
        <w:jc w:val="both"/>
      </w:pPr>
      <w:r/>
    </w:p>
    <w:p>
      <w:pPr>
        <w:jc w:val="both"/>
      </w:pPr>
      <w:r>
        <w:t xml:space="preserve">    val getModelScores = self.getModelScoresforScribing()</w:t>
      </w:r>
    </w:p>
    <w:p>
      <w:pPr>
        <w:jc w:val="both"/>
      </w:pPr>
      <w:r/>
    </w:p>
    <w:p>
      <w:pPr>
        <w:jc w:val="both"/>
      </w:pPr>
      <w:r>
        <w:t xml:space="preserve">    Future.join(getModelScores, self.target.targetMrUserState).map {</w:t>
      </w:r>
    </w:p>
    <w:p>
      <w:pPr>
        <w:jc w:val="both"/>
      </w:pPr>
      <w:r>
        <w:t xml:space="preserve">      case (mlScores, mrUserState) =&gt;</w:t>
      </w:r>
    </w:p>
    <w:p>
      <w:pPr>
        <w:jc w:val="both"/>
      </w:pPr>
      <w:r>
        <w:t xml:space="preserve">        frigateNotification.copy(</w:t>
      </w:r>
    </w:p>
    <w:p>
      <w:pPr>
        <w:jc w:val="both"/>
      </w:pPr>
      <w:r>
        <w:t xml:space="preserve">          impressionId = Some(impressionId),</w:t>
      </w:r>
    </w:p>
    <w:p>
      <w:pPr>
        <w:jc w:val="both"/>
      </w:pPr>
      <w:r>
        <w:t xml:space="preserve">          isSilentPush = Some(isSilentPush),</w:t>
      </w:r>
    </w:p>
    <w:p>
      <w:pPr>
        <w:jc w:val="both"/>
      </w:pPr>
      <w:r>
        <w:t xml:space="preserve">          overrideInfo = overrideInfoOpt,</w:t>
      </w:r>
    </w:p>
    <w:p>
      <w:pPr>
        <w:jc w:val="both"/>
      </w:pPr>
      <w:r>
        <w:t xml:space="preserve">          mlModelScores = Some(mlScores),</w:t>
      </w:r>
    </w:p>
    <w:p>
      <w:pPr>
        <w:jc w:val="both"/>
      </w:pPr>
      <w:r>
        <w:t xml:space="preserve">          mrUserState = mrUserState.map(_.name),</w:t>
      </w:r>
    </w:p>
    <w:p>
      <w:pPr>
        <w:jc w:val="both"/>
      </w:pPr>
      <w:r>
        <w:t xml:space="preserve">          copyFeatures = Some(copyFeaturesList.toSeq)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scribe data</w:t>
      </w:r>
    </w:p>
    <w:p>
      <w:pPr>
        <w:jc w:val="both"/>
      </w:pPr>
      <w:r>
        <w:t xml:space="preserve">  private def getNotificationScribe(</w:t>
      </w:r>
    </w:p>
    <w:p>
      <w:pPr>
        <w:jc w:val="both"/>
      </w:pPr>
      <w:r>
        <w:t xml:space="preserve">    notifForPersistence: FrigateNotification,</w:t>
      </w:r>
    </w:p>
    <w:p>
      <w:pPr>
        <w:jc w:val="both"/>
      </w:pPr>
      <w:r>
        <w:t xml:space="preserve">    userState: Option[UserState],</w:t>
      </w:r>
    </w:p>
    <w:p>
      <w:pPr>
        <w:jc w:val="both"/>
      </w:pPr>
      <w:r>
        <w:t xml:space="preserve">    dauCohort: PDauCohort.Value,</w:t>
      </w:r>
    </w:p>
    <w:p>
      <w:pPr>
        <w:jc w:val="both"/>
      </w:pPr>
      <w:r>
        <w:t xml:space="preserve">    ibis2Response: Option[Ibis2Response],</w:t>
      </w:r>
    </w:p>
    <w:p>
      <w:pPr>
        <w:jc w:val="both"/>
      </w:pPr>
      <w:r>
        <w:t xml:space="preserve">    tweetAuthorId: Option[Long],</w:t>
      </w:r>
    </w:p>
    <w:p>
      <w:pPr>
        <w:jc w:val="both"/>
      </w:pPr>
      <w:r>
        <w:t xml:space="preserve">    recUserId: Option[Long],</w:t>
      </w:r>
    </w:p>
    <w:p>
      <w:pPr>
        <w:jc w:val="both"/>
      </w:pPr>
      <w:r>
        <w:t xml:space="preserve">    modelScoresMap: Option[Map[String, Double]],</w:t>
      </w:r>
    </w:p>
    <w:p>
      <w:pPr>
        <w:jc w:val="both"/>
      </w:pPr>
      <w:r>
        <w:t xml:space="preserve">    primaryClient: Option[String],</w:t>
      </w:r>
    </w:p>
    <w:p>
      <w:pPr>
        <w:jc w:val="both"/>
      </w:pPr>
      <w:r>
        <w:t xml:space="preserve">    isMrBackfillCR: Option[Boolean] = None,</w:t>
      </w:r>
    </w:p>
    <w:p>
      <w:pPr>
        <w:jc w:val="both"/>
      </w:pPr>
      <w:r>
        <w:t xml:space="preserve">    tagsCR: Option[Seq[String]] = None,</w:t>
      </w:r>
    </w:p>
    <w:p>
      <w:pPr>
        <w:jc w:val="both"/>
      </w:pPr>
      <w:r>
        <w:t xml:space="preserve">    gizmoduckTargetUser: Option[User],</w:t>
      </w:r>
    </w:p>
    <w:p>
      <w:pPr>
        <w:jc w:val="both"/>
      </w:pPr>
      <w:r>
        <w:t xml:space="preserve">    predicateDetailedInfoList: Option[Seq[PredicateDetailedInfo]] = None,</w:t>
      </w:r>
    </w:p>
    <w:p>
      <w:pPr>
        <w:jc w:val="both"/>
      </w:pPr>
      <w:r>
        <w:t xml:space="preserve">    pushCapInfoList: Option[Seq[PushCapInfo]] = None</w:t>
      </w:r>
    </w:p>
    <w:p>
      <w:pPr>
        <w:jc w:val="both"/>
      </w:pPr>
      <w:r>
        <w:t xml:space="preserve">  ): NotificationScribe = {</w:t>
      </w:r>
    </w:p>
    <w:p>
      <w:pPr>
        <w:jc w:val="both"/>
      </w:pPr>
      <w:r>
        <w:t xml:space="preserve">    NotificationScribe(</w:t>
      </w:r>
    </w:p>
    <w:p>
      <w:pPr>
        <w:jc w:val="both"/>
      </w:pPr>
      <w:r>
        <w:t xml:space="preserve">      FrigateNotificationScribeType.SendMessage,</w:t>
      </w:r>
    </w:p>
    <w:p>
      <w:pPr>
        <w:jc w:val="both"/>
      </w:pPr>
      <w:r>
        <w:t xml:space="preserve">      System.currentTimeMillis(),</w:t>
      </w:r>
    </w:p>
    <w:p>
      <w:pPr>
        <w:jc w:val="both"/>
      </w:pPr>
      <w:r>
        <w:t xml:space="preserve">      targetUserId = Some(self.target.targetId),</w:t>
      </w:r>
    </w:p>
    <w:p>
      <w:pPr>
        <w:jc w:val="both"/>
      </w:pPr>
      <w:r>
        <w:t xml:space="preserve">      timestampKeyForHistoryV2 = Some(createdAt.inSeconds),</w:t>
      </w:r>
    </w:p>
    <w:p>
      <w:pPr>
        <w:jc w:val="both"/>
      </w:pPr>
      <w:r>
        <w:t xml:space="preserve">      sendType = NotificationScribeUtil.convertToScribeDisplayLocation(</w:t>
      </w:r>
    </w:p>
    <w:p>
      <w:pPr>
        <w:jc w:val="both"/>
      </w:pPr>
      <w:r>
        <w:t xml:space="preserve">        self.frigateNotification.notificationDisplayLocation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recommendationType = NotificationScribeUtil.convertToScribeRecommendationType(</w:t>
      </w:r>
    </w:p>
    <w:p>
      <w:pPr>
        <w:jc w:val="both"/>
      </w:pPr>
      <w:r>
        <w:t xml:space="preserve">        self.frigateNotification.commonRecommendationType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commonRecommendationType = Some(self.frigateNotification.commonRecommendationType),</w:t>
      </w:r>
    </w:p>
    <w:p>
      <w:pPr>
        <w:jc w:val="both"/>
      </w:pPr>
      <w:r>
        <w:t xml:space="preserve">      fromPushService = Some(true),</w:t>
      </w:r>
    </w:p>
    <w:p>
      <w:pPr>
        <w:jc w:val="both"/>
      </w:pPr>
      <w:r>
        <w:t xml:space="preserve">      frigateNotification = Some(notifForPersistence),</w:t>
      </w:r>
    </w:p>
    <w:p>
      <w:pPr>
        <w:jc w:val="both"/>
      </w:pPr>
      <w:r>
        <w:t xml:space="preserve">      impressionId = Some(impressionId),</w:t>
      </w:r>
    </w:p>
    <w:p>
      <w:pPr>
        <w:jc w:val="both"/>
      </w:pPr>
      <w:r>
        <w:t xml:space="preserve">      skipModelInfo = target.skipModelInfo,</w:t>
      </w:r>
    </w:p>
    <w:p>
      <w:pPr>
        <w:jc w:val="both"/>
      </w:pPr>
      <w:r>
        <w:t xml:space="preserve">      ibis2Response = ibis2Response,</w:t>
      </w:r>
    </w:p>
    <w:p>
      <w:pPr>
        <w:jc w:val="both"/>
      </w:pPr>
      <w:r>
        <w:t xml:space="preserve">      tweetAuthorId = tweetAuthorId,</w:t>
      </w:r>
    </w:p>
    <w:p>
      <w:pPr>
        <w:jc w:val="both"/>
      </w:pPr>
      <w:r>
        <w:t xml:space="preserve">      scribeFeatures = Some(target.noSkipButScribeFeatures),</w:t>
      </w:r>
    </w:p>
    <w:p>
      <w:pPr>
        <w:jc w:val="both"/>
      </w:pPr>
      <w:r>
        <w:t xml:space="preserve">      userState = userState.map(_.toString),</w:t>
      </w:r>
    </w:p>
    <w:p>
      <w:pPr>
        <w:jc w:val="both"/>
      </w:pPr>
      <w:r>
        <w:t xml:space="preserve">      pDauCohort = Some(dauCohort.toString),</w:t>
      </w:r>
    </w:p>
    <w:p>
      <w:pPr>
        <w:jc w:val="both"/>
      </w:pPr>
      <w:r>
        <w:t xml:space="preserve">      recommendedUserId = recUserId,</w:t>
      </w:r>
    </w:p>
    <w:p>
      <w:pPr>
        <w:jc w:val="both"/>
      </w:pPr>
      <w:r>
        <w:t xml:space="preserve">      modelScores = modelScoresMap,</w:t>
      </w:r>
    </w:p>
    <w:p>
      <w:pPr>
        <w:jc w:val="both"/>
      </w:pPr>
      <w:r>
        <w:t xml:space="preserve">      primaryClient = primaryClient,</w:t>
      </w:r>
    </w:p>
    <w:p>
      <w:pPr>
        <w:jc w:val="both"/>
      </w:pPr>
      <w:r>
        <w:t xml:space="preserve">      isMrBackfillCR = isMrBackfillCR,</w:t>
      </w:r>
    </w:p>
    <w:p>
      <w:pPr>
        <w:jc w:val="both"/>
      </w:pPr>
      <w:r>
        <w:t xml:space="preserve">      tagsCR = tagsCR,</w:t>
      </w:r>
    </w:p>
    <w:p>
      <w:pPr>
        <w:jc w:val="both"/>
      </w:pPr>
      <w:r>
        <w:t xml:space="preserve">      targetUserType = gizmoduckTargetUser.map(_.userType),</w:t>
      </w:r>
    </w:p>
    <w:p>
      <w:pPr>
        <w:jc w:val="both"/>
      </w:pPr>
      <w:r>
        <w:t xml:space="preserve">      predicateDetailedInfoList = predicateDetailedInfoList,</w:t>
      </w:r>
    </w:p>
    <w:p>
      <w:pPr>
        <w:jc w:val="both"/>
      </w:pPr>
      <w:r>
        <w:t xml:space="preserve">      pushCapInfoList = pushCapInfoList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scribeData(</w:t>
      </w:r>
    </w:p>
    <w:p>
      <w:pPr>
        <w:jc w:val="both"/>
      </w:pPr>
      <w:r>
        <w:t xml:space="preserve">    ibis2Response: Option[Ibis2Response] = None,</w:t>
      </w:r>
    </w:p>
    <w:p>
      <w:pPr>
        <w:jc w:val="both"/>
      </w:pPr>
      <w:r>
        <w:t xml:space="preserve">    isSilentPush: Boolean = false,</w:t>
      </w:r>
    </w:p>
    <w:p>
      <w:pPr>
        <w:jc w:val="both"/>
      </w:pPr>
      <w:r>
        <w:t xml:space="preserve">    overrideInfoOpt: Option[OverrideInfo] = None,</w:t>
      </w:r>
    </w:p>
    <w:p>
      <w:pPr>
        <w:jc w:val="both"/>
      </w:pPr>
      <w:r>
        <w:t xml:space="preserve">    copyFeaturesList: Set[String] = Set.empty,</w:t>
      </w:r>
    </w:p>
    <w:p>
      <w:pPr>
        <w:jc w:val="both"/>
      </w:pPr>
      <w:r>
        <w:t xml:space="preserve">    channels: Seq[ChannelName] = Seq.empty</w:t>
      </w:r>
    </w:p>
    <w:p>
      <w:pPr>
        <w:jc w:val="both"/>
      </w:pPr>
      <w:r>
        <w:t xml:space="preserve">  ): Future[NotificationScribe] = {</w:t>
      </w:r>
    </w:p>
    <w:p>
      <w:pPr>
        <w:jc w:val="both"/>
      </w:pPr>
      <w:r/>
    </w:p>
    <w:p>
      <w:pPr>
        <w:jc w:val="both"/>
      </w:pPr>
      <w:r>
        <w:t xml:space="preserve">    val recTweetAuthorId = self match {</w:t>
      </w:r>
    </w:p>
    <w:p>
      <w:pPr>
        <w:jc w:val="both"/>
      </w:pPr>
      <w:r>
        <w:t xml:space="preserve">      case t: TweetCandidate with TweetAuthor =&gt; t.authorId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recUserId = self match {</w:t>
      </w:r>
    </w:p>
    <w:p>
      <w:pPr>
        <w:jc w:val="both"/>
      </w:pPr>
      <w:r>
        <w:t xml:space="preserve">      case u: UserCandidate =&gt; Some(u.userId)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isMrBackfillCR = self match {</w:t>
      </w:r>
    </w:p>
    <w:p>
      <w:pPr>
        <w:jc w:val="both"/>
      </w:pPr>
      <w:r>
        <w:t xml:space="preserve">      case t: OutOfNetworkTweetPushCandidate =&gt; t.isMrBackfillCR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tagsCR = self match {</w:t>
      </w:r>
    </w:p>
    <w:p>
      <w:pPr>
        <w:jc w:val="both"/>
      </w:pPr>
      <w:r>
        <w:t xml:space="preserve">      case t: OutOfNetworkTweetPushCandidate =&gt;</w:t>
      </w:r>
    </w:p>
    <w:p>
      <w:pPr>
        <w:jc w:val="both"/>
      </w:pPr>
      <w:r>
        <w:t xml:space="preserve">        t.tagsCR.map { tags =&gt;</w:t>
      </w:r>
    </w:p>
    <w:p>
      <w:pPr>
        <w:jc w:val="both"/>
      </w:pPr>
      <w:r>
        <w:t xml:space="preserve">          tags.map(_.toString)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t: TopicProofTweetPushCandidate =&gt;</w:t>
      </w:r>
    </w:p>
    <w:p>
      <w:pPr>
        <w:jc w:val="both"/>
      </w:pPr>
      <w:r>
        <w:t xml:space="preserve">        t.tagsCR.map { tags =&gt;</w:t>
      </w:r>
    </w:p>
    <w:p>
      <w:pPr>
        <w:jc w:val="both"/>
      </w:pPr>
      <w:r>
        <w:t xml:space="preserve">          tags.map(_.toString)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frigateNotificationForPersistence(</w:t>
      </w:r>
    </w:p>
    <w:p>
      <w:pPr>
        <w:jc w:val="both"/>
      </w:pPr>
      <w:r>
        <w:t xml:space="preserve">          channels = channels,</w:t>
      </w:r>
    </w:p>
    <w:p>
      <w:pPr>
        <w:jc w:val="both"/>
      </w:pPr>
      <w:r>
        <w:t xml:space="preserve">          isSilentPush = isSilentPush,</w:t>
      </w:r>
    </w:p>
    <w:p>
      <w:pPr>
        <w:jc w:val="both"/>
      </w:pPr>
      <w:r>
        <w:t xml:space="preserve">          overrideInfoOpt = overrideInfoOpt,</w:t>
      </w:r>
    </w:p>
    <w:p>
      <w:pPr>
        <w:jc w:val="both"/>
      </w:pPr>
      <w:r>
        <w:t xml:space="preserve">          copyFeaturesList = copyFeaturesList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target.targetUserState,</w:t>
      </w:r>
    </w:p>
    <w:p>
      <w:pPr>
        <w:jc w:val="both"/>
      </w:pPr>
      <w:r>
        <w:t xml:space="preserve">        PDauCohortUtil.getPDauCohort(target),</w:t>
      </w:r>
    </w:p>
    <w:p>
      <w:pPr>
        <w:jc w:val="both"/>
      </w:pPr>
      <w:r>
        <w:t xml:space="preserve">        target.deviceInfo,</w:t>
      </w:r>
    </w:p>
    <w:p>
      <w:pPr>
        <w:jc w:val="both"/>
      </w:pPr>
      <w:r>
        <w:t xml:space="preserve">        target.targetUser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(notifForPersistence, userState, dauCohort, deviceInfo, gizmoduckTargetUserOpt) =&gt;</w:t>
      </w:r>
    </w:p>
    <w:p>
      <w:pPr>
        <w:jc w:val="both"/>
      </w:pPr>
      <w:r>
        <w:t xml:space="preserve">          val primaryClient = deviceInfo.flatMap(_.guessedPrimaryClient).map(_.toString)</w:t>
      </w:r>
    </w:p>
    <w:p>
      <w:pPr>
        <w:jc w:val="both"/>
      </w:pPr>
      <w:r>
        <w:t xml:space="preserve">          val cachedPredicateInfo =</w:t>
      </w:r>
    </w:p>
    <w:p>
      <w:pPr>
        <w:jc w:val="both"/>
      </w:pPr>
      <w:r>
        <w:t xml:space="preserve">            if (self.target.params(PushParams.EnablePredicateDetailedInfoScribing)) {</w:t>
      </w:r>
    </w:p>
    <w:p>
      <w:pPr>
        <w:jc w:val="both"/>
      </w:pPr>
      <w:r>
        <w:t xml:space="preserve">              Some(getCachedPredicateInfo())</w:t>
      </w:r>
    </w:p>
    <w:p>
      <w:pPr>
        <w:jc w:val="both"/>
      </w:pPr>
      <w:r>
        <w:t xml:space="preserve">            } else None</w:t>
      </w:r>
    </w:p>
    <w:p>
      <w:pPr>
        <w:jc w:val="both"/>
      </w:pPr>
      <w:r/>
    </w:p>
    <w:p>
      <w:pPr>
        <w:jc w:val="both"/>
      </w:pPr>
      <w:r>
        <w:t xml:space="preserve">          val cachedPushCapInfo =</w:t>
      </w:r>
    </w:p>
    <w:p>
      <w:pPr>
        <w:jc w:val="both"/>
      </w:pPr>
      <w:r>
        <w:t xml:space="preserve">            if (self.target</w:t>
      </w:r>
    </w:p>
    <w:p>
      <w:pPr>
        <w:jc w:val="both"/>
      </w:pPr>
      <w:r>
        <w:t xml:space="preserve">                .params(PushParams.EnablePushCapInfoScribing)) {</w:t>
      </w:r>
    </w:p>
    <w:p>
      <w:pPr>
        <w:jc w:val="both"/>
      </w:pPr>
      <w:r>
        <w:t xml:space="preserve">              Some(target.finalPushcapAndFatigue.values.toSeq)</w:t>
      </w:r>
    </w:p>
    <w:p>
      <w:pPr>
        <w:jc w:val="both"/>
      </w:pPr>
      <w:r>
        <w:t xml:space="preserve">            } else None</w:t>
      </w:r>
    </w:p>
    <w:p>
      <w:pPr>
        <w:jc w:val="both"/>
      </w:pPr>
      <w:r/>
    </w:p>
    <w:p>
      <w:pPr>
        <w:jc w:val="both"/>
      </w:pPr>
      <w:r>
        <w:t xml:space="preserve">          val data = getNotificationScribe(</w:t>
      </w:r>
    </w:p>
    <w:p>
      <w:pPr>
        <w:jc w:val="both"/>
      </w:pPr>
      <w:r>
        <w:t xml:space="preserve">            notifForPersistence,</w:t>
      </w:r>
    </w:p>
    <w:p>
      <w:pPr>
        <w:jc w:val="both"/>
      </w:pPr>
      <w:r>
        <w:t xml:space="preserve">            userState,</w:t>
      </w:r>
    </w:p>
    <w:p>
      <w:pPr>
        <w:jc w:val="both"/>
      </w:pPr>
      <w:r>
        <w:t xml:space="preserve">            dauCohort,</w:t>
      </w:r>
    </w:p>
    <w:p>
      <w:pPr>
        <w:jc w:val="both"/>
      </w:pPr>
      <w:r>
        <w:t xml:space="preserve">            ibis2Response,</w:t>
      </w:r>
    </w:p>
    <w:p>
      <w:pPr>
        <w:jc w:val="both"/>
      </w:pPr>
      <w:r>
        <w:t xml:space="preserve">            recTweetAuthorId,</w:t>
      </w:r>
    </w:p>
    <w:p>
      <w:pPr>
        <w:jc w:val="both"/>
      </w:pPr>
      <w:r>
        <w:t xml:space="preserve">            recUserId,</w:t>
      </w:r>
    </w:p>
    <w:p>
      <w:pPr>
        <w:jc w:val="both"/>
      </w:pPr>
      <w:r>
        <w:t xml:space="preserve">            notifForPersistence.mlModelScores,</w:t>
      </w:r>
    </w:p>
    <w:p>
      <w:pPr>
        <w:jc w:val="both"/>
      </w:pPr>
      <w:r>
        <w:t xml:space="preserve">            primaryClient,</w:t>
      </w:r>
    </w:p>
    <w:p>
      <w:pPr>
        <w:jc w:val="both"/>
      </w:pPr>
      <w:r>
        <w:t xml:space="preserve">            isMrBackfillCR,</w:t>
      </w:r>
    </w:p>
    <w:p>
      <w:pPr>
        <w:jc w:val="both"/>
      </w:pPr>
      <w:r>
        <w:t xml:space="preserve">            tagsCR,</w:t>
      </w:r>
    </w:p>
    <w:p>
      <w:pPr>
        <w:jc w:val="both"/>
      </w:pPr>
      <w:r>
        <w:t xml:space="preserve">            gizmoduckTargetUserOpt,</w:t>
      </w:r>
    </w:p>
    <w:p>
      <w:pPr>
        <w:jc w:val="both"/>
      </w:pPr>
      <w:r>
        <w:t xml:space="preserve">            cachedPredicateInfo,</w:t>
      </w:r>
    </w:p>
    <w:p>
      <w:pPr>
        <w:jc w:val="both"/>
      </w:pPr>
      <w:r>
        <w:t xml:space="preserve">            cachedPushCapInfo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//Don't scribe features for CRTs not eligible for ML Layer</w:t>
      </w:r>
    </w:p>
    <w:p>
      <w:pPr>
        <w:jc w:val="both"/>
      </w:pPr>
      <w:r>
        <w:t xml:space="preserve">          if ((target.isModelTrainingData || target.scribeFeatureWithoutHydratingNewFeatures)</w:t>
      </w:r>
    </w:p>
    <w:p>
      <w:pPr>
        <w:jc w:val="both"/>
      </w:pPr>
      <w:r>
        <w:t xml:space="preserve">            &amp;&amp; !RecTypes.notEligibleForModelScoreTracking(self.commonRecType)) {</w:t>
      </w:r>
    </w:p>
    <w:p>
      <w:pPr>
        <w:jc w:val="both"/>
      </w:pPr>
      <w:r>
        <w:t xml:space="preserve">            // scribe all the features for the model training data</w:t>
      </w:r>
    </w:p>
    <w:p>
      <w:pPr>
        <w:jc w:val="both"/>
      </w:pPr>
      <w:r>
        <w:t xml:space="preserve">            self.getFeaturesForScribing.map { scribedFeatureMap =&gt;</w:t>
      </w:r>
    </w:p>
    <w:p>
      <w:pPr>
        <w:jc w:val="both"/>
      </w:pPr>
      <w:r>
        <w:t xml:space="preserve">              if (target.params(PushParams.EnableScribingMLFeaturesAsDataRecord) &amp;&amp; !target.params(</w:t>
      </w:r>
    </w:p>
    <w:p>
      <w:pPr>
        <w:jc w:val="both"/>
      </w:pPr>
      <w:r>
        <w:t xml:space="preserve">                  PushFeatureSwitchParams.EnableMrScribingMLFeaturesAsFeatureMapForStaging)) {</w:t>
      </w:r>
    </w:p>
    <w:p>
      <w:pPr>
        <w:jc w:val="both"/>
      </w:pPr>
      <w:r>
        <w:t xml:space="preserve">                val scribedFeatureDataRecord =</w:t>
      </w:r>
    </w:p>
    <w:p>
      <w:pPr>
        <w:jc w:val="both"/>
      </w:pPr>
      <w:r>
        <w:t xml:space="preserve">                  ScalaToJavaDataRecordConversions.javaDataRecord2ScalaDataRecord(</w:t>
      </w:r>
    </w:p>
    <w:p>
      <w:pPr>
        <w:jc w:val="both"/>
      </w:pPr>
      <w:r>
        <w:t xml:space="preserve">                    PushQualityModelUtil.adaptToDataRecord(scribedFeatureMap, featureContext))</w:t>
      </w:r>
    </w:p>
    <w:p>
      <w:pPr>
        <w:jc w:val="both"/>
      </w:pPr>
      <w:r>
        <w:t xml:space="preserve">                data.copy(</w:t>
      </w:r>
    </w:p>
    <w:p>
      <w:pPr>
        <w:jc w:val="both"/>
      </w:pPr>
      <w:r>
        <w:t xml:space="preserve">                  featureDataRecord = Some(scribedFeatureDataRecord)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data.copy(features =</w:t>
      </w:r>
    </w:p>
    <w:p>
      <w:pPr>
        <w:jc w:val="both"/>
      </w:pPr>
      <w:r>
        <w:t xml:space="preserve">                  Some(PushQualityModelUtil.convertFeatureMapToFeatures(scribedFeatureMap)))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Future.value(data)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getFeaturesForScribing: Future[FeatureMap] = {</w:t>
      </w:r>
    </w:p>
    <w:p>
      <w:pPr>
        <w:jc w:val="both"/>
      </w:pPr>
      <w:r>
        <w:t xml:space="preserve">    target.featureMap</w:t>
      </w:r>
    </w:p>
    <w:p>
      <w:pPr>
        <w:jc w:val="both"/>
      </w:pPr>
      <w:r>
        <w:t xml:space="preserve">      .flatMap { targetFeatureMap =&gt;</w:t>
      </w:r>
    </w:p>
    <w:p>
      <w:pPr>
        <w:jc w:val="both"/>
      </w:pPr>
      <w:r>
        <w:t xml:space="preserve">        val onlineFeatureMap = targetFeatureMap ++ self</w:t>
      </w:r>
    </w:p>
    <w:p>
      <w:pPr>
        <w:jc w:val="both"/>
      </w:pPr>
      <w:r>
        <w:t xml:space="preserve">          .candidateFeatureMap() // targetFeatureMap includes target core user history features</w:t>
      </w:r>
    </w:p>
    <w:p>
      <w:pPr>
        <w:jc w:val="both"/>
      </w:pPr>
      <w:r/>
    </w:p>
    <w:p>
      <w:pPr>
        <w:jc w:val="both"/>
      </w:pPr>
      <w:r>
        <w:t xml:space="preserve">        val filteredFeatureMap = {</w:t>
      </w:r>
    </w:p>
    <w:p>
      <w:pPr>
        <w:jc w:val="both"/>
      </w:pPr>
      <w:r>
        <w:t xml:space="preserve">          onlineFeatureMap.copy(</w:t>
      </w:r>
    </w:p>
    <w:p>
      <w:pPr>
        <w:jc w:val="both"/>
      </w:pPr>
      <w:r>
        <w:t xml:space="preserve">            sparseContinuousFeatures = onlineFeatureMap.sparseContinuousFeatures.filterKeys(</w:t>
      </w:r>
    </w:p>
    <w:p>
      <w:pPr>
        <w:jc w:val="both"/>
      </w:pPr>
      <w:r>
        <w:t xml:space="preserve">              !_.equals(sensitiveMediaCategoryFeatureName))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targetHydrationContext = HydrationContextBuilder.build(self.target)</w:t>
      </w:r>
    </w:p>
    <w:p>
      <w:pPr>
        <w:jc w:val="both"/>
      </w:pPr>
      <w:r>
        <w:t xml:space="preserve">        val candidateHydrationContext = HydrationContextBuilder.build(self)</w:t>
      </w:r>
    </w:p>
    <w:p>
      <w:pPr>
        <w:jc w:val="both"/>
      </w:pPr>
      <w:r/>
    </w:p>
    <w:p>
      <w:pPr>
        <w:jc w:val="both"/>
      </w:pPr>
      <w:r>
        <w:t xml:space="preserve">        val featureMapFut = targetHydrationContext.join(candidateHydrationContext).flatMap {</w:t>
      </w:r>
    </w:p>
    <w:p>
      <w:pPr>
        <w:jc w:val="both"/>
      </w:pPr>
      <w:r>
        <w:t xml:space="preserve">          case (targetContext, candidateContext) =&gt;</w:t>
      </w:r>
    </w:p>
    <w:p>
      <w:pPr>
        <w:jc w:val="both"/>
      </w:pPr>
      <w:r>
        <w:t xml:space="preserve">            FeatureHydrator.getFeatures(</w:t>
      </w:r>
    </w:p>
    <w:p>
      <w:pPr>
        <w:jc w:val="both"/>
      </w:pPr>
      <w:r>
        <w:t xml:space="preserve">              candidateHydrationContext = candidateContext,</w:t>
      </w:r>
    </w:p>
    <w:p>
      <w:pPr>
        <w:jc w:val="both"/>
      </w:pPr>
      <w:r>
        <w:t xml:space="preserve">              targetHydrationContext = targetContext,</w:t>
      </w:r>
    </w:p>
    <w:p>
      <w:pPr>
        <w:jc w:val="both"/>
      </w:pPr>
      <w:r>
        <w:t xml:space="preserve">              onlineFeatures = filteredFeatureMap,</w:t>
      </w:r>
    </w:p>
    <w:p>
      <w:pPr>
        <w:jc w:val="both"/>
      </w:pPr>
      <w:r>
        <w:t xml:space="preserve">              statsReceiver = statsReceiver)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featureMapFut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