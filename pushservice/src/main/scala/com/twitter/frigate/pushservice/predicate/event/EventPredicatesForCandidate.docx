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com.twitter.frigate.pushservice.predicate.event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com.twitter.frigate.common.base.EventCandidate</w:t>
      </w:r>
    </w:p>
    <w:p>
      <w:pPr>
        <w:jc w:val="both"/>
      </w:pPr>
      <w:r>
        <w:t>import com.twitter.frigate.common.base.TargetInfo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com.twitter.frigate.common.candidate.FrigateHistory</w:t>
      </w:r>
    </w:p>
    <w:p>
      <w:pPr>
        <w:jc w:val="both"/>
      </w:pPr>
      <w:r>
        <w:t>import com.twitter.frigate.common.history.RecItems</w:t>
      </w:r>
    </w:p>
    <w:p>
      <w:pPr>
        <w:jc w:val="both"/>
      </w:pPr>
      <w:r>
        <w:t>import com.twitter.frigate.magic_events.thriftscala.Locale</w:t>
      </w:r>
    </w:p>
    <w:p>
      <w:pPr>
        <w:jc w:val="both"/>
      </w:pPr>
      <w:r>
        <w:t>import com.twitter.frigate.pushservice.model.MagicFanoutEventHydratedCandidate</w:t>
      </w:r>
    </w:p>
    <w:p>
      <w:pPr>
        <w:jc w:val="both"/>
      </w:pPr>
      <w:r>
        <w:t>import com.twitter.frigate.pushservice.model.MagicFanoutEventPushCandidate</w:t>
      </w:r>
    </w:p>
    <w:p>
      <w:pPr>
        <w:jc w:val="both"/>
      </w:pPr>
      <w:r>
        <w:t>import com.twitter.frigate.pushservice.model.MagicFanoutNewsEventPushCandidate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com.twitter.frigate.pushservice.predicate.magic_fanout.MagicFanoutPredicatesUtil._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EventPredicatesForCandidate {</w:t>
      </w:r>
    </w:p>
    <w:p>
      <w:pPr>
        <w:jc w:val="both"/>
      </w:pPr>
      <w:r>
        <w:t xml:space="preserve">  def hasTitle(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NamedPredicate[MagicFanoutEventHydratedCandidate] = {</w:t>
      </w:r>
    </w:p>
    <w:p>
      <w:pPr>
        <w:jc w:val="both"/>
      </w:pPr>
      <w:r>
        <w:t xml:space="preserve">    val name = "event_title_available"</w:t>
      </w:r>
    </w:p>
    <w:p>
      <w:pPr>
        <w:jc w:val="both"/>
      </w:pPr>
      <w:r>
        <w:t xml:space="preserve">    val scopedStatsReceiver = statsReceiver.scope(s"predicate_$name")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MagicFanoutEventHydratedCandidate =&gt;</w:t>
      </w:r>
    </w:p>
    <w:p>
      <w:pPr>
        <w:jc w:val="both"/>
      </w:pPr>
      <w:r>
        <w:t xml:space="preserve">        candidate.eventTitleFut.map(_.nonEmpty)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isNotDuplicateWithEventId(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NamedPredicate[MagicFanoutEventHydratedCandidate] = {</w:t>
      </w:r>
    </w:p>
    <w:p>
      <w:pPr>
        <w:jc w:val="both"/>
      </w:pPr>
      <w:r>
        <w:t xml:space="preserve">    val name = "duplicate_event_id"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MagicFanoutEventHydratedCandidate =&gt;</w:t>
      </w:r>
    </w:p>
    <w:p>
      <w:pPr>
        <w:jc w:val="both"/>
      </w:pPr>
      <w:r>
        <w:t xml:space="preserve">        val useRelaxedFatigueLengthFut: Future[Boolean] =</w:t>
      </w:r>
    </w:p>
    <w:p>
      <w:pPr>
        <w:jc w:val="both"/>
      </w:pPr>
      <w:r>
        <w:t xml:space="preserve">          candidate match {</w:t>
      </w:r>
    </w:p>
    <w:p>
      <w:pPr>
        <w:jc w:val="both"/>
      </w:pPr>
      <w:r>
        <w:t xml:space="preserve">            case mfNewsEvent: MagicFanoutNewsEventPushCandidate =&gt;</w:t>
      </w:r>
    </w:p>
    <w:p>
      <w:pPr>
        <w:jc w:val="both"/>
      </w:pPr>
      <w:r>
        <w:t xml:space="preserve">              mfNewsEvent.isHighPriorityEvent</w:t>
      </w:r>
    </w:p>
    <w:p>
      <w:pPr>
        <w:jc w:val="both"/>
      </w:pPr>
      <w:r>
        <w:t xml:space="preserve">            case _ =&gt; Future.value(false)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Future.join(candidate.target.history, useRelaxedFatigueLengthFut).map {</w:t>
      </w:r>
    </w:p>
    <w:p>
      <w:pPr>
        <w:jc w:val="both"/>
      </w:pPr>
      <w:r>
        <w:t xml:space="preserve">          case (history, useRelaxedFatigueLength) =&gt;</w:t>
      </w:r>
    </w:p>
    <w:p>
      <w:pPr>
        <w:jc w:val="both"/>
      </w:pPr>
      <w:r>
        <w:t xml:space="preserve">            val filteredNotifications = if (useRelaxedFatigueLength) {</w:t>
      </w:r>
    </w:p>
    <w:p>
      <w:pPr>
        <w:jc w:val="both"/>
      </w:pPr>
      <w:r>
        <w:t xml:space="preserve">              val relaxedFatigueInterval =</w:t>
      </w:r>
    </w:p>
    <w:p>
      <w:pPr>
        <w:jc w:val="both"/>
      </w:pPr>
      <w:r>
        <w:t xml:space="preserve">                candidate.target</w:t>
      </w:r>
    </w:p>
    <w:p>
      <w:pPr>
        <w:jc w:val="both"/>
      </w:pPr>
      <w:r>
        <w:t xml:space="preserve">                  .params(</w:t>
      </w:r>
    </w:p>
    <w:p>
      <w:pPr>
        <w:jc w:val="both"/>
      </w:pPr>
      <w:r>
        <w:t xml:space="preserve">                    PushFeatureSwitchParams.MagicFanoutRelaxedEventIdFatigueIntervalInHours).hours</w:t>
      </w:r>
    </w:p>
    <w:p>
      <w:pPr>
        <w:jc w:val="both"/>
      </w:pPr>
      <w:r>
        <w:t xml:space="preserve">              history.notificationMap.filterKeys { time =&gt;</w:t>
      </w:r>
    </w:p>
    <w:p>
      <w:pPr>
        <w:jc w:val="both"/>
      </w:pPr>
      <w:r>
        <w:t xml:space="preserve">                time.untilNow &lt;= relaxedFatigueInterval</w:t>
      </w:r>
    </w:p>
    <w:p>
      <w:pPr>
        <w:jc w:val="both"/>
      </w:pPr>
      <w:r>
        <w:t xml:space="preserve">              }.values</w:t>
      </w:r>
    </w:p>
    <w:p>
      <w:pPr>
        <w:jc w:val="both"/>
      </w:pPr>
      <w:r>
        <w:t xml:space="preserve">            } else history.notificationMap.values</w:t>
      </w:r>
    </w:p>
    <w:p>
      <w:pPr>
        <w:jc w:val="both"/>
      </w:pPr>
      <w:r>
        <w:t xml:space="preserve">            !RecItems(filteredNotifications.toSeq).events.exists(_.eventId == candidate.eventId)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isNotDuplicateWithEventIdForCandidate[</w:t>
      </w:r>
    </w:p>
    <w:p>
      <w:pPr>
        <w:jc w:val="both"/>
      </w:pPr>
      <w:r>
        <w:t xml:space="preserve">    T &lt;: TargetUser with FrigateHistory,</w:t>
      </w:r>
    </w:p>
    <w:p>
      <w:pPr>
        <w:jc w:val="both"/>
      </w:pPr>
      <w:r>
        <w:t xml:space="preserve">    Cand &lt;: EventCandidate with TargetInfo[T]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NamedPredicate[Cand] = {</w:t>
      </w:r>
    </w:p>
    <w:p>
      <w:pPr>
        <w:jc w:val="both"/>
      </w:pPr>
      <w:r>
        <w:t xml:space="preserve">    val name = "is_not_duplicate_event"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Cand =&gt;</w:t>
      </w:r>
    </w:p>
    <w:p>
      <w:pPr>
        <w:jc w:val="both"/>
      </w:pPr>
      <w:r>
        <w:t xml:space="preserve">        candidate.target.pushRecItems.map {</w:t>
      </w:r>
    </w:p>
    <w:p>
      <w:pPr>
        <w:jc w:val="both"/>
      </w:pPr>
      <w:r>
        <w:t xml:space="preserve">          !_.events.map(_.eventId).contains(candidate.eventId)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accountCountryPredicateWithAllowlist(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val name = "account_country_predicate_with_allowlist"</w:t>
      </w:r>
    </w:p>
    <w:p>
      <w:pPr>
        <w:jc w:val="both"/>
      </w:pPr>
      <w:r>
        <w:t xml:space="preserve">    val scopedStats = stats.scope(name)</w:t>
      </w:r>
    </w:p>
    <w:p>
      <w:pPr>
        <w:jc w:val="both"/>
      </w:pPr>
      <w:r/>
    </w:p>
    <w:p>
      <w:pPr>
        <w:jc w:val="both"/>
      </w:pPr>
      <w:r>
        <w:t xml:space="preserve">    val skipPredicate = Predicate</w:t>
      </w:r>
    </w:p>
    <w:p>
      <w:pPr>
        <w:jc w:val="both"/>
      </w:pPr>
      <w:r>
        <w:t xml:space="preserve">      .from { candidate: MagicFanoutEventPushCandidate =&gt;</w:t>
      </w:r>
    </w:p>
    <w:p>
      <w:pPr>
        <w:jc w:val="both"/>
      </w:pPr>
      <w:r>
        <w:t xml:space="preserve">        candidate.target.params(PushFeatureSwitchParams.MagicFanoutSkipAccountCountryPredicate)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.withStats(stats.scope("skip_account_country_predicate_mf"))</w:t>
      </w:r>
    </w:p>
    <w:p>
      <w:pPr>
        <w:jc w:val="both"/>
      </w:pPr>
      <w:r>
        <w:t xml:space="preserve">      .withName("skip_account_country_predicate_mf")</w:t>
      </w:r>
    </w:p>
    <w:p>
      <w:pPr>
        <w:jc w:val="both"/>
      </w:pPr>
      <w:r/>
    </w:p>
    <w:p>
      <w:pPr>
        <w:jc w:val="both"/>
      </w:pPr>
      <w:r>
        <w:t xml:space="preserve">    val excludeEventFromAccountCountryPredicateFiltering = Predicate</w:t>
      </w:r>
    </w:p>
    <w:p>
      <w:pPr>
        <w:jc w:val="both"/>
      </w:pPr>
      <w:r>
        <w:t xml:space="preserve">      .from { candidate: MagicFanoutEventPushCandidate =&gt;</w:t>
      </w:r>
    </w:p>
    <w:p>
      <w:pPr>
        <w:jc w:val="both"/>
      </w:pPr>
      <w:r>
        <w:t xml:space="preserve">        val eventId = candidate.eventId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target</w:t>
      </w:r>
    </w:p>
    <w:p>
      <w:pPr>
        <w:jc w:val="both"/>
      </w:pPr>
      <w:r>
        <w:t xml:space="preserve">          .params(PushFeatureSwitchParams.MagicFanoutEventAllowlistToSkipAccountCountryPredicate)</w:t>
      </w:r>
    </w:p>
    <w:p>
      <w:pPr>
        <w:jc w:val="both"/>
      </w:pPr>
      <w:r>
        <w:t xml:space="preserve">          .exists(eventId.equals)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.withStats(stats.scope("exclude_event_from_account_country_predicate_filtering"))</w:t>
      </w:r>
    </w:p>
    <w:p>
      <w:pPr>
        <w:jc w:val="both"/>
      </w:pPr>
      <w:r>
        <w:t xml:space="preserve">      .withName("exclude_event_from_account_country_predicate_filtering")</w:t>
      </w:r>
    </w:p>
    <w:p>
      <w:pPr>
        <w:jc w:val="both"/>
      </w:pPr>
      <w:r/>
    </w:p>
    <w:p>
      <w:pPr>
        <w:jc w:val="both"/>
      </w:pPr>
      <w:r>
        <w:t xml:space="preserve">    skipPredicate</w:t>
      </w:r>
    </w:p>
    <w:p>
      <w:pPr>
        <w:jc w:val="both"/>
      </w:pPr>
      <w:r>
        <w:t xml:space="preserve">      .or(excludeEventFromAccountCountryPredicateFiltering)</w:t>
      </w:r>
    </w:p>
    <w:p>
      <w:pPr>
        <w:jc w:val="both"/>
      </w:pPr>
      <w:r>
        <w:t xml:space="preserve">      .or(accountCountryPredicate)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user's country is targeted</w:t>
      </w:r>
    </w:p>
    <w:p>
      <w:pPr>
        <w:jc w:val="both"/>
      </w:pPr>
      <w:r>
        <w:t xml:space="preserve">   * @param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accountCountryPredicate(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val name = "account_country_predicate"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val internationalLocalePassedCounter =</w:t>
      </w:r>
    </w:p>
    <w:p>
      <w:pPr>
        <w:jc w:val="both"/>
      </w:pPr>
      <w:r>
        <w:t xml:space="preserve">      scopedStatsReceiver.counter("international_locale_passed")</w:t>
      </w:r>
    </w:p>
    <w:p>
      <w:pPr>
        <w:jc w:val="both"/>
      </w:pPr>
      <w:r>
        <w:t xml:space="preserve">    val internationalLocaleFilteredCounter =</w:t>
      </w:r>
    </w:p>
    <w:p>
      <w:pPr>
        <w:jc w:val="both"/>
      </w:pPr>
      <w:r>
        <w:t xml:space="preserve">      scopedStatsReceiver.counter("international_locale_filtered")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MagicFanoutEventPushCandidate =&gt;</w:t>
      </w:r>
    </w:p>
    <w:p>
      <w:pPr>
        <w:jc w:val="both"/>
      </w:pPr>
      <w:r>
        <w:t xml:space="preserve">        candidate.target.countryCode.map {</w:t>
      </w:r>
    </w:p>
    <w:p>
      <w:pPr>
        <w:jc w:val="both"/>
      </w:pPr>
      <w:r>
        <w:t xml:space="preserve">          case Some(countryCode) =&gt;</w:t>
      </w:r>
    </w:p>
    <w:p>
      <w:pPr>
        <w:jc w:val="both"/>
      </w:pPr>
      <w:r>
        <w:t xml:space="preserve">            val denyListedCountryCodes: Seq[String] =</w:t>
      </w:r>
    </w:p>
    <w:p>
      <w:pPr>
        <w:jc w:val="both"/>
      </w:pPr>
      <w:r>
        <w:t xml:space="preserve">              if (candidate.commonRecType == CommonRecommendationType.MagicFanoutNewsEvent) {</w:t>
      </w:r>
    </w:p>
    <w:p>
      <w:pPr>
        <w:jc w:val="both"/>
      </w:pPr>
      <w:r>
        <w:t xml:space="preserve">                candidate.target</w:t>
      </w:r>
    </w:p>
    <w:p>
      <w:pPr>
        <w:jc w:val="both"/>
      </w:pPr>
      <w:r>
        <w:t xml:space="preserve">                  .params(PushFeatureSwitchParams.MagicFanoutDenyListedCountries)</w:t>
      </w:r>
    </w:p>
    <w:p>
      <w:pPr>
        <w:jc w:val="both"/>
      </w:pPr>
      <w:r>
        <w:t xml:space="preserve">              } else if (candidate.commonRecType == CommonRecommendationType.MagicFanoutSportsEvent) {</w:t>
      </w:r>
    </w:p>
    <w:p>
      <w:pPr>
        <w:jc w:val="both"/>
      </w:pPr>
      <w:r>
        <w:t xml:space="preserve">                candidate.target</w:t>
      </w:r>
    </w:p>
    <w:p>
      <w:pPr>
        <w:jc w:val="both"/>
      </w:pPr>
      <w:r>
        <w:t xml:space="preserve">                  .params(PushFeatureSwitchParams.MagicFanoutSportsEventDenyListedCountries)</w:t>
      </w:r>
    </w:p>
    <w:p>
      <w:pPr>
        <w:jc w:val="both"/>
      </w:pPr>
      <w:r>
        <w:t xml:space="preserve">              } else Seq()</w:t>
      </w:r>
    </w:p>
    <w:p>
      <w:pPr>
        <w:jc w:val="both"/>
      </w:pPr>
      <w:r>
        <w:t xml:space="preserve">            val eventCountries =</w:t>
      </w:r>
    </w:p>
    <w:p>
      <w:pPr>
        <w:jc w:val="both"/>
      </w:pPr>
      <w:r>
        <w:t xml:space="preserve">              candidate.newsForYouMetadata</w:t>
      </w:r>
    </w:p>
    <w:p>
      <w:pPr>
        <w:jc w:val="both"/>
      </w:pPr>
      <w:r>
        <w:t xml:space="preserve">                .flatMap(_.locales).getOrElse(Seq.empty[Locale]).flatMap(_.country)</w:t>
      </w:r>
    </w:p>
    <w:p>
      <w:pPr>
        <w:jc w:val="both"/>
      </w:pPr>
      <w:r>
        <w:t xml:space="preserve">            if (isInCountryList(countryCode, eventCountries)</w:t>
      </w:r>
    </w:p>
    <w:p>
      <w:pPr>
        <w:jc w:val="both"/>
      </w:pPr>
      <w:r>
        <w:t xml:space="preserve">              &amp;&amp; !isInCountryList(countryCode, denyListedCountryCodes)) {</w:t>
      </w:r>
    </w:p>
    <w:p>
      <w:pPr>
        <w:jc w:val="both"/>
      </w:pPr>
      <w:r>
        <w:t xml:space="preserve">              internationalLocalePassedCounter.incr()</w:t>
      </w:r>
    </w:p>
    <w:p>
      <w:pPr>
        <w:jc w:val="both"/>
      </w:pPr>
      <w:r>
        <w:t xml:space="preserve">              true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internationalLocaleFilteredCounter.incr()</w:t>
      </w:r>
    </w:p>
    <w:p>
      <w:pPr>
        <w:jc w:val="both"/>
      </w:pPr>
      <w:r>
        <w:t xml:space="preserve">              false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