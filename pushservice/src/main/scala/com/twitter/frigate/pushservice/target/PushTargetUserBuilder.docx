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com.twitter.frigate.pushservice.target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com.twitter.discovery.common.configapi.ConfigParamsBuilder</w:t>
      </w:r>
    </w:p>
    <w:p>
      <w:pPr>
        <w:jc w:val="both"/>
      </w:pPr>
      <w:r>
        <w:t>import com.twitter.discovery.common.configapi.ExperimentOverride</w:t>
      </w:r>
    </w:p>
    <w:p>
      <w:pPr>
        <w:jc w:val="both"/>
      </w:pPr>
      <w:r>
        <w:t>import com.twitter.featureswitches.Recipient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com.twitter.frigate.common.history._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com.twitter.frigate.common.store.FeedbackRequest</w:t>
      </w:r>
    </w:p>
    <w:p>
      <w:pPr>
        <w:jc w:val="both"/>
      </w:pPr>
      <w:r>
        <w:t>import com.twitter.frigate.common.store.PushRecItemsKey</w:t>
      </w:r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com.twitter.frigate.common.store.interests.UserId</w:t>
      </w:r>
    </w:p>
    <w:p>
      <w:pPr>
        <w:jc w:val="both"/>
      </w:pPr>
      <w:r>
        <w:t>import com.twitter.frigate.common.util._</w:t>
      </w:r>
    </w:p>
    <w:p>
      <w:pPr>
        <w:jc w:val="both"/>
      </w:pPr>
      <w:r>
        <w:t>import com.twitter.frigate.data_pipeline.features_common.MrRequestContextForFeatureStore</w:t>
      </w:r>
    </w:p>
    <w:p>
      <w:pPr>
        <w:jc w:val="both"/>
      </w:pPr>
      <w:r>
        <w:t>import com.twitter.frigate.data_pipeline.thriftscala.UserHistoryValue</w:t>
      </w:r>
    </w:p>
    <w:p>
      <w:pPr>
        <w:jc w:val="both"/>
      </w:pPr>
      <w:r>
        <w:t>import com.twitter.frigate.dau_model.thriftscala.DauProbability</w:t>
      </w:r>
    </w:p>
    <w:p>
      <w:pPr>
        <w:jc w:val="both"/>
      </w:pPr>
      <w:r>
        <w:t>import com.twitter.frigate.pushcap.thriftscala.PushcapInfo</w:t>
      </w:r>
    </w:p>
    <w:p>
      <w:pPr>
        <w:jc w:val="both"/>
      </w:pPr>
      <w:r>
        <w:t>import com.twitter.frigate.pushcap.thriftscala.PushcapUserHistory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com.twitter.frigate.pushservice.ml.HydrationContextBuilder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com.twitter.frigate.pushservice.store.LabeledPushRecsStoreKey</w:t>
      </w:r>
    </w:p>
    <w:p>
      <w:pPr>
        <w:jc w:val="both"/>
      </w:pPr>
      <w:r>
        <w:t>import com.twitter.frigate.pushservice.store.OnlineUserHistoryKey</w:t>
      </w:r>
    </w:p>
    <w:p>
      <w:pPr>
        <w:jc w:val="both"/>
      </w:pPr>
      <w:r>
        <w:t>import com.twitter.frigate.pushservice.util.NsfwInfo</w:t>
      </w:r>
    </w:p>
    <w:p>
      <w:pPr>
        <w:jc w:val="both"/>
      </w:pPr>
      <w:r>
        <w:t>import com.twitter.frigate.pushservice.util.NsfwPersonalizationUtil</w:t>
      </w:r>
    </w:p>
    <w:p>
      <w:pPr>
        <w:jc w:val="both"/>
      </w:pPr>
      <w:r>
        <w:t>import com.twitter.frigate.pushservice.util.PushAppPermissionUtil</w:t>
      </w:r>
    </w:p>
    <w:p>
      <w:pPr>
        <w:jc w:val="both"/>
      </w:pPr>
      <w:r>
        <w:t>import com.twitter.frigate.pushservice.util.PushCapUtil.getMinimumRestrictedPushcapInfo</w:t>
      </w:r>
    </w:p>
    <w:p>
      <w:pPr>
        <w:jc w:val="both"/>
      </w:pPr>
      <w:r>
        <w:t>import com.twitter.frigate.pushservice.thriftscala.PushContext</w:t>
      </w:r>
    </w:p>
    <w:p>
      <w:pPr>
        <w:jc w:val="both"/>
      </w:pPr>
      <w:r>
        <w:t>import com.twitter.frigate.pushservice.thriftscala.RequestSource</w:t>
      </w:r>
    </w:p>
    <w:p>
      <w:pPr>
        <w:jc w:val="both"/>
      </w:pPr>
      <w:r>
        <w:t>import com.twitter.frigate.thriftscala.SecondaryAccountsByUserState</w:t>
      </w:r>
    </w:p>
    <w:p>
      <w:pPr>
        <w:jc w:val="both"/>
      </w:pPr>
      <w:r>
        <w:t>import com.twitter.frigate.thriftscala.UserForPushTargeting</w:t>
      </w:r>
    </w:p>
    <w:p>
      <w:pPr>
        <w:jc w:val="both"/>
      </w:pPr>
      <w:r>
        <w:t>import com.twitter.frigate.user_states.thriftscala.MRUserHmmState</w:t>
      </w:r>
    </w:p>
    <w:p>
      <w:pPr>
        <w:jc w:val="both"/>
      </w:pPr>
      <w:r>
        <w:t>import com.twitter.frigate.user_states.thriftscala.{UserState =&gt; MrUserState}</w:t>
      </w:r>
    </w:p>
    <w:p>
      <w:pPr>
        <w:jc w:val="both"/>
      </w:pPr>
      <w:r>
        <w:t>import com.twitter.frontpage.stream.util.SnowflakeUtil</w:t>
      </w:r>
    </w:p>
    <w:p>
      <w:pPr>
        <w:jc w:val="both"/>
      </w:pPr>
      <w:r>
        <w:t>import com.twitter.geoduck.common.thriftscala.Place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com.twitter.hermit.model.user_state.UserState</w:t>
      </w:r>
    </w:p>
    <w:p>
      <w:pPr>
        <w:jc w:val="both"/>
      </w:pPr>
      <w:r>
        <w:t>import com.twitter.hermit.model.user_state.UserState.UserState</w:t>
      </w:r>
    </w:p>
    <w:p>
      <w:pPr>
        <w:jc w:val="both"/>
      </w:pPr>
      <w:r>
        <w:t>import com.twitter.hermit.stp.thriftscala.STPResult</w:t>
      </w:r>
    </w:p>
    <w:p>
      <w:pPr>
        <w:jc w:val="both"/>
      </w:pPr>
      <w:r>
        <w:t>import com.twitter.ibis.thriftscala.ContentRecData</w:t>
      </w:r>
    </w:p>
    <w:p>
      <w:pPr>
        <w:jc w:val="both"/>
      </w:pPr>
      <w:r>
        <w:t>import com.twitter.interests.thriftscala.InterestId</w:t>
      </w:r>
    </w:p>
    <w:p>
      <w:pPr>
        <w:jc w:val="both"/>
      </w:pPr>
      <w:r>
        <w:t>import com.twitter.notificationservice.feedback.thriftscala.FeedbackInteraction</w:t>
      </w:r>
    </w:p>
    <w:p>
      <w:pPr>
        <w:jc w:val="both"/>
      </w:pPr>
      <w:r>
        <w:t>import com.twitter.notificationservice.genericfeedbackstore.FeedbackPromptValue</w:t>
      </w:r>
    </w:p>
    <w:p>
      <w:pPr>
        <w:jc w:val="both"/>
      </w:pPr>
      <w:r>
        <w:t>import com.twitter.notificationservice.genericfeedbackstore.GenericFeedbackStore</w:t>
      </w:r>
    </w:p>
    <w:p>
      <w:pPr>
        <w:jc w:val="both"/>
      </w:pPr>
      <w:r>
        <w:t>import com.twitter.notificationservice.genericfeedbackstore.GenericFeedbackStoreException</w:t>
      </w:r>
    </w:p>
    <w:p>
      <w:pPr>
        <w:jc w:val="both"/>
      </w:pPr>
      <w:r>
        <w:t>import com.twitter.notificationservice.model.service.DismissMenuFeedbackAction</w:t>
      </w:r>
    </w:p>
    <w:p>
      <w:pPr>
        <w:jc w:val="both"/>
      </w:pPr>
      <w:r>
        <w:t>import com.twitter.notificationservice.scribe.manhattan.GenericNotificationsFeedbackRequest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com.twitter.nrel.heavyranker.FeatureHydrator</w:t>
      </w:r>
    </w:p>
    <w:p>
      <w:pPr>
        <w:jc w:val="both"/>
      </w:pPr>
      <w:r>
        <w:t>import com.twitter.nrel.hydration.push.HydrationContext</w:t>
      </w:r>
    </w:p>
    <w:p>
      <w:pPr>
        <w:jc w:val="both"/>
      </w:pPr>
      <w:r>
        <w:t>import com.twitter.permissions_storage.thriftscala.AppPermission</w:t>
      </w:r>
    </w:p>
    <w:p>
      <w:pPr>
        <w:jc w:val="both"/>
      </w:pPr>
      <w:r>
        <w:t>import com.twitter.rux.common.strato.thriftscala.UserTargetingProperty</w:t>
      </w:r>
    </w:p>
    <w:p>
      <w:pPr>
        <w:jc w:val="both"/>
      </w:pPr>
      <w:r>
        <w:t>import com.twitter.scio.nsfw_user_segmentation.thriftscala.NSFWUserSegmentation</w:t>
      </w:r>
    </w:p>
    <w:p>
      <w:pPr>
        <w:jc w:val="both"/>
      </w:pPr>
      <w:r>
        <w:t>import com.twitter.service.metastore.gen.thriftscala.Location</w:t>
      </w:r>
    </w:p>
    <w:p>
      <w:pPr>
        <w:jc w:val="both"/>
      </w:pPr>
      <w:r>
        <w:t>import com.twitter.service.metastore.gen.thriftscala.UserLanguages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com.twitter.timelines.real_graph.thriftscala.{RealGraphFeatures =&gt; RealGraphFeaturesUnion}</w:t>
      </w:r>
    </w:p>
    <w:p>
      <w:pPr>
        <w:jc w:val="both"/>
      </w:pPr>
      <w:r>
        <w:t>import com.twitter.timelines.real_graph.v1.thriftscala.RealGraphFeatures</w:t>
      </w:r>
    </w:p>
    <w:p>
      <w:pPr>
        <w:jc w:val="both"/>
      </w:pPr>
      <w:r>
        <w:t>import com.twitter.ubs.thriftscala.SellerApplicationState</w:t>
      </w:r>
    </w:p>
    <w:p>
      <w:pPr>
        <w:jc w:val="both"/>
      </w:pPr>
      <w:r>
        <w:t>import com.twitter.ubs.thriftscala.SellerTrack</w:t>
      </w:r>
    </w:p>
    <w:p>
      <w:pPr>
        <w:jc w:val="both"/>
      </w:pPr>
      <w:r>
        <w:t>import com.twitter.user_session_store.thriftscala.UserSession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com.twitter.wtf.scalding.common.thriftscala.UserFeatures</w:t>
      </w:r>
    </w:p>
    <w:p>
      <w:pPr>
        <w:jc w:val="both"/>
      </w:pPr>
      <w:r/>
    </w:p>
    <w:p>
      <w:pPr>
        <w:jc w:val="both"/>
      </w:pPr>
      <w:r>
        <w:t>case class PushTargetUserBuilder(</w:t>
      </w:r>
    </w:p>
    <w:p>
      <w:pPr>
        <w:jc w:val="both"/>
      </w:pPr>
      <w:r>
        <w:t xml:space="preserve">  historyStore: PushServiceHistoryStore,</w:t>
      </w:r>
    </w:p>
    <w:p>
      <w:pPr>
        <w:jc w:val="both"/>
      </w:pPr>
      <w:r>
        <w:t xml:space="preserve">  emailHistoryStore: PushServiceHistoryStore,</w:t>
      </w:r>
    </w:p>
    <w:p>
      <w:pPr>
        <w:jc w:val="both"/>
      </w:pPr>
      <w:r>
        <w:t xml:space="preserve">  labeledPushRecsStore: ReadableStore[LabeledPushRecsStoreKey, UserHistoryValue],</w:t>
      </w:r>
    </w:p>
    <w:p>
      <w:pPr>
        <w:jc w:val="both"/>
      </w:pPr>
      <w:r>
        <w:t xml:space="preserve">  onlineUserHistoryStore: ReadableStore[OnlineUserHistoryKey, UserHistoryValue],</w:t>
      </w:r>
    </w:p>
    <w:p>
      <w:pPr>
        <w:jc w:val="both"/>
      </w:pPr>
      <w:r>
        <w:t xml:space="preserve">  pushRecItemsStore: ReadableStore[PushRecItemsKey, RecItems],</w:t>
      </w:r>
    </w:p>
    <w:p>
      <w:pPr>
        <w:jc w:val="both"/>
      </w:pPr>
      <w:r>
        <w:t xml:space="preserve">  userStore: ReadableStore[Long, User],</w:t>
      </w:r>
    </w:p>
    <w:p>
      <w:pPr>
        <w:jc w:val="both"/>
      </w:pPr>
      <w:r>
        <w:t xml:space="preserve">  pushInfoStore: ReadableStore[Long, UserForPushTargeting],</w:t>
      </w:r>
    </w:p>
    <w:p>
      <w:pPr>
        <w:jc w:val="both"/>
      </w:pPr>
      <w:r>
        <w:t xml:space="preserve">  userCountryStore: ReadableStore[Long, Location],</w:t>
      </w:r>
    </w:p>
    <w:p>
      <w:pPr>
        <w:jc w:val="both"/>
      </w:pPr>
      <w:r>
        <w:t xml:space="preserve">  userUtcOffsetStore: ReadableStore[Long, Duration],</w:t>
      </w:r>
    </w:p>
    <w:p>
      <w:pPr>
        <w:jc w:val="both"/>
      </w:pPr>
      <w:r>
        <w:t xml:space="preserve">  dauProbabilityStore: ReadableStore[Long, DauProbability],</w:t>
      </w:r>
    </w:p>
    <w:p>
      <w:pPr>
        <w:jc w:val="both"/>
      </w:pPr>
      <w:r>
        <w:t xml:space="preserve">  nsfwConsumerStore: ReadableStore[Long, NSFWUserSegmentation],</w:t>
      </w:r>
    </w:p>
    <w:p>
      <w:pPr>
        <w:jc w:val="both"/>
      </w:pPr>
      <w:r>
        <w:t xml:space="preserve">  userFeatureStore: ReadableStore[Long, UserFeatures],</w:t>
      </w:r>
    </w:p>
    <w:p>
      <w:pPr>
        <w:jc w:val="both"/>
      </w:pPr>
      <w:r>
        <w:t xml:space="preserve">  userTargetingPropertyStore: ReadableStore[Long, UserTargetingProperty],</w:t>
      </w:r>
    </w:p>
    <w:p>
      <w:pPr>
        <w:jc w:val="both"/>
      </w:pPr>
      <w:r>
        <w:t xml:space="preserve">  mrUserStateStore: ReadableStore[Long, MRUserHmmState],</w:t>
      </w:r>
    </w:p>
    <w:p>
      <w:pPr>
        <w:jc w:val="both"/>
      </w:pPr>
      <w:r>
        <w:t xml:space="preserve">  tweetImpressionStore: ReadableStore[Long, Seq[Long]],</w:t>
      </w:r>
    </w:p>
    <w:p>
      <w:pPr>
        <w:jc w:val="both"/>
      </w:pPr>
      <w:r>
        <w:t xml:space="preserve">  ntabCaretFeedbackStore: ReadableStore[GenericNotificationsFeedbackRequest, Seq[</w:t>
      </w:r>
    </w:p>
    <w:p>
      <w:pPr>
        <w:jc w:val="both"/>
      </w:pPr>
      <w:r>
        <w:t xml:space="preserve">    CaretFeedbackDetails</w:t>
      </w:r>
    </w:p>
    <w:p>
      <w:pPr>
        <w:jc w:val="both"/>
      </w:pPr>
      <w:r>
        <w:t xml:space="preserve">  ]],</w:t>
      </w:r>
    </w:p>
    <w:p>
      <w:pPr>
        <w:jc w:val="both"/>
      </w:pPr>
      <w:r>
        <w:t xml:space="preserve">  genericFeedbackStore: ReadableStore[FeedbackRequest, Seq[FeedbackPromptValue]],</w:t>
      </w:r>
    </w:p>
    <w:p>
      <w:pPr>
        <w:jc w:val="both"/>
      </w:pPr>
      <w:r>
        <w:t xml:space="preserve">  genericNotificationFeedbackStore: GenericFeedbackStore,</w:t>
      </w:r>
    </w:p>
    <w:p>
      <w:pPr>
        <w:jc w:val="both"/>
      </w:pPr>
      <w:r>
        <w:t xml:space="preserve">  timelinesUserSessionStore: ReadableStore[Long, UserSession],</w:t>
      </w:r>
    </w:p>
    <w:p>
      <w:pPr>
        <w:jc w:val="both"/>
      </w:pPr>
      <w:r>
        <w:t xml:space="preserve">  cachedTweetyPieStore: ReadableStore[Long, TweetyPieResult],</w:t>
      </w:r>
    </w:p>
    <w:p>
      <w:pPr>
        <w:jc w:val="both"/>
      </w:pPr>
      <w:r>
        <w:t xml:space="preserve">  strongTiesStore: ReadableStore[Long, STPResult],</w:t>
      </w:r>
    </w:p>
    <w:p>
      <w:pPr>
        <w:jc w:val="both"/>
      </w:pPr>
      <w:r>
        <w:t xml:space="preserve">  userHTLLastVisitStore: ReadableStore[Long, Seq[Long]],</w:t>
      </w:r>
    </w:p>
    <w:p>
      <w:pPr>
        <w:jc w:val="both"/>
      </w:pPr>
      <w:r>
        <w:t xml:space="preserve">  userLanguagesStore: ReadableStore[Long, UserLanguages],</w:t>
      </w:r>
    </w:p>
    <w:p>
      <w:pPr>
        <w:jc w:val="both"/>
      </w:pPr>
      <w:r>
        <w:t xml:space="preserve">  inputDecider: Decider,</w:t>
      </w:r>
    </w:p>
    <w:p>
      <w:pPr>
        <w:jc w:val="both"/>
      </w:pPr>
      <w:r>
        <w:t xml:space="preserve">  inputAbDecider: LoggingABDecider,</w:t>
      </w:r>
    </w:p>
    <w:p>
      <w:pPr>
        <w:jc w:val="both"/>
      </w:pPr>
      <w:r>
        <w:t xml:space="preserve">  realGraphScoresTop500InStore: ReadableStore[Long, Map[Long, Double]],</w:t>
      </w:r>
    </w:p>
    <w:p>
      <w:pPr>
        <w:jc w:val="both"/>
      </w:pPr>
      <w:r>
        <w:t xml:space="preserve">  recentFollowsStore: ReadableStore[Long, Seq[Long]],</w:t>
      </w:r>
    </w:p>
    <w:p>
      <w:pPr>
        <w:jc w:val="both"/>
      </w:pPr>
      <w:r>
        <w:t xml:space="preserve">  resurrectedUserStore: ReadableStore[Long, String],</w:t>
      </w:r>
    </w:p>
    <w:p>
      <w:pPr>
        <w:jc w:val="both"/>
      </w:pPr>
      <w:r>
        <w:t xml:space="preserve">  configParamsBuilder: ConfigParamsBuilder,</w:t>
      </w:r>
    </w:p>
    <w:p>
      <w:pPr>
        <w:jc w:val="both"/>
      </w:pPr>
      <w:r>
        <w:t xml:space="preserve">  optOutUserInterestsStore: ReadableStore[UserId, Seq[InterestId]],</w:t>
      </w:r>
    </w:p>
    <w:p>
      <w:pPr>
        <w:jc w:val="both"/>
      </w:pPr>
      <w:r>
        <w:t xml:space="preserve">  deviceInfoStore: ReadableStore[Long, DeviceInfo],</w:t>
      </w:r>
    </w:p>
    <w:p>
      <w:pPr>
        <w:jc w:val="both"/>
      </w:pPr>
      <w:r>
        <w:t xml:space="preserve">  pushcapDynamicPredictionStore: ReadableStore[Long, PushcapUserHistory],</w:t>
      </w:r>
    </w:p>
    <w:p>
      <w:pPr>
        <w:jc w:val="both"/>
      </w:pPr>
      <w:r>
        <w:t xml:space="preserve">  appPermissionStore: ReadableStore[(Long, (String, String)), AppPermission],</w:t>
      </w:r>
    </w:p>
    <w:p>
      <w:pPr>
        <w:jc w:val="both"/>
      </w:pPr>
      <w:r>
        <w:t xml:space="preserve">  optoutModelScorer: PushMLModelScorer,</w:t>
      </w:r>
    </w:p>
    <w:p>
      <w:pPr>
        <w:jc w:val="both"/>
      </w:pPr>
      <w:r>
        <w:t xml:space="preserve">  inlineActionHistoryStore: ReadableStore[Long, Seq[(Long, String)]],</w:t>
      </w:r>
    </w:p>
    <w:p>
      <w:pPr>
        <w:jc w:val="both"/>
      </w:pPr>
      <w:r>
        <w:t xml:space="preserve">  featureHydrator: FeatureHydrator,</w:t>
      </w:r>
    </w:p>
    <w:p>
      <w:pPr>
        <w:jc w:val="both"/>
      </w:pPr>
      <w:r>
        <w:t xml:space="preserve">  openAppUserStore: ReadableStore[Long, Boolean],</w:t>
      </w:r>
    </w:p>
    <w:p>
      <w:pPr>
        <w:jc w:val="both"/>
      </w:pPr>
      <w:r>
        <w:t xml:space="preserve">  openedPushByHourAggregatedStore: ReadableStore[Long, Map[Int, Int]],</w:t>
      </w:r>
    </w:p>
    <w:p>
      <w:pPr>
        <w:jc w:val="both"/>
      </w:pPr>
      <w:r>
        <w:t xml:space="preserve">  geoduckStoreV2: ReadableStore[Long, LocationResponse],</w:t>
      </w:r>
    </w:p>
    <w:p>
      <w:pPr>
        <w:jc w:val="both"/>
      </w:pPr>
      <w:r>
        <w:t xml:space="preserve">  superFollowEligibilityUserStore: ReadableStore[Long, Boolean],</w:t>
      </w:r>
    </w:p>
    <w:p>
      <w:pPr>
        <w:jc w:val="both"/>
      </w:pPr>
      <w:r>
        <w:t xml:space="preserve">  superFollowApplicationStatusStore: ReadableStore[(Long, SellerTrack), SellerApplicationState]</w:t>
      </w:r>
    </w:p>
    <w:p>
      <w:pPr>
        <w:jc w:val="both"/>
      </w:pPr>
      <w:r>
        <w:t>)(</w:t>
      </w:r>
    </w:p>
    <w:p>
      <w:pPr>
        <w:jc w:val="both"/>
      </w:pPr>
      <w:r>
        <w:t xml:space="preserve">  globalStatsReceiver: StatsReceiver)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globalStatsReceiver</w:t>
      </w:r>
    </w:p>
    <w:p>
      <w:pPr>
        <w:jc w:val="both"/>
      </w:pPr>
      <w:r/>
    </w:p>
    <w:p>
      <w:pPr>
        <w:jc w:val="both"/>
      </w:pPr>
      <w:r>
        <w:t xml:space="preserve">  private val log = MRLogger("PushTargetUserBuilder")</w:t>
      </w:r>
    </w:p>
    <w:p>
      <w:pPr>
        <w:jc w:val="both"/>
      </w:pPr>
      <w:r>
        <w:t xml:space="preserve">  private val recentFollowscounter = statsReceiver.counter("query_recent_follows")</w:t>
      </w:r>
    </w:p>
    <w:p>
      <w:pPr>
        <w:jc w:val="both"/>
      </w:pPr>
      <w:r>
        <w:t xml:space="preserve">  private val isModelTrainingDataCounter =</w:t>
      </w:r>
    </w:p>
    <w:p>
      <w:pPr>
        <w:jc w:val="both"/>
      </w:pPr>
      <w:r>
        <w:t xml:space="preserve">    statsReceiver.scope("TargetUserBuilder").counter("is_model_training")</w:t>
      </w:r>
    </w:p>
    <w:p>
      <w:pPr>
        <w:jc w:val="both"/>
      </w:pPr>
      <w:r>
        <w:t xml:space="preserve">  private val feedbackStoreGenerationErr = statsReceiver.counter("feedback_store_generation_error")</w:t>
      </w:r>
    </w:p>
    <w:p>
      <w:pPr>
        <w:jc w:val="both"/>
      </w:pPr>
      <w:r>
        <w:t xml:space="preserve">  private val newSignUpUserStats = statsReceiver.counter("new_signup_user")</w:t>
      </w:r>
    </w:p>
    <w:p>
      <w:pPr>
        <w:jc w:val="both"/>
      </w:pPr>
      <w:r>
        <w:t xml:space="preserve">  private val pushcapSelectionStat = statsReceiver.scope("pushcap_modeling")</w:t>
      </w:r>
    </w:p>
    <w:p>
      <w:pPr>
        <w:jc w:val="both"/>
      </w:pPr>
      <w:r>
        <w:t xml:space="preserve">  private val dormantUserCount = statsReceiver.counter("dormant_user_counter")</w:t>
      </w:r>
    </w:p>
    <w:p>
      <w:pPr>
        <w:jc w:val="both"/>
      </w:pPr>
      <w:r>
        <w:t xml:space="preserve">  private val optoutModelStat = statsReceiver.scope("optout_modeling")</w:t>
      </w:r>
    </w:p>
    <w:p>
      <w:pPr>
        <w:jc w:val="both"/>
      </w:pPr>
      <w:r>
        <w:t xml:space="preserve">  private val placeFoundStat = statsReceiver.scope("geoduck_v2").stat("places_found")</w:t>
      </w:r>
    </w:p>
    <w:p>
      <w:pPr>
        <w:jc w:val="both"/>
      </w:pPr>
      <w:r>
        <w:t xml:space="preserve">  private val placesNotFound = statsReceiver.scope("geoduck_v2").counter("places_not_found")</w:t>
      </w:r>
    </w:p>
    <w:p>
      <w:pPr>
        <w:jc w:val="both"/>
      </w:pPr>
      <w:r>
        <w:t xml:space="preserve">  // Email history store stats</w:t>
      </w:r>
    </w:p>
    <w:p>
      <w:pPr>
        <w:jc w:val="both"/>
      </w:pPr>
      <w:r>
        <w:t xml:space="preserve">  private val emailHistoryStats = statsReceiver.scope("email_tweet_history")</w:t>
      </w:r>
    </w:p>
    <w:p>
      <w:pPr>
        <w:jc w:val="both"/>
      </w:pPr>
      <w:r>
        <w:t xml:space="preserve">  private val emptyEmailHistoryCounter = emailHistoryStats.counter("empty")</w:t>
      </w:r>
    </w:p>
    <w:p>
      <w:pPr>
        <w:jc w:val="both"/>
      </w:pPr>
      <w:r>
        <w:t xml:space="preserve">  private val nonEmptyEmailHistoryCounter = emailHistoryStats.counter("non_empty")</w:t>
      </w:r>
    </w:p>
    <w:p>
      <w:pPr>
        <w:jc w:val="both"/>
      </w:pPr>
      <w:r/>
    </w:p>
    <w:p>
      <w:pPr>
        <w:jc w:val="both"/>
      </w:pPr>
      <w:r>
        <w:t xml:space="preserve">  private val MagicRecsCategory = "MagicRecs"</w:t>
      </w:r>
    </w:p>
    <w:p>
      <w:pPr>
        <w:jc w:val="both"/>
      </w:pPr>
      <w:r>
        <w:t xml:space="preserve">  private val MomentsViaMagicRecsCategory = "MomentsViaMagicRecs"</w:t>
      </w:r>
    </w:p>
    <w:p>
      <w:pPr>
        <w:jc w:val="both"/>
      </w:pPr>
      <w:r>
        <w:t xml:space="preserve">  private val MomentsCategory = "Moments"</w:t>
      </w:r>
    </w:p>
    <w:p>
      <w:pPr>
        <w:jc w:val="both"/>
      </w:pPr>
      <w:r/>
    </w:p>
    <w:p>
      <w:pPr>
        <w:jc w:val="both"/>
      </w:pPr>
      <w:r>
        <w:t xml:space="preserve">  def buildTarget(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inputPushContext: Option[PushContext],</w:t>
      </w:r>
    </w:p>
    <w:p>
      <w:pPr>
        <w:jc w:val="both"/>
      </w:pPr>
      <w:r>
        <w:t xml:space="preserve">    forcedFeatureValues: Option[Map[String, configapi.FeatureValue]] = None</w:t>
      </w:r>
    </w:p>
    <w:p>
      <w:pPr>
        <w:jc w:val="both"/>
      </w:pPr>
      <w:r>
        <w:t xml:space="preserve">  ): Future[Target] = {</w:t>
      </w:r>
    </w:p>
    <w:p>
      <w:pPr>
        <w:jc w:val="both"/>
      </w:pPr>
      <w:r>
        <w:t xml:space="preserve">    val historyStoreKeyContext = HistoryStoreKeyContext(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inputPushContext.flatMap(_.useMemcacheForHistory).getOrElse(false)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userStore.get(userId),</w:t>
      </w:r>
    </w:p>
    <w:p>
      <w:pPr>
        <w:jc w:val="both"/>
      </w:pPr>
      <w:r>
        <w:t xml:space="preserve">        deviceInfoStore.get(userId),</w:t>
      </w:r>
    </w:p>
    <w:p>
      <w:pPr>
        <w:jc w:val="both"/>
      </w:pPr>
      <w:r>
        <w:t xml:space="preserve">        pushInfoStore.get(userId),</w:t>
      </w:r>
    </w:p>
    <w:p>
      <w:pPr>
        <w:jc w:val="both"/>
      </w:pPr>
      <w:r>
        <w:t xml:space="preserve">        historyStore.get(historyStoreKeyContext, Some(30.days)),</w:t>
      </w:r>
    </w:p>
    <w:p>
      <w:pPr>
        <w:jc w:val="both"/>
      </w:pPr>
      <w:r>
        <w:t xml:space="preserve">        emailHistoryStore.get(</w:t>
      </w:r>
    </w:p>
    <w:p>
      <w:pPr>
        <w:jc w:val="both"/>
      </w:pPr>
      <w:r>
        <w:t xml:space="preserve">          HistoryStoreKeyContext(userId, useStoreB = false),</w:t>
      </w:r>
    </w:p>
    <w:p>
      <w:pPr>
        <w:jc w:val="both"/>
      </w:pPr>
      <w:r>
        <w:t xml:space="preserve">          Some(7.days) // we only keep 7 days of email tweet history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).flatMap {</w:t>
      </w:r>
    </w:p>
    <w:p>
      <w:pPr>
        <w:jc w:val="both"/>
      </w:pPr>
      <w:r>
        <w:t xml:space="preserve">        case (userOpt, deviceInfoOpt, userForPushTargetingInfoOpt, notifHistory, emailHistory) =&gt;</w:t>
      </w:r>
    </w:p>
    <w:p>
      <w:pPr>
        <w:jc w:val="both"/>
      </w:pPr>
      <w:r>
        <w:t xml:space="preserve">          getCustomFSFields(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userOpt,</w:t>
      </w:r>
    </w:p>
    <w:p>
      <w:pPr>
        <w:jc w:val="both"/>
      </w:pPr>
      <w:r>
        <w:t xml:space="preserve">            deviceInfoOpt,</w:t>
      </w:r>
    </w:p>
    <w:p>
      <w:pPr>
        <w:jc w:val="both"/>
      </w:pPr>
      <w:r>
        <w:t xml:space="preserve">            userForPushTargetingInfoOpt,</w:t>
      </w:r>
    </w:p>
    <w:p>
      <w:pPr>
        <w:jc w:val="both"/>
      </w:pPr>
      <w:r>
        <w:t xml:space="preserve">            notifHistory,</w:t>
      </w:r>
    </w:p>
    <w:p>
      <w:pPr>
        <w:jc w:val="both"/>
      </w:pPr>
      <w:r>
        <w:t xml:space="preserve">            inputPushContext.flatMap(_.requestSource)).map { customFSField =&gt;</w:t>
      </w:r>
    </w:p>
    <w:p>
      <w:pPr>
        <w:jc w:val="both"/>
      </w:pPr>
      <w:r>
        <w:t xml:space="preserve">            new Target {</w:t>
      </w:r>
    </w:p>
    <w:p>
      <w:pPr>
        <w:jc w:val="both"/>
      </w:pPr>
      <w:r/>
    </w:p>
    <w:p>
      <w:pPr>
        <w:jc w:val="both"/>
      </w:pPr>
      <w:r>
        <w:t xml:space="preserve">              override lazy val stats: StatsReceiver = statsReceiver</w:t>
      </w:r>
    </w:p>
    <w:p>
      <w:pPr>
        <w:jc w:val="both"/>
      </w:pPr>
      <w:r/>
    </w:p>
    <w:p>
      <w:pPr>
        <w:jc w:val="both"/>
      </w:pPr>
      <w:r>
        <w:t xml:space="preserve">              override val targetId: Long = userId</w:t>
      </w:r>
    </w:p>
    <w:p>
      <w:pPr>
        <w:jc w:val="both"/>
      </w:pPr>
      <w:r/>
    </w:p>
    <w:p>
      <w:pPr>
        <w:jc w:val="both"/>
      </w:pPr>
      <w:r>
        <w:t xml:space="preserve">              override val targetUser: Future[Option[User]] = Future.value(userOpt)</w:t>
      </w:r>
    </w:p>
    <w:p>
      <w:pPr>
        <w:jc w:val="both"/>
      </w:pPr>
      <w:r/>
    </w:p>
    <w:p>
      <w:pPr>
        <w:jc w:val="both"/>
      </w:pPr>
      <w:r>
        <w:t xml:space="preserve">              override val isEmailUser: Boolean =</w:t>
      </w:r>
    </w:p>
    <w:p>
      <w:pPr>
        <w:jc w:val="both"/>
      </w:pPr>
      <w:r>
        <w:t xml:space="preserve">                inputPushContext.flatMap(_.requestSource) match {</w:t>
      </w:r>
    </w:p>
    <w:p>
      <w:pPr>
        <w:jc w:val="both"/>
      </w:pPr>
      <w:r>
        <w:t xml:space="preserve">                  case Some(source) if source == RequestSource.Email =&gt; true</w:t>
      </w:r>
    </w:p>
    <w:p>
      <w:pPr>
        <w:jc w:val="both"/>
      </w:pPr>
      <w:r>
        <w:t xml:space="preserve">                  case _ =&gt; false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override val pushContext = inputPushContext</w:t>
      </w:r>
    </w:p>
    <w:p>
      <w:pPr>
        <w:jc w:val="both"/>
      </w:pPr>
      <w:r/>
    </w:p>
    <w:p>
      <w:pPr>
        <w:jc w:val="both"/>
      </w:pPr>
      <w:r>
        <w:t xml:space="preserve">              override def globalStats: StatsReceiver = globalStatsReceiver</w:t>
      </w:r>
    </w:p>
    <w:p>
      <w:pPr>
        <w:jc w:val="both"/>
      </w:pPr>
      <w:r/>
    </w:p>
    <w:p>
      <w:pPr>
        <w:jc w:val="both"/>
      </w:pPr>
      <w:r>
        <w:t xml:space="preserve">              override lazy val abDecider: ABDeciderWithOverride =</w:t>
      </w:r>
    </w:p>
    <w:p>
      <w:pPr>
        <w:jc w:val="both"/>
      </w:pPr>
      <w:r>
        <w:t xml:space="preserve">                ABDeciderWithOverride(inputAbDecider, ddgOverrideOption)</w:t>
      </w:r>
    </w:p>
    <w:p>
      <w:pPr>
        <w:jc w:val="both"/>
      </w:pPr>
      <w:r/>
    </w:p>
    <w:p>
      <w:pPr>
        <w:jc w:val="both"/>
      </w:pPr>
      <w:r>
        <w:t xml:space="preserve">              override lazy val pushRecItems: Future[RecItems] =</w:t>
      </w:r>
    </w:p>
    <w:p>
      <w:pPr>
        <w:jc w:val="both"/>
      </w:pPr>
      <w:r>
        <w:t xml:space="preserve">                pushRecItemsStore</w:t>
      </w:r>
    </w:p>
    <w:p>
      <w:pPr>
        <w:jc w:val="both"/>
      </w:pPr>
      <w:r>
        <w:t xml:space="preserve">                  .get(PushRecItemsKey(historyStoreKeyContext, history))</w:t>
      </w:r>
    </w:p>
    <w:p>
      <w:pPr>
        <w:jc w:val="both"/>
      </w:pPr>
      <w:r>
        <w:t xml:space="preserve">                  .map(_.getOrElse(RecItems.empty))</w:t>
      </w:r>
    </w:p>
    <w:p>
      <w:pPr>
        <w:jc w:val="both"/>
      </w:pPr>
      <w:r/>
    </w:p>
    <w:p>
      <w:pPr>
        <w:jc w:val="both"/>
      </w:pPr>
      <w:r>
        <w:t xml:space="preserve">              // List of past tweet candidates sent in the past through email with timestamp</w:t>
      </w:r>
    </w:p>
    <w:p>
      <w:pPr>
        <w:jc w:val="both"/>
      </w:pPr>
      <w:r>
        <w:t xml:space="preserve">              override lazy val emailRecItems: Future[Seq[(Time, Long)]] = {</w:t>
      </w:r>
    </w:p>
    <w:p>
      <w:pPr>
        <w:jc w:val="both"/>
      </w:pPr>
      <w:r>
        <w:t xml:space="preserve">                Future.value {</w:t>
      </w:r>
    </w:p>
    <w:p>
      <w:pPr>
        <w:jc w:val="both"/>
      </w:pPr>
      <w:r>
        <w:t xml:space="preserve">                  emailHistory.sortedEmailHistory.flatMap {</w:t>
      </w:r>
    </w:p>
    <w:p>
      <w:pPr>
        <w:jc w:val="both"/>
      </w:pPr>
      <w:r>
        <w:t xml:space="preserve">                    case (timeStamp, notification) =&gt;</w:t>
      </w:r>
    </w:p>
    <w:p>
      <w:pPr>
        <w:jc w:val="both"/>
      </w:pPr>
      <w:r>
        <w:t xml:space="preserve">                      notification.contentRecsNotification</w:t>
      </w:r>
    </w:p>
    <w:p>
      <w:pPr>
        <w:jc w:val="both"/>
      </w:pPr>
      <w:r>
        <w:t xml:space="preserve">                        .map { notification =&gt;</w:t>
      </w:r>
    </w:p>
    <w:p>
      <w:pPr>
        <w:jc w:val="both"/>
      </w:pPr>
      <w:r>
        <w:t xml:space="preserve">                          notification.recommendations.contentRecCollections.flatMap {</w:t>
      </w:r>
    </w:p>
    <w:p>
      <w:pPr>
        <w:jc w:val="both"/>
      </w:pPr>
      <w:r>
        <w:t xml:space="preserve">                            contentRecs =&gt;</w:t>
      </w:r>
    </w:p>
    <w:p>
      <w:pPr>
        <w:jc w:val="both"/>
      </w:pPr>
      <w:r>
        <w:t xml:space="preserve">                              contentRecs.contentRecModules.flatMap { contentRecModule =&gt;</w:t>
      </w:r>
    </w:p>
    <w:p>
      <w:pPr>
        <w:jc w:val="both"/>
      </w:pPr>
      <w:r>
        <w:t xml:space="preserve">                                contentRecModule.recData match {</w:t>
      </w:r>
    </w:p>
    <w:p>
      <w:pPr>
        <w:jc w:val="both"/>
      </w:pPr>
      <w:r>
        <w:t xml:space="preserve">                                  case ContentRecData.TweetRec(tweetRec) =&gt;</w:t>
      </w:r>
    </w:p>
    <w:p>
      <w:pPr>
        <w:jc w:val="both"/>
      </w:pPr>
      <w:r>
        <w:t xml:space="preserve">                                    nonEmptyEmailHistoryCounter.incr()</w:t>
      </w:r>
    </w:p>
    <w:p>
      <w:pPr>
        <w:jc w:val="both"/>
      </w:pPr>
      <w:r>
        <w:t xml:space="preserve">                                    Seq(tweetRec.tweetId)</w:t>
      </w:r>
    </w:p>
    <w:p>
      <w:pPr>
        <w:jc w:val="both"/>
      </w:pPr>
      <w:r>
        <w:t xml:space="preserve">                                  case _ =&gt;</w:t>
      </w:r>
    </w:p>
    <w:p>
      <w:pPr>
        <w:jc w:val="both"/>
      </w:pPr>
      <w:r>
        <w:t xml:space="preserve">                                    emptyEmailHistoryCounter.incr()</w:t>
      </w:r>
    </w:p>
    <w:p>
      <w:pPr>
        <w:jc w:val="both"/>
      </w:pPr>
      <w:r>
        <w:t xml:space="preserve">                                    Nil</w:t>
      </w:r>
    </w:p>
    <w:p>
      <w:pPr>
        <w:jc w:val="both"/>
      </w:pPr>
      <w:r>
        <w:t xml:space="preserve">                                }</w:t>
      </w:r>
    </w:p>
    <w:p>
      <w:pPr>
        <w:jc w:val="both"/>
      </w:pPr>
      <w:r>
        <w:t xml:space="preserve">                              }</w:t>
      </w:r>
    </w:p>
    <w:p>
      <w:pPr>
        <w:jc w:val="both"/>
      </w:pPr>
      <w:r>
        <w:t xml:space="preserve">                          }</w:t>
      </w:r>
    </w:p>
    <w:p>
      <w:pPr>
        <w:jc w:val="both"/>
      </w:pPr>
      <w:r>
        <w:t xml:space="preserve">                        }.getOrElse {</w:t>
      </w:r>
    </w:p>
    <w:p>
      <w:pPr>
        <w:jc w:val="both"/>
      </w:pPr>
      <w:r>
        <w:t xml:space="preserve">                          emptyEmailHistoryCounter.incr()</w:t>
      </w:r>
    </w:p>
    <w:p>
      <w:pPr>
        <w:jc w:val="both"/>
      </w:pPr>
      <w:r>
        <w:t xml:space="preserve">                          Nil</w:t>
      </w:r>
    </w:p>
    <w:p>
      <w:pPr>
        <w:jc w:val="both"/>
      </w:pPr>
      <w:r>
        <w:t xml:space="preserve">                        }.map(timeStamp -&gt; _)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history: Future[History] = Future.value(notifHistory)</w:t>
      </w:r>
    </w:p>
    <w:p>
      <w:pPr>
        <w:jc w:val="both"/>
      </w:pPr>
      <w:r/>
    </w:p>
    <w:p>
      <w:pPr>
        <w:jc w:val="both"/>
      </w:pPr>
      <w:r>
        <w:t xml:space="preserve">              override lazy val pushTargeting: Future[Option[UserForPushTargeting]] =</w:t>
      </w:r>
    </w:p>
    <w:p>
      <w:pPr>
        <w:jc w:val="both"/>
      </w:pPr>
      <w:r>
        <w:t xml:space="preserve">                Future.value(userForPushTargetingInfoOpt)</w:t>
      </w:r>
    </w:p>
    <w:p>
      <w:pPr>
        <w:jc w:val="both"/>
      </w:pPr>
      <w:r/>
    </w:p>
    <w:p>
      <w:pPr>
        <w:jc w:val="both"/>
      </w:pPr>
      <w:r>
        <w:t xml:space="preserve">              override lazy val decider: Decider = inputDecider</w:t>
      </w:r>
    </w:p>
    <w:p>
      <w:pPr>
        <w:jc w:val="both"/>
      </w:pPr>
      <w:r/>
    </w:p>
    <w:p>
      <w:pPr>
        <w:jc w:val="both"/>
      </w:pPr>
      <w:r>
        <w:t xml:space="preserve">              override lazy val location: Future[Option[Location]] =</w:t>
      </w:r>
    </w:p>
    <w:p>
      <w:pPr>
        <w:jc w:val="both"/>
      </w:pPr>
      <w:r>
        <w:t xml:space="preserve">                userCountryStore.get(userId)</w:t>
      </w:r>
    </w:p>
    <w:p>
      <w:pPr>
        <w:jc w:val="both"/>
      </w:pPr>
      <w:r/>
    </w:p>
    <w:p>
      <w:pPr>
        <w:jc w:val="both"/>
      </w:pPr>
      <w:r>
        <w:t xml:space="preserve">              override lazy val deviceInfo: Future[Option[DeviceInfo]] =</w:t>
      </w:r>
    </w:p>
    <w:p>
      <w:pPr>
        <w:jc w:val="both"/>
      </w:pPr>
      <w:r>
        <w:t xml:space="preserve">                Future.value(deviceInfoOpt)</w:t>
      </w:r>
    </w:p>
    <w:p>
      <w:pPr>
        <w:jc w:val="both"/>
      </w:pPr>
      <w:r/>
    </w:p>
    <w:p>
      <w:pPr>
        <w:jc w:val="both"/>
      </w:pPr>
      <w:r>
        <w:t xml:space="preserve">              override lazy val targetLanguage: Future[Option[String]] = targetUser map { userOpt =&gt;</w:t>
      </w:r>
    </w:p>
    <w:p>
      <w:pPr>
        <w:jc w:val="both"/>
      </w:pPr>
      <w:r>
        <w:t xml:space="preserve">                userOpt.flatMap(_.account.map(_.language))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targetAgeInYears: Future[Option[Int]] =</w:t>
      </w:r>
    </w:p>
    <w:p>
      <w:pPr>
        <w:jc w:val="both"/>
      </w:pPr>
      <w:r>
        <w:t xml:space="preserve">                Future.value(customFSField.userAge)</w:t>
      </w:r>
    </w:p>
    <w:p>
      <w:pPr>
        <w:jc w:val="both"/>
      </w:pPr>
      <w:r/>
    </w:p>
    <w:p>
      <w:pPr>
        <w:jc w:val="both"/>
      </w:pPr>
      <w:r>
        <w:t xml:space="preserve">              override lazy val metastoreLanguages: Future[Option[UserLanguages]] =</w:t>
      </w:r>
    </w:p>
    <w:p>
      <w:pPr>
        <w:jc w:val="both"/>
      </w:pPr>
      <w:r>
        <w:t xml:space="preserve">                userLanguagesStore.get(targetId)</w:t>
      </w:r>
    </w:p>
    <w:p>
      <w:pPr>
        <w:jc w:val="both"/>
      </w:pPr>
      <w:r/>
    </w:p>
    <w:p>
      <w:pPr>
        <w:jc w:val="both"/>
      </w:pPr>
      <w:r>
        <w:t xml:space="preserve">              override lazy val utcOffset: Future[Option[Duration]] =</w:t>
      </w:r>
    </w:p>
    <w:p>
      <w:pPr>
        <w:jc w:val="both"/>
      </w:pPr>
      <w:r>
        <w:t xml:space="preserve">                userUtcOffsetStore.get(targetId)</w:t>
      </w:r>
    </w:p>
    <w:p>
      <w:pPr>
        <w:jc w:val="both"/>
      </w:pPr>
      <w:r/>
    </w:p>
    <w:p>
      <w:pPr>
        <w:jc w:val="both"/>
      </w:pPr>
      <w:r>
        <w:t xml:space="preserve">              override lazy val userFeatures: Future[Option[UserFeatures]] =</w:t>
      </w:r>
    </w:p>
    <w:p>
      <w:pPr>
        <w:jc w:val="both"/>
      </w:pPr>
      <w:r>
        <w:t xml:space="preserve">                userFeatureStore.get(targetId)</w:t>
      </w:r>
    </w:p>
    <w:p>
      <w:pPr>
        <w:jc w:val="both"/>
      </w:pPr>
      <w:r/>
    </w:p>
    <w:p>
      <w:pPr>
        <w:jc w:val="both"/>
      </w:pPr>
      <w:r>
        <w:t xml:space="preserve">              override lazy val targetUserState: Future[Option[UserState]] =</w:t>
      </w:r>
    </w:p>
    <w:p>
      <w:pPr>
        <w:jc w:val="both"/>
      </w:pPr>
      <w:r>
        <w:t xml:space="preserve">                Future.value(</w:t>
      </w:r>
    </w:p>
    <w:p>
      <w:pPr>
        <w:jc w:val="both"/>
      </w:pPr>
      <w:r>
        <w:t xml:space="preserve">                  customFSField.userState</w:t>
      </w:r>
    </w:p>
    <w:p>
      <w:pPr>
        <w:jc w:val="both"/>
      </w:pPr>
      <w:r>
        <w:t xml:space="preserve">                    .flatMap(userState =&gt; UserState.valueOf(userState)))</w:t>
      </w:r>
    </w:p>
    <w:p>
      <w:pPr>
        <w:jc w:val="both"/>
      </w:pPr>
      <w:r/>
    </w:p>
    <w:p>
      <w:pPr>
        <w:jc w:val="both"/>
      </w:pPr>
      <w:r>
        <w:t xml:space="preserve">              override lazy val targetMrUserState: Future[Option[MrUserState]] =</w:t>
      </w:r>
    </w:p>
    <w:p>
      <w:pPr>
        <w:jc w:val="both"/>
      </w:pPr>
      <w:r>
        <w:t xml:space="preserve">                Future.value(</w:t>
      </w:r>
    </w:p>
    <w:p>
      <w:pPr>
        <w:jc w:val="both"/>
      </w:pPr>
      <w:r>
        <w:t xml:space="preserve">                  customFSField.mrUserState</w:t>
      </w:r>
    </w:p>
    <w:p>
      <w:pPr>
        <w:jc w:val="both"/>
      </w:pPr>
      <w:r>
        <w:t xml:space="preserve">                    .flatMap(mrUserState =&gt; MrUserState.valueOf(mrUserState)))</w:t>
      </w:r>
    </w:p>
    <w:p>
      <w:pPr>
        <w:jc w:val="both"/>
      </w:pPr>
      <w:r/>
    </w:p>
    <w:p>
      <w:pPr>
        <w:jc w:val="both"/>
      </w:pPr>
      <w:r>
        <w:t xml:space="preserve">              override lazy val accountStateWithDeviceInfo: Future[</w:t>
      </w:r>
    </w:p>
    <w:p>
      <w:pPr>
        <w:jc w:val="both"/>
      </w:pPr>
      <w:r>
        <w:t xml:space="preserve">                Option[SecondaryAccountsByUserState]</w:t>
      </w:r>
    </w:p>
    <w:p>
      <w:pPr>
        <w:jc w:val="both"/>
      </w:pPr>
      <w:r>
        <w:t xml:space="preserve">              ] = Future.None</w:t>
      </w:r>
    </w:p>
    <w:p>
      <w:pPr>
        <w:jc w:val="both"/>
      </w:pPr>
      <w:r/>
    </w:p>
    <w:p>
      <w:pPr>
        <w:jc w:val="both"/>
      </w:pPr>
      <w:r>
        <w:t xml:space="preserve">              override lazy val dauProbability: Future[Option[DauProbability]] = {</w:t>
      </w:r>
    </w:p>
    <w:p>
      <w:pPr>
        <w:jc w:val="both"/>
      </w:pPr>
      <w:r>
        <w:t xml:space="preserve">                dauProbabilityStore.get(targetId)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labeledPushRecsHydrated: Future[Option[UserHistoryValue]] =</w:t>
      </w:r>
    </w:p>
    <w:p>
      <w:pPr>
        <w:jc w:val="both"/>
      </w:pPr>
      <w:r>
        <w:t xml:space="preserve">                labeledPushRecsStore.get(LabeledPushRecsStoreKey(this, historyStoreKeyContext))</w:t>
      </w:r>
    </w:p>
    <w:p>
      <w:pPr>
        <w:jc w:val="both"/>
      </w:pPr>
      <w:r/>
    </w:p>
    <w:p>
      <w:pPr>
        <w:jc w:val="both"/>
      </w:pPr>
      <w:r>
        <w:t xml:space="preserve">              override lazy val onlineLabeledPushRecs: Future[Option[UserHistoryValue]] =</w:t>
      </w:r>
    </w:p>
    <w:p>
      <w:pPr>
        <w:jc w:val="both"/>
      </w:pPr>
      <w:r>
        <w:t xml:space="preserve">                labeledPushRecsHydrated.flatMap { labeledPushRecs =&gt;</w:t>
      </w:r>
    </w:p>
    <w:p>
      <w:pPr>
        <w:jc w:val="both"/>
      </w:pPr>
      <w:r>
        <w:t xml:space="preserve">                  history.flatMap { history =&gt;</w:t>
      </w:r>
    </w:p>
    <w:p>
      <w:pPr>
        <w:jc w:val="both"/>
      </w:pPr>
      <w:r>
        <w:t xml:space="preserve">                    onlineUserHistoryStore.get(</w:t>
      </w:r>
    </w:p>
    <w:p>
      <w:pPr>
        <w:jc w:val="both"/>
      </w:pPr>
      <w:r>
        <w:t xml:space="preserve">                      OnlineUserHistoryKey(targetId, labeledPushRecs, Some(history))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tweetImpressionResults: Future[Seq[Long]] =</w:t>
      </w:r>
    </w:p>
    <w:p>
      <w:pPr>
        <w:jc w:val="both"/>
      </w:pPr>
      <w:r>
        <w:t xml:space="preserve">                tweetImpressionStore.get(targetId).map {</w:t>
      </w:r>
    </w:p>
    <w:p>
      <w:pPr>
        <w:jc w:val="both"/>
      </w:pPr>
      <w:r>
        <w:t xml:space="preserve">                  case Some(impressionList) =&gt;</w:t>
      </w:r>
    </w:p>
    <w:p>
      <w:pPr>
        <w:jc w:val="both"/>
      </w:pPr>
      <w:r>
        <w:t xml:space="preserve">                    impressionList</w:t>
      </w:r>
    </w:p>
    <w:p>
      <w:pPr>
        <w:jc w:val="both"/>
      </w:pPr>
      <w:r>
        <w:t xml:space="preserve">                  case _ =&gt; Nil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realGraphFeatures: Future[Option[RealGraphFeatures]] =</w:t>
      </w:r>
    </w:p>
    <w:p>
      <w:pPr>
        <w:jc w:val="both"/>
      </w:pPr>
      <w:r>
        <w:t xml:space="preserve">                timelinesUserSessionStore.get(targetId).map { userSessionOpt =&gt;</w:t>
      </w:r>
    </w:p>
    <w:p>
      <w:pPr>
        <w:jc w:val="both"/>
      </w:pPr>
      <w:r>
        <w:t xml:space="preserve">                  userSessionOpt.flatMap { userSession =&gt;</w:t>
      </w:r>
    </w:p>
    <w:p>
      <w:pPr>
        <w:jc w:val="both"/>
      </w:pPr>
      <w:r>
        <w:t xml:space="preserve">                    userSession.realGraphFeatures.collect {</w:t>
      </w:r>
    </w:p>
    <w:p>
      <w:pPr>
        <w:jc w:val="both"/>
      </w:pPr>
      <w:r>
        <w:t xml:space="preserve">                      case RealGraphFeaturesUnion.V1(rGFeatures) =&gt;</w:t>
      </w:r>
    </w:p>
    <w:p>
      <w:pPr>
        <w:jc w:val="both"/>
      </w:pPr>
      <w:r>
        <w:t xml:space="preserve">                        rGFeatures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stpResult: Future[Option[STPResult]] =</w:t>
      </w:r>
    </w:p>
    <w:p>
      <w:pPr>
        <w:jc w:val="both"/>
      </w:pPr>
      <w:r>
        <w:t xml:space="preserve">                strongTiesStore.get(targetId)</w:t>
      </w:r>
    </w:p>
    <w:p>
      <w:pPr>
        <w:jc w:val="both"/>
      </w:pPr>
      <w:r/>
    </w:p>
    <w:p>
      <w:pPr>
        <w:jc w:val="both"/>
      </w:pPr>
      <w:r>
        <w:t xml:space="preserve">              override lazy val lastHTLVisitTimestamp: Future[Option[Long]] =</w:t>
      </w:r>
    </w:p>
    <w:p>
      <w:pPr>
        <w:jc w:val="both"/>
      </w:pPr>
      <w:r>
        <w:t xml:space="preserve">                userHTLLastVisitStore.get(targetId).map {</w:t>
      </w:r>
    </w:p>
    <w:p>
      <w:pPr>
        <w:jc w:val="both"/>
      </w:pPr>
      <w:r>
        <w:t xml:space="preserve">                  case Some(lastVisitTimestamps) if lastVisitTimestamps.nonEmpty =&gt;</w:t>
      </w:r>
    </w:p>
    <w:p>
      <w:pPr>
        <w:jc w:val="both"/>
      </w:pPr>
      <w:r>
        <w:t xml:space="preserve">                    Some(lastVisitTimestamps.max)</w:t>
      </w:r>
    </w:p>
    <w:p>
      <w:pPr>
        <w:jc w:val="both"/>
      </w:pPr>
      <w:r>
        <w:t xml:space="preserve">                  case _ =&gt; None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caretFeedbacks: Future[Option[Seq[CaretFeedbackDetails]]] = {</w:t>
      </w:r>
    </w:p>
    <w:p>
      <w:pPr>
        <w:jc w:val="both"/>
      </w:pPr>
      <w:r>
        <w:t xml:space="preserve">                val scribeHistoryLookbackPeriod = 365.days</w:t>
      </w:r>
    </w:p>
    <w:p>
      <w:pPr>
        <w:jc w:val="both"/>
      </w:pPr>
      <w:r>
        <w:t xml:space="preserve">                val now = Time.now</w:t>
      </w:r>
    </w:p>
    <w:p>
      <w:pPr>
        <w:jc w:val="both"/>
      </w:pPr>
      <w:r>
        <w:t xml:space="preserve">                val request = GenericNotificationsFeedbackRequest(</w:t>
      </w:r>
    </w:p>
    <w:p>
      <w:pPr>
        <w:jc w:val="both"/>
      </w:pPr>
      <w:r>
        <w:t xml:space="preserve">                  userId = targetId,</w:t>
      </w:r>
    </w:p>
    <w:p>
      <w:pPr>
        <w:jc w:val="both"/>
      </w:pPr>
      <w:r>
        <w:t xml:space="preserve">                  eventStartTimestamp = now - scribeHistoryLookbackPeriod,</w:t>
      </w:r>
    </w:p>
    <w:p>
      <w:pPr>
        <w:jc w:val="both"/>
      </w:pPr>
      <w:r>
        <w:t xml:space="preserve">                  eventEndTimestamp = now,</w:t>
      </w:r>
    </w:p>
    <w:p>
      <w:pPr>
        <w:jc w:val="both"/>
      </w:pPr>
      <w:r>
        <w:t xml:space="preserve">                  filterCategory =</w:t>
      </w:r>
    </w:p>
    <w:p>
      <w:pPr>
        <w:jc w:val="both"/>
      </w:pPr>
      <w:r>
        <w:t xml:space="preserve">                    Some(Set(MagicRecsCategory, MomentsViaMagicRecsCategory, MomentsCategory)),</w:t>
      </w:r>
    </w:p>
    <w:p>
      <w:pPr>
        <w:jc w:val="both"/>
      </w:pPr>
      <w:r>
        <w:t xml:space="preserve">                  filterFeedbackActionText =</w:t>
      </w:r>
    </w:p>
    <w:p>
      <w:pPr>
        <w:jc w:val="both"/>
      </w:pPr>
      <w:r>
        <w:t xml:space="preserve">                    Some(Set(DismissMenuFeedbackAction.FeedbackActionTextSeeLessOften))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ntabCaretFeedbackStore.get(request)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notificationFeedbacks: Future[</w:t>
      </w:r>
    </w:p>
    <w:p>
      <w:pPr>
        <w:jc w:val="both"/>
      </w:pPr>
      <w:r>
        <w:t xml:space="preserve">                Option[Seq[FeedbackPromptValue]]</w:t>
      </w:r>
    </w:p>
    <w:p>
      <w:pPr>
        <w:jc w:val="both"/>
      </w:pPr>
      <w:r>
        <w:t xml:space="preserve">              ] = {</w:t>
      </w:r>
    </w:p>
    <w:p>
      <w:pPr>
        <w:jc w:val="both"/>
      </w:pPr>
      <w:r>
        <w:t xml:space="preserve">                val scribeHistoryLookbackPeriod = 30.days</w:t>
      </w:r>
    </w:p>
    <w:p>
      <w:pPr>
        <w:jc w:val="both"/>
      </w:pPr>
      <w:r>
        <w:t xml:space="preserve">                val now = Time.now</w:t>
      </w:r>
    </w:p>
    <w:p>
      <w:pPr>
        <w:jc w:val="both"/>
      </w:pPr>
      <w:r>
        <w:t xml:space="preserve">                val request = FeedbackRequest(</w:t>
      </w:r>
    </w:p>
    <w:p>
      <w:pPr>
        <w:jc w:val="both"/>
      </w:pPr>
      <w:r>
        <w:t xml:space="preserve">                  userId = targetId,</w:t>
      </w:r>
    </w:p>
    <w:p>
      <w:pPr>
        <w:jc w:val="both"/>
      </w:pPr>
      <w:r>
        <w:t xml:space="preserve">                  oldestTimestamp = scribeHistoryLookbackPeriod.ago,</w:t>
      </w:r>
    </w:p>
    <w:p>
      <w:pPr>
        <w:jc w:val="both"/>
      </w:pPr>
      <w:r>
        <w:t xml:space="preserve">                  newestTimestamp = Time.now,</w:t>
      </w:r>
    </w:p>
    <w:p>
      <w:pPr>
        <w:jc w:val="both"/>
      </w:pPr>
      <w:r>
        <w:t xml:space="preserve">                  feedbackInteraction = FeedbackInteraction.Feedback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genericFeedbackStore.get(request)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// DEPRECATED: Use notificationFeedbacks instead.</w:t>
      </w:r>
    </w:p>
    <w:p>
      <w:pPr>
        <w:jc w:val="both"/>
      </w:pPr>
      <w:r>
        <w:t xml:space="preserve">              // This method will increase latency dramatically.</w:t>
      </w:r>
    </w:p>
    <w:p>
      <w:pPr>
        <w:jc w:val="both"/>
      </w:pPr>
      <w:r>
        <w:t xml:space="preserve">              override lazy val promptFeedbacks: Stitch[Seq[FeedbackPromptValue]] = {</w:t>
      </w:r>
    </w:p>
    <w:p>
      <w:pPr>
        <w:jc w:val="both"/>
      </w:pPr>
      <w:r>
        <w:t xml:space="preserve">                val scribeHistoryLookbackPeriod = 7.days</w:t>
      </w:r>
    </w:p>
    <w:p>
      <w:pPr>
        <w:jc w:val="both"/>
      </w:pPr>
      <w:r/>
    </w:p>
    <w:p>
      <w:pPr>
        <w:jc w:val="both"/>
      </w:pPr>
      <w:r>
        <w:t xml:space="preserve">                genericNotificationFeedbackStore</w:t>
      </w:r>
    </w:p>
    <w:p>
      <w:pPr>
        <w:jc w:val="both"/>
      </w:pPr>
      <w:r>
        <w:t xml:space="preserve">                  .getAll(</w:t>
      </w:r>
    </w:p>
    <w:p>
      <w:pPr>
        <w:jc w:val="both"/>
      </w:pPr>
      <w:r>
        <w:t xml:space="preserve">                    userId = targetId,</w:t>
      </w:r>
    </w:p>
    <w:p>
      <w:pPr>
        <w:jc w:val="both"/>
      </w:pPr>
      <w:r>
        <w:t xml:space="preserve">                    oldestTimestamp = scribeHistoryLookbackPeriod.ago,</w:t>
      </w:r>
    </w:p>
    <w:p>
      <w:pPr>
        <w:jc w:val="both"/>
      </w:pPr>
      <w:r>
        <w:t xml:space="preserve">                    newestTimestamp = Time.now,</w:t>
      </w:r>
    </w:p>
    <w:p>
      <w:pPr>
        <w:jc w:val="both"/>
      </w:pPr>
      <w:r>
        <w:t xml:space="preserve">                    feedbackInteraction = FeedbackInteraction.Feedback</w:t>
      </w:r>
    </w:p>
    <w:p>
      <w:pPr>
        <w:jc w:val="both"/>
      </w:pPr>
      <w:r>
        <w:t xml:space="preserve">                  ).handle {</w:t>
      </w:r>
    </w:p>
    <w:p>
      <w:pPr>
        <w:jc w:val="both"/>
      </w:pPr>
      <w:r>
        <w:t xml:space="preserve">                    case _: GenericFeedbackStoreException =&gt; {</w:t>
      </w:r>
    </w:p>
    <w:p>
      <w:pPr>
        <w:jc w:val="both"/>
      </w:pPr>
      <w:r>
        <w:t xml:space="preserve">                      feedbackStoreGenerationErr.incr()</w:t>
      </w:r>
    </w:p>
    <w:p>
      <w:pPr>
        <w:jc w:val="both"/>
      </w:pPr>
      <w:r>
        <w:t xml:space="preserve">                      Seq.empty[FeedbackPromptValue]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optOutUserInterests: Future[Option[Seq[InterestId]]] = {</w:t>
      </w:r>
    </w:p>
    <w:p>
      <w:pPr>
        <w:jc w:val="both"/>
      </w:pPr>
      <w:r>
        <w:t xml:space="preserve">                optOutUserInterestsStore.get(targetId)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private val experimentOverride = ddgOverrideOption.map {</w:t>
      </w:r>
    </w:p>
    <w:p>
      <w:pPr>
        <w:jc w:val="both"/>
      </w:pPr>
      <w:r>
        <w:t xml:space="preserve">                case DDGOverride(Some(exp), Some(bucket)) =&gt;</w:t>
      </w:r>
    </w:p>
    <w:p>
      <w:pPr>
        <w:jc w:val="both"/>
      </w:pPr>
      <w:r>
        <w:t xml:space="preserve">                  Set(ExperimentOverride(exp, bucket))</w:t>
      </w:r>
    </w:p>
    <w:p>
      <w:pPr>
        <w:jc w:val="both"/>
      </w:pPr>
      <w:r>
        <w:t xml:space="preserve">                case _ =&gt; Set.empty[ExperimentOverride]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val signupCountryCode =</w:t>
      </w:r>
    </w:p>
    <w:p>
      <w:pPr>
        <w:jc w:val="both"/>
      </w:pPr>
      <w:r>
        <w:t xml:space="preserve">                Future.value(userOpt.flatMap(_.safety.flatMap(_.signupCountryCode)))</w:t>
      </w:r>
    </w:p>
    <w:p>
      <w:pPr>
        <w:jc w:val="both"/>
      </w:pPr>
      <w:r/>
    </w:p>
    <w:p>
      <w:pPr>
        <w:jc w:val="both"/>
      </w:pPr>
      <w:r>
        <w:t xml:space="preserve">              override lazy val params: configapi.Params = {</w:t>
      </w:r>
    </w:p>
    <w:p>
      <w:pPr>
        <w:jc w:val="both"/>
      </w:pPr>
      <w:r>
        <w:t xml:space="preserve">                val fsRecipient = Recipient(</w:t>
      </w:r>
    </w:p>
    <w:p>
      <w:pPr>
        <w:jc w:val="both"/>
      </w:pPr>
      <w:r>
        <w:t xml:space="preserve">                  userId = Some(targetId),</w:t>
      </w:r>
    </w:p>
    <w:p>
      <w:pPr>
        <w:jc w:val="both"/>
      </w:pPr>
      <w:r>
        <w:t xml:space="preserve">                  userRoles = userOpt.flatMap(_.roles.map(_.roles.toSet)),</w:t>
      </w:r>
    </w:p>
    <w:p>
      <w:pPr>
        <w:jc w:val="both"/>
      </w:pPr>
      <w:r>
        <w:t xml:space="preserve">                  clientApplicationId = deviceInfoOpt.flatMap(_.guessedPrimaryClientAppId),</w:t>
      </w:r>
    </w:p>
    <w:p>
      <w:pPr>
        <w:jc w:val="both"/>
      </w:pPr>
      <w:r>
        <w:t xml:space="preserve">                  userAgent = deviceInfoOpt.flatMap(_.guessedPrimaryDeviceUserAgent),</w:t>
      </w:r>
    </w:p>
    <w:p>
      <w:pPr>
        <w:jc w:val="both"/>
      </w:pPr>
      <w:r>
        <w:t xml:space="preserve">                  countryCode =</w:t>
      </w:r>
    </w:p>
    <w:p>
      <w:pPr>
        <w:jc w:val="both"/>
      </w:pPr>
      <w:r>
        <w:t xml:space="preserve">                    userOpt.flatMap(_.account.flatMap(_.countryCode.map(_.toUpperCase))),</w:t>
      </w:r>
    </w:p>
    <w:p>
      <w:pPr>
        <w:jc w:val="both"/>
      </w:pPr>
      <w:r>
        <w:t xml:space="preserve">                  customFields = Some(customFSField.fsMap),</w:t>
      </w:r>
    </w:p>
    <w:p>
      <w:pPr>
        <w:jc w:val="both"/>
      </w:pPr>
      <w:r>
        <w:t xml:space="preserve">                  signupCountryCode =</w:t>
      </w:r>
    </w:p>
    <w:p>
      <w:pPr>
        <w:jc w:val="both"/>
      </w:pPr>
      <w:r>
        <w:t xml:space="preserve">                    userOpt.flatMap(_.safety.flatMap(_.signupCountryCode.map(_.toUpperCase))),</w:t>
      </w:r>
    </w:p>
    <w:p>
      <w:pPr>
        <w:jc w:val="both"/>
      </w:pPr>
      <w:r>
        <w:t xml:space="preserve">                  languageCode = deviceInfoOpt.flatMap {</w:t>
      </w:r>
    </w:p>
    <w:p>
      <w:pPr>
        <w:jc w:val="both"/>
      </w:pPr>
      <w:r>
        <w:t xml:space="preserve">                    _.deviceLanguages.flatMap(IbisAppPushDeviceSettingsUtil.inferredDeviceLanguage)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)</w:t>
      </w:r>
    </w:p>
    <w:p>
      <w:pPr>
        <w:jc w:val="both"/>
      </w:pPr>
      <w:r/>
    </w:p>
    <w:p>
      <w:pPr>
        <w:jc w:val="both"/>
      </w:pPr>
      <w:r>
        <w:t xml:space="preserve">                configParamsBuilder.build(</w:t>
      </w:r>
    </w:p>
    <w:p>
      <w:pPr>
        <w:jc w:val="both"/>
      </w:pPr>
      <w:r>
        <w:t xml:space="preserve">                  userId = Some(targetId),</w:t>
      </w:r>
    </w:p>
    <w:p>
      <w:pPr>
        <w:jc w:val="both"/>
      </w:pPr>
      <w:r>
        <w:t xml:space="preserve">                  experimentOverrides = experimentOverride,</w:t>
      </w:r>
    </w:p>
    <w:p>
      <w:pPr>
        <w:jc w:val="both"/>
      </w:pPr>
      <w:r>
        <w:t xml:space="preserve">                  featureRecipient = Some(fsRecipient),</w:t>
      </w:r>
    </w:p>
    <w:p>
      <w:pPr>
        <w:jc w:val="both"/>
      </w:pPr>
      <w:r>
        <w:t xml:space="preserve">                  forcedFeatureValues = forcedFeatureValues.getOrElse(Map.empty),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mrRequestContextForFeatureStore =</w:t>
      </w:r>
    </w:p>
    <w:p>
      <w:pPr>
        <w:jc w:val="both"/>
      </w:pPr>
      <w:r>
        <w:t xml:space="preserve">                MrRequestContextForFeatureStore(targetId, params, isModelTrainingData)</w:t>
      </w:r>
    </w:p>
    <w:p>
      <w:pPr>
        <w:jc w:val="both"/>
      </w:pPr>
      <w:r/>
    </w:p>
    <w:p>
      <w:pPr>
        <w:jc w:val="both"/>
      </w:pPr>
      <w:r>
        <w:t xml:space="preserve">              override lazy val dynamicPushcap: Future[Option[PushcapInfo]] = {</w:t>
      </w:r>
    </w:p>
    <w:p>
      <w:pPr>
        <w:jc w:val="both"/>
      </w:pPr>
      <w:r>
        <w:t xml:space="preserve">                // Get the pushcap from the pushcap model prediction store</w:t>
      </w:r>
    </w:p>
    <w:p>
      <w:pPr>
        <w:jc w:val="both"/>
      </w:pPr>
      <w:r>
        <w:t xml:space="preserve">                if (params(PushParams.EnableModelBasedPushcapAssignments)) {</w:t>
      </w:r>
    </w:p>
    <w:p>
      <w:pPr>
        <w:jc w:val="both"/>
      </w:pPr>
      <w:r>
        <w:t xml:space="preserve">                  val originalPushcapInfoFut =</w:t>
      </w:r>
    </w:p>
    <w:p>
      <w:pPr>
        <w:jc w:val="both"/>
      </w:pPr>
      <w:r>
        <w:t xml:space="preserve">                    PushCapUtil.getPushcapFromUserHistory(</w:t>
      </w:r>
    </w:p>
    <w:p>
      <w:pPr>
        <w:jc w:val="both"/>
      </w:pPr>
      <w:r>
        <w:t xml:space="preserve">                      userId,</w:t>
      </w:r>
    </w:p>
    <w:p>
      <w:pPr>
        <w:jc w:val="both"/>
      </w:pPr>
      <w:r>
        <w:t xml:space="preserve">                      pushcapDynamicPredictionStore,</w:t>
      </w:r>
    </w:p>
    <w:p>
      <w:pPr>
        <w:jc w:val="both"/>
      </w:pPr>
      <w:r>
        <w:t xml:space="preserve">                      params(FeatureSwitchParams.PushcapModelType),</w:t>
      </w:r>
    </w:p>
    <w:p>
      <w:pPr>
        <w:jc w:val="both"/>
      </w:pPr>
      <w:r>
        <w:t xml:space="preserve">                      params(FeatureSwitchParams.PushcapModelPredictionVersion),</w:t>
      </w:r>
    </w:p>
    <w:p>
      <w:pPr>
        <w:jc w:val="both"/>
      </w:pPr>
      <w:r>
        <w:t xml:space="preserve">                      pushcapSelectionStat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// Modify the push cap info if there is a restricted min value for predicted push caps.</w:t>
      </w:r>
    </w:p>
    <w:p>
      <w:pPr>
        <w:jc w:val="both"/>
      </w:pPr>
      <w:r>
        <w:t xml:space="preserve">                  val restrictedPushcap = params(PushFeatureSwitchParams.RestrictedMinModelPushcap)</w:t>
      </w:r>
    </w:p>
    <w:p>
      <w:pPr>
        <w:jc w:val="both"/>
      </w:pPr>
      <w:r>
        <w:t xml:space="preserve">                  originalPushcapInfoFut.map {</w:t>
      </w:r>
    </w:p>
    <w:p>
      <w:pPr>
        <w:jc w:val="both"/>
      </w:pPr>
      <w:r>
        <w:t xml:space="preserve">                    case Some(originalPushcapInfo) =&gt;</w:t>
      </w:r>
    </w:p>
    <w:p>
      <w:pPr>
        <w:jc w:val="both"/>
      </w:pPr>
      <w:r>
        <w:t xml:space="preserve">                      Some(</w:t>
      </w:r>
    </w:p>
    <w:p>
      <w:pPr>
        <w:jc w:val="both"/>
      </w:pPr>
      <w:r>
        <w:t xml:space="preserve">                        getMinimumRestrictedPushcapInfo(</w:t>
      </w:r>
    </w:p>
    <w:p>
      <w:pPr>
        <w:jc w:val="both"/>
      </w:pPr>
      <w:r>
        <w:t xml:space="preserve">                          restrictedPushcap,</w:t>
      </w:r>
    </w:p>
    <w:p>
      <w:pPr>
        <w:jc w:val="both"/>
      </w:pPr>
      <w:r>
        <w:t xml:space="preserve">                          originalPushcapInfo,</w:t>
      </w:r>
    </w:p>
    <w:p>
      <w:pPr>
        <w:jc w:val="both"/>
      </w:pPr>
      <w:r>
        <w:t xml:space="preserve">                          pushcapSelectionStat))</w:t>
      </w:r>
    </w:p>
    <w:p>
      <w:pPr>
        <w:jc w:val="both"/>
      </w:pPr>
      <w:r>
        <w:t xml:space="preserve">                    case _ =&gt;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 else Future.value(None)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targetHydrationContext: Future[HydrationContext] =</w:t>
      </w:r>
    </w:p>
    <w:p>
      <w:pPr>
        <w:jc w:val="both"/>
      </w:pPr>
      <w:r>
        <w:t xml:space="preserve">                HydrationContextBuilder.build(this)</w:t>
      </w:r>
    </w:p>
    <w:p>
      <w:pPr>
        <w:jc w:val="both"/>
      </w:pPr>
      <w:r/>
    </w:p>
    <w:p>
      <w:pPr>
        <w:jc w:val="both"/>
      </w:pPr>
      <w:r>
        <w:t xml:space="preserve">              override lazy val featureMap: Future[FeatureMap] =</w:t>
      </w:r>
    </w:p>
    <w:p>
      <w:pPr>
        <w:jc w:val="both"/>
      </w:pPr>
      <w:r>
        <w:t xml:space="preserve">                targetHydrationContext.flatMap { hydrationContext =&gt;</w:t>
      </w:r>
    </w:p>
    <w:p>
      <w:pPr>
        <w:jc w:val="both"/>
      </w:pPr>
      <w:r>
        <w:t xml:space="preserve">                  featureHydrator.hydrateTarget(</w:t>
      </w:r>
    </w:p>
    <w:p>
      <w:pPr>
        <w:jc w:val="both"/>
      </w:pPr>
      <w:r>
        <w:t xml:space="preserve">                    hydrationContext,</w:t>
      </w:r>
    </w:p>
    <w:p>
      <w:pPr>
        <w:jc w:val="both"/>
      </w:pPr>
      <w:r>
        <w:t xml:space="preserve">                    this.params,</w:t>
      </w:r>
    </w:p>
    <w:p>
      <w:pPr>
        <w:jc w:val="both"/>
      </w:pPr>
      <w:r>
        <w:t xml:space="preserve">                    this.mrRequestContextForFeatureStore)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globalOptoutProbabilities: Seq[Future[Option[Double]]] = {</w:t>
      </w:r>
    </w:p>
    <w:p>
      <w:pPr>
        <w:jc w:val="both"/>
      </w:pPr>
      <w:r>
        <w:t xml:space="preserve">                params(PushFeatureSwitchParams.GlobalOptoutModelParam).map { model_id =&gt;</w:t>
      </w:r>
    </w:p>
    <w:p>
      <w:pPr>
        <w:jc w:val="both"/>
      </w:pPr>
      <w:r>
        <w:t xml:space="preserve">                  optoutModelScorer</w:t>
      </w:r>
    </w:p>
    <w:p>
      <w:pPr>
        <w:jc w:val="both"/>
      </w:pPr>
      <w:r>
        <w:t xml:space="preserve">                    .singlePredictionForTargetLevel(model_id, targetId, featureMap)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bucketOptoutProbability: Future[Option[Double]] = {</w:t>
      </w:r>
    </w:p>
    <w:p>
      <w:pPr>
        <w:jc w:val="both"/>
      </w:pPr>
      <w:r>
        <w:t xml:space="preserve">                Future</w:t>
      </w:r>
    </w:p>
    <w:p>
      <w:pPr>
        <w:jc w:val="both"/>
      </w:pPr>
      <w:r>
        <w:t xml:space="preserve">                  .collect(globalOptoutProbabilities).map {</w:t>
      </w:r>
    </w:p>
    <w:p>
      <w:pPr>
        <w:jc w:val="both"/>
      </w:pPr>
      <w:r>
        <w:t xml:space="preserve">                    _.zip(params(PushFeatureSwitchParams.GlobalOptoutThresholdParam))</w:t>
      </w:r>
    </w:p>
    <w:p>
      <w:pPr>
        <w:jc w:val="both"/>
      </w:pPr>
      <w:r>
        <w:t xml:space="preserve">                      .exists {</w:t>
      </w:r>
    </w:p>
    <w:p>
      <w:pPr>
        <w:jc w:val="both"/>
      </w:pPr>
      <w:r>
        <w:t xml:space="preserve">                        case (Some(score), threshold) =&gt; score &gt;= threshold</w:t>
      </w:r>
    </w:p>
    <w:p>
      <w:pPr>
        <w:jc w:val="both"/>
      </w:pPr>
      <w:r>
        <w:t xml:space="preserve">                        case _ =&gt; false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}.flatMap {</w:t>
      </w:r>
    </w:p>
    <w:p>
      <w:pPr>
        <w:jc w:val="both"/>
      </w:pPr>
      <w:r>
        <w:t xml:space="preserve">                    case true =&gt;</w:t>
      </w:r>
    </w:p>
    <w:p>
      <w:pPr>
        <w:jc w:val="both"/>
      </w:pPr>
      <w:r>
        <w:t xml:space="preserve">                      optoutModelScorer.singlePredictionForTargetLevel(</w:t>
      </w:r>
    </w:p>
    <w:p>
      <w:pPr>
        <w:jc w:val="both"/>
      </w:pPr>
      <w:r>
        <w:t xml:space="preserve">                        params(PushFeatureSwitchParams.BucketOptoutModelParam),</w:t>
      </w:r>
    </w:p>
    <w:p>
      <w:pPr>
        <w:jc w:val="both"/>
      </w:pPr>
      <w:r>
        <w:t xml:space="preserve">                        targetId,</w:t>
      </w:r>
    </w:p>
    <w:p>
      <w:pPr>
        <w:jc w:val="both"/>
      </w:pPr>
      <w:r>
        <w:t xml:space="preserve">                        featureMap)</w:t>
      </w:r>
    </w:p>
    <w:p>
      <w:pPr>
        <w:jc w:val="both"/>
      </w:pPr>
      <w:r>
        <w:t xml:space="preserve">                    case _ =&gt; Future.None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optoutAdjustedPushcap: Future[Option[Short]] = {</w:t>
      </w:r>
    </w:p>
    <w:p>
      <w:pPr>
        <w:jc w:val="both"/>
      </w:pPr>
      <w:r>
        <w:t xml:space="preserve">                if (params(PushFeatureSwitchParams.EnableOptoutAdjustedPushcap)) {</w:t>
      </w:r>
    </w:p>
    <w:p>
      <w:pPr>
        <w:jc w:val="both"/>
      </w:pPr>
      <w:r>
        <w:t xml:space="preserve">                  bucketOptoutProbability.map {</w:t>
      </w:r>
    </w:p>
    <w:p>
      <w:pPr>
        <w:jc w:val="both"/>
      </w:pPr>
      <w:r>
        <w:t xml:space="preserve">                    case Some(score) =&gt;</w:t>
      </w:r>
    </w:p>
    <w:p>
      <w:pPr>
        <w:jc w:val="both"/>
      </w:pPr>
      <w:r>
        <w:t xml:space="preserve">                      val idx = params(PushFeatureSwitchParams.BucketOptoutSlotThresholdParam)</w:t>
      </w:r>
    </w:p>
    <w:p>
      <w:pPr>
        <w:jc w:val="both"/>
      </w:pPr>
      <w:r>
        <w:t xml:space="preserve">                        .indexWhere(score &lt;= _)</w:t>
      </w:r>
    </w:p>
    <w:p>
      <w:pPr>
        <w:jc w:val="both"/>
      </w:pPr>
      <w:r>
        <w:t xml:space="preserve">                      if (idx &gt;= 0) {</w:t>
      </w:r>
    </w:p>
    <w:p>
      <w:pPr>
        <w:jc w:val="both"/>
      </w:pPr>
      <w:r>
        <w:t xml:space="preserve">                        val pushcap =</w:t>
      </w:r>
    </w:p>
    <w:p>
      <w:pPr>
        <w:jc w:val="both"/>
      </w:pPr>
      <w:r>
        <w:t xml:space="preserve">                          params(PushFeatureSwitchParams.BucketOptoutSlotPushcapParam)(idx).toShort</w:t>
      </w:r>
    </w:p>
    <w:p>
      <w:pPr>
        <w:jc w:val="both"/>
      </w:pPr>
      <w:r>
        <w:t xml:space="preserve">                        optoutModelStat.scope("adjusted_pushcap").counter(f"$pushcap").incr()</w:t>
      </w:r>
    </w:p>
    <w:p>
      <w:pPr>
        <w:jc w:val="both"/>
      </w:pPr>
      <w:r>
        <w:t xml:space="preserve">                        if (pushcap &gt;= 0) Some(pushcap)</w:t>
      </w:r>
    </w:p>
    <w:p>
      <w:pPr>
        <w:jc w:val="both"/>
      </w:pPr>
      <w:r>
        <w:t xml:space="preserve">                        else None</w:t>
      </w:r>
    </w:p>
    <w:p>
      <w:pPr>
        <w:jc w:val="both"/>
      </w:pPr>
      <w:r>
        <w:t xml:space="preserve">                      } else None</w:t>
      </w:r>
    </w:p>
    <w:p>
      <w:pPr>
        <w:jc w:val="both"/>
      </w:pPr>
      <w:r>
        <w:t xml:space="preserve">                    case _ =&gt;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 else Future.None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lazy val seedsWithWeight: Future[Option[Map[Long, Double]]] = {</w:t>
      </w:r>
    </w:p>
    <w:p>
      <w:pPr>
        <w:jc w:val="both"/>
      </w:pPr>
      <w:r>
        <w:t xml:space="preserve">                Future</w:t>
      </w:r>
    </w:p>
    <w:p>
      <w:pPr>
        <w:jc w:val="both"/>
      </w:pPr>
      <w:r>
        <w:t xml:space="preserve">                  .join(</w:t>
      </w:r>
    </w:p>
    <w:p>
      <w:pPr>
        <w:jc w:val="both"/>
      </w:pPr>
      <w:r>
        <w:t xml:space="preserve">                    realGraphScoresTop500InStore.get(userId),</w:t>
      </w:r>
    </w:p>
    <w:p>
      <w:pPr>
        <w:jc w:val="both"/>
      </w:pPr>
      <w:r>
        <w:t xml:space="preserve">                    targetUserState,</w:t>
      </w:r>
    </w:p>
    <w:p>
      <w:pPr>
        <w:jc w:val="both"/>
      </w:pPr>
      <w:r>
        <w:t xml:space="preserve">                    targetUser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  .flatMap {</w:t>
      </w:r>
    </w:p>
    <w:p>
      <w:pPr>
        <w:jc w:val="both"/>
      </w:pPr>
      <w:r>
        <w:t xml:space="preserve">                    case (seedSetOpt, userState, gizmoduckUser) =&gt;</w:t>
      </w:r>
    </w:p>
    <w:p>
      <w:pPr>
        <w:jc w:val="both"/>
      </w:pPr>
      <w:r>
        <w:t xml:space="preserve">                      val seedSet = seedSetOpt.getOrElse(Map.empty[Long, Double])</w:t>
      </w:r>
    </w:p>
    <w:p>
      <w:pPr>
        <w:jc w:val="both"/>
      </w:pPr>
      <w:r/>
    </w:p>
    <w:p>
      <w:pPr>
        <w:jc w:val="both"/>
      </w:pPr>
      <w:r>
        <w:t xml:space="preserve">                      //If new sign_up or New user, combine recent_follows with real graph seedset</w:t>
      </w:r>
    </w:p>
    <w:p>
      <w:pPr>
        <w:jc w:val="both"/>
      </w:pPr>
      <w:r>
        <w:t xml:space="preserve">                      val isNewUserEnabled = {</w:t>
      </w:r>
    </w:p>
    <w:p>
      <w:pPr>
        <w:jc w:val="both"/>
      </w:pPr>
      <w:r>
        <w:t xml:space="preserve">                        val isNewerThan7days = customFSField.daysSinceSignup &lt;= 7</w:t>
      </w:r>
    </w:p>
    <w:p>
      <w:pPr>
        <w:jc w:val="both"/>
      </w:pPr>
      <w:r>
        <w:t xml:space="preserve">                        val isNewUserState = userState.contains(UserState.New)</w:t>
      </w:r>
    </w:p>
    <w:p>
      <w:pPr>
        <w:jc w:val="both"/>
      </w:pPr>
      <w:r>
        <w:t xml:space="preserve">                        isNewUserState || isNewSignup || isNewerThan7days</w:t>
      </w:r>
    </w:p>
    <w:p>
      <w:pPr>
        <w:jc w:val="both"/>
      </w:pPr>
      <w:r>
        <w:t xml:space="preserve">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  val nonSeedSetFollowsFut = gizmoduckUser match {</w:t>
      </w:r>
    </w:p>
    <w:p>
      <w:pPr>
        <w:jc w:val="both"/>
      </w:pPr>
      <w:r>
        <w:t xml:space="preserve">                        case Some(user) if isNewUserEnabled =&gt;</w:t>
      </w:r>
    </w:p>
    <w:p>
      <w:pPr>
        <w:jc w:val="both"/>
      </w:pPr>
      <w:r>
        <w:t xml:space="preserve">                          recentFollowscounter.incr()</w:t>
      </w:r>
    </w:p>
    <w:p>
      <w:pPr>
        <w:jc w:val="both"/>
      </w:pPr>
      <w:r>
        <w:t xml:space="preserve">                          recentFollowsStore.get(user.id)</w:t>
      </w:r>
    </w:p>
    <w:p>
      <w:pPr>
        <w:jc w:val="both"/>
      </w:pPr>
      <w:r/>
    </w:p>
    <w:p>
      <w:pPr>
        <w:jc w:val="both"/>
      </w:pPr>
      <w:r>
        <w:t xml:space="preserve">                        case Some(user) if this.isModelTrainingData =&gt;</w:t>
      </w:r>
    </w:p>
    <w:p>
      <w:pPr>
        <w:jc w:val="both"/>
      </w:pPr>
      <w:r>
        <w:t xml:space="preserve">                          recentFollowscounter.incr()</w:t>
      </w:r>
    </w:p>
    <w:p>
      <w:pPr>
        <w:jc w:val="both"/>
      </w:pPr>
      <w:r>
        <w:t xml:space="preserve">                          isModelTrainingDataCounter.incr()</w:t>
      </w:r>
    </w:p>
    <w:p>
      <w:pPr>
        <w:jc w:val="both"/>
      </w:pPr>
      <w:r>
        <w:t xml:space="preserve">                          recentFollowsStore.get(user.id)</w:t>
      </w:r>
    </w:p>
    <w:p>
      <w:pPr>
        <w:jc w:val="both"/>
      </w:pPr>
      <w:r/>
    </w:p>
    <w:p>
      <w:pPr>
        <w:jc w:val="both"/>
      </w:pPr>
      <w:r>
        <w:t xml:space="preserve">                        case _ =&gt; Future.None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  nonSeedSetFollowsFut.map { nonSeedSetFollows =&gt;</w:t>
      </w:r>
    </w:p>
    <w:p>
      <w:pPr>
        <w:jc w:val="both"/>
      </w:pPr>
      <w:r>
        <w:t xml:space="preserve">                        Some(</w:t>
      </w:r>
    </w:p>
    <w:p>
      <w:pPr>
        <w:jc w:val="both"/>
      </w:pPr>
      <w:r>
        <w:t xml:space="preserve">                          SeedsetUtil.combineRecentFollowsWithWeightedSeedset(</w:t>
      </w:r>
    </w:p>
    <w:p>
      <w:pPr>
        <w:jc w:val="both"/>
      </w:pPr>
      <w:r>
        <w:t xml:space="preserve">                            seedSet,</w:t>
      </w:r>
    </w:p>
    <w:p>
      <w:pPr>
        <w:jc w:val="both"/>
      </w:pPr>
      <w:r>
        <w:t xml:space="preserve">                            nonSeedSetFollows.getOrElse(Nil)</w:t>
      </w:r>
    </w:p>
    <w:p>
      <w:pPr>
        <w:jc w:val="both"/>
      </w:pPr>
      <w:r>
        <w:t xml:space="preserve">                          )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def magicFanoutReasonHistory30Days: Future[MagicFanoutReasonHistory] =</w:t>
      </w:r>
    </w:p>
    <w:p>
      <w:pPr>
        <w:jc w:val="both"/>
      </w:pPr>
      <w:r>
        <w:t xml:space="preserve">                history.map(history =&gt; MagicFanoutReasonHistory(history))</w:t>
      </w:r>
    </w:p>
    <w:p>
      <w:pPr>
        <w:jc w:val="both"/>
      </w:pPr>
      <w:r/>
    </w:p>
    <w:p>
      <w:pPr>
        <w:jc w:val="both"/>
      </w:pPr>
      <w:r>
        <w:t xml:space="preserve">              override val isNewSignup: Boolean =</w:t>
      </w:r>
    </w:p>
    <w:p>
      <w:pPr>
        <w:jc w:val="both"/>
      </w:pPr>
      <w:r>
        <w:t xml:space="preserve">                pushContext.flatMap(_.isFromNewUserLoopProcessor).getOrElse(false)</w:t>
      </w:r>
    </w:p>
    <w:p>
      <w:pPr>
        <w:jc w:val="both"/>
      </w:pPr>
      <w:r/>
    </w:p>
    <w:p>
      <w:pPr>
        <w:jc w:val="both"/>
      </w:pPr>
      <w:r>
        <w:t xml:space="preserve">              override lazy val resurrectionDate: Future[Option[String]] =</w:t>
      </w:r>
    </w:p>
    <w:p>
      <w:pPr>
        <w:jc w:val="both"/>
      </w:pPr>
      <w:r>
        <w:t xml:space="preserve">                Future.value(customFSField.reactivationDate)</w:t>
      </w:r>
    </w:p>
    <w:p>
      <w:pPr>
        <w:jc w:val="both"/>
      </w:pPr>
      <w:r/>
    </w:p>
    <w:p>
      <w:pPr>
        <w:jc w:val="both"/>
      </w:pPr>
      <w:r>
        <w:t xml:space="preserve">              override lazy val isResurrectedUser: Boolean =</w:t>
      </w:r>
    </w:p>
    <w:p>
      <w:pPr>
        <w:jc w:val="both"/>
      </w:pPr>
      <w:r>
        <w:t xml:space="preserve">                customFSField.daysSinceReactivation.isDefined</w:t>
      </w:r>
    </w:p>
    <w:p>
      <w:pPr>
        <w:jc w:val="both"/>
      </w:pPr>
      <w:r/>
    </w:p>
    <w:p>
      <w:pPr>
        <w:jc w:val="both"/>
      </w:pPr>
      <w:r>
        <w:t xml:space="preserve">              override lazy val timeSinceResurrection: Option[Duration] =</w:t>
      </w:r>
    </w:p>
    <w:p>
      <w:pPr>
        <w:jc w:val="both"/>
      </w:pPr>
      <w:r>
        <w:t xml:space="preserve">                customFSField.daysSinceReactivation.map(Duration.fromDays)</w:t>
      </w:r>
    </w:p>
    <w:p>
      <w:pPr>
        <w:jc w:val="both"/>
      </w:pPr>
      <w:r/>
    </w:p>
    <w:p>
      <w:pPr>
        <w:jc w:val="both"/>
      </w:pPr>
      <w:r>
        <w:t xml:space="preserve">              override lazy val appPermissions: Future[Option[AppPermission]] =</w:t>
      </w:r>
    </w:p>
    <w:p>
      <w:pPr>
        <w:jc w:val="both"/>
      </w:pPr>
      <w:r>
        <w:t xml:space="preserve">                PushAppPermissionUtil.getAppPermission(</w:t>
      </w:r>
    </w:p>
    <w:p>
      <w:pPr>
        <w:jc w:val="both"/>
      </w:pPr>
      <w:r>
        <w:t xml:space="preserve">                  userId,</w:t>
      </w:r>
    </w:p>
    <w:p>
      <w:pPr>
        <w:jc w:val="both"/>
      </w:pPr>
      <w:r>
        <w:t xml:space="preserve">                  PushAppPermissionUtil.AddressBookPermissionKey,</w:t>
      </w:r>
    </w:p>
    <w:p>
      <w:pPr>
        <w:jc w:val="both"/>
      </w:pPr>
      <w:r>
        <w:t xml:space="preserve">                  deviceInfo,</w:t>
      </w:r>
    </w:p>
    <w:p>
      <w:pPr>
        <w:jc w:val="both"/>
      </w:pPr>
      <w:r>
        <w:t xml:space="preserve">                  appPermissionStore)</w:t>
      </w:r>
    </w:p>
    <w:p>
      <w:pPr>
        <w:jc w:val="both"/>
      </w:pPr>
      <w:r/>
    </w:p>
    <w:p>
      <w:pPr>
        <w:jc w:val="both"/>
      </w:pPr>
      <w:r>
        <w:t xml:space="preserve">              override lazy val inlineActionHistory: Future[Seq[(Long, String)]] = {</w:t>
      </w:r>
    </w:p>
    <w:p>
      <w:pPr>
        <w:jc w:val="both"/>
      </w:pPr>
      <w:r>
        <w:t xml:space="preserve">                inlineActionHistoryStore</w:t>
      </w:r>
    </w:p>
    <w:p>
      <w:pPr>
        <w:jc w:val="both"/>
      </w:pPr>
      <w:r>
        <w:t xml:space="preserve">                  .get(userId).map {</w:t>
      </w:r>
    </w:p>
    <w:p>
      <w:pPr>
        <w:jc w:val="both"/>
      </w:pPr>
      <w:r>
        <w:t xml:space="preserve">                    case Some(sortedInlineActionHistory) =&gt; sortedInlineActionHistory</w:t>
      </w:r>
    </w:p>
    <w:p>
      <w:pPr>
        <w:jc w:val="both"/>
      </w:pPr>
      <w:r>
        <w:t xml:space="preserve">                    case _ =&gt; Seq.empty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lazy val isOpenAppExperimentUser: Future[Boolean] =</w:t>
      </w:r>
    </w:p>
    <w:p>
      <w:pPr>
        <w:jc w:val="both"/>
      </w:pPr>
      <w:r>
        <w:t xml:space="preserve">                openAppUserStore.get(userId).map(_.contains(true))</w:t>
      </w:r>
    </w:p>
    <w:p>
      <w:pPr>
        <w:jc w:val="both"/>
      </w:pPr>
      <w:r/>
    </w:p>
    <w:p>
      <w:pPr>
        <w:jc w:val="both"/>
      </w:pPr>
      <w:r>
        <w:t xml:space="preserve">              override lazy val openedPushByHourAggregated: Future[Option[Map[Int, Int]]] =</w:t>
      </w:r>
    </w:p>
    <w:p>
      <w:pPr>
        <w:jc w:val="both"/>
      </w:pPr>
      <w:r>
        <w:t xml:space="preserve">                openedPushByHourAggregatedStore.get(userId)</w:t>
      </w:r>
    </w:p>
    <w:p>
      <w:pPr>
        <w:jc w:val="both"/>
      </w:pPr>
      <w:r/>
    </w:p>
    <w:p>
      <w:pPr>
        <w:jc w:val="both"/>
      </w:pPr>
      <w:r>
        <w:t xml:space="preserve">              override lazy val places: Future[Seq[Place]] = {</w:t>
      </w:r>
    </w:p>
    <w:p>
      <w:pPr>
        <w:jc w:val="both"/>
      </w:pPr>
      <w:r>
        <w:t xml:space="preserve">                geoduckStoreV2</w:t>
      </w:r>
    </w:p>
    <w:p>
      <w:pPr>
        <w:jc w:val="both"/>
      </w:pPr>
      <w:r>
        <w:t xml:space="preserve">                  .get(targetId)</w:t>
      </w:r>
    </w:p>
    <w:p>
      <w:pPr>
        <w:jc w:val="both"/>
      </w:pPr>
      <w:r>
        <w:t xml:space="preserve">                  .map(_.flatMap(_.places))</w:t>
      </w:r>
    </w:p>
    <w:p>
      <w:pPr>
        <w:jc w:val="both"/>
      </w:pPr>
      <w:r>
        <w:t xml:space="preserve">                  .map {</w:t>
      </w:r>
    </w:p>
    <w:p>
      <w:pPr>
        <w:jc w:val="both"/>
      </w:pPr>
      <w:r>
        <w:t xml:space="preserve">                    case Some(placeSeq) if placeSeq.nonEmpty =&gt;</w:t>
      </w:r>
    </w:p>
    <w:p>
      <w:pPr>
        <w:jc w:val="both"/>
      </w:pPr>
      <w:r>
        <w:t xml:space="preserve">                      placeFoundStat.add(placeSeq.size)</w:t>
      </w:r>
    </w:p>
    <w:p>
      <w:pPr>
        <w:jc w:val="both"/>
      </w:pPr>
      <w:r>
        <w:t xml:space="preserve">                      placeSeq</w:t>
      </w:r>
    </w:p>
    <w:p>
      <w:pPr>
        <w:jc w:val="both"/>
      </w:pPr>
      <w:r>
        <w:t xml:space="preserve">                    case _ =&gt;</w:t>
      </w:r>
    </w:p>
    <w:p>
      <w:pPr>
        <w:jc w:val="both"/>
      </w:pPr>
      <w:r>
        <w:t xml:space="preserve">                      placesNotFound.incr()</w:t>
      </w:r>
    </w:p>
    <w:p>
      <w:pPr>
        <w:jc w:val="both"/>
      </w:pPr>
      <w:r>
        <w:t xml:space="preserve">                      Seq.empty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override val isBlueVerified: Future[Option[Boolean]] =</w:t>
      </w:r>
    </w:p>
    <w:p>
      <w:pPr>
        <w:jc w:val="both"/>
      </w:pPr>
      <w:r>
        <w:t xml:space="preserve">                Future.value(userOpt.flatMap(_.safety.flatMap(_.isBlueVerified)))</w:t>
      </w:r>
    </w:p>
    <w:p>
      <w:pPr>
        <w:jc w:val="both"/>
      </w:pPr>
      <w:r/>
    </w:p>
    <w:p>
      <w:pPr>
        <w:jc w:val="both"/>
      </w:pPr>
      <w:r>
        <w:t xml:space="preserve">              override val isVerified: Future[Option[Boolean]] =</w:t>
      </w:r>
    </w:p>
    <w:p>
      <w:pPr>
        <w:jc w:val="both"/>
      </w:pPr>
      <w:r>
        <w:t xml:space="preserve">                Future.value(userOpt.flatMap(_.safety.map(_.verified)))</w:t>
      </w:r>
    </w:p>
    <w:p>
      <w:pPr>
        <w:jc w:val="both"/>
      </w:pPr>
      <w:r/>
    </w:p>
    <w:p>
      <w:pPr>
        <w:jc w:val="both"/>
      </w:pPr>
      <w:r>
        <w:t xml:space="preserve">              override lazy val isSuperFollowCreator: Future[Option[Boolean]] =</w:t>
      </w:r>
    </w:p>
    <w:p>
      <w:pPr>
        <w:jc w:val="both"/>
      </w:pPr>
      <w:r>
        <w:t xml:space="preserve">                superFollowEligibilityUserStore.get(targetId)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 general way to add needed FS for target user, and package them in CustomFSFields.</w:t>
      </w:r>
    </w:p>
    <w:p>
      <w:pPr>
        <w:jc w:val="both"/>
      </w:pPr>
      <w:r>
        <w:t xml:space="preserve">   * Custom Fields is a powerful feature that allows Feature Switch library users to define and</w:t>
      </w:r>
    </w:p>
    <w:p>
      <w:pPr>
        <w:jc w:val="both"/>
      </w:pPr>
      <w:r>
        <w:t xml:space="preserve">   * match against any arbitrary fields.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private def getCustomFSFields(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userOpt: Option[User],</w:t>
      </w:r>
    </w:p>
    <w:p>
      <w:pPr>
        <w:jc w:val="both"/>
      </w:pPr>
      <w:r>
        <w:t xml:space="preserve">    deviceInfo: Option[DeviceInfo],</w:t>
      </w:r>
    </w:p>
    <w:p>
      <w:pPr>
        <w:jc w:val="both"/>
      </w:pPr>
      <w:r>
        <w:t xml:space="preserve">    userForPushTargetingInfo: Option[UserForPushTargeting],</w:t>
      </w:r>
    </w:p>
    <w:p>
      <w:pPr>
        <w:jc w:val="both"/>
      </w:pPr>
      <w:r>
        <w:t xml:space="preserve">    notifHistory: History,</w:t>
      </w:r>
    </w:p>
    <w:p>
      <w:pPr>
        <w:jc w:val="both"/>
      </w:pPr>
      <w:r>
        <w:t xml:space="preserve">    requestSource: Option[RequestSource]</w:t>
      </w:r>
    </w:p>
    <w:p>
      <w:pPr>
        <w:jc w:val="both"/>
      </w:pPr>
      <w:r>
        <w:t xml:space="preserve">  ): Future[CustomFSFields] = {</w:t>
      </w:r>
    </w:p>
    <w:p>
      <w:pPr>
        <w:jc w:val="both"/>
      </w:pPr>
      <w:r>
        <w:t xml:space="preserve">    val reactivationDateFutOpt: Future[Option[String]] = resurrectedUserStore.get(userId)</w:t>
      </w:r>
    </w:p>
    <w:p>
      <w:pPr>
        <w:jc w:val="both"/>
      </w:pPr>
      <w:r>
        <w:t xml:space="preserve">    val reactivationTimeFutOpt: Future[Option[Time]] =</w:t>
      </w:r>
    </w:p>
    <w:p>
      <w:pPr>
        <w:jc w:val="both"/>
      </w:pPr>
      <w:r>
        <w:t xml:space="preserve">      reactivationDateFutOpt.map(_.map(dateStr =&gt; DateUtil.dateStrToTime(dateStr)))</w:t>
      </w:r>
    </w:p>
    <w:p>
      <w:pPr>
        <w:jc w:val="both"/>
      </w:pPr>
      <w:r/>
    </w:p>
    <w:p>
      <w:pPr>
        <w:jc w:val="both"/>
      </w:pPr>
      <w:r>
        <w:t xml:space="preserve">    val isReactivatedUserFut: Future[Boolean] = reactivationTimeFutOpt.map { timeOpt =&gt;</w:t>
      </w:r>
    </w:p>
    <w:p>
      <w:pPr>
        <w:jc w:val="both"/>
      </w:pPr>
      <w:r>
        <w:t xml:space="preserve">      timeOpt</w:t>
      </w:r>
    </w:p>
    <w:p>
      <w:pPr>
        <w:jc w:val="both"/>
      </w:pPr>
      <w:r>
        <w:t xml:space="preserve">        .exists { time =&gt; Time.now - time &lt; 30.days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daysSinceReactivationFut: Future[Option[Int]] =</w:t>
      </w:r>
    </w:p>
    <w:p>
      <w:pPr>
        <w:jc w:val="both"/>
      </w:pPr>
      <w:r>
        <w:t xml:space="preserve">      reactivationTimeFutOpt.map(_.map(time =&gt; Time.now.since(time).inDays))</w:t>
      </w:r>
    </w:p>
    <w:p>
      <w:pPr>
        <w:jc w:val="both"/>
      </w:pPr>
      <w:r/>
    </w:p>
    <w:p>
      <w:pPr>
        <w:jc w:val="both"/>
      </w:pPr>
      <w:r>
        <w:t xml:space="preserve">    val daysSinceSignup: Int = (Time.now - SnowflakeUtil.timeFromId(userId)).inDays</w:t>
      </w:r>
    </w:p>
    <w:p>
      <w:pPr>
        <w:jc w:val="both"/>
      </w:pPr>
      <w:r>
        <w:t xml:space="preserve">    if (daysSinceSignup &lt; 14) newSignUpUserStats.incr()</w:t>
      </w:r>
    </w:p>
    <w:p>
      <w:pPr>
        <w:jc w:val="both"/>
      </w:pPr>
      <w:r/>
    </w:p>
    <w:p>
      <w:pPr>
        <w:jc w:val="both"/>
      </w:pPr>
      <w:r>
        <w:t xml:space="preserve">    val targetAgeInYears = userOpt.flatMap(_.extendedProfile.flatMap(_.ageInYears))</w:t>
      </w:r>
    </w:p>
    <w:p>
      <w:pPr>
        <w:jc w:val="both"/>
      </w:pPr>
      <w:r/>
    </w:p>
    <w:p>
      <w:pPr>
        <w:jc w:val="both"/>
      </w:pPr>
      <w:r>
        <w:t xml:space="preserve">    val lastLoginFut: Future[Option[Long]] =</w:t>
      </w:r>
    </w:p>
    <w:p>
      <w:pPr>
        <w:jc w:val="both"/>
      </w:pPr>
      <w:r>
        <w:t xml:space="preserve">      userHTLLastVisitStore.get(userId).map {</w:t>
      </w:r>
    </w:p>
    <w:p>
      <w:pPr>
        <w:jc w:val="both"/>
      </w:pPr>
      <w:r>
        <w:t xml:space="preserve">        case Some(lastHTLVisitTimes) =&gt;</w:t>
      </w:r>
    </w:p>
    <w:p>
      <w:pPr>
        <w:jc w:val="both"/>
      </w:pPr>
      <w:r>
        <w:t xml:space="preserve">          val latestHTLVisitTime = lastHTLVisitTimes.max</w:t>
      </w:r>
    </w:p>
    <w:p>
      <w:pPr>
        <w:jc w:val="both"/>
      </w:pPr>
      <w:r>
        <w:t xml:space="preserve">          userForPushTargetingInfo.flatMap(</w:t>
      </w:r>
    </w:p>
    <w:p>
      <w:pPr>
        <w:jc w:val="both"/>
      </w:pPr>
      <w:r>
        <w:t xml:space="preserve">            _.lastActiveOnAppTimestamp</w:t>
      </w:r>
    </w:p>
    <w:p>
      <w:pPr>
        <w:jc w:val="both"/>
      </w:pPr>
      <w:r>
        <w:t xml:space="preserve">              .map(_.max(latestHTLVisitTime)).orElse(Some(latestHTLVisitTime)))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userForPushTargetingInfo.flatMap(_.lastActiveOnAppTimestamp)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daysSinceLoginFut = lastLoginFut.map {</w:t>
      </w:r>
    </w:p>
    <w:p>
      <w:pPr>
        <w:jc w:val="both"/>
      </w:pPr>
      <w:r>
        <w:t xml:space="preserve">      _.map { lastLoginTimestamp =&gt;</w:t>
      </w:r>
    </w:p>
    <w:p>
      <w:pPr>
        <w:jc w:val="both"/>
      </w:pPr>
      <w:r>
        <w:t xml:space="preserve">        val timeSinceLogin = Time.now - Time.fromMilliseconds(lastLoginTimestamp)</w:t>
      </w:r>
    </w:p>
    <w:p>
      <w:pPr>
        <w:jc w:val="both"/>
      </w:pPr>
      <w:r>
        <w:t xml:space="preserve">        if (timeSinceLogin.inDays &gt; 21) {</w:t>
      </w:r>
    </w:p>
    <w:p>
      <w:pPr>
        <w:jc w:val="both"/>
      </w:pPr>
      <w:r>
        <w:t xml:space="preserve">          dormantUserCount.incr()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timeSinceLogin.inDays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 Could add more custom FS here */</w:t>
      </w:r>
    </w:p>
    <w:p>
      <w:pPr>
        <w:jc w:val="both"/>
      </w:pPr>
      <w:r>
        <w:t xml:space="preserve">    val userNSFWInfoFut: Future[Option[NsfwInfo]] =</w:t>
      </w:r>
    </w:p>
    <w:p>
      <w:pPr>
        <w:jc w:val="both"/>
      </w:pPr>
      <w:r>
        <w:t xml:space="preserve">      nsfwConsumerStore</w:t>
      </w:r>
    </w:p>
    <w:p>
      <w:pPr>
        <w:jc w:val="both"/>
      </w:pPr>
      <w:r>
        <w:t xml:space="preserve">        .get(userId).map(_.map(nsfwUserSegmentation =&gt; NsfwInfo(nsfwUserSegmentation)))</w:t>
      </w:r>
    </w:p>
    <w:p>
      <w:pPr>
        <w:jc w:val="both"/>
      </w:pPr>
      <w:r/>
    </w:p>
    <w:p>
      <w:pPr>
        <w:jc w:val="both"/>
      </w:pPr>
      <w:r>
        <w:t xml:space="preserve">    val userStateFut: Future[Option[String]] = userFeatureStore.get(userId).map { userFeaturesOpt =&gt;</w:t>
      </w:r>
    </w:p>
    <w:p>
      <w:pPr>
        <w:jc w:val="both"/>
      </w:pPr>
      <w:r>
        <w:t xml:space="preserve">      userFeaturesOpt.flatMap { uFeats =&gt;</w:t>
      </w:r>
    </w:p>
    <w:p>
      <w:pPr>
        <w:jc w:val="both"/>
      </w:pPr>
      <w:r>
        <w:t xml:space="preserve">        uFeats.userState.map(uState =&gt; uState.name)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mrUserStateFut: Future[Option[String]] =</w:t>
      </w:r>
    </w:p>
    <w:p>
      <w:pPr>
        <w:jc w:val="both"/>
      </w:pPr>
      <w:r>
        <w:t xml:space="preserve">      mrUserStateStore.get(userId).map { mrUserStateOpt =&gt;</w:t>
      </w:r>
    </w:p>
    <w:p>
      <w:pPr>
        <w:jc w:val="both"/>
      </w:pPr>
      <w:r>
        <w:t xml:space="preserve">        mrUserStateOpt.flatMap { mrUserState =&gt;</w:t>
      </w:r>
    </w:p>
    <w:p>
      <w:pPr>
        <w:jc w:val="both"/>
      </w:pPr>
      <w:r>
        <w:t xml:space="preserve">          mrUserState.userState.map(_.name)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reactivationDateFutOpt,</w:t>
      </w:r>
    </w:p>
    <w:p>
      <w:pPr>
        <w:jc w:val="both"/>
      </w:pPr>
      <w:r>
        <w:t xml:space="preserve">        isReactivatedUserFut,</w:t>
      </w:r>
    </w:p>
    <w:p>
      <w:pPr>
        <w:jc w:val="both"/>
      </w:pPr>
      <w:r>
        <w:t xml:space="preserve">        userStateFut,</w:t>
      </w:r>
    </w:p>
    <w:p>
      <w:pPr>
        <w:jc w:val="both"/>
      </w:pPr>
      <w:r>
        <w:t xml:space="preserve">        mrUserStateFut,</w:t>
      </w:r>
    </w:p>
    <w:p>
      <w:pPr>
        <w:jc w:val="both"/>
      </w:pPr>
      <w:r>
        <w:t xml:space="preserve">        daysSinceLoginFut,</w:t>
      </w:r>
    </w:p>
    <w:p>
      <w:pPr>
        <w:jc w:val="both"/>
      </w:pPr>
      <w:r>
        <w:t xml:space="preserve">        daysSinceReactivationFut,</w:t>
      </w:r>
    </w:p>
    <w:p>
      <w:pPr>
        <w:jc w:val="both"/>
      </w:pPr>
      <w:r>
        <w:t xml:space="preserve">        userNSFWInfoFut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reactivationDate,</w:t>
      </w:r>
    </w:p>
    <w:p>
      <w:pPr>
        <w:jc w:val="both"/>
      </w:pPr>
      <w:r>
        <w:t xml:space="preserve">              isReactivatedUser,</w:t>
      </w:r>
    </w:p>
    <w:p>
      <w:pPr>
        <w:jc w:val="both"/>
      </w:pPr>
      <w:r>
        <w:t xml:space="preserve">              userState,</w:t>
      </w:r>
    </w:p>
    <w:p>
      <w:pPr>
        <w:jc w:val="both"/>
      </w:pPr>
      <w:r>
        <w:t xml:space="preserve">              mrUserState,</w:t>
      </w:r>
    </w:p>
    <w:p>
      <w:pPr>
        <w:jc w:val="both"/>
      </w:pPr>
      <w:r>
        <w:t xml:space="preserve">              daysSinceLogin,</w:t>
      </w:r>
    </w:p>
    <w:p>
      <w:pPr>
        <w:jc w:val="both"/>
      </w:pPr>
      <w:r>
        <w:t xml:space="preserve">              daysSinceReactivation,</w:t>
      </w:r>
    </w:p>
    <w:p>
      <w:pPr>
        <w:jc w:val="both"/>
      </w:pPr>
      <w:r>
        <w:t xml:space="preserve">              userNSFWInfo) =&gt;</w:t>
      </w:r>
    </w:p>
    <w:p>
      <w:pPr>
        <w:jc w:val="both"/>
      </w:pPr>
      <w:r>
        <w:t xml:space="preserve">          val numDaysReceivedPushInLast30Days: Int =</w:t>
      </w:r>
    </w:p>
    <w:p>
      <w:pPr>
        <w:jc w:val="both"/>
      </w:pPr>
      <w:r>
        <w:t xml:space="preserve">            notifHistory.history.keys.map(_.inDays).toSet.size</w:t>
      </w:r>
    </w:p>
    <w:p>
      <w:pPr>
        <w:jc w:val="both"/>
      </w:pPr>
      <w:r/>
    </w:p>
    <w:p>
      <w:pPr>
        <w:jc w:val="both"/>
      </w:pPr>
      <w:r>
        <w:t xml:space="preserve">          NsfwPersonalizationUtil.computeNsfwUserStats(userNSFWInfo)</w:t>
      </w:r>
    </w:p>
    <w:p>
      <w:pPr>
        <w:jc w:val="both"/>
      </w:pPr>
      <w:r/>
    </w:p>
    <w:p>
      <w:pPr>
        <w:jc w:val="both"/>
      </w:pPr>
      <w:r>
        <w:t xml:space="preserve">          CustomFSFields(</w:t>
      </w:r>
    </w:p>
    <w:p>
      <w:pPr>
        <w:jc w:val="both"/>
      </w:pPr>
      <w:r>
        <w:t xml:space="preserve">            isReactivatedUser,</w:t>
      </w:r>
    </w:p>
    <w:p>
      <w:pPr>
        <w:jc w:val="both"/>
      </w:pPr>
      <w:r>
        <w:t xml:space="preserve">            daysSinceSignup,</w:t>
      </w:r>
    </w:p>
    <w:p>
      <w:pPr>
        <w:jc w:val="both"/>
      </w:pPr>
      <w:r>
        <w:t xml:space="preserve">            numDaysReceivedPushInLast30Days,</w:t>
      </w:r>
    </w:p>
    <w:p>
      <w:pPr>
        <w:jc w:val="both"/>
      </w:pPr>
      <w:r>
        <w:t xml:space="preserve">            daysSinceLogin,</w:t>
      </w:r>
    </w:p>
    <w:p>
      <w:pPr>
        <w:jc w:val="both"/>
      </w:pPr>
      <w:r>
        <w:t xml:space="preserve">            daysSinceReactivation,</w:t>
      </w:r>
    </w:p>
    <w:p>
      <w:pPr>
        <w:jc w:val="both"/>
      </w:pPr>
      <w:r>
        <w:t xml:space="preserve">            userOpt,</w:t>
      </w:r>
    </w:p>
    <w:p>
      <w:pPr>
        <w:jc w:val="both"/>
      </w:pPr>
      <w:r>
        <w:t xml:space="preserve">            userState,</w:t>
      </w:r>
    </w:p>
    <w:p>
      <w:pPr>
        <w:jc w:val="both"/>
      </w:pPr>
      <w:r>
        <w:t xml:space="preserve">            mrUserState,</w:t>
      </w:r>
    </w:p>
    <w:p>
      <w:pPr>
        <w:jc w:val="both"/>
      </w:pPr>
      <w:r>
        <w:t xml:space="preserve">            reactivationDate,</w:t>
      </w:r>
    </w:p>
    <w:p>
      <w:pPr>
        <w:jc w:val="both"/>
      </w:pPr>
      <w:r>
        <w:t xml:space="preserve">            requestSource.map(_.name),</w:t>
      </w:r>
    </w:p>
    <w:p>
      <w:pPr>
        <w:jc w:val="both"/>
      </w:pPr>
      <w:r>
        <w:t xml:space="preserve">            targetAgeInYears,</w:t>
      </w:r>
    </w:p>
    <w:p>
      <w:pPr>
        <w:jc w:val="both"/>
      </w:pPr>
      <w:r>
        <w:t xml:space="preserve">            userNSFWInfo,</w:t>
      </w:r>
    </w:p>
    <w:p>
      <w:pPr>
        <w:jc w:val="both"/>
      </w:pPr>
      <w:r>
        <w:t xml:space="preserve">            deviceInfo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