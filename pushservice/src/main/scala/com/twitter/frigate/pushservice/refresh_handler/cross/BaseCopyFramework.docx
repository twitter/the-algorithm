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com.twitter.frigate.pushservice.refresh_handler.cross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com.twitter.frigate.common.util.MRNtabCopy</w:t>
      </w:r>
    </w:p>
    <w:p>
      <w:pPr>
        <w:jc w:val="both"/>
      </w:pPr>
      <w:r>
        <w:t>import com.twitter.frigate.common.util.MRPushCopy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abstract class BaseCopyFramework(statsReceiver: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NoAvailableCopyStat = statsReceiver.scope("no_copy_for_crt")</w:t>
      </w:r>
    </w:p>
    <w:p>
      <w:pPr>
        <w:jc w:val="both"/>
      </w:pPr>
      <w:r>
        <w:t xml:space="preserve">  private val NoAvailableNtabCopyStat = statsReceiver.scope("no_ntab_copy")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Instantiate push copy filters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final val copyFilters = new CopyFilters(statsReceiver.scope("filters"))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following method fetches all the push copies for a [[com.twitter.frigate.thriftscala.CommonRecommendationType]]</w:t>
      </w:r>
    </w:p>
    <w:p>
      <w:pPr>
        <w:jc w:val="both"/>
      </w:pPr>
      <w:r>
        <w:t xml:space="preserve">   * associated with a candidate and then filters the eligible copies based on</w:t>
      </w:r>
    </w:p>
    <w:p>
      <w:pPr>
        <w:jc w:val="both"/>
      </w:pPr>
      <w:r>
        <w:t xml:space="preserve">   * [[PushTypes.PushCandidate]] features. These filters are defined in</w:t>
      </w:r>
    </w:p>
    <w:p>
      <w:pPr>
        <w:jc w:val="both"/>
      </w:pPr>
      <w:r>
        <w:t xml:space="preserve">   * [[CopyFilters]]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rawCandidate - [[RawCandidate]] object representing a recommendation candidate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- set of eligible push copies for a given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protected[cross] final def getEligiblePushCopiesFromCandidate(</w:t>
      </w:r>
    </w:p>
    <w:p>
      <w:pPr>
        <w:jc w:val="both"/>
      </w:pPr>
      <w:r>
        <w:t xml:space="preserve">    rawCandidate: RawCandidate</w:t>
      </w:r>
    </w:p>
    <w:p>
      <w:pPr>
        <w:jc w:val="both"/>
      </w:pPr>
      <w:r>
        <w:t xml:space="preserve">  ): Future[Seq[MRPushCopy]] = {</w:t>
      </w:r>
    </w:p>
    <w:p>
      <w:pPr>
        <w:jc w:val="both"/>
      </w:pPr>
      <w:r>
        <w:t xml:space="preserve">    val pushCopiesFromRectype = CandidateToCopy.getPushCopiesFromRectype(rawCandidate.commonRecType)</w:t>
      </w:r>
    </w:p>
    <w:p>
      <w:pPr>
        <w:jc w:val="both"/>
      </w:pPr>
      <w:r/>
    </w:p>
    <w:p>
      <w:pPr>
        <w:jc w:val="both"/>
      </w:pPr>
      <w:r>
        <w:t xml:space="preserve">    if (pushCopiesFromRectype.isEmpty) {</w:t>
      </w:r>
    </w:p>
    <w:p>
      <w:pPr>
        <w:jc w:val="both"/>
      </w:pPr>
      <w:r>
        <w:t xml:space="preserve">      NoAvailableCopyStat.counter(rawCandidate.commonRecType.name).incr()</w:t>
      </w:r>
    </w:p>
    <w:p>
      <w:pPr>
        <w:jc w:val="both"/>
      </w:pPr>
      <w:r>
        <w:t xml:space="preserve">      throw new IllegalStateException(s"No Copy defined for CRT: " + rawCandidate.commonRecType)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pushCopiesFromRectype</w:t>
      </w:r>
    </w:p>
    <w:p>
      <w:pPr>
        <w:jc w:val="both"/>
      </w:pPr>
      <w:r>
        <w:t xml:space="preserve">      .map(pushCopySet =&gt; copyFilters.execute(rawCandidate, pushCopySet.toSeq))</w:t>
      </w:r>
    </w:p>
    <w:p>
      <w:pPr>
        <w:jc w:val="both"/>
      </w:pPr>
      <w:r>
        <w:t xml:space="preserve">      .getOrElse(Future.value(Seq.empty))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essentially forms the base for cross-step for the MagicRecs Copy Framework. Given</w:t>
      </w:r>
    </w:p>
    <w:p>
      <w:pPr>
        <w:jc w:val="both"/>
      </w:pPr>
      <w:r>
        <w:t xml:space="preserve">   * a recommendation type this returns a set of tuples wherein each tuple is a pair of push and</w:t>
      </w:r>
    </w:p>
    <w:p>
      <w:pPr>
        <w:jc w:val="both"/>
      </w:pPr>
      <w:r>
        <w:t xml:space="preserve">   * ntab copy eligible for the said recommendation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rawCandidate - [[RawCandidate]] object representing a recommendation candidate</w:t>
      </w:r>
    </w:p>
    <w:p>
      <w:pPr>
        <w:jc w:val="both"/>
      </w:pPr>
      <w:r>
        <w:t xml:space="preserve">   * @return    - Set of eligible [[MRPushCopy]], Option[[MRNtabCopy]] for a given recommendation 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protected[cross] final def getEligiblePushAndNtabCopiesFromCandidate(</w:t>
      </w:r>
    </w:p>
    <w:p>
      <w:pPr>
        <w:jc w:val="both"/>
      </w:pPr>
      <w:r>
        <w:t xml:space="preserve">    rawCandidate: RawCandidate</w:t>
      </w:r>
    </w:p>
    <w:p>
      <w:pPr>
        <w:jc w:val="both"/>
      </w:pPr>
      <w:r>
        <w:t xml:space="preserve">  ): Future[Seq[(MRPushCopy, Option[MRNtabCopy])]] = {</w:t>
      </w:r>
    </w:p>
    <w:p>
      <w:pPr>
        <w:jc w:val="both"/>
      </w:pPr>
      <w:r/>
    </w:p>
    <w:p>
      <w:pPr>
        <w:jc w:val="both"/>
      </w:pPr>
      <w:r>
        <w:t xml:space="preserve">    val eligiblePushCopies = getEligiblePushCopiesFromCandidate(rawCandidate)</w:t>
      </w:r>
    </w:p>
    <w:p>
      <w:pPr>
        <w:jc w:val="both"/>
      </w:pPr>
      <w:r/>
    </w:p>
    <w:p>
      <w:pPr>
        <w:jc w:val="both"/>
      </w:pPr>
      <w:r>
        <w:t xml:space="preserve">    eligiblePushCopies.map { pushCopies =&gt;</w:t>
      </w:r>
    </w:p>
    <w:p>
      <w:pPr>
        <w:jc w:val="both"/>
      </w:pPr>
      <w:r>
        <w:t xml:space="preserve">      val setBuilder = Set.newBuilder[(MRPushCopy, Option[MRNtabCopy])]</w:t>
      </w:r>
    </w:p>
    <w:p>
      <w:pPr>
        <w:jc w:val="both"/>
      </w:pPr>
      <w:r>
        <w:t xml:space="preserve">      pushCopies.foreach { pushCopy =&gt;</w:t>
      </w:r>
    </w:p>
    <w:p>
      <w:pPr>
        <w:jc w:val="both"/>
      </w:pPr>
      <w:r>
        <w:t xml:space="preserve">        val ntabCopies = CandidateToCopy.getNtabcopiesFromPushcopy(pushCopy)</w:t>
      </w:r>
    </w:p>
    <w:p>
      <w:pPr>
        <w:jc w:val="both"/>
      </w:pPr>
      <w:r>
        <w:t xml:space="preserve">        val pushNtabCopyPairs = ntabCopies match {</w:t>
      </w:r>
    </w:p>
    <w:p>
      <w:pPr>
        <w:jc w:val="both"/>
      </w:pPr>
      <w:r>
        <w:t xml:space="preserve">          case Some(ntabCopySet) =&gt;</w:t>
      </w:r>
    </w:p>
    <w:p>
      <w:pPr>
        <w:jc w:val="both"/>
      </w:pPr>
      <w:r>
        <w:t xml:space="preserve">            if (ntabCopySet.isEmpty) {</w:t>
      </w:r>
    </w:p>
    <w:p>
      <w:pPr>
        <w:jc w:val="both"/>
      </w:pPr>
      <w:r>
        <w:t xml:space="preserve">              NoAvailableNtabCopyStat.counter(s"copy_id: ${pushCopy.copyId}").incr()</w:t>
      </w:r>
    </w:p>
    <w:p>
      <w:pPr>
        <w:jc w:val="both"/>
      </w:pPr>
      <w:r>
        <w:t xml:space="preserve">              Set(pushCopy -&gt; None)</w:t>
      </w:r>
    </w:p>
    <w:p>
      <w:pPr>
        <w:jc w:val="both"/>
      </w:pPr>
      <w:r>
        <w:t xml:space="preserve">            } // push copy only</w:t>
      </w:r>
    </w:p>
    <w:p>
      <w:pPr>
        <w:jc w:val="both"/>
      </w:pPr>
      <w:r>
        <w:t xml:space="preserve">            else ntabCopySet.map(pushCopy -&gt; Some(_))</w:t>
      </w:r>
    </w:p>
    <w:p>
      <w:pPr>
        <w:jc w:val="both"/>
      </w:pPr>
      <w:r/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Set.empty[(MRPushCopy, Option[MRNtabCopy])] // no push or ntab copy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setBuilder ++= pushNtabCopyPairs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setBuilder.result().toSeq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