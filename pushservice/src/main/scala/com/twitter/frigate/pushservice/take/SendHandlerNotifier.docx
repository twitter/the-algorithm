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com.twitter.frigate.common.base.Response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com.twitter.frigate.common.util.NotificationScribeUtil</w:t>
      </w:r>
    </w:p>
    <w:p>
      <w:pPr>
        <w:jc w:val="both"/>
      </w:pPr>
      <w:r>
        <w:t>import com.twitter.frigate.common.util.PushServiceUtil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com.twitter.frigate.pushservice.thriftscala.PushResponse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SendHandlerNotifier(</w:t>
      </w:r>
    </w:p>
    <w:p>
      <w:pPr>
        <w:jc w:val="both"/>
      </w:pPr>
      <w:r>
        <w:t xml:space="preserve">  candidateNotifier: CandidateNotifier,</w:t>
      </w:r>
    </w:p>
    <w:p>
      <w:pPr>
        <w:jc w:val="both"/>
      </w:pPr>
      <w:r>
        <w:t xml:space="preserve">  private val statsReceiver: StatsReceiver) {</w:t>
      </w:r>
    </w:p>
    <w:p>
      <w:pPr>
        <w:jc w:val="both"/>
      </w:pPr>
      <w:r/>
    </w:p>
    <w:p>
      <w:pPr>
        <w:jc w:val="both"/>
      </w:pPr>
      <w:r>
        <w:t xml:space="preserve">  val missingResponseCounter = statsReceiver.counter("missing_response")</w:t>
      </w:r>
    </w:p>
    <w:p>
      <w:pPr>
        <w:jc w:val="both"/>
      </w:pPr>
      <w:r>
        <w:t xml:space="preserve">  val filteredResponseCounter = statsReceiver.counter("filtered")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isScribeInfoRequired: [[Boolean]] to indicate if scribe info is required</w:t>
      </w:r>
    </w:p>
    <w:p>
      <w:pPr>
        <w:jc w:val="both"/>
      </w:pPr>
      <w:r>
        <w:t xml:space="preserve">   * @param candidate: [[PushCandidate]] to build the scribe data from</w:t>
      </w:r>
    </w:p>
    <w:p>
      <w:pPr>
        <w:jc w:val="both"/>
      </w:pPr>
      <w:r>
        <w:t xml:space="preserve">   * @return: scribe response string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scribeInfoForResponse(</w:t>
      </w:r>
    </w:p>
    <w:p>
      <w:pPr>
        <w:jc w:val="both"/>
      </w:pPr>
      <w:r>
        <w:t xml:space="preserve">    isScribeInfoRequired: Boolean,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Future[Option[String]] = {</w:t>
      </w:r>
    </w:p>
    <w:p>
      <w:pPr>
        <w:jc w:val="both"/>
      </w:pPr>
      <w:r>
        <w:t xml:space="preserve">    if (isScribeInfoRequired) {</w:t>
      </w:r>
    </w:p>
    <w:p>
      <w:pPr>
        <w:jc w:val="both"/>
      </w:pPr>
      <w:r>
        <w:t xml:space="preserve">      candidate.scribeData().map { scribedInfo =&gt;</w:t>
      </w:r>
    </w:p>
    <w:p>
      <w:pPr>
        <w:jc w:val="both"/>
      </w:pPr>
      <w:r>
        <w:t xml:space="preserve">        Some(NotificationScribeUtil.convertToJsonString(scribedInfo))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response: Candidate validation response</w:t>
      </w:r>
    </w:p>
    <w:p>
      <w:pPr>
        <w:jc w:val="both"/>
      </w:pPr>
      <w:r>
        <w:t xml:space="preserve">   * @param responseWithScribedInfo: boolean indicating if scribe data is expected in push response</w:t>
      </w:r>
    </w:p>
    <w:p>
      <w:pPr>
        <w:jc w:val="both"/>
      </w:pPr>
      <w:r>
        <w:t xml:space="preserve">   * @return: [[PushResponse]] containing final result of send request for [[com.twitter.frigate.pushservice.thriftscala.PushRequest]]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checkResponseAndNotify(</w:t>
      </w:r>
    </w:p>
    <w:p>
      <w:pPr>
        <w:jc w:val="both"/>
      </w:pPr>
      <w:r>
        <w:t xml:space="preserve">    response: Response[PushCandidate, Result],</w:t>
      </w:r>
    </w:p>
    <w:p>
      <w:pPr>
        <w:jc w:val="both"/>
      </w:pPr>
      <w:r>
        <w:t xml:space="preserve">    responseWithScribedInfo: Boolean</w:t>
      </w:r>
    </w:p>
    <w:p>
      <w:pPr>
        <w:jc w:val="both"/>
      </w:pPr>
      <w:r>
        <w:t xml:space="preserve">  ): Future[PushResponse] = {</w:t>
      </w:r>
    </w:p>
    <w:p>
      <w:pPr>
        <w:jc w:val="both"/>
      </w:pPr>
      <w:r/>
    </w:p>
    <w:p>
      <w:pPr>
        <w:jc w:val="both"/>
      </w:pPr>
      <w:r>
        <w:t xml:space="preserve">    response match {</w:t>
      </w:r>
    </w:p>
    <w:p>
      <w:pPr>
        <w:jc w:val="both"/>
      </w:pPr>
      <w:r>
        <w:t xml:space="preserve">      case Response(OK, processedCandidates) =&gt;</w:t>
      </w:r>
    </w:p>
    <w:p>
      <w:pPr>
        <w:jc w:val="both"/>
      </w:pPr>
      <w:r>
        <w:t xml:space="preserve">        val (validCandidates, invalidCandidates) = processedCandidates.partition(_.result == OK)</w:t>
      </w:r>
    </w:p>
    <w:p>
      <w:pPr>
        <w:jc w:val="both"/>
      </w:pPr>
      <w:r>
        <w:t xml:space="preserve">        validCandidates.headOption match {</w:t>
      </w:r>
    </w:p>
    <w:p>
      <w:pPr>
        <w:jc w:val="both"/>
      </w:pPr>
      <w:r>
        <w:t xml:space="preserve">          case Some(candidateResult) =&gt;</w:t>
      </w:r>
    </w:p>
    <w:p>
      <w:pPr>
        <w:jc w:val="both"/>
      </w:pPr>
      <w:r>
        <w:t xml:space="preserve">            val scribeInfo =</w:t>
      </w:r>
    </w:p>
    <w:p>
      <w:pPr>
        <w:jc w:val="both"/>
      </w:pPr>
      <w:r>
        <w:t xml:space="preserve">              scribeInfoForResponse(responseWithScribedInfo, candidateResult.candidate)</w:t>
      </w:r>
    </w:p>
    <w:p>
      <w:pPr>
        <w:jc w:val="both"/>
      </w:pPr>
      <w:r>
        <w:t xml:space="preserve">            scribeInfo.flatMap { scribedData =&gt;</w:t>
      </w:r>
    </w:p>
    <w:p>
      <w:pPr>
        <w:jc w:val="both"/>
      </w:pPr>
      <w:r>
        <w:t xml:space="preserve">              val response: Future[PushResponse] =</w:t>
      </w:r>
    </w:p>
    <w:p>
      <w:pPr>
        <w:jc w:val="both"/>
      </w:pPr>
      <w:r>
        <w:t xml:space="preserve">                candidateNotifier.notify(candidateResult.candidate)</w:t>
      </w:r>
    </w:p>
    <w:p>
      <w:pPr>
        <w:jc w:val="both"/>
      </w:pPr>
      <w:r>
        <w:t xml:space="preserve">              response.map(_.copy(notifScribe = scribedData))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invalidCandidates.headOption match {</w:t>
      </w:r>
    </w:p>
    <w:p>
      <w:pPr>
        <w:jc w:val="both"/>
      </w:pPr>
      <w:r>
        <w:t xml:space="preserve">              case Some(candidateResult) =&gt;</w:t>
      </w:r>
    </w:p>
    <w:p>
      <w:pPr>
        <w:jc w:val="both"/>
      </w:pPr>
      <w:r>
        <w:t xml:space="preserve">                filteredResponseCounter.incr()</w:t>
      </w:r>
    </w:p>
    <w:p>
      <w:pPr>
        <w:jc w:val="both"/>
      </w:pPr>
      <w:r>
        <w:t xml:space="preserve">                val response = candidateResult.result match {</w:t>
      </w:r>
    </w:p>
    <w:p>
      <w:pPr>
        <w:jc w:val="both"/>
      </w:pPr>
      <w:r>
        <w:t xml:space="preserve">                  case Invalid(reason) =&gt; PushResponse(PushStatus.Filtered, filteredBy = reason)</w:t>
      </w:r>
    </w:p>
    <w:p>
      <w:pPr>
        <w:jc w:val="both"/>
      </w:pPr>
      <w:r>
        <w:t xml:space="preserve">                  case _ =&gt; PushResponse(PushStatus.Filtered, filteredBy = Some("unknown"))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scribeInfo =</w:t>
      </w:r>
    </w:p>
    <w:p>
      <w:pPr>
        <w:jc w:val="both"/>
      </w:pPr>
      <w:r>
        <w:t xml:space="preserve">                  scribeInfoForResponse(responseWithScribedInfo, candidateResult.candidate)</w:t>
      </w:r>
    </w:p>
    <w:p>
      <w:pPr>
        <w:jc w:val="both"/>
      </w:pPr>
      <w:r>
        <w:t xml:space="preserve">                scribeInfo.map(scribeData =&gt; response.copy(notifScribe = scribeData))</w:t>
      </w:r>
    </w:p>
    <w:p>
      <w:pPr>
        <w:jc w:val="both"/>
      </w:pPr>
      <w:r/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missingResponseCounter.incr()</w:t>
      </w:r>
    </w:p>
    <w:p>
      <w:pPr>
        <w:jc w:val="both"/>
      </w:pPr>
      <w:r>
        <w:t xml:space="preserve">                PushServiceUtil.FilteredPushResponseFut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Response(Invalid(reason), _) =&gt;</w:t>
      </w:r>
    </w:p>
    <w:p>
      <w:pPr>
        <w:jc w:val="both"/>
      </w:pPr>
      <w:r>
        <w:t xml:space="preserve">        throw new IllegalStateException(s"Unexpected target filtering in SendHandler: $reason")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