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com.twitter.frigate.common.util.MRNtabCopy</w:t>
      </w:r>
    </w:p>
    <w:p>
      <w:pPr>
        <w:jc w:val="both"/>
      </w:pPr>
      <w:r>
        <w:t>import com.twitter.frigate.common.util.MrNtabCopyObjects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com.twitter.frigate.pushservice.take.InvalidNtabCopyIdException</w:t>
      </w:r>
    </w:p>
    <w:p>
      <w:pPr>
        <w:jc w:val="both"/>
      </w:pPr>
      <w:r>
        <w:t>import com.twitter.frigate.pushservice.take.NtabCopyIdNotFoundException</w:t>
      </w:r>
    </w:p>
    <w:p>
      <w:pPr>
        <w:jc w:val="both"/>
      </w:pPr>
      <w:r/>
    </w:p>
    <w:p>
      <w:pPr>
        <w:jc w:val="both"/>
      </w:pPr>
      <w:r>
        <w:t>trait CandidateNTabCopy {</w:t>
      </w:r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def ntabCopy: MRNtabCopy =</w:t>
      </w:r>
    </w:p>
    <w:p>
      <w:pPr>
        <w:jc w:val="both"/>
      </w:pPr>
      <w:r>
        <w:t xml:space="preserve">    ntabCopyId</w:t>
      </w:r>
    </w:p>
    <w:p>
      <w:pPr>
        <w:jc w:val="both"/>
      </w:pPr>
      <w:r>
        <w:t xml:space="preserve">      .map(getNtabCopyFromCopyId).getOrElse(</w:t>
      </w:r>
    </w:p>
    <w:p>
      <w:pPr>
        <w:jc w:val="both"/>
      </w:pPr>
      <w:r>
        <w:t xml:space="preserve">        throw new NtabCopyIdNotFoundException(s"NtabCopyId not found for $commonRecType"))</w:t>
      </w:r>
    </w:p>
    <w:p>
      <w:pPr>
        <w:jc w:val="both"/>
      </w:pPr>
      <w:r/>
    </w:p>
    <w:p>
      <w:pPr>
        <w:jc w:val="both"/>
      </w:pPr>
      <w:r>
        <w:t xml:space="preserve">  private def getNtabCopyFromCopyId(ntabCopyId: Int): MRNtabCopy =</w:t>
      </w:r>
    </w:p>
    <w:p>
      <w:pPr>
        <w:jc w:val="both"/>
      </w:pPr>
      <w:r>
        <w:t xml:space="preserve">    MrNtabCopyObjects</w:t>
      </w:r>
    </w:p>
    <w:p>
      <w:pPr>
        <w:jc w:val="both"/>
      </w:pPr>
      <w:r>
        <w:t xml:space="preserve">      .getCopyFromId(ntabCopyId).getOrElse(</w:t>
      </w:r>
    </w:p>
    <w:p>
      <w:pPr>
        <w:jc w:val="both"/>
      </w:pPr>
      <w:r>
        <w:t xml:space="preserve">        throw new InvalidNtabCopyIdException(s"Unknown NTab Copy ID: $ntabCopyId"))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