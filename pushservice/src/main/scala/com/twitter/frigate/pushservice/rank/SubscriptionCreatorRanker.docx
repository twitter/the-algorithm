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com.twitter.frigate.pushservice.rank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com.twitter.frigate.common.base.TweetAuthor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com.twitter.storehaus.FutureOps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SubscriptionCreatorRanker(</w:t>
      </w:r>
    </w:p>
    <w:p>
      <w:pPr>
        <w:jc w:val="both"/>
      </w:pPr>
      <w:r>
        <w:t xml:space="preserve">  superFollowEligibilityUserStore: ReadableStore[Long, Boolean],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scopedStats = statsReceiver.scope("SubscriptionCreatorRanker")</w:t>
      </w:r>
    </w:p>
    <w:p>
      <w:pPr>
        <w:jc w:val="both"/>
      </w:pPr>
      <w:r>
        <w:t xml:space="preserve">  private val boostStats = scopedStats.scope("boostSubscriptionCreator")</w:t>
      </w:r>
    </w:p>
    <w:p>
      <w:pPr>
        <w:jc w:val="both"/>
      </w:pPr>
      <w:r>
        <w:t xml:space="preserve">  private val softUprankStats = scopedStats.scope("boostByScoreFactor")</w:t>
      </w:r>
    </w:p>
    <w:p>
      <w:pPr>
        <w:jc w:val="both"/>
      </w:pPr>
      <w:r>
        <w:t xml:space="preserve">  private val boostTotalCandidates = boostStats.stat("total_input_candidates")</w:t>
      </w:r>
    </w:p>
    <w:p>
      <w:pPr>
        <w:jc w:val="both"/>
      </w:pPr>
      <w:r>
        <w:t xml:space="preserve">  private val softRankTotalCandidates = softUprankStats.stat("total_input_candidates")</w:t>
      </w:r>
    </w:p>
    <w:p>
      <w:pPr>
        <w:jc w:val="both"/>
      </w:pPr>
      <w:r>
        <w:t xml:space="preserve">  private val softRankNumCandidatesCreators = softUprankStats.counter("candidates_from_creators")</w:t>
      </w:r>
    </w:p>
    <w:p>
      <w:pPr>
        <w:jc w:val="both"/>
      </w:pPr>
      <w:r>
        <w:t xml:space="preserve">  private val softRankNumCandidatesNonCreators =</w:t>
      </w:r>
    </w:p>
    <w:p>
      <w:pPr>
        <w:jc w:val="both"/>
      </w:pPr>
      <w:r>
        <w:t xml:space="preserve">    softUprankStats.counter("candidates_not_from_creators")</w:t>
      </w:r>
    </w:p>
    <w:p>
      <w:pPr>
        <w:jc w:val="both"/>
      </w:pPr>
      <w:r>
        <w:t xml:space="preserve">  private val boostNumCandidatesCreators = boostStats.counter("candidates_from_creators")</w:t>
      </w:r>
    </w:p>
    <w:p>
      <w:pPr>
        <w:jc w:val="both"/>
      </w:pPr>
      <w:r>
        <w:t xml:space="preserve">  private val boostNumCandidatesNonCreators =</w:t>
      </w:r>
    </w:p>
    <w:p>
      <w:pPr>
        <w:jc w:val="both"/>
      </w:pPr>
      <w:r>
        <w:t xml:space="preserve">    boostStats.counter("candidates_not_from_creators")</w:t>
      </w:r>
    </w:p>
    <w:p>
      <w:pPr>
        <w:jc w:val="both"/>
      </w:pPr>
      <w:r/>
    </w:p>
    <w:p>
      <w:pPr>
        <w:jc w:val="both"/>
      </w:pPr>
      <w:r>
        <w:t xml:space="preserve">  def boostSubscriptionCreator(</w:t>
      </w:r>
    </w:p>
    <w:p>
      <w:pPr>
        <w:jc w:val="both"/>
      </w:pPr>
      <w:r>
        <w:t xml:space="preserve">    inputCandidatesFut: Future[Seq[CandidateDetails[PushCandidate]]]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/>
    </w:p>
    <w:p>
      <w:pPr>
        <w:jc w:val="both"/>
      </w:pPr>
      <w:r>
        <w:t xml:space="preserve">    inputCandidatesFut.flatMap { inputCandidates =&gt;</w:t>
      </w:r>
    </w:p>
    <w:p>
      <w:pPr>
        <w:jc w:val="both"/>
      </w:pPr>
      <w:r>
        <w:t xml:space="preserve">      boostTotalCandidates.add(inputCandidates.size)</w:t>
      </w:r>
    </w:p>
    <w:p>
      <w:pPr>
        <w:jc w:val="both"/>
      </w:pPr>
      <w:r>
        <w:t xml:space="preserve">      val tweetAuthorIds = inputCandidates.flatMap {</w:t>
      </w:r>
    </w:p>
    <w:p>
      <w:pPr>
        <w:jc w:val="both"/>
      </w:pPr>
      <w:r>
        <w:t xml:space="preserve">        case CandidateDetails(candidate: TweetCandidate with TweetAuthor, s) =&gt;</w:t>
      </w:r>
    </w:p>
    <w:p>
      <w:pPr>
        <w:jc w:val="both"/>
      </w:pPr>
      <w:r>
        <w:t xml:space="preserve">          candidate.authorId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}.toSet</w:t>
      </w:r>
    </w:p>
    <w:p>
      <w:pPr>
        <w:jc w:val="both"/>
      </w:pPr>
      <w:r/>
    </w:p>
    <w:p>
      <w:pPr>
        <w:jc w:val="both"/>
      </w:pPr>
      <w:r>
        <w:t xml:space="preserve">      FutureOps</w:t>
      </w:r>
    </w:p>
    <w:p>
      <w:pPr>
        <w:jc w:val="both"/>
      </w:pPr>
      <w:r>
        <w:t xml:space="preserve">        .mapCollect(superFollowEligibilityUserStore.multiGet(tweetAuthorIds))</w:t>
      </w:r>
    </w:p>
    <w:p>
      <w:pPr>
        <w:jc w:val="both"/>
      </w:pPr>
      <w:r>
        <w:t xml:space="preserve">        .map { creatorAuthorMap =&gt;</w:t>
      </w:r>
    </w:p>
    <w:p>
      <w:pPr>
        <w:jc w:val="both"/>
      </w:pPr>
      <w:r>
        <w:t xml:space="preserve">          val (upRankedCandidates, otherCandidates) = inputCandidates.partition {</w:t>
      </w:r>
    </w:p>
    <w:p>
      <w:pPr>
        <w:jc w:val="both"/>
      </w:pPr>
      <w:r>
        <w:t xml:space="preserve">            case CandidateDetails(candidate: TweetCandidate with TweetAuthor, s) =&gt;</w:t>
      </w:r>
    </w:p>
    <w:p>
      <w:pPr>
        <w:jc w:val="both"/>
      </w:pPr>
      <w:r>
        <w:t xml:space="preserve">              candidate.authorId match {</w:t>
      </w:r>
    </w:p>
    <w:p>
      <w:pPr>
        <w:jc w:val="both"/>
      </w:pPr>
      <w:r>
        <w:t xml:space="preserve">                case Some(authorId) =&gt;</w:t>
      </w:r>
    </w:p>
    <w:p>
      <w:pPr>
        <w:jc w:val="both"/>
      </w:pPr>
      <w:r>
        <w:t xml:space="preserve">                  creatorAuthorMap(authorId).getOrElse(false)</w:t>
      </w:r>
    </w:p>
    <w:p>
      <w:pPr>
        <w:jc w:val="both"/>
      </w:pPr>
      <w:r>
        <w:t xml:space="preserve">                case _ =&gt; false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boostNumCandidatesCreators.incr(upRankedCandidates.size)</w:t>
      </w:r>
    </w:p>
    <w:p>
      <w:pPr>
        <w:jc w:val="both"/>
      </w:pPr>
      <w:r>
        <w:t xml:space="preserve">          boostNumCandidatesNonCreators.incr(otherCandidates.size)</w:t>
      </w:r>
    </w:p>
    <w:p>
      <w:pPr>
        <w:jc w:val="both"/>
      </w:pPr>
      <w:r>
        <w:t xml:space="preserve">          upRankedCandidates ++ otherCandidates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boostByScoreFactor(</w:t>
      </w:r>
    </w:p>
    <w:p>
      <w:pPr>
        <w:jc w:val="both"/>
      </w:pPr>
      <w:r>
        <w:t xml:space="preserve">    inputCandidatesFut: Future[Seq[CandidateDetails[PushCandidate]]],</w:t>
      </w:r>
    </w:p>
    <w:p>
      <w:pPr>
        <w:jc w:val="both"/>
      </w:pPr>
      <w:r>
        <w:t xml:space="preserve">    factor: Double = 1.0,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/>
    </w:p>
    <w:p>
      <w:pPr>
        <w:jc w:val="both"/>
      </w:pPr>
      <w:r>
        <w:t xml:space="preserve">    inputCandidatesFut.flatMap { inputCandidates =&gt;</w:t>
      </w:r>
    </w:p>
    <w:p>
      <w:pPr>
        <w:jc w:val="both"/>
      </w:pPr>
      <w:r>
        <w:t xml:space="preserve">      softRankTotalCandidates.add(inputCandidates.size)</w:t>
      </w:r>
    </w:p>
    <w:p>
      <w:pPr>
        <w:jc w:val="both"/>
      </w:pPr>
      <w:r>
        <w:t xml:space="preserve">      val tweetAuthorIds = inputCandidates.flatMap {</w:t>
      </w:r>
    </w:p>
    <w:p>
      <w:pPr>
        <w:jc w:val="both"/>
      </w:pPr>
      <w:r>
        <w:t xml:space="preserve">        case CandidateDetails(candidate: TweetCandidate with TweetAuthor, s) =&gt;</w:t>
      </w:r>
    </w:p>
    <w:p>
      <w:pPr>
        <w:jc w:val="both"/>
      </w:pPr>
      <w:r>
        <w:t xml:space="preserve">          candidate.authorId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}.toSet</w:t>
      </w:r>
    </w:p>
    <w:p>
      <w:pPr>
        <w:jc w:val="both"/>
      </w:pPr>
      <w:r/>
    </w:p>
    <w:p>
      <w:pPr>
        <w:jc w:val="both"/>
      </w:pPr>
      <w:r>
        <w:t xml:space="preserve">      FutureOps</w:t>
      </w:r>
    </w:p>
    <w:p>
      <w:pPr>
        <w:jc w:val="both"/>
      </w:pPr>
      <w:r>
        <w:t xml:space="preserve">        .mapCollect(superFollowEligibilityUserStore.multiGet(tweetAuthorIds))</w:t>
      </w:r>
    </w:p>
    <w:p>
      <w:pPr>
        <w:jc w:val="both"/>
      </w:pPr>
      <w:r>
        <w:t xml:space="preserve">        .flatMap { creatorAuthorMap =&gt;</w:t>
      </w:r>
    </w:p>
    <w:p>
      <w:pPr>
        <w:jc w:val="both"/>
      </w:pPr>
      <w:r>
        <w:t xml:space="preserve">          val (upRankedCandidates, otherCandidates) = inputCandidates.partition {</w:t>
      </w:r>
    </w:p>
    <w:p>
      <w:pPr>
        <w:jc w:val="both"/>
      </w:pPr>
      <w:r>
        <w:t xml:space="preserve">            case CandidateDetails(candidate: TweetCandidate with TweetAuthor, s) =&gt;</w:t>
      </w:r>
    </w:p>
    <w:p>
      <w:pPr>
        <w:jc w:val="both"/>
      </w:pPr>
      <w:r>
        <w:t xml:space="preserve">              candidate.authorId match {</w:t>
      </w:r>
    </w:p>
    <w:p>
      <w:pPr>
        <w:jc w:val="both"/>
      </w:pPr>
      <w:r>
        <w:t xml:space="preserve">                case Some(authorId) =&gt;</w:t>
      </w:r>
    </w:p>
    <w:p>
      <w:pPr>
        <w:jc w:val="both"/>
      </w:pPr>
      <w:r>
        <w:t xml:space="preserve">                  creatorAuthorMap(authorId).getOrElse(false)</w:t>
      </w:r>
    </w:p>
    <w:p>
      <w:pPr>
        <w:jc w:val="both"/>
      </w:pPr>
      <w:r>
        <w:t xml:space="preserve">                case _ =&gt; false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softRankNumCandidatesCreators.incr(upRankedCandidates.size)</w:t>
      </w:r>
    </w:p>
    <w:p>
      <w:pPr>
        <w:jc w:val="both"/>
      </w:pPr>
      <w:r>
        <w:t xml:space="preserve">          softRankNumCandidatesNonCreators.incr(otherCandidates.size)</w:t>
      </w:r>
    </w:p>
    <w:p>
      <w:pPr>
        <w:jc w:val="both"/>
      </w:pPr>
      <w:r/>
    </w:p>
    <w:p>
      <w:pPr>
        <w:jc w:val="both"/>
      </w:pPr>
      <w:r>
        <w:t xml:space="preserve">          ModelBasedRanker.rankBySpecifiedScore(</w:t>
      </w:r>
    </w:p>
    <w:p>
      <w:pPr>
        <w:jc w:val="both"/>
      </w:pPr>
      <w:r>
        <w:t xml:space="preserve">            inputCandidates,</w:t>
      </w:r>
    </w:p>
    <w:p>
      <w:pPr>
        <w:jc w:val="both"/>
      </w:pPr>
      <w:r>
        <w:t xml:space="preserve">            candidate =&gt; {</w:t>
      </w:r>
    </w:p>
    <w:p>
      <w:pPr>
        <w:jc w:val="both"/>
      </w:pPr>
      <w:r>
        <w:t xml:space="preserve">              val isFromCreator = candidate match {</w:t>
      </w:r>
    </w:p>
    <w:p>
      <w:pPr>
        <w:jc w:val="both"/>
      </w:pPr>
      <w:r>
        <w:t xml:space="preserve">                case candidate: TweetCandidate with TweetAuthor =&gt;</w:t>
      </w:r>
    </w:p>
    <w:p>
      <w:pPr>
        <w:jc w:val="both"/>
      </w:pPr>
      <w:r>
        <w:t xml:space="preserve">                  candidate.authorId match {</w:t>
      </w:r>
    </w:p>
    <w:p>
      <w:pPr>
        <w:jc w:val="both"/>
      </w:pPr>
      <w:r>
        <w:t xml:space="preserve">                    case Some(authorId) =&gt;</w:t>
      </w:r>
    </w:p>
    <w:p>
      <w:pPr>
        <w:jc w:val="both"/>
      </w:pPr>
      <w:r>
        <w:t xml:space="preserve">                      creatorAuthorMap(authorId).getOrElse(false)</w:t>
      </w:r>
    </w:p>
    <w:p>
      <w:pPr>
        <w:jc w:val="both"/>
      </w:pPr>
      <w:r>
        <w:t xml:space="preserve">                    case _ =&gt; false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case _ =&gt; false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candidate.mrWeightedOpenOrNtabClickRankingProbability.map {</w:t>
      </w:r>
    </w:p>
    <w:p>
      <w:pPr>
        <w:jc w:val="both"/>
      </w:pPr>
      <w:r>
        <w:t xml:space="preserve">                case Some(score) =&gt;</w:t>
      </w:r>
    </w:p>
    <w:p>
      <w:pPr>
        <w:jc w:val="both"/>
      </w:pPr>
      <w:r>
        <w:t xml:space="preserve">                  if (isFromCreator) Some(score * factor)</w:t>
      </w:r>
    </w:p>
    <w:p>
      <w:pPr>
        <w:jc w:val="both"/>
      </w:pPr>
      <w:r>
        <w:t xml:space="preserve">                  else Some(score)</w:t>
      </w:r>
    </w:p>
    <w:p>
      <w:pPr>
        <w:jc w:val="both"/>
      </w:pPr>
      <w:r>
        <w:t xml:space="preserve">                case _ =&gt; None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