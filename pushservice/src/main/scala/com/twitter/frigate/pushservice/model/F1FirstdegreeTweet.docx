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com.twitter.frigate.common.base.F1FirstDegree</w:t>
      </w:r>
    </w:p>
    <w:p>
      <w:pPr>
        <w:jc w:val="both"/>
      </w:pPr>
      <w:r>
        <w:t>import com.twitter.frigate.common.base.SocialContextAction</w:t>
      </w:r>
    </w:p>
    <w:p>
      <w:pPr>
        <w:jc w:val="both"/>
      </w:pPr>
      <w:r>
        <w:t>import com.twitter.frigate.common.base.SocialGraphServiceRelationshipMap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com.twitter.frigate.pushservice.model.PushTypes._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com.twitter.frigate.pushservice.model.ibis.F1FirstDegreeTweetIbis2HydratorForCandidate</w:t>
      </w:r>
    </w:p>
    <w:p>
      <w:pPr>
        <w:jc w:val="both"/>
      </w:pPr>
      <w:r>
        <w:t>import com.twitter.frigate.pushservice.model.ntab.F1FirstDegreeTweetNTabRequestHydrator</w:t>
      </w:r>
    </w:p>
    <w:p>
      <w:pPr>
        <w:jc w:val="both"/>
      </w:pPr>
      <w:r>
        <w:t>import com.twitter.frigate.pushservice.take.predicates.BasicTweetPredicatesForRFPHWithoutSGSPredicates</w:t>
      </w:r>
    </w:p>
    <w:p>
      <w:pPr>
        <w:jc w:val="both"/>
      </w:pPr>
      <w:r>
        <w:t>import com.twitter.frigate.pushservice.util.CandidateHydrationUtil.TweetWithSocialContextTraits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F1TweetPushCandidate(</w:t>
      </w:r>
    </w:p>
    <w:p>
      <w:pPr>
        <w:jc w:val="both"/>
      </w:pPr>
      <w:r>
        <w:t xml:space="preserve">  candidate: RawCandidate with TweetWithSocialContextTraits,</w:t>
      </w:r>
    </w:p>
    <w:p>
      <w:pPr>
        <w:jc w:val="both"/>
      </w:pPr>
      <w:r>
        <w:t xml:space="preserve">  author: Future[Option[User]],</w:t>
      </w:r>
    </w:p>
    <w:p>
      <w:pPr>
        <w:jc w:val="both"/>
      </w:pPr>
      <w:r>
        <w:t xml:space="preserve">  socialGraphServiceResultMap: Map[RelationEdge, Boolean],</w:t>
      </w:r>
    </w:p>
    <w:p>
      <w:pPr>
        <w:jc w:val="both"/>
      </w:pPr>
      <w:r>
        <w:t xml:space="preserve">  copyIds: CopyIds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F1FirstDegree</w:t>
      </w:r>
    </w:p>
    <w:p>
      <w:pPr>
        <w:jc w:val="both"/>
      </w:pPr>
      <w:r>
        <w:t xml:space="preserve">    with TweetAuthorDetails</w:t>
      </w:r>
    </w:p>
    <w:p>
      <w:pPr>
        <w:jc w:val="both"/>
      </w:pPr>
      <w:r>
        <w:t xml:space="preserve">    with SocialGraphServiceRelationshipMap</w:t>
      </w:r>
    </w:p>
    <w:p>
      <w:pPr>
        <w:jc w:val="both"/>
      </w:pPr>
      <w:r>
        <w:t xml:space="preserve">    with F1FirstDegreeTweetNTabRequestHydrator</w:t>
      </w:r>
    </w:p>
    <w:p>
      <w:pPr>
        <w:jc w:val="both"/>
      </w:pPr>
      <w:r>
        <w:t xml:space="preserve">    with F1FirstDegreeTweetIbis2HydratorForCandidate {</w:t>
      </w:r>
    </w:p>
    <w:p>
      <w:pPr>
        <w:jc w:val="both"/>
      </w:pPr>
      <w:r>
        <w:t xml:space="preserve">  override val socialContextActions: Seq[SocialContextAction] =</w:t>
      </w:r>
    </w:p>
    <w:p>
      <w:pPr>
        <w:jc w:val="both"/>
      </w:pPr>
      <w:r>
        <w:t xml:space="preserve">    candidate.socialContextActions</w:t>
      </w:r>
    </w:p>
    <w:p>
      <w:pPr>
        <w:jc w:val="both"/>
      </w:pPr>
      <w:r>
        <w:t xml:space="preserve">  override val socialContextAllTypeActions: Seq[SocialContextAction] =</w:t>
      </w:r>
    </w:p>
    <w:p>
      <w:pPr>
        <w:jc w:val="both"/>
      </w:pPr>
      <w:r>
        <w:t xml:space="preserve">    candidate.socialContextActions</w:t>
      </w:r>
    </w:p>
    <w:p>
      <w:pPr>
        <w:jc w:val="both"/>
      </w:pPr>
      <w:r>
        <w:t xml:space="preserve">  override val statsReceiver: StatsReceiver = stats</w:t>
      </w:r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>
        <w:t xml:space="preserve">  override val tweetId: Long = candidate.tweetId</w:t>
      </w:r>
    </w:p>
    <w:p>
      <w:pPr>
        <w:jc w:val="both"/>
      </w:pPr>
      <w:r>
        <w:t xml:space="preserve">  override lazy val tweetyPieResult: Option[TweetyPie.TweetyPieResult] =</w:t>
      </w:r>
    </w:p>
    <w:p>
      <w:pPr>
        <w:jc w:val="both"/>
      </w:pPr>
      <w:r>
        <w:t xml:space="preserve">    candidate.tweetyPieResult</w:t>
      </w:r>
    </w:p>
    <w:p>
      <w:pPr>
        <w:jc w:val="both"/>
      </w:pPr>
      <w:r>
        <w:t xml:space="preserve">  override lazy val tweetAuthor: Future[Option[User]] = author</w:t>
      </w:r>
    </w:p>
    <w:p>
      <w:pPr>
        <w:jc w:val="both"/>
      </w:pPr>
      <w:r>
        <w:t xml:space="preserve">  override val target: PushTypes.Target = candidate.target</w:t>
      </w:r>
    </w:p>
    <w:p>
      <w:pPr>
        <w:jc w:val="both"/>
      </w:pPr>
      <w:r>
        <w:t xml:space="preserve">  override lazy val commonRecType: CommonRecommendationType =</w:t>
      </w:r>
    </w:p>
    <w:p>
      <w:pPr>
        <w:jc w:val="both"/>
      </w:pPr>
      <w:r>
        <w:t xml:space="preserve">    candidate.commonRecType</w:t>
      </w:r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/>
    </w:p>
    <w:p>
      <w:pPr>
        <w:jc w:val="both"/>
      </w:pPr>
      <w:r>
        <w:t xml:space="preserve">  override val relationshipMap: Map[RelationEdge, Boolean] = socialGraphServiceResultMap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F1TweetCandidatePredicates(override val config: Config)</w:t>
      </w:r>
    </w:p>
    <w:p>
      <w:pPr>
        <w:jc w:val="both"/>
      </w:pPr>
      <w:r>
        <w:t xml:space="preserve">    extends BasicTweetPredicatesForRFPHWithoutSGSPredicates[F1TweetPushCandidate] {</w:t>
      </w:r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