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com.twitter.frigate.pushservice.config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com.twitter.bijection.Base64String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com.twitter.finagle.thrift.RichClientParam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com.twitter.frigate.common.config.RateLimiterGenerator</w:t>
      </w:r>
    </w:p>
    <w:p>
      <w:pPr>
        <w:jc w:val="both"/>
      </w:pPr>
      <w:r>
        <w:t>import com.twitter.frigate.common.filter.DynamicRequestMeterFilter</w:t>
      </w:r>
    </w:p>
    <w:p>
      <w:pPr>
        <w:jc w:val="both"/>
      </w:pPr>
      <w:r>
        <w:t>import com.twitter.frigate.common.history.ManhattanHistoryStore</w:t>
      </w:r>
    </w:p>
    <w:p>
      <w:pPr>
        <w:jc w:val="both"/>
      </w:pPr>
      <w:r>
        <w:t>import com.twitter.frigate.common.history.InvalidatingAfterWritesPushServiceHistoryStore</w:t>
      </w:r>
    </w:p>
    <w:p>
      <w:pPr>
        <w:jc w:val="both"/>
      </w:pPr>
      <w:r>
        <w:t>import com.twitter.frigate.common.history.ManhattanKVHistoryStore</w:t>
      </w:r>
    </w:p>
    <w:p>
      <w:pPr>
        <w:jc w:val="both"/>
      </w:pPr>
      <w:r>
        <w:t>import com.twitter.frigate.common.history.PushServiceHistoryStore</w:t>
      </w:r>
    </w:p>
    <w:p>
      <w:pPr>
        <w:jc w:val="both"/>
      </w:pPr>
      <w:r>
        <w:t>import com.twitter.frigate.common.history.SimplePushServiceHistoryStore</w:t>
      </w:r>
    </w:p>
    <w:p>
      <w:pPr>
        <w:jc w:val="both"/>
      </w:pPr>
      <w:r>
        <w:t>import com.twitter.frigate.common.util._</w:t>
      </w:r>
    </w:p>
    <w:p>
      <w:pPr>
        <w:jc w:val="both"/>
      </w:pPr>
      <w:r>
        <w:t>import com.twitter.frigate.data_pipeline.features_common.FeatureStoreUtil</w:t>
      </w:r>
    </w:p>
    <w:p>
      <w:pPr>
        <w:jc w:val="both"/>
      </w:pPr>
      <w:r>
        <w:t>import com.twitter.frigate.data_pipeline.features_common.TargetLevelFeaturesConfig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com.twitter.frigate.pushservice.params.DeciderKey</w:t>
      </w:r>
    </w:p>
    <w:p>
      <w:pPr>
        <w:jc w:val="both"/>
      </w:pPr>
      <w:r>
        <w:t>import com.twitter.frigate.pushservice.params.PushQPSLimitConstants</w:t>
      </w:r>
    </w:p>
    <w:p>
      <w:pPr>
        <w:jc w:val="both"/>
      </w:pPr>
      <w:r>
        <w:t>import com.twitter.frigate.pushservice.params.PushServiceTunableKeys</w:t>
      </w:r>
    </w:p>
    <w:p>
      <w:pPr>
        <w:jc w:val="both"/>
      </w:pPr>
      <w:r>
        <w:t>import com.twitter.frigate.pushservice.params.ShardParams</w:t>
      </w:r>
    </w:p>
    <w:p>
      <w:pPr>
        <w:jc w:val="both"/>
      </w:pPr>
      <w:r>
        <w:t>import com.twitter.frigate.pushservice.store.PushIbis2Store</w:t>
      </w:r>
    </w:p>
    <w:p>
      <w:pPr>
        <w:jc w:val="both"/>
      </w:pPr>
      <w:r>
        <w:t>import com.twitter.frigate.pushservice.thriftscala.PushRequestScribe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com.twitter.ibis2.service.thriftscala.Ibis2Service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com.twitter.notificationservice.api.thriftscala.DeleteCurrentTimelineForUserRequest</w:t>
      </w:r>
    </w:p>
    <w:p>
      <w:pPr>
        <w:jc w:val="both"/>
      </w:pPr>
      <w:r>
        <w:t>import com.twitter.notificationservice.api.thriftscala.NotificationApi</w:t>
      </w:r>
    </w:p>
    <w:p>
      <w:pPr>
        <w:jc w:val="both"/>
      </w:pPr>
      <w:r>
        <w:t>import com.twitter.notificationservice.api.thriftscala.NotificationApi$FinagleClient</w:t>
      </w:r>
    </w:p>
    <w:p>
      <w:pPr>
        <w:jc w:val="both"/>
      </w:pPr>
      <w:r>
        <w:t>import com.twitter.notificationservice.thriftscala.CreateGenericNotificationRequest</w:t>
      </w:r>
    </w:p>
    <w:p>
      <w:pPr>
        <w:jc w:val="both"/>
      </w:pPr>
      <w:r>
        <w:t>import com.twitter.notificationservice.thriftscala.CreateGenericNotificationResponse</w:t>
      </w:r>
    </w:p>
    <w:p>
      <w:pPr>
        <w:jc w:val="both"/>
      </w:pPr>
      <w:r>
        <w:t>import com.twitter.notificationservice.thriftscala.DeleteGenericNotificationRequest</w:t>
      </w:r>
    </w:p>
    <w:p>
      <w:pPr>
        <w:jc w:val="both"/>
      </w:pPr>
      <w:r>
        <w:t>import com.twitter.notificationservice.thriftscala.NotificationService</w:t>
      </w:r>
    </w:p>
    <w:p>
      <w:pPr>
        <w:jc w:val="both"/>
      </w:pPr>
      <w:r>
        <w:t>import com.twitter.notificationservice.thriftscala.NotificationService$FinagleClient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com.twitter.util.tunable.TunableMap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case class ProdConfig(</w:t>
      </w:r>
    </w:p>
    <w:p>
      <w:pPr>
        <w:jc w:val="both"/>
      </w:pPr>
      <w:r>
        <w:t xml:space="preserve">  override val isServiceLocal: Boolean,</w:t>
      </w:r>
    </w:p>
    <w:p>
      <w:pPr>
        <w:jc w:val="both"/>
      </w:pPr>
      <w:r>
        <w:t xml:space="preserve">  override val localConfigRepoPath: String,</w:t>
      </w:r>
    </w:p>
    <w:p>
      <w:pPr>
        <w:jc w:val="both"/>
      </w:pPr>
      <w:r>
        <w:t xml:space="preserve">  override val inMemCacheOff: Boolean,</w:t>
      </w:r>
    </w:p>
    <w:p>
      <w:pPr>
        <w:jc w:val="both"/>
      </w:pPr>
      <w:r>
        <w:t xml:space="preserve">  override val decider: Decider,</w:t>
      </w:r>
    </w:p>
    <w:p>
      <w:pPr>
        <w:jc w:val="both"/>
      </w:pPr>
      <w:r>
        <w:t xml:space="preserve">  override val abDecider: LoggingABDecider,</w:t>
      </w:r>
    </w:p>
    <w:p>
      <w:pPr>
        <w:jc w:val="both"/>
      </w:pPr>
      <w:r>
        <w:t xml:space="preserve">  override val featureSwitches: FeatureSwitches,</w:t>
      </w:r>
    </w:p>
    <w:p>
      <w:pPr>
        <w:jc w:val="both"/>
      </w:pPr>
      <w:r>
        <w:t xml:space="preserve">  override val shardParams: ShardParams,</w:t>
      </w:r>
    </w:p>
    <w:p>
      <w:pPr>
        <w:jc w:val="both"/>
      </w:pPr>
      <w:r>
        <w:t xml:space="preserve">  override val serviceIdentifier: ServiceIdentifier,</w:t>
      </w:r>
    </w:p>
    <w:p>
      <w:pPr>
        <w:jc w:val="both"/>
      </w:pPr>
      <w:r>
        <w:t xml:space="preserve">  override val tunableMap: TunableMap,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statsReceiver: StatsReceiver)</w:t>
      </w:r>
    </w:p>
    <w:p>
      <w:pPr>
        <w:jc w:val="both"/>
      </w:pPr>
      <w:r>
        <w:t xml:space="preserve">    extends {</w:t>
      </w:r>
    </w:p>
    <w:p>
      <w:pPr>
        <w:jc w:val="both"/>
      </w:pPr>
      <w:r>
        <w:t xml:space="preserve">  // Due to trait initialization logic in Scala, any abstract members declared in Config or</w:t>
      </w:r>
    </w:p>
    <w:p>
      <w:pPr>
        <w:jc w:val="both"/>
      </w:pPr>
      <w:r>
        <w:t xml:space="preserve">  // DeployConfig should be declared in this block. Otherwise the abstract member might initialize to</w:t>
      </w:r>
    </w:p>
    <w:p>
      <w:pPr>
        <w:jc w:val="both"/>
      </w:pPr>
      <w:r>
        <w:t xml:space="preserve">  // null if invoked before object creation finishing.</w:t>
      </w:r>
    </w:p>
    <w:p>
      <w:pPr>
        <w:jc w:val="both"/>
      </w:pPr>
      <w:r/>
    </w:p>
    <w:p>
      <w:pPr>
        <w:jc w:val="both"/>
      </w:pPr>
      <w:r>
        <w:t xml:space="preserve">  val log = Logger("ProdConfig")</w:t>
      </w:r>
    </w:p>
    <w:p>
      <w:pPr>
        <w:jc w:val="both"/>
      </w:pPr>
      <w:r/>
    </w:p>
    <w:p>
      <w:pPr>
        <w:jc w:val="both"/>
      </w:pPr>
      <w:r>
        <w:t xml:space="preserve">  // Deciders</w:t>
      </w:r>
    </w:p>
    <w:p>
      <w:pPr>
        <w:jc w:val="both"/>
      </w:pPr>
      <w:r>
        <w:t xml:space="preserve">  val isPushserviceCanaryDeepbirdv2CanaryClusterEnabled = decider</w:t>
      </w:r>
    </w:p>
    <w:p>
      <w:pPr>
        <w:jc w:val="both"/>
      </w:pPr>
      <w:r>
        <w:t xml:space="preserve">    .feature(DeciderKey.enablePushserviceDeepbirdv2CanaryClusterDeciderKey.toString).isAvailable</w:t>
      </w:r>
    </w:p>
    <w:p>
      <w:pPr>
        <w:jc w:val="both"/>
      </w:pPr>
      <w:r/>
    </w:p>
    <w:p>
      <w:pPr>
        <w:jc w:val="both"/>
      </w:pPr>
      <w:r>
        <w:t xml:space="preserve">  // Client ids</w:t>
      </w:r>
    </w:p>
    <w:p>
      <w:pPr>
        <w:jc w:val="both"/>
      </w:pPr>
      <w:r>
        <w:t xml:space="preserve">  val notifierThriftClientId = ClientId("frigate-notifier.prod")</w:t>
      </w:r>
    </w:p>
    <w:p>
      <w:pPr>
        <w:jc w:val="both"/>
      </w:pPr>
      <w:r>
        <w:t xml:space="preserve">  val loggedOutNotifierThriftClientId = ClientId("frigate-logged-out-notifier.prod")</w:t>
      </w:r>
    </w:p>
    <w:p>
      <w:pPr>
        <w:jc w:val="both"/>
      </w:pPr>
      <w:r>
        <w:t xml:space="preserve">  val pushserviceThriftClientId: ClientId = ClientId("frigate-pushservice.prod")</w:t>
      </w:r>
    </w:p>
    <w:p>
      <w:pPr>
        <w:jc w:val="both"/>
      </w:pPr>
      <w:r/>
    </w:p>
    <w:p>
      <w:pPr>
        <w:jc w:val="both"/>
      </w:pPr>
      <w:r>
        <w:t xml:space="preserve">  // Dests</w:t>
      </w:r>
    </w:p>
    <w:p>
      <w:pPr>
        <w:jc w:val="both"/>
      </w:pPr>
      <w:r>
        <w:t xml:space="preserve">  val frigateHistoryCacheDest = "/s/cache/frigate_history"</w:t>
      </w:r>
    </w:p>
    <w:p>
      <w:pPr>
        <w:jc w:val="both"/>
      </w:pPr>
      <w:r>
        <w:t xml:space="preserve">  val memcacheCASDest = "/s/cache/magic_recs_cas:twemcaches"</w:t>
      </w:r>
    </w:p>
    <w:p>
      <w:pPr>
        <w:jc w:val="both"/>
      </w:pPr>
      <w:r>
        <w:t xml:space="preserve">  val historyStoreMemcacheDest =</w:t>
      </w:r>
    </w:p>
    <w:p>
      <w:pPr>
        <w:jc w:val="both"/>
      </w:pPr>
      <w:r>
        <w:t xml:space="preserve">    "/srv#/prod/local/cache/magic_recs_history:twemcaches"</w:t>
      </w:r>
    </w:p>
    <w:p>
      <w:pPr>
        <w:jc w:val="both"/>
      </w:pPr>
      <w:r/>
    </w:p>
    <w:p>
      <w:pPr>
        <w:jc w:val="both"/>
      </w:pPr>
      <w:r>
        <w:t xml:space="preserve">  val deepbirdv2PredictionServiceDest =</w:t>
      </w:r>
    </w:p>
    <w:p>
      <w:pPr>
        <w:jc w:val="both"/>
      </w:pPr>
      <w:r>
        <w:t xml:space="preserve">    if (serviceIdentifier.service.equals("frigate-pushservice-canary") &amp;&amp;</w:t>
      </w:r>
    </w:p>
    <w:p>
      <w:pPr>
        <w:jc w:val="both"/>
      </w:pPr>
      <w:r>
        <w:t xml:space="preserve">      isPushserviceCanaryDeepbirdv2CanaryClusterEnabled)</w:t>
      </w:r>
    </w:p>
    <w:p>
      <w:pPr>
        <w:jc w:val="both"/>
      </w:pPr>
      <w:r>
        <w:t xml:space="preserve">      "/s/frigate/deepbirdv2-magicrecs-canary"</w:t>
      </w:r>
    </w:p>
    <w:p>
      <w:pPr>
        <w:jc w:val="both"/>
      </w:pPr>
      <w:r>
        <w:t xml:space="preserve">    else "/s/frigate/deepbirdv2-magicrecs"</w:t>
      </w:r>
    </w:p>
    <w:p>
      <w:pPr>
        <w:jc w:val="both"/>
      </w:pPr>
      <w:r/>
    </w:p>
    <w:p>
      <w:pPr>
        <w:jc w:val="both"/>
      </w:pPr>
      <w:r>
        <w:t xml:space="preserve">  override val fanoutMetadataColumn = "frigate/magicfanout/prod/mh/fanoutMetadata"</w:t>
      </w:r>
    </w:p>
    <w:p>
      <w:pPr>
        <w:jc w:val="both"/>
      </w:pPr>
      <w:r/>
    </w:p>
    <w:p>
      <w:pPr>
        <w:jc w:val="both"/>
      </w:pPr>
      <w:r>
        <w:t xml:space="preserve">  override val timer: Timer = DefaultTimer</w:t>
      </w:r>
    </w:p>
    <w:p>
      <w:pPr>
        <w:jc w:val="both"/>
      </w:pPr>
      <w:r>
        <w:t xml:space="preserve">  override val featureStoreUtil = FeatureStoreUtil.withParams(Some(serviceIdentifier))</w:t>
      </w:r>
    </w:p>
    <w:p>
      <w:pPr>
        <w:jc w:val="both"/>
      </w:pPr>
      <w:r>
        <w:t xml:space="preserve">  override val targetLevelFeaturesConfig = TargetLevelFeaturesConfig()</w:t>
      </w:r>
    </w:p>
    <w:p>
      <w:pPr>
        <w:jc w:val="both"/>
      </w:pPr>
      <w:r>
        <w:t xml:space="preserve">  val pushServiceMHCacheDest = "/s/cache/pushservice_mh"</w:t>
      </w:r>
    </w:p>
    <w:p>
      <w:pPr>
        <w:jc w:val="both"/>
      </w:pPr>
      <w:r/>
    </w:p>
    <w:p>
      <w:pPr>
        <w:jc w:val="both"/>
      </w:pPr>
      <w:r>
        <w:t xml:space="preserve">  val pushServiceCoreSvcsCacheDest = "/srv#/prod/local/cache/pushservice_core_svcs"</w:t>
      </w:r>
    </w:p>
    <w:p>
      <w:pPr>
        <w:jc w:val="both"/>
      </w:pPr>
      <w:r/>
    </w:p>
    <w:p>
      <w:pPr>
        <w:jc w:val="both"/>
      </w:pPr>
      <w:r>
        <w:t xml:space="preserve">  val userTweetEntityGraphDest = "/s/cassowary/user_tweet_entity_graph"</w:t>
      </w:r>
    </w:p>
    <w:p>
      <w:pPr>
        <w:jc w:val="both"/>
      </w:pPr>
      <w:r>
        <w:t xml:space="preserve">  val userUserGraphDest = "/s/cassowary/user_user_graph"</w:t>
      </w:r>
    </w:p>
    <w:p>
      <w:pPr>
        <w:jc w:val="both"/>
      </w:pPr>
      <w:r>
        <w:t xml:space="preserve">  val lexServiceDest = "/s/live-video/timeline-thrift"</w:t>
      </w:r>
    </w:p>
    <w:p>
      <w:pPr>
        <w:jc w:val="both"/>
      </w:pPr>
      <w:r>
        <w:t xml:space="preserve">  val entityGraphCacheDest = "/s/cache/pushservice_entity_graph"</w:t>
      </w:r>
    </w:p>
    <w:p>
      <w:pPr>
        <w:jc w:val="both"/>
      </w:pPr>
      <w:r/>
    </w:p>
    <w:p>
      <w:pPr>
        <w:jc w:val="both"/>
      </w:pPr>
      <w:r>
        <w:t xml:space="preserve">  override val pushIbisV2Store = {</w:t>
      </w:r>
    </w:p>
    <w:p>
      <w:pPr>
        <w:jc w:val="both"/>
      </w:pPr>
      <w:r>
        <w:t xml:space="preserve">    val service = Finagle.readOnlyThriftService(</w:t>
      </w:r>
    </w:p>
    <w:p>
      <w:pPr>
        <w:jc w:val="both"/>
      </w:pPr>
      <w:r>
        <w:t xml:space="preserve">      "ibis-v2-service",</w:t>
      </w:r>
    </w:p>
    <w:p>
      <w:pPr>
        <w:jc w:val="both"/>
      </w:pPr>
      <w:r>
        <w:t xml:space="preserve">      "/s/ibis2/ibis2",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notifierThriftClientId,</w:t>
      </w:r>
    </w:p>
    <w:p>
      <w:pPr>
        <w:jc w:val="both"/>
      </w:pPr>
      <w:r>
        <w:t xml:space="preserve">      requestTimeout = 3.seconds,</w:t>
      </w:r>
    </w:p>
    <w:p>
      <w:pPr>
        <w:jc w:val="both"/>
      </w:pPr>
      <w:r>
        <w:t xml:space="preserve">      tries = 3,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according to ibis team, it is safe to retry on timeout, write &amp; channel closed exceptions.</w:t>
      </w:r>
    </w:p>
    <w:p>
      <w:pPr>
        <w:jc w:val="both"/>
      </w:pPr>
      <w:r>
        <w:t xml:space="preserve">    val pushIbisClient = new Ibis2Service.FinagledClient(</w:t>
      </w:r>
    </w:p>
    <w:p>
      <w:pPr>
        <w:jc w:val="both"/>
      </w:pPr>
      <w:r>
        <w:t xml:space="preserve">      new DynamicRequestMeterFilter(</w:t>
      </w:r>
    </w:p>
    <w:p>
      <w:pPr>
        <w:jc w:val="both"/>
      </w:pPr>
      <w:r>
        <w:t xml:space="preserve">        tunableMap(PushServiceTunableKeys.IbisQpsLimitTunableKey),</w:t>
      </w:r>
    </w:p>
    <w:p>
      <w:pPr>
        <w:jc w:val="both"/>
      </w:pPr>
      <w:r>
        <w:t xml:space="preserve">        RateLimiterGenerator.asTuple(_, shardParams.numShards, 20),</w:t>
      </w:r>
    </w:p>
    <w:p>
      <w:pPr>
        <w:jc w:val="both"/>
      </w:pPr>
      <w:r>
        <w:t xml:space="preserve">        PushQPSLimitConstants.IbisOrNTabQPSForRFPH</w:t>
      </w:r>
    </w:p>
    <w:p>
      <w:pPr>
        <w:jc w:val="both"/>
      </w:pPr>
      <w:r>
        <w:t xml:space="preserve">      )(timer).andThen(service),</w:t>
      </w:r>
    </w:p>
    <w:p>
      <w:pPr>
        <w:jc w:val="both"/>
      </w:pPr>
      <w:r>
        <w:t xml:space="preserve">      RichClientParam(serviceName = "ibis-v2-service")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PushIbis2Store(pushIbisClient)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notificationServiceClient: NotificationService$FinagleClient = {</w:t>
      </w:r>
    </w:p>
    <w:p>
      <w:pPr>
        <w:jc w:val="both"/>
      </w:pPr>
      <w:r>
        <w:t xml:space="preserve">    val service = Finagle.readWriteThriftService(</w:t>
      </w:r>
    </w:p>
    <w:p>
      <w:pPr>
        <w:jc w:val="both"/>
      </w:pPr>
      <w:r>
        <w:t xml:space="preserve">      "notificationservice",</w:t>
      </w:r>
    </w:p>
    <w:p>
      <w:pPr>
        <w:jc w:val="both"/>
      </w:pPr>
      <w:r>
        <w:t xml:space="preserve">      "/s/notificationservice/notificationservice",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pushserviceThriftClientId,</w:t>
      </w:r>
    </w:p>
    <w:p>
      <w:pPr>
        <w:jc w:val="both"/>
      </w:pPr>
      <w:r>
        <w:t xml:space="preserve">      requestTimeout = 10.seconds,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NotificationService.FinagledClient(</w:t>
      </w:r>
    </w:p>
    <w:p>
      <w:pPr>
        <w:jc w:val="both"/>
      </w:pPr>
      <w:r>
        <w:t xml:space="preserve">      new DynamicRequestMeterFilter(</w:t>
      </w:r>
    </w:p>
    <w:p>
      <w:pPr>
        <w:jc w:val="both"/>
      </w:pPr>
      <w:r>
        <w:t xml:space="preserve">        tunableMap(PushServiceTunableKeys.NtabQpsLimitTunableKey),</w:t>
      </w:r>
    </w:p>
    <w:p>
      <w:pPr>
        <w:jc w:val="both"/>
      </w:pPr>
      <w:r>
        <w:t xml:space="preserve">        RateLimiterGenerator.asTuple(_, shardParams.numShards, 20),</w:t>
      </w:r>
    </w:p>
    <w:p>
      <w:pPr>
        <w:jc w:val="both"/>
      </w:pPr>
      <w:r>
        <w:t xml:space="preserve">        PushQPSLimitConstants.IbisOrNTabQPSForRFPH)(timer).andThen(service),</w:t>
      </w:r>
    </w:p>
    <w:p>
      <w:pPr>
        <w:jc w:val="both"/>
      </w:pPr>
      <w:r>
        <w:t xml:space="preserve">      RichClientParam(serviceName = "notificationservice")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notificationServiceApiClient: NotificationApi$FinagleClient = {</w:t>
      </w:r>
    </w:p>
    <w:p>
      <w:pPr>
        <w:jc w:val="both"/>
      </w:pPr>
      <w:r>
        <w:t xml:space="preserve">    val service = Finagle.readWriteThriftService(</w:t>
      </w:r>
    </w:p>
    <w:p>
      <w:pPr>
        <w:jc w:val="both"/>
      </w:pPr>
      <w:r>
        <w:t xml:space="preserve">      "notificationservice-api",</w:t>
      </w:r>
    </w:p>
    <w:p>
      <w:pPr>
        <w:jc w:val="both"/>
      </w:pPr>
      <w:r>
        <w:t xml:space="preserve">      "/s/notificationservice/notificationservice-api:thrift",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pushserviceThriftClientId,</w:t>
      </w:r>
    </w:p>
    <w:p>
      <w:pPr>
        <w:jc w:val="both"/>
      </w:pPr>
      <w:r>
        <w:t xml:space="preserve">      requestTimeout = 10.seconds,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NotificationApi.FinagledClient(</w:t>
      </w:r>
    </w:p>
    <w:p>
      <w:pPr>
        <w:jc w:val="both"/>
      </w:pPr>
      <w:r>
        <w:t xml:space="preserve">      new DynamicRequestMeterFilter(</w:t>
      </w:r>
    </w:p>
    <w:p>
      <w:pPr>
        <w:jc w:val="both"/>
      </w:pPr>
      <w:r>
        <w:t xml:space="preserve">        tunableMap(PushServiceTunableKeys.NtabQpsLimitTunableKey),</w:t>
      </w:r>
    </w:p>
    <w:p>
      <w:pPr>
        <w:jc w:val="both"/>
      </w:pPr>
      <w:r>
        <w:t xml:space="preserve">        RateLimiterGenerator.asTuple(_, shardParams.numShards, 20),</w:t>
      </w:r>
    </w:p>
    <w:p>
      <w:pPr>
        <w:jc w:val="both"/>
      </w:pPr>
      <w:r>
        <w:t xml:space="preserve">        PushQPSLimitConstants.IbisOrNTabQPSForRFPH)(timer).andThen(service),</w:t>
      </w:r>
    </w:p>
    <w:p>
      <w:pPr>
        <w:jc w:val="both"/>
      </w:pPr>
      <w:r>
        <w:t xml:space="preserve">      RichClientParam(serviceName = "notificationservice-api")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mrRequestScriberNode = "mr_request_scribe"</w:t>
      </w:r>
    </w:p>
    <w:p>
      <w:pPr>
        <w:jc w:val="both"/>
      </w:pPr>
      <w:r>
        <w:t xml:space="preserve">  val loggedOutMrRequestScriberNode = "lo_mr_request_scribe"</w:t>
      </w:r>
    </w:p>
    <w:p>
      <w:pPr>
        <w:jc w:val="both"/>
      </w:pPr>
      <w:r/>
    </w:p>
    <w:p>
      <w:pPr>
        <w:jc w:val="both"/>
      </w:pPr>
      <w:r>
        <w:t xml:space="preserve">  override val pushSendEventStreamName = "frigate_pushservice_send_event_prod"</w:t>
      </w:r>
    </w:p>
    <w:p>
      <w:pPr>
        <w:jc w:val="both"/>
      </w:pPr>
      <w:r>
        <w:t>} with DeployConfig {</w:t>
      </w:r>
    </w:p>
    <w:p>
      <w:pPr>
        <w:jc w:val="both"/>
      </w:pPr>
      <w:r>
        <w:t xml:space="preserve">  // Scribe</w:t>
      </w:r>
    </w:p>
    <w:p>
      <w:pPr>
        <w:jc w:val="both"/>
      </w:pPr>
      <w:r>
        <w:t xml:space="preserve">  private val notificationScribeLog = Logger("notification_scribe")</w:t>
      </w:r>
    </w:p>
    <w:p>
      <w:pPr>
        <w:jc w:val="both"/>
      </w:pPr>
      <w:r>
        <w:t xml:space="preserve">  private val notificationScribeInjection: Injection[NotificationScribe, String] = BinaryScalaCodec(</w:t>
      </w:r>
    </w:p>
    <w:p>
      <w:pPr>
        <w:jc w:val="both"/>
      </w:pPr>
      <w:r>
        <w:t xml:space="preserve">    NotificationScribe</w:t>
      </w:r>
    </w:p>
    <w:p>
      <w:pPr>
        <w:jc w:val="both"/>
      </w:pPr>
      <w:r>
        <w:t xml:space="preserve">  ) andThen Injection.connect[Array[Byte], Base64String, String]</w:t>
      </w:r>
    </w:p>
    <w:p>
      <w:pPr>
        <w:jc w:val="both"/>
      </w:pPr>
      <w:r/>
    </w:p>
    <w:p>
      <w:pPr>
        <w:jc w:val="both"/>
      </w:pPr>
      <w:r>
        <w:t xml:space="preserve">  override def notificationScribe(data: NotificationScribe): Unit = {</w:t>
      </w:r>
    </w:p>
    <w:p>
      <w:pPr>
        <w:jc w:val="both"/>
      </w:pPr>
      <w:r>
        <w:t xml:space="preserve">    val logEntry: String = notificationScribeInjection(data)</w:t>
      </w:r>
    </w:p>
    <w:p>
      <w:pPr>
        <w:jc w:val="both"/>
      </w:pPr>
      <w:r>
        <w:t xml:space="preserve">    notificationScribeLog.info(logEntry)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History Store - Invalidates cached history after writes</w:t>
      </w:r>
    </w:p>
    <w:p>
      <w:pPr>
        <w:jc w:val="both"/>
      </w:pPr>
      <w:r>
        <w:t xml:space="preserve">  override val historyStore = new InvalidatingAfterWritesPushServiceHistoryStore(</w:t>
      </w:r>
    </w:p>
    <w:p>
      <w:pPr>
        <w:jc w:val="both"/>
      </w:pPr>
      <w:r>
        <w:t xml:space="preserve">    ManhattanHistoryStore(notificationHistoryStore, statsReceiver),</w:t>
      </w:r>
    </w:p>
    <w:p>
      <w:pPr>
        <w:jc w:val="both"/>
      </w:pPr>
      <w:r>
        <w:t xml:space="preserve">    recentHistoryCacheClient,</w:t>
      </w:r>
    </w:p>
    <w:p>
      <w:pPr>
        <w:jc w:val="both"/>
      </w:pPr>
      <w:r>
        <w:t xml:space="preserve">    new DeciderGateBuilder(decider)</w:t>
      </w:r>
    </w:p>
    <w:p>
      <w:pPr>
        <w:jc w:val="both"/>
      </w:pPr>
      <w:r>
        <w:t xml:space="preserve">      .idGate(DeciderKey.enableInvalidatingCachedHistoryStoreAfterWrites)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emailHistoryStore: PushServiceHistoryStore = {</w:t>
      </w:r>
    </w:p>
    <w:p>
      <w:pPr>
        <w:jc w:val="both"/>
      </w:pPr>
      <w:r>
        <w:t xml:space="preserve">    statsReceiver.scope("frigate_email_history").counter("request").incr()</w:t>
      </w:r>
    </w:p>
    <w:p>
      <w:pPr>
        <w:jc w:val="both"/>
      </w:pPr>
      <w:r>
        <w:t xml:space="preserve">    new SimplePushServiceHistoryStore(emailNotificationHistoryStore)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loggedOutHistoryStore =</w:t>
      </w:r>
    </w:p>
    <w:p>
      <w:pPr>
        <w:jc w:val="both"/>
      </w:pPr>
      <w:r>
        <w:t xml:space="preserve">    new InvalidatingAfterWritesPushServiceHistoryStore(</w:t>
      </w:r>
    </w:p>
    <w:p>
      <w:pPr>
        <w:jc w:val="both"/>
      </w:pPr>
      <w:r>
        <w:t xml:space="preserve">      ManhattanKVHistoryStore(</w:t>
      </w:r>
    </w:p>
    <w:p>
      <w:pPr>
        <w:jc w:val="both"/>
      </w:pPr>
      <w:r>
        <w:t xml:space="preserve">        manhattanKVLoggedOutHistoryStoreEndpoint,</w:t>
      </w:r>
    </w:p>
    <w:p>
      <w:pPr>
        <w:jc w:val="both"/>
      </w:pPr>
      <w:r>
        <w:t xml:space="preserve">        "frigate_notification_logged_out_history"),</w:t>
      </w:r>
    </w:p>
    <w:p>
      <w:pPr>
        <w:jc w:val="both"/>
      </w:pPr>
      <w:r>
        <w:t xml:space="preserve">      recentHistoryCacheClient,</w:t>
      </w:r>
    </w:p>
    <w:p>
      <w:pPr>
        <w:jc w:val="both"/>
      </w:pPr>
      <w:r>
        <w:t xml:space="preserve">      new DeciderGateBuilder(decider)</w:t>
      </w:r>
    </w:p>
    <w:p>
      <w:pPr>
        <w:jc w:val="both"/>
      </w:pPr>
      <w:r>
        <w:t xml:space="preserve">        .idGate(DeciderKey.enableInvalidatingCachedLoggedOutHistoryStoreAfterWrites)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requestScribeLog = Logger("request_scribe")</w:t>
      </w:r>
    </w:p>
    <w:p>
      <w:pPr>
        <w:jc w:val="both"/>
      </w:pPr>
      <w:r>
        <w:t xml:space="preserve">  private val requestScribeInjection: Injection[PushRequestScribe, String] = BinaryScalaCodec(</w:t>
      </w:r>
    </w:p>
    <w:p>
      <w:pPr>
        <w:jc w:val="both"/>
      </w:pPr>
      <w:r>
        <w:t xml:space="preserve">    PushRequestScribe</w:t>
      </w:r>
    </w:p>
    <w:p>
      <w:pPr>
        <w:jc w:val="both"/>
      </w:pPr>
      <w:r>
        <w:t xml:space="preserve">  ) andThen Injection.connect[Array[Byte], Base64String, String]</w:t>
      </w:r>
    </w:p>
    <w:p>
      <w:pPr>
        <w:jc w:val="both"/>
      </w:pPr>
      <w:r/>
    </w:p>
    <w:p>
      <w:pPr>
        <w:jc w:val="both"/>
      </w:pPr>
      <w:r>
        <w:t xml:space="preserve">  override def requestScribe(data: PushRequestScribe): Unit = {</w:t>
      </w:r>
    </w:p>
    <w:p>
      <w:pPr>
        <w:jc w:val="both"/>
      </w:pPr>
      <w:r>
        <w:t xml:space="preserve">    val logEntry: String = requestScribeInjection(data)</w:t>
      </w:r>
    </w:p>
    <w:p>
      <w:pPr>
        <w:jc w:val="both"/>
      </w:pPr>
      <w:r>
        <w:t xml:space="preserve">    requestScribeLog.info(logEntry)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generic notification server</w:t>
      </w:r>
    </w:p>
    <w:p>
      <w:pPr>
        <w:jc w:val="both"/>
      </w:pPr>
      <w:r>
        <w:t xml:space="preserve">  override def notificationServiceSend(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request: CreateGenericNotificationRequest</w:t>
      </w:r>
    </w:p>
    <w:p>
      <w:pPr>
        <w:jc w:val="both"/>
      </w:pPr>
      <w:r>
        <w:t xml:space="preserve">  ): Future[CreateGenericNotificationResponse] =</w:t>
      </w:r>
    </w:p>
    <w:p>
      <w:pPr>
        <w:jc w:val="both"/>
      </w:pPr>
      <w:r>
        <w:t xml:space="preserve">    notificationServiceClient.createGenericNotification(request)</w:t>
      </w:r>
    </w:p>
    <w:p>
      <w:pPr>
        <w:jc w:val="both"/>
      </w:pPr>
      <w:r/>
    </w:p>
    <w:p>
      <w:pPr>
        <w:jc w:val="both"/>
      </w:pPr>
      <w:r>
        <w:t xml:space="preserve">  // generic notification server</w:t>
      </w:r>
    </w:p>
    <w:p>
      <w:pPr>
        <w:jc w:val="both"/>
      </w:pPr>
      <w:r>
        <w:t xml:space="preserve">  override def notificationServiceDelete(</w:t>
      </w:r>
    </w:p>
    <w:p>
      <w:pPr>
        <w:jc w:val="both"/>
      </w:pPr>
      <w:r>
        <w:t xml:space="preserve">    request: DeleteGenericNotificationRequest</w:t>
      </w:r>
    </w:p>
    <w:p>
      <w:pPr>
        <w:jc w:val="both"/>
      </w:pPr>
      <w:r>
        <w:t xml:space="preserve">  ): Future[Unit] = notificationServiceClient.deleteGenericNotification(request)</w:t>
      </w:r>
    </w:p>
    <w:p>
      <w:pPr>
        <w:jc w:val="both"/>
      </w:pPr>
      <w:r/>
    </w:p>
    <w:p>
      <w:pPr>
        <w:jc w:val="both"/>
      </w:pPr>
      <w:r>
        <w:t xml:space="preserve">  // NTab-api</w:t>
      </w:r>
    </w:p>
    <w:p>
      <w:pPr>
        <w:jc w:val="both"/>
      </w:pPr>
      <w:r>
        <w:t xml:space="preserve">  override def notificationServiceDeleteTimeline(</w:t>
      </w:r>
    </w:p>
    <w:p>
      <w:pPr>
        <w:jc w:val="both"/>
      </w:pPr>
      <w:r>
        <w:t xml:space="preserve">    request: DeleteCurrentTimelineForUserRequest</w:t>
      </w:r>
    </w:p>
    <w:p>
      <w:pPr>
        <w:jc w:val="both"/>
      </w:pPr>
      <w:r>
        <w:t xml:space="preserve">  ): Future[Unit] = notificationServiceApiClient.deleteCurrentTimelineForUser(request)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