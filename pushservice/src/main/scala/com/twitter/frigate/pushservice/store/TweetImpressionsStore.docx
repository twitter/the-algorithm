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Store to get inbound Tweet impressions count for a specific Tweet id.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TweetImpressionsStore(stratoClient: StratoClient) extends ReadableStore[Long, String] {</w:t>
      </w:r>
    </w:p>
    <w:p>
      <w:pPr>
        <w:jc w:val="both"/>
      </w:pPr>
      <w:r/>
    </w:p>
    <w:p>
      <w:pPr>
        <w:jc w:val="both"/>
      </w:pPr>
      <w:r>
        <w:t xml:space="preserve">  private val column = "rux/impression.Tweet"</w:t>
      </w:r>
    </w:p>
    <w:p>
      <w:pPr>
        <w:jc w:val="both"/>
      </w:pPr>
      <w:r>
        <w:t xml:space="preserve">  private val store = StratoFetchableStore.withUnitView[Long, String](stratoClient, column)</w:t>
      </w:r>
    </w:p>
    <w:p>
      <w:pPr>
        <w:jc w:val="both"/>
      </w:pPr>
      <w:r/>
    </w:p>
    <w:p>
      <w:pPr>
        <w:jc w:val="both"/>
      </w:pPr>
      <w:r>
        <w:t xml:space="preserve">  def getCounts(tweetId: Long): Future[Option[Long]] = {</w:t>
      </w:r>
    </w:p>
    <w:p>
      <w:pPr>
        <w:jc w:val="both"/>
      </w:pPr>
      <w:r>
        <w:t xml:space="preserve">    store.get(tweetId).map(_.map(_.toLong))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