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com.twitter.frigate.pushservice.model</w:t>
      </w:r>
    </w:p>
    <w:p>
      <w:pPr>
        <w:jc w:val="both"/>
      </w:pPr>
      <w:r/>
    </w:p>
    <w:p>
      <w:pPr>
        <w:jc w:val="both"/>
      </w:pPr>
      <w:r>
        <w:t>import com.twitter.channels.common.thriftscala.ApiList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com.twitter.frigate.common.base.ListPushCandidate</w:t>
      </w:r>
    </w:p>
    <w:p>
      <w:pPr>
        <w:jc w:val="both"/>
      </w:pPr>
      <w:r>
        <w:t>import com.twitter.frigate.pushservice.model.PushTypes.PushCandidate</w:t>
      </w:r>
    </w:p>
    <w:p>
      <w:pPr>
        <w:jc w:val="both"/>
      </w:pPr>
      <w:r>
        <w:t>import com.twitter.frigate.pushservice.model.PushTypes.RawCandidate</w:t>
      </w:r>
    </w:p>
    <w:p>
      <w:pPr>
        <w:jc w:val="both"/>
      </w:pPr>
      <w:r>
        <w:t>import com.twitter.frigate.pushservice.config.Config</w:t>
      </w:r>
    </w:p>
    <w:p>
      <w:pPr>
        <w:jc w:val="both"/>
      </w:pPr>
      <w:r>
        <w:t>import com.twitter.frigate.pushservice.ml.PushMLModelScorer</w:t>
      </w:r>
    </w:p>
    <w:p>
      <w:pPr>
        <w:jc w:val="both"/>
      </w:pPr>
      <w:r>
        <w:t>import com.twitter.frigate.pushservice.model.candidate.CopyIds</w:t>
      </w:r>
    </w:p>
    <w:p>
      <w:pPr>
        <w:jc w:val="both"/>
      </w:pPr>
      <w:r>
        <w:t>import com.twitter.frigate.pushservice.model.ibis.ListIbis2Hydrator</w:t>
      </w:r>
    </w:p>
    <w:p>
      <w:pPr>
        <w:jc w:val="both"/>
      </w:pPr>
      <w:r>
        <w:t>import com.twitter.frigate.pushservice.model.ntab.ListCandidateNTabRequestHydrator</w:t>
      </w:r>
    </w:p>
    <w:p>
      <w:pPr>
        <w:jc w:val="both"/>
      </w:pPr>
      <w:r>
        <w:t>import com.twitter.frigate.pushservice.predicate.ListPredicates</w:t>
      </w:r>
    </w:p>
    <w:p>
      <w:pPr>
        <w:jc w:val="both"/>
      </w:pPr>
      <w:r>
        <w:t>import com.twitter.frigate.pushservice.take.predicates.BasicRFPHPredicates</w:t>
      </w:r>
    </w:p>
    <w:p>
      <w:pPr>
        <w:jc w:val="both"/>
      </w:pPr>
      <w:r>
        <w:t>import com.twitter.frigate.thriftscala.CommonRecommendationType</w:t>
      </w:r>
    </w:p>
    <w:p>
      <w:pPr>
        <w:jc w:val="both"/>
      </w:pPr>
      <w:r>
        <w:t>import com.twitter.hermit.predicate.NamedPredicate</w:t>
      </w:r>
    </w:p>
    <w:p>
      <w:pPr>
        <w:jc w:val="both"/>
      </w:pPr>
      <w:r>
        <w:t>import com.twitter.storehaus.ReadableStore</w:t>
      </w:r>
    </w:p>
    <w:p>
      <w:pPr>
        <w:jc w:val="both"/>
      </w:pPr>
      <w:r>
        <w:t>import com.twitter.util.Future</w:t>
      </w:r>
    </w:p>
    <w:p>
      <w:pPr>
        <w:jc w:val="both"/>
      </w:pPr>
      <w:r/>
    </w:p>
    <w:p>
      <w:pPr>
        <w:jc w:val="both"/>
      </w:pPr>
      <w:r>
        <w:t>class ListRecommendationPushCandidate(</w:t>
      </w:r>
    </w:p>
    <w:p>
      <w:pPr>
        <w:jc w:val="both"/>
      </w:pPr>
      <w:r>
        <w:t xml:space="preserve">  val apiListStore: ReadableStore[Long, ApiList],</w:t>
      </w:r>
    </w:p>
    <w:p>
      <w:pPr>
        <w:jc w:val="both"/>
      </w:pPr>
      <w:r>
        <w:t xml:space="preserve">  candidate: RawCandidate with ListPushCandidate,</w:t>
      </w:r>
    </w:p>
    <w:p>
      <w:pPr>
        <w:jc w:val="both"/>
      </w:pPr>
      <w:r>
        <w:t xml:space="preserve">  copyIds: CopyIds</w:t>
      </w:r>
    </w:p>
    <w:p>
      <w:pPr>
        <w:jc w:val="both"/>
      </w:pPr>
      <w:r>
        <w:t>)(</w:t>
      </w:r>
    </w:p>
    <w:p>
      <w:pPr>
        <w:jc w:val="both"/>
      </w:pPr>
      <w:r>
        <w:t xml:space="preserve">  implicit stats: StatsReceiver,</w:t>
      </w:r>
    </w:p>
    <w:p>
      <w:pPr>
        <w:jc w:val="both"/>
      </w:pPr>
      <w:r>
        <w:t xml:space="preserve">  pushModelScorer: PushMLModelScorer)</w:t>
      </w:r>
    </w:p>
    <w:p>
      <w:pPr>
        <w:jc w:val="both"/>
      </w:pPr>
      <w:r>
        <w:t xml:space="preserve">    extends PushCandidate</w:t>
      </w:r>
    </w:p>
    <w:p>
      <w:pPr>
        <w:jc w:val="both"/>
      </w:pPr>
      <w:r>
        <w:t xml:space="preserve">    with ListPushCandidate</w:t>
      </w:r>
    </w:p>
    <w:p>
      <w:pPr>
        <w:jc w:val="both"/>
      </w:pPr>
      <w:r>
        <w:t xml:space="preserve">    with ListIbis2Hydrator</w:t>
      </w:r>
    </w:p>
    <w:p>
      <w:pPr>
        <w:jc w:val="both"/>
      </w:pPr>
      <w:r>
        <w:t xml:space="preserve">    with ListCandidateNTabRequestHydrator {</w:t>
      </w:r>
    </w:p>
    <w:p>
      <w:pPr>
        <w:jc w:val="both"/>
      </w:pPr>
      <w:r/>
    </w:p>
    <w:p>
      <w:pPr>
        <w:jc w:val="both"/>
      </w:pPr>
      <w:r>
        <w:t xml:space="preserve">  override val commonRecType: CommonRecommendationType = candidate.commonRecType</w:t>
      </w:r>
    </w:p>
    <w:p>
      <w:pPr>
        <w:jc w:val="both"/>
      </w:pPr>
      <w:r/>
    </w:p>
    <w:p>
      <w:pPr>
        <w:jc w:val="both"/>
      </w:pPr>
      <w:r>
        <w:t xml:space="preserve">  override val pushCopyId: Option[Int] = copyIds.pushCopyId</w:t>
      </w:r>
    </w:p>
    <w:p>
      <w:pPr>
        <w:jc w:val="both"/>
      </w:pPr>
      <w:r/>
    </w:p>
    <w:p>
      <w:pPr>
        <w:jc w:val="both"/>
      </w:pPr>
      <w:r>
        <w:t xml:space="preserve">  override val ntabCopyId: Option[Int] = copyIds.ntabCopyId</w:t>
      </w:r>
    </w:p>
    <w:p>
      <w:pPr>
        <w:jc w:val="both"/>
      </w:pPr>
      <w:r/>
    </w:p>
    <w:p>
      <w:pPr>
        <w:jc w:val="both"/>
      </w:pPr>
      <w:r>
        <w:t xml:space="preserve">  override val copyAggregationId: Option[String] = copyIds.aggregationId</w:t>
      </w:r>
    </w:p>
    <w:p>
      <w:pPr>
        <w:jc w:val="both"/>
      </w:pPr>
      <w:r/>
    </w:p>
    <w:p>
      <w:pPr>
        <w:jc w:val="both"/>
      </w:pPr>
      <w:r>
        <w:t xml:space="preserve">  override val statsReceiver: StatsReceiver = stats</w:t>
      </w:r>
    </w:p>
    <w:p>
      <w:pPr>
        <w:jc w:val="both"/>
      </w:pPr>
      <w:r/>
    </w:p>
    <w:p>
      <w:pPr>
        <w:jc w:val="both"/>
      </w:pPr>
      <w:r>
        <w:t xml:space="preserve">  override val weightedOpenOrNtabClickModelScorer: PushMLModelScorer = pushModelScorer</w:t>
      </w:r>
    </w:p>
    <w:p>
      <w:pPr>
        <w:jc w:val="both"/>
      </w:pPr>
      <w:r/>
    </w:p>
    <w:p>
      <w:pPr>
        <w:jc w:val="both"/>
      </w:pPr>
      <w:r>
        <w:t xml:space="preserve">  override val target: PushTypes.Target = candidate.target</w:t>
      </w:r>
    </w:p>
    <w:p>
      <w:pPr>
        <w:jc w:val="both"/>
      </w:pPr>
      <w:r/>
    </w:p>
    <w:p>
      <w:pPr>
        <w:jc w:val="both"/>
      </w:pPr>
      <w:r>
        <w:t xml:space="preserve">  override val listId: Long = candidate.listId</w:t>
      </w:r>
    </w:p>
    <w:p>
      <w:pPr>
        <w:jc w:val="both"/>
      </w:pPr>
      <w:r/>
    </w:p>
    <w:p>
      <w:pPr>
        <w:jc w:val="both"/>
      </w:pPr>
      <w:r>
        <w:t xml:space="preserve">  lazy val apiList: Future[Option[ApiList]] = apiListStore.get(listId)</w:t>
      </w:r>
    </w:p>
    <w:p>
      <w:pPr>
        <w:jc w:val="both"/>
      </w:pPr>
      <w:r/>
    </w:p>
    <w:p>
      <w:pPr>
        <w:jc w:val="both"/>
      </w:pPr>
      <w:r>
        <w:t xml:space="preserve">  lazy val listName: Future[Option[String]] = apiList.map { apiListOpt =&gt;</w:t>
      </w:r>
    </w:p>
    <w:p>
      <w:pPr>
        <w:jc w:val="both"/>
      </w:pPr>
      <w:r>
        <w:t xml:space="preserve">    apiListOpt.map(_.name)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lazy val listOwnerId: Future[Option[Long]] = apiList.map { apiListOpt =&gt;</w:t>
      </w:r>
    </w:p>
    <w:p>
      <w:pPr>
        <w:jc w:val="both"/>
      </w:pPr>
      <w:r>
        <w:t xml:space="preserve">    apiListOpt.map(_.ownerId)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case class ListRecommendationPredicates(config: Config)</w:t>
      </w:r>
    </w:p>
    <w:p>
      <w:pPr>
        <w:jc w:val="both"/>
      </w:pPr>
      <w:r>
        <w:t xml:space="preserve">    extends BasicRFPHPredicates[ListRecommendationPushCandidate] {</w:t>
      </w:r>
    </w:p>
    <w:p>
      <w:pPr>
        <w:jc w:val="both"/>
      </w:pPr>
      <w:r/>
    </w:p>
    <w:p>
      <w:pPr>
        <w:jc w:val="both"/>
      </w:pPr>
      <w:r>
        <w:t xml:space="preserve">  implicit val statsReceiver: StatsReceiver = config.statsReceiver.scope(getClass.getSimpleName)</w:t>
      </w:r>
    </w:p>
    <w:p>
      <w:pPr>
        <w:jc w:val="both"/>
      </w:pPr>
      <w:r/>
    </w:p>
    <w:p>
      <w:pPr>
        <w:jc w:val="both"/>
      </w:pPr>
      <w:r>
        <w:t xml:space="preserve">  override val predicates: List[NamedPredicate[ListRecommendationPushCandidate]] = List(</w:t>
      </w:r>
    </w:p>
    <w:p>
      <w:pPr>
        <w:jc w:val="both"/>
      </w:pPr>
      <w:r>
        <w:t xml:space="preserve">    ListPredicates.listNameExistsPredicate(),</w:t>
      </w:r>
    </w:p>
    <w:p>
      <w:pPr>
        <w:jc w:val="both"/>
      </w:pPr>
      <w:r>
        <w:t xml:space="preserve">    ListPredicates.listAuthorExistsPredicate(),</w:t>
      </w:r>
    </w:p>
    <w:p>
      <w:pPr>
        <w:jc w:val="both"/>
      </w:pPr>
      <w:r>
        <w:t xml:space="preserve">    ListPredicates.listAuthorAcceptableToTargetUser(config.edgeStore),</w:t>
      </w:r>
    </w:p>
    <w:p>
      <w:pPr>
        <w:jc w:val="both"/>
      </w:pPr>
      <w:r>
        <w:t xml:space="preserve">    ListPredicates.listAcceptablePredicate(),</w:t>
      </w:r>
    </w:p>
    <w:p>
      <w:pPr>
        <w:jc w:val="both"/>
      </w:pPr>
      <w:r>
        <w:t xml:space="preserve">    ListPredicates.listSubscriberCountPredicate()</w:t>
      </w:r>
    </w:p>
    <w:p>
      <w:pPr>
        <w:jc w:val="both"/>
      </w:pPr>
      <w:r>
        <w:t xml:space="preserve">  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