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com.twitter.frigate.pushservice.model.candidate</w:t>
      </w:r>
    </w:p>
    <w:p>
      <w:pPr>
        <w:jc w:val="both"/>
      </w:pPr>
      <w:r/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com.twitter.frigate.pushservice.params.HighQualityScribingScores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com.twitter.frigate.pushservice.params.PushMLModel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java.util.concurrent.ConcurrentHashMap</w:t>
      </w:r>
    </w:p>
    <w:p>
      <w:pPr>
        <w:jc w:val="both"/>
      </w:pPr>
      <w:r>
        <w:t>import scala.collection.concurrent.{Map =&gt; CMap}</w:t>
      </w:r>
    </w:p>
    <w:p>
      <w:pPr>
        <w:jc w:val="both"/>
      </w:pPr>
      <w:r>
        <w:t>import scala.collection.convert.decorateAsScala._</w:t>
      </w:r>
    </w:p>
    <w:p>
      <w:pPr>
        <w:jc w:val="both"/>
      </w:pPr>
      <w:r/>
    </w:p>
    <w:p>
      <w:pPr>
        <w:jc w:val="both"/>
      </w:pPr>
      <w:r>
        <w:t>trait QualityScribing {</w:t>
      </w:r>
    </w:p>
    <w:p>
      <w:pPr>
        <w:jc w:val="both"/>
      </w:pPr>
      <w:r>
        <w:t xml:space="preserve">  self: PushCandidate with MLScores =&gt;</w:t>
      </w:r>
    </w:p>
    <w:p>
      <w:pPr>
        <w:jc w:val="both"/>
      </w:pPr>
      <w:r/>
    </w:p>
    <w:p>
      <w:pPr>
        <w:jc w:val="both"/>
      </w:pPr>
      <w:r>
        <w:t xml:space="preserve">  // Use to store other scores (to avoid duplicate queries to other services, e.g. HSS)</w:t>
      </w:r>
    </w:p>
    <w:p>
      <w:pPr>
        <w:jc w:val="both"/>
      </w:pPr>
      <w:r>
        <w:t xml:space="preserve">  private val externalCachedScores: CMap[String, Future[Option[Double]]] =</w:t>
      </w:r>
    </w:p>
    <w:p>
      <w:pPr>
        <w:jc w:val="both"/>
      </w:pPr>
      <w:r>
        <w:t xml:space="preserve">    new ConcurrentHashMap[String, Future[Option[Double]]]().asScala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Retrieves the model version as specified by the corresponding FS param.</w:t>
      </w:r>
    </w:p>
    <w:p>
      <w:pPr>
        <w:jc w:val="both"/>
      </w:pPr>
      <w:r>
        <w:t xml:space="preserve">   * This model version will be used for getting the cached score or triggering</w:t>
      </w:r>
    </w:p>
    <w:p>
      <w:pPr>
        <w:jc w:val="both"/>
      </w:pPr>
      <w:r>
        <w:t xml:space="preserve">   * a prediction request.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modelName The score we will like to scribe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getModelVersion(</w:t>
      </w:r>
    </w:p>
    <w:p>
      <w:pPr>
        <w:jc w:val="both"/>
      </w:pPr>
      <w:r>
        <w:t xml:space="preserve">    modelName: HighQualityScribingScores.Name</w:t>
      </w:r>
    </w:p>
    <w:p>
      <w:pPr>
        <w:jc w:val="both"/>
      </w:pPr>
      <w:r>
        <w:t xml:space="preserve">  ): String = {</w:t>
      </w:r>
    </w:p>
    <w:p>
      <w:pPr>
        <w:jc w:val="both"/>
      </w:pPr>
      <w:r>
        <w:t xml:space="preserve">    modelName match {</w:t>
      </w:r>
    </w:p>
    <w:p>
      <w:pPr>
        <w:jc w:val="both"/>
      </w:pPr>
      <w:r>
        <w:t xml:space="preserve">      case HighQualityScribingScores.HeavyRankingScore =&gt;</w:t>
      </w:r>
    </w:p>
    <w:p>
      <w:pPr>
        <w:jc w:val="both"/>
      </w:pPr>
      <w:r>
        <w:t xml:space="preserve">        target.params(PushFeatureSwitchParams.HighQualityCandidatesHeavyRankingModel)</w:t>
      </w:r>
    </w:p>
    <w:p>
      <w:pPr>
        <w:jc w:val="both"/>
      </w:pPr>
      <w:r>
        <w:t xml:space="preserve">      case HighQualityScribingScores.NonPersonalizedQualityScoreUsingCnn =&gt;</w:t>
      </w:r>
    </w:p>
    <w:p>
      <w:pPr>
        <w:jc w:val="both"/>
      </w:pPr>
      <w:r>
        <w:t xml:space="preserve">        target.params(PushFeatureSwitchParams.HighQualityCandidatesNonPersonalizedQualityCnnModel)</w:t>
      </w:r>
    </w:p>
    <w:p>
      <w:pPr>
        <w:jc w:val="both"/>
      </w:pPr>
      <w:r>
        <w:t xml:space="preserve">      case HighQualityScribingScores.BqmlNsfwScore =&gt;</w:t>
      </w:r>
    </w:p>
    <w:p>
      <w:pPr>
        <w:jc w:val="both"/>
      </w:pPr>
      <w:r>
        <w:t xml:space="preserve">        target.params(PushFeatureSwitchParams.HighQualityCandidatesBqmlNsfwModel)</w:t>
      </w:r>
    </w:p>
    <w:p>
      <w:pPr>
        <w:jc w:val="both"/>
      </w:pPr>
      <w:r>
        <w:t xml:space="preserve">      case HighQualityScribingScores.BqmlReportScore =&gt;</w:t>
      </w:r>
    </w:p>
    <w:p>
      <w:pPr>
        <w:jc w:val="both"/>
      </w:pPr>
      <w:r>
        <w:t xml:space="preserve">        target.params(PushFeatureSwitchParams.HighQualityCandidatesBqmlReportModel)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Retrieves the score for scribing either from a cached value or</w:t>
      </w:r>
    </w:p>
    <w:p>
      <w:pPr>
        <w:jc w:val="both"/>
      </w:pPr>
      <w:r>
        <w:t xml:space="preserve">   * by generating a prediction request. This will increase model QPS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pushMLModel This represents the prefix of the model name (i.e. [pushMLModel]_[version])</w:t>
      </w:r>
    </w:p>
    <w:p>
      <w:pPr>
        <w:jc w:val="both"/>
      </w:pPr>
      <w:r>
        <w:t xml:space="preserve">   * @param scoreName   The name to be use when scribing this score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getScribingScore(</w:t>
      </w:r>
    </w:p>
    <w:p>
      <w:pPr>
        <w:jc w:val="both"/>
      </w:pPr>
      <w:r>
        <w:t xml:space="preserve">    pushMLModel: PushMLModel.Value,</w:t>
      </w:r>
    </w:p>
    <w:p>
      <w:pPr>
        <w:jc w:val="both"/>
      </w:pPr>
      <w:r>
        <w:t xml:space="preserve">    scoreName: HighQualityScribingScores.Name</w:t>
      </w:r>
    </w:p>
    <w:p>
      <w:pPr>
        <w:jc w:val="both"/>
      </w:pPr>
      <w:r>
        <w:t xml:space="preserve">  ): Future[(String, Option[Double])] = {</w:t>
      </w:r>
    </w:p>
    <w:p>
      <w:pPr>
        <w:jc w:val="both"/>
      </w:pPr>
      <w:r>
        <w:t xml:space="preserve">    getMLModelScore(</w:t>
      </w:r>
    </w:p>
    <w:p>
      <w:pPr>
        <w:jc w:val="both"/>
      </w:pPr>
      <w:r>
        <w:t xml:space="preserve">      pushMLModel,</w:t>
      </w:r>
    </w:p>
    <w:p>
      <w:pPr>
        <w:jc w:val="both"/>
      </w:pPr>
      <w:r>
        <w:t xml:space="preserve">      getModelVersion(scoreName)</w:t>
      </w:r>
    </w:p>
    <w:p>
      <w:pPr>
        <w:jc w:val="both"/>
      </w:pPr>
      <w:r>
        <w:t xml:space="preserve">    ).map { scoreOpt =&gt;</w:t>
      </w:r>
    </w:p>
    <w:p>
      <w:pPr>
        <w:jc w:val="both"/>
      </w:pPr>
      <w:r>
        <w:t xml:space="preserve">      scoreName.toString -&gt; scoreOpt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Retrieves the score for scribing if it has been computed/cached before otherwise</w:t>
      </w:r>
    </w:p>
    <w:p>
      <w:pPr>
        <w:jc w:val="both"/>
      </w:pPr>
      <w:r>
        <w:t xml:space="preserve">   * it will return Future.None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pushMLModel This represents the prefix of the model name (i.e. [pushMLModel]_[version])</w:t>
      </w:r>
    </w:p>
    <w:p>
      <w:pPr>
        <w:jc w:val="both"/>
      </w:pPr>
      <w:r>
        <w:t xml:space="preserve">   * @param scoreName   The name to be use when scribing this score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getScribingScoreWithoutUpdate(</w:t>
      </w:r>
    </w:p>
    <w:p>
      <w:pPr>
        <w:jc w:val="both"/>
      </w:pPr>
      <w:r>
        <w:t xml:space="preserve">    pushMLModel: PushMLModel.Value,</w:t>
      </w:r>
    </w:p>
    <w:p>
      <w:pPr>
        <w:jc w:val="both"/>
      </w:pPr>
      <w:r>
        <w:t xml:space="preserve">    scoreName: HighQualityScribingScores.Name</w:t>
      </w:r>
    </w:p>
    <w:p>
      <w:pPr>
        <w:jc w:val="both"/>
      </w:pPr>
      <w:r>
        <w:t xml:space="preserve">  ): Future[(String, Option[Double])] = {</w:t>
      </w:r>
    </w:p>
    <w:p>
      <w:pPr>
        <w:jc w:val="both"/>
      </w:pPr>
      <w:r>
        <w:t xml:space="preserve">    getMLModelScoreWithoutUpdate(</w:t>
      </w:r>
    </w:p>
    <w:p>
      <w:pPr>
        <w:jc w:val="both"/>
      </w:pPr>
      <w:r>
        <w:t xml:space="preserve">      pushMLModel,</w:t>
      </w:r>
    </w:p>
    <w:p>
      <w:pPr>
        <w:jc w:val="both"/>
      </w:pPr>
      <w:r>
        <w:t xml:space="preserve">      getModelVersion(scoreName)</w:t>
      </w:r>
    </w:p>
    <w:p>
      <w:pPr>
        <w:jc w:val="both"/>
      </w:pPr>
      <w:r>
        <w:t xml:space="preserve">    ).map { scoreOpt =&gt;</w:t>
      </w:r>
    </w:p>
    <w:p>
      <w:pPr>
        <w:jc w:val="both"/>
      </w:pPr>
      <w:r>
        <w:t xml:space="preserve">      scoreName.toString -&gt; scoreOpt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Caches the given score future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scoreName The name to be use when scribing this score</w:t>
      </w:r>
    </w:p>
    <w:p>
      <w:pPr>
        <w:jc w:val="both"/>
      </w:pPr>
      <w:r>
        <w:t xml:space="preserve">   * @param scoreFut Future mapping scoreName -&gt; scoreOpt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cacheExternalScore(scoreName: String, scoreFut: Future[Option[Double]]) = {</w:t>
      </w:r>
    </w:p>
    <w:p>
      <w:pPr>
        <w:jc w:val="both"/>
      </w:pPr>
      <w:r>
        <w:t xml:space="preserve">    if (!externalCachedScores.contains(scoreName)) {</w:t>
      </w:r>
    </w:p>
    <w:p>
      <w:pPr>
        <w:jc w:val="both"/>
      </w:pPr>
      <w:r>
        <w:t xml:space="preserve">      externalCachedScores += scoreName -&gt; scoreFut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all external scores future cached as a sequence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getExternalCachedScores: Seq[Future[(String, Option[Double])]] = {</w:t>
      </w:r>
    </w:p>
    <w:p>
      <w:pPr>
        <w:jc w:val="both"/>
      </w:pPr>
      <w:r>
        <w:t xml:space="preserve">    externalCachedScores.map {</w:t>
      </w:r>
    </w:p>
    <w:p>
      <w:pPr>
        <w:jc w:val="both"/>
      </w:pPr>
      <w:r>
        <w:t xml:space="preserve">      case (modelName, scoreFut) =&gt;</w:t>
      </w:r>
    </w:p>
    <w:p>
      <w:pPr>
        <w:jc w:val="both"/>
      </w:pPr>
      <w:r>
        <w:t xml:space="preserve">        scoreFut.map { scoreOpt =&gt; modelName -&gt; scoreOpt }</w:t>
      </w:r>
    </w:p>
    <w:p>
      <w:pPr>
        <w:jc w:val="both"/>
      </w:pPr>
      <w:r>
        <w:t xml:space="preserve">    }.toSeq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getExternalCachedScoreByName(name: String): Future[Option[Double]] = {</w:t>
      </w:r>
    </w:p>
    <w:p>
      <w:pPr>
        <w:jc w:val="both"/>
      </w:pPr>
      <w:r>
        <w:t xml:space="preserve">    externalCachedScores.getOrElse(name, Future.None)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