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com.twitter.frigate.pushservice.predicate.quality_model_predicate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ExplicitOONCFilterPredicate extends QualityPredicateBase {</w:t>
      </w:r>
    </w:p>
    <w:p>
      <w:pPr>
        <w:jc w:val="both"/>
      </w:pPr>
      <w:r>
        <w:t xml:space="preserve">  override lazy val name = "open_or_ntab_click_explicit_threshold"</w:t>
      </w:r>
    </w:p>
    <w:p>
      <w:pPr>
        <w:jc w:val="both"/>
      </w:pPr>
      <w:r/>
    </w:p>
    <w:p>
      <w:pPr>
        <w:jc w:val="both"/>
      </w:pPr>
      <w:r>
        <w:t xml:space="preserve">  override lazy val thresholdExtractor = (t: Target) =&gt;</w:t>
      </w:r>
    </w:p>
    <w:p>
      <w:pPr>
        <w:jc w:val="both"/>
      </w:pPr>
      <w:r>
        <w:t xml:space="preserve">    Future.value(t.params(PushFeatureSwitchParams.QualityPredicateExplicitThresholdParam))</w:t>
      </w:r>
    </w:p>
    <w:p>
      <w:pPr>
        <w:jc w:val="both"/>
      </w:pPr>
      <w:r/>
    </w:p>
    <w:p>
      <w:pPr>
        <w:jc w:val="both"/>
      </w:pPr>
      <w:r>
        <w:t xml:space="preserve">  override def scoreExtractor = (candidate: PushCandidate) =&gt;</w:t>
      </w:r>
    </w:p>
    <w:p>
      <w:pPr>
        <w:jc w:val="both"/>
      </w:pPr>
      <w:r>
        <w:t xml:space="preserve">    candidate.mrWeightedOpenOrNtabClickRankingProbability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WeightedOpenOrNtabClickQualityPredicate extends QualityPredicateBase {</w:t>
      </w:r>
    </w:p>
    <w:p>
      <w:pPr>
        <w:jc w:val="both"/>
      </w:pPr>
      <w:r>
        <w:t xml:space="preserve">  override lazy val name = "weighted_open_or_ntab_click_model"</w:t>
      </w:r>
    </w:p>
    <w:p>
      <w:pPr>
        <w:jc w:val="both"/>
      </w:pPr>
      <w:r/>
    </w:p>
    <w:p>
      <w:pPr>
        <w:jc w:val="both"/>
      </w:pPr>
      <w:r>
        <w:t xml:space="preserve">  override lazy val thresholdExtractor = (t: Target) =&gt; {</w:t>
      </w:r>
    </w:p>
    <w:p>
      <w:pPr>
        <w:jc w:val="both"/>
      </w:pPr>
      <w:r>
        <w:t xml:space="preserve">    Future.value(0.0)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scoreExtractor =</w:t>
      </w:r>
    </w:p>
    <w:p>
      <w:pPr>
        <w:jc w:val="both"/>
      </w:pPr>
      <w:r>
        <w:t xml:space="preserve">    (candidate: PushCandidate) =&gt; candidate.mrWeightedOpenOrNtabClickFilteringProbability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