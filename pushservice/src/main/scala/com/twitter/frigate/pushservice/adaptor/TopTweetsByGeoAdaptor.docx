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com.twitter.frigate.pushservice.adaptor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com.twitter.frigate.common.base.CandidateSourceEligible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com.twitter.frigate.common.predicate.CommonOutNetworkTweetCandidatesSourcePredicates.filterOutReplyTweet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com.twitter.frigate.pushservice.model.PushTypes</w:t>
      </w:r>
    </w:p>
    <w:p>
      <w:pPr>
        <w:jc w:val="both"/>
      </w:pPr>
      <w:r>
        <w:t>import com.twitter.frigate.pushservice.params.PopGeoTweetVersion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com.twitter.frigate.pushservice.params.TopTweetsForGeoCombination</w:t>
      </w:r>
    </w:p>
    <w:p>
      <w:pPr>
        <w:jc w:val="both"/>
      </w:pPr>
      <w:r>
        <w:t>import com.twitter.frigate.pushservice.params.TopTweetsForGeoRankingFunction</w:t>
      </w:r>
    </w:p>
    <w:p>
      <w:pPr>
        <w:jc w:val="both"/>
      </w:pPr>
      <w:r>
        <w:t>import com.twitter.frigate.pushservice.params.{PushFeatureSwitchParams =&gt; FS}</w:t>
      </w:r>
    </w:p>
    <w:p>
      <w:pPr>
        <w:jc w:val="both"/>
      </w:pPr>
      <w:r>
        <w:t>import com.twitter.frigate.pushservice.predicate.DiscoverTwitterPredicate</w:t>
      </w:r>
    </w:p>
    <w:p>
      <w:pPr>
        <w:jc w:val="both"/>
      </w:pPr>
      <w:r>
        <w:t>import com.twitter.frigate.pushservice.predicate.TargetPredicates</w:t>
      </w:r>
    </w:p>
    <w:p>
      <w:pPr>
        <w:jc w:val="both"/>
      </w:pPr>
      <w:r>
        <w:t>import com.twitter.frigate.pushservice.util.MediaCRT</w:t>
      </w:r>
    </w:p>
    <w:p>
      <w:pPr>
        <w:jc w:val="both"/>
      </w:pPr>
      <w:r>
        <w:t>import com.twitter.frigate.pushservice.util.PushAdaptorUtil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com.twitter.geoduck.common.thriftscala.{Location =&gt; GeoLocation}</w:t>
      </w:r>
    </w:p>
    <w:p>
      <w:pPr>
        <w:jc w:val="both"/>
      </w:pPr>
      <w:r>
        <w:t>import com.twitter.geoduck.service.thriftscala.LocationResponse</w:t>
      </w:r>
    </w:p>
    <w:p>
      <w:pPr>
        <w:jc w:val="both"/>
      </w:pPr>
      <w:r>
        <w:t>import com.twitter.gizmoduck.thriftscala.UserType</w:t>
      </w:r>
    </w:p>
    <w:p>
      <w:pPr>
        <w:jc w:val="both"/>
      </w:pPr>
      <w:r>
        <w:t>import com.twitter.hermit.pop_geo.thriftscala.PopTweetsInPlace</w:t>
      </w:r>
    </w:p>
    <w:p>
      <w:pPr>
        <w:jc w:val="both"/>
      </w:pPr>
      <w:r>
        <w:t>import com.twitter.recommendation.interests.discovery.core.model.InterestDomain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com.twitter.storehaus.FutureOps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scala.collection.Map</w:t>
      </w:r>
    </w:p>
    <w:p>
      <w:pPr>
        <w:jc w:val="both"/>
      </w:pPr>
      <w:r/>
    </w:p>
    <w:p>
      <w:pPr>
        <w:jc w:val="both"/>
      </w:pPr>
      <w:r>
        <w:t>case class PlaceTweetScore(place: String, tweetId: Long, score: Double) {</w:t>
      </w:r>
    </w:p>
    <w:p>
      <w:pPr>
        <w:jc w:val="both"/>
      </w:pPr>
      <w:r>
        <w:t xml:space="preserve">  def toTweetScore: (Long, Double) = (tweetId, score)</w:t>
      </w:r>
    </w:p>
    <w:p>
      <w:pPr>
        <w:jc w:val="both"/>
      </w:pPr>
      <w:r>
        <w:t>}</w:t>
      </w:r>
    </w:p>
    <w:p>
      <w:pPr>
        <w:jc w:val="both"/>
      </w:pPr>
      <w:r>
        <w:t>case class TopTweetsByGeoAdaptor(</w:t>
      </w:r>
    </w:p>
    <w:p>
      <w:pPr>
        <w:jc w:val="both"/>
      </w:pPr>
      <w:r>
        <w:t xml:space="preserve">  geoduckStoreV2: ReadableStore[Long, LocationResponse],</w:t>
      </w:r>
    </w:p>
    <w:p>
      <w:pPr>
        <w:jc w:val="both"/>
      </w:pPr>
      <w:r>
        <w:t xml:space="preserve">  softUserGeoLocationStore: ReadableStore[Long, GeoLocation],</w:t>
      </w:r>
    </w:p>
    <w:p>
      <w:pPr>
        <w:jc w:val="both"/>
      </w:pPr>
      <w:r>
        <w:t xml:space="preserve">  topTweetsByGeoStore: ReadableStore[InterestDomain[String], Map[String, List[(Long, Double)]]],</w:t>
      </w:r>
    </w:p>
    <w:p>
      <w:pPr>
        <w:jc w:val="both"/>
      </w:pPr>
      <w:r>
        <w:t xml:space="preserve">  topTweetsByGeoStoreV2: ReadableStore[String, PopTweetsInPlace],</w:t>
      </w:r>
    </w:p>
    <w:p>
      <w:pPr>
        <w:jc w:val="both"/>
      </w:pPr>
      <w:r>
        <w:t xml:space="preserve">  tweetyPieStore: ReadableStore[Long, TweetyPieResult],</w:t>
      </w:r>
    </w:p>
    <w:p>
      <w:pPr>
        <w:jc w:val="both"/>
      </w:pPr>
      <w:r>
        <w:t xml:space="preserve">  tweetyPieStoreNoVF: ReadableStore[Long, TweetyPieResult],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CandidateSource[Target, RawCandidate]</w:t>
      </w:r>
    </w:p>
    <w:p>
      <w:pPr>
        <w:jc w:val="both"/>
      </w:pPr>
      <w:r>
        <w:t xml:space="preserve">    with CandidateSourceEligible[Target, RawCandidate] {</w:t>
      </w:r>
    </w:p>
    <w:p>
      <w:pPr>
        <w:jc w:val="both"/>
      </w:pPr>
      <w:r/>
    </w:p>
    <w:p>
      <w:pPr>
        <w:jc w:val="both"/>
      </w:pPr>
      <w:r>
        <w:t xml:space="preserve">  override def name: String = this.getClass.getSimpleName</w:t>
      </w:r>
    </w:p>
    <w:p>
      <w:pPr>
        <w:jc w:val="both"/>
      </w:pPr>
      <w:r/>
    </w:p>
    <w:p>
      <w:pPr>
        <w:jc w:val="both"/>
      </w:pPr>
      <w:r>
        <w:t xml:space="preserve">  private[this] val stats = globalStats.scope("TopTweetsByGeoAdaptor")</w:t>
      </w:r>
    </w:p>
    <w:p>
      <w:pPr>
        <w:jc w:val="both"/>
      </w:pPr>
      <w:r>
        <w:t xml:space="preserve">  private[this] val noGeohashUserCounter: Counter = stats.counter("users_with_no_geohash_counter")</w:t>
      </w:r>
    </w:p>
    <w:p>
      <w:pPr>
        <w:jc w:val="both"/>
      </w:pPr>
      <w:r>
        <w:t xml:space="preserve">  private[this] val incomingRequestCounter: Counter = stats.counter("incoming_request_counter")</w:t>
      </w:r>
    </w:p>
    <w:p>
      <w:pPr>
        <w:jc w:val="both"/>
      </w:pPr>
      <w:r>
        <w:t xml:space="preserve">  private[this] val incomingLoggedOutRequestCounter: Counter =</w:t>
      </w:r>
    </w:p>
    <w:p>
      <w:pPr>
        <w:jc w:val="both"/>
      </w:pPr>
      <w:r>
        <w:t xml:space="preserve">    stats.counter("incoming_logged_out_request_counter")</w:t>
      </w:r>
    </w:p>
    <w:p>
      <w:pPr>
        <w:jc w:val="both"/>
      </w:pPr>
      <w:r>
        <w:t xml:space="preserve">  private[this] val loggedOutRawCandidatesCounter =</w:t>
      </w:r>
    </w:p>
    <w:p>
      <w:pPr>
        <w:jc w:val="both"/>
      </w:pPr>
      <w:r>
        <w:t xml:space="preserve">    stats.counter("logged_out_raw_candidates_counter")</w:t>
      </w:r>
    </w:p>
    <w:p>
      <w:pPr>
        <w:jc w:val="both"/>
      </w:pPr>
      <w:r>
        <w:t xml:space="preserve">  private[this] val emptyLoggedOutRawCandidatesCounter =</w:t>
      </w:r>
    </w:p>
    <w:p>
      <w:pPr>
        <w:jc w:val="both"/>
      </w:pPr>
      <w:r>
        <w:t xml:space="preserve">    stats.counter("logged_out_empty_raw_candidates")</w:t>
      </w:r>
    </w:p>
    <w:p>
      <w:pPr>
        <w:jc w:val="both"/>
      </w:pPr>
      <w:r>
        <w:t xml:space="preserve">  private[this] val outputTopTweetsByGeoCounter: Stat =</w:t>
      </w:r>
    </w:p>
    <w:p>
      <w:pPr>
        <w:jc w:val="both"/>
      </w:pPr>
      <w:r>
        <w:t xml:space="preserve">    stats.stat("output_top_tweets_by_geo_counter")</w:t>
      </w:r>
    </w:p>
    <w:p>
      <w:pPr>
        <w:jc w:val="both"/>
      </w:pPr>
      <w:r>
        <w:t xml:space="preserve">  private[this] val loggedOutPopByGeoV2CandidatesCounter: Counter =</w:t>
      </w:r>
    </w:p>
    <w:p>
      <w:pPr>
        <w:jc w:val="both"/>
      </w:pPr>
      <w:r>
        <w:t xml:space="preserve">    stats.counter("logged_out_pop_by_geo_candidates")</w:t>
      </w:r>
    </w:p>
    <w:p>
      <w:pPr>
        <w:jc w:val="both"/>
      </w:pPr>
      <w:r>
        <w:t xml:space="preserve">  private[this] val dormantUsersSince14DaysCounter: Counter =</w:t>
      </w:r>
    </w:p>
    <w:p>
      <w:pPr>
        <w:jc w:val="both"/>
      </w:pPr>
      <w:r>
        <w:t xml:space="preserve">    stats.counter("dormant_user_since_14_days_counter")</w:t>
      </w:r>
    </w:p>
    <w:p>
      <w:pPr>
        <w:jc w:val="both"/>
      </w:pPr>
      <w:r>
        <w:t xml:space="preserve">  private[this] val dormantUsersSince30DaysCounter: Counter =</w:t>
      </w:r>
    </w:p>
    <w:p>
      <w:pPr>
        <w:jc w:val="both"/>
      </w:pPr>
      <w:r>
        <w:t xml:space="preserve">    stats.counter("dormant_user_since_30_days_counter")</w:t>
      </w:r>
    </w:p>
    <w:p>
      <w:pPr>
        <w:jc w:val="both"/>
      </w:pPr>
      <w:r>
        <w:t xml:space="preserve">  private[this] val nonDormantUsersSince14DaysCounter: Counter =</w:t>
      </w:r>
    </w:p>
    <w:p>
      <w:pPr>
        <w:jc w:val="both"/>
      </w:pPr>
      <w:r>
        <w:t xml:space="preserve">    stats.counter("non_dormant_user_since_14_days_counter")</w:t>
      </w:r>
    </w:p>
    <w:p>
      <w:pPr>
        <w:jc w:val="both"/>
      </w:pPr>
      <w:r>
        <w:t xml:space="preserve">  private[this] val topTweetsByGeoTake100Counter: Counter =</w:t>
      </w:r>
    </w:p>
    <w:p>
      <w:pPr>
        <w:jc w:val="both"/>
      </w:pPr>
      <w:r>
        <w:t xml:space="preserve">    stats.counter("top_tweets_by_geo_take_100_counter")</w:t>
      </w:r>
    </w:p>
    <w:p>
      <w:pPr>
        <w:jc w:val="both"/>
      </w:pPr>
      <w:r>
        <w:t xml:space="preserve">  private[this] val combinationRequestsCounter =</w:t>
      </w:r>
    </w:p>
    <w:p>
      <w:pPr>
        <w:jc w:val="both"/>
      </w:pPr>
      <w:r>
        <w:t xml:space="preserve">    stats.scope("combination_method_request_counter")</w:t>
      </w:r>
    </w:p>
    <w:p>
      <w:pPr>
        <w:jc w:val="both"/>
      </w:pPr>
      <w:r>
        <w:t xml:space="preserve">  private[this] val popGeoTweetVersionCounter =</w:t>
      </w:r>
    </w:p>
    <w:p>
      <w:pPr>
        <w:jc w:val="both"/>
      </w:pPr>
      <w:r>
        <w:t xml:space="preserve">    stats.scope("popgeo_tweet_version_counter")</w:t>
      </w:r>
    </w:p>
    <w:p>
      <w:pPr>
        <w:jc w:val="both"/>
      </w:pPr>
      <w:r>
        <w:t xml:space="preserve">  private[this] val nonReplyTweetsCounter = stats.counter("non_reply_tweets")</w:t>
      </w:r>
    </w:p>
    <w:p>
      <w:pPr>
        <w:jc w:val="both"/>
      </w:pPr>
      <w:r/>
    </w:p>
    <w:p>
      <w:pPr>
        <w:jc w:val="both"/>
      </w:pPr>
      <w:r>
        <w:t xml:space="preserve">  val MaxGeoHashSize = 4</w:t>
      </w:r>
    </w:p>
    <w:p>
      <w:pPr>
        <w:jc w:val="both"/>
      </w:pPr>
      <w:r/>
    </w:p>
    <w:p>
      <w:pPr>
        <w:jc w:val="both"/>
      </w:pPr>
      <w:r>
        <w:t xml:space="preserve">  private def constructKeys(</w:t>
      </w:r>
    </w:p>
    <w:p>
      <w:pPr>
        <w:jc w:val="both"/>
      </w:pPr>
      <w:r>
        <w:t xml:space="preserve">    geohash: Option[String],</w:t>
      </w:r>
    </w:p>
    <w:p>
      <w:pPr>
        <w:jc w:val="both"/>
      </w:pPr>
      <w:r>
        <w:t xml:space="preserve">    accountCountryCode: Option[String],</w:t>
      </w:r>
    </w:p>
    <w:p>
      <w:pPr>
        <w:jc w:val="both"/>
      </w:pPr>
      <w:r>
        <w:t xml:space="preserve">    keyLengths: Seq[Int],</w:t>
      </w:r>
    </w:p>
    <w:p>
      <w:pPr>
        <w:jc w:val="both"/>
      </w:pPr>
      <w:r>
        <w:t xml:space="preserve">    version: PopGeoTweetVersion.Value</w:t>
      </w:r>
    </w:p>
    <w:p>
      <w:pPr>
        <w:jc w:val="both"/>
      </w:pPr>
      <w:r>
        <w:t xml:space="preserve">  ): Set[String] = {</w:t>
      </w:r>
    </w:p>
    <w:p>
      <w:pPr>
        <w:jc w:val="both"/>
      </w:pPr>
      <w:r>
        <w:t xml:space="preserve">    val geohashKeys = geohash match {</w:t>
      </w:r>
    </w:p>
    <w:p>
      <w:pPr>
        <w:jc w:val="both"/>
      </w:pPr>
      <w:r>
        <w:t xml:space="preserve">      case Some(hash) =&gt; keyLengths.map { version + "_geohash_" + hash.take(_) }</w:t>
      </w:r>
    </w:p>
    <w:p>
      <w:pPr>
        <w:jc w:val="both"/>
      </w:pPr>
      <w:r>
        <w:t xml:space="preserve">      case _ =&gt; Seq.empty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accountCountryCodeKeys =</w:t>
      </w:r>
    </w:p>
    <w:p>
      <w:pPr>
        <w:jc w:val="both"/>
      </w:pPr>
      <w:r>
        <w:t xml:space="preserve">      accountCountryCode.toSeq.map(version + "_country_" + _.toUpperCase)</w:t>
      </w:r>
    </w:p>
    <w:p>
      <w:pPr>
        <w:jc w:val="both"/>
      </w:pPr>
      <w:r>
        <w:t xml:space="preserve">    (geohashKeys ++ accountCountryCodeKeys).toSet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convertToPlaceTweetScore(</w:t>
      </w:r>
    </w:p>
    <w:p>
      <w:pPr>
        <w:jc w:val="both"/>
      </w:pPr>
      <w:r>
        <w:t xml:space="preserve">    popTweetsInPlace: Seq[PopTweetsInPlace]</w:t>
      </w:r>
    </w:p>
    <w:p>
      <w:pPr>
        <w:jc w:val="both"/>
      </w:pPr>
      <w:r>
        <w:t xml:space="preserve">  ): Seq[PlaceTweetScore] = {</w:t>
      </w:r>
    </w:p>
    <w:p>
      <w:pPr>
        <w:jc w:val="both"/>
      </w:pPr>
      <w:r>
        <w:t xml:space="preserve">    popTweetsInPlace.flatMap {</w:t>
      </w:r>
    </w:p>
    <w:p>
      <w:pPr>
        <w:jc w:val="both"/>
      </w:pPr>
      <w:r>
        <w:t xml:space="preserve">      case p =&gt;</w:t>
      </w:r>
    </w:p>
    <w:p>
      <w:pPr>
        <w:jc w:val="both"/>
      </w:pPr>
      <w:r>
        <w:t xml:space="preserve">        p.popTweets.map {</w:t>
      </w:r>
    </w:p>
    <w:p>
      <w:pPr>
        <w:jc w:val="both"/>
      </w:pPr>
      <w:r>
        <w:t xml:space="preserve">          case popTweet =&gt; PlaceTweetScore(p.place, popTweet.tweetId, popTweet.score)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sortGeoHashTweets(</w:t>
      </w:r>
    </w:p>
    <w:p>
      <w:pPr>
        <w:jc w:val="both"/>
      </w:pPr>
      <w:r>
        <w:t xml:space="preserve">    placeTweetScores: Seq[PlaceTweetScore],</w:t>
      </w:r>
    </w:p>
    <w:p>
      <w:pPr>
        <w:jc w:val="both"/>
      </w:pPr>
      <w:r>
        <w:t xml:space="preserve">    rankingFunction: TopTweetsForGeoRankingFunction.Value</w:t>
      </w:r>
    </w:p>
    <w:p>
      <w:pPr>
        <w:jc w:val="both"/>
      </w:pPr>
      <w:r>
        <w:t xml:space="preserve">  ): Seq[PlaceTweetScore] = {</w:t>
      </w:r>
    </w:p>
    <w:p>
      <w:pPr>
        <w:jc w:val="both"/>
      </w:pPr>
      <w:r>
        <w:t xml:space="preserve">    rankingFunction match {</w:t>
      </w:r>
    </w:p>
    <w:p>
      <w:pPr>
        <w:jc w:val="both"/>
      </w:pPr>
      <w:r>
        <w:t xml:space="preserve">      case TopTweetsForGeoRankingFunction.Score =&gt;</w:t>
      </w:r>
    </w:p>
    <w:p>
      <w:pPr>
        <w:jc w:val="both"/>
      </w:pPr>
      <w:r>
        <w:t xml:space="preserve">        placeTweetScores.sortBy(_.score)(Ordering[Double].reverse)</w:t>
      </w:r>
    </w:p>
    <w:p>
      <w:pPr>
        <w:jc w:val="both"/>
      </w:pPr>
      <w:r>
        <w:t xml:space="preserve">      case TopTweetsForGeoRankingFunction.GeohashLengthAndThenScore =&gt;</w:t>
      </w:r>
    </w:p>
    <w:p>
      <w:pPr>
        <w:jc w:val="both"/>
      </w:pPr>
      <w:r>
        <w:t xml:space="preserve">        placeTweetScores</w:t>
      </w:r>
    </w:p>
    <w:p>
      <w:pPr>
        <w:jc w:val="both"/>
      </w:pPr>
      <w:r>
        <w:t xml:space="preserve">          .sortBy(row =&gt; (row.place.length, row.score))(Ordering[(Int, Double)].reverse)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getResultsForLambdaStore(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geohash: Option[String],</w:t>
      </w:r>
    </w:p>
    <w:p>
      <w:pPr>
        <w:jc w:val="both"/>
      </w:pPr>
      <w:r>
        <w:t xml:space="preserve">    store: ReadableStore[String, PopTweetsInPlace],</w:t>
      </w:r>
    </w:p>
    <w:p>
      <w:pPr>
        <w:jc w:val="both"/>
      </w:pPr>
      <w:r>
        <w:t xml:space="preserve">    topk: Int,</w:t>
      </w:r>
    </w:p>
    <w:p>
      <w:pPr>
        <w:jc w:val="both"/>
      </w:pPr>
      <w:r>
        <w:t xml:space="preserve">    version: PopGeoTweetVersion.Value</w:t>
      </w:r>
    </w:p>
    <w:p>
      <w:pPr>
        <w:jc w:val="both"/>
      </w:pPr>
      <w:r>
        <w:t xml:space="preserve">  ): Future[Seq[(Long, Double)]] = {</w:t>
      </w:r>
    </w:p>
    <w:p>
      <w:pPr>
        <w:jc w:val="both"/>
      </w:pPr>
      <w:r>
        <w:t xml:space="preserve">    inputTarget.accountCountryCode.flatMap { countryCode =&gt;</w:t>
      </w:r>
    </w:p>
    <w:p>
      <w:pPr>
        <w:jc w:val="both"/>
      </w:pPr>
      <w:r>
        <w:t xml:space="preserve">      val keys = {</w:t>
      </w:r>
    </w:p>
    <w:p>
      <w:pPr>
        <w:jc w:val="both"/>
      </w:pPr>
      <w:r>
        <w:t xml:space="preserve">        if (inputTarget.params(FS.EnableCountryCodeBackoffTopTweetsByGeo))</w:t>
      </w:r>
    </w:p>
    <w:p>
      <w:pPr>
        <w:jc w:val="both"/>
      </w:pPr>
      <w:r>
        <w:t xml:space="preserve">          constructKeys(geohash, countryCode, inputTarget.params(FS.GeoHashLengthList), version)</w:t>
      </w:r>
    </w:p>
    <w:p>
      <w:pPr>
        <w:jc w:val="both"/>
      </w:pPr>
      <w:r>
        <w:t xml:space="preserve">        else</w:t>
      </w:r>
    </w:p>
    <w:p>
      <w:pPr>
        <w:jc w:val="both"/>
      </w:pPr>
      <w:r>
        <w:t xml:space="preserve">          constructKeys(geohash, None, inputTarget.params(FS.GeoHashLengthList), version)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FutureOps</w:t>
      </w:r>
    </w:p>
    <w:p>
      <w:pPr>
        <w:jc w:val="both"/>
      </w:pPr>
      <w:r>
        <w:t xml:space="preserve">        .mapCollect(store.multiGet(keys)).map {</w:t>
      </w:r>
    </w:p>
    <w:p>
      <w:pPr>
        <w:jc w:val="both"/>
      </w:pPr>
      <w:r>
        <w:t xml:space="preserve">          case geohashTweetMap =&gt;</w:t>
      </w:r>
    </w:p>
    <w:p>
      <w:pPr>
        <w:jc w:val="both"/>
      </w:pPr>
      <w:r>
        <w:t xml:space="preserve">            val popTweets =</w:t>
      </w:r>
    </w:p>
    <w:p>
      <w:pPr>
        <w:jc w:val="both"/>
      </w:pPr>
      <w:r>
        <w:t xml:space="preserve">              geohashTweetMap.values.flatten.toSeq</w:t>
      </w:r>
    </w:p>
    <w:p>
      <w:pPr>
        <w:jc w:val="both"/>
      </w:pPr>
      <w:r>
        <w:t xml:space="preserve">            val results = sortGeoHashTweets(</w:t>
      </w:r>
    </w:p>
    <w:p>
      <w:pPr>
        <w:jc w:val="both"/>
      </w:pPr>
      <w:r>
        <w:t xml:space="preserve">              convertToPlaceTweetScore(popTweets),</w:t>
      </w:r>
    </w:p>
    <w:p>
      <w:pPr>
        <w:jc w:val="both"/>
      </w:pPr>
      <w:r>
        <w:t xml:space="preserve">              inputTarget.params(FS.RankingFunctionForTopTweetsByGeo))</w:t>
      </w:r>
    </w:p>
    <w:p>
      <w:pPr>
        <w:jc w:val="both"/>
      </w:pPr>
      <w:r>
        <w:t xml:space="preserve">              .map(_.toTweetScore).take(topk)</w:t>
      </w:r>
    </w:p>
    <w:p>
      <w:pPr>
        <w:jc w:val="both"/>
      </w:pPr>
      <w:r>
        <w:t xml:space="preserve">            results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getPopGeoTweetsForLoggedOutUsers(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store: ReadableStore[String, PopTweetsInPlace]</w:t>
      </w:r>
    </w:p>
    <w:p>
      <w:pPr>
        <w:jc w:val="both"/>
      </w:pPr>
      <w:r>
        <w:t xml:space="preserve">  ): Future[Seq[(Long, Double)]] = {</w:t>
      </w:r>
    </w:p>
    <w:p>
      <w:pPr>
        <w:jc w:val="both"/>
      </w:pPr>
      <w:r>
        <w:t xml:space="preserve">    inputTarget.countryCode.flatMap { countryCode =&gt;</w:t>
      </w:r>
    </w:p>
    <w:p>
      <w:pPr>
        <w:jc w:val="both"/>
      </w:pPr>
      <w:r>
        <w:t xml:space="preserve">      val keys = constructKeys(None, countryCode, Seq(4), PopGeoTweetVersion.Prod)</w:t>
      </w:r>
    </w:p>
    <w:p>
      <w:pPr>
        <w:jc w:val="both"/>
      </w:pPr>
      <w:r>
        <w:t xml:space="preserve">      FutureOps.mapCollect(store.multiGet(keys)).map {</w:t>
      </w:r>
    </w:p>
    <w:p>
      <w:pPr>
        <w:jc w:val="both"/>
      </w:pPr>
      <w:r>
        <w:t xml:space="preserve">        case tweetMap =&gt;</w:t>
      </w:r>
    </w:p>
    <w:p>
      <w:pPr>
        <w:jc w:val="both"/>
      </w:pPr>
      <w:r>
        <w:t xml:space="preserve">          val tweets = tweetMap.values.flatten.toSeq</w:t>
      </w:r>
    </w:p>
    <w:p>
      <w:pPr>
        <w:jc w:val="both"/>
      </w:pPr>
      <w:r>
        <w:t xml:space="preserve">          loggedOutPopByGeoV2CandidatesCounter.incr(tweets.size)</w:t>
      </w:r>
    </w:p>
    <w:p>
      <w:pPr>
        <w:jc w:val="both"/>
      </w:pPr>
      <w:r>
        <w:t xml:space="preserve">          val popTweets = sortGeoHashTweets(</w:t>
      </w:r>
    </w:p>
    <w:p>
      <w:pPr>
        <w:jc w:val="both"/>
      </w:pPr>
      <w:r>
        <w:t xml:space="preserve">            convertToPlaceTweetScore(tweets),</w:t>
      </w:r>
    </w:p>
    <w:p>
      <w:pPr>
        <w:jc w:val="both"/>
      </w:pPr>
      <w:r>
        <w:t xml:space="preserve">            TopTweetsForGeoRankingFunction.Score).map(_.toTweetScore)</w:t>
      </w:r>
    </w:p>
    <w:p>
      <w:pPr>
        <w:jc w:val="both"/>
      </w:pPr>
      <w:r>
        <w:t xml:space="preserve">          popTweets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getRankedTweets(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geohash: Option[String]</w:t>
      </w:r>
    </w:p>
    <w:p>
      <w:pPr>
        <w:jc w:val="both"/>
      </w:pPr>
      <w:r>
        <w:t xml:space="preserve">  ): Future[Seq[(Long, Double)]] = {</w:t>
      </w:r>
    </w:p>
    <w:p>
      <w:pPr>
        <w:jc w:val="both"/>
      </w:pPr>
      <w:r>
        <w:t xml:space="preserve">    val MaxTopTweetsByGeoCandidatesToTake =</w:t>
      </w:r>
    </w:p>
    <w:p>
      <w:pPr>
        <w:jc w:val="both"/>
      </w:pPr>
      <w:r>
        <w:t xml:space="preserve">      inputTarget.params(FS.MaxTopTweetsByGeoCandidatesToTake)</w:t>
      </w:r>
    </w:p>
    <w:p>
      <w:pPr>
        <w:jc w:val="both"/>
      </w:pPr>
      <w:r>
        <w:t xml:space="preserve">    val scoringFn: String = inputTarget.params(FS.ScoringFuncForTopTweetsByGeo)</w:t>
      </w:r>
    </w:p>
    <w:p>
      <w:pPr>
        <w:jc w:val="both"/>
      </w:pPr>
      <w:r>
        <w:t xml:space="preserve">    val combinationMethod = inputTarget.params(FS.TopTweetsByGeoCombinationParam)</w:t>
      </w:r>
    </w:p>
    <w:p>
      <w:pPr>
        <w:jc w:val="both"/>
      </w:pPr>
      <w:r>
        <w:t xml:space="preserve">    val popGeoTweetVersion = inputTarget.params(FS.PopGeoTweetVersionParam)</w:t>
      </w:r>
    </w:p>
    <w:p>
      <w:pPr>
        <w:jc w:val="both"/>
      </w:pPr>
      <w:r/>
    </w:p>
    <w:p>
      <w:pPr>
        <w:jc w:val="both"/>
      </w:pPr>
      <w:r>
        <w:t xml:space="preserve">    inputTarget.isHeavyUserState.map { isHeavyUser =&gt;</w:t>
      </w:r>
    </w:p>
    <w:p>
      <w:pPr>
        <w:jc w:val="both"/>
      </w:pPr>
      <w:r>
        <w:t xml:space="preserve">      stats</w:t>
      </w:r>
    </w:p>
    <w:p>
      <w:pPr>
        <w:jc w:val="both"/>
      </w:pPr>
      <w:r>
        <w:t xml:space="preserve">        .scope(combinationMethod.toString).scope(popGeoTweetVersion.toString).scope(</w:t>
      </w:r>
    </w:p>
    <w:p>
      <w:pPr>
        <w:jc w:val="both"/>
      </w:pPr>
      <w:r>
        <w:t xml:space="preserve">          "IsHeavyUser_" + isHeavyUser.toString).counter().incr()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combinationRequestsCounter.scope(combinationMethod.toString).counter().incr()</w:t>
      </w:r>
    </w:p>
    <w:p>
      <w:pPr>
        <w:jc w:val="both"/>
      </w:pPr>
      <w:r>
        <w:t xml:space="preserve">    popGeoTweetVersionCounter.scope(popGeoTweetVersion.toString).counter().incr()</w:t>
      </w:r>
    </w:p>
    <w:p>
      <w:pPr>
        <w:jc w:val="both"/>
      </w:pPr>
      <w:r>
        <w:t xml:space="preserve">    lazy val geoStoreResults = if (geohash.isDefined) {</w:t>
      </w:r>
    </w:p>
    <w:p>
      <w:pPr>
        <w:jc w:val="both"/>
      </w:pPr>
      <w:r>
        <w:t xml:space="preserve">      val hash = geohash.get.take(MaxGeoHashSize)</w:t>
      </w:r>
    </w:p>
    <w:p>
      <w:pPr>
        <w:jc w:val="both"/>
      </w:pPr>
      <w:r>
        <w:t xml:space="preserve">      topTweetsByGeoStore</w:t>
      </w:r>
    </w:p>
    <w:p>
      <w:pPr>
        <w:jc w:val="both"/>
      </w:pPr>
      <w:r>
        <w:t xml:space="preserve">        .get(</w:t>
      </w:r>
    </w:p>
    <w:p>
      <w:pPr>
        <w:jc w:val="both"/>
      </w:pPr>
      <w:r>
        <w:t xml:space="preserve">          InterestDomain[String](hash)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Some(scoringFnToTweetsMapOpt) =&gt;</w:t>
      </w:r>
    </w:p>
    <w:p>
      <w:pPr>
        <w:jc w:val="both"/>
      </w:pPr>
      <w:r>
        <w:t xml:space="preserve">            val tweetsWithScore = scoringFnToTweetsMapOpt</w:t>
      </w:r>
    </w:p>
    <w:p>
      <w:pPr>
        <w:jc w:val="both"/>
      </w:pPr>
      <w:r>
        <w:t xml:space="preserve">              .getOrElse(scoringFn, List.empty)</w:t>
      </w:r>
    </w:p>
    <w:p>
      <w:pPr>
        <w:jc w:val="both"/>
      </w:pPr>
      <w:r>
        <w:t xml:space="preserve">            val sortedResults = sortGeoHashTweets(</w:t>
      </w:r>
    </w:p>
    <w:p>
      <w:pPr>
        <w:jc w:val="both"/>
      </w:pPr>
      <w:r>
        <w:t xml:space="preserve">              tweetsWithScore.map {</w:t>
      </w:r>
    </w:p>
    <w:p>
      <w:pPr>
        <w:jc w:val="both"/>
      </w:pPr>
      <w:r>
        <w:t xml:space="preserve">                case (tweetId, score) =&gt; PlaceTweetScore(hash, tweetId, score)</w:t>
      </w:r>
    </w:p>
    <w:p>
      <w:pPr>
        <w:jc w:val="both"/>
      </w:pPr>
      <w:r>
        <w:t xml:space="preserve">              },</w:t>
      </w:r>
    </w:p>
    <w:p>
      <w:pPr>
        <w:jc w:val="both"/>
      </w:pPr>
      <w:r>
        <w:t xml:space="preserve">              TopTweetsForGeoRankingFunction.Score</w:t>
      </w:r>
    </w:p>
    <w:p>
      <w:pPr>
        <w:jc w:val="both"/>
      </w:pPr>
      <w:r>
        <w:t xml:space="preserve">            ).map(_.toTweetScore).take(</w:t>
      </w:r>
    </w:p>
    <w:p>
      <w:pPr>
        <w:jc w:val="both"/>
      </w:pPr>
      <w:r>
        <w:t xml:space="preserve">                MaxTopTweetsByGeoCandidatesToTake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sortedResults</w:t>
      </w:r>
    </w:p>
    <w:p>
      <w:pPr>
        <w:jc w:val="both"/>
      </w:pPr>
      <w:r>
        <w:t xml:space="preserve">          case _ =&gt; Seq.empty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Future.value(Seq.empty)</w:t>
      </w:r>
    </w:p>
    <w:p>
      <w:pPr>
        <w:jc w:val="both"/>
      </w:pPr>
      <w:r>
        <w:t xml:space="preserve">    lazy val versionPopGeoTweetResults =</w:t>
      </w:r>
    </w:p>
    <w:p>
      <w:pPr>
        <w:jc w:val="both"/>
      </w:pPr>
      <w:r>
        <w:t xml:space="preserve">      getResultsForLambdaStore(</w:t>
      </w:r>
    </w:p>
    <w:p>
      <w:pPr>
        <w:jc w:val="both"/>
      </w:pPr>
      <w:r>
        <w:t xml:space="preserve">        inputTarget,</w:t>
      </w:r>
    </w:p>
    <w:p>
      <w:pPr>
        <w:jc w:val="both"/>
      </w:pPr>
      <w:r>
        <w:t xml:space="preserve">        geohash,</w:t>
      </w:r>
    </w:p>
    <w:p>
      <w:pPr>
        <w:jc w:val="both"/>
      </w:pPr>
      <w:r>
        <w:t xml:space="preserve">        topTweetsByGeoStoreV2,</w:t>
      </w:r>
    </w:p>
    <w:p>
      <w:pPr>
        <w:jc w:val="both"/>
      </w:pPr>
      <w:r>
        <w:t xml:space="preserve">        MaxTopTweetsByGeoCandidatesToTake,</w:t>
      </w:r>
    </w:p>
    <w:p>
      <w:pPr>
        <w:jc w:val="both"/>
      </w:pPr>
      <w:r>
        <w:t xml:space="preserve">        popGeoTweetVersion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combinationMethod match {</w:t>
      </w:r>
    </w:p>
    <w:p>
      <w:pPr>
        <w:jc w:val="both"/>
      </w:pPr>
      <w:r>
        <w:t xml:space="preserve">      case TopTweetsForGeoCombination.Default =&gt; geoStoreResults</w:t>
      </w:r>
    </w:p>
    <w:p>
      <w:pPr>
        <w:jc w:val="both"/>
      </w:pPr>
      <w:r>
        <w:t xml:space="preserve">      case TopTweetsForGeoCombination.AccountsTweetFavAsBackfill =&gt;</w:t>
      </w:r>
    </w:p>
    <w:p>
      <w:pPr>
        <w:jc w:val="both"/>
      </w:pPr>
      <w:r>
        <w:t xml:space="preserve">        Future.join(geoStoreResults, versionPopGeoTweetResults).map {</w:t>
      </w:r>
    </w:p>
    <w:p>
      <w:pPr>
        <w:jc w:val="both"/>
      </w:pPr>
      <w:r>
        <w:t xml:space="preserve">          case (geoStoreTweets, versionPopGeoTweets) =&gt;</w:t>
      </w:r>
    </w:p>
    <w:p>
      <w:pPr>
        <w:jc w:val="both"/>
      </w:pPr>
      <w:r>
        <w:t xml:space="preserve">            (geoStoreTweets ++ versionPopGeoTweets).take(MaxTopTweetsByGeoCandidatesToTake)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TopTweetsForGeoCombination.AccountsTweetFavIntermixed =&gt;</w:t>
      </w:r>
    </w:p>
    <w:p>
      <w:pPr>
        <w:jc w:val="both"/>
      </w:pPr>
      <w:r>
        <w:t xml:space="preserve">        Future.join(geoStoreResults, versionPopGeoTweetResults).map {</w:t>
      </w:r>
    </w:p>
    <w:p>
      <w:pPr>
        <w:jc w:val="both"/>
      </w:pPr>
      <w:r>
        <w:t xml:space="preserve">          case (geoStoreTweets, versionPopGeoTweets) =&gt;</w:t>
      </w:r>
    </w:p>
    <w:p>
      <w:pPr>
        <w:jc w:val="both"/>
      </w:pPr>
      <w:r>
        <w:t xml:space="preserve">            CandidateSource.interleaveSeqs(Seq(geoStoreTweets, versionPopGeoTweets))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get(inputTarget: Target): Future[Option[Seq[RawCandidate]]] = {</w:t>
      </w:r>
    </w:p>
    <w:p>
      <w:pPr>
        <w:jc w:val="both"/>
      </w:pPr>
      <w:r>
        <w:t xml:space="preserve">    if (inputTarget.isLoggedOutUser) {</w:t>
      </w:r>
    </w:p>
    <w:p>
      <w:pPr>
        <w:jc w:val="both"/>
      </w:pPr>
      <w:r>
        <w:t xml:space="preserve">      incomingLoggedOutRequestCounter.incr()</w:t>
      </w:r>
    </w:p>
    <w:p>
      <w:pPr>
        <w:jc w:val="both"/>
      </w:pPr>
      <w:r>
        <w:t xml:space="preserve">      val rankedTweets = getPopGeoTweetsForLoggedOutUsers(inputTarget, topTweetsByGeoStoreV2)</w:t>
      </w:r>
    </w:p>
    <w:p>
      <w:pPr>
        <w:jc w:val="both"/>
      </w:pPr>
      <w:r>
        <w:t xml:space="preserve">      val rawCandidates = {</w:t>
      </w:r>
    </w:p>
    <w:p>
      <w:pPr>
        <w:jc w:val="both"/>
      </w:pPr>
      <w:r>
        <w:t xml:space="preserve">        rankedTweets.map { rt =&gt;</w:t>
      </w:r>
    </w:p>
    <w:p>
      <w:pPr>
        <w:jc w:val="both"/>
      </w:pPr>
      <w:r>
        <w:t xml:space="preserve">          FutureOps</w:t>
      </w:r>
    </w:p>
    <w:p>
      <w:pPr>
        <w:jc w:val="both"/>
      </w:pPr>
      <w:r>
        <w:t xml:space="preserve">            .mapCollect(</w:t>
      </w:r>
    </w:p>
    <w:p>
      <w:pPr>
        <w:jc w:val="both"/>
      </w:pPr>
      <w:r>
        <w:t xml:space="preserve">              tweetyPieStore</w:t>
      </w:r>
    </w:p>
    <w:p>
      <w:pPr>
        <w:jc w:val="both"/>
      </w:pPr>
      <w:r>
        <w:t xml:space="preserve">                .multiGet(rt.map { case (tweetId, _) =&gt; tweetId }.toSet))</w:t>
      </w:r>
    </w:p>
    <w:p>
      <w:pPr>
        <w:jc w:val="both"/>
      </w:pPr>
      <w:r>
        <w:t xml:space="preserve">            .map { tweetyPieResultMap =&gt;</w:t>
      </w:r>
    </w:p>
    <w:p>
      <w:pPr>
        <w:jc w:val="both"/>
      </w:pPr>
      <w:r>
        <w:t xml:space="preserve">              val results = buildTopTweetsByGeoRawCandidates(</w:t>
      </w:r>
    </w:p>
    <w:p>
      <w:pPr>
        <w:jc w:val="both"/>
      </w:pPr>
      <w:r>
        <w:t xml:space="preserve">                inputTarget,</w:t>
      </w:r>
    </w:p>
    <w:p>
      <w:pPr>
        <w:jc w:val="both"/>
      </w:pPr>
      <w:r>
        <w:t xml:space="preserve">                None,</w:t>
      </w:r>
    </w:p>
    <w:p>
      <w:pPr>
        <w:jc w:val="both"/>
      </w:pPr>
      <w:r>
        <w:t xml:space="preserve">                tweetyPieResultMap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if (results.isEmpty) {</w:t>
      </w:r>
    </w:p>
    <w:p>
      <w:pPr>
        <w:jc w:val="both"/>
      </w:pPr>
      <w:r>
        <w:t xml:space="preserve">                emptyLoggedOutRawCandidatesCounter.incr()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loggedOutRawCandidatesCounter.incr(results.size)</w:t>
      </w:r>
    </w:p>
    <w:p>
      <w:pPr>
        <w:jc w:val="both"/>
      </w:pPr>
      <w:r>
        <w:t xml:space="preserve">              Some(results)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}.flatten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rawCandidates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incomingRequestCounter.incr()</w:t>
      </w:r>
    </w:p>
    <w:p>
      <w:pPr>
        <w:jc w:val="both"/>
      </w:pPr>
      <w:r>
        <w:t xml:space="preserve">      getGeoHashForUsers(inputTarget).flatMap { geohash =&gt;</w:t>
      </w:r>
    </w:p>
    <w:p>
      <w:pPr>
        <w:jc w:val="both"/>
      </w:pPr>
      <w:r>
        <w:t xml:space="preserve">        if (geohash.isEmpty) noGeohashUserCounter.incr()</w:t>
      </w:r>
    </w:p>
    <w:p>
      <w:pPr>
        <w:jc w:val="both"/>
      </w:pPr>
      <w:r>
        <w:t xml:space="preserve">        getRankedTweets(inputTarget, geohash).map { rt =&gt;</w:t>
      </w:r>
    </w:p>
    <w:p>
      <w:pPr>
        <w:jc w:val="both"/>
      </w:pPr>
      <w:r>
        <w:t xml:space="preserve">          if (rt.size == 100) {</w:t>
      </w:r>
    </w:p>
    <w:p>
      <w:pPr>
        <w:jc w:val="both"/>
      </w:pPr>
      <w:r>
        <w:t xml:space="preserve">            topTweetsByGeoTake100Counter.incr(1)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FutureOps</w:t>
      </w:r>
    </w:p>
    <w:p>
      <w:pPr>
        <w:jc w:val="both"/>
      </w:pPr>
      <w:r>
        <w:t xml:space="preserve">            .mapCollect((inputTarget.params(FS.EnableVFInTweetypie) match {</w:t>
      </w:r>
    </w:p>
    <w:p>
      <w:pPr>
        <w:jc w:val="both"/>
      </w:pPr>
      <w:r>
        <w:t xml:space="preserve">              case true =&gt; tweetyPieStore</w:t>
      </w:r>
    </w:p>
    <w:p>
      <w:pPr>
        <w:jc w:val="both"/>
      </w:pPr>
      <w:r>
        <w:t xml:space="preserve">              case false =&gt; tweetyPieStoreNoVF</w:t>
      </w:r>
    </w:p>
    <w:p>
      <w:pPr>
        <w:jc w:val="both"/>
      </w:pPr>
      <w:r>
        <w:t xml:space="preserve">            }).multiGet(rt.map { case (tweetId, _) =&gt; tweetId }.toSet))</w:t>
      </w:r>
    </w:p>
    <w:p>
      <w:pPr>
        <w:jc w:val="both"/>
      </w:pPr>
      <w:r>
        <w:t xml:space="preserve">            .map { tweetyPieResultMap =&gt;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buildTopTweetsByGeoRawCandidates(</w:t>
      </w:r>
    </w:p>
    <w:p>
      <w:pPr>
        <w:jc w:val="both"/>
      </w:pPr>
      <w:r>
        <w:t xml:space="preserve">                  inputTarget,</w:t>
      </w:r>
    </w:p>
    <w:p>
      <w:pPr>
        <w:jc w:val="both"/>
      </w:pPr>
      <w:r>
        <w:t xml:space="preserve">                  None,</w:t>
      </w:r>
    </w:p>
    <w:p>
      <w:pPr>
        <w:jc w:val="both"/>
      </w:pPr>
      <w:r>
        <w:t xml:space="preserve">                  filterOutReplyTweet(</w:t>
      </w:r>
    </w:p>
    <w:p>
      <w:pPr>
        <w:jc w:val="both"/>
      </w:pPr>
      <w:r>
        <w:t xml:space="preserve">                    tweetyPieResultMap,</w:t>
      </w:r>
    </w:p>
    <w:p>
      <w:pPr>
        <w:jc w:val="both"/>
      </w:pPr>
      <w:r>
        <w:t xml:space="preserve">                    nonReplyTweetsCounter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}.flatten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getGeoHashForUsers(</w:t>
      </w:r>
    </w:p>
    <w:p>
      <w:pPr>
        <w:jc w:val="both"/>
      </w:pPr>
      <w:r>
        <w:t xml:space="preserve">    inputTarget: Target</w:t>
      </w:r>
    </w:p>
    <w:p>
      <w:pPr>
        <w:jc w:val="both"/>
      </w:pPr>
      <w:r>
        <w:t xml:space="preserve">  ): Future[Option[String]] = {</w:t>
      </w:r>
    </w:p>
    <w:p>
      <w:pPr>
        <w:jc w:val="both"/>
      </w:pPr>
      <w:r/>
    </w:p>
    <w:p>
      <w:pPr>
        <w:jc w:val="both"/>
      </w:pPr>
      <w:r>
        <w:t xml:space="preserve">    inputTarget.targetUser.flatMap {</w:t>
      </w:r>
    </w:p>
    <w:p>
      <w:pPr>
        <w:jc w:val="both"/>
      </w:pPr>
      <w:r>
        <w:t xml:space="preserve">      case Some(user) =&gt;</w:t>
      </w:r>
    </w:p>
    <w:p>
      <w:pPr>
        <w:jc w:val="both"/>
      </w:pPr>
      <w:r>
        <w:t xml:space="preserve">        user.userType match {</w:t>
      </w:r>
    </w:p>
    <w:p>
      <w:pPr>
        <w:jc w:val="both"/>
      </w:pPr>
      <w:r>
        <w:t xml:space="preserve">          case UserType.Soft =&gt;</w:t>
      </w:r>
    </w:p>
    <w:p>
      <w:pPr>
        <w:jc w:val="both"/>
      </w:pPr>
      <w:r>
        <w:t xml:space="preserve">            softUserGeoLocationStore</w:t>
      </w:r>
    </w:p>
    <w:p>
      <w:pPr>
        <w:jc w:val="both"/>
      </w:pPr>
      <w:r>
        <w:t xml:space="preserve">              .get(inputTarget.targetId)</w:t>
      </w:r>
    </w:p>
    <w:p>
      <w:pPr>
        <w:jc w:val="both"/>
      </w:pPr>
      <w:r>
        <w:t xml:space="preserve">              .map(_.flatMap(_.geohash.flatMap(_.stringGeohash)))</w:t>
      </w:r>
    </w:p>
    <w:p>
      <w:pPr>
        <w:jc w:val="both"/>
      </w:pPr>
      <w:r/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geoduckStoreV2.get(inputTarget.targetId).map(_.flatMap(_.geohash))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case None =&gt;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buildTopTweetsByGeoRawCandidates(</w:t>
      </w:r>
    </w:p>
    <w:p>
      <w:pPr>
        <w:jc w:val="both"/>
      </w:pPr>
      <w:r>
        <w:t xml:space="preserve">    target: PushTypes.Target,</w:t>
      </w:r>
    </w:p>
    <w:p>
      <w:pPr>
        <w:jc w:val="both"/>
      </w:pPr>
      <w:r>
        <w:t xml:space="preserve">    locationName: Option[String],</w:t>
      </w:r>
    </w:p>
    <w:p>
      <w:pPr>
        <w:jc w:val="both"/>
      </w:pPr>
      <w:r>
        <w:t xml:space="preserve">    topTweets: Map[Long, Option[TweetyPieResult]]</w:t>
      </w:r>
    </w:p>
    <w:p>
      <w:pPr>
        <w:jc w:val="both"/>
      </w:pPr>
      <w:r>
        <w:t xml:space="preserve">  ): Seq[RawCandidate with TweetCandidate] = {</w:t>
      </w:r>
    </w:p>
    <w:p>
      <w:pPr>
        <w:jc w:val="both"/>
      </w:pPr>
      <w:r>
        <w:t xml:space="preserve">    val candidates = topTweets.map { tweetIdTweetyPieResultMap =&gt;</w:t>
      </w:r>
    </w:p>
    <w:p>
      <w:pPr>
        <w:jc w:val="both"/>
      </w:pPr>
      <w:r>
        <w:t xml:space="preserve">      PushAdaptorUtil.generateOutOfNetworkTweetCandidates(</w:t>
      </w:r>
    </w:p>
    <w:p>
      <w:pPr>
        <w:jc w:val="both"/>
      </w:pPr>
      <w:r>
        <w:t xml:space="preserve">        inputTarget = target,</w:t>
      </w:r>
    </w:p>
    <w:p>
      <w:pPr>
        <w:jc w:val="both"/>
      </w:pPr>
      <w:r>
        <w:t xml:space="preserve">        id = tweetIdTweetyPieResultMap._1,</w:t>
      </w:r>
    </w:p>
    <w:p>
      <w:pPr>
        <w:jc w:val="both"/>
      </w:pPr>
      <w:r>
        <w:t xml:space="preserve">        mediaCRT = MediaCRT(</w:t>
      </w:r>
    </w:p>
    <w:p>
      <w:pPr>
        <w:jc w:val="both"/>
      </w:pPr>
      <w:r>
        <w:t xml:space="preserve">          CommonRecommendationType.GeoPopTweet,</w:t>
      </w:r>
    </w:p>
    <w:p>
      <w:pPr>
        <w:jc w:val="both"/>
      </w:pPr>
      <w:r>
        <w:t xml:space="preserve">          CommonRecommendationType.GeoPopTweet,</w:t>
      </w:r>
    </w:p>
    <w:p>
      <w:pPr>
        <w:jc w:val="both"/>
      </w:pPr>
      <w:r>
        <w:t xml:space="preserve">          CommonRecommendationType.GeoPopTweet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result = tweetIdTweetyPieResultMap._2,</w:t>
      </w:r>
    </w:p>
    <w:p>
      <w:pPr>
        <w:jc w:val="both"/>
      </w:pPr>
      <w:r>
        <w:t xml:space="preserve">        localizedEntity = None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}.toSeq</w:t>
      </w:r>
    </w:p>
    <w:p>
      <w:pPr>
        <w:jc w:val="both"/>
      </w:pPr>
      <w:r>
        <w:t xml:space="preserve">    outputTopTweetsByGeoCounter.add(candidates.length)</w:t>
      </w:r>
    </w:p>
    <w:p>
      <w:pPr>
        <w:jc w:val="both"/>
      </w:pPr>
      <w:r>
        <w:t xml:space="preserve">    candidates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topTweetsByGeoFrequencyPredicate = {</w:t>
      </w:r>
    </w:p>
    <w:p>
      <w:pPr>
        <w:jc w:val="both"/>
      </w:pPr>
      <w:r>
        <w:t xml:space="preserve">    TargetPredicates</w:t>
      </w:r>
    </w:p>
    <w:p>
      <w:pPr>
        <w:jc w:val="both"/>
      </w:pPr>
      <w:r>
        <w:t xml:space="preserve">      .pushRecTypeFatiguePredicate(</w:t>
      </w:r>
    </w:p>
    <w:p>
      <w:pPr>
        <w:jc w:val="both"/>
      </w:pPr>
      <w:r>
        <w:t xml:space="preserve">        CommonRecommendationType.GeoPopTweet,</w:t>
      </w:r>
    </w:p>
    <w:p>
      <w:pPr>
        <w:jc w:val="both"/>
      </w:pPr>
      <w:r>
        <w:t xml:space="preserve">        FS.TopTweetsByGeoPushInterval,</w:t>
      </w:r>
    </w:p>
    <w:p>
      <w:pPr>
        <w:jc w:val="both"/>
      </w:pPr>
      <w:r>
        <w:t xml:space="preserve">        FS.MaxTopTweetsByGeoPushGivenInterval,</w:t>
      </w:r>
    </w:p>
    <w:p>
      <w:pPr>
        <w:jc w:val="both"/>
      </w:pPr>
      <w:r>
        <w:t xml:space="preserve">        stats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getAvailabilityForDormantUser(target: Target): Future[Boolean] = {</w:t>
      </w:r>
    </w:p>
    <w:p>
      <w:pPr>
        <w:jc w:val="both"/>
      </w:pPr>
      <w:r>
        <w:t xml:space="preserve">    lazy val isDormantUserNotFatigued = topTweetsByGeoFrequencyPredicate(Seq(target)).map(_.head)</w:t>
      </w:r>
    </w:p>
    <w:p>
      <w:pPr>
        <w:jc w:val="both"/>
      </w:pPr>
      <w:r>
        <w:t xml:space="preserve">    lazy val enableTopTweetsByGeoForDormantUsers =</w:t>
      </w:r>
    </w:p>
    <w:p>
      <w:pPr>
        <w:jc w:val="both"/>
      </w:pPr>
      <w:r>
        <w:t xml:space="preserve">      target.params(FS.EnableTopTweetsByGeoCandidatesForDormantUsers)</w:t>
      </w:r>
    </w:p>
    <w:p>
      <w:pPr>
        <w:jc w:val="both"/>
      </w:pPr>
      <w:r/>
    </w:p>
    <w:p>
      <w:pPr>
        <w:jc w:val="both"/>
      </w:pPr>
      <w:r>
        <w:t xml:space="preserve">    target.lastHTLVisitTimestamp.flatMap {</w:t>
      </w:r>
    </w:p>
    <w:p>
      <w:pPr>
        <w:jc w:val="both"/>
      </w:pPr>
      <w:r>
        <w:t xml:space="preserve">      case Some(lastHTLTimestamp) =&gt;</w:t>
      </w:r>
    </w:p>
    <w:p>
      <w:pPr>
        <w:jc w:val="both"/>
      </w:pPr>
      <w:r>
        <w:t xml:space="preserve">        val minTimeSinceLastLogin =</w:t>
      </w:r>
    </w:p>
    <w:p>
      <w:pPr>
        <w:jc w:val="both"/>
      </w:pPr>
      <w:r>
        <w:t xml:space="preserve">          target.params(FS.MinimumTimeSinceLastLoginForGeoPopTweetPush).ago</w:t>
      </w:r>
    </w:p>
    <w:p>
      <w:pPr>
        <w:jc w:val="both"/>
      </w:pPr>
      <w:r>
        <w:t xml:space="preserve">        val timeSinceInactive = target.params(FS.TimeSinceLastLoginForGeoPopTweetPush).ago</w:t>
      </w:r>
    </w:p>
    <w:p>
      <w:pPr>
        <w:jc w:val="both"/>
      </w:pPr>
      <w:r>
        <w:t xml:space="preserve">        val lastActiveTimestamp = Time.fromMilliseconds(lastHTLTimestamp)</w:t>
      </w:r>
    </w:p>
    <w:p>
      <w:pPr>
        <w:jc w:val="both"/>
      </w:pPr>
      <w:r>
        <w:t xml:space="preserve">        if (lastActiveTimestamp &gt; minTimeSinceLastLogin) {</w:t>
      </w:r>
    </w:p>
    <w:p>
      <w:pPr>
        <w:jc w:val="both"/>
      </w:pPr>
      <w:r>
        <w:t xml:space="preserve">          nonDormantUsersSince14DaysCounter.incr()</w:t>
      </w:r>
    </w:p>
    <w:p>
      <w:pPr>
        <w:jc w:val="both"/>
      </w:pPr>
      <w:r>
        <w:t xml:space="preserve">          Future.False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dormantUsersSince14DaysCounter.incr()</w:t>
      </w:r>
    </w:p>
    <w:p>
      <w:pPr>
        <w:jc w:val="both"/>
      </w:pPr>
      <w:r>
        <w:t xml:space="preserve">          isDormantUserNotFatigued.map { isUserNotFatigued =&gt;</w:t>
      </w:r>
    </w:p>
    <w:p>
      <w:pPr>
        <w:jc w:val="both"/>
      </w:pPr>
      <w:r>
        <w:t xml:space="preserve">            lastActiveTimestamp &lt; timeSinceInactive &amp;&amp;</w:t>
      </w:r>
    </w:p>
    <w:p>
      <w:pPr>
        <w:jc w:val="both"/>
      </w:pPr>
      <w:r>
        <w:t xml:space="preserve">            enableTopTweetsByGeoForDormantUsers &amp;&amp;</w:t>
      </w:r>
    </w:p>
    <w:p>
      <w:pPr>
        <w:jc w:val="both"/>
      </w:pPr>
      <w:r>
        <w:t xml:space="preserve">            isUserNotFatigued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dormantUsersSince30DaysCounter.incr()</w:t>
      </w:r>
    </w:p>
    <w:p>
      <w:pPr>
        <w:jc w:val="both"/>
      </w:pPr>
      <w:r>
        <w:t xml:space="preserve">        isDormantUserNotFatigued.map { isUserNotFatigued =&gt;</w:t>
      </w:r>
    </w:p>
    <w:p>
      <w:pPr>
        <w:jc w:val="both"/>
      </w:pPr>
      <w:r>
        <w:t xml:space="preserve">          enableTopTweetsByGeoForDormantUsers &amp;&amp; isUserNotFatigued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getAvailabilityForPlaybookSetUp(target: Target): Future[Boolean] = {</w:t>
      </w:r>
    </w:p>
    <w:p>
      <w:pPr>
        <w:jc w:val="both"/>
      </w:pPr>
      <w:r>
        <w:t xml:space="preserve">    lazy val enableTopTweetsByGeoForNewUsers = target.params(FS.EnableTopTweetsByGeoCandidates)</w:t>
      </w:r>
    </w:p>
    <w:p>
      <w:pPr>
        <w:jc w:val="both"/>
      </w:pPr>
      <w:r>
        <w:t xml:space="preserve">    val isTargetEligibleForMrFatigueCheck = target.isAccountAtleastNDaysOld(</w:t>
      </w:r>
    </w:p>
    <w:p>
      <w:pPr>
        <w:jc w:val="both"/>
      </w:pPr>
      <w:r>
        <w:t xml:space="preserve">      target.params(FS.MrMinDurationSincePushForTopTweetsByGeoPushes))</w:t>
      </w:r>
    </w:p>
    <w:p>
      <w:pPr>
        <w:jc w:val="both"/>
      </w:pPr>
      <w:r>
        <w:t xml:space="preserve">    val isMrFatigueCheckEnabled =</w:t>
      </w:r>
    </w:p>
    <w:p>
      <w:pPr>
        <w:jc w:val="both"/>
      </w:pPr>
      <w:r>
        <w:t xml:space="preserve">      target.params(FS.EnableMrMinDurationSinceMrPushFatigue)</w:t>
      </w:r>
    </w:p>
    <w:p>
      <w:pPr>
        <w:jc w:val="both"/>
      </w:pPr>
      <w:r>
        <w:t xml:space="preserve">    val applyPredicateForTopTweetsByGeo =</w:t>
      </w:r>
    </w:p>
    <w:p>
      <w:pPr>
        <w:jc w:val="both"/>
      </w:pPr>
      <w:r>
        <w:t xml:space="preserve">      if (isMrFatigueCheckEnabled) {</w:t>
      </w:r>
    </w:p>
    <w:p>
      <w:pPr>
        <w:jc w:val="both"/>
      </w:pPr>
      <w:r>
        <w:t xml:space="preserve">        if (isTargetEligibleForMrFatigueCheck) {</w:t>
      </w:r>
    </w:p>
    <w:p>
      <w:pPr>
        <w:jc w:val="both"/>
      </w:pPr>
      <w:r>
        <w:t xml:space="preserve">          DiscoverTwitterPredicate</w:t>
      </w:r>
    </w:p>
    <w:p>
      <w:pPr>
        <w:jc w:val="both"/>
      </w:pPr>
      <w:r>
        <w:t xml:space="preserve">            .minDurationElapsedSinceLastMrPushPredicate(</w:t>
      </w:r>
    </w:p>
    <w:p>
      <w:pPr>
        <w:jc w:val="both"/>
      </w:pPr>
      <w:r>
        <w:t xml:space="preserve">              name,</w:t>
      </w:r>
    </w:p>
    <w:p>
      <w:pPr>
        <w:jc w:val="both"/>
      </w:pPr>
      <w:r>
        <w:t xml:space="preserve">              FS.MrMinDurationSincePushForTopTweetsByGeoPushes,</w:t>
      </w:r>
    </w:p>
    <w:p>
      <w:pPr>
        <w:jc w:val="both"/>
      </w:pPr>
      <w:r>
        <w:t xml:space="preserve">              stats</w:t>
      </w:r>
    </w:p>
    <w:p>
      <w:pPr>
        <w:jc w:val="both"/>
      </w:pPr>
      <w:r>
        <w:t xml:space="preserve">            ).andThen(</w:t>
      </w:r>
    </w:p>
    <w:p>
      <w:pPr>
        <w:jc w:val="both"/>
      </w:pPr>
      <w:r>
        <w:t xml:space="preserve">              topTweetsByGeoFrequencyPredicate</w:t>
      </w:r>
    </w:p>
    <w:p>
      <w:pPr>
        <w:jc w:val="both"/>
      </w:pPr>
      <w:r>
        <w:t xml:space="preserve">            )(Seq(target)).map(_.head)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Future.False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topTweetsByGeoFrequencyPredicate(Seq(target)).map(_.head)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applyPredicateForTopTweetsByGeo.map { predicateResult =&gt;</w:t>
      </w:r>
    </w:p>
    <w:p>
      <w:pPr>
        <w:jc w:val="both"/>
      </w:pPr>
      <w:r>
        <w:t xml:space="preserve">      predicateResult &amp;&amp; enableTopTweetsByGeoForNewUsers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isCandidateSourceAvailable(target: Target): Future[Boolean] = {</w:t>
      </w:r>
    </w:p>
    <w:p>
      <w:pPr>
        <w:jc w:val="both"/>
      </w:pPr>
      <w:r>
        <w:t xml:space="preserve">    if (target.isLoggedOutUser) {</w:t>
      </w:r>
    </w:p>
    <w:p>
      <w:pPr>
        <w:jc w:val="both"/>
      </w:pPr>
      <w:r>
        <w:t xml:space="preserve">      Future.True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PushDeviceUtil</w:t>
      </w:r>
    </w:p>
    <w:p>
      <w:pPr>
        <w:jc w:val="both"/>
      </w:pPr>
      <w:r>
        <w:t xml:space="preserve">        .isRecommendationsEligible(target).map(</w:t>
      </w:r>
    </w:p>
    <w:p>
      <w:pPr>
        <w:jc w:val="both"/>
      </w:pPr>
      <w:r>
        <w:t xml:space="preserve">          _ &amp;&amp; target.params(PushParams.PopGeoCandidatesDecider)).flatMap { isAvailable =&gt;</w:t>
      </w:r>
    </w:p>
    <w:p>
      <w:pPr>
        <w:jc w:val="both"/>
      </w:pPr>
      <w:r>
        <w:t xml:space="preserve">          if (isAvailable) {</w:t>
      </w:r>
    </w:p>
    <w:p>
      <w:pPr>
        <w:jc w:val="both"/>
      </w:pPr>
      <w:r>
        <w:t xml:space="preserve">            Future</w:t>
      </w:r>
    </w:p>
    <w:p>
      <w:pPr>
        <w:jc w:val="both"/>
      </w:pPr>
      <w:r>
        <w:t xml:space="preserve">              .join(getAvailabilityForDormantUser(target), getAvailabilityForPlaybookSetUp(target))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(isAvailableForDormantUser, isAvailableForPlaybook) =&gt;</w:t>
      </w:r>
    </w:p>
    <w:p>
      <w:pPr>
        <w:jc w:val="both"/>
      </w:pPr>
      <w:r>
        <w:t xml:space="preserve">                  isAvailableForDormantUser || isAvailableForPlaybook</w:t>
      </w:r>
    </w:p>
    <w:p>
      <w:pPr>
        <w:jc w:val="both"/>
      </w:pPr>
      <w:r>
        <w:t xml:space="preserve">                case _ =&gt; false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 else Future.False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