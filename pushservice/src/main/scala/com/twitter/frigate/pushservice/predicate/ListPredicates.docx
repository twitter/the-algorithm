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com.twitter.frigate.pushservice.model.ListRecommendationPushCandidate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com.twitter.hermit.predicate.socialgraph.Edge</w:t>
      </w:r>
    </w:p>
    <w:p>
      <w:pPr>
        <w:jc w:val="both"/>
      </w:pPr>
      <w:r>
        <w:t>import com.twitter.hermit.predicate.socialgraph.RelationEdge</w:t>
      </w:r>
    </w:p>
    <w:p>
      <w:pPr>
        <w:jc w:val="both"/>
      </w:pPr>
      <w:r>
        <w:t>import com.twitter.hermit.predicate.socialgraph.SocialGraphPredicate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com.twitter.socialgraph.thriftscala.RelationshipType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ListPredicates {</w:t>
      </w:r>
    </w:p>
    <w:p>
      <w:pPr>
        <w:jc w:val="both"/>
      </w:pPr>
      <w:r/>
    </w:p>
    <w:p>
      <w:pPr>
        <w:jc w:val="both"/>
      </w:pPr>
      <w:r>
        <w:t xml:space="preserve">  def listNameExistsPredicate(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NamedPredicate[ListRecommendationPushCandidate] = {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ListRecommendationPushCandidate =&gt;</w:t>
      </w:r>
    </w:p>
    <w:p>
      <w:pPr>
        <w:jc w:val="both"/>
      </w:pPr>
      <w:r>
        <w:t xml:space="preserve">        candidate.listName.map(_.isDefined)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.withStats(stats)</w:t>
      </w:r>
    </w:p>
    <w:p>
      <w:pPr>
        <w:jc w:val="both"/>
      </w:pPr>
      <w:r>
        <w:t xml:space="preserve">      .withName("list_name_exists")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listAuthorExistsPredicate(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NamedPredicate[ListRecommendationPushCandidate] = {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ListRecommendationPushCandidate =&gt;</w:t>
      </w:r>
    </w:p>
    <w:p>
      <w:pPr>
        <w:jc w:val="both"/>
      </w:pPr>
      <w:r>
        <w:t xml:space="preserve">        candidate.listOwnerId.map(_.isDefined)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.withStats(stats)</w:t>
      </w:r>
    </w:p>
    <w:p>
      <w:pPr>
        <w:jc w:val="both"/>
      </w:pPr>
      <w:r>
        <w:t xml:space="preserve">      .withName("list_owner_exists")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listAuthorAcceptableToTargetUser(</w:t>
      </w:r>
    </w:p>
    <w:p>
      <w:pPr>
        <w:jc w:val="both"/>
      </w:pPr>
      <w:r>
        <w:t xml:space="preserve">    edgeStore: ReadableStore[RelationEdge, Boolean]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NamedPredicate[ListRecommendationPushCandidate] = {</w:t>
      </w:r>
    </w:p>
    <w:p>
      <w:pPr>
        <w:jc w:val="both"/>
      </w:pPr>
      <w:r>
        <w:t xml:space="preserve">    val name = "list_author_acceptable_to_target_user"</w:t>
      </w:r>
    </w:p>
    <w:p>
      <w:pPr>
        <w:jc w:val="both"/>
      </w:pPr>
      <w:r>
        <w:t xml:space="preserve">    val sgsPredicate = SocialGraphPredicate</w:t>
      </w:r>
    </w:p>
    <w:p>
      <w:pPr>
        <w:jc w:val="both"/>
      </w:pPr>
      <w:r>
        <w:t xml:space="preserve">      .anyRelationExists(</w:t>
      </w:r>
    </w:p>
    <w:p>
      <w:pPr>
        <w:jc w:val="both"/>
      </w:pPr>
      <w:r>
        <w:t xml:space="preserve">        edgeStore,</w:t>
      </w:r>
    </w:p>
    <w:p>
      <w:pPr>
        <w:jc w:val="both"/>
      </w:pPr>
      <w:r>
        <w:t xml:space="preserve">        Set(</w:t>
      </w:r>
    </w:p>
    <w:p>
      <w:pPr>
        <w:jc w:val="both"/>
      </w:pPr>
      <w:r>
        <w:t xml:space="preserve">          RelationshipType.Blocking,</w:t>
      </w:r>
    </w:p>
    <w:p>
      <w:pPr>
        <w:jc w:val="both"/>
      </w:pPr>
      <w:r>
        <w:t xml:space="preserve">          RelationshipType.BlockedBy,</w:t>
      </w:r>
    </w:p>
    <w:p>
      <w:pPr>
        <w:jc w:val="both"/>
      </w:pPr>
      <w:r>
        <w:t xml:space="preserve">          RelationshipType.Muting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.withStats(statsReceiver.scope("list_sgs_any_relation_exists"))</w:t>
      </w:r>
    </w:p>
    <w:p>
      <w:pPr>
        <w:jc w:val="both"/>
      </w:pPr>
      <w:r>
        <w:t xml:space="preserve">      .withName("list_sgs_any_relation_exists")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ListRecommendationPushCandidate =&gt;</w:t>
      </w:r>
    </w:p>
    <w:p>
      <w:pPr>
        <w:jc w:val="both"/>
      </w:pPr>
      <w:r>
        <w:t xml:space="preserve">        candidate.listOwnerId.flatMap {</w:t>
      </w:r>
    </w:p>
    <w:p>
      <w:pPr>
        <w:jc w:val="both"/>
      </w:pPr>
      <w:r>
        <w:t xml:space="preserve">          case Some(ownerId) =&gt;</w:t>
      </w:r>
    </w:p>
    <w:p>
      <w:pPr>
        <w:jc w:val="both"/>
      </w:pPr>
      <w:r>
        <w:t xml:space="preserve">            sgsPredicate.apply(Seq(Edge(candidate.target.targetId, ownerId))).map(_.head)</w:t>
      </w:r>
    </w:p>
    <w:p>
      <w:pPr>
        <w:jc w:val="both"/>
      </w:pPr>
      <w:r>
        <w:t xml:space="preserve">          case _ =&gt; Future.True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.withStats(statsReceiver.scope(s"predicate_$name"))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Checks if the list is acceptable to Target user =&gt;</w:t>
      </w:r>
    </w:p>
    <w:p>
      <w:pPr>
        <w:jc w:val="both"/>
      </w:pPr>
      <w:r>
        <w:t xml:space="preserve">   *    - Is Target not following the list</w:t>
      </w:r>
    </w:p>
    <w:p>
      <w:pPr>
        <w:jc w:val="both"/>
      </w:pPr>
      <w:r>
        <w:t xml:space="preserve">   *    - Is Target not muted the list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listAcceptablePredicate(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NamedPredicate[ListRecommendationPushCandidate] = {</w:t>
      </w:r>
    </w:p>
    <w:p>
      <w:pPr>
        <w:jc w:val="both"/>
      </w:pPr>
      <w:r>
        <w:t xml:space="preserve">    val name = "list_acceptable_to_target_user"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ListRecommendationPushCandidate =&gt;</w:t>
      </w:r>
    </w:p>
    <w:p>
      <w:pPr>
        <w:jc w:val="both"/>
      </w:pPr>
      <w:r>
        <w:t xml:space="preserve">        candidate.apiList.map {</w:t>
      </w:r>
    </w:p>
    <w:p>
      <w:pPr>
        <w:jc w:val="both"/>
      </w:pPr>
      <w:r>
        <w:t xml:space="preserve">          case Some(apiList) =&gt;</w:t>
      </w:r>
    </w:p>
    <w:p>
      <w:pPr>
        <w:jc w:val="both"/>
      </w:pPr>
      <w:r>
        <w:t xml:space="preserve">            !(apiList.following.contains(true) || apiList.muting.contains(true))</w:t>
      </w:r>
    </w:p>
    <w:p>
      <w:pPr>
        <w:jc w:val="both"/>
      </w:pPr>
      <w:r>
        <w:t xml:space="preserve">          case _ =&gt; 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listSubscriberCountPredicate(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NamedPredicate[ListRecommendationPushCandidate] = {</w:t>
      </w:r>
    </w:p>
    <w:p>
      <w:pPr>
        <w:jc w:val="both"/>
      </w:pPr>
      <w:r>
        <w:t xml:space="preserve">    val name = "list_subscribe_count"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ListRecommendationPushCandidate =&gt;</w:t>
      </w:r>
    </w:p>
    <w:p>
      <w:pPr>
        <w:jc w:val="both"/>
      </w:pPr>
      <w:r>
        <w:t xml:space="preserve">        candidate.apiList.map { apiListOpt =&gt;</w:t>
      </w:r>
    </w:p>
    <w:p>
      <w:pPr>
        <w:jc w:val="both"/>
      </w:pPr>
      <w:r>
        <w:t xml:space="preserve">          apiListOpt.exists { apiList =&gt;</w:t>
      </w:r>
    </w:p>
    <w:p>
      <w:pPr>
        <w:jc w:val="both"/>
      </w:pPr>
      <w:r>
        <w:t xml:space="preserve">            apiList.subscriberCount &gt;= candidate.target.params(</w:t>
      </w:r>
    </w:p>
    <w:p>
      <w:pPr>
        <w:jc w:val="both"/>
      </w:pPr>
      <w:r>
        <w:t xml:space="preserve">              PushFeatureSwitchParams.ListRecommendationsSubscriberCount)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