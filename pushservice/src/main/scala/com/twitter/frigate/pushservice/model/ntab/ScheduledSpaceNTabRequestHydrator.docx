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com.twitter.frigate.common.base.SpaceCandidate</w:t>
      </w:r>
    </w:p>
    <w:p>
      <w:pPr>
        <w:jc w:val="both"/>
      </w:pPr>
      <w:r>
        <w:t>import com.twitter.frigate.common.util.MrNtabCopyObjects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com.twitter.frigate.pushservice.model.ScheduledSpaceSpeakerPushCandidate</w:t>
      </w:r>
    </w:p>
    <w:p>
      <w:pPr>
        <w:jc w:val="both"/>
      </w:pPr>
      <w:r>
        <w:t>import com.twitter.frigate.pushservice.model.ScheduledSpaceSubscriberPushCandidate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com.twitter.frigate.thriftscala.SpaceNotificationType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com.twitter.notificationservice.thriftscala._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trait ScheduledSpaceSpeakerNTabRequestHydrator extends ScheduledSpaceNTabRequestHydrator {</w:t>
      </w:r>
    </w:p>
    <w:p>
      <w:pPr>
        <w:jc w:val="both"/>
      </w:pPr>
      <w:r>
        <w:t xml:space="preserve">  self: PushCandidate with ScheduledSpaceSpeakerPushCandidate =&gt;</w:t>
      </w:r>
    </w:p>
    <w:p>
      <w:pPr>
        <w:jc w:val="both"/>
      </w:pPr>
      <w:r/>
    </w:p>
    <w:p>
      <w:pPr>
        <w:jc w:val="both"/>
      </w:pPr>
      <w:r>
        <w:t xml:space="preserve">  override def refreshableType: Option[String] = {</w:t>
      </w:r>
    </w:p>
    <w:p>
      <w:pPr>
        <w:jc w:val="both"/>
      </w:pPr>
      <w:r>
        <w:t xml:space="preserve">    frigateNotification.spaceNotification.flatMap { spaceNotification =&gt;</w:t>
      </w:r>
    </w:p>
    <w:p>
      <w:pPr>
        <w:jc w:val="both"/>
      </w:pPr>
      <w:r>
        <w:t xml:space="preserve">      spaceNotification.spaceNotificationType.flatMap {</w:t>
      </w:r>
    </w:p>
    <w:p>
      <w:pPr>
        <w:jc w:val="both"/>
      </w:pPr>
      <w:r>
        <w:t xml:space="preserve">        case SpaceNotificationType.PreSpaceBroadcast =&gt;</w:t>
      </w:r>
    </w:p>
    <w:p>
      <w:pPr>
        <w:jc w:val="both"/>
      </w:pPr>
      <w:r>
        <w:t xml:space="preserve">          MrNtabCopyObjects.ScheduledSpaceSpeakerSoon.refreshableType</w:t>
      </w:r>
    </w:p>
    <w:p>
      <w:pPr>
        <w:jc w:val="both"/>
      </w:pPr>
      <w:r>
        <w:t xml:space="preserve">        case SpaceNotificationType.AtSpaceBroadcast =&gt;</w:t>
      </w:r>
    </w:p>
    <w:p>
      <w:pPr>
        <w:jc w:val="both"/>
      </w:pPr>
      <w:r>
        <w:t xml:space="preserve">          MrNtabCopyObjects.ScheduledSpaceSpeakerNow.refreshableType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new IllegalStateException(s"Unexpected SpaceNotificationType")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Future.Nil</w:t>
      </w:r>
    </w:p>
    <w:p>
      <w:pPr>
        <w:jc w:val="both"/>
      </w:pPr>
      <w:r/>
    </w:p>
    <w:p>
      <w:pPr>
        <w:jc w:val="both"/>
      </w:pPr>
      <w:r>
        <w:t xml:space="preserve">  override val socialProofDisplayText: Option[DisplayText] = Some(DisplayText())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ScheduledSpaceSubscriberNTabRequestHydrator extends ScheduledSpaceNTabRequestHydrator {</w:t>
      </w:r>
    </w:p>
    <w:p>
      <w:pPr>
        <w:jc w:val="both"/>
      </w:pPr>
      <w:r>
        <w:t xml:space="preserve">  self: PushCandidate with ScheduledSpaceSubscriberPushCandidate =&gt;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{</w:t>
      </w:r>
    </w:p>
    <w:p>
      <w:pPr>
        <w:jc w:val="both"/>
      </w:pPr>
      <w:r>
        <w:t xml:space="preserve">    hostId match {</w:t>
      </w:r>
    </w:p>
    <w:p>
      <w:pPr>
        <w:jc w:val="both"/>
      </w:pPr>
      <w:r>
        <w:t xml:space="preserve">      case Some(spaceHostId) =&gt; Future.value(Seq(spaceHostId))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Future.exception(</w:t>
      </w:r>
    </w:p>
    <w:p>
      <w:pPr>
        <w:jc w:val="both"/>
      </w:pPr>
      <w:r>
        <w:t xml:space="preserve">          new IllegalStateException(</w:t>
      </w:r>
    </w:p>
    <w:p>
      <w:pPr>
        <w:jc w:val="both"/>
      </w:pPr>
      <w:r>
        <w:t xml:space="preserve">            "Unable to get host id for ScheduledSpaceSubscriberNTabRequestHydrator"))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socialProofDisplayText: Option[DisplayText]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ScheduledSpaceNTabRequestHydrator extends NTabRequestHydrator {</w:t>
      </w:r>
    </w:p>
    <w:p>
      <w:pPr>
        <w:jc w:val="both"/>
      </w:pPr>
      <w:r>
        <w:t xml:space="preserve">  self: PushCandidate with SpaceCandidate =&gt;</w:t>
      </w:r>
    </w:p>
    <w:p>
      <w:pPr>
        <w:jc w:val="both"/>
      </w:pPr>
      <w:r/>
    </w:p>
    <w:p>
      <w:pPr>
        <w:jc w:val="both"/>
      </w:pPr>
      <w:r>
        <w:t xml:space="preserve">  def hydratedHost: Option[User]</w:t>
      </w:r>
    </w:p>
    <w:p>
      <w:pPr>
        <w:jc w:val="both"/>
      </w:pPr>
      <w:r/>
    </w:p>
    <w:p>
      <w:pPr>
        <w:jc w:val="both"/>
      </w:pPr>
      <w:r>
        <w:t xml:space="preserve">  override lazy val senderIdFut: Future[Long] = {</w:t>
      </w:r>
    </w:p>
    <w:p>
      <w:pPr>
        <w:jc w:val="both"/>
      </w:pPr>
      <w:r>
        <w:t xml:space="preserve">    hostId match {</w:t>
      </w:r>
    </w:p>
    <w:p>
      <w:pPr>
        <w:jc w:val="both"/>
      </w:pPr>
      <w:r>
        <w:t xml:space="preserve">      case Some(spaceHostId) =&gt; Future.value(spaceHostId)</w:t>
      </w:r>
    </w:p>
    <w:p>
      <w:pPr>
        <w:jc w:val="both"/>
      </w:pPr>
      <w:r>
        <w:t xml:space="preserve">      case _ =&gt; throw new IllegalStateException(s"No Space Host Id")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 Future.value(s"i/spaces/$spaceId")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</w:t>
      </w:r>
    </w:p>
    <w:p>
      <w:pPr>
        <w:jc w:val="both"/>
      </w:pPr>
      <w:r>
        <w:t xml:space="preserve">    NotificationServiceSender</w:t>
      </w:r>
    </w:p>
    <w:p>
      <w:pPr>
        <w:jc w:val="both"/>
      </w:pPr>
      <w:r>
        <w:t xml:space="preserve">      .getDisplayTextEntityFromUser(</w:t>
      </w:r>
    </w:p>
    <w:p>
      <w:pPr>
        <w:jc w:val="both"/>
      </w:pPr>
      <w:r>
        <w:t xml:space="preserve">        Future.value(hydratedHost),</w:t>
      </w:r>
    </w:p>
    <w:p>
      <w:pPr>
        <w:jc w:val="both"/>
      </w:pPr>
      <w:r>
        <w:t xml:space="preserve">        fieldName = "space_host_name",</w:t>
      </w:r>
    </w:p>
    <w:p>
      <w:pPr>
        <w:jc w:val="both"/>
      </w:pPr>
      <w:r>
        <w:t xml:space="preserve">        isBold = true</w:t>
      </w:r>
    </w:p>
    <w:p>
      <w:pPr>
        <w:jc w:val="both"/>
      </w:pPr>
      <w:r>
        <w:t xml:space="preserve">      ).map(_.toSeq)</w:t>
      </w:r>
    </w:p>
    <w:p>
      <w:pPr>
        <w:jc w:val="both"/>
      </w:pPr>
      <w:r/>
    </w:p>
    <w:p>
      <w:pPr>
        <w:jc w:val="both"/>
      </w:pPr>
      <w:r>
        <w:t xml:space="preserve">  override val storyContext: Option[StoryContext] = None</w:t>
      </w:r>
    </w:p>
    <w:p>
      <w:pPr>
        <w:jc w:val="both"/>
      </w:pPr>
      <w:r/>
    </w:p>
    <w:p>
      <w:pPr>
        <w:jc w:val="both"/>
      </w:pPr>
      <w:r>
        <w:t xml:space="preserve">  override val inlineCard: Option[InlineCard] = None</w:t>
      </w:r>
    </w:p>
    <w:p>
      <w:pPr>
        <w:jc w:val="both"/>
      </w:pPr>
      <w:r/>
    </w:p>
    <w:p>
      <w:pPr>
        <w:jc w:val="both"/>
      </w:pPr>
      <w:r>
        <w:t xml:space="preserve">  override lazy val ntabRequest: Future[Option[CreateGenericNotificationRequest]] = {</w:t>
      </w:r>
    </w:p>
    <w:p>
      <w:pPr>
        <w:jc w:val="both"/>
      </w:pPr>
      <w:r>
        <w:t xml:space="preserve">    Future.join(senderIdFut, displayTextEntitiesFut, facepileUsersFut, tapThroughFut).map {</w:t>
      </w:r>
    </w:p>
    <w:p>
      <w:pPr>
        <w:jc w:val="both"/>
      </w:pPr>
      <w:r>
        <w:t xml:space="preserve">      case (senderId, displayTextEntities, facepileUsers, tapThrough) =&gt;</w:t>
      </w:r>
    </w:p>
    <w:p>
      <w:pPr>
        <w:jc w:val="both"/>
      </w:pPr>
      <w:r>
        <w:t xml:space="preserve">        val expiryTimeMillis = if (target.params(PushFeatureSwitchParams.EnableSpacesTtlForNtab)) {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(Time.now + target.params(</w:t>
      </w:r>
    </w:p>
    <w:p>
      <w:pPr>
        <w:jc w:val="both"/>
      </w:pPr>
      <w:r>
        <w:t xml:space="preserve">              PushFeatureSwitchParams.SpaceNotificationsTTLDurationForNTab)).inMillis)</w:t>
      </w:r>
    </w:p>
    <w:p>
      <w:pPr>
        <w:jc w:val="both"/>
      </w:pPr>
      <w:r>
        <w:t xml:space="preserve">        } else None</w:t>
      </w:r>
    </w:p>
    <w:p>
      <w:pPr>
        <w:jc w:val="both"/>
      </w:pPr>
      <w:r/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CreateGenericNotificationRequest(</w:t>
      </w:r>
    </w:p>
    <w:p>
      <w:pPr>
        <w:jc w:val="both"/>
      </w:pPr>
      <w:r>
        <w:t xml:space="preserve">            userId = target.targetId,</w:t>
      </w:r>
    </w:p>
    <w:p>
      <w:pPr>
        <w:jc w:val="both"/>
      </w:pPr>
      <w:r>
        <w:t xml:space="preserve">            senderId = senderId,</w:t>
      </w:r>
    </w:p>
    <w:p>
      <w:pPr>
        <w:jc w:val="both"/>
      </w:pPr>
      <w:r>
        <w:t xml:space="preserve">            genericType = GenericType.RefreshableNotification,</w:t>
      </w:r>
    </w:p>
    <w:p>
      <w:pPr>
        <w:jc w:val="both"/>
      </w:pPr>
      <w:r>
        <w:t xml:space="preserve">            displayText = DisplayText(values = displayTextEntities),</w:t>
      </w:r>
    </w:p>
    <w:p>
      <w:pPr>
        <w:jc w:val="both"/>
      </w:pPr>
      <w:r>
        <w:t xml:space="preserve">            facepileUsers = facepileUsers,</w:t>
      </w:r>
    </w:p>
    <w:p>
      <w:pPr>
        <w:jc w:val="both"/>
      </w:pPr>
      <w:r>
        <w:t xml:space="preserve">            timestampMillis = Time.now.inMillis,</w:t>
      </w:r>
    </w:p>
    <w:p>
      <w:pPr>
        <w:jc w:val="both"/>
      </w:pPr>
      <w:r>
        <w:t xml:space="preserve">            tapThroughAction = Some(TapThroughAction(Some(tapThrough))),</w:t>
      </w:r>
    </w:p>
    <w:p>
      <w:pPr>
        <w:jc w:val="both"/>
      </w:pPr>
      <w:r>
        <w:t xml:space="preserve">            impressionId = Some(impressionId),</w:t>
      </w:r>
    </w:p>
    <w:p>
      <w:pPr>
        <w:jc w:val="both"/>
      </w:pPr>
      <w:r>
        <w:t xml:space="preserve">            socialProofText = socialProofDisplayText,</w:t>
      </w:r>
    </w:p>
    <w:p>
      <w:pPr>
        <w:jc w:val="both"/>
      </w:pPr>
      <w:r>
        <w:t xml:space="preserve">            context = storyContext,</w:t>
      </w:r>
    </w:p>
    <w:p>
      <w:pPr>
        <w:jc w:val="both"/>
      </w:pPr>
      <w:r>
        <w:t xml:space="preserve">            inlineCard = inlineCard,</w:t>
      </w:r>
    </w:p>
    <w:p>
      <w:pPr>
        <w:jc w:val="both"/>
      </w:pPr>
      <w:r>
        <w:t xml:space="preserve">            refreshableType = refreshableType,</w:t>
      </w:r>
    </w:p>
    <w:p>
      <w:pPr>
        <w:jc w:val="both"/>
      </w:pPr>
      <w:r>
        <w:t xml:space="preserve">            expiryTimeMillis = expiryTimeMillis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