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com.twitter.frigate.pushservice.predicate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com.twitter.frigate.pushservice.model.PushTypes.PushCandidate</w:t>
      </w:r>
    </w:p>
    <w:p>
      <w:pPr>
        <w:jc w:val="both"/>
      </w:pPr>
      <w:r>
        <w:t>import com.twitter.frigate.pushservice.params.PushFeatureSwitchParams</w:t>
      </w:r>
    </w:p>
    <w:p>
      <w:pPr>
        <w:jc w:val="both"/>
      </w:pPr>
      <w:r>
        <w:t>import com.twitter.frigate.pushservice.params.PushParams</w:t>
      </w:r>
    </w:p>
    <w:p>
      <w:pPr>
        <w:jc w:val="both"/>
      </w:pPr>
      <w:r>
        <w:t>import com.twitter.hermit.predicate.NamedPredicate</w:t>
      </w:r>
    </w:p>
    <w:p>
      <w:pPr>
        <w:jc w:val="both"/>
      </w:pPr>
      <w:r>
        <w:t>import com.twitter.hermit.predicate.Predicate</w:t>
      </w:r>
    </w:p>
    <w:p>
      <w:pPr>
        <w:jc w:val="both"/>
      </w:pPr>
      <w:r>
        <w:t>import com.twitter.util.Future</w:t>
      </w:r>
    </w:p>
    <w:p>
      <w:pPr>
        <w:jc w:val="both"/>
      </w:pPr>
      <w:r/>
    </w:p>
    <w:p>
      <w:pPr>
        <w:jc w:val="both"/>
      </w:pPr>
      <w:r>
        <w:t>object MlModelsHoldbackExperimentPredicate {</w:t>
      </w:r>
    </w:p>
    <w:p>
      <w:pPr>
        <w:jc w:val="both"/>
      </w:pPr>
      <w:r/>
    </w:p>
    <w:p>
      <w:pPr>
        <w:jc w:val="both"/>
      </w:pPr>
      <w:r>
        <w:t xml:space="preserve">  val name = "MlModelsHoldbackExperimentPredicate"</w:t>
      </w:r>
    </w:p>
    <w:p>
      <w:pPr>
        <w:jc w:val="both"/>
      </w:pPr>
      <w:r/>
    </w:p>
    <w:p>
      <w:pPr>
        <w:jc w:val="both"/>
      </w:pPr>
      <w:r>
        <w:t xml:space="preserve">  private val alwaysTruePred = PredicatesForCandidate.alwaysTruePushCandidatePredicate</w:t>
      </w:r>
    </w:p>
    <w:p>
      <w:pPr>
        <w:jc w:val="both"/>
      </w:pPr>
      <w:r/>
    </w:p>
    <w:p>
      <w:pPr>
        <w:jc w:val="both"/>
      </w:pPr>
      <w:r>
        <w:t xml:space="preserve">  def getPredicateBasedOnCandidate(</w:t>
      </w:r>
    </w:p>
    <w:p>
      <w:pPr>
        <w:jc w:val="both"/>
      </w:pPr>
      <w:r>
        <w:t xml:space="preserve">    pc: PushCandidate,</w:t>
      </w:r>
    </w:p>
    <w:p>
      <w:pPr>
        <w:jc w:val="both"/>
      </w:pPr>
      <w:r>
        <w:t xml:space="preserve">    treatmentPred: Predicate[PushCandidate]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statsReceiver: StatsReceiver</w:t>
      </w:r>
    </w:p>
    <w:p>
      <w:pPr>
        <w:jc w:val="both"/>
      </w:pPr>
      <w:r>
        <w:t xml:space="preserve">  ): Future[Predicate[PushCandidate]] = {</w:t>
      </w:r>
    </w:p>
    <w:p>
      <w:pPr>
        <w:jc w:val="both"/>
      </w:pPr>
      <w:r/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.join(Future.value(pc.target.skipFilters), pc.target.isInModelExclusionList)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(skipFilters, isInModelExclusionList) =&gt;</w:t>
      </w:r>
    </w:p>
    <w:p>
      <w:pPr>
        <w:jc w:val="both"/>
      </w:pPr>
      <w:r>
        <w:t xml:space="preserve">          if (skipFilters ||</w:t>
      </w:r>
    </w:p>
    <w:p>
      <w:pPr>
        <w:jc w:val="both"/>
      </w:pPr>
      <w:r>
        <w:t xml:space="preserve">            isInModelExclusionList ||</w:t>
      </w:r>
    </w:p>
    <w:p>
      <w:pPr>
        <w:jc w:val="both"/>
      </w:pPr>
      <w:r>
        <w:t xml:space="preserve">            pc.target.params(PushParams.DisableMlInFilteringParam) ||</w:t>
      </w:r>
    </w:p>
    <w:p>
      <w:pPr>
        <w:jc w:val="both"/>
      </w:pPr>
      <w:r>
        <w:t xml:space="preserve">            pc.target.params(PushFeatureSwitchParams.DisableMlInFilteringFeatureSwitchParam) ||</w:t>
      </w:r>
    </w:p>
    <w:p>
      <w:pPr>
        <w:jc w:val="both"/>
      </w:pPr>
      <w:r>
        <w:t xml:space="preserve">            pc.target.params(PushParams.DisableAllRelevanceParam) ||</w:t>
      </w:r>
    </w:p>
    <w:p>
      <w:pPr>
        <w:jc w:val="both"/>
      </w:pPr>
      <w:r>
        <w:t xml:space="preserve">            pc.target.params(PushParams.DisableHeavyRankingParam)) {</w:t>
      </w:r>
    </w:p>
    <w:p>
      <w:pPr>
        <w:jc w:val="both"/>
      </w:pPr>
      <w:r>
        <w:t xml:space="preserve">            alwaysTruePred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treatmentPred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apply()(implicit statsReceiver: StatsReceiver): NamedPredicate[PushCandidate] = {</w:t>
      </w:r>
    </w:p>
    <w:p>
      <w:pPr>
        <w:jc w:val="both"/>
      </w:pPr>
      <w:r>
        <w:t xml:space="preserve">    val stats = statsReceiver.scope(s"predicate_$name")</w:t>
      </w:r>
    </w:p>
    <w:p>
      <w:pPr>
        <w:jc w:val="both"/>
      </w:pPr>
      <w:r>
        <w:t xml:space="preserve">    val statsProd = stats.scope("prod")</w:t>
      </w:r>
    </w:p>
    <w:p>
      <w:pPr>
        <w:jc w:val="both"/>
      </w:pPr>
      <w:r>
        <w:t xml:space="preserve">    val counterAcceptedByModel = statsProd.counter("accepted")</w:t>
      </w:r>
    </w:p>
    <w:p>
      <w:pPr>
        <w:jc w:val="both"/>
      </w:pPr>
      <w:r>
        <w:t xml:space="preserve">    val counterRejectedByModel = statsProd.counter("rejected")</w:t>
      </w:r>
    </w:p>
    <w:p>
      <w:pPr>
        <w:jc w:val="both"/>
      </w:pPr>
      <w:r>
        <w:t xml:space="preserve">    val counterHoldback = stats.scope("holdback").counter("all")</w:t>
      </w:r>
    </w:p>
    <w:p>
      <w:pPr>
        <w:jc w:val="both"/>
      </w:pPr>
      <w:r>
        <w:t xml:space="preserve">    val jointDauQualityPredicate = JointDauAndQualityModelPredicate()</w:t>
      </w:r>
    </w:p>
    <w:p>
      <w:pPr>
        <w:jc w:val="both"/>
      </w:pPr>
      <w:r/>
    </w:p>
    <w:p>
      <w:pPr>
        <w:jc w:val="both"/>
      </w:pPr>
      <w:r>
        <w:t xml:space="preserve">    new Predicate[PushCandidate] {</w:t>
      </w:r>
    </w:p>
    <w:p>
      <w:pPr>
        <w:jc w:val="both"/>
      </w:pPr>
      <w:r>
        <w:t xml:space="preserve">      def apply(items: Seq[PushCandidate]): Future[Seq[Boolean]] = {</w:t>
      </w:r>
    </w:p>
    <w:p>
      <w:pPr>
        <w:jc w:val="both"/>
      </w:pPr>
      <w:r>
        <w:t xml:space="preserve">        val boolFuts = items.map { item =&gt;</w:t>
      </w:r>
    </w:p>
    <w:p>
      <w:pPr>
        <w:jc w:val="both"/>
      </w:pPr>
      <w:r>
        <w:t xml:space="preserve">          getPredicateBasedOnCandidate(item, jointDauQualityPredicate)(statsReceiver)</w:t>
      </w:r>
    </w:p>
    <w:p>
      <w:pPr>
        <w:jc w:val="both"/>
      </w:pPr>
      <w:r>
        <w:t xml:space="preserve">            .flatMap { predicate =&gt;</w:t>
      </w:r>
    </w:p>
    <w:p>
      <w:pPr>
        <w:jc w:val="both"/>
      </w:pPr>
      <w:r>
        <w:t xml:space="preserve">              val predictionFut = predicate.apply(Seq(item)).map(_.headOption.getOrElse(false))</w:t>
      </w:r>
    </w:p>
    <w:p>
      <w:pPr>
        <w:jc w:val="both"/>
      </w:pPr>
      <w:r>
        <w:t xml:space="preserve">              predictionFut.foreach { prediction =&gt;</w:t>
      </w:r>
    </w:p>
    <w:p>
      <w:pPr>
        <w:jc w:val="both"/>
      </w:pPr>
      <w:r>
        <w:t xml:space="preserve">                if (item.target.params(PushParams.DisableMlInFilteringParam) || item.target.params(</w:t>
      </w:r>
    </w:p>
    <w:p>
      <w:pPr>
        <w:jc w:val="both"/>
      </w:pPr>
      <w:r>
        <w:t xml:space="preserve">                    PushFeatureSwitchParams.DisableMlInFilteringFeatureSwitchParam)) {</w:t>
      </w:r>
    </w:p>
    <w:p>
      <w:pPr>
        <w:jc w:val="both"/>
      </w:pPr>
      <w:r>
        <w:t xml:space="preserve">                  counterHoldback.incr()</w:t>
      </w:r>
    </w:p>
    <w:p>
      <w:pPr>
        <w:jc w:val="both"/>
      </w:pPr>
      <w:r>
        <w:t xml:space="preserve">                } else {</w:t>
      </w:r>
    </w:p>
    <w:p>
      <w:pPr>
        <w:jc w:val="both"/>
      </w:pPr>
      <w:r>
        <w:t xml:space="preserve">                  if (prediction) counterAcceptedByModel.incr() else counterRejectedByModel.incr()</w:t>
      </w:r>
    </w:p>
    <w:p>
      <w:pPr>
        <w:jc w:val="both"/>
      </w:pPr>
      <w:r>
        <w:t xml:space="preserve">                }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predictionFut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Future.collect(boolFuts)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}.withStats(stats)</w:t>
      </w:r>
    </w:p>
    <w:p>
      <w:pPr>
        <w:jc w:val="both"/>
      </w:pPr>
      <w:r>
        <w:t xml:space="preserve">      .withName(name)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