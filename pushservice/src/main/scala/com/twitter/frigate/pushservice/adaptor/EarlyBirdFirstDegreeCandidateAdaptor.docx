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com.twitter.frigate.pushservice.adaptor</w:t>
      </w:r>
    </w:p>
    <w:p>
      <w:pPr>
        <w:jc w:val="both"/>
      </w:pPr>
      <w:r/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com.twitter.frigate.common.candidate._</w:t>
      </w:r>
    </w:p>
    <w:p>
      <w:pPr>
        <w:jc w:val="both"/>
      </w:pPr>
      <w:r>
        <w:t>import com.twitter.frigate.common.predicate.CommonOutNetworkTweetCandidatesSourcePredicates.filterOutReplyTweet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com.twitter.frigate.pushservice.util.PushDeviceUtil</w:t>
      </w:r>
    </w:p>
    <w:p>
      <w:pPr>
        <w:jc w:val="both"/>
      </w:pPr>
      <w:r>
        <w:t>import com.twitter.hermit.store.tweetypie.UserTweet</w:t>
      </w:r>
    </w:p>
    <w:p>
      <w:pPr>
        <w:jc w:val="both"/>
      </w:pPr>
      <w:r>
        <w:t>import com.twitter.recos.recos_common.thriftscala.SocialProofType</w:t>
      </w:r>
    </w:p>
    <w:p>
      <w:pPr>
        <w:jc w:val="both"/>
      </w:pPr>
      <w:r>
        <w:t>import com.twitter.search.common.features.thriftscala.ThriftSearchResultFeatures</w:t>
      </w:r>
    </w:p>
    <w:p>
      <w:pPr>
        <w:jc w:val="both"/>
      </w:pPr>
      <w:r>
        <w:t>import com.twitter.stitch.tweetypie.TweetyPie.TweetyPieResult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scala.collection.Map</w:t>
      </w:r>
    </w:p>
    <w:p>
      <w:pPr>
        <w:jc w:val="both"/>
      </w:pPr>
      <w:r/>
    </w:p>
    <w:p>
      <w:pPr>
        <w:jc w:val="both"/>
      </w:pPr>
      <w:r>
        <w:t>case class EarlyBirdFirstDegreeCandidateAdaptor(</w:t>
      </w:r>
    </w:p>
    <w:p>
      <w:pPr>
        <w:jc w:val="both"/>
      </w:pPr>
      <w:r>
        <w:t xml:space="preserve">  earlyBirdFirstDegreeCandidates: CandidateSource[</w:t>
      </w:r>
    </w:p>
    <w:p>
      <w:pPr>
        <w:jc w:val="both"/>
      </w:pPr>
      <w:r>
        <w:t xml:space="preserve">    EarlybirdCandidateSource.Query,</w:t>
      </w:r>
    </w:p>
    <w:p>
      <w:pPr>
        <w:jc w:val="both"/>
      </w:pPr>
      <w:r>
        <w:t xml:space="preserve">    EarlybirdCandidate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tweetyPieStore: ReadableStore[Long, TweetyPieResult],</w:t>
      </w:r>
    </w:p>
    <w:p>
      <w:pPr>
        <w:jc w:val="both"/>
      </w:pPr>
      <w:r>
        <w:t xml:space="preserve">  tweetyPieStoreNoVF: ReadableStore[Long, TweetyPieResult],</w:t>
      </w:r>
    </w:p>
    <w:p>
      <w:pPr>
        <w:jc w:val="both"/>
      </w:pPr>
      <w:r>
        <w:t xml:space="preserve">  userTweetTweetyPieStore: ReadableStore[UserTweet, TweetyPieResult],</w:t>
      </w:r>
    </w:p>
    <w:p>
      <w:pPr>
        <w:jc w:val="both"/>
      </w:pPr>
      <w:r>
        <w:t xml:space="preserve">  maxResultsParam: Param[Int],</w:t>
      </w:r>
    </w:p>
    <w:p>
      <w:pPr>
        <w:jc w:val="both"/>
      </w:pPr>
      <w:r>
        <w:t xml:space="preserve">  globalStats: StatsReceiver)</w:t>
      </w:r>
    </w:p>
    <w:p>
      <w:pPr>
        <w:jc w:val="both"/>
      </w:pPr>
      <w:r>
        <w:t xml:space="preserve">    extends CandidateSource[Target, RawCandidate]</w:t>
      </w:r>
    </w:p>
    <w:p>
      <w:pPr>
        <w:jc w:val="both"/>
      </w:pPr>
      <w:r>
        <w:t xml:space="preserve">    with CandidateSourceEligible[Target, RawCandidate] {</w:t>
      </w:r>
    </w:p>
    <w:p>
      <w:pPr>
        <w:jc w:val="both"/>
      </w:pPr>
      <w:r/>
    </w:p>
    <w:p>
      <w:pPr>
        <w:jc w:val="both"/>
      </w:pPr>
      <w:r>
        <w:t xml:space="preserve">  type EBCandidate = EarlybirdCandidate with TweetDetails</w:t>
      </w:r>
    </w:p>
    <w:p>
      <w:pPr>
        <w:jc w:val="both"/>
      </w:pPr>
      <w:r>
        <w:t xml:space="preserve">  private val stats = globalStats.scope("EarlyBirdFirstDegreeAdaptor")</w:t>
      </w:r>
    </w:p>
    <w:p>
      <w:pPr>
        <w:jc w:val="both"/>
      </w:pPr>
      <w:r>
        <w:t xml:space="preserve">  private val earlyBirdCandsStat: Stat = stats.stat("early_bird_cands_dist")</w:t>
      </w:r>
    </w:p>
    <w:p>
      <w:pPr>
        <w:jc w:val="both"/>
      </w:pPr>
      <w:r>
        <w:t xml:space="preserve">  private val emptyEarlyBirdCands = stats.counter("empty_early_bird_candidates")</w:t>
      </w:r>
    </w:p>
    <w:p>
      <w:pPr>
        <w:jc w:val="both"/>
      </w:pPr>
      <w:r>
        <w:t xml:space="preserve">  private val seedSetEmpty = stats.counter("empty_seedset")</w:t>
      </w:r>
    </w:p>
    <w:p>
      <w:pPr>
        <w:jc w:val="both"/>
      </w:pPr>
      <w:r>
        <w:t xml:space="preserve">  private val seenTweetsStat = stats.stat("filtered_by_seen_tweets")</w:t>
      </w:r>
    </w:p>
    <w:p>
      <w:pPr>
        <w:jc w:val="both"/>
      </w:pPr>
      <w:r>
        <w:t xml:space="preserve">  private val emptyTweetyPieResult = stats.stat("empty_tweetypie_result")</w:t>
      </w:r>
    </w:p>
    <w:p>
      <w:pPr>
        <w:jc w:val="both"/>
      </w:pPr>
      <w:r>
        <w:t xml:space="preserve">  private val nonReplyTweetsCounter = stats.counter("non_reply_tweets")</w:t>
      </w:r>
    </w:p>
    <w:p>
      <w:pPr>
        <w:jc w:val="both"/>
      </w:pPr>
      <w:r>
        <w:t xml:space="preserve">  private val enableRetweets = stats.counter("enable_retweets")</w:t>
      </w:r>
    </w:p>
    <w:p>
      <w:pPr>
        <w:jc w:val="both"/>
      </w:pPr>
      <w:r>
        <w:t xml:space="preserve">  private val f1withoutSocialContexts = stats.counter("f1_without_social_context")</w:t>
      </w:r>
    </w:p>
    <w:p>
      <w:pPr>
        <w:jc w:val="both"/>
      </w:pPr>
      <w:r>
        <w:t xml:space="preserve">  private val userTweetTweetyPieStoreCounter = stats.counter("user_tweet_tweetypie_store")</w:t>
      </w:r>
    </w:p>
    <w:p>
      <w:pPr>
        <w:jc w:val="both"/>
      </w:pPr>
      <w:r/>
    </w:p>
    <w:p>
      <w:pPr>
        <w:jc w:val="both"/>
      </w:pPr>
      <w:r>
        <w:t xml:space="preserve">  override val name: String = earlyBirdFirstDegreeCandidates.name</w:t>
      </w:r>
    </w:p>
    <w:p>
      <w:pPr>
        <w:jc w:val="both"/>
      </w:pPr>
      <w:r/>
    </w:p>
    <w:p>
      <w:pPr>
        <w:jc w:val="both"/>
      </w:pPr>
      <w:r>
        <w:t xml:space="preserve">  private def getAllSocialContextActions(</w:t>
      </w:r>
    </w:p>
    <w:p>
      <w:pPr>
        <w:jc w:val="both"/>
      </w:pPr>
      <w:r>
        <w:t xml:space="preserve">    socialProofTypes: Seq[(SocialProofType, Seq[Long])]</w:t>
      </w:r>
    </w:p>
    <w:p>
      <w:pPr>
        <w:jc w:val="both"/>
      </w:pPr>
      <w:r>
        <w:t xml:space="preserve">  ): Seq[SocialContextAction] = {</w:t>
      </w:r>
    </w:p>
    <w:p>
      <w:pPr>
        <w:jc w:val="both"/>
      </w:pPr>
      <w:r>
        <w:t xml:space="preserve">    socialProofTypes.flatMap {</w:t>
      </w:r>
    </w:p>
    <w:p>
      <w:pPr>
        <w:jc w:val="both"/>
      </w:pPr>
      <w:r>
        <w:t xml:space="preserve">      case (SocialProofType.Favorite, scIds) =&gt;</w:t>
      </w:r>
    </w:p>
    <w:p>
      <w:pPr>
        <w:jc w:val="both"/>
      </w:pPr>
      <w:r>
        <w:t xml:space="preserve">        scIds.map { scId =&gt;</w:t>
      </w:r>
    </w:p>
    <w:p>
      <w:pPr>
        <w:jc w:val="both"/>
      </w:pPr>
      <w:r>
        <w:t xml:space="preserve">          SocialContextAction(</w:t>
      </w:r>
    </w:p>
    <w:p>
      <w:pPr>
        <w:jc w:val="both"/>
      </w:pPr>
      <w:r>
        <w:t xml:space="preserve">            scId,</w:t>
      </w:r>
    </w:p>
    <w:p>
      <w:pPr>
        <w:jc w:val="both"/>
      </w:pPr>
      <w:r>
        <w:t xml:space="preserve">            Time.now.inMilliseconds,</w:t>
      </w:r>
    </w:p>
    <w:p>
      <w:pPr>
        <w:jc w:val="both"/>
      </w:pPr>
      <w:r>
        <w:t xml:space="preserve">            socialContextActionType = Some(SocialContextActionType.Favorite)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(SocialProofType.Retweet, scIds) =&gt;</w:t>
      </w:r>
    </w:p>
    <w:p>
      <w:pPr>
        <w:jc w:val="both"/>
      </w:pPr>
      <w:r>
        <w:t xml:space="preserve">        scIds.map { scId =&gt;</w:t>
      </w:r>
    </w:p>
    <w:p>
      <w:pPr>
        <w:jc w:val="both"/>
      </w:pPr>
      <w:r>
        <w:t xml:space="preserve">          SocialContextAction(</w:t>
      </w:r>
    </w:p>
    <w:p>
      <w:pPr>
        <w:jc w:val="both"/>
      </w:pPr>
      <w:r>
        <w:t xml:space="preserve">            scId,</w:t>
      </w:r>
    </w:p>
    <w:p>
      <w:pPr>
        <w:jc w:val="both"/>
      </w:pPr>
      <w:r>
        <w:t xml:space="preserve">            Time.now.inMilliseconds,</w:t>
      </w:r>
    </w:p>
    <w:p>
      <w:pPr>
        <w:jc w:val="both"/>
      </w:pPr>
      <w:r>
        <w:t xml:space="preserve">            socialContextActionType = Some(SocialContextActionType.Retweet)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(SocialProofType.Reply, scIds) =&gt;</w:t>
      </w:r>
    </w:p>
    <w:p>
      <w:pPr>
        <w:jc w:val="both"/>
      </w:pPr>
      <w:r>
        <w:t xml:space="preserve">        scIds.map { scId =&gt;</w:t>
      </w:r>
    </w:p>
    <w:p>
      <w:pPr>
        <w:jc w:val="both"/>
      </w:pPr>
      <w:r>
        <w:t xml:space="preserve">          SocialContextAction(</w:t>
      </w:r>
    </w:p>
    <w:p>
      <w:pPr>
        <w:jc w:val="both"/>
      </w:pPr>
      <w:r>
        <w:t xml:space="preserve">            scId,</w:t>
      </w:r>
    </w:p>
    <w:p>
      <w:pPr>
        <w:jc w:val="both"/>
      </w:pPr>
      <w:r>
        <w:t xml:space="preserve">            Time.now.inMilliseconds,</w:t>
      </w:r>
    </w:p>
    <w:p>
      <w:pPr>
        <w:jc w:val="both"/>
      </w:pPr>
      <w:r>
        <w:t xml:space="preserve">            socialContextActionType = Some(SocialContextActionType.Reply)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(SocialProofType.Tweet, scIds) =&gt;</w:t>
      </w:r>
    </w:p>
    <w:p>
      <w:pPr>
        <w:jc w:val="both"/>
      </w:pPr>
      <w:r>
        <w:t xml:space="preserve">        scIds.map { scId =&gt;</w:t>
      </w:r>
    </w:p>
    <w:p>
      <w:pPr>
        <w:jc w:val="both"/>
      </w:pPr>
      <w:r>
        <w:t xml:space="preserve">          SocialContextAction(</w:t>
      </w:r>
    </w:p>
    <w:p>
      <w:pPr>
        <w:jc w:val="both"/>
      </w:pPr>
      <w:r>
        <w:t xml:space="preserve">            scId,</w:t>
      </w:r>
    </w:p>
    <w:p>
      <w:pPr>
        <w:jc w:val="both"/>
      </w:pPr>
      <w:r>
        <w:t xml:space="preserve">            Time.now.inMilliseconds,</w:t>
      </w:r>
    </w:p>
    <w:p>
      <w:pPr>
        <w:jc w:val="both"/>
      </w:pPr>
      <w:r>
        <w:t xml:space="preserve">            socialContextActionType = Some(SocialContextActionType.Tweet)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generateRetweetCandidate(</w:t>
      </w:r>
    </w:p>
    <w:p>
      <w:pPr>
        <w:jc w:val="both"/>
      </w:pPr>
      <w:r>
        <w:t xml:space="preserve">    inputTarget: Target,</w:t>
      </w:r>
    </w:p>
    <w:p>
      <w:pPr>
        <w:jc w:val="both"/>
      </w:pPr>
      <w:r>
        <w:t xml:space="preserve">    candidate: EBCandidate,</w:t>
      </w:r>
    </w:p>
    <w:p>
      <w:pPr>
        <w:jc w:val="both"/>
      </w:pPr>
      <w:r>
        <w:t xml:space="preserve">    scIds: Seq[Long],</w:t>
      </w:r>
    </w:p>
    <w:p>
      <w:pPr>
        <w:jc w:val="both"/>
      </w:pPr>
      <w:r>
        <w:t xml:space="preserve">    socialProofTypes: Seq[(SocialProofType, Seq[Long])]</w:t>
      </w:r>
    </w:p>
    <w:p>
      <w:pPr>
        <w:jc w:val="both"/>
      </w:pPr>
      <w:r>
        <w:t xml:space="preserve">  ): RawCandidate = {</w:t>
      </w:r>
    </w:p>
    <w:p>
      <w:pPr>
        <w:jc w:val="both"/>
      </w:pPr>
      <w:r>
        <w:t xml:space="preserve">    val scActions = scIds.map { scId =&gt; SocialContextAction(scId, Time.now.inMilliseconds) }</w:t>
      </w:r>
    </w:p>
    <w:p>
      <w:pPr>
        <w:jc w:val="both"/>
      </w:pPr>
      <w:r>
        <w:t xml:space="preserve">    new RawCandidate with TweetRetweetCandidate with EarlybirdTweetFeatures {</w:t>
      </w:r>
    </w:p>
    <w:p>
      <w:pPr>
        <w:jc w:val="both"/>
      </w:pPr>
      <w:r>
        <w:t xml:space="preserve">      override val socialContextActions = scActions</w:t>
      </w:r>
    </w:p>
    <w:p>
      <w:pPr>
        <w:jc w:val="both"/>
      </w:pPr>
      <w:r>
        <w:t xml:space="preserve">      override val socialContextAllTypeActions = getAllSocialContextActions(socialProofTypes)</w:t>
      </w:r>
    </w:p>
    <w:p>
      <w:pPr>
        <w:jc w:val="both"/>
      </w:pPr>
      <w:r>
        <w:t xml:space="preserve">      override val tweetId = candidate.tweetId</w:t>
      </w:r>
    </w:p>
    <w:p>
      <w:pPr>
        <w:jc w:val="both"/>
      </w:pPr>
      <w:r>
        <w:t xml:space="preserve">      override val target = inputTarget</w:t>
      </w:r>
    </w:p>
    <w:p>
      <w:pPr>
        <w:jc w:val="both"/>
      </w:pPr>
      <w:r>
        <w:t xml:space="preserve">      override val tweetyPieResult = candidate.tweetyPieResult</w:t>
      </w:r>
    </w:p>
    <w:p>
      <w:pPr>
        <w:jc w:val="both"/>
      </w:pPr>
      <w:r>
        <w:t xml:space="preserve">      override val features = candidate.features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generateF1CandidateWithoutSocialContext(</w:t>
      </w:r>
    </w:p>
    <w:p>
      <w:pPr>
        <w:jc w:val="both"/>
      </w:pPr>
      <w:r>
        <w:t xml:space="preserve">    inputTarget: Target,</w:t>
      </w:r>
    </w:p>
    <w:p>
      <w:pPr>
        <w:jc w:val="both"/>
      </w:pPr>
      <w:r>
        <w:t xml:space="preserve">    candidate: EBCandidate</w:t>
      </w:r>
    </w:p>
    <w:p>
      <w:pPr>
        <w:jc w:val="both"/>
      </w:pPr>
      <w:r>
        <w:t xml:space="preserve">  ): RawCandidate = {</w:t>
      </w:r>
    </w:p>
    <w:p>
      <w:pPr>
        <w:jc w:val="both"/>
      </w:pPr>
      <w:r>
        <w:t xml:space="preserve">    f1withoutSocialContexts.incr()</w:t>
      </w:r>
    </w:p>
    <w:p>
      <w:pPr>
        <w:jc w:val="both"/>
      </w:pPr>
      <w:r>
        <w:t xml:space="preserve">    new RawCandidate with F1FirstDegree with EarlybirdTweetFeatures {</w:t>
      </w:r>
    </w:p>
    <w:p>
      <w:pPr>
        <w:jc w:val="both"/>
      </w:pPr>
      <w:r>
        <w:t xml:space="preserve">      override val tweetId = candidate.tweetId</w:t>
      </w:r>
    </w:p>
    <w:p>
      <w:pPr>
        <w:jc w:val="both"/>
      </w:pPr>
      <w:r>
        <w:t xml:space="preserve">      override val target = inputTarget</w:t>
      </w:r>
    </w:p>
    <w:p>
      <w:pPr>
        <w:jc w:val="both"/>
      </w:pPr>
      <w:r>
        <w:t xml:space="preserve">      override val tweetyPieResult = candidate.tweetyPieResult</w:t>
      </w:r>
    </w:p>
    <w:p>
      <w:pPr>
        <w:jc w:val="both"/>
      </w:pPr>
      <w:r>
        <w:t xml:space="preserve">      override val features = candidate.features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generateEarlyBirdCandidate(</w:t>
      </w:r>
    </w:p>
    <w:p>
      <w:pPr>
        <w:jc w:val="both"/>
      </w:pPr>
      <w:r>
        <w:t xml:space="preserve">    id: Long,</w:t>
      </w:r>
    </w:p>
    <w:p>
      <w:pPr>
        <w:jc w:val="both"/>
      </w:pPr>
      <w:r>
        <w:t xml:space="preserve">    result: Option[TweetyPieResult],</w:t>
      </w:r>
    </w:p>
    <w:p>
      <w:pPr>
        <w:jc w:val="both"/>
      </w:pPr>
      <w:r>
        <w:t xml:space="preserve">    ebFeatures: Option[ThriftSearchResultFeatures]</w:t>
      </w:r>
    </w:p>
    <w:p>
      <w:pPr>
        <w:jc w:val="both"/>
      </w:pPr>
      <w:r>
        <w:t xml:space="preserve">  ): EBCandidate = {</w:t>
      </w:r>
    </w:p>
    <w:p>
      <w:pPr>
        <w:jc w:val="both"/>
      </w:pPr>
      <w:r>
        <w:t xml:space="preserve">    new EarlybirdCandidate with TweetDetails {</w:t>
      </w:r>
    </w:p>
    <w:p>
      <w:pPr>
        <w:jc w:val="both"/>
      </w:pPr>
      <w:r>
        <w:t xml:space="preserve">      override val tweetyPieResult: Option[TweetyPieResult] = result</w:t>
      </w:r>
    </w:p>
    <w:p>
      <w:pPr>
        <w:jc w:val="both"/>
      </w:pPr>
      <w:r>
        <w:t xml:space="preserve">      override val tweetId: Long = id</w:t>
      </w:r>
    </w:p>
    <w:p>
      <w:pPr>
        <w:jc w:val="both"/>
      </w:pPr>
      <w:r>
        <w:t xml:space="preserve">      override val features: Option[ThriftSearchResultFeatures] = ebFeatures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filterOutSeenTweets(seenTweetIds: Seq[Long], inputTweetIds: Seq[Long]): Seq[Long] = {</w:t>
      </w:r>
    </w:p>
    <w:p>
      <w:pPr>
        <w:jc w:val="both"/>
      </w:pPr>
      <w:r>
        <w:t xml:space="preserve">    inputTweetIds.filterNot(seenTweetIds.contains)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filterInvalidTweets(</w:t>
      </w:r>
    </w:p>
    <w:p>
      <w:pPr>
        <w:jc w:val="both"/>
      </w:pPr>
      <w:r>
        <w:t xml:space="preserve">    tweetIds: Seq[Long],</w:t>
      </w:r>
    </w:p>
    <w:p>
      <w:pPr>
        <w:jc w:val="both"/>
      </w:pPr>
      <w:r>
        <w:t xml:space="preserve">    target: Target</w:t>
      </w:r>
    </w:p>
    <w:p>
      <w:pPr>
        <w:jc w:val="both"/>
      </w:pPr>
      <w:r>
        <w:t xml:space="preserve">  ): Future[Seq[(Long, TweetyPieResult)]] = {</w:t>
      </w:r>
    </w:p>
    <w:p>
      <w:pPr>
        <w:jc w:val="both"/>
      </w:pPr>
      <w:r/>
    </w:p>
    <w:p>
      <w:pPr>
        <w:jc w:val="both"/>
      </w:pPr>
      <w:r>
        <w:t xml:space="preserve">    val resMap = {</w:t>
      </w:r>
    </w:p>
    <w:p>
      <w:pPr>
        <w:jc w:val="both"/>
      </w:pPr>
      <w:r>
        <w:t xml:space="preserve">      if (target.params(PushFeatureSwitchParams.EnableF1FromProtectedTweetAuthors)) {</w:t>
      </w:r>
    </w:p>
    <w:p>
      <w:pPr>
        <w:jc w:val="both"/>
      </w:pPr>
      <w:r>
        <w:t xml:space="preserve">        userTweetTweetyPieStoreCounter.incr()</w:t>
      </w:r>
    </w:p>
    <w:p>
      <w:pPr>
        <w:jc w:val="both"/>
      </w:pPr>
      <w:r>
        <w:t xml:space="preserve">        val keys = tweetIds.map { tweetId =&gt;</w:t>
      </w:r>
    </w:p>
    <w:p>
      <w:pPr>
        <w:jc w:val="both"/>
      </w:pPr>
      <w:r>
        <w:t xml:space="preserve">          UserTweet(tweetId, Some(target.targetId))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userTweetTweetyPieStore</w:t>
      </w:r>
    </w:p>
    <w:p>
      <w:pPr>
        <w:jc w:val="both"/>
      </w:pPr>
      <w:r>
        <w:t xml:space="preserve">          .multiGet(keys.toSet).map {</w:t>
      </w:r>
    </w:p>
    <w:p>
      <w:pPr>
        <w:jc w:val="both"/>
      </w:pPr>
      <w:r>
        <w:t xml:space="preserve">            case (userTweet, resultFut) =&gt;</w:t>
      </w:r>
    </w:p>
    <w:p>
      <w:pPr>
        <w:jc w:val="both"/>
      </w:pPr>
      <w:r>
        <w:t xml:space="preserve">              userTweet.tweetId -&gt; resultFut</w:t>
      </w:r>
    </w:p>
    <w:p>
      <w:pPr>
        <w:jc w:val="both"/>
      </w:pPr>
      <w:r>
        <w:t xml:space="preserve">          }.toMap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(target.params(PushFeatureSwitchParams.EnableVFInTweetypie) match {</w:t>
      </w:r>
    </w:p>
    <w:p>
      <w:pPr>
        <w:jc w:val="both"/>
      </w:pPr>
      <w:r>
        <w:t xml:space="preserve">          case true =&gt; tweetyPieStore</w:t>
      </w:r>
    </w:p>
    <w:p>
      <w:pPr>
        <w:jc w:val="both"/>
      </w:pPr>
      <w:r>
        <w:t xml:space="preserve">          case false =&gt; tweetyPieStoreNoVF</w:t>
      </w:r>
    </w:p>
    <w:p>
      <w:pPr>
        <w:jc w:val="both"/>
      </w:pPr>
      <w:r>
        <w:t xml:space="preserve">        }).multiGet(tweetIds.toSet)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Future.collect(resMap).map { tweetyPieResultMap =&gt;</w:t>
      </w:r>
    </w:p>
    <w:p>
      <w:pPr>
        <w:jc w:val="both"/>
      </w:pPr>
      <w:r>
        <w:t xml:space="preserve">      val cands = filterOutReplyTweet(tweetyPieResultMap, nonReplyTweetsCounter).collect {</w:t>
      </w:r>
    </w:p>
    <w:p>
      <w:pPr>
        <w:jc w:val="both"/>
      </w:pPr>
      <w:r>
        <w:t xml:space="preserve">        case (id: Long, Some(result)) =&gt;</w:t>
      </w:r>
    </w:p>
    <w:p>
      <w:pPr>
        <w:jc w:val="both"/>
      </w:pPr>
      <w:r>
        <w:t xml:space="preserve">          id -&gt; result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emptyTweetyPieResult.add(tweetyPieResultMap.size - cands.size)</w:t>
      </w:r>
    </w:p>
    <w:p>
      <w:pPr>
        <w:jc w:val="both"/>
      </w:pPr>
      <w:r>
        <w:t xml:space="preserve">      cands.toSeq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getEBRetweetCandidates(</w:t>
      </w:r>
    </w:p>
    <w:p>
      <w:pPr>
        <w:jc w:val="both"/>
      </w:pPr>
      <w:r>
        <w:t xml:space="preserve">    inputTarget: Target,</w:t>
      </w:r>
    </w:p>
    <w:p>
      <w:pPr>
        <w:jc w:val="both"/>
      </w:pPr>
      <w:r>
        <w:t xml:space="preserve">    retweets: Seq[(Long, TweetyPieResult)]</w:t>
      </w:r>
    </w:p>
    <w:p>
      <w:pPr>
        <w:jc w:val="both"/>
      </w:pPr>
      <w:r>
        <w:t xml:space="preserve">  ): Seq[RawCandidate] = {</w:t>
      </w:r>
    </w:p>
    <w:p>
      <w:pPr>
        <w:jc w:val="both"/>
      </w:pPr>
      <w:r>
        <w:t xml:space="preserve">    retweets.flatMap {</w:t>
      </w:r>
    </w:p>
    <w:p>
      <w:pPr>
        <w:jc w:val="both"/>
      </w:pPr>
      <w:r>
        <w:t xml:space="preserve">      case (_, tweetypieResult) =&gt;</w:t>
      </w:r>
    </w:p>
    <w:p>
      <w:pPr>
        <w:jc w:val="both"/>
      </w:pPr>
      <w:r>
        <w:t xml:space="preserve">        tweetypieResult.tweet.coreData.flatMap { coreData =&gt;</w:t>
      </w:r>
    </w:p>
    <w:p>
      <w:pPr>
        <w:jc w:val="both"/>
      </w:pPr>
      <w:r>
        <w:t xml:space="preserve">          tweetypieResult.sourceTweet.map { sourceTweet =&gt;</w:t>
      </w:r>
    </w:p>
    <w:p>
      <w:pPr>
        <w:jc w:val="both"/>
      </w:pPr>
      <w:r>
        <w:t xml:space="preserve">            val tweetId = sourceTweet.id</w:t>
      </w:r>
    </w:p>
    <w:p>
      <w:pPr>
        <w:jc w:val="both"/>
      </w:pPr>
      <w:r>
        <w:t xml:space="preserve">            val scId = coreData.userId</w:t>
      </w:r>
    </w:p>
    <w:p>
      <w:pPr>
        <w:jc w:val="both"/>
      </w:pPr>
      <w:r>
        <w:t xml:space="preserve">            val socialProofTypes = Seq((SocialProofType.Retweet, Seq(scId)))</w:t>
      </w:r>
    </w:p>
    <w:p>
      <w:pPr>
        <w:jc w:val="both"/>
      </w:pPr>
      <w:r>
        <w:t xml:space="preserve">            val candidate = generateEarlyBirdCandidate(</w:t>
      </w:r>
    </w:p>
    <w:p>
      <w:pPr>
        <w:jc w:val="both"/>
      </w:pPr>
      <w:r>
        <w:t xml:space="preserve">              tweetId,</w:t>
      </w:r>
    </w:p>
    <w:p>
      <w:pPr>
        <w:jc w:val="both"/>
      </w:pPr>
      <w:r>
        <w:t xml:space="preserve">              Some(TweetyPieResult(sourceTweet, None, None)),</w:t>
      </w:r>
    </w:p>
    <w:p>
      <w:pPr>
        <w:jc w:val="both"/>
      </w:pPr>
      <w:r>
        <w:t xml:space="preserve">              None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generateRetweetCandidate(</w:t>
      </w:r>
    </w:p>
    <w:p>
      <w:pPr>
        <w:jc w:val="both"/>
      </w:pPr>
      <w:r>
        <w:t xml:space="preserve">              inputTarget,</w:t>
      </w:r>
    </w:p>
    <w:p>
      <w:pPr>
        <w:jc w:val="both"/>
      </w:pPr>
      <w:r>
        <w:t xml:space="preserve">              candidate,</w:t>
      </w:r>
    </w:p>
    <w:p>
      <w:pPr>
        <w:jc w:val="both"/>
      </w:pPr>
      <w:r>
        <w:t xml:space="preserve">              Seq(scId),</w:t>
      </w:r>
    </w:p>
    <w:p>
      <w:pPr>
        <w:jc w:val="both"/>
      </w:pPr>
      <w:r>
        <w:t xml:space="preserve">              socialProofTypes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getEBFirstDegreeCands(</w:t>
      </w:r>
    </w:p>
    <w:p>
      <w:pPr>
        <w:jc w:val="both"/>
      </w:pPr>
      <w:r>
        <w:t xml:space="preserve">    tweets: Seq[(Long, TweetyPieResult)],</w:t>
      </w:r>
    </w:p>
    <w:p>
      <w:pPr>
        <w:jc w:val="both"/>
      </w:pPr>
      <w:r>
        <w:t xml:space="preserve">    ebTweetIdMap: Map[Long, Option[ThriftSearchResultFeatures]]</w:t>
      </w:r>
    </w:p>
    <w:p>
      <w:pPr>
        <w:jc w:val="both"/>
      </w:pPr>
      <w:r>
        <w:t xml:space="preserve">  ): Seq[EBCandidate] = {</w:t>
      </w:r>
    </w:p>
    <w:p>
      <w:pPr>
        <w:jc w:val="both"/>
      </w:pPr>
      <w:r>
        <w:t xml:space="preserve">    tweets.map {</w:t>
      </w:r>
    </w:p>
    <w:p>
      <w:pPr>
        <w:jc w:val="both"/>
      </w:pPr>
      <w:r>
        <w:t xml:space="preserve">      case (id, tweetypieResult) =&gt;</w:t>
      </w:r>
    </w:p>
    <w:p>
      <w:pPr>
        <w:jc w:val="both"/>
      </w:pPr>
      <w:r>
        <w:t xml:space="preserve">        val features = ebTweetIdMap.getOrElse(id, None)</w:t>
      </w:r>
    </w:p>
    <w:p>
      <w:pPr>
        <w:jc w:val="both"/>
      </w:pPr>
      <w:r>
        <w:t xml:space="preserve">        generateEarlyBirdCandidate(id, Some(tweetypieResult), features)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combination of raw candidates made of: f1 recs, topic social proof recs, sc recs and retweet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buildRawCandidates(</w:t>
      </w:r>
    </w:p>
    <w:p>
      <w:pPr>
        <w:jc w:val="both"/>
      </w:pPr>
      <w:r>
        <w:t xml:space="preserve">    inputTarget: Target,</w:t>
      </w:r>
    </w:p>
    <w:p>
      <w:pPr>
        <w:jc w:val="both"/>
      </w:pPr>
      <w:r>
        <w:t xml:space="preserve">    firstDegreeCandidates: Seq[EBCandidate],</w:t>
      </w:r>
    </w:p>
    <w:p>
      <w:pPr>
        <w:jc w:val="both"/>
      </w:pPr>
      <w:r>
        <w:t xml:space="preserve">    retweetCandidates: Seq[RawCandidate]</w:t>
      </w:r>
    </w:p>
    <w:p>
      <w:pPr>
        <w:jc w:val="both"/>
      </w:pPr>
      <w:r>
        <w:t xml:space="preserve">  ): Seq[RawCandidate] = {</w:t>
      </w:r>
    </w:p>
    <w:p>
      <w:pPr>
        <w:jc w:val="both"/>
      </w:pPr>
      <w:r>
        <w:t xml:space="preserve">    val hydratedF1Recs =</w:t>
      </w:r>
    </w:p>
    <w:p>
      <w:pPr>
        <w:jc w:val="both"/>
      </w:pPr>
      <w:r>
        <w:t xml:space="preserve">      firstDegreeCandidates.map(generateF1CandidateWithoutSocialContext(inputTarget, _))</w:t>
      </w:r>
    </w:p>
    <w:p>
      <w:pPr>
        <w:jc w:val="both"/>
      </w:pPr>
      <w:r>
        <w:t xml:space="preserve">    hydratedF1Recs ++ retweetCandidates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get(inputTarget: Target): Future[Option[Seq[RawCandidate]]] = {</w:t>
      </w:r>
    </w:p>
    <w:p>
      <w:pPr>
        <w:jc w:val="both"/>
      </w:pPr>
      <w:r>
        <w:t xml:space="preserve">    inputTarget.seedsWithWeight.flatMap { seedsetOpt =&gt;</w:t>
      </w:r>
    </w:p>
    <w:p>
      <w:pPr>
        <w:jc w:val="both"/>
      </w:pPr>
      <w:r>
        <w:t xml:space="preserve">      val seedsetMap = seedsetOpt.getOrElse(Map.empty)</w:t>
      </w:r>
    </w:p>
    <w:p>
      <w:pPr>
        <w:jc w:val="both"/>
      </w:pPr>
      <w:r/>
    </w:p>
    <w:p>
      <w:pPr>
        <w:jc w:val="both"/>
      </w:pPr>
      <w:r>
        <w:t xml:space="preserve">      if (seedsetMap.isEmpty) {</w:t>
      </w:r>
    </w:p>
    <w:p>
      <w:pPr>
        <w:jc w:val="both"/>
      </w:pPr>
      <w:r>
        <w:t xml:space="preserve">        seedSetEmpty.incr()</w:t>
      </w:r>
    </w:p>
    <w:p>
      <w:pPr>
        <w:jc w:val="both"/>
      </w:pPr>
      <w:r>
        <w:t xml:space="preserve">        Future.None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val maxResultsToReturn = inputTarget.params(maxResultsParam)</w:t>
      </w:r>
    </w:p>
    <w:p>
      <w:pPr>
        <w:jc w:val="both"/>
      </w:pPr>
      <w:r>
        <w:t xml:space="preserve">        val maxTweetAge = inputTarget.params(PushFeatureSwitchParams.F1CandidateMaxTweetAgeParam)</w:t>
      </w:r>
    </w:p>
    <w:p>
      <w:pPr>
        <w:jc w:val="both"/>
      </w:pPr>
      <w:r>
        <w:t xml:space="preserve">        val earlybirdQuery = EarlybirdCandidateSource.Query(</w:t>
      </w:r>
    </w:p>
    <w:p>
      <w:pPr>
        <w:jc w:val="both"/>
      </w:pPr>
      <w:r>
        <w:t xml:space="preserve">          maxNumResultsToReturn = maxResultsToReturn,</w:t>
      </w:r>
    </w:p>
    <w:p>
      <w:pPr>
        <w:jc w:val="both"/>
      </w:pPr>
      <w:r>
        <w:t xml:space="preserve">          seedset = seedsetMap,</w:t>
      </w:r>
    </w:p>
    <w:p>
      <w:pPr>
        <w:jc w:val="both"/>
      </w:pPr>
      <w:r>
        <w:t xml:space="preserve">          maxConsecutiveResultsByTheSameUser = Some(1),</w:t>
      </w:r>
    </w:p>
    <w:p>
      <w:pPr>
        <w:jc w:val="both"/>
      </w:pPr>
      <w:r>
        <w:t xml:space="preserve">          maxTweetAge = maxTweetAge,</w:t>
      </w:r>
    </w:p>
    <w:p>
      <w:pPr>
        <w:jc w:val="both"/>
      </w:pPr>
      <w:r>
        <w:t xml:space="preserve">          disableTimelinesMLModel = false,</w:t>
      </w:r>
    </w:p>
    <w:p>
      <w:pPr>
        <w:jc w:val="both"/>
      </w:pPr>
      <w:r>
        <w:t xml:space="preserve">          searcherId = Some(inputTarget.targetId),</w:t>
      </w:r>
    </w:p>
    <w:p>
      <w:pPr>
        <w:jc w:val="both"/>
      </w:pPr>
      <w:r>
        <w:t xml:space="preserve">          isProtectTweetsEnabled =</w:t>
      </w:r>
    </w:p>
    <w:p>
      <w:pPr>
        <w:jc w:val="both"/>
      </w:pPr>
      <w:r>
        <w:t xml:space="preserve">            inputTarget.params(PushFeatureSwitchParams.EnableF1FromProtectedTweetAuthors),</w:t>
      </w:r>
    </w:p>
    <w:p>
      <w:pPr>
        <w:jc w:val="both"/>
      </w:pPr>
      <w:r>
        <w:t xml:space="preserve">          followedUserIds = Some(seedsetMap.keySet.toSeq)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Future</w:t>
      </w:r>
    </w:p>
    <w:p>
      <w:pPr>
        <w:jc w:val="both"/>
      </w:pPr>
      <w:r>
        <w:t xml:space="preserve">          .join(inputTarget.seenTweetIds, earlyBirdFirstDegreeCandidates.get(earlybirdQuery))</w:t>
      </w:r>
    </w:p>
    <w:p>
      <w:pPr>
        <w:jc w:val="both"/>
      </w:pPr>
      <w:r>
        <w:t xml:space="preserve">          .flatMap {</w:t>
      </w:r>
    </w:p>
    <w:p>
      <w:pPr>
        <w:jc w:val="both"/>
      </w:pPr>
      <w:r>
        <w:t xml:space="preserve">            case (seenTweetIds, Some(candidates)) =&gt;</w:t>
      </w:r>
    </w:p>
    <w:p>
      <w:pPr>
        <w:jc w:val="both"/>
      </w:pPr>
      <w:r>
        <w:t xml:space="preserve">              earlyBirdCandsStat.add(candidates.size)</w:t>
      </w:r>
    </w:p>
    <w:p>
      <w:pPr>
        <w:jc w:val="both"/>
      </w:pPr>
      <w:r/>
    </w:p>
    <w:p>
      <w:pPr>
        <w:jc w:val="both"/>
      </w:pPr>
      <w:r>
        <w:t xml:space="preserve">              val ebTweetIdMap = candidates.map { cand =&gt; cand.tweetId -&gt; cand.features }.toMap</w:t>
      </w:r>
    </w:p>
    <w:p>
      <w:pPr>
        <w:jc w:val="both"/>
      </w:pPr>
      <w:r/>
    </w:p>
    <w:p>
      <w:pPr>
        <w:jc w:val="both"/>
      </w:pPr>
      <w:r>
        <w:t xml:space="preserve">              val ebTweetIds = ebTweetIdMap.keys.toSeq</w:t>
      </w:r>
    </w:p>
    <w:p>
      <w:pPr>
        <w:jc w:val="both"/>
      </w:pPr>
      <w:r/>
    </w:p>
    <w:p>
      <w:pPr>
        <w:jc w:val="both"/>
      </w:pPr>
      <w:r>
        <w:t xml:space="preserve">              val tweetIds = filterOutSeenTweets(seenTweetIds, ebTweetIds)</w:t>
      </w:r>
    </w:p>
    <w:p>
      <w:pPr>
        <w:jc w:val="both"/>
      </w:pPr>
      <w:r>
        <w:t xml:space="preserve">              seenTweetsStat.add(ebTweetIds.size - tweetIds.size)</w:t>
      </w:r>
    </w:p>
    <w:p>
      <w:pPr>
        <w:jc w:val="both"/>
      </w:pPr>
      <w:r/>
    </w:p>
    <w:p>
      <w:pPr>
        <w:jc w:val="both"/>
      </w:pPr>
      <w:r>
        <w:t xml:space="preserve">              filterInvalidTweets(tweetIds, inputTarget)</w:t>
      </w:r>
    </w:p>
    <w:p>
      <w:pPr>
        <w:jc w:val="both"/>
      </w:pPr>
      <w:r>
        <w:t xml:space="preserve">                .map { validTweets =&gt;</w:t>
      </w:r>
    </w:p>
    <w:p>
      <w:pPr>
        <w:jc w:val="both"/>
      </w:pPr>
      <w:r>
        <w:t xml:space="preserve">                  val (retweets, tweets) = validTweets.partition {</w:t>
      </w:r>
    </w:p>
    <w:p>
      <w:pPr>
        <w:jc w:val="both"/>
      </w:pPr>
      <w:r>
        <w:t xml:space="preserve">                    case (_, tweetypieResult) =&gt;</w:t>
      </w:r>
    </w:p>
    <w:p>
      <w:pPr>
        <w:jc w:val="both"/>
      </w:pPr>
      <w:r>
        <w:t xml:space="preserve">                      tweetypieResult.sourceTweet.isDefined</w:t>
      </w:r>
    </w:p>
    <w:p>
      <w:pPr>
        <w:jc w:val="both"/>
      </w:pPr>
      <w:r>
        <w:t xml:space="preserve">                  }</w:t>
      </w:r>
    </w:p>
    <w:p>
      <w:pPr>
        <w:jc w:val="both"/>
      </w:pPr>
      <w:r/>
    </w:p>
    <w:p>
      <w:pPr>
        <w:jc w:val="both"/>
      </w:pPr>
      <w:r>
        <w:t xml:space="preserve">                  val firstDegreeCandidates = getEBFirstDegreeCands(tweets, ebTweetIdMap)</w:t>
      </w:r>
    </w:p>
    <w:p>
      <w:pPr>
        <w:jc w:val="both"/>
      </w:pPr>
      <w:r/>
    </w:p>
    <w:p>
      <w:pPr>
        <w:jc w:val="both"/>
      </w:pPr>
      <w:r>
        <w:t xml:space="preserve">                  val retweetCandidates = {</w:t>
      </w:r>
    </w:p>
    <w:p>
      <w:pPr>
        <w:jc w:val="both"/>
      </w:pPr>
      <w:r>
        <w:t xml:space="preserve">                    if (inputTarget.params(PushParams.EarlyBirdSCBasedCandidatesParam) &amp;&amp;</w:t>
      </w:r>
    </w:p>
    <w:p>
      <w:pPr>
        <w:jc w:val="both"/>
      </w:pPr>
      <w:r>
        <w:t xml:space="preserve">                      inputTarget.params(PushParams.MRTweetRetweetRecsParam)) {</w:t>
      </w:r>
    </w:p>
    <w:p>
      <w:pPr>
        <w:jc w:val="both"/>
      </w:pPr>
      <w:r>
        <w:t xml:space="preserve">                      enableRetweets.incr()</w:t>
      </w:r>
    </w:p>
    <w:p>
      <w:pPr>
        <w:jc w:val="both"/>
      </w:pPr>
      <w:r>
        <w:t xml:space="preserve">                      getEBRetweetCandidates(inputTarget, retweets)</w:t>
      </w:r>
    </w:p>
    <w:p>
      <w:pPr>
        <w:jc w:val="both"/>
      </w:pPr>
      <w:r>
        <w:t xml:space="preserve">                    } else Nil</w:t>
      </w:r>
    </w:p>
    <w:p>
      <w:pPr>
        <w:jc w:val="both"/>
      </w:pPr>
      <w:r>
        <w:t xml:space="preserve">                  }</w:t>
      </w:r>
    </w:p>
    <w:p>
      <w:pPr>
        <w:jc w:val="both"/>
      </w:pPr>
      <w:r/>
    </w:p>
    <w:p>
      <w:pPr>
        <w:jc w:val="both"/>
      </w:pPr>
      <w:r>
        <w:t xml:space="preserve">                  Some(</w:t>
      </w:r>
    </w:p>
    <w:p>
      <w:pPr>
        <w:jc w:val="both"/>
      </w:pPr>
      <w:r>
        <w:t xml:space="preserve">                    buildRawCandidates(</w:t>
      </w:r>
    </w:p>
    <w:p>
      <w:pPr>
        <w:jc w:val="both"/>
      </w:pPr>
      <w:r>
        <w:t xml:space="preserve">                      inputTarget,</w:t>
      </w:r>
    </w:p>
    <w:p>
      <w:pPr>
        <w:jc w:val="both"/>
      </w:pPr>
      <w:r>
        <w:t xml:space="preserve">                      firstDegreeCandidates,</w:t>
      </w:r>
    </w:p>
    <w:p>
      <w:pPr>
        <w:jc w:val="both"/>
      </w:pPr>
      <w:r>
        <w:t xml:space="preserve">                      retweetCandidates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emptyEarlyBirdCands.incr()</w:t>
      </w:r>
    </w:p>
    <w:p>
      <w:pPr>
        <w:jc w:val="both"/>
      </w:pPr>
      <w:r>
        <w:t xml:space="preserve">              Future.None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isCandidateSourceAvailable(target: Target): Future[Boolean] = {</w:t>
      </w:r>
    </w:p>
    <w:p>
      <w:pPr>
        <w:jc w:val="both"/>
      </w:pPr>
      <w:r>
        <w:t xml:space="preserve">    PushDeviceUtil.isRecommendationsEligible(target)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