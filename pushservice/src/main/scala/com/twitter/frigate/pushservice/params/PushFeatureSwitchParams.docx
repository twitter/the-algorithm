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com.twitter.frigate.pushservice.params.InlineActionsEnum._</w:t>
      </w:r>
    </w:p>
    <w:p>
      <w:pPr>
        <w:jc w:val="both"/>
      </w:pPr>
      <w:r>
        <w:t>import com.twitter.frigate.pushservice.params.HighQualityCandidateGroupEnum._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com.twitter.timelines.configapi.FSEnumSeqParam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PushFeatureSwitchParams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List of CRTs to uprank. Last CRT in sequence ends up on top of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ListOfCrtsToUpRank</w:t>
      </w:r>
    </w:p>
    <w:p>
      <w:pPr>
        <w:jc w:val="both"/>
      </w:pPr>
      <w:r>
        <w:t xml:space="preserve">      extends FSParam[Seq[String]]("rerank_candidates_crt_to_top", default = Seq.empty[String])</w:t>
      </w:r>
    </w:p>
    <w:p>
      <w:pPr>
        <w:jc w:val="both"/>
      </w:pPr>
      <w:r/>
    </w:p>
    <w:p>
      <w:pPr>
        <w:jc w:val="both"/>
      </w:pPr>
      <w:r>
        <w:t xml:space="preserve">  object ListOfCrtsForOpenApp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"open_app_allowed_crts",</w:t>
      </w:r>
    </w:p>
    <w:p>
      <w:pPr>
        <w:jc w:val="both"/>
      </w:pPr>
      <w:r>
        <w:t xml:space="preserve">        default = Seq(</w:t>
      </w:r>
    </w:p>
    <w:p>
      <w:pPr>
        <w:jc w:val="both"/>
      </w:pPr>
      <w:r>
        <w:t xml:space="preserve">          "f1firstdegreetweet",</w:t>
      </w:r>
    </w:p>
    <w:p>
      <w:pPr>
        <w:jc w:val="both"/>
      </w:pPr>
      <w:r>
        <w:t xml:space="preserve">          "f1firstdegreephoto",</w:t>
      </w:r>
    </w:p>
    <w:p>
      <w:pPr>
        <w:jc w:val="both"/>
      </w:pPr>
      <w:r>
        <w:t xml:space="preserve">          "f1firstdegreevideo",</w:t>
      </w:r>
    </w:p>
    <w:p>
      <w:pPr>
        <w:jc w:val="both"/>
      </w:pPr>
      <w:r>
        <w:t xml:space="preserve">          "geopoptweet",</w:t>
      </w:r>
    </w:p>
    <w:p>
      <w:pPr>
        <w:jc w:val="both"/>
      </w:pPr>
      <w:r>
        <w:t xml:space="preserve">          "frstweet",</w:t>
      </w:r>
    </w:p>
    <w:p>
      <w:pPr>
        <w:jc w:val="both"/>
      </w:pPr>
      <w:r>
        <w:t xml:space="preserve">          "trendtweet",</w:t>
      </w:r>
    </w:p>
    <w:p>
      <w:pPr>
        <w:jc w:val="both"/>
      </w:pPr>
      <w:r>
        <w:t xml:space="preserve">          "hermituser",</w:t>
      </w:r>
    </w:p>
    <w:p>
      <w:pPr>
        <w:jc w:val="both"/>
      </w:pPr>
      <w:r>
        <w:t xml:space="preserve">          "triangularloopuser"</w:t>
      </w:r>
    </w:p>
    <w:p>
      <w:pPr>
        <w:jc w:val="both"/>
      </w:pPr>
      <w:r>
        <w:t xml:space="preserve">        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List of CRTs to downrank. Last CRT in sequence ends up on bottom of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ListOfCrtsToDownRank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"rerank_candidates_crt_to_downrank",</w:t>
      </w:r>
    </w:p>
    <w:p>
      <w:pPr>
        <w:jc w:val="both"/>
      </w:pPr>
      <w:r>
        <w:t xml:space="preserve">        default = Seq.empty[String])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VF filtering in Tweetypie (vs using VisibilityLibrary)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EnableVFInTweetypie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"visibility_filtering_enable_vf_in_tweetypie",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max earlybird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NumberOfMaxEarlybirdInNetworkCandidatesParam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"frigate_push_max_earlybird_in_network_candidates",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800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max UserTweetEntityGraph candidates to query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NumberOfMaxUTEGCandidatesQueriedParam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"frigate_push_max_uteg_candidates_queried",</w:t>
      </w:r>
    </w:p>
    <w:p>
      <w:pPr>
        <w:jc w:val="both"/>
      </w:pPr>
      <w:r>
        <w:t xml:space="preserve">        default = 30,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300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MaxTweetAgeParam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"tweet_age_max_hours",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72.hours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modeling-based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ModelingBasedCandidateMaxTweetAgeParam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"tweet_age_candidate_generation_model_max_hours",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72.hours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simcluster-based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GeoPopTweetMaxAgeInHours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"tweet_age_geo_pop_max_hours",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120.hours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simcluster-based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SimclusterBasedCandidateMaxTweetAgeParam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"tweet_age_simcluster_max_hours",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24.hours,</w:t>
      </w:r>
    </w:p>
    <w:p>
      <w:pPr>
        <w:jc w:val="both"/>
      </w:pPr>
      <w:r>
        <w:t xml:space="preserve">        max = 48.hours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Detopic-based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DetopicBasedCandidateMaxTweetAgeParam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"tweet_age_detopic_max_hours",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24.hours,</w:t>
      </w:r>
    </w:p>
    <w:p>
      <w:pPr>
        <w:jc w:val="both"/>
      </w:pPr>
      <w:r>
        <w:t xml:space="preserve">        max = 48.hours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F1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F1CandidateMaxTweetAgeParam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"tweet_age_f1_max_hours",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96.hours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 tweet age for Explore Video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ExploreVideoTweetAgeParam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"explore_video_tweets_age_max_hours",</w:t>
      </w:r>
    </w:p>
    <w:p>
      <w:pPr>
        <w:jc w:val="both"/>
      </w:pPr>
      <w:r>
        <w:t xml:space="preserve">        default = 48.hours,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336.hours // Two weeks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no send for new user playbook push if user login for past hours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NewUserPlaybookAllowedLastLoginHours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"new_user_playbook_allowed_last_login_hours",</w:t>
      </w:r>
    </w:p>
    <w:p>
      <w:pPr>
        <w:jc w:val="both"/>
      </w:pPr>
      <w:r>
        <w:t xml:space="preserve">        default = 0.hours,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72.hours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batch size of RefreshForPushHandler's Take step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NumberOfMaxCandidatesToBatchInRFPHTakeStep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"frigate_push_rfph_batch_take_max_size",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maximum number of candidates to batch for Importance Sampling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NumberOfMaxCandidatesToBatchForImportanceSampling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"frigate_push_rfph_max_candidates_to_batch_for_importance_sampling",</w:t>
      </w:r>
    </w:p>
    <w:p>
      <w:pPr>
        <w:jc w:val="both"/>
      </w:pPr>
      <w:r>
        <w:t xml:space="preserve">        default = 65,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regular MR push in 24.hours/daytime/nighttime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MaxMrPushSends24HoursParam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"pushcap_max_sends_24hours",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12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regular MR ntab only channel in 24.hours/daytime/nighttime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MaxMrNtabOnlySends24HoursParamV3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"pushcap_max_sends_24hours_ntabonly_v3",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12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regular MR ntab only in 24.hours/daytime/nighttime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MaxMrPushSends24HoursNtabOnlyUsersParam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"pushcap_max_sends_24hours_ntab_only",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Customized PushCap offset (e.g., to the predicted value)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CustomizedPushCapOffset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"pushcap_customized_offset",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-2,</w:t>
      </w:r>
    </w:p>
    <w:p>
      <w:pPr>
        <w:jc w:val="both"/>
      </w:pPr>
      <w:r>
        <w:t xml:space="preserve">        max = 4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restricting minimum pushcap assigned with ML models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EnableRestrictedMinModelPushcap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"pushcap_restricted_model_min_enable",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minimum pushcap allowed to be assigned with ML models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RestrictedMinModelPushcap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"pushcap_restricted_model_min_value",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EnablePushcapRefactor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"pushcap_enable_refactor",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the restrict step in pushservice for a given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Setting this to false may cause a large number of candidates to be passed on to filtering/take</w:t>
      </w:r>
    </w:p>
    <w:p>
      <w:pPr>
        <w:jc w:val="both"/>
      </w:pPr>
      <w:r>
        <w:t xml:space="preserve">   * step in RefreshForPushHandler, increasing the service latency significantly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EnableRestrictStep extends FSParam[Boolean]("frigate_push_rfph_restrict_step_enable",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number of candidates that are able to pass through the restrict step.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RestrictStepSize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"frigate_push_rfph_restrict_step_size",</w:t>
      </w:r>
    </w:p>
    <w:p>
      <w:pPr>
        <w:jc w:val="both"/>
      </w:pPr>
      <w:r>
        <w:t xml:space="preserve">        default = 65,</w:t>
      </w:r>
    </w:p>
    <w:p>
      <w:pPr>
        <w:jc w:val="both"/>
      </w:pPr>
      <w:r>
        <w:t xml:space="preserve">        min = 65,</w:t>
      </w:r>
    </w:p>
    <w:p>
      <w:pPr>
        <w:jc w:val="both"/>
      </w:pPr>
      <w:r>
        <w:t xml:space="preserve">        max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max crMixer candidates to send.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NumberOfMaxCrMixerCandidatesParam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"cr_mixer_migration_max_num_of_candidates_to_return",</w:t>
      </w:r>
    </w:p>
    <w:p>
      <w:pPr>
        <w:jc w:val="both"/>
      </w:pPr>
      <w:r>
        <w:t xml:space="preserve">        default = 400,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Duration between two MR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MinDurationSincePushParam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"pushcap_min_duration_since_push_hours",</w:t>
      </w:r>
    </w:p>
    <w:p>
      <w:pPr>
        <w:jc w:val="both"/>
      </w:pPr>
      <w:r>
        <w:t xml:space="preserve">        default = 4.hours,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72.hours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Each Phase duration to gradually ramp up MagicRecs for new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GraduallyRampUpPhaseDurationDays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"pushcap_gradually_ramp_up_phase_duration_days",</w:t>
      </w:r>
    </w:p>
    <w:p>
      <w:pPr>
        <w:jc w:val="both"/>
      </w:pPr>
      <w:r>
        <w:t xml:space="preserve">        default = 3.days,</w:t>
      </w:r>
    </w:p>
    <w:p>
      <w:pPr>
        <w:jc w:val="both"/>
      </w:pPr>
      <w:r>
        <w:t xml:space="preserve">        min = 2.days,</w:t>
      </w:r>
    </w:p>
    <w:p>
      <w:pPr>
        <w:jc w:val="both"/>
      </w:pPr>
      <w:r>
        <w:t xml:space="preserve">        max = 7.days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interval for target pushcap fatigue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TargetPushCapFatigueIntervalHours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"pushcap_fatigue_interval_hours",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1.hour,</w:t>
      </w:r>
    </w:p>
    <w:p>
      <w:pPr>
        <w:jc w:val="both"/>
      </w:pPr>
      <w:r>
        <w:t xml:space="preserve">        max = 240.hours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interval for target ntabOnly fatigue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TargetNtabOnlyCapFatigueIntervalHours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"pushcap_ntabonly_fatigue_interval_hours",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1.hour,</w:t>
      </w:r>
    </w:p>
    <w:p>
      <w:pPr>
        <w:jc w:val="both"/>
      </w:pPr>
      <w:r>
        <w:t xml:space="preserve">        max = 240.hours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use completely explicit push cap instead of LTV/modeling-based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EnableExplicitPushCap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"pushcap_explicit_enable",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explicit push cap (non-LTV)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ExplicitPushCap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"pushcap_explicit_value",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Parameters for percentile thresholds of OpenOrNtabClick model in MR filtering model refreshing DDG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PercentileThresholdCohort1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"frigate_push_modeling_percentile_threshold_cohort1",</w:t>
      </w:r>
    </w:p>
    <w:p>
      <w:pPr>
        <w:jc w:val="both"/>
      </w:pPr>
      <w:r>
        <w:t xml:space="preserve">        default = 0.65,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PercentileThresholdCohort2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"frigate_push_modeling_percentile_threshold_cohort2",</w:t>
      </w:r>
    </w:p>
    <w:p>
      <w:pPr>
        <w:jc w:val="both"/>
      </w:pPr>
      <w:r>
        <w:t xml:space="preserve">        default = 0.03,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PercentileThresholdCohort3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"frigate_push_modeling_percentile_threshold_cohort3",</w:t>
      </w:r>
    </w:p>
    <w:p>
      <w:pPr>
        <w:jc w:val="both"/>
      </w:pPr>
      <w:r>
        <w:t xml:space="preserve">        default = 0.03,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PercentileThresholdCohort4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"frigate_push_modeling_percentile_threshold_cohort4",</w:t>
      </w:r>
    </w:p>
    <w:p>
      <w:pPr>
        <w:jc w:val="both"/>
      </w:pPr>
      <w:r>
        <w:t xml:space="preserve">        default = 0.06,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PercentileThresholdCohort5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"frigate_push_modeling_percentile_threshold_cohort5",</w:t>
      </w:r>
    </w:p>
    <w:p>
      <w:pPr>
        <w:jc w:val="both"/>
      </w:pPr>
      <w:r>
        <w:t xml:space="preserve">        default = 0.06,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PercentileThresholdCohort6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"frigate_push_modeling_percentile_threshold_cohort6",</w:t>
      </w:r>
    </w:p>
    <w:p>
      <w:pPr>
        <w:jc w:val="both"/>
      </w:pPr>
      <w:r>
        <w:t xml:space="preserve">        default = 0.8,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Parameters for percentile threshold list of OpenOrNtabCLick model in MR percentile grid search experiments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MrPercentileGridSearchThresholdsCohort1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"frigate_push_modeling_percentile_grid_search_thresholds_cohort1",</w:t>
      </w:r>
    </w:p>
    <w:p>
      <w:pPr>
        <w:jc w:val="both"/>
      </w:pPr>
      <w:r>
        <w:t xml:space="preserve">        default = Seq(0.8, 0.75, 0.65, 0.55, 0.45, 0.35, 0.25)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MrPercentileGridSearchThresholdsCohort2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"frigate_push_modeling_percentile_grid_search_thresholds_cohort2",</w:t>
      </w:r>
    </w:p>
    <w:p>
      <w:pPr>
        <w:jc w:val="both"/>
      </w:pPr>
      <w:r>
        <w:t xml:space="preserve">        default = Seq(0.15, 0.12, 0.1, 0.08, 0.06, 0.045, 0.03)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MrPercentileGridSearchThresholdsCohort3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"frigate_push_modeling_percentile_grid_search_thresholds_cohort3",</w:t>
      </w:r>
    </w:p>
    <w:p>
      <w:pPr>
        <w:jc w:val="both"/>
      </w:pPr>
      <w:r>
        <w:t xml:space="preserve">        default = Seq(0.15, 0.12, 0.1, 0.08, 0.06, 0.045, 0.03)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MrPercentileGridSearchThresholdsCohort4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"frigate_push_modeling_percentile_grid_search_thresholds_cohort4",</w:t>
      </w:r>
    </w:p>
    <w:p>
      <w:pPr>
        <w:jc w:val="both"/>
      </w:pPr>
      <w:r>
        <w:t xml:space="preserve">        default = Seq(0.15, 0.12, 0.1, 0.08, 0.06, 0.045, 0.03)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MrPercentileGridSearchThresholdsCohort5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"frigate_push_modeling_percentile_grid_search_thresholds_cohort5",</w:t>
      </w:r>
    </w:p>
    <w:p>
      <w:pPr>
        <w:jc w:val="both"/>
      </w:pPr>
      <w:r>
        <w:t xml:space="preserve">        default = Seq(0.3, 0.2, 0.15, 0.1, 0.08, 0.06, 0.05)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MrPercentileGridSearchThresholdsCohort6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"frigate_push_modeling_percentile_grid_search_thresholds_cohort6",</w:t>
      </w:r>
    </w:p>
    <w:p>
      <w:pPr>
        <w:jc w:val="both"/>
      </w:pPr>
      <w:r>
        <w:t xml:space="preserve">        default = Seq(0.8, 0.7, 0.6, 0.5, 0.4, 0.3, 0.2)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Parameters for threshold list of OpenOrNtabClick model in MF grid search experiments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MfGridSearchThresholdsCohort1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"frigate_push_modeling_mf_grid_search_thresholds_cohort1",</w:t>
      </w:r>
    </w:p>
    <w:p>
      <w:pPr>
        <w:jc w:val="both"/>
      </w:pPr>
      <w:r>
        <w:t xml:space="preserve">        default = Seq(0.030, 0.040, 0.050, 0.062, 0.070, 0.080, 0.090) // default: 0.062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MfGridSearchThresholdsCohort2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"frigate_push_modeling_mf_grid_search_thresholds_cohort2",</w:t>
      </w:r>
    </w:p>
    <w:p>
      <w:pPr>
        <w:jc w:val="both"/>
      </w:pPr>
      <w:r>
        <w:t xml:space="preserve">        default = Seq(0.005, 0.010, 0.015, 0.020, 0.030, 0.040, 0.050) // default: 0.020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MfGridSearchThresholdsCohort3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"frigate_push_modeling_mf_grid_search_thresholds_cohort3",</w:t>
      </w:r>
    </w:p>
    <w:p>
      <w:pPr>
        <w:jc w:val="both"/>
      </w:pPr>
      <w:r>
        <w:t xml:space="preserve">        default = Seq(0.010, 0.015, 0.020, 0.025, 0.035, 0.045, 0.055) // default: 0.025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MfGridSearchThresholdsCohort4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"frigate_push_modeling_mf_grid_search_thresholds_cohort4",</w:t>
      </w:r>
    </w:p>
    <w:p>
      <w:pPr>
        <w:jc w:val="both"/>
      </w:pPr>
      <w:r>
        <w:t xml:space="preserve">        default = Seq(0.015, 0.020, 0.025, 0.030, 0.040, 0.050, 0.060) // default: 0.030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MfGridSearchThresholdsCohort5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"frigate_push_modeling_mf_grid_search_thresholds_cohort5",</w:t>
      </w:r>
    </w:p>
    <w:p>
      <w:pPr>
        <w:jc w:val="both"/>
      </w:pPr>
      <w:r>
        <w:t xml:space="preserve">        default = Seq(0.035, 0.040, 0.045, 0.050, 0.060, 0.070, 0.080) // default: 0.050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MfGridSearchThresholdsCohort6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"frigate_push_modeling_mf_grid_search_thresholds_cohort6",</w:t>
      </w:r>
    </w:p>
    <w:p>
      <w:pPr>
        <w:jc w:val="both"/>
      </w:pPr>
      <w:r>
        <w:t xml:space="preserve">        default = Seq(0.040, 0.045, 0.050, 0.055, 0.065, 0.075, 0.085) // default: 0.055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global optout models to use to first predict the global scores for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GlobalOptoutModelParam</w:t>
      </w:r>
    </w:p>
    <w:p>
      <w:pPr>
        <w:jc w:val="both"/>
      </w:pPr>
      <w:r>
        <w:t xml:space="preserve">      extends FSParam[Seq[OptoutModel.ModelNameType]](</w:t>
      </w:r>
    </w:p>
    <w:p>
      <w:pPr>
        <w:jc w:val="both"/>
      </w:pPr>
      <w:r>
        <w:t xml:space="preserve">        name = "optout_model_global_model_ids",</w:t>
      </w:r>
    </w:p>
    <w:p>
      <w:pPr>
        <w:jc w:val="both"/>
      </w:pPr>
      <w:r>
        <w:t xml:space="preserve">        default = Seq.empty[OptoutModel.ModelNameType]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optout model to use according to the experiment bucket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BucketOptoutModelParam</w:t>
      </w:r>
    </w:p>
    <w:p>
      <w:pPr>
        <w:jc w:val="both"/>
      </w:pPr>
      <w:r>
        <w:t xml:space="preserve">      extends FSParam[OptoutModel.ModelNameType](</w:t>
      </w:r>
    </w:p>
    <w:p>
      <w:pPr>
        <w:jc w:val="both"/>
      </w:pPr>
      <w:r>
        <w:t xml:space="preserve">        name = "optout_model_bucket_model_id",</w:t>
      </w:r>
    </w:p>
    <w:p>
      <w:pPr>
        <w:jc w:val="both"/>
      </w:pPr>
      <w:r>
        <w:t xml:space="preserve">        default = OptoutModel.D0_has_realtime_features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candidate generation model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EnableCandidateGenerationModelParam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EnableOverrideForSportsCandidates</w:t>
      </w:r>
    </w:p>
    <w:p>
      <w:pPr>
        <w:jc w:val="both"/>
      </w:pPr>
      <w:r>
        <w:t xml:space="preserve">      extends FSParam[Boolean](name = "magicfanout_sports_event_enable_override", default = true)</w:t>
      </w:r>
    </w:p>
    <w:p>
      <w:pPr>
        <w:jc w:val="both"/>
      </w:pPr>
      <w:r/>
    </w:p>
    <w:p>
      <w:pPr>
        <w:jc w:val="both"/>
      </w:pPr>
      <w:r>
        <w:t xml:space="preserve">  object EnableEventIdBasedOverrideForSportsCandidates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"magicfanout_sports_event_enable_event_id_based_override",</w:t>
      </w:r>
    </w:p>
    <w:p>
      <w:pPr>
        <w:jc w:val="both"/>
      </w:pPr>
      <w:r>
        <w:t xml:space="preserve">       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threshold to determine if a user’s optout score is high enough to enter the experiment.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GlobalOptoutThresholdParam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"optout_model_global_thresholds",</w:t>
      </w:r>
    </w:p>
    <w:p>
      <w:pPr>
        <w:jc w:val="both"/>
      </w:pPr>
      <w:r>
        <w:t xml:space="preserve">        default = Seq(1.0, 1.0)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threshold to determine if a user’s optout score is high enough to be assigned</w:t>
      </w:r>
    </w:p>
    <w:p>
      <w:pPr>
        <w:jc w:val="both"/>
      </w:pPr>
      <w:r>
        <w:t xml:space="preserve">   * with a reduced pushcap based on the bucket membership.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BucketOptoutThresholdParam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"optout_model_bucket_threshold",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reduced pushcap value if the optout probability predicted by the bucket</w:t>
      </w:r>
    </w:p>
    <w:p>
      <w:pPr>
        <w:jc w:val="both"/>
      </w:pPr>
      <w:r>
        <w:t xml:space="preserve">   * optout model is higher than the specified bucket optout threshold.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OptoutExptPushCapParam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"optout_model_expt_push_cap",</w:t>
      </w:r>
    </w:p>
    <w:p>
      <w:pPr>
        <w:jc w:val="both"/>
      </w:pPr>
      <w:r>
        <w:t xml:space="preserve">        default = 10,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thresholds to determine which push cap slot the user should be assigned to</w:t>
      </w:r>
    </w:p>
    <w:p>
      <w:pPr>
        <w:jc w:val="both"/>
      </w:pPr>
      <w:r>
        <w:t xml:space="preserve">   * according to the optout score. For example,the slot thresholds are [0.1, 0.2, ..., 1.0], the user</w:t>
      </w:r>
    </w:p>
    <w:p>
      <w:pPr>
        <w:jc w:val="both"/>
      </w:pPr>
      <w:r>
        <w:t xml:space="preserve">   * is assigned to the second slot if the optout score is in (0.1, 0.2].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BucketOptoutSlotThresholdParam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"optout_model_bucket_slot_thresholds",</w:t>
      </w:r>
    </w:p>
    <w:p>
      <w:pPr>
        <w:jc w:val="both"/>
      </w:pPr>
      <w:r>
        <w:t xml:space="preserve">        default = Seq.empty[Double]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adjusted push cap of each slot. For example, if the slot push caps are [1, 2, ..., 10]</w:t>
      </w:r>
    </w:p>
    <w:p>
      <w:pPr>
        <w:jc w:val="both"/>
      </w:pPr>
      <w:r>
        <w:t xml:space="preserve">   * and the user is assigned to the 2nd slot according to the optout score, the push cap of the user</w:t>
      </w:r>
    </w:p>
    <w:p>
      <w:pPr>
        <w:jc w:val="both"/>
      </w:pPr>
      <w:r>
        <w:t xml:space="preserve">   * will be adjusted to 2.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BucketOptoutSlotPushcapParam</w:t>
      </w:r>
    </w:p>
    <w:p>
      <w:pPr>
        <w:jc w:val="both"/>
      </w:pPr>
      <w:r>
        <w:t xml:space="preserve">      extends FSParam[Seq[Int]](</w:t>
      </w:r>
    </w:p>
    <w:p>
      <w:pPr>
        <w:jc w:val="both"/>
      </w:pPr>
      <w:r>
        <w:t xml:space="preserve">        name = "optout_model_bucket_slot_pushcaps",</w:t>
      </w:r>
    </w:p>
    <w:p>
      <w:pPr>
        <w:jc w:val="both"/>
      </w:pPr>
      <w:r>
        <w:t xml:space="preserve">        default = Seq.empty[Int]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if the optout score based push cap adjustment is enabled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EnableOptoutAdjustedPushcap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"optout_model_enable_optout_adjusted_pushcap",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weighted open or ntab click model to use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WeightedOpenOrNtabClickRankingModelParam</w:t>
      </w:r>
    </w:p>
    <w:p>
      <w:pPr>
        <w:jc w:val="both"/>
      </w:pPr>
      <w:r>
        <w:t xml:space="preserve">      extends FSParam[WeightedOpenOrNtabClickModel.ModelNameType](</w:t>
      </w:r>
    </w:p>
    <w:p>
      <w:pPr>
        <w:jc w:val="both"/>
      </w:pPr>
      <w:r>
        <w:t xml:space="preserve">        name = "frigate_push_modeling_oonc_ranking_model_id",</w:t>
      </w:r>
    </w:p>
    <w:p>
      <w:pPr>
        <w:jc w:val="both"/>
      </w:pPr>
      <w:r>
        <w:t xml:space="preserve">        default = WeightedOpenOrNtabClickModel.Periodically_Refreshed_Prod_Model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disable heavy ranker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DisableHeavyRankingModelFSParam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"frigate_push_modeling_disable_heavy_ranking",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weighted open or ntab click model to use for Android modelling experiment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WeightedOpenOrNtabClickRankingModelForAndroidParam</w:t>
      </w:r>
    </w:p>
    <w:p>
      <w:pPr>
        <w:jc w:val="both"/>
      </w:pPr>
      <w:r>
        <w:t xml:space="preserve">      extends FSParam[WeightedOpenOrNtabClickModel.ModelNameType](</w:t>
      </w:r>
    </w:p>
    <w:p>
      <w:pPr>
        <w:jc w:val="both"/>
      </w:pPr>
      <w:r>
        <w:t xml:space="preserve">        name = "frigate_push_modeling_oonc_ranking_model_for_android_id",</w:t>
      </w:r>
    </w:p>
    <w:p>
      <w:pPr>
        <w:jc w:val="both"/>
      </w:pPr>
      <w:r>
        <w:t xml:space="preserve">        default = WeightedOpenOrNtabClickModel.Periodically_Refreshed_Prod_Model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weighted open or ntab click model to use for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WeightedOpenOrNtabClickFilteringModelParam</w:t>
      </w:r>
    </w:p>
    <w:p>
      <w:pPr>
        <w:jc w:val="both"/>
      </w:pPr>
      <w:r>
        <w:t xml:space="preserve">      extends FSParam[WeightedOpenOrNtabClickModel.ModelNameType](</w:t>
      </w:r>
    </w:p>
    <w:p>
      <w:pPr>
        <w:jc w:val="both"/>
      </w:pPr>
      <w:r>
        <w:t xml:space="preserve">        name = "frigate_push_modeling_oonc_filtering_model_id",</w:t>
      </w:r>
    </w:p>
    <w:p>
      <w:pPr>
        <w:jc w:val="both"/>
      </w:pPr>
      <w:r>
        <w:t xml:space="preserve">        default = WeightedOpenOrNtabClickModel.Periodically_Refreshed_Prod_Model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quality predicate to use for ML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QualityPredicateIdParam</w:t>
      </w:r>
    </w:p>
    <w:p>
      <w:pPr>
        <w:jc w:val="both"/>
      </w:pPr>
      <w:r>
        <w:t xml:space="preserve">      extends FSEnumParam[QualityPredicateEnum.type](</w:t>
      </w:r>
    </w:p>
    <w:p>
      <w:pPr>
        <w:jc w:val="both"/>
      </w:pPr>
      <w:r>
        <w:t xml:space="preserve">        name = "frigate_push_modeling_quality_predicate_id",</w:t>
      </w:r>
    </w:p>
    <w:p>
      <w:pPr>
        <w:jc w:val="both"/>
      </w:pPr>
      <w:r>
        <w:t xml:space="preserve">        default = QualityPredicateEnum.WeightedOpenOrNtabClick,</w:t>
      </w:r>
    </w:p>
    <w:p>
      <w:pPr>
        <w:jc w:val="both"/>
      </w:pPr>
      <w:r>
        <w:t xml:space="preserve">        enum = QualityPredicateEnum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threshold for any quality predicates using explicit thresholds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QualityPredicateExplicitThresholdParam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"frigate_push_modeling_quality_predicate_explicit_threshold",</w:t>
      </w:r>
    </w:p>
    <w:p>
      <w:pPr>
        <w:jc w:val="both"/>
      </w:pPr>
      <w:r>
        <w:t xml:space="preserve">        default = 0.1,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MagicFanout relaxed eventID fatigue interval (when we want to enable multiple updates for the same event)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MagicFanoutRelaxedEventIdFatigueIntervalInHours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"frigate_push_magicfanout_relaxed_event_id_fatigue_interval_in_hours",</w:t>
      </w:r>
    </w:p>
    <w:p>
      <w:pPr>
        <w:jc w:val="both"/>
      </w:pPr>
      <w:r>
        <w:t xml:space="preserve">        default = 24,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720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MagicFanout DenyListed Countries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MagicFanoutDenyListedCountries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"frigate_push_magicfanout_denylisted_countries",</w:t>
      </w:r>
    </w:p>
    <w:p>
      <w:pPr>
        <w:jc w:val="both"/>
      </w:pPr>
      <w:r>
        <w:t xml:space="preserve">        Seq.empty[String])</w:t>
      </w:r>
    </w:p>
    <w:p>
      <w:pPr>
        <w:jc w:val="both"/>
      </w:pPr>
      <w:r/>
    </w:p>
    <w:p>
      <w:pPr>
        <w:jc w:val="both"/>
      </w:pPr>
      <w:r>
        <w:t xml:space="preserve">  object MagicFanoutSportsEventDenyListedCountries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"magicfanout_sports_event_denylisted_countries",</w:t>
      </w:r>
    </w:p>
    <w:p>
      <w:pPr>
        <w:jc w:val="both"/>
      </w:pPr>
      <w:r>
        <w:t xml:space="preserve">        Seq.empty[String])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MagicFanout maximum erg rank for a given push event for non heavy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MagicFanoutRankErgThresholdNonHeavy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"frigate_push_magicfanout_erg_rank_threshold_non_heavy",</w:t>
      </w:r>
    </w:p>
    <w:p>
      <w:pPr>
        <w:jc w:val="both"/>
      </w:pPr>
      <w:r>
        <w:t xml:space="preserve">        default = 25,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MagicFanout maximum erg rank for a given push event for heavy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MagicFanoutRankErgThresholdHeavy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"frigate_push_magicfanout_erg_rank_threshold_heavy",</w:t>
      </w:r>
    </w:p>
    <w:p>
      <w:pPr>
        <w:jc w:val="both"/>
      </w:pPr>
      <w:r>
        <w:t xml:space="preserve">        default = 20,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EnablePushMixerReplacingAllSources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"push_mixer_enable_replacing_all_sources",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EnablePushMixerReplacingAllSourcesWithControl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"push_mixer_enable_replacing_all_sources_with_control",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EnablePushMixerReplacingAllSourcesWithExtra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"push_mixer_enable_replacing_all_sources_with_extra",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EnablePushMixerSource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"push_mixer_enable_source",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PushMixerMaxResults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"push_mixer_max_results",</w:t>
      </w:r>
    </w:p>
    <w:p>
      <w:pPr>
        <w:jc w:val="both"/>
      </w:pPr>
      <w:r>
        <w:t xml:space="preserve">        default = 10,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tweets from trends that have been annotated by curators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EnableCuratedTrendTweets</w:t>
      </w:r>
    </w:p>
    <w:p>
      <w:pPr>
        <w:jc w:val="both"/>
      </w:pPr>
      <w:r>
        <w:t xml:space="preserve">      extends FSParam[Boolean](name = "trend_tweet_curated_trends_enable",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tweets from trends that haven't been annotated by curators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EnableNonCuratedTrendTweets</w:t>
      </w:r>
    </w:p>
    <w:p>
      <w:pPr>
        <w:jc w:val="both"/>
      </w:pPr>
      <w:r>
        <w:t xml:space="preserve">      extends FSParam[Boolean](name = "trend_tweet_non_curated_trends_enable",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trend tweet notifications in fixed duration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MaxTrendTweetNotificationsInDuration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"trend_tweet_max_notifications_in_duration",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max = 20)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Duration in days over which trend tweet notifications fatigue is applied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TrendTweetNotificationsFatigueDuration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"trend_tweet_notifications_fatigue_in_days",</w:t>
      </w:r>
    </w:p>
    <w:p>
      <w:pPr>
        <w:jc w:val="both"/>
      </w:pPr>
      <w:r>
        <w:t xml:space="preserve">        default = 1.day,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trends candidates to query from event-recos endpoint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MaxRecommendedTrendsToQuery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"trend_tweet_max_trends_to_query",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max = 100)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Fix missing event-associated interests in MagicFanoutNoOptoutInterestsPredicate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MagicFanoutFixNoOptoutInterestsBugParam</w:t>
      </w:r>
    </w:p>
    <w:p>
      <w:pPr>
        <w:jc w:val="both"/>
      </w:pPr>
      <w:r>
        <w:t xml:space="preserve">      extends FSParam[Boolean]("frigate_push_magicfanout_fix_no_optout_interests", default = true)</w:t>
      </w:r>
    </w:p>
    <w:p>
      <w:pPr>
        <w:jc w:val="both"/>
      </w:pPr>
      <w:r/>
    </w:p>
    <w:p>
      <w:pPr>
        <w:jc w:val="both"/>
      </w:pPr>
      <w:r>
        <w:t xml:space="preserve">  object EnableSimclusterOfflineAggFeatureForExpt</w:t>
      </w:r>
    </w:p>
    <w:p>
      <w:pPr>
        <w:jc w:val="both"/>
      </w:pPr>
      <w:r>
        <w:t xml:space="preserve">      extends FSParam[Boolean]("frigate_enable_simcluster_offline_agg_feature",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removal of UTT domain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ApplyMagicFanoutBroadEntityInterestRankThresholdPredicate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"frigate_push_magicfanout_broad_entity_interest_rank_threshold_predicate",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HydrateEventReasonsFeatures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"frigate_push_magicfanout_hydrate_event_reasons_features",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online MR history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EnableHydratingOnlineMRHistoryFeatures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"feature_hydration_online_mr_history",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bold title on favorite and retweet push copy for Android in DDG 10220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MRBoldTitleFavoriteAndRetweetParam</w:t>
      </w:r>
    </w:p>
    <w:p>
      <w:pPr>
        <w:jc w:val="both"/>
      </w:pPr>
      <w:r>
        <w:t xml:space="preserve">      extends FSEnumParam[MRBoldTitleFavoriteAndRetweetExperimentEnum.type](</w:t>
      </w:r>
    </w:p>
    <w:p>
      <w:pPr>
        <w:jc w:val="both"/>
      </w:pPr>
      <w:r>
        <w:t xml:space="preserve">        name = "frigate_push_bold_title_favorite_and_retweet_id",</w:t>
      </w:r>
    </w:p>
    <w:p>
      <w:pPr>
        <w:jc w:val="both"/>
      </w:pPr>
      <w:r>
        <w:t xml:space="preserve">        default = MRBoldTitleFavoriteAndRetweetExperimentEnum.ShortTitle,</w:t>
      </w:r>
    </w:p>
    <w:p>
      <w:pPr>
        <w:jc w:val="both"/>
      </w:pPr>
      <w:r>
        <w:t xml:space="preserve">        enum = MRBoldTitleFavoriteAndRetweetExperimentEnum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high priority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EnableHighPriorityPush</w:t>
      </w:r>
    </w:p>
    <w:p>
      <w:pPr>
        <w:jc w:val="both"/>
      </w:pPr>
      <w:r>
        <w:t xml:space="preserve">      extends FSParam[Boolean]("frigate_push_magicfanout_enable_high_priority_push",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redirect sports crt event to a custom url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EnableSearchURLRedirectForSportsFanout</w:t>
      </w:r>
    </w:p>
    <w:p>
      <w:pPr>
        <w:jc w:val="both"/>
      </w:pPr>
      <w:r>
        <w:t xml:space="preserve">      extends FSParam[Boolean]("magicfanout_sports_event_enable_search_url_redirect",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score fanout notification for sports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EnableScoreFanoutNotification</w:t>
      </w:r>
    </w:p>
    <w:p>
      <w:pPr>
        <w:jc w:val="both"/>
      </w:pPr>
      <w:r>
        <w:t xml:space="preserve">      extends FSParam[Boolean]("magicfanout_sports_event_enable_score_fanout",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add custom search url for sports crt 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SearchURLRedirectForSportsFanout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"magicfanout_sports_event_search_url_redirect",</w:t>
      </w:r>
    </w:p>
    <w:p>
      <w:pPr>
        <w:jc w:val="both"/>
      </w:pPr>
      <w:r>
        <w:t xml:space="preserve">        default = "https://twitter.com/explore/tabs/ipl",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high priority sports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EnableHighPrioritySportsPush</w:t>
      </w:r>
    </w:p>
    <w:p>
      <w:pPr>
        <w:jc w:val="both"/>
      </w:pPr>
      <w:r>
        <w:t xml:space="preserve">      extends FSParam[Boolean]("magicfanout_sports_event_enable_high_priority_push",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rank threshold for magicfanout user follow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MagicFanoutRealgraphRankThreshold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"magicfanout_realgraph_threshold",</w:t>
      </w:r>
    </w:p>
    <w:p>
      <w:pPr>
        <w:jc w:val="both"/>
      </w:pPr>
      <w:r>
        <w:t xml:space="preserve">        default = 500,</w:t>
      </w:r>
    </w:p>
    <w:p>
      <w:pPr>
        <w:jc w:val="both"/>
      </w:pPr>
      <w:r>
        <w:t xml:space="preserve">        max = 500,</w:t>
      </w:r>
    </w:p>
    <w:p>
      <w:pPr>
        <w:jc w:val="both"/>
      </w:pPr>
      <w:r>
        <w:t xml:space="preserve">        min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Topic score threshold for topic proof tweet candidates topic annotations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TopicProofTweetCandidatesTopicScoreThreshold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"topics_as_social_proof_topic_score_threshold",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Topic Proof Tweet Recs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EnableTopicProofTweetRecs</w:t>
      </w:r>
    </w:p>
    <w:p>
      <w:pPr>
        <w:jc w:val="both"/>
      </w:pPr>
      <w:r>
        <w:t xml:space="preserve">      extends FSParam[Boolean](name = "topics_as_social_proof_enable",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health filters for topic tweet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EnableHealthFiltersForTopicProofTweet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"topics_as_social_proof_enable_health_filters",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Disable health filters for CrMixer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DisableHealthFiltersForCrMixerCandidates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"health_and_quality_filter_disable_for_crmixer_candidates",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object EnableMagicFanoutNewsForYouNtabCopy</w:t>
      </w:r>
    </w:p>
    <w:p>
      <w:pPr>
        <w:jc w:val="both"/>
      </w:pPr>
      <w:r>
        <w:t xml:space="preserve">      extends FSParam[Boolean](name = "send_handler_enable_nfy_ntab_copy",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semi-personalized high quality candidates in pushservice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HighQualityCandidatesEnableCandidateSource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"high_quality_candidates_enable_candidate_source",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decide semi-personalized high quality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HighQualityCandidatesEnableGroups</w:t>
      </w:r>
    </w:p>
    <w:p>
      <w:pPr>
        <w:jc w:val="both"/>
      </w:pPr>
      <w:r>
        <w:t xml:space="preserve">      extends FSEnumSeqParam[HighQualityCandidateGroupEnum.type](</w:t>
      </w:r>
    </w:p>
    <w:p>
      <w:pPr>
        <w:jc w:val="both"/>
      </w:pPr>
      <w:r>
        <w:t xml:space="preserve">        name = "high_quality_candidates_enable_groups_ids",</w:t>
      </w:r>
    </w:p>
    <w:p>
      <w:pPr>
        <w:jc w:val="both"/>
      </w:pPr>
      <w:r>
        <w:t xml:space="preserve">        default = Seq(AgeBucket, Language),</w:t>
      </w:r>
    </w:p>
    <w:p>
      <w:pPr>
        <w:jc w:val="both"/>
      </w:pPr>
      <w:r>
        <w:t xml:space="preserve">        enum = HighQualityCandidateGroupEnum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decide semi-personalized high quality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HighQualityCandidatesNumberOfCandidates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"high_quality_candidates_number_of_candidates",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small domain falling back to bigger domains for high quality candidates in pushservice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HighQualityCandidatesEnableFallback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"high_quality_candidates_enable_fallback",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decide whether to fallback to bigger domain for high quality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HighQualityCandidatesMinNumOfCandidatesToFallback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"high_quality_candidates_min_num_of_candidates_to_fallback",</w:t>
      </w:r>
    </w:p>
    <w:p>
      <w:pPr>
        <w:jc w:val="both"/>
      </w:pPr>
      <w:r>
        <w:t xml:space="preserve">        default = 50,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specific source ids for high quality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HighQualityCandidatesFallbackSourceIds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"high_quality_candidates_fallback_source_ids",</w:t>
      </w:r>
    </w:p>
    <w:p>
      <w:pPr>
        <w:jc w:val="both"/>
      </w:pPr>
      <w:r>
        <w:t xml:space="preserve">        default = Seq("HQ_C_COUNT_PASS_QUALITY_SCORES"))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decide groups for semi-personalized high quality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HighQualityCandidatesFallbackEnabledGroups</w:t>
      </w:r>
    </w:p>
    <w:p>
      <w:pPr>
        <w:jc w:val="both"/>
      </w:pPr>
      <w:r>
        <w:t xml:space="preserve">      extends FSEnumSeqParam[HighQualityCandidateGroupEnum.type](</w:t>
      </w:r>
    </w:p>
    <w:p>
      <w:pPr>
        <w:jc w:val="both"/>
      </w:pPr>
      <w:r>
        <w:t xml:space="preserve">        name = "high_quality_candidates_fallback_enabled_groups_ids",</w:t>
      </w:r>
    </w:p>
    <w:p>
      <w:pPr>
        <w:jc w:val="both"/>
      </w:pPr>
      <w:r>
        <w:t xml:space="preserve">        default = Seq(Country),</w:t>
      </w:r>
    </w:p>
    <w:p>
      <w:pPr>
        <w:jc w:val="both"/>
      </w:pPr>
      <w:r>
        <w:t xml:space="preserve">        enum = HighQualityCandidateGroupEnum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what heavy ranker model to use for scribing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HighQualityCandidatesHeavyRankingModel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"high_quality_candidates_heavy_ranking_model",</w:t>
      </w:r>
    </w:p>
    <w:p>
      <w:pPr>
        <w:jc w:val="both"/>
      </w:pPr>
      <w:r>
        <w:t xml:space="preserve">        default = "Periodically_Refreshed_Prod_Model_V11"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what non personalized quality "Cnn" model to use for scribing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HighQualityCandidatesNonPersonalizedQualityCnnModel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"high_quality_candidates_non_personalized_quality_cnn_model",</w:t>
      </w:r>
    </w:p>
    <w:p>
      <w:pPr>
        <w:jc w:val="both"/>
      </w:pPr>
      <w:r>
        <w:t xml:space="preserve">        default = "Q1_2023_Mr_Tf_Quality_Model_cnn"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what nsfw health model to use for scribing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HighQualityCandidatesBqmlNsfwModel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"high_quality_candidates_bqml_nsfw_model",</w:t>
      </w:r>
    </w:p>
    <w:p>
      <w:pPr>
        <w:jc w:val="both"/>
      </w:pPr>
      <w:r>
        <w:t xml:space="preserve">        default = "Q2_2022_Mr_Bqml_Health_Model_NsfwV0"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what reportodel to use for scribing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HighQualityCandidatesBqmlReportModel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"high_quality_candidates_bqml_report_model",</w:t>
      </w:r>
    </w:p>
    <w:p>
      <w:pPr>
        <w:jc w:val="both"/>
      </w:pPr>
      <w:r>
        <w:t xml:space="preserve">        default = "Q3_2022_15266_Mr_Bqml_Non_Personalized_Report_Model_with_Media_Embeddings"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threshold to determine if a tweet contains nudity media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TweetMediaSensitiveCategoryThresholdParam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"tweet_media_sensitive_category_threshold",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boost candidates from subscription creators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BoostCandidatesFromSubscriptionCreators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"subscription_enable_boost_candidates_from_active_creators",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soft rank candidates from subscription creators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SoftRankCandidatesFromSubscriptionCreators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"subscription_enable_soft_rank_candidates_from_active_creators",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as factor to control how much we want to boost creator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SoftRankFactorForSubscriptionCreators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"subscription_soft_rank_factor_for_boost",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new OON copy for Push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EnableNewMROONCopyForPush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"mr_copy_enable_new_mr_oon_copy_push",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generated inline actions on OON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EnableOONGeneratedInlineActions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"mr_inline_enable_oon_generated_actions",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dynamic inline actions for Out-of-Network copies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OONTweetDynamicInlineActionsList</w:t>
      </w:r>
    </w:p>
    <w:p>
      <w:pPr>
        <w:jc w:val="both"/>
      </w:pPr>
      <w:r>
        <w:t xml:space="preserve">      extends FSEnumSeqParam[InlineActionsEnum.type](</w:t>
      </w:r>
    </w:p>
    <w:p>
      <w:pPr>
        <w:jc w:val="both"/>
      </w:pPr>
      <w:r>
        <w:t xml:space="preserve">        name = "mr_inline_oon_tweet_dynamic_action_ids",</w:t>
      </w:r>
    </w:p>
    <w:p>
      <w:pPr>
        <w:jc w:val="both"/>
      </w:pPr>
      <w:r>
        <w:t xml:space="preserve">        default = Seq(Follow, Retweet, Favorite),</w:t>
      </w:r>
    </w:p>
    <w:p>
      <w:pPr>
        <w:jc w:val="both"/>
      </w:pPr>
      <w:r>
        <w:t xml:space="preserve">        enum = InlineActionsEnum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HighOONCTweetFormat</w:t>
      </w:r>
    </w:p>
    <w:p>
      <w:pPr>
        <w:jc w:val="both"/>
      </w:pPr>
      <w:r>
        <w:t xml:space="preserve">      extends FSEnumParam[IbisTemplateFormatEnum.type](</w:t>
      </w:r>
    </w:p>
    <w:p>
      <w:pPr>
        <w:jc w:val="both"/>
      </w:pPr>
      <w:r>
        <w:t xml:space="preserve">        name = "mr_copy_high_oonc_format_id",</w:t>
      </w:r>
    </w:p>
    <w:p>
      <w:pPr>
        <w:jc w:val="both"/>
      </w:pPr>
      <w:r>
        <w:t xml:space="preserve">        default = IbisTemplateFormatEnum.template1,</w:t>
      </w:r>
    </w:p>
    <w:p>
      <w:pPr>
        <w:jc w:val="both"/>
      </w:pPr>
      <w:r>
        <w:t xml:space="preserve">        enum = IbisTemplateFormatEnum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LowOONCTweetFormat</w:t>
      </w:r>
    </w:p>
    <w:p>
      <w:pPr>
        <w:jc w:val="both"/>
      </w:pPr>
      <w:r>
        <w:t xml:space="preserve">      extends FSEnumParam[IbisTemplateFormatEnum.type](</w:t>
      </w:r>
    </w:p>
    <w:p>
      <w:pPr>
        <w:jc w:val="both"/>
      </w:pPr>
      <w:r>
        <w:t xml:space="preserve">        name = "mr_copy_low_oonc_format_id",</w:t>
      </w:r>
    </w:p>
    <w:p>
      <w:pPr>
        <w:jc w:val="both"/>
      </w:pPr>
      <w:r>
        <w:t xml:space="preserve">        default = IbisTemplateFormatEnum.template1,</w:t>
      </w:r>
    </w:p>
    <w:p>
      <w:pPr>
        <w:jc w:val="both"/>
      </w:pPr>
      <w:r>
        <w:t xml:space="preserve">        enum = IbisTemplateFormatEnum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dynamic inline actions based on FSParams for Tweet copies (not OON)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EnableTweetDynamicInlineActions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"mr_inline_enable_tweet_dynamic_actions",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dynamic inline actions for Tweet copies (not OON)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TweetDynamicInlineActionsList</w:t>
      </w:r>
    </w:p>
    <w:p>
      <w:pPr>
        <w:jc w:val="both"/>
      </w:pPr>
      <w:r>
        <w:t xml:space="preserve">      extends FSEnumSeqParam[InlineActionsEnum.type](</w:t>
      </w:r>
    </w:p>
    <w:p>
      <w:pPr>
        <w:jc w:val="both"/>
      </w:pPr>
      <w:r>
        <w:t xml:space="preserve">        name = "mr_inline_tweet_dynamic_action_ids",</w:t>
      </w:r>
    </w:p>
    <w:p>
      <w:pPr>
        <w:jc w:val="both"/>
      </w:pPr>
      <w:r>
        <w:t xml:space="preserve">        default = Seq(Reply, Retweet, Favorite),</w:t>
      </w:r>
    </w:p>
    <w:p>
      <w:pPr>
        <w:jc w:val="both"/>
      </w:pPr>
      <w:r>
        <w:t xml:space="preserve">        enum = InlineActionsEnum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UseInlineActionsV1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"mr_inline_use_inline_action_v1",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UseInlineActionsV2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"mr_inline_use_inline_action_v2",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EnableInlineFeedbackOnPush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"mr_inline_enable_inline_feedback_on_push",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InlineFeedbackSubstitutePosition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"mr_inline_feedback_substitute_position",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2,</w:t>
      </w:r>
    </w:p>
    <w:p>
      <w:pPr>
        <w:jc w:val="both"/>
      </w:pPr>
      <w:r>
        <w:t xml:space="preserve">        default = 2, // default to substitute or append last inline action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dynamic inline actions for web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EnableDynamicInlineActionsForDesktopWeb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"mr_inline_enable_dynamic_actions_for_desktop_web",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EnableDynamicInlineActionsForMobileWeb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"mr_inline_enable_dynamic_actions_for_mobile_web",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define dynamic inline action types for web notifications (both desktop web + mobile web)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TweetDynamicInlineActionsListForWeb</w:t>
      </w:r>
    </w:p>
    <w:p>
      <w:pPr>
        <w:jc w:val="both"/>
      </w:pPr>
      <w:r>
        <w:t xml:space="preserve">      extends FSEnumSeqParam[InlineActionsEnum.type](</w:t>
      </w:r>
    </w:p>
    <w:p>
      <w:pPr>
        <w:jc w:val="both"/>
      </w:pPr>
      <w:r>
        <w:t xml:space="preserve">        name = "mr_inline_tweet_dynamic_action_for_web_ids",</w:t>
      </w:r>
    </w:p>
    <w:p>
      <w:pPr>
        <w:jc w:val="both"/>
      </w:pPr>
      <w:r>
        <w:t xml:space="preserve">        default = Seq(Retweet, Favorite),</w:t>
      </w:r>
    </w:p>
    <w:p>
      <w:pPr>
        <w:jc w:val="both"/>
      </w:pPr>
      <w:r>
        <w:t xml:space="preserve">        enum = InlineActionsEnum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MR Override Notifications for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EnableOverrideNotificationsForAndroid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"mr_override_enable_override_notifications_for_android",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MR Override Notifications for iOS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EnableOverrideNotificationsForIos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"mr_override_enable_override_notifications_for_ios",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gradually ramp up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EnableGraduallyRampUpNotification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"pushcap_gradually_ramp_up_enable",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minInrerval for fatigue between consecutive MFNFY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MFMinIntervalFatigue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"frigate_push_magicfanout_fatigue_min_interval_consecutive_pushes_minutes",</w:t>
      </w:r>
    </w:p>
    <w:p>
      <w:pPr>
        <w:jc w:val="both"/>
      </w:pPr>
      <w:r>
        <w:t xml:space="preserve">        default = 240.minutes,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interval for MFNFY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MFPushIntervalInHours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"frigate_push_magicfanout_fatigue_push_interval_in_hours",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maximum number of Sports MF pushes in a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SportsMaxNumberOfPushesInInterval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"magicfanout_sports_event_fatigue_max_pushes_in_interval",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6)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minInterval for fatigue between consecutive sports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SportsMinIntervalFatigue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"magicfanout_sports_event_fatigue_min_interval_consecutive_pushes_minutes",</w:t>
      </w:r>
    </w:p>
    <w:p>
      <w:pPr>
        <w:jc w:val="both"/>
      </w:pPr>
      <w:r>
        <w:t xml:space="preserve">        default = 240.minutes,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interval for sports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SportsPushIntervalInHours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"magicfanout_sports_event_fatigue_push_interval_in_hours",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maximum number of same event sports MF pushes in a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SportsMaxNumberOfPushesInIntervalPerEvent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"magicfanout_sports_event_fatigue_max_pushes_in_per_event_interval",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6)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minInterval for fatigue between consecutive same event sports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SportsMinIntervalFatiguePerEvent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"magicfanout_sports_event_fatigue_min_interval_consecutive_pushes_per_event_minutes",</w:t>
      </w:r>
    </w:p>
    <w:p>
      <w:pPr>
        <w:jc w:val="both"/>
      </w:pPr>
      <w:r>
        <w:t xml:space="preserve">        default = 240.minutes,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interval for same event sports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SportsPushIntervalInHoursPerEvent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"magicfanout_sports_event_fatigue_push_interval_per_event_in_hours",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maximum number of MF pushes in a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MFMaxNumberOfPushesInInterval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"frigate_push_magicfanout_fatigue_max_pushes_in_interval",</w:t>
      </w:r>
    </w:p>
    <w:p>
      <w:pPr>
        <w:jc w:val="both"/>
      </w:pPr>
      <w:r>
        <w:t xml:space="preserve">        default = 2,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6)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custom duration for fatiguing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GPEnableCustomMagicFanoutCricketFatigue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"global_participation_cricket_magicfanout_enable_custom_fatigue",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e2e scribing for target filtering step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EnableMrRequestScribingForTargetFiltering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"mr_request_scribing_enable_for_target_filtering",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e2e scribing for candidate filtering step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EnableMrRequestScribingForCandidateFiltering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"mr_request_scribing_enable_for_candidate_filtering",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e2e scribing with feature hydrating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EnableMrRequestScribingWithFeatureHydrating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"mr_request_scribing_enable_with_feature_hydrating",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TargetLevel Feature list for Mr request scribing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TargetLevelFeatureListForMrRequestScribing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"mr_request_scribing_target_level_feature_list",</w:t>
      </w:r>
    </w:p>
    <w:p>
      <w:pPr>
        <w:jc w:val="both"/>
      </w:pPr>
      <w:r>
        <w:t xml:space="preserve">        default = Seq.empty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\eps-greedy exploration for BigFiltering/LTV-based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EnableMrRequestScribingForEpsGreedyExploration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"mr_request_scribing_eps_greedy_exploration_enable",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epsilon in \eps-greedy exploration for BigFiltering/LTV-based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MrRequestScribingEpsGreedyExplorationRatio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"mr_request_scribing_eps_greedy_exploration_ratio",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scribing dismiss model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EnableMrRequestScribingDismissScore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"mr_request_scribing_dismiss_score_enable",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scribing BigFiltering supervised model(s) score(s)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EnableMrRequestScribingBigFilteringSupervisedScores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"mr_request_scribing_bigfiltering_supervised_scores_enable",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scribing BigFiltering RL model(s) score(s)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EnableMrRequestScribingBigFilteringRLScores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"mr_request_scribing_bigfiltering_rl_scores_enable",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flatten mr request scribe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EnableFlattenMrRequestScribing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"mr_request_scribing_enable_flatten",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NSFW token based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EnableNsfwTokenBasedFiltering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"health_and_quality_filter_enable_nsfw_token_based_filtering",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NsfwTokensParam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"health_and_quality_filter_nsfw_tokens",</w:t>
      </w:r>
    </w:p>
    <w:p>
      <w:pPr>
        <w:jc w:val="both"/>
      </w:pPr>
      <w:r>
        <w:t xml:space="preserve">        default = Seq("nsfw", "18+", "\uD83D\uDD1E"))</w:t>
      </w:r>
    </w:p>
    <w:p>
      <w:pPr>
        <w:jc w:val="both"/>
      </w:pPr>
      <w:r/>
    </w:p>
    <w:p>
      <w:pPr>
        <w:jc w:val="both"/>
      </w:pPr>
      <w:r>
        <w:t xml:space="preserve">  object MinimumAllowedAuthorAccountAgeInHours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"health_and_quality_filter_minimum_allowed_author_account_age_in_hours",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168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the profanity 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EnableProfanityFilterParam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"health_and_quality_filter_enable_profanity_filter",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query the author media representation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EnableQueryAuthorMediaRepresentationStore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"health_and_quality_filter_enable_query_author_media_representation_store",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filter a tweet based on the author sensitive media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AuthorSensitiveMediaFilteringThreshold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"health_and_quality_filter_author_sensitive_media_filtering_threshold",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filter a tweet based on the author sensitive media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AuthorSensitiveMediaFilteringThresholdForMrTwistly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"health_and_quality_filter_author_sensitive_media_filtering_threshold_for_mrtwistly",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filtering the SimCluster tweet if it has AbuseStrike_Top2Percent entitiy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EnableAbuseStrikeTop2PercentFilterSimCluster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"health_signal_store_enable_abuse_strike_top_2_percent_filter_sim_cluster",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filtering the SimCluster tweet if it has AbuseStrike_Top1Percent entitiy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EnableAbuseStrikeTop1PercentFilterSimCluster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"health_signal_store_enable_abuse_strike_top_1_percent_filter_sim_cluster",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filtering the SimCluster tweet if it has AbuseStrike_Top0.5Percent entitiy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EnableAbuseStrikeTop05PercentFilterSimCluster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"health_signal_store_enable_abuse_strike_top_05_percent_filter_sim_cluster",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EnableAgathaUserHealthModelPredicate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"health_signal_store_enable_agatha_user_health_model_predicate",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filter a tweet based on the agatha_calibrated_nsfw score of its author for MrTwistly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AgathaCalibratedNSFWThresholdForMrTwistly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"health_signal_store_agatha_calibrated_nsfw_threshold_for_mrtwistly",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filter a tweet based on the agatha_calibrated_nsfw score of its 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AgathaCalibratedNSFWThreshold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"health_signal_store_agatha_calibrated_nsfw_threshold",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filter a tweet based on the agatha_nsfw_text_user score of its author for MrTwistly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AgathaTextNSFWThresholdForMrTwistly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"health_signal_store_agatha_text_nsfw_threshold_for_mrtwistly",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filter a tweet based on the agatha_nsfw_text_user score of its 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AgathaTextNSFWThreshold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"health_signal_store_agatha_text_nsfw_threshold",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bucket a user based on the agatha_calibrated_nsfw score of the tweet 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AgathaCalibratedNSFWBucketThreshold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"health_signal_store_agatha_calibrated_nsfw_bucket_threshold",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to bucket a user based on the agatha_nsfw_text_user score of the tweet 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AgathaTextNSFWBucketThreshold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"health_signal_store_agatha_text_nsfw_bucket_threshold",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filtering using pnsfw_text_tweet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EnableHealthSignalStorePnsfwTweetTextPredicate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"health_signal_store_enable_pnsfw_tweet_text_predicate",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for filtering based on pnsfw_text_tweet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PnsfwTweetTextThreshold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"health_signal_store_pnsfw_tweet_text_threshold",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for bucketing based on pnsfw_text_tweet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PnsfwTweetTextBucketingThreshold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"health_signal_store_pnsfw_tweet_text_bucketing_threshold",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filtering tweets with media based on pnsfw_media_tweet Model for OON tweets only.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PnsfwTweetMediaFilterOonOnly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"health_signal_store_pnsfw_tweet_media_filter_oon_only",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for filtering tweets with media based on pnsfw_media_tweet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PnsfwTweetMediaThreshold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"health_signal_store_pnsfw_tweet_media_threshold",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for filtering tweets with images based on pnsfw_media_tweet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PnsfwTweetImageThreshold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"health_signal_store_pnsfw_tweet_image_threshold",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for filtering quote/reply tweets based on source tweet's media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PnsfwQuoteTweetThreshold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"health_signal_store_pnsfw_quote_tweet_threshold",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for bucketing based on pnsfw_media_tweet Model.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PnsfwTweetMediaBucketingThreshold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"health_signal_store_pnsfw_tweet_media_bucketing_threshold",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filtering using multilingual psnfw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EnableHealthSignalStoreMultilingualPnsfwTweetTextPredicate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"health_signal_store_enable_multilingual_pnsfw_tweet_text_predicate",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Language sequence we will query pnsfw scores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MultilingualPnsfwTweetTextSupportedLanguages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"health_signal_store_multilingual_pnsfw_tweet_supported_languages",</w:t>
      </w:r>
    </w:p>
    <w:p>
      <w:pPr>
        <w:jc w:val="both"/>
      </w:pPr>
      <w:r>
        <w:t xml:space="preserve">        default = Seq.empty[String],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per language for bucketing based on pnsfw scores.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MultilingualPnsfwTweetTextBucketingThreshold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"health_signal_store_multilingual_pnsfw_tweet_text_bucketing_thresholds",</w:t>
      </w:r>
    </w:p>
    <w:p>
      <w:pPr>
        <w:jc w:val="both"/>
      </w:pPr>
      <w:r>
        <w:t xml:space="preserve">        default = Seq.empty[Double],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score per language for filtering based on pnsfw scores.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MultilingualPnsfwTweetTextFilteringThreshold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"health_signal_store_multilingual_pnsfw_tweet_text_filtering_thresholds",</w:t>
      </w:r>
    </w:p>
    <w:p>
      <w:pPr>
        <w:jc w:val="both"/>
      </w:pPr>
      <w:r>
        <w:t xml:space="preserve">        default = Seq.empty[Double],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List of models to threshold scores for bucketing purposes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MultilingualPnsfwTweetTextBucketingModelList</w:t>
      </w:r>
    </w:p>
    <w:p>
      <w:pPr>
        <w:jc w:val="both"/>
      </w:pPr>
      <w:r>
        <w:t xml:space="preserve">      extends FSEnumSeqParam[NsfwTextDetectionModel.type](</w:t>
      </w:r>
    </w:p>
    <w:p>
      <w:pPr>
        <w:jc w:val="both"/>
      </w:pPr>
      <w:r>
        <w:t xml:space="preserve">        name = "health_signal_store_multilingual_pnsfw_tweet_text_bucketing_models_ids",</w:t>
      </w:r>
    </w:p>
    <w:p>
      <w:pPr>
        <w:jc w:val="both"/>
      </w:pPr>
      <w:r>
        <w:t xml:space="preserve">        default = Seq(NsfwTextDetectionModel.ProdModel),</w:t>
      </w:r>
    </w:p>
    <w:p>
      <w:pPr>
        <w:jc w:val="both"/>
      </w:pPr>
      <w:r>
        <w:t xml:space="preserve">        enum = NsfwTextDetectionModel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MultilingualPnsfwTweetTextModel</w:t>
      </w:r>
    </w:p>
    <w:p>
      <w:pPr>
        <w:jc w:val="both"/>
      </w:pPr>
      <w:r>
        <w:t xml:space="preserve">      extends FSEnumParam[NsfwTextDetectionModel.type](</w:t>
      </w:r>
    </w:p>
    <w:p>
      <w:pPr>
        <w:jc w:val="both"/>
      </w:pPr>
      <w:r>
        <w:t xml:space="preserve">        name = "health_signal_store_multilingual_pnsfw_tweet_text_model",</w:t>
      </w:r>
    </w:p>
    <w:p>
      <w:pPr>
        <w:jc w:val="both"/>
      </w:pPr>
      <w:r>
        <w:t xml:space="preserve">        default = NsfwTextDetectionModel.ProdModel,</w:t>
      </w:r>
    </w:p>
    <w:p>
      <w:pPr>
        <w:jc w:val="both"/>
      </w:pPr>
      <w:r>
        <w:t xml:space="preserve">        enum = NsfwTextDetectionModel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media should be enabled for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EnableEventSquareMediaAndroid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"mr_enable_event_media_square_android",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expanded media should be enabled for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EnableEventPrimaryMediaAndroid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"mr_enable_event_media_primary_android",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media should be enabled for ios for MagicFanout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EnableEventSquareMediaIosMagicFanoutNewsEvent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"mr_enable_event_media_square_ios_mf",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configure HTL Visit fatigue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HTLVisitFatigueTime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"frigate_push_htl_visit_fatigue_time",</w:t>
      </w:r>
    </w:p>
    <w:p>
      <w:pPr>
        <w:jc w:val="both"/>
      </w:pPr>
      <w:r>
        <w:t xml:space="preserve">        default = 20,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72) {</w:t>
      </w:r>
    </w:p>
    <w:p>
      <w:pPr>
        <w:jc w:val="both"/>
      </w:pPr>
      <w:r/>
    </w:p>
    <w:p>
      <w:pPr>
        <w:jc w:val="both"/>
      </w:pPr>
      <w:r>
        <w:t xml:space="preserve">    // Fatigue duration for HTL visit</w:t>
      </w:r>
    </w:p>
    <w:p>
      <w:pPr>
        <w:jc w:val="both"/>
      </w:pPr>
      <w:r>
        <w:t xml:space="preserve">    final val DefaultHoursToFatigueAfterHtlVisit = 20</w:t>
      </w:r>
    </w:p>
    <w:p>
      <w:pPr>
        <w:jc w:val="both"/>
      </w:pPr>
      <w:r>
        <w:t xml:space="preserve">    final val OldHoursToFatigueAfterHtlVisit = 8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MagicFanoutNewsUserGeneratedEventsEnable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"magicfanout_news_user_generated_events_enable",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object MagicFanoutSkipAccountCountryPredicate</w:t>
      </w:r>
    </w:p>
    <w:p>
      <w:pPr>
        <w:jc w:val="both"/>
      </w:pPr>
      <w:r>
        <w:t xml:space="preserve">      extends FSParam[Boolean]("magicfanout_news_skip_account_country_predicate", false)</w:t>
      </w:r>
    </w:p>
    <w:p>
      <w:pPr>
        <w:jc w:val="both"/>
      </w:pPr>
      <w:r/>
    </w:p>
    <w:p>
      <w:pPr>
        <w:jc w:val="both"/>
      </w:pPr>
      <w:r>
        <w:t xml:space="preserve">  object MagicFanoutNewsEnableDescriptionCopy</w:t>
      </w:r>
    </w:p>
    <w:p>
      <w:pPr>
        <w:jc w:val="both"/>
      </w:pPr>
      <w:r>
        <w:t xml:space="preserve">      extends FSParam[Boolean](name = "magicfanout_news_enable_description_copy",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Enables Custom Targeting for MagicFnaout News events in Pushservice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MagicFanoutEnableCustomTargetingNewsEvent</w:t>
      </w:r>
    </w:p>
    <w:p>
      <w:pPr>
        <w:jc w:val="both"/>
      </w:pPr>
      <w:r>
        <w:t xml:space="preserve">      extends FSParam[Boolean]("magicfanout_news_event_custom_targeting_enable",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Topic Copy in MF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EnableTopicCopyForMF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"magicfanout_enable_topic_copy",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Topic Copy in MF for implicit topics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EnableTopicCopyForImplicitTopics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"magicfanout_enable_topic_copy_erg_interests",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NewCreator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EnableNewCreatorPush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"new_creator_enable_push",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CreatorSubscription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EnableCreatorSubscriptionPush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"creator_subscription_enable_push",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Featureswitch param to enable/disable push recommendations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EnablePushRecommendationsParam</w:t>
      </w:r>
    </w:p>
    <w:p>
      <w:pPr>
        <w:jc w:val="both"/>
      </w:pPr>
      <w:r>
        <w:t xml:space="preserve">      extends FSParam[Boolean](name = "push_recommendations_enabled", default = false)</w:t>
      </w:r>
    </w:p>
    <w:p>
      <w:pPr>
        <w:jc w:val="both"/>
      </w:pPr>
      <w:r/>
    </w:p>
    <w:p>
      <w:pPr>
        <w:jc w:val="both"/>
      </w:pPr>
      <w:r>
        <w:t xml:space="preserve">  object DisableMlInFilteringFeatureSwitchParam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"frigate_push_modeling_disable_ml_in_filtering",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EnableMinDurationModifier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"min_duration_modifier_enable_hour_modifier",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EnableMinDurationModifierV2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"min_duration_modifier_enable_hour_modifier_v2",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MinDurationModifierStartHourList</w:t>
      </w:r>
    </w:p>
    <w:p>
      <w:pPr>
        <w:jc w:val="both"/>
      </w:pPr>
      <w:r>
        <w:t xml:space="preserve">      extends FSParam[Seq[Int]](</w:t>
      </w:r>
    </w:p>
    <w:p>
      <w:pPr>
        <w:jc w:val="both"/>
      </w:pPr>
      <w:r>
        <w:t xml:space="preserve">        name = "min_duration_modifier_start_time_list",</w:t>
      </w:r>
    </w:p>
    <w:p>
      <w:pPr>
        <w:jc w:val="both"/>
      </w:pPr>
      <w:r>
        <w:t xml:space="preserve">        default = Seq(),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MinDurationModifierEndHourList</w:t>
      </w:r>
    </w:p>
    <w:p>
      <w:pPr>
        <w:jc w:val="both"/>
      </w:pPr>
      <w:r>
        <w:t xml:space="preserve">      extends FSParam[Seq[Int]](</w:t>
      </w:r>
    </w:p>
    <w:p>
      <w:pPr>
        <w:jc w:val="both"/>
      </w:pPr>
      <w:r>
        <w:t xml:space="preserve">        name = "min_duration_modifier_start_end_list",</w:t>
      </w:r>
    </w:p>
    <w:p>
      <w:pPr>
        <w:jc w:val="both"/>
      </w:pPr>
      <w:r>
        <w:t xml:space="preserve">        default = Seq(),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MinDurationTimeModifierConst</w:t>
      </w:r>
    </w:p>
    <w:p>
      <w:pPr>
        <w:jc w:val="both"/>
      </w:pPr>
      <w:r>
        <w:t xml:space="preserve">      extends FSParam[Seq[Int]](</w:t>
      </w:r>
    </w:p>
    <w:p>
      <w:pPr>
        <w:jc w:val="both"/>
      </w:pPr>
      <w:r>
        <w:t xml:space="preserve">        name = "min_duration_modifier_const_list",</w:t>
      </w:r>
    </w:p>
    <w:p>
      <w:pPr>
        <w:jc w:val="both"/>
      </w:pPr>
      <w:r>
        <w:t xml:space="preserve">        default = Seq(),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EnableQueryUserOpenedHistory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"min_duration_modifier_enable_query_user_opened_history",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EnableMinDurationModifierByUserHistory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"min_duration_modifier_enable_hour_modifier_by_user_history",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EnableRandomHourForQuickSend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"min_duration_modifier_enable_random_hour_for_quick_send",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SendTimeByUserHistoryMaxOpenedThreshold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"min_duration_modifier_max_opened_threshold",</w:t>
      </w:r>
    </w:p>
    <w:p>
      <w:pPr>
        <w:jc w:val="both"/>
      </w:pPr>
      <w:r>
        <w:t xml:space="preserve">        default = 4,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100)</w:t>
      </w:r>
    </w:p>
    <w:p>
      <w:pPr>
        <w:jc w:val="both"/>
      </w:pPr>
      <w:r/>
    </w:p>
    <w:p>
      <w:pPr>
        <w:jc w:val="both"/>
      </w:pPr>
      <w:r>
        <w:t xml:space="preserve">  object SendTimeByUserHistoryNoSendsHours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"min_duration_modifier_no_sends_hours",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24)</w:t>
      </w:r>
    </w:p>
    <w:p>
      <w:pPr>
        <w:jc w:val="both"/>
      </w:pPr>
      <w:r/>
    </w:p>
    <w:p>
      <w:pPr>
        <w:jc w:val="both"/>
      </w:pPr>
      <w:r>
        <w:t xml:space="preserve">  object SendTimeByUserHistoryQuickSendBeforeHours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"min_duration_modifier_quick_send_before_hours",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24)</w:t>
      </w:r>
    </w:p>
    <w:p>
      <w:pPr>
        <w:jc w:val="both"/>
      </w:pPr>
      <w:r/>
    </w:p>
    <w:p>
      <w:pPr>
        <w:jc w:val="both"/>
      </w:pPr>
      <w:r>
        <w:t xml:space="preserve">  object SendTimeByUserHistoryQuickSendAfterHours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"min_duration_modifier_quick_send_after_hours",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24)</w:t>
      </w:r>
    </w:p>
    <w:p>
      <w:pPr>
        <w:jc w:val="both"/>
      </w:pPr>
      <w:r/>
    </w:p>
    <w:p>
      <w:pPr>
        <w:jc w:val="both"/>
      </w:pPr>
      <w:r>
        <w:t xml:space="preserve">  object SendTimeByUserHistoryQuickSendMinDurationInMinute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"min_duration_modifier_quick_send_min_duration",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1440)</w:t>
      </w:r>
    </w:p>
    <w:p>
      <w:pPr>
        <w:jc w:val="both"/>
      </w:pPr>
      <w:r/>
    </w:p>
    <w:p>
      <w:pPr>
        <w:jc w:val="both"/>
      </w:pPr>
      <w:r>
        <w:t xml:space="preserve">  object SendTimeByUserHistoryNoSendMinDuration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"min_duration_modifier_no_send_min_duration",</w:t>
      </w:r>
    </w:p>
    <w:p>
      <w:pPr>
        <w:jc w:val="both"/>
      </w:pPr>
      <w:r>
        <w:t xml:space="preserve">        default = 24,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24)</w:t>
      </w:r>
    </w:p>
    <w:p>
      <w:pPr>
        <w:jc w:val="both"/>
      </w:pPr>
      <w:r/>
    </w:p>
    <w:p>
      <w:pPr>
        <w:jc w:val="both"/>
      </w:pPr>
      <w:r>
        <w:t xml:space="preserve">  object EnableMfGeoTargeting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"frigate_push_magicfanout_geo_targeting_enable",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RUX Tweet landing page for push open. When this param is enabled, user will go to RUX</w:t>
      </w:r>
    </w:p>
    <w:p>
      <w:pPr>
        <w:jc w:val="both"/>
      </w:pPr>
      <w:r>
        <w:t xml:space="preserve">   * landing page instead of Tweet details page when opening MagicRecs push.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EnableRuxLandingPage</w:t>
      </w:r>
    </w:p>
    <w:p>
      <w:pPr>
        <w:jc w:val="both"/>
      </w:pPr>
      <w:r>
        <w:t xml:space="preserve">      extends FSParam[Boolean](name = "frigate_push_enable_rux_landing_page",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RUX Tweet landing page for Ntab Click. When this param is enabled, user will go to RUX</w:t>
      </w:r>
    </w:p>
    <w:p>
      <w:pPr>
        <w:jc w:val="both"/>
      </w:pPr>
      <w:r>
        <w:t xml:space="preserve">   * landing page instead of Tweet details page when click MagicRecs entry on Ntab.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EnableNTabRuxLandingPage</w:t>
      </w:r>
    </w:p>
    <w:p>
      <w:pPr>
        <w:jc w:val="both"/>
      </w:pPr>
      <w:r>
        <w:t xml:space="preserve">      extends FSParam[Boolean](name = "frigate_push_enable_ntab_rux_landing_page",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Onboarding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EnableOnboardingPushes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"onboarding_push_enable",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Address Book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EnableAddressBookPush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"onboarding_push_enable_address_book_push",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Complete Onboarding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EnableCompleteOnboardingPush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"onboarding_push_enable_complete_onboarding_push",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Smart Push Config for MR Override Notifs on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EnableOverrideNotificationsSmartPushConfigForAndroid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"mr_override_enable_smart_push_config_for_android",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 duration since last MR push for Onboarding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MrMinDurationSincePushForOnboardingPushes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"onboarding_push_min_duration_since_push_days",</w:t>
      </w:r>
    </w:p>
    <w:p>
      <w:pPr>
        <w:jc w:val="both"/>
      </w:pPr>
      <w:r>
        <w:t xml:space="preserve">        default = 4.days,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push fatigue for Onboarding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FatigueForOnboardingPushes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"onboarding_push_fatigue_days",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maximum number of Onboarding Push Notifs in a specified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MaxOnboardingPushInInterval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"onboarding_push_max_in_interval",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disable the Onboarding Push Notif Fatigue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DisableOnboardingPushFatigue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"onboarding_push_disable_push_fatigue",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inverter for fatigue between consecutive TopTweetsByGeoPush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TopTweetsByGeoPushInterval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"top_tweets_by_geo_interval_days",</w:t>
      </w:r>
    </w:p>
    <w:p>
      <w:pPr>
        <w:jc w:val="both"/>
      </w:pPr>
      <w:r>
        <w:t xml:space="preserve">        default = 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inverter for fatigue between consecutive TripTweets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HighQualityTweetsPushInterval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"high_quality_candidates_push_interval_days",</w:t>
      </w:r>
    </w:p>
    <w:p>
      <w:pPr>
        <w:jc w:val="both"/>
      </w:pPr>
      <w:r>
        <w:t xml:space="preserve">        default = 1.days,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Expiry TTL duration for Tweet Notification types written to history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FrigateHistoryTweetNotificationWriteTtl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"frigate_notification_history_tweet_write_ttl_days",</w:t>
      </w:r>
    </w:p>
    <w:p>
      <w:pPr>
        <w:jc w:val="both"/>
      </w:pPr>
      <w:r>
        <w:t xml:space="preserve">        default = 60.days,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Expiry TTL duration for Notification written to history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FrigateHistoryOtherNotificationWriteTtl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"frigate_notification_history_other_write_ttl_days",</w:t>
      </w:r>
    </w:p>
    <w:p>
      <w:pPr>
        <w:jc w:val="both"/>
      </w:pPr>
      <w:r>
        <w:t xml:space="preserve">        default = 90.days,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maximum number of TopTweetsByGeoPush pushes to receive in an interval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MaxTopTweetsByGeoPushGivenInterval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"top_tweets_by_geo_push_given_interval",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maximum number of HighQualityTweet pushes to receive in an interval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MaxHighQualityTweetsPushGivenInterval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"high_quality_candidates_max_push_given_interval",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downrank/backfill top tweets by geo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BackfillRankTopTweetsByGeoCandidates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"top_tweets_by_geo_backfill_rank",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 whether to use aggressive thresholds for Health filtering on SearchTweet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PopGeoTweetEnableAggressiveThresholds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"top_tweets_by_geo_enable_aggressive_health_thresholds",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apply different scoring functions to select top tweets by geo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ScoringFuncForTopTweetsByGeo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"top_tweets_by_geo_scoring_function",</w:t>
      </w:r>
    </w:p>
    <w:p>
      <w:pPr>
        <w:jc w:val="both"/>
      </w:pPr>
      <w:r>
        <w:t xml:space="preserve">        default = "Pop8H",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query different stores in pop geo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TopTweetsByGeoCombinationParam</w:t>
      </w:r>
    </w:p>
    <w:p>
      <w:pPr>
        <w:jc w:val="both"/>
      </w:pPr>
      <w:r>
        <w:t xml:space="preserve">      extends FSEnumParam[TopTweetsForGeoCombination.type](</w:t>
      </w:r>
    </w:p>
    <w:p>
      <w:pPr>
        <w:jc w:val="both"/>
      </w:pPr>
      <w:r>
        <w:t xml:space="preserve">        name = "top_tweets_by_geo_combination_id",</w:t>
      </w:r>
    </w:p>
    <w:p>
      <w:pPr>
        <w:jc w:val="both"/>
      </w:pPr>
      <w:r>
        <w:t xml:space="preserve">        default = TopTweetsForGeoCombination.Default,</w:t>
      </w:r>
    </w:p>
    <w:p>
      <w:pPr>
        <w:jc w:val="both"/>
      </w:pPr>
      <w:r>
        <w:t xml:space="preserve">        enum = TopTweetsForGeoCombination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popgeo tweet version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PopGeoTweetVersionParam</w:t>
      </w:r>
    </w:p>
    <w:p>
      <w:pPr>
        <w:jc w:val="both"/>
      </w:pPr>
      <w:r>
        <w:t xml:space="preserve">      extends FSEnumParam[PopGeoTweetVersion.type](</w:t>
      </w:r>
    </w:p>
    <w:p>
      <w:pPr>
        <w:jc w:val="both"/>
      </w:pPr>
      <w:r>
        <w:t xml:space="preserve">        name = "top_tweets_by_geo_version_id",</w:t>
      </w:r>
    </w:p>
    <w:p>
      <w:pPr>
        <w:jc w:val="both"/>
      </w:pPr>
      <w:r>
        <w:t xml:space="preserve">        default = PopGeoTweetVersion.Prod,</w:t>
      </w:r>
    </w:p>
    <w:p>
      <w:pPr>
        <w:jc w:val="both"/>
      </w:pPr>
      <w:r>
        <w:t xml:space="preserve">        enum = PopGeoTweetVersion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query what length of hash for geoh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GeoHashLengthList</w:t>
      </w:r>
    </w:p>
    <w:p>
      <w:pPr>
        <w:jc w:val="both"/>
      </w:pPr>
      <w:r>
        <w:t xml:space="preserve">      extends FSParam[Seq[Int]](</w:t>
      </w:r>
    </w:p>
    <w:p>
      <w:pPr>
        <w:jc w:val="both"/>
      </w:pPr>
      <w:r>
        <w:t xml:space="preserve">        name = "top_tweets_by_geo_hash_length_list",</w:t>
      </w:r>
    </w:p>
    <w:p>
      <w:pPr>
        <w:jc w:val="both"/>
      </w:pPr>
      <w:r>
        <w:t xml:space="preserve">        default = Seq(4),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include country code results as back off 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EnableCountryCodeBackoffTopTweetsByGeo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"top_tweets_by_geo_enable_country_code_backoff",</w:t>
      </w:r>
    </w:p>
    <w:p>
      <w:pPr>
        <w:jc w:val="both"/>
      </w:pPr>
      <w:r>
        <w:t xml:space="preserve">        default = false,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decide ranking function for fetched top tweets by geo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RankingFunctionForTopTweetsByGeo</w:t>
      </w:r>
    </w:p>
    <w:p>
      <w:pPr>
        <w:jc w:val="both"/>
      </w:pPr>
      <w:r>
        <w:t xml:space="preserve">      extends FSEnumParam[TopTweetsForGeoRankingFunction.type](</w:t>
      </w:r>
    </w:p>
    <w:p>
      <w:pPr>
        <w:jc w:val="both"/>
      </w:pPr>
      <w:r>
        <w:t xml:space="preserve">        name = "top_tweets_by_geo_ranking_function_id",</w:t>
      </w:r>
    </w:p>
    <w:p>
      <w:pPr>
        <w:jc w:val="both"/>
      </w:pPr>
      <w:r>
        <w:t xml:space="preserve">        default = TopTweetsForGeoRankingFunction.Score,</w:t>
      </w:r>
    </w:p>
    <w:p>
      <w:pPr>
        <w:jc w:val="both"/>
      </w:pPr>
      <w:r>
        <w:t xml:space="preserve">        enum = TopTweetsForGeoRankingFunction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 tweets by geo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EnableTopTweetsByGeoCandidates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"top_tweets_by_geo_enable_candidate_source",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 tweets by geo candidates for dormant users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EnableTopTweetsByGeoCandidatesForDormantUsers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"top_tweets_by_geo_enable_candidate_source_dormant_users",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maximum number of Top Tweets by Geo candidates to take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MaxTopTweetsByGeoCandidatesToTake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"top_tweets_by_geo_candidates_to_take",</w:t>
      </w:r>
    </w:p>
    <w:p>
      <w:pPr>
        <w:jc w:val="both"/>
      </w:pPr>
      <w:r>
        <w:t xml:space="preserve">        default = 10,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min duration since last MR push for top tweets by geo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MrMinDurationSincePushForTopTweetsByGeoPushes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"top_tweets_by_geo_min_duration_since_last_mr_days",</w:t>
      </w:r>
    </w:p>
    <w:p>
      <w:pPr>
        <w:jc w:val="both"/>
      </w:pPr>
      <w:r>
        <w:t xml:space="preserve">        default = 3.days,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FRS candidate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EnableFrsCandidates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"frs_tweet_candidate_enable_adaptor",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FRSTweet candidates for topic setting users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EnableFrsTweetCandidatesTopicSetting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"frs_tweet_candidate_enable_adaptor_for_topic_setting",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topic annotations for FRSTweet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EnableFrsTweetCandidatesTopicAnnotation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"frs_tweet_candidate_enable_topic_annotation",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topic copy for FRSTweet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EnableFrsTweetCandidatesTopicCopy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"frs_tweet_candidate_enable_topic_copy",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Topic score threshold for FRSTweet candidates topic annotations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FrsTweetCandidatesTopicScoreThreshold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"frs_tweet_candidate_topic_score_threshold",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mr modeling-based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EnableMrModelingBasedCandidates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"candidate_generation_model_enable_adaptor",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Param to enable mr modeling-based candidates tweets for topic setting users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EnableMrModelingBasedCandidatesTopicSetting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"candidate_generation_model_enable_adaptor_for_topic_setting",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topic annotations for mr modeling-based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EnableMrModelingBasedCandidatesTopicAnnotation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"candidate_generation_model_enable_adaptor_topic_annotation",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Topic score threshold for mr modeling based candidates topic annotations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MrModelingBasedCandidatesTopicScoreThreshold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"candidate_generation_model_topic_score_threshold",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topic copy for mr modeling-based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EnableMrModelingBasedCandidatesTopicCopy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"candidate_generation_model_enable_topic_copy",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max mr modeling based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NumberOfMaxMrModelingBasedCandidates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"candidate_generation_model_max_mr_modeling_based_candidates",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the traffic to use fav threshold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EnableThresholdOfFavMrModelingBasedCandidates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"candidate_generation_model_enable_fav_threshold",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of fav for mr modeling based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ThresholdOfFavMrModelingBasedCandidates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"candidate_generation_model_fav_threshold",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Filtered threshold for mr modeling based candidates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CandidateGenerationModelCosineThreshold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"candidate_generation_model_cosine_threshold",</w:t>
      </w:r>
    </w:p>
    <w:p>
      <w:pPr>
        <w:jc w:val="both"/>
      </w:pPr>
      <w:r>
        <w:t xml:space="preserve">        default = 0.9,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ANN hyparameters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ANNEfQuery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"candidate_generation_model_ann_ef_query",</w:t>
      </w:r>
    </w:p>
    <w:p>
      <w:pPr>
        <w:jc w:val="both"/>
      </w:pPr>
      <w:r>
        <w:t xml:space="preserve">        default = 300,</w:t>
      </w:r>
    </w:p>
    <w:p>
      <w:pPr>
        <w:jc w:val="both"/>
      </w:pPr>
      <w:r>
        <w:t xml:space="preserve">        min = 50,</w:t>
      </w:r>
    </w:p>
    <w:p>
      <w:pPr>
        <w:jc w:val="both"/>
      </w:pPr>
      <w:r>
        <w:t xml:space="preserve">        max = 1500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do real A/B impression for FRS candidates to avoid dilution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EnableResultFromFrsCandidates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"frs_tweet_candidate_enable_returned_result",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hashspace candidate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EnableHashspaceCandidates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"hashspace_candidate_enable_adaptor",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hashspace candidates tweets for topic setting users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EnableHashspaceCandidatesTopicSetting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"hashspace_candidate_enable_adaptor_for_topic_setting",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topic annotations for hashspace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EnableHashspaceCandidatesTopicAnnotation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"hashspace_candidate_enable_topic_annotation",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topic copy for hashspace candidates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EnableHashspaceCandidatesTopicCopy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"hashspace_candidate_enable_topic_copy",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Topic score threshold for hashspace candidates topic annotations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HashspaceCandidatesTopicScoreThreshold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"hashspace_candidate_topic_score_threshold",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do real A/B impression for hashspace candidates to avoid dilution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EnableResultFromHashspaceCandidates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"hashspace_candidate_enable_returned_result",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detopic tweet candidates in adaptor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EnableDeTopicTweetCandidates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"detopic_tweet_candidate_enable_adaptor",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detopic tweet candidates results (to avoid dilution)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EnableDeTopicTweetCandidateResults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"detopic_tweet_candidate_enable_results",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whether to provide a custom list of topics in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EnableDeTopicTweetCandidatesCustomTopics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"detopic_tweet_candidate_enable_custom_topics",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whether to provide a custom language in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EnableDeTopicTweetCandidatesCustomLanguages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"detopic_tweet_candidate_enable_custom_languages",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detopic tweet candidates in the request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NumberOfDeTopicTweetCandidates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"detopic_tweet_candidate_num_candidates_in_request",</w:t>
      </w:r>
    </w:p>
    <w:p>
      <w:pPr>
        <w:jc w:val="both"/>
      </w:pPr>
      <w:r>
        <w:t xml:space="preserve">        default = 600,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3000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 Number of detopic tweet candidates returned in adaptor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NumberOfMaxDeTopicTweetCandidatesReturned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"detopic_tweet_candidate_max_num_candidates_returned",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3000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F1 from protected Authors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EnableF1FromProtectedTweetAuthors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"f1_enable_protected_tweets",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safe user tweet tweetypie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EnableSafeUserTweetTweetypieStore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"mr_infra_enable_use_safe_user_tweet_tweetypie",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min duration since last MR push for top tweets by geo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EnableMrMinDurationSinceMrPushFatigue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"top_tweets_by_geo_enable_min_duration_since_mr_fatigue",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check time since last time user logged in for geo top tweets by geo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TimeSinceLastLoginForGeoPopTweetPush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"top_tweets_by_geo_time_since_last_login_in_days",</w:t>
      </w:r>
    </w:p>
    <w:p>
      <w:pPr>
        <w:jc w:val="both"/>
      </w:pPr>
      <w:r>
        <w:t xml:space="preserve">        default = 14.days,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check time since last time user logged in for geo top tweets by geo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MinimumTimeSinceLastLoginForGeoPopTweetPush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"top_tweets_by_geo_minimum_time_since_last_login_in_days",</w:t>
      </w:r>
    </w:p>
    <w:p>
      <w:pPr>
        <w:jc w:val="both"/>
      </w:pPr>
      <w:r>
        <w:t xml:space="preserve">        default = 14.days,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How long we wait after a user visited the app before sending them a space fanout rec */</w:t>
      </w:r>
    </w:p>
    <w:p>
      <w:pPr>
        <w:jc w:val="both"/>
      </w:pPr>
      <w:r>
        <w:t xml:space="preserve">  object SpaceRecsAppFatigueDuration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"space_recs_app_fatigue_duration_hours",</w:t>
      </w:r>
    </w:p>
    <w:p>
      <w:pPr>
        <w:jc w:val="both"/>
      </w:pPr>
      <w:r>
        <w:t xml:space="preserve">        default = 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The fatigue time-window for OON space fanout recs, e.g. 1 push every 3 days */</w:t>
      </w:r>
    </w:p>
    <w:p>
      <w:pPr>
        <w:jc w:val="both"/>
      </w:pPr>
      <w:r>
        <w:t xml:space="preserve">  object OONSpaceRecsFatigueDuration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"space_recs_oon_fatigue_duration_days",</w:t>
      </w:r>
    </w:p>
    <w:p>
      <w:pPr>
        <w:jc w:val="both"/>
      </w:pPr>
      <w:r>
        <w:t xml:space="preserve">        default = 1.days,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The global fatigue time-window for space fanout recs, e.g. 1 push every 3 days */</w:t>
      </w:r>
    </w:p>
    <w:p>
      <w:pPr>
        <w:jc w:val="both"/>
      </w:pPr>
      <w:r>
        <w:t xml:space="preserve">  object SpaceRecsGlobalFatigueDuration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"space_recs_global_fatigue_duration_days",</w:t>
      </w:r>
    </w:p>
    <w:p>
      <w:pPr>
        <w:jc w:val="both"/>
      </w:pPr>
      <w:r>
        <w:t xml:space="preserve">        default = 1.day,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The min-interval between space fanout recs.</w:t>
      </w:r>
    </w:p>
    <w:p>
      <w:pPr>
        <w:jc w:val="both"/>
      </w:pPr>
      <w:r>
        <w:t xml:space="preserve">   * After receiving a space fanout rec, they must wait a minimum of this</w:t>
      </w:r>
    </w:p>
    <w:p>
      <w:pPr>
        <w:jc w:val="both"/>
      </w:pPr>
      <w:r>
        <w:t xml:space="preserve">   * interval before eligibile for another */</w:t>
      </w:r>
    </w:p>
    <w:p>
      <w:pPr>
        <w:jc w:val="both"/>
      </w:pPr>
      <w:r>
        <w:t xml:space="preserve">  object SpaceRecsFatigueMinIntervalDuration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"space_recs_fatigue_mininterval_duration_minutes",</w:t>
      </w:r>
    </w:p>
    <w:p>
      <w:pPr>
        <w:jc w:val="both"/>
      </w:pPr>
      <w:r>
        <w:t xml:space="preserve">        default = 30.minutes,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DurationConversion.FromMinutes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Space fanout user-follow rank threshold.</w:t>
      </w:r>
    </w:p>
    <w:p>
      <w:pPr>
        <w:jc w:val="both"/>
      </w:pPr>
      <w:r>
        <w:t xml:space="preserve">   * Users targeted by a follow that is above this threshold will be filtered */</w:t>
      </w:r>
    </w:p>
    <w:p>
      <w:pPr>
        <w:jc w:val="both"/>
      </w:pPr>
      <w:r>
        <w:t xml:space="preserve">  object SpaceRecsRealgraphThreshold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"space_recs_realgraph_threshold",</w:t>
      </w:r>
    </w:p>
    <w:p>
      <w:pPr>
        <w:jc w:val="both"/>
      </w:pPr>
      <w:r>
        <w:t xml:space="preserve">        default = 50,</w:t>
      </w:r>
    </w:p>
    <w:p>
      <w:pPr>
        <w:jc w:val="both"/>
      </w:pPr>
      <w:r>
        <w:t xml:space="preserve">        max = 500,</w:t>
      </w:r>
    </w:p>
    <w:p>
      <w:pPr>
        <w:jc w:val="both"/>
      </w:pPr>
      <w:r>
        <w:t xml:space="preserve">        min = 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EnableHydratingRealGraphTargetUserFeatures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"frigate_push_modeling_enable_hydrating_real_graph_target_user_feature",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 Param to reduce dillution when checking if a space is featured or not */</w:t>
      </w:r>
    </w:p>
    <w:p>
      <w:pPr>
        <w:jc w:val="both"/>
      </w:pPr>
      <w:r>
        <w:t xml:space="preserve">  object CheckFeaturedSpaceOON</w:t>
      </w:r>
    </w:p>
    <w:p>
      <w:pPr>
        <w:jc w:val="both"/>
      </w:pPr>
      <w:r>
        <w:t xml:space="preserve">      extends FSParam[Boolean](name = "space_recs_check_if_its_featured_space", default = false)</w:t>
      </w:r>
    </w:p>
    <w:p>
      <w:pPr>
        <w:jc w:val="both"/>
      </w:pPr>
      <w:r/>
    </w:p>
    <w:p>
      <w:pPr>
        <w:jc w:val="both"/>
      </w:pPr>
      <w:r>
        <w:t xml:space="preserve">  /** Enable Featured Spaces Rules for OON spaces */</w:t>
      </w:r>
    </w:p>
    <w:p>
      <w:pPr>
        <w:jc w:val="both"/>
      </w:pPr>
      <w:r>
        <w:t xml:space="preserve">  object EnableFeaturedSpacesOON</w:t>
      </w:r>
    </w:p>
    <w:p>
      <w:pPr>
        <w:jc w:val="both"/>
      </w:pPr>
      <w:r>
        <w:t xml:space="preserve">      extends FSParam[Boolean](name = "space_recs_enable_featured_spaces_oon", default = false)</w:t>
      </w:r>
    </w:p>
    <w:p>
      <w:pPr>
        <w:jc w:val="both"/>
      </w:pPr>
      <w:r/>
    </w:p>
    <w:p>
      <w:pPr>
        <w:jc w:val="both"/>
      </w:pPr>
      <w:r>
        <w:t xml:space="preserve">  /** Enable Geo Targeting */</w:t>
      </w:r>
    </w:p>
    <w:p>
      <w:pPr>
        <w:jc w:val="both"/>
      </w:pPr>
      <w:r>
        <w:t xml:space="preserve">  object EnableGeoTargetingForSpaces</w:t>
      </w:r>
    </w:p>
    <w:p>
      <w:pPr>
        <w:jc w:val="both"/>
      </w:pPr>
      <w:r>
        <w:t xml:space="preserve">      extends FSParam[Boolean](name = "space_recs_enable_geo_targeting", default = false)</w:t>
      </w:r>
    </w:p>
    <w:p>
      <w:pPr>
        <w:jc w:val="both"/>
      </w:pPr>
      <w:r/>
    </w:p>
    <w:p>
      <w:pPr>
        <w:jc w:val="both"/>
      </w:pPr>
      <w:r>
        <w:t xml:space="preserve">  /** Number of max pushes within the fatigue duration for OON Space Recs */</w:t>
      </w:r>
    </w:p>
    <w:p>
      <w:pPr>
        <w:jc w:val="both"/>
      </w:pPr>
      <w:r>
        <w:t xml:space="preserve">  object OONSpaceRecsPushLimit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"space_recs_oon_push_limit",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max = 3,</w:t>
      </w:r>
    </w:p>
    <w:p>
      <w:pPr>
        <w:jc w:val="both"/>
      </w:pPr>
      <w:r>
        <w:t xml:space="preserve">        min = 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 Space fanout recs, number of max pushes within the fatigue duration */</w:t>
      </w:r>
    </w:p>
    <w:p>
      <w:pPr>
        <w:jc w:val="both"/>
      </w:pPr>
      <w:r>
        <w:t xml:space="preserve">  object SpaceRecsGlobalPushLimit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"space_recs_global_push_limit",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max = 50,</w:t>
      </w:r>
    </w:p>
    <w:p>
      <w:pPr>
        <w:jc w:val="both"/>
      </w:pPr>
      <w:r>
        <w:t xml:space="preserve">        min = 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score based override.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EnableOverrideNotificationsScoreBasedOverride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"mr_override_enable_score_ranking",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lookback duration when searching for override 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OverrideNotificationsLookbackDurationForOverrideInfo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"mr_override_lookback_duration_override_info_in_days",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lookback duration when searching for impression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OverrideNotificationsLookbackDurationForImpressionId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"mr_override_lookback_duration_impression_id_in_days",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sending multiple target ids in the payload.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EnableOverrideNotificationsMultipleTargetIds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"mr_override_enable_multiple_target_ids",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MR Web Notifications holdback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MRWebHoldbackParam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"mr_web_notifications_holdback",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CommonRecommendationTypeDenyListPushHoldbacks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"crt_to_exclude_from_holdbacks_push_holdbacks",</w:t>
      </w:r>
    </w:p>
    <w:p>
      <w:pPr>
        <w:jc w:val="both"/>
      </w:pPr>
      <w:r>
        <w:t xml:space="preserve">        default = Seq.empty[String]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sending number of slots to maintain in the payload.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EnableOverrideNotificationsNSlots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"mr_override_enable_n_slots",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down ranking of NUPS and pop geo topic follow candidates for new user playbook.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EnableDownRankOfNewUserPlaybookTopicFollowPush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"topic_follow_new_user_playbook_enable_down_rank",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down ranking of NUPS and pop geo topic tweet candidates for new user playbook.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EnableDownRankOfNewUserPlaybookTopicTweetPush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"topic_tweet_new_user_playbook_enable_down_rank",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employee only spaces for fanout of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EnableEmployeeOnlySpaceNotifications</w:t>
      </w:r>
    </w:p>
    <w:p>
      <w:pPr>
        <w:jc w:val="both"/>
      </w:pPr>
      <w:r>
        <w:t xml:space="preserve">      extends FSParam[Boolean](name = "space_recs_employee_only_enable",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NTab spaces ttl experiments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EnableSpacesTtlForNtab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"ntab_spaces_ttl_enable",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ttl duration for space notifications on NTab.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SpaceNotificationsTTLDurationForNTab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"ntab_spaces_ttl_hours",</w:t>
      </w:r>
    </w:p>
    <w:p>
      <w:pPr>
        <w:jc w:val="both"/>
      </w:pPr>
      <w:r>
        <w:t xml:space="preserve">        default = 1.hour,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NTab override experiments</w:t>
      </w:r>
    </w:p>
    <w:p>
      <w:pPr>
        <w:jc w:val="both"/>
      </w:pPr>
      <w:r>
        <w:t xml:space="preserve">   * see go/ntab-override experiment brief for more details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notifications for Spaces on lockscreen.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EnableOverrideForSpaces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"mr_override_spaces",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storing the Generic Notification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EnableStoringNtabGenericNotifKey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"ntab_enable_storing_generic_notif_key",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deleting the Target's timeline.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EnableDeletingNtabTimeline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"ntab_enable_delete_timeline",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sending the overrideId</w:t>
      </w:r>
    </w:p>
    <w:p>
      <w:pPr>
        <w:jc w:val="both"/>
      </w:pPr>
      <w:r>
        <w:t xml:space="preserve">   * to NTab which enables override support in NTab-api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EnableOverrideIdNTabRequest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"ntab_enable_override_id_in_request",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[Override Workstream] Param to enable NTab override n-slot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EnableNslotsForOverrideOnNtab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"ntab_enable_override_max_count",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lookback duration for override candidates on NTab.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OverrideNotificationsLookbackDurationForNTab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"ntab_override_lookback_duration_days",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max count for candidates on NTab.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OverrideNotificationsMaxCountForNTab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"ntab_override_limit",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Int.MaxValue,</w:t>
      </w:r>
    </w:p>
    <w:p>
      <w:pPr>
        <w:jc w:val="both"/>
      </w:pPr>
      <w:r>
        <w:t xml:space="preserve">        default = 4)</w:t>
      </w:r>
    </w:p>
    <w:p>
      <w:pPr>
        <w:jc w:val="both"/>
      </w:pPr>
      <w:r/>
    </w:p>
    <w:p>
      <w:pPr>
        <w:jc w:val="both"/>
      </w:pPr>
      <w:r>
        <w:t xml:space="preserve">  //// end override experiments ////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top tweet impressions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EnableTopTweetImpressionsNotification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"top_tweet_impressions_notification_enable",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inverter for fatigue between consecutive TweetImpressions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TopTweetImpressionsNotificationInterval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"top_tweet_impressions_notification_interval_days",</w:t>
      </w:r>
    </w:p>
    <w:p>
      <w:pPr>
        <w:jc w:val="both"/>
      </w:pPr>
      <w:r>
        <w:t xml:space="preserve">        default = 7.days,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min-interval between TweetImpressions notifications.</w:t>
      </w:r>
    </w:p>
    <w:p>
      <w:pPr>
        <w:jc w:val="both"/>
      </w:pPr>
      <w:r>
        <w:t xml:space="preserve">   * After receiving a TweetImpressions notif, they must wait a minimum of this</w:t>
      </w:r>
    </w:p>
    <w:p>
      <w:pPr>
        <w:jc w:val="both"/>
      </w:pPr>
      <w:r>
        <w:t xml:space="preserve">   * interval before being eligible for another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TopTweetImpressionsFatigueMinIntervalDuration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"top_tweet_impressions_fatigue_mininterval_duration_days",</w:t>
      </w:r>
    </w:p>
    <w:p>
      <w:pPr>
        <w:jc w:val="both"/>
      </w:pPr>
      <w:r>
        <w:t xml:space="preserve">        default = 1.days,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Maximum number of top tweet impressions notifications to receive in an interval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MaxTopTweetImpressionsNotifications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"top_tweet_impressions_fatigue_max_in_interval",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min number of impressions counts to be eligible for lonely_birds_tweet_impressions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TopTweetImpressionsMinRequired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"top_tweet_impressions_min_required",</w:t>
      </w:r>
    </w:p>
    <w:p>
      <w:pPr>
        <w:jc w:val="both"/>
      </w:pPr>
      <w:r>
        <w:t xml:space="preserve">        default = 25,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threshold of impressions counts to notify for lonely_birds_tweet_impressions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"top_tweet_impressions_threshold",</w:t>
      </w:r>
    </w:p>
    <w:p>
      <w:pPr>
        <w:jc w:val="both"/>
      </w:pPr>
      <w:r>
        <w:t xml:space="preserve">        default = 25,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the number of days to search up to for a user's original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TopTweetImpressionsOriginalTweetsNumDaysSearch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"top_tweet_impressions_original_tweets_num_days_search",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the minimum number of original tweets a user needs to be considered an original 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TopTweetImpressionsMinNumOriginalTweets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"top_tweet_impressions_num_original_tweets",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the max number of favorites any original Tweet can have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TopTweetImpressionsMaxFavoritesPerTweet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"top_tweet_impressions_max_favorites_per_tweet",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the max number of total inbound favorites for a user's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TopTweetImpressionsTotalInboundFavoritesLimit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"top_tweet_impressions_total_inbound_favorites_limit",</w:t>
      </w:r>
    </w:p>
    <w:p>
      <w:pPr>
        <w:jc w:val="both"/>
      </w:pPr>
      <w:r>
        <w:t xml:space="preserve">        default = 60,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the number of days to search for tweets to count the total inbound favorites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TopTweetImpressionsTotalFavoritesLimitNumDaysSearch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"top_tweet_impressions_total_favorites_limit_num_days_search",</w:t>
      </w:r>
    </w:p>
    <w:p>
      <w:pPr>
        <w:jc w:val="both"/>
      </w:pPr>
      <w:r>
        <w:t xml:space="preserve">        default = 7,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the max number of recent tweets Tflock should 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TopTweetImpressionsRecentTweetsByAuthorStoreMaxResults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"top_tweet_impressions_recent_tweets_by_author_store_max_results",</w:t>
      </w:r>
    </w:p>
    <w:p>
      <w:pPr>
        <w:jc w:val="both"/>
      </w:pPr>
      <w:r>
        <w:t xml:space="preserve">        default = 50,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represent the max number of slots to maintain for Override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OverrideNotificationsMaxNumOfSlots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"mr_override_max_num_slots",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max = 10,</w:t>
      </w:r>
    </w:p>
    <w:p>
      <w:pPr>
        <w:jc w:val="both"/>
      </w:pPr>
      <w:r>
        <w:t xml:space="preserve">        min = 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EnableOverrideMaxSlotFn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"mr_override_enable_max_num_slots_fn",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OverrideMaxSlotFnPushCapKnobs</w:t>
      </w:r>
    </w:p>
    <w:p>
      <w:pPr>
        <w:jc w:val="both"/>
      </w:pPr>
      <w:r>
        <w:t xml:space="preserve">      extends FSParam[Seq[Double]]("mr_override_fn_pushcap_knobs",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OverrideMaxSlotFnNSlotKnobs</w:t>
      </w:r>
    </w:p>
    <w:p>
      <w:pPr>
        <w:jc w:val="both"/>
      </w:pPr>
      <w:r>
        <w:t xml:space="preserve">      extends FSParam[Seq[Double]]("mr_override_fn_nslot_knobs",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OverrideMaxSlotFnPowerKnobs</w:t>
      </w:r>
    </w:p>
    <w:p>
      <w:pPr>
        <w:jc w:val="both"/>
      </w:pPr>
      <w:r>
        <w:t xml:space="preserve">      extends FSParam[Seq[Double]]("mr_override_fn_power_knobs",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OverrideMaxSlotFnWeight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"mr_override_fn_weight",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to enable sending target ids in the Smart Push Payload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EnableTargetIdsInSmartPushPayload</w:t>
      </w:r>
    </w:p>
    <w:p>
      <w:pPr>
        <w:jc w:val="both"/>
      </w:pPr>
      <w:r>
        <w:t xml:space="preserve">      extends FSParam[Boolean](name = "mr_override_enable_target_ids",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override by target id for MagicFanoutSportsEvent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EnableTargetIdInSmartPushPayloadForMagicFanoutSportsEvent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"mr_override_enable_target_id_for_magic_fanout_sports_event",</w:t>
      </w:r>
    </w:p>
    <w:p>
      <w:pPr>
        <w:jc w:val="both"/>
      </w:pPr>
      <w:r>
        <w:t xml:space="preserve">       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secondary account predicate on MF NFY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EnableSecondaryAccountPredicateMF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"frigate_push_magicfanout_secondary_account_predicate",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showing our customers videos on their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EnableInlineVideo</w:t>
      </w:r>
    </w:p>
    <w:p>
      <w:pPr>
        <w:jc w:val="both"/>
      </w:pPr>
      <w:r>
        <w:t xml:space="preserve">      extends FSParam[Boolean](name = "mr_inline_enable_inline_video",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autoplay for inline videos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EnableAutoplayForInlineVideo</w:t>
      </w:r>
    </w:p>
    <w:p>
      <w:pPr>
        <w:jc w:val="both"/>
      </w:pPr>
      <w:r>
        <w:t xml:space="preserve">      extends FSParam[Boolean](name = "mr_inline_enable_autoplay_for_inline_video",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OON filtering based on MentionFilter.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EnableOONFilteringBasedOnUserSettings</w:t>
      </w:r>
    </w:p>
    <w:p>
      <w:pPr>
        <w:jc w:val="both"/>
      </w:pPr>
      <w:r>
        <w:t xml:space="preserve">      extends FSParam[Boolean](name = "oon_filtering_enable_based_on_user_settings",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Custom Thread Ids which is used to ungroup notifications for N-slots on iOS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EnableCustomThreadIdForOverride</w:t>
      </w:r>
    </w:p>
    <w:p>
      <w:pPr>
        <w:jc w:val="both"/>
      </w:pPr>
      <w:r>
        <w:t xml:space="preserve">      extends FSParam[Boolean](name = "mr_override_enable_custom_thread_id",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showing verified symbol in the push presentation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EnablePushPresentationVerifiedSymbol</w:t>
      </w:r>
    </w:p>
    <w:p>
      <w:pPr>
        <w:jc w:val="both"/>
      </w:pPr>
      <w:r>
        <w:t xml:space="preserve">      extends FSParam[Boolean](name = "push_presentation_enable_verified_symbol",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 subtext in Android push header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SubtextInAndroidPushHeaderParam</w:t>
      </w:r>
    </w:p>
    <w:p>
      <w:pPr>
        <w:jc w:val="both"/>
      </w:pPr>
      <w:r>
        <w:t xml:space="preserve">      extends FSEnumParam[SubtextForAndroidPushHeader.type](</w:t>
      </w:r>
    </w:p>
    <w:p>
      <w:pPr>
        <w:jc w:val="both"/>
      </w:pPr>
      <w:r>
        <w:t xml:space="preserve">        name = "push_presentation_subtext_in_android_push_header_id",</w:t>
      </w:r>
    </w:p>
    <w:p>
      <w:pPr>
        <w:jc w:val="both"/>
      </w:pPr>
      <w:r>
        <w:t xml:space="preserve">        default = SubtextForAndroidPushHeader.None,</w:t>
      </w:r>
    </w:p>
    <w:p>
      <w:pPr>
        <w:jc w:val="both"/>
      </w:pPr>
      <w:r>
        <w:t xml:space="preserve">        enum = SubtextForAndroidPushHeader)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SimClusters Targeting For Spaces. If false we just drop all candidates with such targeting reason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EnableSimClusterTargetingSpaces</w:t>
      </w:r>
    </w:p>
    <w:p>
      <w:pPr>
        <w:jc w:val="both"/>
      </w:pPr>
      <w:r>
        <w:t xml:space="preserve">      extends FSParam[Boolean](name = "space_recs_send_simcluster_recommendations",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threshold for dot product of simcluster based targeting on Spaces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SpacesTargetingSimClusterDotProductThreshold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"space_recs_simclusters_dot_product_threshold",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top-k clusters simcluster based targeting on Spaces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SpacesTopKSimClusterCount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"space_recs_simclusters_top_k_count",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50)</w:t>
      </w:r>
    </w:p>
    <w:p>
      <w:pPr>
        <w:jc w:val="both"/>
      </w:pPr>
      <w:r/>
    </w:p>
    <w:p>
      <w:pPr>
        <w:jc w:val="both"/>
      </w:pPr>
      <w:r>
        <w:t xml:space="preserve">  /** SimCluster users host/speaker must meet this follower count minimum threshold to be considered for sends */</w:t>
      </w:r>
    </w:p>
    <w:p>
      <w:pPr>
        <w:jc w:val="both"/>
      </w:pPr>
      <w:r>
        <w:t xml:space="preserve">  object SpaceRecsSimClusterUserMinimumFollowerCount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"space_recs_simcluster_user_min_follower_count",</w:t>
      </w:r>
    </w:p>
    <w:p>
      <w:pPr>
        <w:jc w:val="both"/>
      </w:pPr>
      <w:r>
        <w:t xml:space="preserve">        default = 5000,</w:t>
      </w:r>
    </w:p>
    <w:p>
      <w:pPr>
        <w:jc w:val="both"/>
      </w:pPr>
      <w:r>
        <w:t xml:space="preserve">        max = Int.MaxValue,</w:t>
      </w:r>
    </w:p>
    <w:p>
      <w:pPr>
        <w:jc w:val="both"/>
      </w:pPr>
      <w:r>
        <w:t xml:space="preserve">        min = 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Target has been bucketed into the Inline Action App Visit Fatigue Experiment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TargetInInlineActionAppVisitFatigue</w:t>
      </w:r>
    </w:p>
    <w:p>
      <w:pPr>
        <w:jc w:val="both"/>
      </w:pPr>
      <w:r>
        <w:t xml:space="preserve">      extends FSParam[Boolean](name = "inline_action_target_in_app_visit_fatigue",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Inline Action App Visit Fatigue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EnableInlineActionAppVisitFatigue</w:t>
      </w:r>
    </w:p>
    <w:p>
      <w:pPr>
        <w:jc w:val="both"/>
      </w:pPr>
      <w:r>
        <w:t xml:space="preserve">      extends FSParam[Boolean](name = "inline_action_enable_app_visit_fatigue",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the fatigue that we should apply when the target user has performed an inline action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InlineActionAppVisitFatigue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"inline_action_app_visit_fatigue_hours",</w:t>
      </w:r>
    </w:p>
    <w:p>
      <w:pPr>
        <w:jc w:val="both"/>
      </w:pPr>
      <w:r>
        <w:t xml:space="preserve">        default = 8.hours,</w:t>
      </w:r>
    </w:p>
    <w:p>
      <w:pPr>
        <w:jc w:val="both"/>
      </w:pPr>
      <w:r>
        <w:t xml:space="preserve">        min = 1.hour,</w:t>
      </w:r>
    </w:p>
    <w:p>
      <w:pPr>
        <w:jc w:val="both"/>
      </w:pPr>
      <w:r>
        <w:t xml:space="preserve">        max = 48.hours)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Weight for reranking(oonc - weight * nudityRate)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AuthorSensitiveScoreWeightInReranking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"rerank_candidates_author_sensitive_score_weight_in_reranking",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-100.0,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last active space listener threshold to filter out based on that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SpaceParticipantHistoryLastActiveThreshold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"space_recs_last_active_space_listener_threshold_in_hours",</w:t>
      </w:r>
    </w:p>
    <w:p>
      <w:pPr>
        <w:jc w:val="both"/>
      </w:pPr>
      <w:r>
        <w:t xml:space="preserve">        default = 0.hours,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simcluster feature set (v2020)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HydrateMrUserSimclusterV2020InModelingBasedCG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"candidate_generation_model_hydrate_mr_user_simcluster_v2020",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semantic core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HydrateMrUserSemanticCoreInModelingBasedCG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"candidate_generation_model_hydrate_mr_user_semantic_core",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semantic core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HydrateOnboardingInModelingBasedCG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"candidate_generation_model_hydrate_onboarding",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topic follow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HydrateTopicFollowInModelingBasedCG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"candidate_generation_model_hydrate_topic_follow",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topic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HydrateMrUserTopicInModelingBasedCG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"candidate_generation_model_hydrate_mr_user_topic",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topic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HydrateMrUserAuthorInModelingBasedCG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"candidate_generation_model_hydrate_mr_user_author",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user penguin language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HydrateUserPenguinLanguageInModelingBasedCG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"candidate_generation_model_hydrate_user_penguin_language",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user geo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HydrateUseGeoInModelingBasedCG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"candidate_generation_model_hydrate_user_geo",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hashspace embedding feature set hydration for modeling-based candidate generation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HydrateMrUserHashspaceEmbeddingInModelingBasedCG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"candidate_generation_model_hydrate_mr_user_hashspace_embedding",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user tweet text feature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EnableMrUserEngagedTweetTokensFeature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"feature_hydration_mr_user_engaged_tweet_tokens",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Params for CRT based see less often fatigue rules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EnableF1TriggerSeeLessOftenFatigue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"seelessoften_enable_f1_trigger_fatigue",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EnableNonF1TriggerSeeLessOftenFatigue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"seelessoften_enable_nonf1_trigger_fatigue",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Adjust the NtabCaretClickFatigue for candidates if it is triggered by</w:t>
      </w:r>
    </w:p>
    <w:p>
      <w:pPr>
        <w:jc w:val="both"/>
      </w:pPr>
      <w:r>
        <w:t xml:space="preserve">   * TripHqTweet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AdjustTripHqTweetTriggeredNtabCaretClickFatigue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"seelessoften_adjust_trip_hq_tweet_triggered_fatigue",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NumberOfDaysToFilterForSeeLessOftenForF1TriggerF1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"seelessoften_for_f1_trigger_f1_tofiltermr_days",</w:t>
      </w:r>
    </w:p>
    <w:p>
      <w:pPr>
        <w:jc w:val="both"/>
      </w:pPr>
      <w:r>
        <w:t xml:space="preserve">        default = 7.days,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NumberOfDaysToReducePushCapForSeeLessOftenForF1TriggerF1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"seelessoften_for_f1_trigger_f1_toreduce_pushcap_days",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NumberOfDaysToFilterForSeeLessOftenForF1TriggerNonF1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"seelessoften_for_f1_trigger_nonf1_tofiltermr_days",</w:t>
      </w:r>
    </w:p>
    <w:p>
      <w:pPr>
        <w:jc w:val="both"/>
      </w:pPr>
      <w:r>
        <w:t xml:space="preserve">        default = 7.days,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NumberOfDaysToReducePushCapForSeeLessOftenForF1TriggerNonF1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"seelessoften_for_f1_trigger_non_f1_toreduce_pushcap_days",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NumberOfDaysToFilterForSeeLessOftenForNonF1TriggerF1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"seelessoften_for_nonf1_trigger_f1_tofiltermr_days",</w:t>
      </w:r>
    </w:p>
    <w:p>
      <w:pPr>
        <w:jc w:val="both"/>
      </w:pPr>
      <w:r>
        <w:t xml:space="preserve">        default = 7.days,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NumberOfDaysToReducePushCapForSeeLessOftenForNonF1TriggerF1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"seelessoften_for_nonf1_trigger_f1_toreduce_pushcap_days",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NumberOfDaysToFilterForSeeLessOftenForNonF1TriggerNonF1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"seelessoften_for_nonf1_trigger_nonf1_tofiltermr_days",</w:t>
      </w:r>
    </w:p>
    <w:p>
      <w:pPr>
        <w:jc w:val="both"/>
      </w:pPr>
      <w:r>
        <w:t xml:space="preserve">        default = 7.days,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NumberOfDaysToReducePushCapForSeeLessOftenForNonF1TriggerNonF1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"seelessoften_for_nonf1_trigger_nonf1_toreduce_pushcap_days",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EnableContFnF1TriggerSeeLessOftenFatigue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"seelessoften_fn_enable_f1_trigger_fatigue",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EnableContFnNonF1TriggerSeeLessOftenFatigue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"seelessoften_fn_enable_nonf1_trigger_fatigue",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SeeLessOftenListOfDayKnobs</w:t>
      </w:r>
    </w:p>
    <w:p>
      <w:pPr>
        <w:jc w:val="both"/>
      </w:pPr>
      <w:r>
        <w:t xml:space="preserve">      extends FSParam[Seq[Double]]("seelessoften_fn_day_knobs",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SeeLessOftenListOfPushCapWeightKnobs</w:t>
      </w:r>
    </w:p>
    <w:p>
      <w:pPr>
        <w:jc w:val="both"/>
      </w:pPr>
      <w:r>
        <w:t xml:space="preserve">      extends FSParam[Seq[Double]]("seelessoften_fn_pushcap_knobs",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SeeLessOftenListOfPowerKnobs</w:t>
      </w:r>
    </w:p>
    <w:p>
      <w:pPr>
        <w:jc w:val="both"/>
      </w:pPr>
      <w:r>
        <w:t xml:space="preserve">      extends FSParam[Seq[Double]]("seelessoften_fn_power_knobs",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SeeLessOftenF1TriggerF1PushCapWeight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"seelessoften_fn_f1_trigger_f1_weight",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SeeLessOftenF1TriggerNonF1PushCapWeight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"seelessoften_fn_f1_trigger_nonf1_weight",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SeeLessOftenNonF1TriggerF1PushCapWeight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"seelessoften_fn_nonf1_trigger_f1_weight",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SeeLessOftenNonF1TriggerNonF1PushCapWeight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"seelessoften_fn_nonf1_trigger_nonf1_weight",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SeeLessOftenTripHqTweetTriggerF1PushCapWeight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"seelessoften_fn_trip_hq_tweet_trigger_f1_weight",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SeeLessOftenTripHqTweetTriggerNonF1PushCapWeight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"seelessoften_fn_trip_hq_tweet_trigger_nonf1_weight",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SeeLessOftenTripHqTweetTriggerTripHqTweetPushCapWeight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"seelessoften_fn_trip_hq_tweet_trigger_trip_hq_tweet_weight",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SeeLessOftenTopicTriggerTopicPushCapWeight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"seelessoften_fn_topic_trigger_topic_weight",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object SeeLessOftenTopicTriggerF1PushCapWeight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"seelessoften_fn_topic_trigger_f1_weight",</w:t>
      </w:r>
    </w:p>
    <w:p>
      <w:pPr>
        <w:jc w:val="both"/>
      </w:pPr>
      <w:r>
        <w:t xml:space="preserve">        default = 100000.0,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object SeeLessOftenTopicTriggerOONPushCapWeight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"seelessoften_fn_topic_trigger_oon_weight",</w:t>
      </w:r>
    </w:p>
    <w:p>
      <w:pPr>
        <w:jc w:val="both"/>
      </w:pPr>
      <w:r>
        <w:t xml:space="preserve">        default = 100000.0,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object SeeLessOftenF1TriggerTopicPushCapWeight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"seelessoften_fn_f1_trigger_topic_weight",</w:t>
      </w:r>
    </w:p>
    <w:p>
      <w:pPr>
        <w:jc w:val="both"/>
      </w:pPr>
      <w:r>
        <w:t xml:space="preserve">        default = 100000.0,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object SeeLessOftenOONTriggerTopicPushCapWeight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"seelessoften_fn_oon_trigger_topic_weight",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object SeeLessOftenDefaultPushCapWeight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"seelessoften_fn_default_weight",</w:t>
      </w:r>
    </w:p>
    <w:p>
      <w:pPr>
        <w:jc w:val="both"/>
      </w:pPr>
      <w:r>
        <w:t xml:space="preserve">        default = 100000.0,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object SeeLessOftenNtabOnlyNotifUserPushCapWeight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"seelessoften_fn_ntab_only_user_weight",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Double.MaxValue)</w:t>
      </w:r>
    </w:p>
    <w:p>
      <w:pPr>
        <w:jc w:val="both"/>
      </w:pPr>
      <w:r/>
    </w:p>
    <w:p>
      <w:pPr>
        <w:jc w:val="both"/>
      </w:pPr>
      <w:r>
        <w:t xml:space="preserve">  // Params for inline feedback fatigue</w:t>
      </w:r>
    </w:p>
    <w:p>
      <w:pPr>
        <w:jc w:val="both"/>
      </w:pPr>
      <w:r>
        <w:t xml:space="preserve">  object EnableContFnF1TriggerInlineFeedbackFatigue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"feedback_inline_fn_enable_f1_trigger_fatigue",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EnableContFnNonF1TriggerInlineFeedbackFatigue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"feedback_inline_fn_enable_nonf1_trigger_fatigue",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UseInlineDislikeForFatigue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"feedback_inline_fn_use_dislike",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UseInlineDismissForFatigue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"feedback_inline_fn_use_dismiss",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UseInlineSeeLessForFatigue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"feedback_inline_fn_use_see_less",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UseInlineNotRelevantForFatigue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"feedback_inline_fn_use_not_relevant",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InlineFeedbackListOfDayKnobs</w:t>
      </w:r>
    </w:p>
    <w:p>
      <w:pPr>
        <w:jc w:val="both"/>
      </w:pPr>
      <w:r>
        <w:t xml:space="preserve">      extends FSParam[Seq[Double]]("feedback_inline_fn_day_knobs",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InlineFeedbackListOfPushCapWeightKnobs</w:t>
      </w:r>
    </w:p>
    <w:p>
      <w:pPr>
        <w:jc w:val="both"/>
      </w:pPr>
      <w:r>
        <w:t xml:space="preserve">      extends FSParam[Seq[Double]]("feedback_inline_fn_pushcap_knobs",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InlineFeedbackListOfPowerKnobs</w:t>
      </w:r>
    </w:p>
    <w:p>
      <w:pPr>
        <w:jc w:val="both"/>
      </w:pPr>
      <w:r>
        <w:t xml:space="preserve">      extends FSParam[Seq[Double]]("feedback_inline_fn_power_knobs",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InlineFeedbackF1TriggerF1PushCapWeight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"feedback_inline_fn_f1_trigger_f1_weight",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InlineFeedbackF1TriggerNonF1PushCapWeight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"feedback_inline_fn_f1_trigger_nonf1_weight",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InlineFeedbackNonF1TriggerF1PushCapWeight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"feedback_inline_fn_nonf1_trigger_f1_weight",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InlineFeedbackNonF1TriggerNonF1PushCapWeight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"feedback_inline_fn_nonf1_trigger_nonf1_weight",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// Params for prompt feedback</w:t>
      </w:r>
    </w:p>
    <w:p>
      <w:pPr>
        <w:jc w:val="both"/>
      </w:pPr>
      <w:r>
        <w:t xml:space="preserve">  object EnableContFnF1TriggerPromptFeedbackFatigue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"feedback_prompt_fn_enable_f1_trigger_fatigue",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EnableContFnNonF1TriggerPromptFeedbackFatigue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"feedback_prompt_fn_enable_nonf1_trigger_fatigue",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PromptFeedbackListOfDayKnobs</w:t>
      </w:r>
    </w:p>
    <w:p>
      <w:pPr>
        <w:jc w:val="both"/>
      </w:pPr>
      <w:r>
        <w:t xml:space="preserve">      extends FSParam[Seq[Double]]("feedback_prompt_fn_day_knobs",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PromptFeedbackListOfPushCapWeightKnobs</w:t>
      </w:r>
    </w:p>
    <w:p>
      <w:pPr>
        <w:jc w:val="both"/>
      </w:pPr>
      <w:r>
        <w:t xml:space="preserve">      extends FSParam[Seq[Double]]("feedback_prompt_fn_pushcap_knobs",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PromptFeedbackListOfPowerKnobs</w:t>
      </w:r>
    </w:p>
    <w:p>
      <w:pPr>
        <w:jc w:val="both"/>
      </w:pPr>
      <w:r>
        <w:t xml:space="preserve">      extends FSParam[Seq[Double]]("feedback_prompt_fn_power_knobs", default = Seq.empty[Double])</w:t>
      </w:r>
    </w:p>
    <w:p>
      <w:pPr>
        <w:jc w:val="both"/>
      </w:pPr>
      <w:r/>
    </w:p>
    <w:p>
      <w:pPr>
        <w:jc w:val="both"/>
      </w:pPr>
      <w:r>
        <w:t xml:space="preserve">  object PromptFeedbackF1TriggerF1PushCapWeight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"feedback_prompt_fn_f1_trigger_f1_weight",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PromptFeedbackF1TriggerNonF1PushCapWeight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"feedback_prompt_fn_f1_trigger_nonf1_weight",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PromptFeedbackNonF1TriggerF1PushCapWeight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"feedback_prompt_fn_nonf1_trigger_f1_weight",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object PromptFeedbackNonF1TriggerNonF1PushCapWeight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"feedback_prompt_fn_nonf1_trigger_nonf1_weight",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10000000.0)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cohost join event notif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EnableSpaceCohostJoinEvent</w:t>
      </w:r>
    </w:p>
    <w:p>
      <w:pPr>
        <w:jc w:val="both"/>
      </w:pPr>
      <w:r>
        <w:t xml:space="preserve">      extends FSParam[Boolean](name = "space_recs_cohost_join_enable", default = true)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bypass global push cap when target is device following host/speaker.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BypassGlobalSpacePushCapForSoftDeviceFollow</w:t>
      </w:r>
    </w:p>
    <w:p>
      <w:pPr>
        <w:jc w:val="both"/>
      </w:pPr>
      <w:r>
        <w:t xml:space="preserve">      extends FSParam[Boolean](name = "space_recs_bypass_global_pushcap_for_soft_follow",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bypass active listener predicate when target is device following host/speaker.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CheckActiveListenerPredicateForSoftDeviceFollow</w:t>
      </w:r>
    </w:p>
    <w:p>
      <w:pPr>
        <w:jc w:val="both"/>
      </w:pPr>
      <w:r>
        <w:t xml:space="preserve">      extends FSParam[Boolean](name = "space_recs_check_active_listener_for_soft_follow", false)</w:t>
      </w:r>
    </w:p>
    <w:p>
      <w:pPr>
        <w:jc w:val="both"/>
      </w:pPr>
      <w:r/>
    </w:p>
    <w:p>
      <w:pPr>
        <w:jc w:val="both"/>
      </w:pPr>
      <w:r>
        <w:t xml:space="preserve">  object SpreadControlRatioParam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"oon_spread_control_ratio",</w:t>
      </w:r>
    </w:p>
    <w:p>
      <w:pPr>
        <w:jc w:val="both"/>
      </w:pPr>
      <w:r>
        <w:t xml:space="preserve">        default = 1000.0,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FavOverSendThresholdParam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"oon_spread_control_fav_over_send_threshold",</w:t>
      </w:r>
    </w:p>
    <w:p>
      <w:pPr>
        <w:jc w:val="both"/>
      </w:pPr>
      <w:r>
        <w:t xml:space="preserve">        default = 0.14,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AuthorReportRateThresholdParam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"oon_spread_control_author_report_rate_threshold",</w:t>
      </w:r>
    </w:p>
    <w:p>
      <w:pPr>
        <w:jc w:val="both"/>
      </w:pPr>
      <w:r>
        <w:t xml:space="preserve">        default = 7.4e-6,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AuthorDislikeRateThresholdParam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"oon_spread_control_author_dislike_rate_threshold",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MinTweetSendsThresholdParam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"oon_spread_control_min_tweet_sends_threshold",</w:t>
      </w:r>
    </w:p>
    <w:p>
      <w:pPr>
        <w:jc w:val="both"/>
      </w:pPr>
      <w:r>
        <w:t xml:space="preserve">        default = 10000000000.0,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MinAuthorSendsThresholdParam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"oon_spread_control_min_author_sends_threshold",</w:t>
      </w:r>
    </w:p>
    <w:p>
      <w:pPr>
        <w:jc w:val="both"/>
      </w:pPr>
      <w:r>
        <w:t xml:space="preserve">        default = 10000000000.0,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Tweet Ntab-dislike predicate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TweetNtabDislikeCountThresholdParam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"oon_tweet_ntab_dislike_count_threshold",</w:t>
      </w:r>
    </w:p>
    <w:p>
      <w:pPr>
        <w:jc w:val="both"/>
      </w:pPr>
      <w:r>
        <w:t xml:space="preserve">        default = 10000.0,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TweetNtabDislikeRateThresholdParam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"oon_tweet_ntab_dislike_rate_threshold",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tweet language feature 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TweetLanguageFeatureNameParam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"language_tweet_language_feature_name",</w:t>
      </w:r>
    </w:p>
    <w:p>
      <w:pPr>
        <w:jc w:val="both"/>
      </w:pPr>
      <w:r>
        <w:t xml:space="preserve">        default = "tweet.language.tweet.identified")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for user inferred language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UserInferredLanguageThresholdParam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"language_user_inferred_language_threshold",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for user device language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UserDeviceLanguageThresholdParam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"language_user_device_language_threshold",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tweet language 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EnableTweetLanguageFilter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"language_enable_tweet_language_filter",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skip language filter for media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SkipLanguageFilterForMediaTweets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"language_skip_language_filter_for_media_tweets",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Tweet Ntab-dislike predicate related params for MrTwistly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TweetNtabDislikeCountThresholdForMrTwistlyParam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"oon_tweet_ntab_dislike_count_threshold_for_mrtwistly",</w:t>
      </w:r>
    </w:p>
    <w:p>
      <w:pPr>
        <w:jc w:val="both"/>
      </w:pPr>
      <w:r>
        <w:t xml:space="preserve">        default = 10000.0,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TweetNtabDislikeRateThresholdForMrTwistlyParam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"oon_tweet_ntab_dislike_rate_threshold_for_mrtwistly",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TweetNtabDislikeCountBucketThresholdParam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"oon_tweet_ntab_dislike_count_bucket_threshold",</w:t>
      </w:r>
    </w:p>
    <w:p>
      <w:pPr>
        <w:jc w:val="both"/>
      </w:pPr>
      <w:r>
        <w:t xml:space="preserve">        default = 10.0,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Tweet engagement ratio predicate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TweetQTtoNtabClickRatioThresholdParam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"oon_tweet_engagement_filter_qt_to_ntabclick_ratio_threshold",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Lower bound threshold to filter a tweet based on its reply to like ratio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TweetReplytoLikeRatioThresholdLowerBound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"oon_tweet_engagement_filter_reply_to_like_ratio_threshold_lower_bound",</w:t>
      </w:r>
    </w:p>
    <w:p>
      <w:pPr>
        <w:jc w:val="both"/>
      </w:pPr>
      <w:r>
        <w:t xml:space="preserve">        default = Double.MaxValue,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Upper bound threshold to filter a tweet based on its reply to like ratio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TweetReplytoLikeRatioThresholdUpperBound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"oon_tweet_engagement_filter_reply_to_like_ratio_threshold_upper_bound",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Double.MaxValue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Upper bound threshold to filter a tweet based on its reply to like ratio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TweetReplytoLikeRatioReplyCountThreshold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"oon_tweet_engagement_filter_reply_count_threshold",</w:t>
      </w:r>
    </w:p>
    <w:p>
      <w:pPr>
        <w:jc w:val="both"/>
      </w:pPr>
      <w:r>
        <w:t xml:space="preserve">        default = Int.MaxValue,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oonTweetLengthBasedPrerankingPredicate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OonTweetLengthPredicateUpdatedMediaLogic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"oon_quality_filter_tweet_length_updated_media_logic",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OonTweetLengthPredicateUpdatedQuoteTweetLogic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"oon_quality_filter_tweet_length_updated_quote_tweet_logic",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OonTweetLengthPredicateMoreStrictForUndefinedLanguages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"oon_quality_filter_tweet_length_more_strict_for_undefined_languages",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EnablePrerankingTweetLengthPredicate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"oon_quality_filter_enable_preranking_filter",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LengthLanguageBasedOONTweetCandidatesQualityPredicate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SautOonWithMediaTweetLengthThresholdParam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"oon_quality_filter_tweet_length_threshold_for_saut_oon_with_media",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70.0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NonSautOonWithMediaTweetLengthThresholdParam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"oon_quality_filter_tweet_length_threshold_for_non_saut_oon_with_media",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70.0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SautOonWithoutMediaTweetLengthThresholdParam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"oon_quality_filter_tweet_length_threshold_for_saut_oon_without_media",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70.0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NonSautOonWithoutMediaTweetLengthThresholdParam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"oon_quality_filter_tweet_length_threshold_for_non_saut_oon_without_media",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70.0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ArgfOonWithMediaTweetWordLengthThresholdParam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"oon_quality_filter_tweet_word_length_threshold_for_argf_oon_with_media",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18.0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EsfthOonWithMediaTweetWordLengthThresholdParam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"oon_quality_filter_tweet_word_length_threshold_for_esfth_oon_with_media",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sentiment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EnableMrTweetSentimentFeatureHydrationFS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"feature_hydration_enable_mr_tweet_sentiment_feature",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feature map scribing for staging test log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EnableMrScribingMLFeaturesAsFeatureMapForStaging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"frigate_pushservice_enable_scribing_ml_features_as_featuremap_for_staging",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timeline health signal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EnableTimelineHealthSignalHydration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"timeline_health_signal_hydration",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timeline health signal hydration for model training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EnableTimelineHealthSignalHydrationForModelTraining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"timeline_health_signal_hydration_for_model_training",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social context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EnableMrUserSocialContextAggregateFeatureHydration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"frigate_push_modeling_hydrate_mr_user_social_context_agg_feature",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semantic core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EnableMrUserSemanticCoreAggregateFeatureHydration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"frigate_push_modeling_hydrate_mr_user_semantic_core_agg_feature",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candidate sparse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EnableMrUserCandidateSparseOfflineAggregateFeatureHydration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"frigate_push_modeling_hydrate_mr_user_candidate_sparse_agg_feature",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candidate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EnableMrUserCandidateOfflineAggregateFeatureHydration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"frigate_push_modeling_hydrate_mr_user_candidate_agg_feature",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candidate compact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EnableMrUserCandidateOfflineCompactAggregateFeatureHydration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"frigate_push_modeling_hydrate_mr_user_candidate_compact_agg_feature",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real graph user-author/social-context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EnableRealGraphUserAuthorAndSocialContxtFeatureHydration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"frigate_push_modeling_hydrate_real_graph_user_social_feature",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author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EnableMrUserAuthorOfflineAggregateFeatureHydration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"frigate_push_modeling_hydrate_mr_user_author_agg_feature",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author compact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EnableMrUserAuthorOfflineCompactAggregateFeatureHydration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"frigate_push_modeling_hydrate_mr_user_author_compact_agg_feature",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compact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EnableMrUserOfflineCompactAggregateFeatureHydration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"frigate_push_modeling_hydrate_mr_user_compact_agg_feature",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simcluster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EnableMrUserSimcluster2020AggregateFeatureHydration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"frigate_push_modeling_hydrate_mr_user_simcluster_agg_feature",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mr user agg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EnableMrUserOfflineAggregateFeatureHydration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"frigate_push_modeling_hydrate_mr_user_agg_feature",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topic engagement RTA in the ranking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EnableTopicEngagementRealTimeAggregatesFS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"feature_hydration_enable_htl_topic_engagement_real_time_agg_feature",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semantic core feature hydration for heavy ranker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EnableMrUserSemanticCoreFeatureForExpt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"frigate_push_modeling_hydrate_mr_user_semantic_core",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hydrating user duration since last visit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EnableHydratingUserDurationSinceLastVisitFeatures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"feature_hydration_user_duration_since_last_visit",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Param to enable/disable user-topic aggregates in the ranking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EnableUserTopicAggregatesFS</w:t>
      </w:r>
    </w:p>
    <w:p>
      <w:pPr>
        <w:jc w:val="both"/>
      </w:pPr>
      <w:r>
        <w:t xml:space="preserve">      extends FSParam[Boolean]("feature_hydration_enable_htl_topic_user_agg_feature", false)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PNegMultimodalPredicate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EnablePNegMultimodalPredicateParam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"pneg_multimodal_filter_enable_param",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PNegMultimodalPredicateModelThresholdParam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"pneg_multimodal_filter_model_threshold_param",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PNegMultimodalPredicateBucketThresholdParam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"pneg_multimodal_filter_bucket_threshold_param",</w:t>
      </w:r>
    </w:p>
    <w:p>
      <w:pPr>
        <w:jc w:val="both"/>
      </w:pPr>
      <w:r>
        <w:t xml:space="preserve">        default = 0.4,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NegativeKeywordsPredicate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EnableNegativeKeywordsPredicateParam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"negative_keywords_filter_enable_param",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NegativeKeywordsPredicateDenylist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"negative_keywords_filter_denylist",</w:t>
      </w:r>
    </w:p>
    <w:p>
      <w:pPr>
        <w:jc w:val="both"/>
      </w:pPr>
      <w:r>
        <w:t xml:space="preserve">        default = Seq.empty[String]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LightRanking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EnableLightRankingParam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"light_ranking_enable_param",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LightRankingNumberOfCandidatesParam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"light_ranking_number_of_candidates_param",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LightRankingModelTypeParam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"light_ranking_model_type_param",</w:t>
      </w:r>
    </w:p>
    <w:p>
      <w:pPr>
        <w:jc w:val="both"/>
      </w:pPr>
      <w:r>
        <w:t xml:space="preserve">        default = "WeightedOpenOrNtabClickProbability_Q4_2021_13172_Mr_Light_Ranker_Dbv2_Top3")</w:t>
      </w:r>
    </w:p>
    <w:p>
      <w:pPr>
        <w:jc w:val="both"/>
      </w:pPr>
      <w:r>
        <w:t xml:space="preserve">  object EnableRandomBaselineLightRankingParam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"light_ranking_random_baseline_enable_param",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LightRankingScribeCandidatesDownSamplingParam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"light_ranking_scribe_candidates_down_sampling_param",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Quality Upranking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EnableProducersQualityBoostingForHeavyRankingParam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"quality_upranking_enable_producers_quality_boosting_for_heavy_ranking_param",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QualityUprankingBoostForHighQualityProducersParam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"quality_upranking_boost_for_high_quality_producers_param",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QualityUprankingDownboostForLowQualityProducersParam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"quality_upranking_downboost_for_low_quality_producers_param",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EnableQualityUprankingForHeavyRankingParam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"quality_upranking_enable_for_heavy_ranking_param",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QualityUprankingModelTypeParam</w:t>
      </w:r>
    </w:p>
    <w:p>
      <w:pPr>
        <w:jc w:val="both"/>
      </w:pPr>
      <w:r>
        <w:t xml:space="preserve">      extends FSParam[WeightedOpenOrNtabClickModel.ModelNameType](</w:t>
      </w:r>
    </w:p>
    <w:p>
      <w:pPr>
        <w:jc w:val="both"/>
      </w:pPr>
      <w:r>
        <w:t xml:space="preserve">        name = "quality_upranking_model_id",</w:t>
      </w:r>
    </w:p>
    <w:p>
      <w:pPr>
        <w:jc w:val="both"/>
      </w:pPr>
      <w:r>
        <w:t xml:space="preserve">        default = "Q4_2022_Mr_Bqml_Quality_Model_wALL"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QualityUprankingTransformTypeParam</w:t>
      </w:r>
    </w:p>
    <w:p>
      <w:pPr>
        <w:jc w:val="both"/>
      </w:pPr>
      <w:r>
        <w:t xml:space="preserve">      extends FSEnumParam[MrQualityUprankingTransformTypeEnum.type](</w:t>
      </w:r>
    </w:p>
    <w:p>
      <w:pPr>
        <w:jc w:val="both"/>
      </w:pPr>
      <w:r>
        <w:t xml:space="preserve">        name = "quality_upranking_transform_id",</w:t>
      </w:r>
    </w:p>
    <w:p>
      <w:pPr>
        <w:jc w:val="both"/>
      </w:pPr>
      <w:r>
        <w:t xml:space="preserve">        default = MrQualityUprankingTransformTypeEnum.Sigmoid,</w:t>
      </w:r>
    </w:p>
    <w:p>
      <w:pPr>
        <w:jc w:val="both"/>
      </w:pPr>
      <w:r>
        <w:t xml:space="preserve">        enum = MrQualityUprankingTransformTypeEnum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QualityUprankingBoostForHeavyRankingParam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"quality_upranking_boost_for_heavy_ranking_param",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-10.0,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QualityUprankingSigmoidBiasForHeavyRankingParam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"quality_upranking_sigmoid_bias_for_heavy_ranking_param",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-10.0,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QualityUprankingSigmoidWeightForHeavyRankingParam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"quality_upranking_sigmoid_weight_for_heavy_ranking_param",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-10.0,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QualityUprankingLinearBarForHeavyRankingParam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"quality_upranking_linear_bar_for_heavy_ranking_param",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EnableQualityUprankingCrtScoreStatsForHeavyRankingParam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"quality_upranking_enable_crt_score_stats_for_heavy_ranking_param",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BQML Health Model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EnableBqmlHealthModelPredicateParam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"bqml_health_model_filter_enable_param",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EnableBqmlHealthModelPredictionForInNetworkCandidatesParam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"bqml_health_model_enable_prediction_for_in_network_candidates_param",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BqmlHealthModelTypeParam</w:t>
      </w:r>
    </w:p>
    <w:p>
      <w:pPr>
        <w:jc w:val="both"/>
      </w:pPr>
      <w:r>
        <w:t xml:space="preserve">      extends FSParam[HealthNsfwModel.ModelNameType](</w:t>
      </w:r>
    </w:p>
    <w:p>
      <w:pPr>
        <w:jc w:val="both"/>
      </w:pPr>
      <w:r>
        <w:t xml:space="preserve">        name = "bqml_health_model_id",</w:t>
      </w:r>
    </w:p>
    <w:p>
      <w:pPr>
        <w:jc w:val="both"/>
      </w:pPr>
      <w:r>
        <w:t xml:space="preserve">        default = HealthNsfwModel.Q2_2022_Mr_Bqml_Health_Model_NsfwV0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BqmlHealthModelPredicateFilterThresholdParam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"bqml_health_model_filter_threshold_param",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BqmlHealthModelPredicateBucketThresholdParam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"bqml_health_model_bucket_threshold_param",</w:t>
      </w:r>
    </w:p>
    <w:p>
      <w:pPr>
        <w:jc w:val="both"/>
      </w:pPr>
      <w:r>
        <w:t xml:space="preserve">        default = 0.005,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EnableBqmlHealthModelScoreHistogramParam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"bqml_health_model_score_histogram_enable_param",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BQML Quality Model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EnableBqmlQualityModelPredicateParam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"bqml_quality_model_filter_enable_param",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EnableBqmlQualityModelScoreHistogramParam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"bqml_quality_model_score_histogram_enable_param",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BqmlQualityModelTypeParam</w:t>
      </w:r>
    </w:p>
    <w:p>
      <w:pPr>
        <w:jc w:val="both"/>
      </w:pPr>
      <w:r>
        <w:t xml:space="preserve">      extends FSParam[WeightedOpenOrNtabClickModel.ModelNameType](</w:t>
      </w:r>
    </w:p>
    <w:p>
      <w:pPr>
        <w:jc w:val="both"/>
      </w:pPr>
      <w:r>
        <w:t xml:space="preserve">        name = "bqml_quality_model_id",</w:t>
      </w:r>
    </w:p>
    <w:p>
      <w:pPr>
        <w:jc w:val="both"/>
      </w:pPr>
      <w:r>
        <w:t xml:space="preserve">        default = "Q1_2022_13562_Mr_Bqml_Quality_Model_V2"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which quality models to use to get the scores for determining</w:t>
      </w:r>
    </w:p>
    <w:p>
      <w:pPr>
        <w:jc w:val="both"/>
      </w:pPr>
      <w:r>
        <w:t xml:space="preserve">   * whether to bucket a user for the DDG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BqmlQualityModelBucketModelIdListParam</w:t>
      </w:r>
    </w:p>
    <w:p>
      <w:pPr>
        <w:jc w:val="both"/>
      </w:pPr>
      <w:r>
        <w:t xml:space="preserve">      extends FSParam[Seq[WeightedOpenOrNtabClickModel.ModelNameType]](</w:t>
      </w:r>
    </w:p>
    <w:p>
      <w:pPr>
        <w:jc w:val="both"/>
      </w:pPr>
      <w:r>
        <w:t xml:space="preserve">        name = "bqml_quality_model_bucket_model_id_list",</w:t>
      </w:r>
    </w:p>
    <w:p>
      <w:pPr>
        <w:jc w:val="both"/>
      </w:pPr>
      <w:r>
        <w:t xml:space="preserve">        default = Seq(</w:t>
      </w:r>
    </w:p>
    <w:p>
      <w:pPr>
        <w:jc w:val="both"/>
      </w:pPr>
      <w:r>
        <w:t xml:space="preserve">          "Q1_2022_13562_Mr_Bqml_Quality_Model_V2",</w:t>
      </w:r>
    </w:p>
    <w:p>
      <w:pPr>
        <w:jc w:val="both"/>
      </w:pPr>
      <w:r>
        <w:t xml:space="preserve">          "Q2_2022_DDG14146_Mr_Personalised_BQML_Quality_Model",</w:t>
      </w:r>
    </w:p>
    <w:p>
      <w:pPr>
        <w:jc w:val="both"/>
      </w:pPr>
      <w:r>
        <w:t xml:space="preserve">          "Q2_2022_DDG14146_Mr_NonPersonalised_BQML_Quality_Model"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BqmlQualityModelPredicateThresholdParam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"bqml_quality_model_filter_threshold_param",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threshold to determine if a user’s quality score is high enough to enter the experiment.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BqmlQualityModelBucketThresholdListParam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"bqml_quality_model_bucket_threshold_list",</w:t>
      </w:r>
    </w:p>
    <w:p>
      <w:pPr>
        <w:jc w:val="both"/>
      </w:pPr>
      <w:r>
        <w:t xml:space="preserve">        default = Seq(0.7, 0.7, 0.7)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TweetAuthorAggregates related params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EnableTweetAuthorAggregatesFeatureHydrationParam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"tweet_author_aggregates_feature_hydration_enable_param",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if we should include the relevancy score of candidates in the Ibis payload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IncludeRelevanceScoreInIbis2Payload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"relevance_score_include_in_ibis2_payload",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supervised model to predict score by sending the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BigFilteringSupervisedSendingModelParam</w:t>
      </w:r>
    </w:p>
    <w:p>
      <w:pPr>
        <w:jc w:val="both"/>
      </w:pPr>
      <w:r>
        <w:t xml:space="preserve">      extends FSParam[BigFilteringSupervisedModel.ModelNameType](</w:t>
      </w:r>
    </w:p>
    <w:p>
      <w:pPr>
        <w:jc w:val="both"/>
      </w:pPr>
      <w:r>
        <w:t xml:space="preserve">        name = "ltv_filtering_bigfiltering_supervised_sending_model_param",</w:t>
      </w:r>
    </w:p>
    <w:p>
      <w:pPr>
        <w:jc w:val="both"/>
      </w:pPr>
      <w:r>
        <w:t xml:space="preserve">        default = BigFilteringSupervisedModel.V0_0_BigFiltering_Supervised_Sending_Model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supervised model to predict score by not sending the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BigFilteringSupervisedWithoutSendingModelParam</w:t>
      </w:r>
    </w:p>
    <w:p>
      <w:pPr>
        <w:jc w:val="both"/>
      </w:pPr>
      <w:r>
        <w:t xml:space="preserve">      extends FSParam[BigFilteringSupervisedModel.ModelNameType](</w:t>
      </w:r>
    </w:p>
    <w:p>
      <w:pPr>
        <w:jc w:val="both"/>
      </w:pPr>
      <w:r>
        <w:t xml:space="preserve">        name = "ltv_filtering_bigfiltering_supervised_without_sending_model_param",</w:t>
      </w:r>
    </w:p>
    <w:p>
      <w:pPr>
        <w:jc w:val="both"/>
      </w:pPr>
      <w:r>
        <w:t xml:space="preserve">        default = BigFilteringSupervisedModel.V0_0_BigFiltering_Supervised_Without_Sending_Model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RL model to predict score by sending the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BigFilteringRLSendingModelParam</w:t>
      </w:r>
    </w:p>
    <w:p>
      <w:pPr>
        <w:jc w:val="both"/>
      </w:pPr>
      <w:r>
        <w:t xml:space="preserve">      extends FSParam[BigFilteringSupervisedModel.ModelNameType](</w:t>
      </w:r>
    </w:p>
    <w:p>
      <w:pPr>
        <w:jc w:val="both"/>
      </w:pPr>
      <w:r>
        <w:t xml:space="preserve">        name = "ltv_filtering_bigfiltering_rl_sending_model_param",</w:t>
      </w:r>
    </w:p>
    <w:p>
      <w:pPr>
        <w:jc w:val="both"/>
      </w:pPr>
      <w:r>
        <w:t xml:space="preserve">        default = BigFilteringRLModel.V0_0_BigFiltering_Rl_Sending_Model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RL model to predict score by not sending the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BigFilteringRLWithoutSendingModelParam</w:t>
      </w:r>
    </w:p>
    <w:p>
      <w:pPr>
        <w:jc w:val="both"/>
      </w:pPr>
      <w:r>
        <w:t xml:space="preserve">      extends FSParam[BigFilteringSupervisedModel.ModelNameType](</w:t>
      </w:r>
    </w:p>
    <w:p>
      <w:pPr>
        <w:jc w:val="both"/>
      </w:pPr>
      <w:r>
        <w:t xml:space="preserve">        name = "ltv_filtering_bigfiltering_rl_without_sending_model_param",</w:t>
      </w:r>
    </w:p>
    <w:p>
      <w:pPr>
        <w:jc w:val="both"/>
      </w:pPr>
      <w:r>
        <w:t xml:space="preserve">        default = BigFilteringRLModel.V0_0_BigFiltering_Rl_Without_Sending_Model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the threshold (send notification if score &gt;= threshold)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BigFilteringThresholdParam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"ltv_filtering_bigfiltering_threshold_param",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Double.MinValue,</w:t>
      </w:r>
    </w:p>
    <w:p>
      <w:pPr>
        <w:jc w:val="both"/>
      </w:pPr>
      <w:r>
        <w:t xml:space="preserve">        max = Double.MaxValue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normalization used for BigFiltering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BigFilteringNormalizationTypeIdParam</w:t>
      </w:r>
    </w:p>
    <w:p>
      <w:pPr>
        <w:jc w:val="both"/>
      </w:pPr>
      <w:r>
        <w:t xml:space="preserve">      extends FSEnumParam[BigFilteringNormalizationEnum.type](</w:t>
      </w:r>
    </w:p>
    <w:p>
      <w:pPr>
        <w:jc w:val="both"/>
      </w:pPr>
      <w:r>
        <w:t xml:space="preserve">        name = "ltv_filtering_bigfiltering_normalization_type_id",</w:t>
      </w:r>
    </w:p>
    <w:p>
      <w:pPr>
        <w:jc w:val="both"/>
      </w:pPr>
      <w:r>
        <w:t xml:space="preserve">        default = BigFilteringNormalizationEnum.NormalizationDisabled,</w:t>
      </w:r>
    </w:p>
    <w:p>
      <w:pPr>
        <w:jc w:val="both"/>
      </w:pPr>
      <w:r>
        <w:t xml:space="preserve">        enum = BigFilteringNormalizationEnum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Param to specify histograms of model scores in BigFiltering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BigFilteringEnableHistogramsParam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"ltv_filtering_bigfiltering_enable_histograms_param",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sending requests to Ins Sender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EnableInsSender extends FSParam[Boolean](name = "ins_enable_dark_traffic",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range of relevance scores for MagicFanout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MagicFanoutRelevanceScoreRange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"relevance_score_mf_range",</w:t>
      </w:r>
    </w:p>
    <w:p>
      <w:pPr>
        <w:jc w:val="both"/>
      </w:pPr>
      <w:r>
        <w:t xml:space="preserve">        default = Seq(0.75, 1.0)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range of relevance scores for MR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MagicRecsRelevanceScoreRange</w:t>
      </w:r>
    </w:p>
    <w:p>
      <w:pPr>
        <w:jc w:val="both"/>
      </w:pPr>
      <w:r>
        <w:t xml:space="preserve">      extends FSParam[Seq[Double]](</w:t>
      </w:r>
    </w:p>
    <w:p>
      <w:pPr>
        <w:jc w:val="both"/>
      </w:pPr>
      <w:r>
        <w:t xml:space="preserve">        name = "relevance_score_mr_range",</w:t>
      </w:r>
    </w:p>
    <w:p>
      <w:pPr>
        <w:jc w:val="both"/>
      </w:pPr>
      <w:r>
        <w:t xml:space="preserve">        default = Seq(0.25, 0.5)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backfilling OON candidates if number of F1 candidates is greater than a threshold 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EnableOONBackfillBasedOnF1Candidates</w:t>
      </w:r>
    </w:p>
    <w:p>
      <w:pPr>
        <w:jc w:val="both"/>
      </w:pPr>
      <w:r>
        <w:t xml:space="preserve">      extends FSParam[Boolean](name = "oon_enable_backfill_based_on_f1",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Threshold for the minimum number of F1 candidates required to enable backfill of OON candidates.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NumberOfF1CandidatesThresholdForOONBackfill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"oon_enable_backfill_f1_threshold",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default = 5000,</w:t>
      </w:r>
    </w:p>
    <w:p>
      <w:pPr>
        <w:jc w:val="both"/>
      </w:pPr>
      <w:r>
        <w:t xml:space="preserve">        max = 5000)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Event ID allowlist to skip account country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MagicFanoutEventAllowlistToSkipAccountCountryPredicate</w:t>
      </w:r>
    </w:p>
    <w:p>
      <w:pPr>
        <w:jc w:val="both"/>
      </w:pPr>
      <w:r>
        <w:t xml:space="preserve">      extends FSParam[Seq[Long]](</w:t>
      </w:r>
    </w:p>
    <w:p>
      <w:pPr>
        <w:jc w:val="both"/>
      </w:pPr>
      <w:r>
        <w:t xml:space="preserve">        name = "magicfanout_event_allowlist_skip_account_country_predicate",</w:t>
      </w:r>
    </w:p>
    <w:p>
      <w:pPr>
        <w:jc w:val="both"/>
      </w:pPr>
      <w:r>
        <w:t xml:space="preserve">        default = Seq.empty[Long]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MagicFanout Event Semantic Core Domain 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ListOfEventSemanticCoreDomainIds</w:t>
      </w:r>
    </w:p>
    <w:p>
      <w:pPr>
        <w:jc w:val="both"/>
      </w:pPr>
      <w:r>
        <w:t xml:space="preserve">      extends FSParam[Seq[Long]](</w:t>
      </w:r>
    </w:p>
    <w:p>
      <w:pPr>
        <w:jc w:val="both"/>
      </w:pPr>
      <w:r>
        <w:t xml:space="preserve">        name = "magicfanout_automated_events_semantic_core_domain_ids",</w:t>
      </w:r>
    </w:p>
    <w:p>
      <w:pPr>
        <w:jc w:val="both"/>
      </w:pPr>
      <w:r>
        <w:t xml:space="preserve">        default = Seq())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Adhoc id for detailed rank flow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ListOfAdhocIdsForStatsTracking</w:t>
      </w:r>
    </w:p>
    <w:p>
      <w:pPr>
        <w:jc w:val="both"/>
      </w:pPr>
      <w:r>
        <w:t xml:space="preserve">      extends FSParam[Set[Long]](</w:t>
      </w:r>
    </w:p>
    <w:p>
      <w:pPr>
        <w:jc w:val="both"/>
      </w:pPr>
      <w:r>
        <w:t xml:space="preserve">        name = "stats_enable_detailed_stats_tracking_ids",</w:t>
      </w:r>
    </w:p>
    <w:p>
      <w:pPr>
        <w:jc w:val="both"/>
      </w:pPr>
      <w:r>
        <w:t xml:space="preserve">        default = Set.empty[Long]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EnableGenericCRTBasedFatiguePredicate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"seelessoften_enable_generic_crt_based_fatigue_predicate",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copy features such as Emojis and Target 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EnableCopyFeaturesForF1</w:t>
      </w:r>
    </w:p>
    <w:p>
      <w:pPr>
        <w:jc w:val="both"/>
      </w:pPr>
      <w:r>
        <w:t xml:space="preserve">      extends FSParam[Boolean](name = "mr_copy_enable_features_f1",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copy features such as Emojis and Target 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EnableCopyFeaturesForOon</w:t>
      </w:r>
    </w:p>
    <w:p>
      <w:pPr>
        <w:jc w:val="both"/>
      </w:pPr>
      <w:r>
        <w:t xml:space="preserve">      extends FSParam[Boolean](name = "mr_copy_enable_features_oon",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Emoji in F1 Copy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EnableEmojiInF1Copy</w:t>
      </w:r>
    </w:p>
    <w:p>
      <w:pPr>
        <w:jc w:val="both"/>
      </w:pPr>
      <w:r>
        <w:t xml:space="preserve">      extends FSParam[Boolean](name = "mr_copy_enable_f1_emoji",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Target in F1 Copy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EnableTargetInF1Copy</w:t>
      </w:r>
    </w:p>
    <w:p>
      <w:pPr>
        <w:jc w:val="both"/>
      </w:pPr>
      <w:r>
        <w:t xml:space="preserve">      extends FSParam[Boolean](name = "mr_copy_enable_f1_target",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Emoji in OON Copy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EnableEmojiInOonCopy</w:t>
      </w:r>
    </w:p>
    <w:p>
      <w:pPr>
        <w:jc w:val="both"/>
      </w:pPr>
      <w:r>
        <w:t xml:space="preserve">      extends FSParam[Boolean](name = "mr_copy_enable_oon_emoji",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Target in OON Copy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EnableTargetInOonCopy</w:t>
      </w:r>
    </w:p>
    <w:p>
      <w:pPr>
        <w:jc w:val="both"/>
      </w:pPr>
      <w:r>
        <w:t xml:space="preserve">      extends FSParam[Boolean](name = "mr_copy_enable_oon_target",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split fatigue for Target and Emoji copy for OON and F1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EnableTargetAndEmojiSplitFatigue</w:t>
      </w:r>
    </w:p>
    <w:p>
      <w:pPr>
        <w:jc w:val="both"/>
      </w:pPr>
      <w:r>
        <w:t xml:space="preserve">      extends FSParam[Boolean](name = "mr_copy_enable_target_emoji_split_fatigue",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experimenting string on the body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EnableF1CopyBody extends FSParam[Boolean](name = "mr_copy_f1_enable_body", default = false)</w:t>
      </w:r>
    </w:p>
    <w:p>
      <w:pPr>
        <w:jc w:val="both"/>
      </w:pPr>
      <w:r/>
    </w:p>
    <w:p>
      <w:pPr>
        <w:jc w:val="both"/>
      </w:pPr>
      <w:r>
        <w:t xml:space="preserve">  object EnableOONCopyBody</w:t>
      </w:r>
    </w:p>
    <w:p>
      <w:pPr>
        <w:jc w:val="both"/>
      </w:pPr>
      <w:r>
        <w:t xml:space="preserve">      extends FSParam[Boolean](name = "mr_copy_oon_enable_body", default = false)</w:t>
      </w:r>
    </w:p>
    <w:p>
      <w:pPr>
        <w:jc w:val="both"/>
      </w:pPr>
      <w:r/>
    </w:p>
    <w:p>
      <w:pPr>
        <w:jc w:val="both"/>
      </w:pPr>
      <w:r>
        <w:t xml:space="preserve">  object EnableIosCopyBodyTruncate</w:t>
      </w:r>
    </w:p>
    <w:p>
      <w:pPr>
        <w:jc w:val="both"/>
      </w:pPr>
      <w:r>
        <w:t xml:space="preserve">      extends FSParam[Boolean](name = "mr_copy_enable_body_truncate", default = false)</w:t>
      </w:r>
    </w:p>
    <w:p>
      <w:pPr>
        <w:jc w:val="both"/>
      </w:pPr>
      <w:r/>
    </w:p>
    <w:p>
      <w:pPr>
        <w:jc w:val="both"/>
      </w:pPr>
      <w:r>
        <w:t xml:space="preserve">  object EnableNsfwCopy extends FSParam[Boolean](name = "mr_copy_enable_nsfw",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F1 candidate nsfw score threshold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NsfwScoreThresholdForF1Copy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"mr_copy_nsfw_threshold_f1",</w:t>
      </w:r>
    </w:p>
    <w:p>
      <w:pPr>
        <w:jc w:val="both"/>
      </w:pPr>
      <w:r>
        <w:t xml:space="preserve">        default = 0.3,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OON candidate nsfw score threshold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NsfwScoreThresholdForOONCopy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"mr_copy_nsfw_threshold_oon",</w:t>
      </w:r>
    </w:p>
    <w:p>
      <w:pPr>
        <w:jc w:val="both"/>
      </w:pPr>
      <w:r>
        <w:t xml:space="preserve">        default = 0.2,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lookback duration when searching for prev copy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CopyFeaturesHistoryLookbackDuration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"mr_copy_history_lookback_duration_in_days",</w:t>
      </w:r>
    </w:p>
    <w:p>
      <w:pPr>
        <w:jc w:val="both"/>
      </w:pPr>
      <w:r>
        <w:t xml:space="preserve">        default = 30.days,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F1 emoji copy fatigue in # of hours.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F1EmojiCopyFatigueDuration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"mr_copy_f1_emoji_copy_fatigue_in_hours",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F1 target copy fatigue in # of hours.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F1TargetCopyFatigueDuration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"mr_copy_f1_target_copy_fatigue_in_hours",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OON emoji copy fatigue in # of hours.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OonEmojiCopyFatigueDuration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"mr_copy_oon_emoji_copy_fatigue_in_hours",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the OON target copy fatigue in # of hours.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OonTargetCopyFatigueDuration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"mr_copy_oon_target_copy_fatigue_in_hours",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0.hours,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turn on/off home timeline based fatigue rule, where once last home timeline visit</w:t>
      </w:r>
    </w:p>
    <w:p>
      <w:pPr>
        <w:jc w:val="both"/>
      </w:pPr>
      <w:r>
        <w:t xml:space="preserve">   * is larger than the specified will evalute to not fatigue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EnableHTLBasedFatigueBasicRule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"mr_copy_enable_htl_based_fatigue_basic_rule",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f1 emoji copy fatigue in # of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F1EmojiCopyNumOfPushesFatigue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"mr_copy_f1_emoji_copy_number_of_pushes_fatigue",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determine oon emoji copy fatigue in # of pushes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OonEmojiCopyNumOfPushesFatigue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"mr_copy_oon_emoji_copy_number_of_pushes_fatigue",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user haven't visited home timeline for certain duration, we will</w:t>
      </w:r>
    </w:p>
    <w:p>
      <w:pPr>
        <w:jc w:val="both"/>
      </w:pPr>
      <w:r>
        <w:t xml:space="preserve">   * exempt user from feature copy fatigue. This param is used to control</w:t>
      </w:r>
    </w:p>
    <w:p>
      <w:pPr>
        <w:jc w:val="both"/>
      </w:pPr>
      <w:r>
        <w:t xml:space="preserve">   * how long it is before we enter exemption.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MinFatigueDurationSinceLastHTLVisit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"mr_copy_min_duration_since_last_htl_visit_hours",</w:t>
      </w:r>
    </w:p>
    <w:p>
      <w:pPr>
        <w:jc w:val="both"/>
      </w:pPr>
      <w:r>
        <w:t xml:space="preserve">        default = Duration.Top,</w:t>
      </w:r>
    </w:p>
    <w:p>
      <w:pPr>
        <w:jc w:val="both"/>
      </w:pPr>
      <w:r>
        <w:t xml:space="preserve">        min = 0.hour,</w:t>
      </w:r>
    </w:p>
    <w:p>
      <w:pPr>
        <w:jc w:val="both"/>
      </w:pPr>
      <w:r>
        <w:t xml:space="preserve">        max = Duration.Top,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a user haven't visit home timeline very long, the user will return</w:t>
      </w:r>
    </w:p>
    <w:p>
      <w:pPr>
        <w:jc w:val="both"/>
      </w:pPr>
      <w:r>
        <w:t xml:space="preserve">   * to fatigue state under the home timeline based fatigue rule. There will</w:t>
      </w:r>
    </w:p>
    <w:p>
      <w:pPr>
        <w:jc w:val="both"/>
      </w:pPr>
      <w:r>
        <w:t xml:space="preserve">   * only be a window, where the user is out of fatigue state under the rule.</w:t>
      </w:r>
    </w:p>
    <w:p>
      <w:pPr>
        <w:jc w:val="both"/>
      </w:pPr>
      <w:r>
        <w:t xml:space="preserve">   * This param control the length of the non fatigue period.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LastHTLVisitBasedNonFatigueWindow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"mr_copy_last_htl_visit_based_non_fatigue_window_hours",</w:t>
      </w:r>
    </w:p>
    <w:p>
      <w:pPr>
        <w:jc w:val="both"/>
      </w:pPr>
      <w:r>
        <w:t xml:space="preserve">        default = 48.hours,</w:t>
      </w:r>
    </w:p>
    <w:p>
      <w:pPr>
        <w:jc w:val="both"/>
      </w:pPr>
      <w:r>
        <w:t xml:space="preserve">        min = 0.hour,</w:t>
      </w:r>
    </w:p>
    <w:p>
      <w:pPr>
        <w:jc w:val="both"/>
      </w:pPr>
      <w:r>
        <w:t xml:space="preserve">        max = Duration.Top,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EnableOONCBasedCopy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"mr_copy_enable_oonc_based_copy",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HighOONCThresholdForCopy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"mr_copy_high_oonc_threshold_for_copy",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LowOONCThresholdForCopy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"mr_copy_low_oonc_threshold_for_copy",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EnableTweetTranslation</w:t>
      </w:r>
    </w:p>
    <w:p>
      <w:pPr>
        <w:jc w:val="both"/>
      </w:pPr>
      <w:r>
        <w:t xml:space="preserve">      extends FSParam[Boolean](name = "tweet_translation_enable", default = false)</w:t>
      </w:r>
    </w:p>
    <w:p>
      <w:pPr>
        <w:jc w:val="both"/>
      </w:pPr>
      <w:r/>
    </w:p>
    <w:p>
      <w:pPr>
        <w:jc w:val="both"/>
      </w:pPr>
      <w:r>
        <w:t xml:space="preserve">  object TripTweetCandidateReturnEnable</w:t>
      </w:r>
    </w:p>
    <w:p>
      <w:pPr>
        <w:jc w:val="both"/>
      </w:pPr>
      <w:r>
        <w:t xml:space="preserve">      extends FSParam[Boolean](name = "trip_tweet_candidate_enable", default = false)</w:t>
      </w:r>
    </w:p>
    <w:p>
      <w:pPr>
        <w:jc w:val="both"/>
      </w:pPr>
      <w:r/>
    </w:p>
    <w:p>
      <w:pPr>
        <w:jc w:val="both"/>
      </w:pPr>
      <w:r>
        <w:t xml:space="preserve">  object TripTweetCandidateSourceIds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"trip_tweet_candidate_source_ids",</w:t>
      </w:r>
    </w:p>
    <w:p>
      <w:pPr>
        <w:jc w:val="both"/>
      </w:pPr>
      <w:r>
        <w:t xml:space="preserve">        default = Seq("TOP_GEO_V3"))</w:t>
      </w:r>
    </w:p>
    <w:p>
      <w:pPr>
        <w:jc w:val="both"/>
      </w:pPr>
      <w:r/>
    </w:p>
    <w:p>
      <w:pPr>
        <w:jc w:val="both"/>
      </w:pPr>
      <w:r>
        <w:t xml:space="preserve">  object TripTweetMaxTotalCandidates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"trip_tweet_max_total_candidates",</w:t>
      </w:r>
    </w:p>
    <w:p>
      <w:pPr>
        <w:jc w:val="both"/>
      </w:pPr>
      <w:r>
        <w:t xml:space="preserve">        default = 500,</w:t>
      </w:r>
    </w:p>
    <w:p>
      <w:pPr>
        <w:jc w:val="both"/>
      </w:pPr>
      <w:r>
        <w:t xml:space="preserve">        min = 10,</w:t>
      </w:r>
    </w:p>
    <w:p>
      <w:pPr>
        <w:jc w:val="both"/>
      </w:pPr>
      <w:r>
        <w:t xml:space="preserve">        max = 1000)</w:t>
      </w:r>
    </w:p>
    <w:p>
      <w:pPr>
        <w:jc w:val="both"/>
      </w:pPr>
      <w:r/>
    </w:p>
    <w:p>
      <w:pPr>
        <w:jc w:val="both"/>
      </w:pPr>
      <w:r>
        <w:t xml:space="preserve">  object EnableEmptyBody</w:t>
      </w:r>
    </w:p>
    <w:p>
      <w:pPr>
        <w:jc w:val="both"/>
      </w:pPr>
      <w:r>
        <w:t xml:space="preserve">      extends FSParam[Boolean](name = "push_presentation_enable_empty_body", default = false)</w:t>
      </w:r>
    </w:p>
    <w:p>
      <w:pPr>
        <w:jc w:val="both"/>
      </w:pPr>
      <w:r/>
    </w:p>
    <w:p>
      <w:pPr>
        <w:jc w:val="both"/>
      </w:pPr>
      <w:r>
        <w:t xml:space="preserve">  object EnableSocialContextForRetweet</w:t>
      </w:r>
    </w:p>
    <w:p>
      <w:pPr>
        <w:jc w:val="both"/>
      </w:pPr>
      <w:r>
        <w:t xml:space="preserve">      extends FSParam[Boolean](name = "push_presentation_social_context_retweet",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enable/disable simcluster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EnableMrTweetSimClusterFeatureHydrationFS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"feature_hydration_enable_mr_tweet_simcluster_feature",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disable OON candidates based on tweetAuthor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DisableOutNetworkTweetCandidatesFS</w:t>
      </w:r>
    </w:p>
    <w:p>
      <w:pPr>
        <w:jc w:val="both"/>
      </w:pPr>
      <w:r>
        <w:t xml:space="preserve">      extends FSParam[Boolean](name = "oon_filtering_disable_oon_candidates",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Local Viral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EnableLocalViralTweets</w:t>
      </w:r>
    </w:p>
    <w:p>
      <w:pPr>
        <w:jc w:val="both"/>
      </w:pPr>
      <w:r>
        <w:t xml:space="preserve">      extends FSParam[Boolean](name = "local_viral_tweets_enable",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Explore Video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EnableExploreVideoTweets</w:t>
      </w:r>
    </w:p>
    <w:p>
      <w:pPr>
        <w:jc w:val="both"/>
      </w:pPr>
      <w:r>
        <w:t xml:space="preserve">      extends FSParam[Boolean](name = "explore_video_tweets_enable",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List Recommendations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EnableListRecommendations</w:t>
      </w:r>
    </w:p>
    <w:p>
      <w:pPr>
        <w:jc w:val="both"/>
      </w:pPr>
      <w:r>
        <w:t xml:space="preserve">      extends FSParam[Boolean](name = "list_recommendations_enable",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IDS List Recommendations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EnableIDSListRecommendations</w:t>
      </w:r>
    </w:p>
    <w:p>
      <w:pPr>
        <w:jc w:val="both"/>
      </w:pPr>
      <w:r>
        <w:t xml:space="preserve">      extends FSParam[Boolean](name = "list_recommendations_ids_enable",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PopGeo List Recommendations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EnablePopGeoListRecommendations</w:t>
      </w:r>
    </w:p>
    <w:p>
      <w:pPr>
        <w:jc w:val="both"/>
      </w:pPr>
      <w:r>
        <w:t xml:space="preserve">      extends FSParam[Boolean](name = "list_recommendations_pop_geo_enable",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inverter for fatigue between consecutive ListRecommendations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ListRecommendationsPushInterval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"list_recommendations_interval_days",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granularity of GeoHash for ListRecommendations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ListRecommendationsGeoHashLength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"list_recommendations_geo_hash_length",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3,</w:t>
      </w:r>
    </w:p>
    <w:p>
      <w:pPr>
        <w:jc w:val="both"/>
      </w:pPr>
      <w:r>
        <w:t xml:space="preserve">        max = 5)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maximum number of ListRecommendation pushes to receive in an interval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MaxListRecommendationsPushGivenInterval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"list_recommendations_push_given_interval",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subscriber count for list recommendation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ListRecommendationsSubscriberCount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"list_recommendations_subscriber_count",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define dynamic inline action types for web notifications (both desktop web + mobile web)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LocalViralTweetsBucket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"local_viral_tweets_bucket",</w:t>
      </w:r>
    </w:p>
    <w:p>
      <w:pPr>
        <w:jc w:val="both"/>
      </w:pPr>
      <w:r>
        <w:t xml:space="preserve">        default = "high",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List of CrTags to disable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OONCandidatesDisabledCrTagParam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name = "oon_enable_oon_candidates_disabled_crtag",</w:t>
      </w:r>
    </w:p>
    <w:p>
      <w:pPr>
        <w:jc w:val="both"/>
      </w:pPr>
      <w:r>
        <w:t xml:space="preserve">        default = Seq.empty[String]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List of Crt groups to disable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OONCandidatesDisabledCrtGroupParam</w:t>
      </w:r>
    </w:p>
    <w:p>
      <w:pPr>
        <w:jc w:val="both"/>
      </w:pPr>
      <w:r>
        <w:t xml:space="preserve">      extends FSEnumSeqParam[CrtGroupEnum.type](</w:t>
      </w:r>
    </w:p>
    <w:p>
      <w:pPr>
        <w:jc w:val="both"/>
      </w:pPr>
      <w:r>
        <w:t xml:space="preserve">        name = "oon_enable_oon_candidates_disabled_crt_group_ids",</w:t>
      </w:r>
    </w:p>
    <w:p>
      <w:pPr>
        <w:jc w:val="both"/>
      </w:pPr>
      <w:r>
        <w:t xml:space="preserve">        default = Seq.empty[CrtGroupEnum.Value],</w:t>
      </w:r>
    </w:p>
    <w:p>
      <w:pPr>
        <w:jc w:val="both"/>
      </w:pPr>
      <w:r>
        <w:t xml:space="preserve">        enum = CrtGroupEnum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launching video tweets in the Immersive Explore timeline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EnableLaunchVideosInImmersiveExplore</w:t>
      </w:r>
    </w:p>
    <w:p>
      <w:pPr>
        <w:jc w:val="both"/>
      </w:pPr>
      <w:r>
        <w:t xml:space="preserve">      extends FSParam[Boolean](name = "launch_videos_in_immersive_explore",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Ntab Entries for Sports Event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EnableNTabEntriesForSportsEventNotifications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"magicfanout_sports_event_enable_ntab_entries",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Ntab Facepiles for teams in Sport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EnableNTabFacePileForSportsEventNotifications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"magicfanout_sports_event_enable_ntab_facepiles",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Ntab Override for Sports Event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EnableNTabOverrideForSportsEventNotifications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"magicfanout_sports_event_enable_ntab_override",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interval for MF Product Launch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ProductLaunchPushIntervalInHours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"product_launch_fatigue_push_interval_in_hours",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maximum number of MF Product Launch Notifs in a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ProductLaunchMaxNumberOfPushesInInterval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"product_launch_fatigue_max_pushes_in_interval",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minInterval for fatigue between consecutive MF Product Launch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ProductLaunchMinIntervalFatigue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"product_launch_fatigue_min_interval_consecutive_pushes_in_hours",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interval for MF New Creator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NewCreatorPushIntervalInHours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"new_creator_fatigue_push_interval_in_hours",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maximum number of MF New Creator Notifs in a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NewCreatorPushMaxNumberOfPushesInInterval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"new_creator_fatigue_max_pushes_in_interval",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minInterval for fatigue between consecutive MF New Creator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NewCreatorPushMinIntervalFatigue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"new_creator_fatigue_min_interval_consecutive_pushes_in_hours",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interval for MF New Creator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CreatorSubscriptionPushIntervalInHours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"creator_subscription_fatigue_push_interval_in_hours",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maximum number of MF New Creator Notifs in a period of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CreatorSubscriptionPushMaxNumberOfPushesInInterval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"creator_subscription_fatigue_max_pushes_in_interval",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the minInterval for fatigue between consecutive MF New Creator Notifs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CreatorSubscriptionPushhMinIntervalFatigue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"creator_subscription_fatigue_min_interval_consecutive_pushes_in_hours",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Duration.Bottom,</w:t>
      </w:r>
    </w:p>
    <w:p>
      <w:pPr>
        <w:jc w:val="both"/>
      </w:pPr>
      <w:r>
        <w:t xml:space="preserve">        max = Duration.Top)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define the landing page deeplink of product launch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ProductLaunchLandingPageDeepLink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"product_launch_landing_page_deeplink",</w:t>
      </w:r>
    </w:p>
    <w:p>
      <w:pPr>
        <w:jc w:val="both"/>
      </w:pPr>
      <w:r>
        <w:t xml:space="preserve">        default = ""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define the tap through of product launch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ProductLaunchTapThrough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"product_launch_tap_through",</w:t>
      </w:r>
    </w:p>
    <w:p>
      <w:pPr>
        <w:jc w:val="both"/>
      </w:pPr>
      <w:r>
        <w:t xml:space="preserve">        default = ""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skip checking isTargetBlueVerified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DisableIsTargetBlueVerifiedPredicate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"product_launch_disable_is_target_blue_verified_predicate",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Ntab Entries for Sports Event Notifications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EnableNTabEntriesForProductLaunchNotifications</w:t>
      </w:r>
    </w:p>
    <w:p>
      <w:pPr>
        <w:jc w:val="both"/>
      </w:pPr>
      <w:r>
        <w:t xml:space="preserve">      extends FSParam[Boolean](name = "product_launch_enable_ntab_entry",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skip checking isTargetLegacyVerified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DisableIsTargetLegacyVerifiedPredicate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"product_launch_disable_is_target_legacy_verified_predicate",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checking isTargetSuperFollowCreator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EnableIsTargetSuperFollowCreatorPredicate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"product_launch_is_target_super_follow_creator_predicate_enabled",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Spammy Tweet 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EnableSpammyTweetFilter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"health_signal_store_enable_spammy_tweet_filter",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Push to Home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EnableTweetPushToHomeAndroid</w:t>
      </w:r>
    </w:p>
    <w:p>
      <w:pPr>
        <w:jc w:val="both"/>
      </w:pPr>
      <w:r>
        <w:t xml:space="preserve">      extends FSParam[Boolean](name = "push_to_home_tweet_recs_android",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Push to Home iOS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EnableTweetPushToHomeiOS</w:t>
      </w:r>
    </w:p>
    <w:p>
      <w:pPr>
        <w:jc w:val="both"/>
      </w:pPr>
      <w:r>
        <w:t xml:space="preserve">      extends FSParam[Boolean](name = "push_to_home_tweet_recs_iOS",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set Spammy Tweet score threshold for OON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SpammyTweetOonThreshold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"health_signal_store_spammy_tweet_oon_threshold",</w:t>
      </w:r>
    </w:p>
    <w:p>
      <w:pPr>
        <w:jc w:val="both"/>
      </w:pPr>
      <w:r>
        <w:t xml:space="preserve">        default = 1.1,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NumFollowerThresholdForHealthAndQualityFilters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"health_signal_store_num_follower_threshold_for_health_and_quality_filters",</w:t>
      </w:r>
    </w:p>
    <w:p>
      <w:pPr>
        <w:jc w:val="both"/>
      </w:pPr>
      <w:r>
        <w:t xml:space="preserve">        default = 10000000000.0,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NumFollowerThresholdForHealthAndQualityFiltersPreranking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"health_signal_store_num_follower_threshold_for_health_and_quality_filters_preranking",</w:t>
      </w:r>
    </w:p>
    <w:p>
      <w:pPr>
        <w:jc w:val="both"/>
      </w:pPr>
      <w:r>
        <w:t xml:space="preserve">        default = 10000000.0,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10000000000.0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set Spammy Tweet score threshold for IN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SpammyTweetInThreshold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"health_signal_store_spammy_tweet_in_threshold",</w:t>
      </w:r>
    </w:p>
    <w:p>
      <w:pPr>
        <w:jc w:val="both"/>
      </w:pPr>
      <w:r>
        <w:t xml:space="preserve">        default = 1.1,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1.1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control bucketing for the Spammy Tweet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SpammyTweetBucketingThreshold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"health_signal_store_spammy_tweet_bucketing_threshold",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specify the maximum number of Explore Video Tweets to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MaxExploreVideoTweets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"explore_video_tweets_max_candidates",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social context feature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EnableBoundedFeatureSetForSocialContext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"feature_hydration_user_social_context_bounded_feature_set_enable",</w:t>
      </w:r>
    </w:p>
    <w:p>
      <w:pPr>
        <w:jc w:val="both"/>
      </w:pPr>
      <w:r>
        <w:t xml:space="preserve">       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stp user social context feature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EnableStpBoundedFeatureSetForUserSocialContext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"feature_hydration_stp_social_context_bounded_feature_set_enable",</w:t>
      </w:r>
    </w:p>
    <w:p>
      <w:pPr>
        <w:jc w:val="both"/>
      </w:pPr>
      <w:r>
        <w:t xml:space="preserve">       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core user history social context feature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EnableCoreUserHistoryBoundedFeatureSetForSocialContext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"feature_hydration_core_user_history_social_context_bounded_feature_set_enable",</w:t>
      </w:r>
    </w:p>
    <w:p>
      <w:pPr>
        <w:jc w:val="both"/>
      </w:pPr>
      <w:r>
        <w:t xml:space="preserve">       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skipping post-ranking filters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SkipPostRankingFilters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"frigate_push_modeling_skip_post_ranking_filters",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/>
    </w:p>
    <w:p>
      <w:pPr>
        <w:jc w:val="both"/>
      </w:pPr>
      <w:r>
        <w:t xml:space="preserve">  object MagicFanoutSimClusterDotProductNonHeavyUserThreshold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"frigate_push_magicfanout_simcluster_non_heavy_user_dot_product_threshold",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MagicFanoutSimClusterDotProductHeavyUserThreshold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"frigate_push_magicfanout_simcluster_heavy_user_dot_product_threshold",</w:t>
      </w:r>
    </w:p>
    <w:p>
      <w:pPr>
        <w:jc w:val="both"/>
      </w:pPr>
      <w:r>
        <w:t xml:space="preserve">        default = 10.0,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EnableReducedFatigueRulesForSeeLessOften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"seelessoften_enable_reduced_fatigue",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