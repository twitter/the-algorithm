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com.twitter.frigate.pushservice.controller</w:t>
      </w:r>
    </w:p>
    <w:p>
      <w:pPr>
        <w:jc w:val="both"/>
      </w:pPr>
      <w:r/>
    </w:p>
    <w:p>
      <w:pPr>
        <w:jc w:val="both"/>
      </w:pPr>
      <w:r>
        <w:t>import com.google.inject.Inject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com.twitter.finatra.thrift.Controller</w:t>
      </w:r>
    </w:p>
    <w:p>
      <w:pPr>
        <w:jc w:val="both"/>
      </w:pPr>
      <w:r>
        <w:t>import com.twitter.frigate.pushservice.exception.DisplayLocationNotSupportedException</w:t>
      </w:r>
    </w:p>
    <w:p>
      <w:pPr>
        <w:jc w:val="both"/>
      </w:pPr>
      <w:r>
        <w:t>import com.twitter.frigate.pushservice.refresh_handler.RefreshForPushHandler</w:t>
      </w:r>
    </w:p>
    <w:p>
      <w:pPr>
        <w:jc w:val="both"/>
      </w:pPr>
      <w:r>
        <w:t>import com.twitter.frigate.pushservice.send_handler.SendHandler</w:t>
      </w:r>
    </w:p>
    <w:p>
      <w:pPr>
        <w:jc w:val="both"/>
      </w:pPr>
      <w:r>
        <w:t>import com.twitter.frigate.pushservice.refresh_handler.LoggedOutRefreshForPushHandler</w:t>
      </w:r>
    </w:p>
    <w:p>
      <w:pPr>
        <w:jc w:val="both"/>
      </w:pPr>
      <w:r>
        <w:t>import com.twitter.frigate.pushservice.thriftscala.PushService.Loggedout</w:t>
      </w:r>
    </w:p>
    <w:p>
      <w:pPr>
        <w:jc w:val="both"/>
      </w:pPr>
      <w:r>
        <w:t>import com.twitter.frigate.pushservice.thriftscala.PushService.Refresh</w:t>
      </w:r>
    </w:p>
    <w:p>
      <w:pPr>
        <w:jc w:val="both"/>
      </w:pPr>
      <w:r>
        <w:t>import com.twitter.frigate.pushservice.thriftscala.PushService.Send</w:t>
      </w:r>
    </w:p>
    <w:p>
      <w:pPr>
        <w:jc w:val="both"/>
      </w:pPr>
      <w:r>
        <w:t>import com.twitter.frigate.pushservice.{thriftscala =&gt; t}</w:t>
      </w:r>
    </w:p>
    <w:p>
      <w:pPr>
        <w:jc w:val="both"/>
      </w:pPr>
      <w:r>
        <w:t>import com.twitter.frigate.thriftscala.NotificationDisplayLocation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PushServiceController @Inject() (</w:t>
      </w:r>
    </w:p>
    <w:p>
      <w:pPr>
        <w:jc w:val="both"/>
      </w:pPr>
      <w:r>
        <w:t xml:space="preserve">  sendHandler: SendHandler,</w:t>
      </w:r>
    </w:p>
    <w:p>
      <w:pPr>
        <w:jc w:val="both"/>
      </w:pPr>
      <w:r>
        <w:t xml:space="preserve">  refreshForPushHandler: RefreshForPushHandler,</w:t>
      </w:r>
    </w:p>
    <w:p>
      <w:pPr>
        <w:jc w:val="both"/>
      </w:pPr>
      <w:r>
        <w:t xml:space="preserve">  loggedOutRefreshForPushHandler: LoggedOutRefreshForPushHandler,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Controller(t.PushService)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private val stats: StatsReceiver = statsReceiver.scope(s"${this.getClass.getSimpleName}")</w:t>
      </w:r>
    </w:p>
    <w:p>
      <w:pPr>
        <w:jc w:val="both"/>
      </w:pPr>
      <w:r>
        <w:t xml:space="preserve">  private val failureCount = stats.counter("failures")</w:t>
      </w:r>
    </w:p>
    <w:p>
      <w:pPr>
        <w:jc w:val="both"/>
      </w:pPr>
      <w:r>
        <w:t xml:space="preserve">  private val failureStatsScope = stats.scope("failures")</w:t>
      </w:r>
    </w:p>
    <w:p>
      <w:pPr>
        <w:jc w:val="both"/>
      </w:pPr>
      <w:r>
        <w:t xml:space="preserve">  private val uncaughtErrorCount = failureStatsScope.counter("uncaught")</w:t>
      </w:r>
    </w:p>
    <w:p>
      <w:pPr>
        <w:jc w:val="both"/>
      </w:pPr>
      <w:r>
        <w:t xml:space="preserve">  private val uncaughtErrorScope = failureStatsScope.scope("uncaught")</w:t>
      </w:r>
    </w:p>
    <w:p>
      <w:pPr>
        <w:jc w:val="both"/>
      </w:pPr>
      <w:r>
        <w:t xml:space="preserve">  private val clientIdScope = stats.scope("client_id")</w:t>
      </w:r>
    </w:p>
    <w:p>
      <w:pPr>
        <w:jc w:val="both"/>
      </w:pPr>
      <w:r/>
    </w:p>
    <w:p>
      <w:pPr>
        <w:jc w:val="both"/>
      </w:pPr>
      <w:r>
        <w:t xml:space="preserve">  handle(t.PushService.Send) { request: Send.Args =&gt;</w:t>
      </w:r>
    </w:p>
    <w:p>
      <w:pPr>
        <w:jc w:val="both"/>
      </w:pPr>
      <w:r>
        <w:t xml:space="preserve">    send(request)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handle(t.PushService.Refresh) { args: Refresh.Args =&gt;</w:t>
      </w:r>
    </w:p>
    <w:p>
      <w:pPr>
        <w:jc w:val="both"/>
      </w:pPr>
      <w:r>
        <w:t xml:space="preserve">    refresh(args)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handle(t.PushService.Loggedout) { request: Loggedout.Args =&gt;</w:t>
      </w:r>
    </w:p>
    <w:p>
      <w:pPr>
        <w:jc w:val="both"/>
      </w:pPr>
      <w:r>
        <w:t xml:space="preserve">    loggedOutRefresh(request)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loggedOutRefresh(</w:t>
      </w:r>
    </w:p>
    <w:p>
      <w:pPr>
        <w:jc w:val="both"/>
      </w:pPr>
      <w:r>
        <w:t xml:space="preserve">    request: t.PushService.Loggedout.Args</w:t>
      </w:r>
    </w:p>
    <w:p>
      <w:pPr>
        <w:jc w:val="both"/>
      </w:pPr>
      <w:r>
        <w:t xml:space="preserve">  ): Future[t.PushService.Loggedout.SuccessType] = {</w:t>
      </w:r>
    </w:p>
    <w:p>
      <w:pPr>
        <w:jc w:val="both"/>
      </w:pPr>
      <w:r>
        <w:t xml:space="preserve">    val fut = request.request.notificationDisplayLocation match {</w:t>
      </w:r>
    </w:p>
    <w:p>
      <w:pPr>
        <w:jc w:val="both"/>
      </w:pPr>
      <w:r>
        <w:t xml:space="preserve">      case NotificationDisplayLocation.PushToMobileDevice =&gt;</w:t>
      </w:r>
    </w:p>
    <w:p>
      <w:pPr>
        <w:jc w:val="both"/>
      </w:pPr>
      <w:r>
        <w:t xml:space="preserve">        loggedOutRefreshForPushHandler.refreshAndSend(request.request)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Future.exception(</w:t>
      </w:r>
    </w:p>
    <w:p>
      <w:pPr>
        <w:jc w:val="both"/>
      </w:pPr>
      <w:r>
        <w:t xml:space="preserve">          new DisplayLocationNotSupportedException(</w:t>
      </w:r>
    </w:p>
    <w:p>
      <w:pPr>
        <w:jc w:val="both"/>
      </w:pPr>
      <w:r>
        <w:t xml:space="preserve">            "Specified notification display location is not supported"))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fut.onFailure { ex =&gt;</w:t>
      </w:r>
    </w:p>
    <w:p>
      <w:pPr>
        <w:jc w:val="both"/>
      </w:pPr>
      <w:r>
        <w:t xml:space="preserve">      logger.error(</w:t>
      </w:r>
    </w:p>
    <w:p>
      <w:pPr>
        <w:jc w:val="both"/>
      </w:pPr>
      <w:r>
        <w:t xml:space="preserve">        s"Failure in push service for logged out refresh request: $request - ${ex.getMessage} - ${ex.getStackTrace</w:t>
      </w:r>
    </w:p>
    <w:p>
      <w:pPr>
        <w:jc w:val="both"/>
      </w:pPr>
      <w:r>
        <w:t xml:space="preserve">          .mkString(", \n\t")}",</w:t>
      </w:r>
    </w:p>
    <w:p>
      <w:pPr>
        <w:jc w:val="both"/>
      </w:pPr>
      <w:r>
        <w:t xml:space="preserve">        ex)</w:t>
      </w:r>
    </w:p>
    <w:p>
      <w:pPr>
        <w:jc w:val="both"/>
      </w:pPr>
      <w:r>
        <w:t xml:space="preserve">      failureCount.incr()</w:t>
      </w:r>
    </w:p>
    <w:p>
      <w:pPr>
        <w:jc w:val="both"/>
      </w:pPr>
      <w:r>
        <w:t xml:space="preserve">      uncaughtErrorCount.incr()</w:t>
      </w:r>
    </w:p>
    <w:p>
      <w:pPr>
        <w:jc w:val="both"/>
      </w:pPr>
      <w:r>
        <w:t xml:space="preserve">      uncaughtErrorScope.counter(ex.getClass.getCanonicalName).incr()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refresh(</w:t>
      </w:r>
    </w:p>
    <w:p>
      <w:pPr>
        <w:jc w:val="both"/>
      </w:pPr>
      <w:r>
        <w:t xml:space="preserve">    request: t.PushService.Refresh.Args</w:t>
      </w:r>
    </w:p>
    <w:p>
      <w:pPr>
        <w:jc w:val="both"/>
      </w:pPr>
      <w:r>
        <w:t xml:space="preserve">  ): Future[t.PushService.Refresh.SuccessType] = {</w:t>
      </w:r>
    </w:p>
    <w:p>
      <w:pPr>
        <w:jc w:val="both"/>
      </w:pPr>
      <w:r/>
    </w:p>
    <w:p>
      <w:pPr>
        <w:jc w:val="both"/>
      </w:pPr>
      <w:r>
        <w:t xml:space="preserve">    val fut = request.request.notificationDisplayLocation match {</w:t>
      </w:r>
    </w:p>
    <w:p>
      <w:pPr>
        <w:jc w:val="both"/>
      </w:pPr>
      <w:r>
        <w:t xml:space="preserve">      case NotificationDisplayLocation.PushToMobileDevice =&gt;</w:t>
      </w:r>
    </w:p>
    <w:p>
      <w:pPr>
        <w:jc w:val="both"/>
      </w:pPr>
      <w:r>
        <w:t xml:space="preserve">        val clientId: String =</w:t>
      </w:r>
    </w:p>
    <w:p>
      <w:pPr>
        <w:jc w:val="both"/>
      </w:pPr>
      <w:r>
        <w:t xml:space="preserve">          ClientId.current</w:t>
      </w:r>
    </w:p>
    <w:p>
      <w:pPr>
        <w:jc w:val="both"/>
      </w:pPr>
      <w:r>
        <w:t xml:space="preserve">            .flatMap { cid =&gt; Option(cid.name) }</w:t>
      </w:r>
    </w:p>
    <w:p>
      <w:pPr>
        <w:jc w:val="both"/>
      </w:pPr>
      <w:r>
        <w:t xml:space="preserve">            .getOrElse("none")</w:t>
      </w:r>
    </w:p>
    <w:p>
      <w:pPr>
        <w:jc w:val="both"/>
      </w:pPr>
      <w:r>
        <w:t xml:space="preserve">        clientIdScope.counter(clientId).incr()</w:t>
      </w:r>
    </w:p>
    <w:p>
      <w:pPr>
        <w:jc w:val="both"/>
      </w:pPr>
      <w:r>
        <w:t xml:space="preserve">        refreshForPushHandler.refreshAndSend(request.request)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Future.exception(</w:t>
      </w:r>
    </w:p>
    <w:p>
      <w:pPr>
        <w:jc w:val="both"/>
      </w:pPr>
      <w:r>
        <w:t xml:space="preserve">          new DisplayLocationNotSupportedException(</w:t>
      </w:r>
    </w:p>
    <w:p>
      <w:pPr>
        <w:jc w:val="both"/>
      </w:pPr>
      <w:r>
        <w:t xml:space="preserve">            "Specified notification display location is not supported"))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fut.onFailure { ex =&gt;</w:t>
      </w:r>
    </w:p>
    <w:p>
      <w:pPr>
        <w:jc w:val="both"/>
      </w:pPr>
      <w:r>
        <w:t xml:space="preserve">      logger.error(</w:t>
      </w:r>
    </w:p>
    <w:p>
      <w:pPr>
        <w:jc w:val="both"/>
      </w:pPr>
      <w:r>
        <w:t xml:space="preserve">        s"Failure in push service for refresh request: $request - ${ex.getMessage} - ${ex.getStackTrace</w:t>
      </w:r>
    </w:p>
    <w:p>
      <w:pPr>
        <w:jc w:val="both"/>
      </w:pPr>
      <w:r>
        <w:t xml:space="preserve">          .mkString(", \n\t")}",</w:t>
      </w:r>
    </w:p>
    <w:p>
      <w:pPr>
        <w:jc w:val="both"/>
      </w:pPr>
      <w:r>
        <w:t xml:space="preserve">        ex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failureCount.incr()</w:t>
      </w:r>
    </w:p>
    <w:p>
      <w:pPr>
        <w:jc w:val="both"/>
      </w:pPr>
      <w:r>
        <w:t xml:space="preserve">      uncaughtErrorCount.incr()</w:t>
      </w:r>
    </w:p>
    <w:p>
      <w:pPr>
        <w:jc w:val="both"/>
      </w:pPr>
      <w:r>
        <w:t xml:space="preserve">      uncaughtErrorScope.counter(ex.getClass.getCanonicalName).incr()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send(</w:t>
      </w:r>
    </w:p>
    <w:p>
      <w:pPr>
        <w:jc w:val="both"/>
      </w:pPr>
      <w:r>
        <w:t xml:space="preserve">    request: t.PushService.Send.Args</w:t>
      </w:r>
    </w:p>
    <w:p>
      <w:pPr>
        <w:jc w:val="both"/>
      </w:pPr>
      <w:r>
        <w:t xml:space="preserve">  ): Future[t.PushService.Send.SuccessType] = {</w:t>
      </w:r>
    </w:p>
    <w:p>
      <w:pPr>
        <w:jc w:val="both"/>
      </w:pPr>
      <w:r>
        <w:t xml:space="preserve">    sendHandler(request.request).onFailure { ex =&gt;</w:t>
      </w:r>
    </w:p>
    <w:p>
      <w:pPr>
        <w:jc w:val="both"/>
      </w:pPr>
      <w:r>
        <w:t xml:space="preserve">      logger.error(</w:t>
      </w:r>
    </w:p>
    <w:p>
      <w:pPr>
        <w:jc w:val="both"/>
      </w:pPr>
      <w:r>
        <w:t xml:space="preserve">        s"Failure in push service for send request: $request - ${ex.getMessage} - ${ex.getStackTrace</w:t>
      </w:r>
    </w:p>
    <w:p>
      <w:pPr>
        <w:jc w:val="both"/>
      </w:pPr>
      <w:r>
        <w:t xml:space="preserve">          .mkString(", \n\t")}",</w:t>
      </w:r>
    </w:p>
    <w:p>
      <w:pPr>
        <w:jc w:val="both"/>
      </w:pPr>
      <w:r>
        <w:t xml:space="preserve">        ex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failureCount.incr()</w:t>
      </w:r>
    </w:p>
    <w:p>
      <w:pPr>
        <w:jc w:val="both"/>
      </w:pPr>
      <w:r>
        <w:t xml:space="preserve">      uncaughtErrorCount.incr()</w:t>
      </w:r>
    </w:p>
    <w:p>
      <w:pPr>
        <w:jc w:val="both"/>
      </w:pPr>
      <w:r>
        <w:t xml:space="preserve">      uncaughtErrorScope.counter(ex.getClass.getCanonicalName).incr()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