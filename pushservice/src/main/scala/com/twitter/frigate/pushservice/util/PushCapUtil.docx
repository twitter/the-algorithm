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com.twitter.frigate.common.candidate.FrigateHistory</w:t>
      </w:r>
    </w:p>
    <w:p>
      <w:pPr>
        <w:jc w:val="both"/>
      </w:pPr>
      <w:r>
        <w:t>import com.twitter.frigate.common.candidate.ResurrectedUserDetails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com.twitter.frigate.common.candidate.UserDetails</w:t>
      </w:r>
    </w:p>
    <w:p>
      <w:pPr>
        <w:jc w:val="both"/>
      </w:pPr>
      <w:r>
        <w:t>import com.twitter.frigate.pushcap.thriftscala.ModelType</w:t>
      </w:r>
    </w:p>
    <w:p>
      <w:pPr>
        <w:jc w:val="both"/>
      </w:pPr>
      <w:r>
        <w:t>import com.twitter.frigate.pushcap.thriftscala.PushcapInfo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com.twitter.frigate.scribe.thriftscala.PushCapInfo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PushCapFatigueInfo(</w:t>
      </w:r>
    </w:p>
    <w:p>
      <w:pPr>
        <w:jc w:val="both"/>
      </w:pPr>
      <w:r>
        <w:t xml:space="preserve">  pushcap: Int,</w:t>
      </w:r>
    </w:p>
    <w:p>
      <w:pPr>
        <w:jc w:val="both"/>
      </w:pPr>
      <w:r>
        <w:t xml:space="preserve">  fatigueInterval: Duration) {}</w:t>
      </w:r>
    </w:p>
    <w:p>
      <w:pPr>
        <w:jc w:val="both"/>
      </w:pPr>
      <w:r/>
    </w:p>
    <w:p>
      <w:pPr>
        <w:jc w:val="both"/>
      </w:pPr>
      <w:r>
        <w:t>object PushCapUtil {</w:t>
      </w:r>
    </w:p>
    <w:p>
      <w:pPr>
        <w:jc w:val="both"/>
      </w:pPr>
      <w:r/>
    </w:p>
    <w:p>
      <w:pPr>
        <w:jc w:val="both"/>
      </w:pPr>
      <w:r>
        <w:t xml:space="preserve">  def getDefaultPushCap(target: Target): Future[Int] = {</w:t>
      </w:r>
    </w:p>
    <w:p>
      <w:pPr>
        <w:jc w:val="both"/>
      </w:pPr>
      <w:r>
        <w:t xml:space="preserve">    Future.value(target.params(PushFeatureSwitchParams.MaxMrPushSends24HoursParam))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getMinimumRestrictedPushcapInfo(</w:t>
      </w:r>
    </w:p>
    <w:p>
      <w:pPr>
        <w:jc w:val="both"/>
      </w:pPr>
      <w:r>
        <w:t xml:space="preserve">    restrictedPushcap: Int,</w:t>
      </w:r>
    </w:p>
    <w:p>
      <w:pPr>
        <w:jc w:val="both"/>
      </w:pPr>
      <w:r>
        <w:t xml:space="preserve">    originalPushcapInfo: PushcapInfo,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PushcapInfo = {</w:t>
      </w:r>
    </w:p>
    <w:p>
      <w:pPr>
        <w:jc w:val="both"/>
      </w:pPr>
      <w:r>
        <w:t xml:space="preserve">    if (originalPushcapInfo.pushcap &lt; restrictedPushcap) {</w:t>
      </w:r>
    </w:p>
    <w:p>
      <w:pPr>
        <w:jc w:val="both"/>
      </w:pPr>
      <w:r>
        <w:t xml:space="preserve">      statsReceiver</w:t>
      </w:r>
    </w:p>
    <w:p>
      <w:pPr>
        <w:jc w:val="both"/>
      </w:pPr>
      <w:r>
        <w:t xml:space="preserve">        .scope("minModelPushcapRestrictions").counter(</w:t>
      </w:r>
    </w:p>
    <w:p>
      <w:pPr>
        <w:jc w:val="both"/>
      </w:pPr>
      <w:r>
        <w:t xml:space="preserve">          f"num_users_adjusted_from_${originalPushcapInfo.pushcap}_to_${restrictedPushcap}").incr()</w:t>
      </w:r>
    </w:p>
    <w:p>
      <w:pPr>
        <w:jc w:val="both"/>
      </w:pPr>
      <w:r>
        <w:t xml:space="preserve">      PushcapInfo(</w:t>
      </w:r>
    </w:p>
    <w:p>
      <w:pPr>
        <w:jc w:val="both"/>
      </w:pPr>
      <w:r>
        <w:t xml:space="preserve">        pushcap = restrictedPushcap.toShort,</w:t>
      </w:r>
    </w:p>
    <w:p>
      <w:pPr>
        <w:jc w:val="both"/>
      </w:pPr>
      <w:r>
        <w:t xml:space="preserve">        modelType = ModelType.NoModel,</w:t>
      </w:r>
    </w:p>
    <w:p>
      <w:pPr>
        <w:jc w:val="both"/>
      </w:pPr>
      <w:r>
        <w:t xml:space="preserve">        timestamp = 0L,</w:t>
      </w:r>
    </w:p>
    <w:p>
      <w:pPr>
        <w:jc w:val="both"/>
      </w:pPr>
      <w:r>
        <w:t xml:space="preserve">        fatigueMinutes = Some((24L / restrictedPushcap) * 60L)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 else originalPushcapInfo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getPushCapFatigue(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Future[PushCapFatigueInfo] = {</w:t>
      </w:r>
    </w:p>
    <w:p>
      <w:pPr>
        <w:jc w:val="both"/>
      </w:pPr>
      <w:r>
        <w:t xml:space="preserve">    val pushCapStats = statsReceiver.scope("pushcap_stats")</w:t>
      </w:r>
    </w:p>
    <w:p>
      <w:pPr>
        <w:jc w:val="both"/>
      </w:pPr>
      <w:r>
        <w:t xml:space="preserve">    target.dynamicPushcap</w:t>
      </w:r>
    </w:p>
    <w:p>
      <w:pPr>
        <w:jc w:val="both"/>
      </w:pPr>
      <w:r>
        <w:t xml:space="preserve">      .map { dynamicPushcapOpt =&gt;</w:t>
      </w:r>
    </w:p>
    <w:p>
      <w:pPr>
        <w:jc w:val="both"/>
      </w:pPr>
      <w:r>
        <w:t xml:space="preserve">        val pushCap: Int = dynamicPushcapOpt match {</w:t>
      </w:r>
    </w:p>
    <w:p>
      <w:pPr>
        <w:jc w:val="both"/>
      </w:pPr>
      <w:r>
        <w:t xml:space="preserve">          case Some(pushcapInfo) =&gt; pushcapInfo.pushcap</w:t>
      </w:r>
    </w:p>
    <w:p>
      <w:pPr>
        <w:jc w:val="both"/>
      </w:pPr>
      <w:r>
        <w:t xml:space="preserve">          case _ =&gt; target.params(PushFeatureSwitchParams.MaxMrPushSends24HoursParam)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pushCapStats.stat("pushCapValueStats").add(pushCap)</w:t>
      </w:r>
    </w:p>
    <w:p>
      <w:pPr>
        <w:jc w:val="both"/>
      </w:pPr>
      <w:r>
        <w:t xml:space="preserve">        pushCapStats</w:t>
      </w:r>
    </w:p>
    <w:p>
      <w:pPr>
        <w:jc w:val="both"/>
      </w:pPr>
      <w:r>
        <w:t xml:space="preserve">          .scope("pushCapValueCount").counter(f"num_users_with_pushcap_$pushCap").incr()</w:t>
      </w:r>
    </w:p>
    <w:p>
      <w:pPr>
        <w:jc w:val="both"/>
      </w:pPr>
      <w:r/>
    </w:p>
    <w:p>
      <w:pPr>
        <w:jc w:val="both"/>
      </w:pPr>
      <w:r>
        <w:t xml:space="preserve">        target.finalPushcapAndFatigue += "pushPushCap" -&gt; PushCapInfo("pushPushCap", pushCap.toByte)</w:t>
      </w:r>
    </w:p>
    <w:p>
      <w:pPr>
        <w:jc w:val="both"/>
      </w:pPr>
      <w:r/>
    </w:p>
    <w:p>
      <w:pPr>
        <w:jc w:val="both"/>
      </w:pPr>
      <w:r>
        <w:t xml:space="preserve">        PushCapFatigueInfo(pushCap, 24.hours)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getMinDurationsSincePushWithoutUsingPushCap(</w:t>
      </w:r>
    </w:p>
    <w:p>
      <w:pPr>
        <w:jc w:val="both"/>
      </w:pPr>
      <w:r>
        <w:t xml:space="preserve">    target: TargetUser</w:t>
      </w:r>
    </w:p>
    <w:p>
      <w:pPr>
        <w:jc w:val="both"/>
      </w:pPr>
      <w:r>
        <w:t xml:space="preserve">      with TargetABDecider</w:t>
      </w:r>
    </w:p>
    <w:p>
      <w:pPr>
        <w:jc w:val="both"/>
      </w:pPr>
      <w:r>
        <w:t xml:space="preserve">      with FrigateHistory</w:t>
      </w:r>
    </w:p>
    <w:p>
      <w:pPr>
        <w:jc w:val="both"/>
      </w:pPr>
      <w:r>
        <w:t xml:space="preserve">      with UserDetails</w:t>
      </w:r>
    </w:p>
    <w:p>
      <w:pPr>
        <w:jc w:val="both"/>
      </w:pPr>
      <w:r>
        <w:t xml:space="preserve">      with ResurrectedUserDetails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Duration = {</w:t>
      </w:r>
    </w:p>
    <w:p>
      <w:pPr>
        <w:jc w:val="both"/>
      </w:pPr>
      <w:r>
        <w:t xml:space="preserve">    val minDurationSincePush =</w:t>
      </w:r>
    </w:p>
    <w:p>
      <w:pPr>
        <w:jc w:val="both"/>
      </w:pPr>
      <w:r>
        <w:t xml:space="preserve">      if (target.params(PushFeatureSwitchParams.EnableGraduallyRampUpNotification)) {</w:t>
      </w:r>
    </w:p>
    <w:p>
      <w:pPr>
        <w:jc w:val="both"/>
      </w:pPr>
      <w:r>
        <w:t xml:space="preserve">        val daysInterval =</w:t>
      </w:r>
    </w:p>
    <w:p>
      <w:pPr>
        <w:jc w:val="both"/>
      </w:pPr>
      <w:r>
        <w:t xml:space="preserve">          target.params(PushFeatureSwitchParams.GraduallyRampUpPhaseDurationDays).inDays.toDouble</w:t>
      </w:r>
    </w:p>
    <w:p>
      <w:pPr>
        <w:jc w:val="both"/>
      </w:pPr>
      <w:r>
        <w:t xml:space="preserve">        val daysSinceActivation =</w:t>
      </w:r>
    </w:p>
    <w:p>
      <w:pPr>
        <w:jc w:val="both"/>
      </w:pPr>
      <w:r>
        <w:t xml:space="preserve">          if (target.isResurrectedUser &amp;&amp; target.timeSinceResurrection.isDefined) {</w:t>
      </w:r>
    </w:p>
    <w:p>
      <w:pPr>
        <w:jc w:val="both"/>
      </w:pPr>
      <w:r>
        <w:t xml:space="preserve">            target.timeSinceResurrection.map(_.inDays.toDouble).get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target.timeElapsedAfterSignup.inDays.toDouble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val phaseInterval =</w:t>
      </w:r>
    </w:p>
    <w:p>
      <w:pPr>
        <w:jc w:val="both"/>
      </w:pPr>
      <w:r>
        <w:t xml:space="preserve">          Math.max(</w:t>
      </w:r>
    </w:p>
    <w:p>
      <w:pPr>
        <w:jc w:val="both"/>
      </w:pPr>
      <w:r>
        <w:t xml:space="preserve">            1,</w:t>
      </w:r>
    </w:p>
    <w:p>
      <w:pPr>
        <w:jc w:val="both"/>
      </w:pPr>
      <w:r>
        <w:t xml:space="preserve">            Math.ceil(daysSinceActivation / daysInterval).toInt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val minDuration = 24 / phaseInterval</w:t>
      </w:r>
    </w:p>
    <w:p>
      <w:pPr>
        <w:jc w:val="both"/>
      </w:pPr>
      <w:r>
        <w:t xml:space="preserve">        val finalMinDuration =</w:t>
      </w:r>
    </w:p>
    <w:p>
      <w:pPr>
        <w:jc w:val="both"/>
      </w:pPr>
      <w:r>
        <w:t xml:space="preserve">          Math.max(4, minDuration).hours</w:t>
      </w:r>
    </w:p>
    <w:p>
      <w:pPr>
        <w:jc w:val="both"/>
      </w:pPr>
      <w:r>
        <w:t xml:space="preserve">        statsReceiver</w:t>
      </w:r>
    </w:p>
    <w:p>
      <w:pPr>
        <w:jc w:val="both"/>
      </w:pPr>
      <w:r>
        <w:t xml:space="preserve">          .scope("GraduallyRampUpFinalMinDuration").counter(s"$finalMinDuration.hours").incr()</w:t>
      </w:r>
    </w:p>
    <w:p>
      <w:pPr>
        <w:jc w:val="both"/>
      </w:pPr>
      <w:r>
        <w:t xml:space="preserve">        finalMinDuration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target.params(PushFeatureSwitchParams.MinDurationSincePushParam)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.scope("minDurationsSincePushWithoutUsingPushCap").counter(</w:t>
      </w:r>
    </w:p>
    <w:p>
      <w:pPr>
        <w:jc w:val="both"/>
      </w:pPr>
      <w:r>
        <w:t xml:space="preserve">        s"$minDurationSincePush.hours").incr()</w:t>
      </w:r>
    </w:p>
    <w:p>
      <w:pPr>
        <w:jc w:val="both"/>
      </w:pPr>
      <w:r>
        <w:t xml:space="preserve">    minDurationSincePush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getMinDurationSincePush(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Future[Duration] = {</w:t>
      </w:r>
    </w:p>
    <w:p>
      <w:pPr>
        <w:jc w:val="both"/>
      </w:pPr>
      <w:r>
        <w:t xml:space="preserve">    val minDurationStats: StatsReceiver = statsReceiver.scope("pushcapMinDuration_stats")</w:t>
      </w:r>
    </w:p>
    <w:p>
      <w:pPr>
        <w:jc w:val="both"/>
      </w:pPr>
      <w:r>
        <w:t xml:space="preserve">    val minDurationModifierCalculator =</w:t>
      </w:r>
    </w:p>
    <w:p>
      <w:pPr>
        <w:jc w:val="both"/>
      </w:pPr>
      <w:r>
        <w:t xml:space="preserve">      MinDurationModifierCalculator()</w:t>
      </w:r>
    </w:p>
    <w:p>
      <w:pPr>
        <w:jc w:val="both"/>
      </w:pPr>
      <w:r>
        <w:t xml:space="preserve">    val openedPushByHourAggregatedFut =</w:t>
      </w:r>
    </w:p>
    <w:p>
      <w:pPr>
        <w:jc w:val="both"/>
      </w:pPr>
      <w:r>
        <w:t xml:space="preserve">      if (target.params(PushFeatureSwitchParams.EnableQueryUserOpenedHistory))</w:t>
      </w:r>
    </w:p>
    <w:p>
      <w:pPr>
        <w:jc w:val="both"/>
      </w:pPr>
      <w:r>
        <w:t xml:space="preserve">        target.openedPushByHourAggregated</w:t>
      </w:r>
    </w:p>
    <w:p>
      <w:pPr>
        <w:jc w:val="both"/>
      </w:pPr>
      <w:r>
        <w:t xml:space="preserve">      else Future.None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target.dynamicPushcap,</w:t>
      </w:r>
    </w:p>
    <w:p>
      <w:pPr>
        <w:jc w:val="both"/>
      </w:pPr>
      <w:r>
        <w:t xml:space="preserve">        target.accountCountryCode,</w:t>
      </w:r>
    </w:p>
    <w:p>
      <w:pPr>
        <w:jc w:val="both"/>
      </w:pPr>
      <w:r>
        <w:t xml:space="preserve">        openedPushByHourAggregatedFut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(dynamicPushcapOpt, countryCodeOpt, openedPushByHourAggregated) =&gt;</w:t>
      </w:r>
    </w:p>
    <w:p>
      <w:pPr>
        <w:jc w:val="both"/>
      </w:pPr>
      <w:r>
        <w:t xml:space="preserve">          val minDurationSincePush: Duration = {</w:t>
      </w:r>
    </w:p>
    <w:p>
      <w:pPr>
        <w:jc w:val="both"/>
      </w:pPr>
      <w:r>
        <w:t xml:space="preserve">            val isGraduallyRampingUpResurrected = target.isResurrectedUser &amp;&amp; target.params(</w:t>
      </w:r>
    </w:p>
    <w:p>
      <w:pPr>
        <w:jc w:val="both"/>
      </w:pPr>
      <w:r>
        <w:t xml:space="preserve">              PushFeatureSwitchParams.EnableGraduallyRampUpNotification)</w:t>
      </w:r>
    </w:p>
    <w:p>
      <w:pPr>
        <w:jc w:val="both"/>
      </w:pPr>
      <w:r>
        <w:t xml:space="preserve">            if (isGraduallyRampingUpResurrected || target.params(</w:t>
      </w:r>
    </w:p>
    <w:p>
      <w:pPr>
        <w:jc w:val="both"/>
      </w:pPr>
      <w:r>
        <w:t xml:space="preserve">                PushFeatureSwitchParams.EnableExplicitPushCap)) {</w:t>
      </w:r>
    </w:p>
    <w:p>
      <w:pPr>
        <w:jc w:val="both"/>
      </w:pPr>
      <w:r>
        <w:t xml:space="preserve">              getMinDurationsSincePushWithoutUsingPushCap(target)(minDurationStats)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dynamicPushcapOpt match {</w:t>
      </w:r>
    </w:p>
    <w:p>
      <w:pPr>
        <w:jc w:val="both"/>
      </w:pPr>
      <w:r>
        <w:t xml:space="preserve">                case Some(pushcapInfo) =&gt;</w:t>
      </w:r>
    </w:p>
    <w:p>
      <w:pPr>
        <w:jc w:val="both"/>
      </w:pPr>
      <w:r>
        <w:t xml:space="preserve">                  pushcapInfo.fatigueMinutes match {</w:t>
      </w:r>
    </w:p>
    <w:p>
      <w:pPr>
        <w:jc w:val="both"/>
      </w:pPr>
      <w:r>
        <w:t xml:space="preserve">                    case Some(fatigueMinutes) =&gt; (fatigueMinutes / 60).hours</w:t>
      </w:r>
    </w:p>
    <w:p>
      <w:pPr>
        <w:jc w:val="both"/>
      </w:pPr>
      <w:r>
        <w:t xml:space="preserve">                    case _ if pushcapInfo.pushcap &gt; 0 =&gt; (24 / pushcapInfo.pushcap).hours</w:t>
      </w:r>
    </w:p>
    <w:p>
      <w:pPr>
        <w:jc w:val="both"/>
      </w:pPr>
      <w:r>
        <w:t xml:space="preserve">                    case _ =&gt; getMinDurationsSincePushWithoutUsingPushCap(target)(minDurationStats)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_ =&gt;</w:t>
      </w:r>
    </w:p>
    <w:p>
      <w:pPr>
        <w:jc w:val="both"/>
      </w:pPr>
      <w:r>
        <w:t xml:space="preserve">                  getMinDurationsSincePushWithoutUsingPushCap(target)(minDurationStats)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modifiedMinDurationSincePush =</w:t>
      </w:r>
    </w:p>
    <w:p>
      <w:pPr>
        <w:jc w:val="both"/>
      </w:pPr>
      <w:r>
        <w:t xml:space="preserve">            if (target.params(PushFeatureSwitchParams.EnableMinDurationModifier)) {</w:t>
      </w:r>
    </w:p>
    <w:p>
      <w:pPr>
        <w:jc w:val="both"/>
      </w:pPr>
      <w:r>
        <w:t xml:space="preserve">              val modifierHourOpt =</w:t>
      </w:r>
    </w:p>
    <w:p>
      <w:pPr>
        <w:jc w:val="both"/>
      </w:pPr>
      <w:r>
        <w:t xml:space="preserve">                minDurationModifierCalculator.getMinDurationModifier(</w:t>
      </w:r>
    </w:p>
    <w:p>
      <w:pPr>
        <w:jc w:val="both"/>
      </w:pPr>
      <w:r>
        <w:t xml:space="preserve">                  target,</w:t>
      </w:r>
    </w:p>
    <w:p>
      <w:pPr>
        <w:jc w:val="both"/>
      </w:pPr>
      <w:r>
        <w:t xml:space="preserve">                  countryCodeOpt,</w:t>
      </w:r>
    </w:p>
    <w:p>
      <w:pPr>
        <w:jc w:val="both"/>
      </w:pPr>
      <w:r>
        <w:t xml:space="preserve">                  statsReceiver.scope("MinDuration"))</w:t>
      </w:r>
    </w:p>
    <w:p>
      <w:pPr>
        <w:jc w:val="both"/>
      </w:pPr>
      <w:r>
        <w:t xml:space="preserve">              modifierHourOpt match {</w:t>
      </w:r>
    </w:p>
    <w:p>
      <w:pPr>
        <w:jc w:val="both"/>
      </w:pPr>
      <w:r>
        <w:t xml:space="preserve">                case Some(modifierHour) =&gt; modifierHour.hours</w:t>
      </w:r>
    </w:p>
    <w:p>
      <w:pPr>
        <w:jc w:val="both"/>
      </w:pPr>
      <w:r>
        <w:t xml:space="preserve">                case _ =&gt; minDurationSincePush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if (target.params(</w:t>
      </w:r>
    </w:p>
    <w:p>
      <w:pPr>
        <w:jc w:val="both"/>
      </w:pPr>
      <w:r>
        <w:t xml:space="preserve">                PushFeatureSwitchParams.EnableMinDurationModifierByUserHistory)) {</w:t>
      </w:r>
    </w:p>
    <w:p>
      <w:pPr>
        <w:jc w:val="both"/>
      </w:pPr>
      <w:r>
        <w:t xml:space="preserve">              val modifierMinuteOpt =</w:t>
      </w:r>
    </w:p>
    <w:p>
      <w:pPr>
        <w:jc w:val="both"/>
      </w:pPr>
      <w:r>
        <w:t xml:space="preserve">                minDurationModifierCalculator.getMinDurationModifierByUserOpenedHistory(</w:t>
      </w:r>
    </w:p>
    <w:p>
      <w:pPr>
        <w:jc w:val="both"/>
      </w:pPr>
      <w:r>
        <w:t xml:space="preserve">                  target,</w:t>
      </w:r>
    </w:p>
    <w:p>
      <w:pPr>
        <w:jc w:val="both"/>
      </w:pPr>
      <w:r>
        <w:t xml:space="preserve">                  openedPushByHourAggregated,</w:t>
      </w:r>
    </w:p>
    <w:p>
      <w:pPr>
        <w:jc w:val="both"/>
      </w:pPr>
      <w:r>
        <w:t xml:space="preserve">                  statsReceiver.scope("MinDuration"))</w:t>
      </w:r>
    </w:p>
    <w:p>
      <w:pPr>
        <w:jc w:val="both"/>
      </w:pPr>
      <w:r/>
    </w:p>
    <w:p>
      <w:pPr>
        <w:jc w:val="both"/>
      </w:pPr>
      <w:r>
        <w:t xml:space="preserve">              modifierMinuteOpt match {</w:t>
      </w:r>
    </w:p>
    <w:p>
      <w:pPr>
        <w:jc w:val="both"/>
      </w:pPr>
      <w:r>
        <w:t xml:space="preserve">                case Some(modifierMinute) =&gt; modifierMinute.minutes</w:t>
      </w:r>
    </w:p>
    <w:p>
      <w:pPr>
        <w:jc w:val="both"/>
      </w:pPr>
      <w:r>
        <w:t xml:space="preserve">                case _ =&gt; minDurationSincePush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minDurationSincePush</w:t>
      </w:r>
    </w:p>
    <w:p>
      <w:pPr>
        <w:jc w:val="both"/>
      </w:pPr>
      <w:r/>
    </w:p>
    <w:p>
      <w:pPr>
        <w:jc w:val="both"/>
      </w:pPr>
      <w:r>
        <w:t xml:space="preserve">          target.finalPushcapAndFatigue += "pushFatigue" -&gt; PushCapInfo(</w:t>
      </w:r>
    </w:p>
    <w:p>
      <w:pPr>
        <w:jc w:val="both"/>
      </w:pPr>
      <w:r>
        <w:t xml:space="preserve">            "pushFatigue",</w:t>
      </w:r>
    </w:p>
    <w:p>
      <w:pPr>
        <w:jc w:val="both"/>
      </w:pPr>
      <w:r>
        <w:t xml:space="preserve">            modifiedMinDurationSincePush.inHours.toByte)</w:t>
      </w:r>
    </w:p>
    <w:p>
      <w:pPr>
        <w:jc w:val="both"/>
      </w:pPr>
      <w:r/>
    </w:p>
    <w:p>
      <w:pPr>
        <w:jc w:val="both"/>
      </w:pPr>
      <w:r>
        <w:t xml:space="preserve">          minDurationStats</w:t>
      </w:r>
    </w:p>
    <w:p>
      <w:pPr>
        <w:jc w:val="both"/>
      </w:pPr>
      <w:r>
        <w:t xml:space="preserve">            .stat("minDurationSincePushValueStats").add(modifiedMinDurationSincePush.inHours)</w:t>
      </w:r>
    </w:p>
    <w:p>
      <w:pPr>
        <w:jc w:val="both"/>
      </w:pPr>
      <w:r>
        <w:t xml:space="preserve">          minDurationStats</w:t>
      </w:r>
    </w:p>
    <w:p>
      <w:pPr>
        <w:jc w:val="both"/>
      </w:pPr>
      <w:r>
        <w:t xml:space="preserve">            .scope("minDurationSincePushValueCount").counter(</w:t>
      </w:r>
    </w:p>
    <w:p>
      <w:pPr>
        <w:jc w:val="both"/>
      </w:pPr>
      <w:r>
        <w:t xml:space="preserve">              s"$modifiedMinDurationSincePush").incr()</w:t>
      </w:r>
    </w:p>
    <w:p>
      <w:pPr>
        <w:jc w:val="both"/>
      </w:pPr>
      <w:r/>
    </w:p>
    <w:p>
      <w:pPr>
        <w:jc w:val="both"/>
      </w:pPr>
      <w:r>
        <w:t xml:space="preserve">          modifiedMinDurationSincePush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