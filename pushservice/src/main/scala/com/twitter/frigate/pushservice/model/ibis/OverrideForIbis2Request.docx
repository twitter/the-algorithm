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com.twitter.frigate.pushservice.model.ibis</w:t>
      </w:r>
    </w:p>
    <w:p>
      <w:pPr>
        <w:jc w:val="both"/>
      </w:pPr>
      <w:r/>
    </w:p>
    <w:p>
      <w:pPr>
        <w:jc w:val="both"/>
      </w:pPr>
      <w:r>
        <w:t>import com.twitter.frigate.common.rec_types.RecTypes</w:t>
      </w:r>
    </w:p>
    <w:p>
      <w:pPr>
        <w:jc w:val="both"/>
      </w:pPr>
      <w:r>
        <w:t>import com.twitter.frigate.common.store.deviceinfo.DeviceInfo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com.twitter.frigate.pushservice.model.PushTypes.Target</w:t>
      </w:r>
    </w:p>
    <w:p>
      <w:pPr>
        <w:jc w:val="both"/>
      </w:pPr>
      <w:r>
        <w:t>import com.twitter.frigate.pushservice.params.PushFeatureSwitchParams</w:t>
      </w:r>
    </w:p>
    <w:p>
      <w:pPr>
        <w:jc w:val="both"/>
      </w:pPr>
      <w:r>
        <w:t>import com.twitter.frigate.pushservice.params.{PushFeatureSwitchParams =&gt; FSParams}</w:t>
      </w:r>
    </w:p>
    <w:p>
      <w:pPr>
        <w:jc w:val="both"/>
      </w:pPr>
      <w:r>
        <w:t>import com.twitter.frigate.pushservice.predicate.ntab_caret_fatigue.ContinuousFunction</w:t>
      </w:r>
    </w:p>
    <w:p>
      <w:pPr>
        <w:jc w:val="both"/>
      </w:pPr>
      <w:r>
        <w:t>import com.twitter.frigate.pushservice.predicate.ntab_caret_fatigue.ContinuousFunctionParam</w:t>
      </w:r>
    </w:p>
    <w:p>
      <w:pPr>
        <w:jc w:val="both"/>
      </w:pPr>
      <w:r>
        <w:t>import com.twitter.frigate.pushservice.util.OverrideNotificationUtil</w:t>
      </w:r>
    </w:p>
    <w:p>
      <w:pPr>
        <w:jc w:val="both"/>
      </w:pPr>
      <w:r>
        <w:t>import com.twitter.frigate.pushservice.util.PushCapUtil</w:t>
      </w:r>
    </w:p>
    <w:p>
      <w:pPr>
        <w:jc w:val="both"/>
      </w:pPr>
      <w:r>
        <w:t>import com.twitter.frigate.pushservice.util.PushDeviceUtil</w:t>
      </w:r>
    </w:p>
    <w:p>
      <w:pPr>
        <w:jc w:val="both"/>
      </w:pPr>
      <w:r>
        <w:t>import com.twitter.frigate.thriftscala.CommonRecommendationType.MagicFanoutSportsEvent</w:t>
      </w:r>
    </w:p>
    <w:p>
      <w:pPr>
        <w:jc w:val="both"/>
      </w:pPr>
      <w:r>
        <w:t>import com.twitter.ibis2.lib.util.JsonMarshal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trait OverrideForIbis2Request {</w:t>
      </w:r>
    </w:p>
    <w:p>
      <w:pPr>
        <w:jc w:val="both"/>
      </w:pPr>
      <w:r>
        <w:t xml:space="preserve">  self: PushCandidate =&gt;</w:t>
      </w:r>
    </w:p>
    <w:p>
      <w:pPr>
        <w:jc w:val="both"/>
      </w:pPr>
      <w:r/>
    </w:p>
    <w:p>
      <w:pPr>
        <w:jc w:val="both"/>
      </w:pPr>
      <w:r>
        <w:t xml:space="preserve">  private lazy val overrideStats = self.statsReceiver.scope("override_for_ibis2")</w:t>
      </w:r>
    </w:p>
    <w:p>
      <w:pPr>
        <w:jc w:val="both"/>
      </w:pPr>
      <w:r/>
    </w:p>
    <w:p>
      <w:pPr>
        <w:jc w:val="both"/>
      </w:pPr>
      <w:r>
        <w:t xml:space="preserve">  private lazy val addedOverrideAndroidCounter =</w:t>
      </w:r>
    </w:p>
    <w:p>
      <w:pPr>
        <w:jc w:val="both"/>
      </w:pPr>
      <w:r>
        <w:t xml:space="preserve">    overrideStats.scope("android").counter("added_override_for_ibis2_request")</w:t>
      </w:r>
    </w:p>
    <w:p>
      <w:pPr>
        <w:jc w:val="both"/>
      </w:pPr>
      <w:r>
        <w:t xml:space="preserve">  private lazy val addedSmartPushConfigAndroidCounter =</w:t>
      </w:r>
    </w:p>
    <w:p>
      <w:pPr>
        <w:jc w:val="both"/>
      </w:pPr>
      <w:r>
        <w:t xml:space="preserve">    overrideStats.scope("android").counter("added_smart_push_config_for_ibis2_request")</w:t>
      </w:r>
    </w:p>
    <w:p>
      <w:pPr>
        <w:jc w:val="both"/>
      </w:pPr>
      <w:r>
        <w:t xml:space="preserve">  private lazy val addedOverrideIosCounter =</w:t>
      </w:r>
    </w:p>
    <w:p>
      <w:pPr>
        <w:jc w:val="both"/>
      </w:pPr>
      <w:r>
        <w:t xml:space="preserve">    overrideStats.scope("ios").counter("added_override_for_ibis2_request")</w:t>
      </w:r>
    </w:p>
    <w:p>
      <w:pPr>
        <w:jc w:val="both"/>
      </w:pPr>
      <w:r>
        <w:t xml:space="preserve">  private lazy val noOverrideCounter = overrideStats.counter("no_override_for_ibis2_request")</w:t>
      </w:r>
    </w:p>
    <w:p>
      <w:pPr>
        <w:jc w:val="both"/>
      </w:pPr>
      <w:r>
        <w:t xml:space="preserve">  private lazy val noOverrideDueToDeviceInfoCounter =</w:t>
      </w:r>
    </w:p>
    <w:p>
      <w:pPr>
        <w:jc w:val="both"/>
      </w:pPr>
      <w:r>
        <w:t xml:space="preserve">    overrideStats.counter("no_override_due_to_device_info")</w:t>
      </w:r>
    </w:p>
    <w:p>
      <w:pPr>
        <w:jc w:val="both"/>
      </w:pPr>
      <w:r>
        <w:t xml:space="preserve">  private lazy val addedMlScoreToPayloadAndroid =</w:t>
      </w:r>
    </w:p>
    <w:p>
      <w:pPr>
        <w:jc w:val="both"/>
      </w:pPr>
      <w:r>
        <w:t xml:space="preserve">    overrideStats.scope("android").counter("added_ml_score")</w:t>
      </w:r>
    </w:p>
    <w:p>
      <w:pPr>
        <w:jc w:val="both"/>
      </w:pPr>
      <w:r>
        <w:t xml:space="preserve">  private lazy val noMlScoreAddedToPayload =</w:t>
      </w:r>
    </w:p>
    <w:p>
      <w:pPr>
        <w:jc w:val="both"/>
      </w:pPr>
      <w:r>
        <w:t xml:space="preserve">    overrideStats.counter("no_ml_score")</w:t>
      </w:r>
    </w:p>
    <w:p>
      <w:pPr>
        <w:jc w:val="both"/>
      </w:pPr>
      <w:r>
        <w:t xml:space="preserve">  private lazy val addedNSlotsToPayload =</w:t>
      </w:r>
    </w:p>
    <w:p>
      <w:pPr>
        <w:jc w:val="both"/>
      </w:pPr>
      <w:r>
        <w:t xml:space="preserve">    overrideStats.counter("added_n_slots")</w:t>
      </w:r>
    </w:p>
    <w:p>
      <w:pPr>
        <w:jc w:val="both"/>
      </w:pPr>
      <w:r>
        <w:t xml:space="preserve">  private lazy val noNSlotsAddedToPayload =</w:t>
      </w:r>
    </w:p>
    <w:p>
      <w:pPr>
        <w:jc w:val="both"/>
      </w:pPr>
      <w:r>
        <w:t xml:space="preserve">    overrideStats.counter("no_n_slots")</w:t>
      </w:r>
    </w:p>
    <w:p>
      <w:pPr>
        <w:jc w:val="both"/>
      </w:pPr>
      <w:r>
        <w:t xml:space="preserve">  private lazy val addedCustomThreadIdToPayload =</w:t>
      </w:r>
    </w:p>
    <w:p>
      <w:pPr>
        <w:jc w:val="both"/>
      </w:pPr>
      <w:r>
        <w:t xml:space="preserve">    overrideStats.counter("added_custom_thread_id")</w:t>
      </w:r>
    </w:p>
    <w:p>
      <w:pPr>
        <w:jc w:val="both"/>
      </w:pPr>
      <w:r>
        <w:t xml:space="preserve">  private lazy val noCustomThreadIdAddedToPayload =</w:t>
      </w:r>
    </w:p>
    <w:p>
      <w:pPr>
        <w:jc w:val="both"/>
      </w:pPr>
      <w:r>
        <w:t xml:space="preserve">    overrideStats.counter("no_custom_thread_id")</w:t>
      </w:r>
    </w:p>
    <w:p>
      <w:pPr>
        <w:jc w:val="both"/>
      </w:pPr>
      <w:r>
        <w:t xml:space="preserve">  private lazy val enableTargetIdOverrideForMagicFanoutSportsEventCounter =</w:t>
      </w:r>
    </w:p>
    <w:p>
      <w:pPr>
        <w:jc w:val="both"/>
      </w:pPr>
      <w:r>
        <w:t xml:space="preserve">    overrideStats.counter("enable_target_id_override_for_mf_sports_event")</w:t>
      </w:r>
    </w:p>
    <w:p>
      <w:pPr>
        <w:jc w:val="both"/>
      </w:pPr>
      <w:r/>
    </w:p>
    <w:p>
      <w:pPr>
        <w:jc w:val="both"/>
      </w:pPr>
      <w:r>
        <w:t xml:space="preserve">  lazy val candidateModelScoreFut: Future[Option[Double]] = {</w:t>
      </w:r>
    </w:p>
    <w:p>
      <w:pPr>
        <w:jc w:val="both"/>
      </w:pPr>
      <w:r>
        <w:t xml:space="preserve">    if (RecTypes.notEligibleForModelScoreTracking(commonRecType)) Future.None</w:t>
      </w:r>
    </w:p>
    <w:p>
      <w:pPr>
        <w:jc w:val="both"/>
      </w:pPr>
      <w:r>
        <w:t xml:space="preserve">    else mrWeightedOpenOrNtabClickRankingProbability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lazy val overrideModelValueFut: Future[Map[String, String]] = {</w:t>
      </w:r>
    </w:p>
    <w:p>
      <w:pPr>
        <w:jc w:val="both"/>
      </w:pPr>
      <w:r>
        <w:t xml:space="preserve">    if (self.target.isLoggedOutUser) {</w:t>
      </w:r>
    </w:p>
    <w:p>
      <w:pPr>
        <w:jc w:val="both"/>
      </w:pPr>
      <w:r>
        <w:t xml:space="preserve">      Future.value(Map.empty[String, String])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Future</w:t>
      </w:r>
    </w:p>
    <w:p>
      <w:pPr>
        <w:jc w:val="both"/>
      </w:pPr>
      <w:r>
        <w:t xml:space="preserve">        .join(</w:t>
      </w:r>
    </w:p>
    <w:p>
      <w:pPr>
        <w:jc w:val="both"/>
      </w:pPr>
      <w:r>
        <w:t xml:space="preserve">          target.deviceInfo,</w:t>
      </w:r>
    </w:p>
    <w:p>
      <w:pPr>
        <w:jc w:val="both"/>
      </w:pPr>
      <w:r>
        <w:t xml:space="preserve">          target.accountCountryCode,</w:t>
      </w:r>
    </w:p>
    <w:p>
      <w:pPr>
        <w:jc w:val="both"/>
      </w:pPr>
      <w:r>
        <w:t xml:space="preserve">          OverrideNotificationUtil.getCollapseAndImpressionIdForOverride(self),</w:t>
      </w:r>
    </w:p>
    <w:p>
      <w:pPr>
        <w:jc w:val="both"/>
      </w:pPr>
      <w:r>
        <w:t xml:space="preserve">          candidateModelScoreFut,</w:t>
      </w:r>
    </w:p>
    <w:p>
      <w:pPr>
        <w:jc w:val="both"/>
      </w:pPr>
      <w:r>
        <w:t xml:space="preserve">          target.dynamicPushcap,</w:t>
      </w:r>
    </w:p>
    <w:p>
      <w:pPr>
        <w:jc w:val="both"/>
      </w:pPr>
      <w:r>
        <w:t xml:space="preserve">          target.optoutAdjustedPushcap,</w:t>
      </w:r>
    </w:p>
    <w:p>
      <w:pPr>
        <w:jc w:val="both"/>
      </w:pPr>
      <w:r>
        <w:t xml:space="preserve">          PushCapUtil.getDefaultPushCap(target)</w:t>
      </w:r>
    </w:p>
    <w:p>
      <w:pPr>
        <w:jc w:val="both"/>
      </w:pPr>
      <w:r>
        <w:t xml:space="preserve">        ).map {</w:t>
      </w:r>
    </w:p>
    <w:p>
      <w:pPr>
        <w:jc w:val="both"/>
      </w:pPr>
      <w:r>
        <w:t xml:space="preserve">          case (</w:t>
      </w:r>
    </w:p>
    <w:p>
      <w:pPr>
        <w:jc w:val="both"/>
      </w:pPr>
      <w:r>
        <w:t xml:space="preserve">                deviceInfoOpt,</w:t>
      </w:r>
    </w:p>
    <w:p>
      <w:pPr>
        <w:jc w:val="both"/>
      </w:pPr>
      <w:r>
        <w:t xml:space="preserve">                countryCodeOpt,</w:t>
      </w:r>
    </w:p>
    <w:p>
      <w:pPr>
        <w:jc w:val="both"/>
      </w:pPr>
      <w:r>
        <w:t xml:space="preserve">                Some((collapseId, impressionIds)),</w:t>
      </w:r>
    </w:p>
    <w:p>
      <w:pPr>
        <w:jc w:val="both"/>
      </w:pPr>
      <w:r>
        <w:t xml:space="preserve">                mlScore,</w:t>
      </w:r>
    </w:p>
    <w:p>
      <w:pPr>
        <w:jc w:val="both"/>
      </w:pPr>
      <w:r>
        <w:t xml:space="preserve">                dynamicPushcapOpt,</w:t>
      </w:r>
    </w:p>
    <w:p>
      <w:pPr>
        <w:jc w:val="both"/>
      </w:pPr>
      <w:r>
        <w:t xml:space="preserve">                optoutAdjustedPushcapOpt,</w:t>
      </w:r>
    </w:p>
    <w:p>
      <w:pPr>
        <w:jc w:val="both"/>
      </w:pPr>
      <w:r>
        <w:t xml:space="preserve">                defaultPushCap) =&gt;</w:t>
      </w:r>
    </w:p>
    <w:p>
      <w:pPr>
        <w:jc w:val="both"/>
      </w:pPr>
      <w:r>
        <w:t xml:space="preserve">            val pushCap: Int = (dynamicPushcapOpt, optoutAdjustedPushcapOpt) match {</w:t>
      </w:r>
    </w:p>
    <w:p>
      <w:pPr>
        <w:jc w:val="both"/>
      </w:pPr>
      <w:r>
        <w:t xml:space="preserve">              case (_, Some(optoutAdjustedPushcap)) =&gt; optoutAdjustedPushcap</w:t>
      </w:r>
    </w:p>
    <w:p>
      <w:pPr>
        <w:jc w:val="both"/>
      </w:pPr>
      <w:r>
        <w:t xml:space="preserve">              case (Some(pushcapInfo), _) =&gt; pushcapInfo.pushcap</w:t>
      </w:r>
    </w:p>
    <w:p>
      <w:pPr>
        <w:jc w:val="both"/>
      </w:pPr>
      <w:r>
        <w:t xml:space="preserve">              case _ =&gt; defaultPushCap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  getClientSpecificOverrideModelValues(</w:t>
      </w:r>
    </w:p>
    <w:p>
      <w:pPr>
        <w:jc w:val="both"/>
      </w:pPr>
      <w:r>
        <w:t xml:space="preserve">              target,</w:t>
      </w:r>
    </w:p>
    <w:p>
      <w:pPr>
        <w:jc w:val="both"/>
      </w:pPr>
      <w:r>
        <w:t xml:space="preserve">              deviceInfoOpt,</w:t>
      </w:r>
    </w:p>
    <w:p>
      <w:pPr>
        <w:jc w:val="both"/>
      </w:pPr>
      <w:r>
        <w:t xml:space="preserve">              countryCodeOpt,</w:t>
      </w:r>
    </w:p>
    <w:p>
      <w:pPr>
        <w:jc w:val="both"/>
      </w:pPr>
      <w:r>
        <w:t xml:space="preserve">              collapseId,</w:t>
      </w:r>
    </w:p>
    <w:p>
      <w:pPr>
        <w:jc w:val="both"/>
      </w:pPr>
      <w:r>
        <w:t xml:space="preserve">              impressionIds,</w:t>
      </w:r>
    </w:p>
    <w:p>
      <w:pPr>
        <w:jc w:val="both"/>
      </w:pPr>
      <w:r>
        <w:t xml:space="preserve">              mlScore,</w:t>
      </w:r>
    </w:p>
    <w:p>
      <w:pPr>
        <w:jc w:val="both"/>
      </w:pPr>
      <w:r>
        <w:t xml:space="preserve">              pushCap)</w:t>
      </w:r>
    </w:p>
    <w:p>
      <w:pPr>
        <w:jc w:val="both"/>
      </w:pPr>
      <w:r>
        <w:t xml:space="preserve">          case _ =&gt;</w:t>
      </w:r>
    </w:p>
    <w:p>
      <w:pPr>
        <w:jc w:val="both"/>
      </w:pPr>
      <w:r>
        <w:t xml:space="preserve">            noOverrideCounter.incr()</w:t>
      </w:r>
    </w:p>
    <w:p>
      <w:pPr>
        <w:jc w:val="both"/>
      </w:pPr>
      <w:r>
        <w:t xml:space="preserve">            Map.empty[String, String]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Determines the appropriate Override Notification model values based on the client</w:t>
      </w:r>
    </w:p>
    <w:p>
      <w:pPr>
        <w:jc w:val="both"/>
      </w:pPr>
      <w:r>
        <w:t xml:space="preserve">   * @param target          Target that will be receiving the push recommendation</w:t>
      </w:r>
    </w:p>
    <w:p>
      <w:pPr>
        <w:jc w:val="both"/>
      </w:pPr>
      <w:r>
        <w:t xml:space="preserve">   * @param deviceInfoOpt   Target's Device Info</w:t>
      </w:r>
    </w:p>
    <w:p>
      <w:pPr>
        <w:jc w:val="both"/>
      </w:pPr>
      <w:r>
        <w:t xml:space="preserve">   * @param collapseId      Collapse ID determined by OverrideNotificationUtil</w:t>
      </w:r>
    </w:p>
    <w:p>
      <w:pPr>
        <w:jc w:val="both"/>
      </w:pPr>
      <w:r>
        <w:t xml:space="preserve">   * @param impressionIds   Impression IDs of previously sent Override Notifications</w:t>
      </w:r>
    </w:p>
    <w:p>
      <w:pPr>
        <w:jc w:val="both"/>
      </w:pPr>
      <w:r>
        <w:t xml:space="preserve">   * @param mlScore         Open/NTab click ranking score of the current push candidate</w:t>
      </w:r>
    </w:p>
    <w:p>
      <w:pPr>
        <w:jc w:val="both"/>
      </w:pPr>
      <w:r>
        <w:t xml:space="preserve">   * @param pushCap         Push cap for the target</w:t>
      </w:r>
    </w:p>
    <w:p>
      <w:pPr>
        <w:jc w:val="both"/>
      </w:pPr>
      <w:r>
        <w:t xml:space="preserve">   * @return                Map consisting of the model values that need to be added to the Ibis2 Request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getClientSpecificOverrideModelValues(</w:t>
      </w:r>
    </w:p>
    <w:p>
      <w:pPr>
        <w:jc w:val="both"/>
      </w:pPr>
      <w:r>
        <w:t xml:space="preserve">    target: Target,</w:t>
      </w:r>
    </w:p>
    <w:p>
      <w:pPr>
        <w:jc w:val="both"/>
      </w:pPr>
      <w:r>
        <w:t xml:space="preserve">    deviceInfoOpt: Option[DeviceInfo],</w:t>
      </w:r>
    </w:p>
    <w:p>
      <w:pPr>
        <w:jc w:val="both"/>
      </w:pPr>
      <w:r>
        <w:t xml:space="preserve">    countryCodeOpt: Option[String],</w:t>
      </w:r>
    </w:p>
    <w:p>
      <w:pPr>
        <w:jc w:val="both"/>
      </w:pPr>
      <w:r>
        <w:t xml:space="preserve">    collapseId: String,</w:t>
      </w:r>
    </w:p>
    <w:p>
      <w:pPr>
        <w:jc w:val="both"/>
      </w:pPr>
      <w:r>
        <w:t xml:space="preserve">    impressionIds: Seq[String],</w:t>
      </w:r>
    </w:p>
    <w:p>
      <w:pPr>
        <w:jc w:val="both"/>
      </w:pPr>
      <w:r>
        <w:t xml:space="preserve">    mlScoreOpt: Option[Double],</w:t>
      </w:r>
    </w:p>
    <w:p>
      <w:pPr>
        <w:jc w:val="both"/>
      </w:pPr>
      <w:r>
        <w:t xml:space="preserve">    pushCap: Int</w:t>
      </w:r>
    </w:p>
    <w:p>
      <w:pPr>
        <w:jc w:val="both"/>
      </w:pPr>
      <w:r>
        <w:t xml:space="preserve">  ): Map[String, String] = {</w:t>
      </w:r>
    </w:p>
    <w:p>
      <w:pPr>
        <w:jc w:val="both"/>
      </w:pPr>
      <w:r/>
    </w:p>
    <w:p>
      <w:pPr>
        <w:jc w:val="both"/>
      </w:pPr>
      <w:r>
        <w:t xml:space="preserve">    val primaryDeviceIos = PushDeviceUtil.isPrimaryDeviceIOS(deviceInfoOpt)</w:t>
      </w:r>
    </w:p>
    <w:p>
      <w:pPr>
        <w:jc w:val="both"/>
      </w:pPr>
      <w:r>
        <w:t xml:space="preserve">    val primaryDeviceAndroid = PushDeviceUtil.isPrimaryDeviceAndroid(deviceInfoOpt)</w:t>
      </w:r>
    </w:p>
    <w:p>
      <w:pPr>
        <w:jc w:val="both"/>
      </w:pPr>
      <w:r/>
    </w:p>
    <w:p>
      <w:pPr>
        <w:jc w:val="both"/>
      </w:pPr>
      <w:r>
        <w:t xml:space="preserve">    if (primaryDeviceIos ||</w:t>
      </w:r>
    </w:p>
    <w:p>
      <w:pPr>
        <w:jc w:val="both"/>
      </w:pPr>
      <w:r>
        <w:t xml:space="preserve">      (primaryDeviceAndroid &amp;&amp;</w:t>
      </w:r>
    </w:p>
    <w:p>
      <w:pPr>
        <w:jc w:val="both"/>
      </w:pPr>
      <w:r>
        <w:t xml:space="preserve">      target.params(FSParams.EnableOverrideNotificationsSmartPushConfigForAndroid))) {</w:t>
      </w:r>
    </w:p>
    <w:p>
      <w:pPr>
        <w:jc w:val="both"/>
      </w:pPr>
      <w:r/>
    </w:p>
    <w:p>
      <w:pPr>
        <w:jc w:val="both"/>
      </w:pPr>
      <w:r>
        <w:t xml:space="preserve">      if (primaryDeviceIos) addedOverrideIosCounter.incr()</w:t>
      </w:r>
    </w:p>
    <w:p>
      <w:pPr>
        <w:jc w:val="both"/>
      </w:pPr>
      <w:r>
        <w:t xml:space="preserve">      else addedSmartPushConfigAndroidCounter.incr()</w:t>
      </w:r>
    </w:p>
    <w:p>
      <w:pPr>
        <w:jc w:val="both"/>
      </w:pPr>
      <w:r/>
    </w:p>
    <w:p>
      <w:pPr>
        <w:jc w:val="both"/>
      </w:pPr>
      <w:r>
        <w:t xml:space="preserve">      val impressionIdsSeq = {</w:t>
      </w:r>
    </w:p>
    <w:p>
      <w:pPr>
        <w:jc w:val="both"/>
      </w:pPr>
      <w:r>
        <w:t xml:space="preserve">        if (target.params(FSParams.EnableTargetIdsInSmartPushPayload)) {</w:t>
      </w:r>
    </w:p>
    <w:p>
      <w:pPr>
        <w:jc w:val="both"/>
      </w:pPr>
      <w:r>
        <w:t xml:space="preserve">          if (target.params(FSParams.EnableOverrideNotificationsMultipleTargetIds))</w:t>
      </w:r>
    </w:p>
    <w:p>
      <w:pPr>
        <w:jc w:val="both"/>
      </w:pPr>
      <w:r>
        <w:t xml:space="preserve">            impressionIds</w:t>
      </w:r>
    </w:p>
    <w:p>
      <w:pPr>
        <w:jc w:val="both"/>
      </w:pPr>
      <w:r>
        <w:t xml:space="preserve">          else Seq(impressionIds.head)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// Explicitly enable targetId-based override for MagicFanoutSportsEvent candidates (live sport update notifications)</w:t>
      </w:r>
    </w:p>
    <w:p>
      <w:pPr>
        <w:jc w:val="both"/>
      </w:pPr>
      <w:r>
        <w:t xml:space="preserve">        else if (self.commonRecType == MagicFanoutSportsEvent &amp;&amp; target.params(</w:t>
      </w:r>
    </w:p>
    <w:p>
      <w:pPr>
        <w:jc w:val="both"/>
      </w:pPr>
      <w:r>
        <w:t xml:space="preserve">            FSParams.EnableTargetIdInSmartPushPayloadForMagicFanoutSportsEvent)) {</w:t>
      </w:r>
    </w:p>
    <w:p>
      <w:pPr>
        <w:jc w:val="both"/>
      </w:pPr>
      <w:r>
        <w:t xml:space="preserve">          enableTargetIdOverrideForMagicFanoutSportsEventCounter.incr()</w:t>
      </w:r>
    </w:p>
    <w:p>
      <w:pPr>
        <w:jc w:val="both"/>
      </w:pPr>
      <w:r>
        <w:t xml:space="preserve">          Seq(impressionIds.head)</w:t>
      </w:r>
    </w:p>
    <w:p>
      <w:pPr>
        <w:jc w:val="both"/>
      </w:pPr>
      <w:r>
        <w:t xml:space="preserve">        } else Seq.empty[String]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val mlScoreMap = mlScoreOpt match {</w:t>
      </w:r>
    </w:p>
    <w:p>
      <w:pPr>
        <w:jc w:val="both"/>
      </w:pPr>
      <w:r>
        <w:t xml:space="preserve">        case Some(mlScore)</w:t>
      </w:r>
    </w:p>
    <w:p>
      <w:pPr>
        <w:jc w:val="both"/>
      </w:pPr>
      <w:r>
        <w:t xml:space="preserve">            if target.params(FSParams.EnableOverrideNotificationsScoreBasedOverride) =&gt;</w:t>
      </w:r>
    </w:p>
    <w:p>
      <w:pPr>
        <w:jc w:val="both"/>
      </w:pPr>
      <w:r>
        <w:t xml:space="preserve">          addedMlScoreToPayloadAndroid.incr()</w:t>
      </w:r>
    </w:p>
    <w:p>
      <w:pPr>
        <w:jc w:val="both"/>
      </w:pPr>
      <w:r>
        <w:t xml:space="preserve">          Map("score" -&gt; mlScore)</w:t>
      </w:r>
    </w:p>
    <w:p>
      <w:pPr>
        <w:jc w:val="both"/>
      </w:pPr>
      <w:r>
        <w:t xml:space="preserve">        case _ =&gt;</w:t>
      </w:r>
    </w:p>
    <w:p>
      <w:pPr>
        <w:jc w:val="both"/>
      </w:pPr>
      <w:r>
        <w:t xml:space="preserve">          noMlScoreAddedToPayload.incr()</w:t>
      </w:r>
    </w:p>
    <w:p>
      <w:pPr>
        <w:jc w:val="both"/>
      </w:pPr>
      <w:r>
        <w:t xml:space="preserve">          Map.empty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val nSlotsMap = {</w:t>
      </w:r>
    </w:p>
    <w:p>
      <w:pPr>
        <w:jc w:val="both"/>
      </w:pPr>
      <w:r>
        <w:t xml:space="preserve">        if (target.params(FSParams.EnableOverrideNotificationsNSlots)) {</w:t>
      </w:r>
    </w:p>
    <w:p>
      <w:pPr>
        <w:jc w:val="both"/>
      </w:pPr>
      <w:r>
        <w:t xml:space="preserve">          if (target.params(FSParams.EnableOverrideMaxSlotFn)) {</w:t>
      </w:r>
    </w:p>
    <w:p>
      <w:pPr>
        <w:jc w:val="both"/>
      </w:pPr>
      <w:r>
        <w:t xml:space="preserve">            val nslotFnParam = ContinuousFunctionParam(</w:t>
      </w:r>
    </w:p>
    <w:p>
      <w:pPr>
        <w:jc w:val="both"/>
      </w:pPr>
      <w:r>
        <w:t xml:space="preserve">              target</w:t>
      </w:r>
    </w:p>
    <w:p>
      <w:pPr>
        <w:jc w:val="both"/>
      </w:pPr>
      <w:r>
        <w:t xml:space="preserve">                .params(PushFeatureSwitchParams.OverrideMaxSlotFnPushCapKnobs),</w:t>
      </w:r>
    </w:p>
    <w:p>
      <w:pPr>
        <w:jc w:val="both"/>
      </w:pPr>
      <w:r>
        <w:t xml:space="preserve">              target</w:t>
      </w:r>
    </w:p>
    <w:p>
      <w:pPr>
        <w:jc w:val="both"/>
      </w:pPr>
      <w:r>
        <w:t xml:space="preserve">                .params(PushFeatureSwitchParams.OverrideMaxSlotFnNSlotKnobs),</w:t>
      </w:r>
    </w:p>
    <w:p>
      <w:pPr>
        <w:jc w:val="both"/>
      </w:pPr>
      <w:r>
        <w:t xml:space="preserve">              target</w:t>
      </w:r>
    </w:p>
    <w:p>
      <w:pPr>
        <w:jc w:val="both"/>
      </w:pPr>
      <w:r>
        <w:t xml:space="preserve">                .params(PushFeatureSwitchParams.OverrideMaxSlotFnPowerKnobs),</w:t>
      </w:r>
    </w:p>
    <w:p>
      <w:pPr>
        <w:jc w:val="both"/>
      </w:pPr>
      <w:r>
        <w:t xml:space="preserve">              target</w:t>
      </w:r>
    </w:p>
    <w:p>
      <w:pPr>
        <w:jc w:val="both"/>
      </w:pPr>
      <w:r>
        <w:t xml:space="preserve">                .params(PushFeatureSwitchParams.OverrideMaxSlotFnWeight),</w:t>
      </w:r>
    </w:p>
    <w:p>
      <w:pPr>
        <w:jc w:val="both"/>
      </w:pPr>
      <w:r>
        <w:t xml:space="preserve">              target.params(FSParams.OverrideNotificationsMaxNumOfSlots)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  val numOfSlots = ContinuousFunction.safeEvaluateFn(</w:t>
      </w:r>
    </w:p>
    <w:p>
      <w:pPr>
        <w:jc w:val="both"/>
      </w:pPr>
      <w:r>
        <w:t xml:space="preserve">              pushCap,</w:t>
      </w:r>
    </w:p>
    <w:p>
      <w:pPr>
        <w:jc w:val="both"/>
      </w:pPr>
      <w:r>
        <w:t xml:space="preserve">              nslotFnParam,</w:t>
      </w:r>
    </w:p>
    <w:p>
      <w:pPr>
        <w:jc w:val="both"/>
      </w:pPr>
      <w:r>
        <w:t xml:space="preserve">              overrideStats.scope("max_nslot_fn"))</w:t>
      </w:r>
    </w:p>
    <w:p>
      <w:pPr>
        <w:jc w:val="both"/>
      </w:pPr>
      <w:r>
        <w:t xml:space="preserve">            overrideStats.counter("max_notification_slots_num_" + numOfSlots.toString).incr()</w:t>
      </w:r>
    </w:p>
    <w:p>
      <w:pPr>
        <w:jc w:val="both"/>
      </w:pPr>
      <w:r>
        <w:t xml:space="preserve">            addedNSlotsToPayload.incr()</w:t>
      </w:r>
    </w:p>
    <w:p>
      <w:pPr>
        <w:jc w:val="both"/>
      </w:pPr>
      <w:r>
        <w:t xml:space="preserve">            Map("max_notification_slots" -&gt; numOfSlots)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addedNSlotsToPayload.incr()</w:t>
      </w:r>
    </w:p>
    <w:p>
      <w:pPr>
        <w:jc w:val="both"/>
      </w:pPr>
      <w:r>
        <w:t xml:space="preserve">            val numOfSlots = target.params(FSParams.OverrideNotificationsMaxNumOfSlots)</w:t>
      </w:r>
    </w:p>
    <w:p>
      <w:pPr>
        <w:jc w:val="both"/>
      </w:pPr>
      <w:r>
        <w:t xml:space="preserve">            Map("max_notification_slots" -&gt; numOfSlots)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noNSlotsAddedToPayload.incr()</w:t>
      </w:r>
    </w:p>
    <w:p>
      <w:pPr>
        <w:jc w:val="both"/>
      </w:pPr>
      <w:r>
        <w:t xml:space="preserve">          Map.empty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val baseActionDetailsMap = Map("target_ids" -&gt; impressionIdsSeq)</w:t>
      </w:r>
    </w:p>
    <w:p>
      <w:pPr>
        <w:jc w:val="both"/>
      </w:pPr>
      <w:r/>
    </w:p>
    <w:p>
      <w:pPr>
        <w:jc w:val="both"/>
      </w:pPr>
      <w:r>
        <w:t xml:space="preserve">      val actionDetailsMap =</w:t>
      </w:r>
    </w:p>
    <w:p>
      <w:pPr>
        <w:jc w:val="both"/>
      </w:pPr>
      <w:r>
        <w:t xml:space="preserve">        Map("action_details" -&gt; (baseActionDetailsMap ++ nSlotsMap))</w:t>
      </w:r>
    </w:p>
    <w:p>
      <w:pPr>
        <w:jc w:val="both"/>
      </w:pPr>
      <w:r/>
    </w:p>
    <w:p>
      <w:pPr>
        <w:jc w:val="both"/>
      </w:pPr>
      <w:r>
        <w:t xml:space="preserve">      val baseSmartPushConfigMap = Map("notification_action" -&gt; "REPLACE")</w:t>
      </w:r>
    </w:p>
    <w:p>
      <w:pPr>
        <w:jc w:val="both"/>
      </w:pPr>
      <w:r/>
    </w:p>
    <w:p>
      <w:pPr>
        <w:jc w:val="both"/>
      </w:pPr>
      <w:r>
        <w:t xml:space="preserve">      val customThreadId = {</w:t>
      </w:r>
    </w:p>
    <w:p>
      <w:pPr>
        <w:jc w:val="both"/>
      </w:pPr>
      <w:r>
        <w:t xml:space="preserve">        if (target.params(FSParams.EnableCustomThreadIdForOverride)) {</w:t>
      </w:r>
    </w:p>
    <w:p>
      <w:pPr>
        <w:jc w:val="both"/>
      </w:pPr>
      <w:r>
        <w:t xml:space="preserve">          addedCustomThreadIdToPayload.incr()</w:t>
      </w:r>
    </w:p>
    <w:p>
      <w:pPr>
        <w:jc w:val="both"/>
      </w:pPr>
      <w:r>
        <w:t xml:space="preserve">          Map("custom_thread_id" -&gt; impressionId)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noCustomThreadIdAddedToPayload.incr()</w:t>
      </w:r>
    </w:p>
    <w:p>
      <w:pPr>
        <w:jc w:val="both"/>
      </w:pPr>
      <w:r>
        <w:t xml:space="preserve">          Map.empty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val smartPushConfigMap =</w:t>
      </w:r>
    </w:p>
    <w:p>
      <w:pPr>
        <w:jc w:val="both"/>
      </w:pPr>
      <w:r>
        <w:t xml:space="preserve">        JsonMarshal.toJson(</w:t>
      </w:r>
    </w:p>
    <w:p>
      <w:pPr>
        <w:jc w:val="both"/>
      </w:pPr>
      <w:r>
        <w:t xml:space="preserve">          baseSmartPushConfigMap ++ actionDetailsMap ++ mlScoreMap ++ customThreadId)</w:t>
      </w:r>
    </w:p>
    <w:p>
      <w:pPr>
        <w:jc w:val="both"/>
      </w:pPr>
      <w:r/>
    </w:p>
    <w:p>
      <w:pPr>
        <w:jc w:val="both"/>
      </w:pPr>
      <w:r>
        <w:t xml:space="preserve">      Map("smart_notification_configuration" -&gt; smartPushConfigMap)</w:t>
      </w:r>
    </w:p>
    <w:p>
      <w:pPr>
        <w:jc w:val="both"/>
      </w:pPr>
      <w:r>
        <w:t xml:space="preserve">    } else if (primaryDeviceAndroid) {</w:t>
      </w:r>
    </w:p>
    <w:p>
      <w:pPr>
        <w:jc w:val="both"/>
      </w:pPr>
      <w:r>
        <w:t xml:space="preserve">      addedOverrideAndroidCounter.incr()</w:t>
      </w:r>
    </w:p>
    <w:p>
      <w:pPr>
        <w:jc w:val="both"/>
      </w:pPr>
      <w:r>
        <w:t xml:space="preserve">      Map("notification_id" -&gt; collapseId, "overriding_impression_id" -&gt; impressionIds.head)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noOverrideDueToDeviceInfoCounter.incr()</w:t>
      </w:r>
    </w:p>
    <w:p>
      <w:pPr>
        <w:jc w:val="both"/>
      </w:pPr>
      <w:r>
        <w:t xml:space="preserve">      Map.empty[String, String]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