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com.twitter.frigate.pushservice.ml</w:t>
      </w:r>
    </w:p>
    <w:p>
      <w:pPr>
        <w:jc w:val="both"/>
      </w:pPr>
      <w:r/>
    </w:p>
    <w:p>
      <w:pPr>
        <w:jc w:val="both"/>
      </w:pPr>
      <w:r>
        <w:t>import com.twitter.cortex.deepbird.thriftjava.ModelSelector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com.twitter.frigate.common.base.FeatureMap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com.twitter.frigate.pushservice.params.PushMLModel</w:t>
      </w:r>
    </w:p>
    <w:p>
      <w:pPr>
        <w:jc w:val="both"/>
      </w:pPr>
      <w:r>
        <w:t>import com.twitter.frigate.pushservice.params.PushModelName</w:t>
      </w:r>
    </w:p>
    <w:p>
      <w:pPr>
        <w:jc w:val="both"/>
      </w:pPr>
      <w:r>
        <w:t>import com.twitter.frigate.pushservice.params.WeightedOpenOrNtabClickModel</w:t>
      </w:r>
    </w:p>
    <w:p>
      <w:pPr>
        <w:jc w:val="both"/>
      </w:pPr>
      <w:r>
        <w:t>import com.twitter.nrel.heavyranker.PushCandidateHydrationContextWithModel</w:t>
      </w:r>
    </w:p>
    <w:p>
      <w:pPr>
        <w:jc w:val="both"/>
      </w:pPr>
      <w:r>
        <w:t>import com.twitter.nrel.heavyranker.PushPredictionServiceStore</w:t>
      </w:r>
    </w:p>
    <w:p>
      <w:pPr>
        <w:jc w:val="both"/>
      </w:pPr>
      <w:r>
        <w:t>import com.twitter.nrel.heavyranker.TargetFeatureMapWithModel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PushMLModelScorer scores the Candidates and populates their ML scores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pushMLModel Enum to specify which model to use for scoring the Candidates</w:t>
      </w:r>
    </w:p>
    <w:p>
      <w:pPr>
        <w:jc w:val="both"/>
      </w:pPr>
      <w:r>
        <w:t xml:space="preserve"> * @param modelToPredictionServiceStoreMap Supports all other prediction services. Specifies model ID -&gt; dbv2 ReadableStore</w:t>
      </w:r>
    </w:p>
    <w:p>
      <w:pPr>
        <w:jc w:val="both"/>
      </w:pPr>
      <w:r>
        <w:t xml:space="preserve"> * @param defaultDBv2PredictionServiceStore: Supports models that are not specified in the previous maps (which will be directly configured in the config repo)</w:t>
      </w:r>
    </w:p>
    <w:p>
      <w:pPr>
        <w:jc w:val="both"/>
      </w:pPr>
      <w:r>
        <w:t xml:space="preserve"> * @param scoringStats StatsReceiver for scoping stats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PushMLModelScorer(</w:t>
      </w:r>
    </w:p>
    <w:p>
      <w:pPr>
        <w:jc w:val="both"/>
      </w:pPr>
      <w:r>
        <w:t xml:space="preserve">  pushMLModel: PushMLModel.Value,</w:t>
      </w:r>
    </w:p>
    <w:p>
      <w:pPr>
        <w:jc w:val="both"/>
      </w:pPr>
      <w:r>
        <w:t xml:space="preserve">  modelToPredictionServiceStoreMap: Map[</w:t>
      </w:r>
    </w:p>
    <w:p>
      <w:pPr>
        <w:jc w:val="both"/>
      </w:pPr>
      <w:r>
        <w:t xml:space="preserve">    WeightedOpenOrNtabClickModel.ModelNameType,</w:t>
      </w:r>
    </w:p>
    <w:p>
      <w:pPr>
        <w:jc w:val="both"/>
      </w:pPr>
      <w:r>
        <w:t xml:space="preserve">    PushPredictionServiceStore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defaultDBv2PredictionServiceStore: PushPredictionServiceStore,</w:t>
      </w:r>
    </w:p>
    <w:p>
      <w:pPr>
        <w:jc w:val="both"/>
      </w:pPr>
      <w:r>
        <w:t xml:space="preserve">  scoringStats: StatsReceiver) {</w:t>
      </w:r>
    </w:p>
    <w:p>
      <w:pPr>
        <w:jc w:val="both"/>
      </w:pPr>
      <w:r/>
    </w:p>
    <w:p>
      <w:pPr>
        <w:jc w:val="both"/>
      </w:pPr>
      <w:r>
        <w:t xml:space="preserve">  val queriesOutsideTheModelMaps: StatsReceiver =</w:t>
      </w:r>
    </w:p>
    <w:p>
      <w:pPr>
        <w:jc w:val="both"/>
      </w:pPr>
      <w:r>
        <w:t xml:space="preserve">    scoringStats.scope("queries_outside_the_model_maps")</w:t>
      </w:r>
    </w:p>
    <w:p>
      <w:pPr>
        <w:jc w:val="both"/>
      </w:pPr>
      <w:r>
        <w:t xml:space="preserve">  val totalQueriesOutsideTheModelMaps: Counter =</w:t>
      </w:r>
    </w:p>
    <w:p>
      <w:pPr>
        <w:jc w:val="both"/>
      </w:pPr>
      <w:r>
        <w:t xml:space="preserve">    queriesOutsideTheModelMaps.counter("total")</w:t>
      </w:r>
    </w:p>
    <w:p>
      <w:pPr>
        <w:jc w:val="both"/>
      </w:pPr>
      <w:r/>
    </w:p>
    <w:p>
      <w:pPr>
        <w:jc w:val="both"/>
      </w:pPr>
      <w:r>
        <w:t xml:space="preserve">  private def scoreByBatchPredictionForModelFromMultiModelService(</w:t>
      </w:r>
    </w:p>
    <w:p>
      <w:pPr>
        <w:jc w:val="both"/>
      </w:pPr>
      <w:r>
        <w:t xml:space="preserve">    predictionServiceStore: PushPredictionServiceStore,</w:t>
      </w:r>
    </w:p>
    <w:p>
      <w:pPr>
        <w:jc w:val="both"/>
      </w:pPr>
      <w:r>
        <w:t xml:space="preserve">    modelVersion: WeightedOpenOrNtabClickModel.ModelNameType,</w:t>
      </w:r>
    </w:p>
    <w:p>
      <w:pPr>
        <w:jc w:val="both"/>
      </w:pPr>
      <w:r>
        <w:t xml:space="preserve">    candidatesDetails: Seq[CandidateDetails[PushCandidate]],</w:t>
      </w:r>
    </w:p>
    <w:p>
      <w:pPr>
        <w:jc w:val="both"/>
      </w:pPr>
      <w:r>
        <w:t xml:space="preserve">    useCommonFeatures: Boolean,</w:t>
      </w:r>
    </w:p>
    <w:p>
      <w:pPr>
        <w:jc w:val="both"/>
      </w:pPr>
      <w:r>
        <w:t xml:space="preserve">    overridePushMLModel: PushMLModel.Value</w:t>
      </w:r>
    </w:p>
    <w:p>
      <w:pPr>
        <w:jc w:val="both"/>
      </w:pPr>
      <w:r>
        <w:t xml:space="preserve">  ): Seq[CandidateDetails[PushCandidate]] = {</w:t>
      </w:r>
    </w:p>
    <w:p>
      <w:pPr>
        <w:jc w:val="both"/>
      </w:pPr>
      <w:r>
        <w:t xml:space="preserve">    val modelName =</w:t>
      </w:r>
    </w:p>
    <w:p>
      <w:pPr>
        <w:jc w:val="both"/>
      </w:pPr>
      <w:r>
        <w:t xml:space="preserve">      PushModelName(overridePushMLModel, modelVersion).toString</w:t>
      </w:r>
    </w:p>
    <w:p>
      <w:pPr>
        <w:jc w:val="both"/>
      </w:pPr>
      <w:r>
        <w:t xml:space="preserve">    val modelSelector = new ModelSelector()</w:t>
      </w:r>
    </w:p>
    <w:p>
      <w:pPr>
        <w:jc w:val="both"/>
      </w:pPr>
      <w:r>
        <w:t xml:space="preserve">    modelSelector.setId(modelName)</w:t>
      </w:r>
    </w:p>
    <w:p>
      <w:pPr>
        <w:jc w:val="both"/>
      </w:pPr>
      <w:r/>
    </w:p>
    <w:p>
      <w:pPr>
        <w:jc w:val="both"/>
      </w:pPr>
      <w:r>
        <w:t xml:space="preserve">    val candidateHydrationWithFeaturesMap = candidatesDetails.map { candidatesDetail =&gt;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candidatesDetail.candidate.candidateHydrationContext,</w:t>
      </w:r>
    </w:p>
    <w:p>
      <w:pPr>
        <w:jc w:val="both"/>
      </w:pPr>
      <w:r>
        <w:t xml:space="preserve">        candidatesDetail.candidate.candidateFeatureMap())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(candidatesDetails.nonEmpty) {</w:t>
      </w:r>
    </w:p>
    <w:p>
      <w:pPr>
        <w:jc w:val="both"/>
      </w:pPr>
      <w:r>
        <w:t xml:space="preserve">      val candidatesWithScore = predictionServiceStore.getBatchPredictionsForModel(</w:t>
      </w:r>
    </w:p>
    <w:p>
      <w:pPr>
        <w:jc w:val="both"/>
      </w:pPr>
      <w:r>
        <w:t xml:space="preserve">        candidatesDetails.head.candidate.target.targetHydrationContext,</w:t>
      </w:r>
    </w:p>
    <w:p>
      <w:pPr>
        <w:jc w:val="both"/>
      </w:pPr>
      <w:r>
        <w:t xml:space="preserve">        candidatesDetails.head.candidate.target.featureMap,</w:t>
      </w:r>
    </w:p>
    <w:p>
      <w:pPr>
        <w:jc w:val="both"/>
      </w:pPr>
      <w:r>
        <w:t xml:space="preserve">        candidateHydrationWithFeaturesMap,</w:t>
      </w:r>
    </w:p>
    <w:p>
      <w:pPr>
        <w:jc w:val="both"/>
      </w:pPr>
      <w:r>
        <w:t xml:space="preserve">        Some(modelSelector),</w:t>
      </w:r>
    </w:p>
    <w:p>
      <w:pPr>
        <w:jc w:val="both"/>
      </w:pPr>
      <w:r>
        <w:t xml:space="preserve">        useCommonFeatures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candidatesDetails.zip(candidatesWithScore).foreach {</w:t>
      </w:r>
    </w:p>
    <w:p>
      <w:pPr>
        <w:jc w:val="both"/>
      </w:pPr>
      <w:r>
        <w:t xml:space="preserve">        case (candidateDetail, (_, scoreOptFut)) =&gt;</w:t>
      </w:r>
    </w:p>
    <w:p>
      <w:pPr>
        <w:jc w:val="both"/>
      </w:pPr>
      <w:r>
        <w:t xml:space="preserve">          candidateDetail.candidate.populateQualityModelScore(</w:t>
      </w:r>
    </w:p>
    <w:p>
      <w:pPr>
        <w:jc w:val="both"/>
      </w:pPr>
      <w:r>
        <w:t xml:space="preserve">            overridePushMLModel,</w:t>
      </w:r>
    </w:p>
    <w:p>
      <w:pPr>
        <w:jc w:val="both"/>
      </w:pPr>
      <w:r>
        <w:t xml:space="preserve">            modelVersion,</w:t>
      </w:r>
    </w:p>
    <w:p>
      <w:pPr>
        <w:jc w:val="both"/>
      </w:pPr>
      <w:r>
        <w:t xml:space="preserve">            scoreOptFut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candidatesDetails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scoreByBatchPrediction(</w:t>
      </w:r>
    </w:p>
    <w:p>
      <w:pPr>
        <w:jc w:val="both"/>
      </w:pPr>
      <w:r>
        <w:t xml:space="preserve">    modelVersion: WeightedOpenOrNtabClickModel.ModelNameType,</w:t>
      </w:r>
    </w:p>
    <w:p>
      <w:pPr>
        <w:jc w:val="both"/>
      </w:pPr>
      <w:r>
        <w:t xml:space="preserve">    candidatesDetails: Seq[CandidateDetails[PushCandidate]],</w:t>
      </w:r>
    </w:p>
    <w:p>
      <w:pPr>
        <w:jc w:val="both"/>
      </w:pPr>
      <w:r>
        <w:t xml:space="preserve">    useCommonFeaturesForDBv2Service: Boolean,</w:t>
      </w:r>
    </w:p>
    <w:p>
      <w:pPr>
        <w:jc w:val="both"/>
      </w:pPr>
      <w:r>
        <w:t xml:space="preserve">    overridePushMLModel: PushMLModel.Value</w:t>
      </w:r>
    </w:p>
    <w:p>
      <w:pPr>
        <w:jc w:val="both"/>
      </w:pPr>
      <w:r>
        <w:t xml:space="preserve">  ): Seq[CandidateDetails[PushCandidate]] = {</w:t>
      </w:r>
    </w:p>
    <w:p>
      <w:pPr>
        <w:jc w:val="both"/>
      </w:pPr>
      <w:r>
        <w:t xml:space="preserve">    if (modelToPredictionServiceStoreMap.contains(modelVersion)) {</w:t>
      </w:r>
    </w:p>
    <w:p>
      <w:pPr>
        <w:jc w:val="both"/>
      </w:pPr>
      <w:r>
        <w:t xml:space="preserve">      scoreByBatchPredictionForModelFromMultiModelService(</w:t>
      </w:r>
    </w:p>
    <w:p>
      <w:pPr>
        <w:jc w:val="both"/>
      </w:pPr>
      <w:r>
        <w:t xml:space="preserve">        modelToPredictionServiceStoreMap(modelVersion),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candidatesDetails,</w:t>
      </w:r>
    </w:p>
    <w:p>
      <w:pPr>
        <w:jc w:val="both"/>
      </w:pPr>
      <w:r>
        <w:t xml:space="preserve">        useCommonFeaturesForDBv2Service,</w:t>
      </w:r>
    </w:p>
    <w:p>
      <w:pPr>
        <w:jc w:val="both"/>
      </w:pPr>
      <w:r>
        <w:t xml:space="preserve">        overridePushMLModel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totalQueriesOutsideTheModelMaps.incr()</w:t>
      </w:r>
    </w:p>
    <w:p>
      <w:pPr>
        <w:jc w:val="both"/>
      </w:pPr>
      <w:r>
        <w:t xml:space="preserve">      queriesOutsideTheModelMaps.counter(modelVersion).incr()</w:t>
      </w:r>
    </w:p>
    <w:p>
      <w:pPr>
        <w:jc w:val="both"/>
      </w:pPr>
      <w:r>
        <w:t xml:space="preserve">      scoreByBatchPredictionForModelFromMultiModelService(</w:t>
      </w:r>
    </w:p>
    <w:p>
      <w:pPr>
        <w:jc w:val="both"/>
      </w:pPr>
      <w:r>
        <w:t xml:space="preserve">        defaultDBv2PredictionServiceStore,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candidatesDetails,</w:t>
      </w:r>
    </w:p>
    <w:p>
      <w:pPr>
        <w:jc w:val="both"/>
      </w:pPr>
      <w:r>
        <w:t xml:space="preserve">        useCommonFeaturesForDBv2Service,</w:t>
      </w:r>
    </w:p>
    <w:p>
      <w:pPr>
        <w:jc w:val="both"/>
      </w:pPr>
      <w:r>
        <w:t xml:space="preserve">        overridePushMLModel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scoreByBatchPredictionForModelVersion(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candidatesDetails: Seq[CandidateDetails[PushCandidate]],</w:t>
      </w:r>
    </w:p>
    <w:p>
      <w:pPr>
        <w:jc w:val="both"/>
      </w:pPr>
      <w:r>
        <w:t xml:space="preserve">    modelVersionParam: FSParam[WeightedOpenOrNtabClickModel.ModelNameType],</w:t>
      </w:r>
    </w:p>
    <w:p>
      <w:pPr>
        <w:jc w:val="both"/>
      </w:pPr>
      <w:r>
        <w:t xml:space="preserve">    useCommonFeaturesForDBv2Service: Boolean = true,</w:t>
      </w:r>
    </w:p>
    <w:p>
      <w:pPr>
        <w:jc w:val="both"/>
      </w:pPr>
      <w:r>
        <w:t xml:space="preserve">    overridePushMLModelOpt: Option[PushMLModel.Value] = None</w:t>
      </w:r>
    </w:p>
    <w:p>
      <w:pPr>
        <w:jc w:val="both"/>
      </w:pPr>
      <w:r>
        <w:t xml:space="preserve">  ): Seq[CandidateDetails[PushCandidate]] = {</w:t>
      </w:r>
    </w:p>
    <w:p>
      <w:pPr>
        <w:jc w:val="both"/>
      </w:pPr>
      <w:r>
        <w:t xml:space="preserve">    scoreByBatchPrediction(</w:t>
      </w:r>
    </w:p>
    <w:p>
      <w:pPr>
        <w:jc w:val="both"/>
      </w:pPr>
      <w:r>
        <w:t xml:space="preserve">      target.params(modelVersionParam),</w:t>
      </w:r>
    </w:p>
    <w:p>
      <w:pPr>
        <w:jc w:val="both"/>
      </w:pPr>
      <w:r>
        <w:t xml:space="preserve">      candidatesDetails,</w:t>
      </w:r>
    </w:p>
    <w:p>
      <w:pPr>
        <w:jc w:val="both"/>
      </w:pPr>
      <w:r>
        <w:t xml:space="preserve">      useCommonFeaturesForDBv2Service,</w:t>
      </w:r>
    </w:p>
    <w:p>
      <w:pPr>
        <w:jc w:val="both"/>
      </w:pPr>
      <w:r>
        <w:t xml:space="preserve">      overridePushMLModelOpt.getOrElse(pushMLModel)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singlePredicationForModelVersion(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overridePushMLModelOpt: Option[PushMLModel.Value] = None</w:t>
      </w:r>
    </w:p>
    <w:p>
      <w:pPr>
        <w:jc w:val="both"/>
      </w:pPr>
      <w:r>
        <w:t xml:space="preserve">  ): Future[Option[Double]] = {</w:t>
      </w:r>
    </w:p>
    <w:p>
      <w:pPr>
        <w:jc w:val="both"/>
      </w:pPr>
      <w:r>
        <w:t xml:space="preserve">    val modelSelector = new ModelSelector()</w:t>
      </w:r>
    </w:p>
    <w:p>
      <w:pPr>
        <w:jc w:val="both"/>
      </w:pPr>
      <w:r>
        <w:t xml:space="preserve">    modelSelector.setId(</w:t>
      </w:r>
    </w:p>
    <w:p>
      <w:pPr>
        <w:jc w:val="both"/>
      </w:pPr>
      <w:r>
        <w:t xml:space="preserve">      PushModelName(overridePushMLModelOpt.getOrElse(pushMLModel), modelVersion).toString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(modelToPredictionServiceStoreMap.contains(modelVersion)) {</w:t>
      </w:r>
    </w:p>
    <w:p>
      <w:pPr>
        <w:jc w:val="both"/>
      </w:pPr>
      <w:r>
        <w:t xml:space="preserve">      modelToPredictionServiceStoreMap(modelVersion).get(</w:t>
      </w:r>
    </w:p>
    <w:p>
      <w:pPr>
        <w:jc w:val="both"/>
      </w:pPr>
      <w:r>
        <w:t xml:space="preserve">        PushCandidateHydrationContextWithModel(</w:t>
      </w:r>
    </w:p>
    <w:p>
      <w:pPr>
        <w:jc w:val="both"/>
      </w:pPr>
      <w:r>
        <w:t xml:space="preserve">          candidate.target.targetHydrationContext,</w:t>
      </w:r>
    </w:p>
    <w:p>
      <w:pPr>
        <w:jc w:val="both"/>
      </w:pPr>
      <w:r>
        <w:t xml:space="preserve">          candidate.target.featureMap,</w:t>
      </w:r>
    </w:p>
    <w:p>
      <w:pPr>
        <w:jc w:val="both"/>
      </w:pPr>
      <w:r>
        <w:t xml:space="preserve">          candidate.candidateHydrationContext,</w:t>
      </w:r>
    </w:p>
    <w:p>
      <w:pPr>
        <w:jc w:val="both"/>
      </w:pPr>
      <w:r>
        <w:t xml:space="preserve">          candidate.candidateFeatureMap(),</w:t>
      </w:r>
    </w:p>
    <w:p>
      <w:pPr>
        <w:jc w:val="both"/>
      </w:pPr>
      <w:r>
        <w:t xml:space="preserve">          Some(modelSelector)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totalQueriesOutsideTheModelMaps.incr()</w:t>
      </w:r>
    </w:p>
    <w:p>
      <w:pPr>
        <w:jc w:val="both"/>
      </w:pPr>
      <w:r>
        <w:t xml:space="preserve">      queriesOutsideTheModelMaps.counter(modelVersion).incr()</w:t>
      </w:r>
    </w:p>
    <w:p>
      <w:pPr>
        <w:jc w:val="both"/>
      </w:pPr>
      <w:r>
        <w:t xml:space="preserve">      defaultDBv2PredictionServiceStore.get(</w:t>
      </w:r>
    </w:p>
    <w:p>
      <w:pPr>
        <w:jc w:val="both"/>
      </w:pPr>
      <w:r>
        <w:t xml:space="preserve">        PushCandidateHydrationContextWithModel(</w:t>
      </w:r>
    </w:p>
    <w:p>
      <w:pPr>
        <w:jc w:val="both"/>
      </w:pPr>
      <w:r>
        <w:t xml:space="preserve">          candidate.target.targetHydrationContext,</w:t>
      </w:r>
    </w:p>
    <w:p>
      <w:pPr>
        <w:jc w:val="both"/>
      </w:pPr>
      <w:r>
        <w:t xml:space="preserve">          candidate.target.featureMap,</w:t>
      </w:r>
    </w:p>
    <w:p>
      <w:pPr>
        <w:jc w:val="both"/>
      </w:pPr>
      <w:r>
        <w:t xml:space="preserve">          candidate.candidateHydrationContext,</w:t>
      </w:r>
    </w:p>
    <w:p>
      <w:pPr>
        <w:jc w:val="both"/>
      </w:pPr>
      <w:r>
        <w:t xml:space="preserve">          candidate.candidateFeatureMap(),</w:t>
      </w:r>
    </w:p>
    <w:p>
      <w:pPr>
        <w:jc w:val="both"/>
      </w:pPr>
      <w:r>
        <w:t xml:space="preserve">          Some(modelSelector)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singlePredictionForTargetLevel(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targetId: Long,</w:t>
      </w:r>
    </w:p>
    <w:p>
      <w:pPr>
        <w:jc w:val="both"/>
      </w:pPr>
      <w:r>
        <w:t xml:space="preserve">    featureMap: Future[FeatureMap]</w:t>
      </w:r>
    </w:p>
    <w:p>
      <w:pPr>
        <w:jc w:val="both"/>
      </w:pPr>
      <w:r>
        <w:t xml:space="preserve">  ): Future[Option[Double]] = {</w:t>
      </w:r>
    </w:p>
    <w:p>
      <w:pPr>
        <w:jc w:val="both"/>
      </w:pPr>
      <w:r>
        <w:t xml:space="preserve">    val modelSelector = new ModelSelector()</w:t>
      </w:r>
    </w:p>
    <w:p>
      <w:pPr>
        <w:jc w:val="both"/>
      </w:pPr>
      <w:r>
        <w:t xml:space="preserve">    modelSelector.setId(</w:t>
      </w:r>
    </w:p>
    <w:p>
      <w:pPr>
        <w:jc w:val="both"/>
      </w:pPr>
      <w:r>
        <w:t xml:space="preserve">      PushModelName(pushMLModel, modelVersion).toString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defaultDBv2PredictionServiceStore.getForTargetLevel(</w:t>
      </w:r>
    </w:p>
    <w:p>
      <w:pPr>
        <w:jc w:val="both"/>
      </w:pPr>
      <w:r>
        <w:t xml:space="preserve">      TargetFeatureMapWithModel(targetId, featureMap, Some(modelSelector))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getScoreHistogramCounters(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scopeName: String,</w:t>
      </w:r>
    </w:p>
    <w:p>
      <w:pPr>
        <w:jc w:val="both"/>
      </w:pPr>
      <w:r>
        <w:t xml:space="preserve">    histogramBinSize: Double</w:t>
      </w:r>
    </w:p>
    <w:p>
      <w:pPr>
        <w:jc w:val="both"/>
      </w:pPr>
      <w:r>
        <w:t xml:space="preserve">  ): IndexedSeq[Counter] = {</w:t>
      </w:r>
    </w:p>
    <w:p>
      <w:pPr>
        <w:jc w:val="both"/>
      </w:pPr>
      <w:r>
        <w:t xml:space="preserve">    val histogramScopedStatsReceiver = stats.scope(scopeName)</w:t>
      </w:r>
    </w:p>
    <w:p>
      <w:pPr>
        <w:jc w:val="both"/>
      </w:pPr>
      <w:r>
        <w:t xml:space="preserve">    val numBins = math.ceil(1.0 / histogramBinSize).toInt</w:t>
      </w:r>
    </w:p>
    <w:p>
      <w:pPr>
        <w:jc w:val="both"/>
      </w:pPr>
      <w:r/>
    </w:p>
    <w:p>
      <w:pPr>
        <w:jc w:val="both"/>
      </w:pPr>
      <w:r>
        <w:t xml:space="preserve">    (0 to numBins) map { k =&gt;</w:t>
      </w:r>
    </w:p>
    <w:p>
      <w:pPr>
        <w:jc w:val="both"/>
      </w:pPr>
      <w:r>
        <w:t xml:space="preserve">      if (k == 0)</w:t>
      </w:r>
    </w:p>
    <w:p>
      <w:pPr>
        <w:jc w:val="both"/>
      </w:pPr>
      <w:r>
        <w:t xml:space="preserve">        histogramScopedStatsReceiver.counter("candidates_with_scores_zero")</w:t>
      </w:r>
    </w:p>
    <w:p>
      <w:pPr>
        <w:jc w:val="both"/>
      </w:pPr>
      <w:r>
        <w:t xml:space="preserve">      else {</w:t>
      </w:r>
    </w:p>
    <w:p>
      <w:pPr>
        <w:jc w:val="both"/>
      </w:pPr>
      <w:r>
        <w:t xml:space="preserve">        val counterName = "candidates_with_scores_from_%s_to_%s".format(</w:t>
      </w:r>
    </w:p>
    <w:p>
      <w:pPr>
        <w:jc w:val="both"/>
      </w:pPr>
      <w:r>
        <w:t xml:space="preserve">          "%.2f".format(histogramBinSize * (k - 1)).replace(".", ""),</w:t>
      </w:r>
    </w:p>
    <w:p>
      <w:pPr>
        <w:jc w:val="both"/>
      </w:pPr>
      <w:r>
        <w:t xml:space="preserve">          "%.2f".format(math.min(1.0, histogramBinSize * k)).replace(".", ""))</w:t>
      </w:r>
    </w:p>
    <w:p>
      <w:pPr>
        <w:jc w:val="both"/>
      </w:pPr>
      <w:r>
        <w:t xml:space="preserve">        histogramScopedStatsReceiver.counter(counterName)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