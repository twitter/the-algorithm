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com.twitter.frigate.pushservice.send_handler.generator</w:t>
      </w:r>
    </w:p>
    <w:p>
      <w:pPr>
        <w:jc w:val="both"/>
      </w:pPr>
      <w:r/>
    </w:p>
    <w:p>
      <w:pPr>
        <w:jc w:val="both"/>
      </w:pPr>
      <w:r>
        <w:t>import com.twitter.frigate.common.base.MagicFanoutNewsEventCandidate</w:t>
      </w:r>
    </w:p>
    <w:p>
      <w:pPr>
        <w:jc w:val="both"/>
      </w:pPr>
      <w:r>
        <w:t>import com.twitter.frigate.magic_events.thriftscala.MagicEventsReason</w:t>
      </w:r>
    </w:p>
    <w:p>
      <w:pPr>
        <w:jc w:val="both"/>
      </w:pPr>
      <w:r>
        <w:t>import com.twitter.frigate.pushservice.model.PushTypes.RawCandidate</w:t>
      </w:r>
    </w:p>
    <w:p>
      <w:pPr>
        <w:jc w:val="both"/>
      </w:pPr>
      <w:r>
        <w:t>import com.twitter.frigate.pushservice.model.PushTypes.Target</w:t>
      </w:r>
    </w:p>
    <w:p>
      <w:pPr>
        <w:jc w:val="both"/>
      </w:pPr>
      <w:r>
        <w:t>import com.twitter.frigate.thriftscala.CommonRecommendationType</w:t>
      </w:r>
    </w:p>
    <w:p>
      <w:pPr>
        <w:jc w:val="both"/>
      </w:pPr>
      <w:r>
        <w:t>import com.twitter.frigate.thriftscala.FrigateNotification</w:t>
      </w:r>
    </w:p>
    <w:p>
      <w:pPr>
        <w:jc w:val="both"/>
      </w:pPr>
      <w:r>
        <w:t>import com.twitter.frigate.thriftscala.MagicFanoutEventNotificationDetails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object MagicFanoutNewsEventCandidateGenerator extends CandidateGenerator {</w:t>
      </w:r>
    </w:p>
    <w:p>
      <w:pPr>
        <w:jc w:val="both"/>
      </w:pPr>
      <w:r/>
    </w:p>
    <w:p>
      <w:pPr>
        <w:jc w:val="both"/>
      </w:pPr>
      <w:r>
        <w:t xml:space="preserve">  override def getCandidate(</w:t>
      </w:r>
    </w:p>
    <w:p>
      <w:pPr>
        <w:jc w:val="both"/>
      </w:pPr>
      <w:r>
        <w:t xml:space="preserve">    targetUser: Target,</w:t>
      </w:r>
    </w:p>
    <w:p>
      <w:pPr>
        <w:jc w:val="both"/>
      </w:pPr>
      <w:r>
        <w:t xml:space="preserve">    notification: FrigateNotification</w:t>
      </w:r>
    </w:p>
    <w:p>
      <w:pPr>
        <w:jc w:val="both"/>
      </w:pPr>
      <w:r>
        <w:t xml:space="preserve">  ): Future[RawCandidate] = {</w:t>
      </w:r>
    </w:p>
    <w:p>
      <w:pPr>
        <w:jc w:val="both"/>
      </w:pPr>
      <w:r/>
    </w:p>
    <w:p>
      <w:pPr>
        <w:jc w:val="both"/>
      </w:pPr>
      <w:r>
        <w:t xml:space="preserve">    /**</w:t>
      </w:r>
    </w:p>
    <w:p>
      <w:pPr>
        <w:jc w:val="both"/>
      </w:pPr>
      <w:r>
        <w:t xml:space="preserve">     * frigateNotification recommendation type should be [[CommonRecommendationType.MagicFanoutNewsEvent]]</w:t>
      </w:r>
    </w:p>
    <w:p>
      <w:pPr>
        <w:jc w:val="both"/>
      </w:pPr>
      <w:r>
        <w:t xml:space="preserve">     * AND pushId field should be set</w:t>
      </w:r>
    </w:p>
    <w:p>
      <w:pPr>
        <w:jc w:val="both"/>
      </w:pPr>
      <w:r>
        <w:t xml:space="preserve">     **/</w:t>
      </w:r>
    </w:p>
    <w:p>
      <w:pPr>
        <w:jc w:val="both"/>
      </w:pPr>
      <w:r>
        <w:t xml:space="preserve">    require(</w:t>
      </w:r>
    </w:p>
    <w:p>
      <w:pPr>
        <w:jc w:val="both"/>
      </w:pPr>
      <w:r>
        <w:t xml:space="preserve">      notification.commonRecommendationType == CommonRecommendationType.MagicFanoutNewsEvent,</w:t>
      </w:r>
    </w:p>
    <w:p>
      <w:pPr>
        <w:jc w:val="both"/>
      </w:pPr>
      <w:r>
        <w:t xml:space="preserve">      "MagicFanoutNewsEvent: unexpected CRT " + notification.commonRecommendationType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require(</w:t>
      </w:r>
    </w:p>
    <w:p>
      <w:pPr>
        <w:jc w:val="both"/>
      </w:pPr>
      <w:r>
        <w:t xml:space="preserve">      notification.magicFanoutEventNotification.exists(_.pushId.isDefined),</w:t>
      </w:r>
    </w:p>
    <w:p>
      <w:pPr>
        <w:jc w:val="both"/>
      </w:pPr>
      <w:r>
        <w:t xml:space="preserve">      "MagicFanoutNewsEvent: pushId is not defined")</w:t>
      </w:r>
    </w:p>
    <w:p>
      <w:pPr>
        <w:jc w:val="both"/>
      </w:pPr>
      <w:r/>
    </w:p>
    <w:p>
      <w:pPr>
        <w:jc w:val="both"/>
      </w:pPr>
      <w:r>
        <w:t xml:space="preserve">    val magicFanoutEventNotification = notification.magicFanoutEventNotification.get</w:t>
      </w:r>
    </w:p>
    <w:p>
      <w:pPr>
        <w:jc w:val="both"/>
      </w:pPr>
      <w:r/>
    </w:p>
    <w:p>
      <w:pPr>
        <w:jc w:val="both"/>
      </w:pPr>
      <w:r>
        <w:t xml:space="preserve">    val candidate = new RawCandidate with MagicFanoutNewsEventCandidate {</w:t>
      </w:r>
    </w:p>
    <w:p>
      <w:pPr>
        <w:jc w:val="both"/>
      </w:pPr>
      <w:r/>
    </w:p>
    <w:p>
      <w:pPr>
        <w:jc w:val="both"/>
      </w:pPr>
      <w:r>
        <w:t xml:space="preserve">      override val target: Target = targetUser</w:t>
      </w:r>
    </w:p>
    <w:p>
      <w:pPr>
        <w:jc w:val="both"/>
      </w:pPr>
      <w:r/>
    </w:p>
    <w:p>
      <w:pPr>
        <w:jc w:val="both"/>
      </w:pPr>
      <w:r>
        <w:t xml:space="preserve">      override val eventId: Long = magicFanoutEventNotification.eventId</w:t>
      </w:r>
    </w:p>
    <w:p>
      <w:pPr>
        <w:jc w:val="both"/>
      </w:pPr>
      <w:r/>
    </w:p>
    <w:p>
      <w:pPr>
        <w:jc w:val="both"/>
      </w:pPr>
      <w:r>
        <w:t xml:space="preserve">      override val pushId: Long = magicFanoutEventNotification.pushId.get</w:t>
      </w:r>
    </w:p>
    <w:p>
      <w:pPr>
        <w:jc w:val="both"/>
      </w:pPr>
      <w:r/>
    </w:p>
    <w:p>
      <w:pPr>
        <w:jc w:val="both"/>
      </w:pPr>
      <w:r>
        <w:t xml:space="preserve">      override val candidateMagicEventsReasons: Seq[MagicEventsReason] =</w:t>
      </w:r>
    </w:p>
    <w:p>
      <w:pPr>
        <w:jc w:val="both"/>
      </w:pPr>
      <w:r>
        <w:t xml:space="preserve">        magicFanoutEventNotification.eventReasons.getOrElse(Seq.empty)</w:t>
      </w:r>
    </w:p>
    <w:p>
      <w:pPr>
        <w:jc w:val="both"/>
      </w:pPr>
      <w:r/>
    </w:p>
    <w:p>
      <w:pPr>
        <w:jc w:val="both"/>
      </w:pPr>
      <w:r>
        <w:t xml:space="preserve">      override val momentId: Option[Long] = magicFanoutEventNotification.momentId</w:t>
      </w:r>
    </w:p>
    <w:p>
      <w:pPr>
        <w:jc w:val="both"/>
      </w:pPr>
      <w:r/>
    </w:p>
    <w:p>
      <w:pPr>
        <w:jc w:val="both"/>
      </w:pPr>
      <w:r>
        <w:t xml:space="preserve">      override val eventLanguage: Option[String] = magicFanoutEventNotification.eventLanguage</w:t>
      </w:r>
    </w:p>
    <w:p>
      <w:pPr>
        <w:jc w:val="both"/>
      </w:pPr>
      <w:r/>
    </w:p>
    <w:p>
      <w:pPr>
        <w:jc w:val="both"/>
      </w:pPr>
      <w:r>
        <w:t xml:space="preserve">      override val details: Option[MagicFanoutEventNotificationDetails] =</w:t>
      </w:r>
    </w:p>
    <w:p>
      <w:pPr>
        <w:jc w:val="both"/>
      </w:pPr>
      <w:r>
        <w:t xml:space="preserve">        magicFanoutEventNotification.details</w:t>
      </w:r>
    </w:p>
    <w:p>
      <w:pPr>
        <w:jc w:val="both"/>
      </w:pPr>
      <w:r/>
    </w:p>
    <w:p>
      <w:pPr>
        <w:jc w:val="both"/>
      </w:pPr>
      <w:r>
        <w:t xml:space="preserve">      override val frigateNotification: FrigateNotification = notification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Future.value(candidate)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