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com.twitter.frigate.common.base.TweetRetweetCandidate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com.twitter.frigate.pushservice.util.PushIbisUtil.mergeModelValues</w:t>
      </w:r>
    </w:p>
    <w:p>
      <w:pPr>
        <w:jc w:val="both"/>
      </w:pPr>
      <w:r/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TweetRetweetCandidateIbis2Hydrator</w:t>
      </w:r>
    </w:p>
    <w:p>
      <w:pPr>
        <w:jc w:val="both"/>
      </w:pPr>
      <w:r>
        <w:t xml:space="preserve">    extends TweetCandidateIbis2Hydrator</w:t>
      </w:r>
    </w:p>
    <w:p>
      <w:pPr>
        <w:jc w:val="both"/>
      </w:pPr>
      <w:r>
        <w:t xml:space="preserve">    with RankedSocialContextIbis2Hydrator {</w:t>
      </w:r>
    </w:p>
    <w:p>
      <w:pPr>
        <w:jc w:val="both"/>
      </w:pPr>
      <w:r>
        <w:t xml:space="preserve">  self: PushCandidate with TweetRetweetCandidate with TweetAuthorDetails =&gt;</w:t>
      </w:r>
    </w:p>
    <w:p>
      <w:pPr>
        <w:jc w:val="both"/>
      </w:pPr>
      <w:r/>
    </w:p>
    <w:p>
      <w:pPr>
        <w:jc w:val="both"/>
      </w:pPr>
      <w:r>
        <w:t xml:space="preserve">  override lazy val tweetModelValues: Future[Map[String, String]] =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socialContextModelValues &lt;- socialContextModelValues</w:t>
      </w:r>
    </w:p>
    <w:p>
      <w:pPr>
        <w:jc w:val="both"/>
      </w:pPr>
      <w:r>
        <w:t xml:space="preserve">      superModelValues &lt;- super.tweetModelValues</w:t>
      </w:r>
    </w:p>
    <w:p>
      <w:pPr>
        <w:jc w:val="both"/>
      </w:pPr>
      <w:r>
        <w:t xml:space="preserve">      tweetInlineModelValues &lt;- tweetInlineActionModelValue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superModelValues ++ mediaModelValue ++ otherModelValues ++ socialContextModelValues ++ tweetInlineModelValues ++ inlineVideoMediaMap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lazy val socialContextForRetweetMap: Map[String, String] =</w:t>
      </w:r>
    </w:p>
    <w:p>
      <w:pPr>
        <w:jc w:val="both"/>
      </w:pPr>
      <w:r>
        <w:t xml:space="preserve">    if (self.target.params(PushFeatureSwitchParams.EnableSocialContextForRetweet)) {</w:t>
      </w:r>
    </w:p>
    <w:p>
      <w:pPr>
        <w:jc w:val="both"/>
      </w:pPr>
      <w:r>
        <w:t xml:space="preserve">      Map("enable_social_context_retweet" -&gt; "true")</w:t>
      </w:r>
    </w:p>
    <w:p>
      <w:pPr>
        <w:jc w:val="both"/>
      </w:pPr>
      <w:r>
        <w:t xml:space="preserve">    } else Map.empty[String, String]</w:t>
      </w:r>
    </w:p>
    <w:p>
      <w:pPr>
        <w:jc w:val="both"/>
      </w:pPr>
      <w:r/>
    </w:p>
    <w:p>
      <w:pPr>
        <w:jc w:val="both"/>
      </w:pPr>
      <w:r>
        <w:t xml:space="preserve">  override lazy val customFieldsMapFut: Future[Map[String, String]] =</w:t>
      </w:r>
    </w:p>
    <w:p>
      <w:pPr>
        <w:jc w:val="both"/>
      </w:pPr>
      <w:r>
        <w:t xml:space="preserve">    mergeModelValues(super.customFieldsMapFut, socialContextForRetweetMap)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