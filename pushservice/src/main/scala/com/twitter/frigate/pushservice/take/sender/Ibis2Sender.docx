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com.twitter.frigate.pushservice.take.sender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com.twitter.frigate.common.store.IbisResponse</w:t>
      </w:r>
    </w:p>
    <w:p>
      <w:pPr>
        <w:jc w:val="both"/>
      </w:pPr>
      <w:r>
        <w:t>import com.twitter.frigate.common.store.InvalidConfiguration</w:t>
      </w:r>
    </w:p>
    <w:p>
      <w:pPr>
        <w:jc w:val="both"/>
      </w:pPr>
      <w:r>
        <w:t>import com.twitter.frigate.common.store.NoRequest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com.twitter.frigate.pushservice.store.Ibis2Store</w:t>
      </w:r>
    </w:p>
    <w:p>
      <w:pPr>
        <w:jc w:val="both"/>
      </w:pPr>
      <w:r>
        <w:t>import com.twitter.frigate.pushservice.store.TweetTranslationStore</w:t>
      </w:r>
    </w:p>
    <w:p>
      <w:pPr>
        <w:jc w:val="both"/>
      </w:pPr>
      <w:r>
        <w:t>import com.twitter.frigate.pushservice.util.CopyUtil</w:t>
      </w:r>
    </w:p>
    <w:p>
      <w:pPr>
        <w:jc w:val="both"/>
      </w:pPr>
      <w:r>
        <w:t>import com.twitter.frigate.pushservice.util.FunctionalUtil</w:t>
      </w:r>
    </w:p>
    <w:p>
      <w:pPr>
        <w:jc w:val="both"/>
      </w:pPr>
      <w:r>
        <w:t>import com.twitter.frigate.pushservice.util.InlineActionUtil</w:t>
      </w:r>
    </w:p>
    <w:p>
      <w:pPr>
        <w:jc w:val="both"/>
      </w:pPr>
      <w:r>
        <w:t>import com.twitter.frigate.pushservice.util.OverrideNotificationUtil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>
        <w:t>import com.twitter.ibis2.service.thriftscala.Ibis2Request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Ibis2Sender(</w:t>
      </w:r>
    </w:p>
    <w:p>
      <w:pPr>
        <w:jc w:val="both"/>
      </w:pPr>
      <w:r>
        <w:t xml:space="preserve">  pushIbisV2Store: Ibis2Store,</w:t>
      </w:r>
    </w:p>
    <w:p>
      <w:pPr>
        <w:jc w:val="both"/>
      </w:pPr>
      <w:r>
        <w:t xml:space="preserve">  tweetTranslationStore: ReadableStore[TweetTranslationStore.Key, TweetTranslationStore.Value],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statsReceiver.scope(getClass.getSimpleName)</w:t>
      </w:r>
    </w:p>
    <w:p>
      <w:pPr>
        <w:jc w:val="both"/>
      </w:pPr>
      <w:r>
        <w:t xml:space="preserve">  private val silentPushCounter = stats.counter("silent_push")</w:t>
      </w:r>
    </w:p>
    <w:p>
      <w:pPr>
        <w:jc w:val="both"/>
      </w:pPr>
      <w:r>
        <w:t xml:space="preserve">  private val ibisSendFailureCounter = stats.scope("ibis_send_failure").counter("failures")</w:t>
      </w:r>
    </w:p>
    <w:p>
      <w:pPr>
        <w:jc w:val="both"/>
      </w:pPr>
      <w:r>
        <w:t xml:space="preserve">  private val buggyAndroidReleaseCounter = stats.counter("is_buggy_android_release")</w:t>
      </w:r>
    </w:p>
    <w:p>
      <w:pPr>
        <w:jc w:val="both"/>
      </w:pPr>
      <w:r>
        <w:t xml:space="preserve">  private val androidPrimaryCounter = stats.counter("android_primary_device")</w:t>
      </w:r>
    </w:p>
    <w:p>
      <w:pPr>
        <w:jc w:val="both"/>
      </w:pPr>
      <w:r>
        <w:t xml:space="preserve">  private val addTranslationModelValuesCounter = stats.counter("with_translation_model_values")</w:t>
      </w:r>
    </w:p>
    <w:p>
      <w:pPr>
        <w:jc w:val="both"/>
      </w:pPr>
      <w:r>
        <w:t xml:space="preserve">  private val patchNtabResponseEnabled = stats.scope("with_ntab_response")</w:t>
      </w:r>
    </w:p>
    <w:p>
      <w:pPr>
        <w:jc w:val="both"/>
      </w:pPr>
      <w:r>
        <w:t xml:space="preserve">  private val noIbisPushStats = stats.counter("no_ibis_push")</w:t>
      </w:r>
    </w:p>
    <w:p>
      <w:pPr>
        <w:jc w:val="both"/>
      </w:pPr>
      <w:r/>
    </w:p>
    <w:p>
      <w:pPr>
        <w:jc w:val="both"/>
      </w:pPr>
      <w:r>
        <w:t xml:space="preserve">  private def ibisSend(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translationModelValues: Option[Map[String, String]] = None,</w:t>
      </w:r>
    </w:p>
    <w:p>
      <w:pPr>
        <w:jc w:val="both"/>
      </w:pPr>
      <w:r>
        <w:t xml:space="preserve">    ntabResponse: Option[CreateGenericNotificationResponse] = None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if (candidate.frigateNotification.notificationDisplayLocation != NotificationDisplayLocation.PushToMobileDevice) {</w:t>
      </w:r>
    </w:p>
    <w:p>
      <w:pPr>
        <w:jc w:val="both"/>
      </w:pPr>
      <w:r>
        <w:t xml:space="preserve">      Future.value(IbisResponse(InvalidConfiguration))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candidate.ibis2Request.flatMap {</w:t>
      </w:r>
    </w:p>
    <w:p>
      <w:pPr>
        <w:jc w:val="both"/>
      </w:pPr>
      <w:r>
        <w:t xml:space="preserve">        case Some(request) =&gt;</w:t>
      </w:r>
    </w:p>
    <w:p>
      <w:pPr>
        <w:jc w:val="both"/>
      </w:pPr>
      <w:r>
        <w:t xml:space="preserve">          val requestWithTranslationMV =</w:t>
      </w:r>
    </w:p>
    <w:p>
      <w:pPr>
        <w:jc w:val="both"/>
      </w:pPr>
      <w:r>
        <w:t xml:space="preserve">            addTranslationModelValues(request, translationModelValues)</w:t>
      </w:r>
    </w:p>
    <w:p>
      <w:pPr>
        <w:jc w:val="both"/>
      </w:pPr>
      <w:r>
        <w:t xml:space="preserve">          val patchedIbisRequest = {</w:t>
      </w:r>
    </w:p>
    <w:p>
      <w:pPr>
        <w:jc w:val="both"/>
      </w:pPr>
      <w:r>
        <w:t xml:space="preserve">            if (candidate.target.isLoggedOutUser) {</w:t>
      </w:r>
    </w:p>
    <w:p>
      <w:pPr>
        <w:jc w:val="both"/>
      </w:pPr>
      <w:r>
        <w:t xml:space="preserve">              requestWithTranslationMV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patchNtabResponseToIbisRequest(requestWithTranslationMV, candidate, ntabResponse)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pushIbisV2Store.send(patchedIbisRequest, candidate)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noIbisPushStats.incr()</w:t>
      </w:r>
    </w:p>
    <w:p>
      <w:pPr>
        <w:jc w:val="both"/>
      </w:pPr>
      <w:r>
        <w:t xml:space="preserve">          Future.value(IbisResponse(sendStatus = NoRequest, ibis2Response = None))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sendAsDarkWrite(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ibisSend(candidate)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send(</w:t>
      </w:r>
    </w:p>
    <w:p>
      <w:pPr>
        <w:jc w:val="both"/>
      </w:pPr>
      <w:r>
        <w:t xml:space="preserve">    channels: Seq[ChannelName],</w:t>
      </w:r>
    </w:p>
    <w:p>
      <w:pPr>
        <w:jc w:val="both"/>
      </w:pPr>
      <w:r>
        <w:t xml:space="preserve">    pushCandidate: PushCandidate,</w:t>
      </w:r>
    </w:p>
    <w:p>
      <w:pPr>
        <w:jc w:val="both"/>
      </w:pPr>
      <w:r>
        <w:t xml:space="preserve">    notificationScribe: NotificationScribe =&gt; Unit,</w:t>
      </w:r>
    </w:p>
    <w:p>
      <w:pPr>
        <w:jc w:val="both"/>
      </w:pPr>
      <w:r>
        <w:t xml:space="preserve">    ntabResponse: Option[CreateGenericNotificationResponse],</w:t>
      </w:r>
    </w:p>
    <w:p>
      <w:pPr>
        <w:jc w:val="both"/>
      </w:pPr>
      <w:r>
        <w:t xml:space="preserve">  ): Future[IbisResponse] = pushCandidate.target.isSilentPush.flatMap { isSilentPush: Boolean =&gt;</w:t>
      </w:r>
    </w:p>
    <w:p>
      <w:pPr>
        <w:jc w:val="both"/>
      </w:pPr>
      <w:r>
        <w:t xml:space="preserve">    if (isSilentPush) silentPushCounter.incr()</w:t>
      </w:r>
    </w:p>
    <w:p>
      <w:pPr>
        <w:jc w:val="both"/>
      </w:pPr>
      <w:r>
        <w:t xml:space="preserve">    pushCandidate.target.deviceInfo.flatMap { deviceInfo =&gt;</w:t>
      </w:r>
    </w:p>
    <w:p>
      <w:pPr>
        <w:jc w:val="both"/>
      </w:pPr>
      <w:r>
        <w:t xml:space="preserve">      if (deviceInfo.exists(_.isSim40AndroidVersion)) buggyAndroidReleaseCounter.incr()</w:t>
      </w:r>
    </w:p>
    <w:p>
      <w:pPr>
        <w:jc w:val="both"/>
      </w:pPr>
      <w:r>
        <w:t xml:space="preserve">      if (PushDeviceUtil.isPrimaryDeviceAndroid(deviceInfo)) androidPrimaryCounter.incr()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OverrideNotificationUtil</w:t>
      </w:r>
    </w:p>
    <w:p>
      <w:pPr>
        <w:jc w:val="both"/>
      </w:pPr>
      <w:r>
        <w:t xml:space="preserve">            .getOverrideInfo(pushCandidate, stats),</w:t>
      </w:r>
    </w:p>
    <w:p>
      <w:pPr>
        <w:jc w:val="both"/>
      </w:pPr>
      <w:r>
        <w:t xml:space="preserve">          CopyUtil.getCopyFeatures(pushCandidate, stats),</w:t>
      </w:r>
    </w:p>
    <w:p>
      <w:pPr>
        <w:jc w:val="both"/>
      </w:pPr>
      <w:r>
        <w:t xml:space="preserve">          getTranslationModelValues(pushCandidate)</w:t>
      </w:r>
    </w:p>
    <w:p>
      <w:pPr>
        <w:jc w:val="both"/>
      </w:pPr>
      <w:r>
        <w:t xml:space="preserve">        ).flatMap {</w:t>
      </w:r>
    </w:p>
    <w:p>
      <w:pPr>
        <w:jc w:val="both"/>
      </w:pPr>
      <w:r>
        <w:t xml:space="preserve">          case (overrideInfoOpt, copyFeaturesMap, translationModelValues) =&gt;</w:t>
      </w:r>
    </w:p>
    <w:p>
      <w:pPr>
        <w:jc w:val="both"/>
      </w:pPr>
      <w:r>
        <w:t xml:space="preserve">            ibisSend(pushCandidate, translationModelValues, ntabResponse)</w:t>
      </w:r>
    </w:p>
    <w:p>
      <w:pPr>
        <w:jc w:val="both"/>
      </w:pPr>
      <w:r>
        <w:t xml:space="preserve">              .onSuccess { ibisResponse =&gt;</w:t>
      </w:r>
    </w:p>
    <w:p>
      <w:pPr>
        <w:jc w:val="both"/>
      </w:pPr>
      <w:r>
        <w:t xml:space="preserve">                pushCandidate</w:t>
      </w:r>
    </w:p>
    <w:p>
      <w:pPr>
        <w:jc w:val="both"/>
      </w:pPr>
      <w:r>
        <w:t xml:space="preserve">                  .scribeData(</w:t>
      </w:r>
    </w:p>
    <w:p>
      <w:pPr>
        <w:jc w:val="both"/>
      </w:pPr>
      <w:r>
        <w:t xml:space="preserve">                    ibis2Response = ibisResponse.ibis2Response,</w:t>
      </w:r>
    </w:p>
    <w:p>
      <w:pPr>
        <w:jc w:val="both"/>
      </w:pPr>
      <w:r>
        <w:t xml:space="preserve">                    isSilentPush = isSilentPush,</w:t>
      </w:r>
    </w:p>
    <w:p>
      <w:pPr>
        <w:jc w:val="both"/>
      </w:pPr>
      <w:r>
        <w:t xml:space="preserve">                    overrideInfoOpt = overrideInfoOpt,</w:t>
      </w:r>
    </w:p>
    <w:p>
      <w:pPr>
        <w:jc w:val="both"/>
      </w:pPr>
      <w:r>
        <w:t xml:space="preserve">                    copyFeaturesList = copyFeaturesMap.keySet,</w:t>
      </w:r>
    </w:p>
    <w:p>
      <w:pPr>
        <w:jc w:val="both"/>
      </w:pPr>
      <w:r>
        <w:t xml:space="preserve">                    channels = channels</w:t>
      </w:r>
    </w:p>
    <w:p>
      <w:pPr>
        <w:jc w:val="both"/>
      </w:pPr>
      <w:r>
        <w:t xml:space="preserve">                  ).foreach(notificationScribe)</w:t>
      </w:r>
    </w:p>
    <w:p>
      <w:pPr>
        <w:jc w:val="both"/>
      </w:pPr>
      <w:r>
        <w:t xml:space="preserve">              }.onFailure { _ =&gt;</w:t>
      </w:r>
    </w:p>
    <w:p>
      <w:pPr>
        <w:jc w:val="both"/>
      </w:pPr>
      <w:r>
        <w:t xml:space="preserve">                pushCandidate</w:t>
      </w:r>
    </w:p>
    <w:p>
      <w:pPr>
        <w:jc w:val="both"/>
      </w:pPr>
      <w:r>
        <w:t xml:space="preserve">                  .scribeData(channels = channels).foreach { data =&gt;</w:t>
      </w:r>
    </w:p>
    <w:p>
      <w:pPr>
        <w:jc w:val="both"/>
      </w:pPr>
      <w:r>
        <w:t xml:space="preserve">                    ibisSendFailureCounter.incr()</w:t>
      </w:r>
    </w:p>
    <w:p>
      <w:pPr>
        <w:jc w:val="both"/>
      </w:pPr>
      <w:r>
        <w:t xml:space="preserve">                    notificationScribe(data)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getTranslationModelValues(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Future[Option[Map[String, String]]] = {</w:t>
      </w:r>
    </w:p>
    <w:p>
      <w:pPr>
        <w:jc w:val="both"/>
      </w:pPr>
      <w:r>
        <w:t xml:space="preserve">    candidate match {</w:t>
      </w:r>
    </w:p>
    <w:p>
      <w:pPr>
        <w:jc w:val="both"/>
      </w:pPr>
      <w:r>
        <w:t xml:space="preserve">      case tweetCandidate: TweetCandidate with TweetDetails =&gt;</w:t>
      </w:r>
    </w:p>
    <w:p>
      <w:pPr>
        <w:jc w:val="both"/>
      </w:pPr>
      <w:r>
        <w:t xml:space="preserve">        val key = TweetTranslationStore.Key(</w:t>
      </w:r>
    </w:p>
    <w:p>
      <w:pPr>
        <w:jc w:val="both"/>
      </w:pPr>
      <w:r>
        <w:t xml:space="preserve">          target = candidate.target,</w:t>
      </w:r>
    </w:p>
    <w:p>
      <w:pPr>
        <w:jc w:val="both"/>
      </w:pPr>
      <w:r>
        <w:t xml:space="preserve">          tweetId = tweetCandidate.tweetId,</w:t>
      </w:r>
    </w:p>
    <w:p>
      <w:pPr>
        <w:jc w:val="both"/>
      </w:pPr>
      <w:r>
        <w:t xml:space="preserve">          tweet = tweetCandidate.tweet,</w:t>
      </w:r>
    </w:p>
    <w:p>
      <w:pPr>
        <w:jc w:val="both"/>
      </w:pPr>
      <w:r>
        <w:t xml:space="preserve">          crt = candidate.commonRecType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tweetTranslationStore</w:t>
      </w:r>
    </w:p>
    <w:p>
      <w:pPr>
        <w:jc w:val="both"/>
      </w:pPr>
      <w:r>
        <w:t xml:space="preserve">          .get(key)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Some(value)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Map(</w:t>
      </w:r>
    </w:p>
    <w:p>
      <w:pPr>
        <w:jc w:val="both"/>
      </w:pPr>
      <w:r>
        <w:t xml:space="preserve">                  "translated_tweet_text" -&gt; value.translatedTweetText,</w:t>
      </w:r>
    </w:p>
    <w:p>
      <w:pPr>
        <w:jc w:val="both"/>
      </w:pPr>
      <w:r>
        <w:t xml:space="preserve">                  "localized_source_language" -&gt; value.localizedSourceLanguage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case None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addTranslationModelValues(</w:t>
      </w:r>
    </w:p>
    <w:p>
      <w:pPr>
        <w:jc w:val="both"/>
      </w:pPr>
      <w:r>
        <w:t xml:space="preserve">    ibisRequest: Ibis2Request,</w:t>
      </w:r>
    </w:p>
    <w:p>
      <w:pPr>
        <w:jc w:val="both"/>
      </w:pPr>
      <w:r>
        <w:t xml:space="preserve">    translationModelValues: Option[Map[String, String]]</w:t>
      </w:r>
    </w:p>
    <w:p>
      <w:pPr>
        <w:jc w:val="both"/>
      </w:pPr>
      <w:r>
        <w:t xml:space="preserve">  ): Ibis2Request = {</w:t>
      </w:r>
    </w:p>
    <w:p>
      <w:pPr>
        <w:jc w:val="both"/>
      </w:pPr>
      <w:r>
        <w:t xml:space="preserve">    (translationModelValues, ibisRequest.modelValues) match {</w:t>
      </w:r>
    </w:p>
    <w:p>
      <w:pPr>
        <w:jc w:val="both"/>
      </w:pPr>
      <w:r>
        <w:t xml:space="preserve">      case (Some(translationModelVal), Some(existingModelValues)) =&gt;</w:t>
      </w:r>
    </w:p>
    <w:p>
      <w:pPr>
        <w:jc w:val="both"/>
      </w:pPr>
      <w:r>
        <w:t xml:space="preserve">        addTranslationModelValuesCounter.incr()</w:t>
      </w:r>
    </w:p>
    <w:p>
      <w:pPr>
        <w:jc w:val="both"/>
      </w:pPr>
      <w:r>
        <w:t xml:space="preserve">        ibisRequest.copy(modelValues = Some(translationModelVal ++ existingModelValues))</w:t>
      </w:r>
    </w:p>
    <w:p>
      <w:pPr>
        <w:jc w:val="both"/>
      </w:pPr>
      <w:r>
        <w:t xml:space="preserve">      case (Some(translationModelVal), None) =&gt;</w:t>
      </w:r>
    </w:p>
    <w:p>
      <w:pPr>
        <w:jc w:val="both"/>
      </w:pPr>
      <w:r>
        <w:t xml:space="preserve">        addTranslationModelValuesCounter.incr()</w:t>
      </w:r>
    </w:p>
    <w:p>
      <w:pPr>
        <w:jc w:val="both"/>
      </w:pPr>
      <w:r>
        <w:t xml:space="preserve">        ibisRequest.copy(modelValues = Some(translationModelVal))</w:t>
      </w:r>
    </w:p>
    <w:p>
      <w:pPr>
        <w:jc w:val="both"/>
      </w:pPr>
      <w:r>
        <w:t xml:space="preserve">      case (None, _) =&gt; ibisRequest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patchNtabResponseToIbisRequest(</w:t>
      </w:r>
    </w:p>
    <w:p>
      <w:pPr>
        <w:jc w:val="both"/>
      </w:pPr>
      <w:r>
        <w:t xml:space="preserve">    ibis2Req: Ibis2Request,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ntabResponse: Option[CreateGenericNotificationResponse]</w:t>
      </w:r>
    </w:p>
    <w:p>
      <w:pPr>
        <w:jc w:val="both"/>
      </w:pPr>
      <w:r>
        <w:t xml:space="preserve">  ): Ibis2Request = {</w:t>
      </w:r>
    </w:p>
    <w:p>
      <w:pPr>
        <w:jc w:val="both"/>
      </w:pPr>
      <w:r>
        <w:t xml:space="preserve">    if (candidate.target.params(FS.EnableInlineFeedbackOnPush)) {</w:t>
      </w:r>
    </w:p>
    <w:p>
      <w:pPr>
        <w:jc w:val="both"/>
      </w:pPr>
      <w:r>
        <w:t xml:space="preserve">      patchNtabResponseEnabled.counter().incr()</w:t>
      </w:r>
    </w:p>
    <w:p>
      <w:pPr>
        <w:jc w:val="both"/>
      </w:pPr>
      <w:r>
        <w:t xml:space="preserve">      val dislikePosition = candidate.target.params(FS.InlineFeedbackSubstitutePosition)</w:t>
      </w:r>
    </w:p>
    <w:p>
      <w:pPr>
        <w:jc w:val="both"/>
      </w:pPr>
      <w:r>
        <w:t xml:space="preserve">      val dislikeActionOption = ntabResponse</w:t>
      </w:r>
    </w:p>
    <w:p>
      <w:pPr>
        <w:jc w:val="both"/>
      </w:pPr>
      <w:r>
        <w:t xml:space="preserve">        .map(FunctionalUtil.incr(patchNtabResponseEnabled.counter("ntab_response_exist")))</w:t>
      </w:r>
    </w:p>
    <w:p>
      <w:pPr>
        <w:jc w:val="both"/>
      </w:pPr>
      <w:r>
        <w:t xml:space="preserve">        .flatMap(response =&gt; InlineActionUtil.getDislikeInlineAction(candidate, response))</w:t>
      </w:r>
    </w:p>
    <w:p>
      <w:pPr>
        <w:jc w:val="both"/>
      </w:pPr>
      <w:r>
        <w:t xml:space="preserve">        .map(FunctionalUtil.incr(patchNtabResponseEnabled.counter("dislike_action_generated")))</w:t>
      </w:r>
    </w:p>
    <w:p>
      <w:pPr>
        <w:jc w:val="both"/>
      </w:pPr>
      <w:r/>
    </w:p>
    <w:p>
      <w:pPr>
        <w:jc w:val="both"/>
      </w:pPr>
      <w:r>
        <w:t xml:space="preserve">      // Only generate patch serialized inline action when original request has existing serialized_inline_actions_v2</w:t>
      </w:r>
    </w:p>
    <w:p>
      <w:pPr>
        <w:jc w:val="both"/>
      </w:pPr>
      <w:r>
        <w:t xml:space="preserve">      val patchedSerializedActionOption = ibis2Req.modelValues</w:t>
      </w:r>
    </w:p>
    <w:p>
      <w:pPr>
        <w:jc w:val="both"/>
      </w:pPr>
      <w:r>
        <w:t xml:space="preserve">        .flatMap(model =&gt; model.get("serialized_inline_actions_v2"))</w:t>
      </w:r>
    </w:p>
    <w:p>
      <w:pPr>
        <w:jc w:val="both"/>
      </w:pPr>
      <w:r>
        <w:t xml:space="preserve">        .map(FunctionalUtil.incr(patchNtabResponseEnabled.counter("inline_action_v2_exists")))</w:t>
      </w:r>
    </w:p>
    <w:p>
      <w:pPr>
        <w:jc w:val="both"/>
      </w:pPr>
      <w:r>
        <w:t xml:space="preserve">        .map(serialized =&gt;</w:t>
      </w:r>
    </w:p>
    <w:p>
      <w:pPr>
        <w:jc w:val="both"/>
      </w:pPr>
      <w:r>
        <w:t xml:space="preserve">          InlineActionUtil</w:t>
      </w:r>
    </w:p>
    <w:p>
      <w:pPr>
        <w:jc w:val="both"/>
      </w:pPr>
      <w:r>
        <w:t xml:space="preserve">            .patchInlineActionAtPosition(serialized, dislikeActionOption, dislikePosition))</w:t>
      </w:r>
    </w:p>
    <w:p>
      <w:pPr>
        <w:jc w:val="both"/>
      </w:pPr>
      <w:r>
        <w:t xml:space="preserve">        .map(FunctionalUtil.incr(patchNtabResponseEnabled.counter("patch_inline_action_generated")))</w:t>
      </w:r>
    </w:p>
    <w:p>
      <w:pPr>
        <w:jc w:val="both"/>
      </w:pPr>
      <w:r/>
    </w:p>
    <w:p>
      <w:pPr>
        <w:jc w:val="both"/>
      </w:pPr>
      <w:r>
        <w:t xml:space="preserve">      (ibis2Req.modelValues, patchedSerializedActionOption) match {</w:t>
      </w:r>
    </w:p>
    <w:p>
      <w:pPr>
        <w:jc w:val="both"/>
      </w:pPr>
      <w:r>
        <w:t xml:space="preserve">        case (Some(existingModelValue), Some(patchedActionV2)) =&gt;</w:t>
      </w:r>
    </w:p>
    <w:p>
      <w:pPr>
        <w:jc w:val="both"/>
      </w:pPr>
      <w:r>
        <w:t xml:space="preserve">          patchNtabResponseEnabled.scope("patch_applied").counter().incr()</w:t>
      </w:r>
    </w:p>
    <w:p>
      <w:pPr>
        <w:jc w:val="both"/>
      </w:pPr>
      <w:r>
        <w:t xml:space="preserve">          ibis2Req.copy(modelValues =</w:t>
      </w:r>
    </w:p>
    <w:p>
      <w:pPr>
        <w:jc w:val="both"/>
      </w:pPr>
      <w:r>
        <w:t xml:space="preserve">            Some(existingModelValue ++ Map("serialized_inline_actions_v2" -&gt; patchedActionV2)))</w:t>
      </w:r>
    </w:p>
    <w:p>
      <w:pPr>
        <w:jc w:val="both"/>
      </w:pPr>
      <w:r>
        <w:t xml:space="preserve">        case _ =&gt; ibis2Req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ibis2Req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