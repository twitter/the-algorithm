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com.twitter.frigate.common.base.Stats.track</w:t>
      </w:r>
    </w:p>
    <w:p>
      <w:pPr>
        <w:jc w:val="both"/>
      </w:pPr>
      <w:r>
        <w:t>import com.twitter.frigate.common.store.IbisResponse</w:t>
      </w:r>
    </w:p>
    <w:p>
      <w:pPr>
        <w:jc w:val="both"/>
      </w:pPr>
      <w:r>
        <w:t>import com.twitter.frigate.common.store.Sent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com.twitter.frigate.pushservice.take.sender.Ibis2Sender</w:t>
      </w:r>
    </w:p>
    <w:p>
      <w:pPr>
        <w:jc w:val="both"/>
      </w:pPr>
      <w:r>
        <w:t>import com.twitter.frigate.pushservice.take.sender.NtabSender</w:t>
      </w:r>
    </w:p>
    <w:p>
      <w:pPr>
        <w:jc w:val="both"/>
      </w:pPr>
      <w:r>
        <w:t>import com.twitter.frigate.scribe.thriftscala.NotificationScribe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com.twitter.frigate.thriftscala.ChannelName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NotificationSender wraps up all the notification infra send logic, and serves as an abstract layer</w:t>
      </w:r>
    </w:p>
    <w:p>
      <w:pPr>
        <w:jc w:val="both"/>
      </w:pPr>
      <w:r>
        <w:t xml:space="preserve"> * between CandidateNotifier and the respective senders including ntab, ibis, which is being</w:t>
      </w:r>
    </w:p>
    <w:p>
      <w:pPr>
        <w:jc w:val="both"/>
      </w:pPr>
      <w:r>
        <w:t xml:space="preserve"> * gated with both a decider/feature switch</w:t>
      </w:r>
    </w:p>
    <w:p>
      <w:pPr>
        <w:jc w:val="both"/>
      </w:pPr>
      <w:r>
        <w:t xml:space="preserve"> */</w:t>
      </w:r>
    </w:p>
    <w:p>
      <w:pPr>
        <w:jc w:val="both"/>
      </w:pPr>
      <w:r>
        <w:t>class NotificationSender(</w:t>
      </w:r>
    </w:p>
    <w:p>
      <w:pPr>
        <w:jc w:val="both"/>
      </w:pPr>
      <w:r>
        <w:t xml:space="preserve">  ibis2Sender: Ibis2Sender,</w:t>
      </w:r>
    </w:p>
    <w:p>
      <w:pPr>
        <w:jc w:val="both"/>
      </w:pPr>
      <w:r>
        <w:t xml:space="preserve">  ntabSender: NtabSender,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notificationScribe: NotificationScribe =&gt; Unit) {</w:t>
      </w:r>
    </w:p>
    <w:p>
      <w:pPr>
        <w:jc w:val="both"/>
      </w:pPr>
      <w:r/>
    </w:p>
    <w:p>
      <w:pPr>
        <w:jc w:val="both"/>
      </w:pPr>
      <w:r>
        <w:t xml:space="preserve">  private val notificationNotifierStats = statsReceiver.scope(this.getClass.getSimpleName)</w:t>
      </w:r>
    </w:p>
    <w:p>
      <w:pPr>
        <w:jc w:val="both"/>
      </w:pPr>
      <w:r>
        <w:t xml:space="preserve">  private val ibis2SendLatency = notificationNotifierStats.scope("ibis2_send")</w:t>
      </w:r>
    </w:p>
    <w:p>
      <w:pPr>
        <w:jc w:val="both"/>
      </w:pPr>
      <w:r>
        <w:t xml:space="preserve">  private val loggedOutIbis2SendLatency = notificationNotifierStats.scope("logged_out_ibis2_send")</w:t>
      </w:r>
    </w:p>
    <w:p>
      <w:pPr>
        <w:jc w:val="both"/>
      </w:pPr>
      <w:r>
        <w:t xml:space="preserve">  private val ntabSendLatency = notificationNotifierStats.scope("ntab_send")</w:t>
      </w:r>
    </w:p>
    <w:p>
      <w:pPr>
        <w:jc w:val="both"/>
      </w:pPr>
      <w:r/>
    </w:p>
    <w:p>
      <w:pPr>
        <w:jc w:val="both"/>
      </w:pPr>
      <w:r>
        <w:t xml:space="preserve">  private val ntabWriteThenSkipPushCounter =</w:t>
      </w:r>
    </w:p>
    <w:p>
      <w:pPr>
        <w:jc w:val="both"/>
      </w:pPr>
      <w:r>
        <w:t xml:space="preserve">    notificationNotifierStats.counter("ntab_write_then_skip_push")</w:t>
      </w:r>
    </w:p>
    <w:p>
      <w:pPr>
        <w:jc w:val="both"/>
      </w:pPr>
      <w:r>
        <w:t xml:space="preserve">  private val ntabWriteThenIbisSendCounter =</w:t>
      </w:r>
    </w:p>
    <w:p>
      <w:pPr>
        <w:jc w:val="both"/>
      </w:pPr>
      <w:r>
        <w:t xml:space="preserve">    notificationNotifierStats.counter("ntab_write_then_ibis_send")</w:t>
      </w:r>
    </w:p>
    <w:p>
      <w:pPr>
        <w:jc w:val="both"/>
      </w:pPr>
      <w:r>
        <w:t xml:space="preserve">  notificationNotifierStats.counter("ins_dark_traffic_send")</w:t>
      </w:r>
    </w:p>
    <w:p>
      <w:pPr>
        <w:jc w:val="both"/>
      </w:pPr>
      <w:r/>
    </w:p>
    <w:p>
      <w:pPr>
        <w:jc w:val="both"/>
      </w:pPr>
      <w:r>
        <w:t xml:space="preserve">  private val ntabOnlyChannelSenderV3Counter =</w:t>
      </w:r>
    </w:p>
    <w:p>
      <w:pPr>
        <w:jc w:val="both"/>
      </w:pPr>
      <w:r>
        <w:t xml:space="preserve">    notificationNotifierStats.counter("ntab_only_channel_send_v3")</w:t>
      </w:r>
    </w:p>
    <w:p>
      <w:pPr>
        <w:jc w:val="both"/>
      </w:pPr>
      <w:r/>
    </w:p>
    <w:p>
      <w:pPr>
        <w:jc w:val="both"/>
      </w:pPr>
      <w:r>
        <w:t xml:space="preserve">  def sendIbisDarkWrite(candidate: PushCandidate): Future[IbisResponse] = {</w:t>
      </w:r>
    </w:p>
    <w:p>
      <w:pPr>
        <w:jc w:val="both"/>
      </w:pPr>
      <w:r>
        <w:t xml:space="preserve">    ibis2Sender.sendAsDarkWrite(candidate)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isNtabOnlySend(</w:t>
      </w:r>
    </w:p>
    <w:p>
      <w:pPr>
        <w:jc w:val="both"/>
      </w:pPr>
      <w:r>
        <w:t xml:space="preserve">    channels: Seq[ChannelName]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val isNtabOnlyChannel = channels.contains(ChannelName.NtabOnly)</w:t>
      </w:r>
    </w:p>
    <w:p>
      <w:pPr>
        <w:jc w:val="both"/>
      </w:pPr>
      <w:r>
        <w:t xml:space="preserve">    if (isNtabOnlyChannel) ntabOnlyChannelSenderV3Counter.incr()</w:t>
      </w:r>
    </w:p>
    <w:p>
      <w:pPr>
        <w:jc w:val="both"/>
      </w:pPr>
      <w:r/>
    </w:p>
    <w:p>
      <w:pPr>
        <w:jc w:val="both"/>
      </w:pPr>
      <w:r>
        <w:t xml:space="preserve">    Future.value(isNtabOnlyChannel)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isPushOnly(channels: Seq[ChannelName], candidate: PushCandidate): Future[Boolean] = {</w:t>
      </w:r>
    </w:p>
    <w:p>
      <w:pPr>
        <w:jc w:val="both"/>
      </w:pPr>
      <w:r>
        <w:t xml:space="preserve">    Future.value(channels.contains(ChannelName.PushOnly))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notify(</w:t>
      </w:r>
    </w:p>
    <w:p>
      <w:pPr>
        <w:jc w:val="both"/>
      </w:pPr>
      <w:r>
        <w:t xml:space="preserve">    channels: Seq[ChannelName],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.join(isPushOnly(channels, candidate), isNtabOnlySend(channels)).map {</w:t>
      </w:r>
    </w:p>
    <w:p>
      <w:pPr>
        <w:jc w:val="both"/>
      </w:pPr>
      <w:r>
        <w:t xml:space="preserve">        case (isPushOnly, isNtabOnly) =&gt;</w:t>
      </w:r>
    </w:p>
    <w:p>
      <w:pPr>
        <w:jc w:val="both"/>
      </w:pPr>
      <w:r>
        <w:t xml:space="preserve">          if (isPushOnly) {</w:t>
      </w:r>
    </w:p>
    <w:p>
      <w:pPr>
        <w:jc w:val="both"/>
      </w:pPr>
      <w:r>
        <w:t xml:space="preserve">            track(ibis2SendLatency)(ibis2Sender.send(channels, candidate, notificationScribe, None))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track(ntabSendLatency)(</w:t>
      </w:r>
    </w:p>
    <w:p>
      <w:pPr>
        <w:jc w:val="both"/>
      </w:pPr>
      <w:r>
        <w:t xml:space="preserve">              ntabSender</w:t>
      </w:r>
    </w:p>
    <w:p>
      <w:pPr>
        <w:jc w:val="both"/>
      </w:pPr>
      <w:r>
        <w:t xml:space="preserve">                .send(candidate, isNtabOnly))</w:t>
      </w:r>
    </w:p>
    <w:p>
      <w:pPr>
        <w:jc w:val="both"/>
      </w:pPr>
      <w:r>
        <w:t xml:space="preserve">              .flatMap { ntabResponse =&gt;</w:t>
      </w:r>
    </w:p>
    <w:p>
      <w:pPr>
        <w:jc w:val="both"/>
      </w:pPr>
      <w:r>
        <w:t xml:space="preserve">                if (isNtabOnly) {</w:t>
      </w:r>
    </w:p>
    <w:p>
      <w:pPr>
        <w:jc w:val="both"/>
      </w:pPr>
      <w:r>
        <w:t xml:space="preserve">                  ntabWriteThenSkipPushCounter.incr()</w:t>
      </w:r>
    </w:p>
    <w:p>
      <w:pPr>
        <w:jc w:val="both"/>
      </w:pPr>
      <w:r>
        <w:t xml:space="preserve">                  candidate</w:t>
      </w:r>
    </w:p>
    <w:p>
      <w:pPr>
        <w:jc w:val="both"/>
      </w:pPr>
      <w:r>
        <w:t xml:space="preserve">                    .scribeData(channels = channels).foreach(notificationScribe).map(_ =&gt;</w:t>
      </w:r>
    </w:p>
    <w:p>
      <w:pPr>
        <w:jc w:val="both"/>
      </w:pPr>
      <w:r>
        <w:t xml:space="preserve">                      IbisResponse(Sent))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ntabWriteThenIbisSendCounter.incr()</w:t>
      </w:r>
    </w:p>
    <w:p>
      <w:pPr>
        <w:jc w:val="both"/>
      </w:pPr>
      <w:r>
        <w:t xml:space="preserve">                  track(ibis2SendLatency)(</w:t>
      </w:r>
    </w:p>
    <w:p>
      <w:pPr>
        <w:jc w:val="both"/>
      </w:pPr>
      <w:r>
        <w:t xml:space="preserve">                    ibis2Sender.send(channels, candidate, notificationScribe, ntabResponse))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loggedOutNotify(</w:t>
      </w:r>
    </w:p>
    <w:p>
      <w:pPr>
        <w:jc w:val="both"/>
      </w:pPr>
      <w:r>
        <w:t xml:space="preserve">    candidate: PushCandidate</w:t>
      </w:r>
    </w:p>
    <w:p>
      <w:pPr>
        <w:jc w:val="both"/>
      </w:pPr>
      <w:r>
        <w:t xml:space="preserve">  ): Future[IbisResponse] = {</w:t>
      </w:r>
    </w:p>
    <w:p>
      <w:pPr>
        <w:jc w:val="both"/>
      </w:pPr>
      <w:r>
        <w:t xml:space="preserve">    val ibisResponse = {</w:t>
      </w:r>
    </w:p>
    <w:p>
      <w:pPr>
        <w:jc w:val="both"/>
      </w:pPr>
      <w:r>
        <w:t xml:space="preserve">      track(loggedOutIbis2SendLatency)(</w:t>
      </w:r>
    </w:p>
    <w:p>
      <w:pPr>
        <w:jc w:val="both"/>
      </w:pPr>
      <w:r>
        <w:t xml:space="preserve">        ibis2Sender.send(Seq(ChannelName.PushNtab), candidate, notificationScribe,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ibisResponse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