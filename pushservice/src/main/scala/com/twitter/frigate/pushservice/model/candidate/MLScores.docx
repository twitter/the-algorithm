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com.twitter.frigate.pushservice.model.candidate</w:t>
      </w:r>
    </w:p>
    <w:p>
      <w:pPr>
        <w:jc w:val="both"/>
      </w:pPr>
      <w:r/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com.twitter.frigate.pushservice.ml.HydrationContextBuilder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com.twitter.frigate.pushservice.params.WeightedOpenOrNtabClickModel</w:t>
      </w:r>
    </w:p>
    <w:p>
      <w:pPr>
        <w:jc w:val="both"/>
      </w:pPr>
      <w:r>
        <w:t>import com.twitter.nrel.hydration.push.HydrationContext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scala.collection.concurrent.{Map =&gt; CMap}</w:t>
      </w:r>
    </w:p>
    <w:p>
      <w:pPr>
        <w:jc w:val="both"/>
      </w:pPr>
      <w:r>
        <w:t>import scala.collection.convert.decorateAsScala._</w:t>
      </w:r>
    </w:p>
    <w:p>
      <w:pPr>
        <w:jc w:val="both"/>
      </w:pPr>
      <w:r/>
    </w:p>
    <w:p>
      <w:pPr>
        <w:jc w:val="both"/>
      </w:pPr>
      <w:r>
        <w:t>trait MLScores {</w:t>
      </w:r>
    </w:p>
    <w:p>
      <w:pPr>
        <w:jc w:val="both"/>
      </w:pPr>
      <w:r/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lazy val candidateHydrationContext: Future[HydrationContext] = HydrationContextBuilder.build(self)</w:t>
      </w:r>
    </w:p>
    <w:p>
      <w:pPr>
        <w:jc w:val="both"/>
      </w:pPr>
      <w:r/>
    </w:p>
    <w:p>
      <w:pPr>
        <w:jc w:val="both"/>
      </w:pPr>
      <w:r>
        <w:t xml:space="preserve">  def weightedOpenOrNtabClickModelScorer: PushMLModelScorer</w:t>
      </w:r>
    </w:p>
    <w:p>
      <w:pPr>
        <w:jc w:val="both"/>
      </w:pPr>
      <w:r/>
    </w:p>
    <w:p>
      <w:pPr>
        <w:jc w:val="both"/>
      </w:pPr>
      <w:r>
        <w:t xml:space="preserve">  // Used to store the scores and avoid duplicate prediction</w:t>
      </w:r>
    </w:p>
    <w:p>
      <w:pPr>
        <w:jc w:val="both"/>
      </w:pPr>
      <w:r>
        <w:t xml:space="preserve">  private val qualityModelScores: CMap[</w:t>
      </w:r>
    </w:p>
    <w:p>
      <w:pPr>
        <w:jc w:val="both"/>
      </w:pPr>
      <w:r>
        <w:t xml:space="preserve">    (PushMLModel.Value, WeightedOpenOrNtabClickModel.ModelNameType),</w:t>
      </w:r>
    </w:p>
    <w:p>
      <w:pPr>
        <w:jc w:val="both"/>
      </w:pPr>
      <w:r>
        <w:t xml:space="preserve">    Future[Option[Double]]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new ConcurrentHashMap[(PushMLModel.Value, WeightedOpenOrNtabClickModel.ModelNameType), Future[</w:t>
      </w:r>
    </w:p>
    <w:p>
      <w:pPr>
        <w:jc w:val="both"/>
      </w:pPr>
      <w:r>
        <w:t xml:space="preserve">      Option[Double]</w:t>
      </w:r>
    </w:p>
    <w:p>
      <w:pPr>
        <w:jc w:val="both"/>
      </w:pPr>
      <w:r>
        <w:t xml:space="preserve">    ]]().asScala</w:t>
      </w:r>
    </w:p>
    <w:p>
      <w:pPr>
        <w:jc w:val="both"/>
      </w:pPr>
      <w:r/>
    </w:p>
    <w:p>
      <w:pPr>
        <w:jc w:val="both"/>
      </w:pPr>
      <w:r>
        <w:t xml:space="preserve">  def populateQualityModelScore(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modelVersion: WeightedOpenOrNtabClickModel.ModelNameType,</w:t>
      </w:r>
    </w:p>
    <w:p>
      <w:pPr>
        <w:jc w:val="both"/>
      </w:pPr>
      <w:r>
        <w:t xml:space="preserve">    prob: Future[Option[Double]]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modelAndVersion = (pushMLModel, modelVersion)</w:t>
      </w:r>
    </w:p>
    <w:p>
      <w:pPr>
        <w:jc w:val="both"/>
      </w:pPr>
      <w:r>
        <w:t xml:space="preserve">    if (!qualityModelScores.contains(modelAndVersion)) {</w:t>
      </w:r>
    </w:p>
    <w:p>
      <w:pPr>
        <w:jc w:val="both"/>
      </w:pPr>
      <w:r>
        <w:t xml:space="preserve">      qualityModelScores += modelAndVersion -&gt; prob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ML scores that also depend on other candidates and are only available after all candidates are processed</w:t>
      </w:r>
    </w:p>
    <w:p>
      <w:pPr>
        <w:jc w:val="both"/>
      </w:pPr>
      <w:r>
        <w:t xml:space="preserve">  // For example, the likelihood info for Importance Sampling</w:t>
      </w:r>
    </w:p>
    <w:p>
      <w:pPr>
        <w:jc w:val="both"/>
      </w:pPr>
      <w:r>
        <w:t xml:space="preserve">  private lazy val crossCandidateMlScores: CMap[String, Double] =</w:t>
      </w:r>
    </w:p>
    <w:p>
      <w:pPr>
        <w:jc w:val="both"/>
      </w:pPr>
      <w:r>
        <w:t xml:space="preserve">    new ConcurrentHashMap[String, Double]().asScala</w:t>
      </w:r>
    </w:p>
    <w:p>
      <w:pPr>
        <w:jc w:val="both"/>
      </w:pPr>
      <w:r/>
    </w:p>
    <w:p>
      <w:pPr>
        <w:jc w:val="both"/>
      </w:pPr>
      <w:r>
        <w:t xml:space="preserve">  def populateCrossCandidateMlScores(scoreName: String, score: Double): Unit = {</w:t>
      </w:r>
    </w:p>
    <w:p>
      <w:pPr>
        <w:jc w:val="both"/>
      </w:pPr>
      <w:r>
        <w:t xml:space="preserve">    if (crossCandidateMlScores.contains(scoreName)) {</w:t>
      </w:r>
    </w:p>
    <w:p>
      <w:pPr>
        <w:jc w:val="both"/>
      </w:pPr>
      <w:r>
        <w:t xml:space="preserve">      throw new Exception(</w:t>
      </w:r>
    </w:p>
    <w:p>
      <w:pPr>
        <w:jc w:val="both"/>
      </w:pPr>
      <w:r>
        <w:t xml:space="preserve">        s"$scoreName has been populated in the CrossCandidateMlScores!\n" +</w:t>
      </w:r>
    </w:p>
    <w:p>
      <w:pPr>
        <w:jc w:val="both"/>
      </w:pPr>
      <w:r>
        <w:t xml:space="preserve">          s"Existing crossCandidateMlScores are ${crossCandidateMlScores}\n"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crossCandidateMlScores += scoreName -&gt; 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getMLModelScore(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modelVersion: WeightedOpenOrNtabClickModel.ModelNameType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qualityModelScores.getOrElseUpdate(</w:t>
      </w:r>
    </w:p>
    <w:p>
      <w:pPr>
        <w:jc w:val="both"/>
      </w:pPr>
      <w:r>
        <w:t xml:space="preserve">      (pushMLModel, modelVersion),</w:t>
      </w:r>
    </w:p>
    <w:p>
      <w:pPr>
        <w:jc w:val="both"/>
      </w:pPr>
      <w:r>
        <w:t xml:space="preserve">      weightedOpenOrNtabClickModelScorer</w:t>
      </w:r>
    </w:p>
    <w:p>
      <w:pPr>
        <w:jc w:val="both"/>
      </w:pPr>
      <w:r>
        <w:t xml:space="preserve">        .singlePredicationForModelVersion(modelVersion, self, Some(pushMLModel))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getMLModelScoreWithoutUpdate(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modelVersion: WeightedOpenOrNtabClickModel.ModelNameType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qualityModelScores.getOrElse(</w:t>
      </w:r>
    </w:p>
    <w:p>
      <w:pPr>
        <w:jc w:val="both"/>
      </w:pPr>
      <w:r>
        <w:t xml:space="preserve">      (pushMLModel, modelVersion),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getWeightedOpenOrNtabClickModelScore(</w:t>
      </w:r>
    </w:p>
    <w:p>
      <w:pPr>
        <w:jc w:val="both"/>
      </w:pPr>
      <w:r>
        <w:t xml:space="preserve">    weightedOONCModelParam: FSParam[WeightedOpenOrNtabClickModel.ModelNameType]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getMLModelScore(</w:t>
      </w:r>
    </w:p>
    <w:p>
      <w:pPr>
        <w:jc w:val="both"/>
      </w:pPr>
      <w:r>
        <w:t xml:space="preserve">      PushMLModel.WeightedOpenOrNtabClickProbability,</w:t>
      </w:r>
    </w:p>
    <w:p>
      <w:pPr>
        <w:jc w:val="both"/>
      </w:pPr>
      <w:r>
        <w:t xml:space="preserve">      target.params(weightedOONCModelParam)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After we unify the ranking and filtering models, we follow the iteration process below</w:t>
      </w:r>
    </w:p>
    <w:p>
      <w:pPr>
        <w:jc w:val="both"/>
      </w:pPr>
      <w:r>
        <w:t xml:space="preserve">     When improving the WeightedOONC model,</w:t>
      </w:r>
    </w:p>
    <w:p>
      <w:pPr>
        <w:jc w:val="both"/>
      </w:pPr>
      <w:r>
        <w:t xml:space="preserve">     1) Run experiment which only replace the ranking model</w:t>
      </w:r>
    </w:p>
    <w:p>
      <w:pPr>
        <w:jc w:val="both"/>
      </w:pPr>
      <w:r>
        <w:t xml:space="preserve">     2) Make decisions according to the experiment results</w:t>
      </w:r>
    </w:p>
    <w:p>
      <w:pPr>
        <w:jc w:val="both"/>
      </w:pPr>
      <w:r>
        <w:t xml:space="preserve">     3) Use the ranking model for filtering</w:t>
      </w:r>
    </w:p>
    <w:p>
      <w:pPr>
        <w:jc w:val="both"/>
      </w:pPr>
      <w:r>
        <w:t xml:space="preserve">     4) Adjust percentile thresholds if necessary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mrWeightedOpenOrNtabClickRankingProbability: Future[Option[Double]] =</w:t>
      </w:r>
    </w:p>
    <w:p>
      <w:pPr>
        <w:jc w:val="both"/>
      </w:pPr>
      <w:r>
        <w:t xml:space="preserve">    target.rankingModelParam.flatMap { modelParam =&gt;</w:t>
      </w:r>
    </w:p>
    <w:p>
      <w:pPr>
        <w:jc w:val="both"/>
      </w:pPr>
      <w:r>
        <w:t xml:space="preserve">      getWeightedOpenOrNtabClickModelScore(modelParam)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getBigFilteringScore(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modelVersion: WeightedOpenOrNtabClickModel.ModelNameType</w:t>
      </w:r>
    </w:p>
    <w:p>
      <w:pPr>
        <w:jc w:val="both"/>
      </w:pPr>
      <w:r>
        <w:t xml:space="preserve">  ): Future[Option[Double]] = {</w:t>
      </w:r>
    </w:p>
    <w:p>
      <w:pPr>
        <w:jc w:val="both"/>
      </w:pPr>
      <w:r>
        <w:t xml:space="preserve">    mrWeightedOpenOrNtabClickRankingProbability.flatMap {</w:t>
      </w:r>
    </w:p>
    <w:p>
      <w:pPr>
        <w:jc w:val="both"/>
      </w:pPr>
      <w:r>
        <w:t xml:space="preserve">      case Some(rankingScore) =&gt;</w:t>
      </w:r>
    </w:p>
    <w:p>
      <w:pPr>
        <w:jc w:val="both"/>
      </w:pPr>
      <w:r>
        <w:t xml:space="preserve">        // Adds ranking score to feature map (we must ensure the feature key is also in the feature context)</w:t>
      </w:r>
    </w:p>
    <w:p>
      <w:pPr>
        <w:jc w:val="both"/>
      </w:pPr>
      <w:r>
        <w:t xml:space="preserve">        mergeFeatures(</w:t>
      </w:r>
    </w:p>
    <w:p>
      <w:pPr>
        <w:jc w:val="both"/>
      </w:pPr>
      <w:r>
        <w:t xml:space="preserve">          FeatureMap(</w:t>
      </w:r>
    </w:p>
    <w:p>
      <w:pPr>
        <w:jc w:val="both"/>
      </w:pPr>
      <w:r>
        <w:t xml:space="preserve">            numericFeatures = Map("scribe.WeightedOpenOrNtabClickProbability" -&gt; rankingScore)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getMLModelScore(pushMLModel, modelVersion)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getWeightedOpenOrNtabClickScoreForScribing(): Seq[Future[Map[String, Double]]]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mrWeightedOpenOrNtabClickRankingProbability.map {</w:t>
      </w:r>
    </w:p>
    <w:p>
      <w:pPr>
        <w:jc w:val="both"/>
      </w:pPr>
      <w:r>
        <w:t xml:space="preserve">        case Some(score) =&gt; Map(PushMLModel.WeightedOpenOrNtabClickProbability.toString -&gt; score)</w:t>
      </w:r>
    </w:p>
    <w:p>
      <w:pPr>
        <w:jc w:val="both"/>
      </w:pPr>
      <w:r>
        <w:t xml:space="preserve">        case _ =&gt; Map.empty[String, Double]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target.rankingModelParam,</w:t>
      </w:r>
    </w:p>
    <w:p>
      <w:pPr>
        <w:jc w:val="both"/>
      </w:pPr>
      <w:r>
        <w:t xml:space="preserve">          mrWeightedOpenOrNtabClickRankingProbability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(rankingModelParam, Some(score)) =&gt;</w:t>
      </w:r>
    </w:p>
    <w:p>
      <w:pPr>
        <w:jc w:val="both"/>
      </w:pPr>
      <w:r>
        <w:t xml:space="preserve">            Map(target.params(rankingModelParam).toString -&gt; score)</w:t>
      </w:r>
    </w:p>
    <w:p>
      <w:pPr>
        <w:jc w:val="both"/>
      </w:pPr>
      <w:r>
        <w:t xml:space="preserve">          case _ =&gt; Map.empty[String, Double]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getNsfwScoreForScribing(): Seq[Future[Map[String, Double]]] = {</w:t>
      </w:r>
    </w:p>
    <w:p>
      <w:pPr>
        <w:jc w:val="both"/>
      </w:pPr>
      <w:r>
        <w:t xml:space="preserve">    val nsfwScoreFut = getMLModelScoreWithoutUpdate(</w:t>
      </w:r>
    </w:p>
    <w:p>
      <w:pPr>
        <w:jc w:val="both"/>
      </w:pPr>
      <w:r>
        <w:t xml:space="preserve">      PushMLModel.HealthNsfwProbability,</w:t>
      </w:r>
    </w:p>
    <w:p>
      <w:pPr>
        <w:jc w:val="both"/>
      </w:pPr>
      <w:r>
        <w:t xml:space="preserve">      target.params(PushFeatureSwitchParams.BqmlHealthModelTypeParam))</w:t>
      </w:r>
    </w:p>
    <w:p>
      <w:pPr>
        <w:jc w:val="both"/>
      </w:pPr>
      <w:r>
        <w:t xml:space="preserve">    Seq(nsfwScoreFut.map { nsfwScoreOpt =&gt;</w:t>
      </w:r>
    </w:p>
    <w:p>
      <w:pPr>
        <w:jc w:val="both"/>
      </w:pPr>
      <w:r>
        <w:t xml:space="preserve">      nsfwScoreOpt</w:t>
      </w:r>
    </w:p>
    <w:p>
      <w:pPr>
        <w:jc w:val="both"/>
      </w:pPr>
      <w:r>
        <w:t xml:space="preserve">        .map(nsfwScore =&gt; Map(PushMLModel.HealthNsfwProbability.toString -&gt; nsfwScore)).getOrElse(</w:t>
      </w:r>
    </w:p>
    <w:p>
      <w:pPr>
        <w:jc w:val="both"/>
      </w:pPr>
      <w:r>
        <w:t xml:space="preserve">          Map.empty[String, Double])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getBigFilteringSupervisedScoresForScribing(): Seq[Future[Map[String, Double]]] = {</w:t>
      </w:r>
    </w:p>
    <w:p>
      <w:pPr>
        <w:jc w:val="both"/>
      </w:pPr>
      <w:r>
        <w:t xml:space="preserve">    if (target.params(</w:t>
      </w:r>
    </w:p>
    <w:p>
      <w:pPr>
        <w:jc w:val="both"/>
      </w:pPr>
      <w:r>
        <w:t xml:space="preserve">        PushFeatureSwitchParams.EnableMrRequestScribingBigFilteringSupervisedScores)) {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mrBigFilteringSupervisedSendingScore.map {</w:t>
      </w:r>
    </w:p>
    <w:p>
      <w:pPr>
        <w:jc w:val="both"/>
      </w:pPr>
      <w:r>
        <w:t xml:space="preserve">          case Some(score) =&gt;</w:t>
      </w:r>
    </w:p>
    <w:p>
      <w:pPr>
        <w:jc w:val="both"/>
      </w:pPr>
      <w:r>
        <w:t xml:space="preserve">            Map(PushMLModel.BigFilteringSupervisedSendingModel.toString -&gt; score)</w:t>
      </w:r>
    </w:p>
    <w:p>
      <w:pPr>
        <w:jc w:val="both"/>
      </w:pPr>
      <w:r>
        <w:t xml:space="preserve">          case _ =&gt; Map.empty[String, Double]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mrBigFilteringSupervisedWithoutSendingScore.map {</w:t>
      </w:r>
    </w:p>
    <w:p>
      <w:pPr>
        <w:jc w:val="both"/>
      </w:pPr>
      <w:r>
        <w:t xml:space="preserve">          case Some(score) =&gt;</w:t>
      </w:r>
    </w:p>
    <w:p>
      <w:pPr>
        <w:jc w:val="both"/>
      </w:pPr>
      <w:r>
        <w:t xml:space="preserve">            Map(PushMLModel.BigFilteringSupervisedWithoutSendingModel.toString -&gt; score)</w:t>
      </w:r>
    </w:p>
    <w:p>
      <w:pPr>
        <w:jc w:val="both"/>
      </w:pPr>
      <w:r>
        <w:t xml:space="preserve">          case _ =&gt; Map.empty[String, Double]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Seq.empty[Future[Map[String, Double]]]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getBigFilteringRLScoresForScribing(): Seq[Future[Map[String, Double]]] = {</w:t>
      </w:r>
    </w:p>
    <w:p>
      <w:pPr>
        <w:jc w:val="both"/>
      </w:pPr>
      <w:r>
        <w:t xml:space="preserve">    if (target.params(PushFeatureSwitchParams.EnableMrRequestScribingBigFilteringRLScores)) {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mrBigFilteringRLSendingScore.map {</w:t>
      </w:r>
    </w:p>
    <w:p>
      <w:pPr>
        <w:jc w:val="both"/>
      </w:pPr>
      <w:r>
        <w:t xml:space="preserve">          case Some(score) =&gt; Map(PushMLModel.BigFilteringRLSendingModel.toString -&gt; score)</w:t>
      </w:r>
    </w:p>
    <w:p>
      <w:pPr>
        <w:jc w:val="both"/>
      </w:pPr>
      <w:r>
        <w:t xml:space="preserve">          case _ =&gt; Map.empty[String, Double]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mrBigFilteringRLWithoutSendingScore.map {</w:t>
      </w:r>
    </w:p>
    <w:p>
      <w:pPr>
        <w:jc w:val="both"/>
      </w:pPr>
      <w:r>
        <w:t xml:space="preserve">          case Some(score) =&gt; Map(PushMLModel.BigFilteringRLWithoutSendingModel.toString -&gt; score)</w:t>
      </w:r>
    </w:p>
    <w:p>
      <w:pPr>
        <w:jc w:val="both"/>
      </w:pPr>
      <w:r>
        <w:t xml:space="preserve">          case _ =&gt; Map.empty[String, Double]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Seq.empty[Future[Map[String, Double]]]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buildModelScoresSeqForScribing(): Seq[Future[Map[String, Double]]] = {</w:t>
      </w:r>
    </w:p>
    <w:p>
      <w:pPr>
        <w:jc w:val="both"/>
      </w:pPr>
      <w:r>
        <w:t xml:space="preserve">    getWeightedOpenOrNtabClickScoreForScribing() ++</w:t>
      </w:r>
    </w:p>
    <w:p>
      <w:pPr>
        <w:jc w:val="both"/>
      </w:pPr>
      <w:r>
        <w:t xml:space="preserve">      getBigFilteringSupervisedScoresForScribing() ++</w:t>
      </w:r>
    </w:p>
    <w:p>
      <w:pPr>
        <w:jc w:val="both"/>
      </w:pPr>
      <w:r>
        <w:t xml:space="preserve">      getBigFilteringRLScoresForScribing() ++</w:t>
      </w:r>
    </w:p>
    <w:p>
      <w:pPr>
        <w:jc w:val="both"/>
      </w:pPr>
      <w:r>
        <w:t xml:space="preserve">      getNsfwScoreForScribing()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mrBigFilteringSupervisedSendingScore: Future[Option[Double]] =</w:t>
      </w:r>
    </w:p>
    <w:p>
      <w:pPr>
        <w:jc w:val="both"/>
      </w:pPr>
      <w:r>
        <w:t xml:space="preserve">    getBigFilteringScore(</w:t>
      </w:r>
    </w:p>
    <w:p>
      <w:pPr>
        <w:jc w:val="both"/>
      </w:pPr>
      <w:r>
        <w:t xml:space="preserve">      PushMLModel.BigFilteringSupervisedSendingModel,</w:t>
      </w:r>
    </w:p>
    <w:p>
      <w:pPr>
        <w:jc w:val="both"/>
      </w:pPr>
      <w:r>
        <w:t xml:space="preserve">      target.params(PushFeatureSwitchParams.BigFilteringSupervisedSendingModelParam)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mrBigFilteringSupervisedWithoutSendingScore: Future[Option[Double]] =</w:t>
      </w:r>
    </w:p>
    <w:p>
      <w:pPr>
        <w:jc w:val="both"/>
      </w:pPr>
      <w:r>
        <w:t xml:space="preserve">    getBigFilteringScore(</w:t>
      </w:r>
    </w:p>
    <w:p>
      <w:pPr>
        <w:jc w:val="both"/>
      </w:pPr>
      <w:r>
        <w:t xml:space="preserve">      PushMLModel.BigFilteringSupervisedWithoutSendingModel,</w:t>
      </w:r>
    </w:p>
    <w:p>
      <w:pPr>
        <w:jc w:val="both"/>
      </w:pPr>
      <w:r>
        <w:t xml:space="preserve">      target.params(PushFeatureSwitchParams.BigFilteringSupervisedWithoutSendingModelParam)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mrBigFilteringRLSendingScore: Future[Option[Double]] =</w:t>
      </w:r>
    </w:p>
    <w:p>
      <w:pPr>
        <w:jc w:val="both"/>
      </w:pPr>
      <w:r>
        <w:t xml:space="preserve">    getBigFilteringScore(</w:t>
      </w:r>
    </w:p>
    <w:p>
      <w:pPr>
        <w:jc w:val="both"/>
      </w:pPr>
      <w:r>
        <w:t xml:space="preserve">      PushMLModel.BigFilteringRLSendingModel,</w:t>
      </w:r>
    </w:p>
    <w:p>
      <w:pPr>
        <w:jc w:val="both"/>
      </w:pPr>
      <w:r>
        <w:t xml:space="preserve">      target.params(PushFeatureSwitchParams.BigFilteringRLSendingModelParam)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mrBigFilteringRLWithoutSendingScore: Future[Option[Double]] =</w:t>
      </w:r>
    </w:p>
    <w:p>
      <w:pPr>
        <w:jc w:val="both"/>
      </w:pPr>
      <w:r>
        <w:t xml:space="preserve">    getBigFilteringScore(</w:t>
      </w:r>
    </w:p>
    <w:p>
      <w:pPr>
        <w:jc w:val="both"/>
      </w:pPr>
      <w:r>
        <w:t xml:space="preserve">      PushMLModel.BigFilteringRLWithoutSendingModel,</w:t>
      </w:r>
    </w:p>
    <w:p>
      <w:pPr>
        <w:jc w:val="both"/>
      </w:pPr>
      <w:r>
        <w:t xml:space="preserve">      target.params(PushFeatureSwitchParams.BigFilteringRLWithoutSendingModelParam)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mrWeightedOpenOrNtabClickFilteringProbability: Future[Option[Double]] =</w:t>
      </w:r>
    </w:p>
    <w:p>
      <w:pPr>
        <w:jc w:val="both"/>
      </w:pPr>
      <w:r>
        <w:t xml:space="preserve">    getWeightedOpenOrNtabClickModelScore(</w:t>
      </w:r>
    </w:p>
    <w:p>
      <w:pPr>
        <w:jc w:val="both"/>
      </w:pPr>
      <w:r>
        <w:t xml:space="preserve">      target.filteringModelParam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mrQualityUprankingProbability: Future[Option[Double]] =</w:t>
      </w:r>
    </w:p>
    <w:p>
      <w:pPr>
        <w:jc w:val="both"/>
      </w:pPr>
      <w:r>
        <w:t xml:space="preserve">    getMLModelScore(</w:t>
      </w:r>
    </w:p>
    <w:p>
      <w:pPr>
        <w:jc w:val="both"/>
      </w:pPr>
      <w:r>
        <w:t xml:space="preserve">      PushMLModel.FilteringProbability,</w:t>
      </w:r>
    </w:p>
    <w:p>
      <w:pPr>
        <w:jc w:val="both"/>
      </w:pPr>
      <w:r>
        <w:t xml:space="preserve">      target.params(PushFeatureSwitchParams.QualityUprankingModelTypeParam)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mrNsfwScore: Future[Option[Double]] =</w:t>
      </w:r>
    </w:p>
    <w:p>
      <w:pPr>
        <w:jc w:val="both"/>
      </w:pPr>
      <w:r>
        <w:t xml:space="preserve">    getMLModelScoreWithoutUpdate(</w:t>
      </w:r>
    </w:p>
    <w:p>
      <w:pPr>
        <w:jc w:val="both"/>
      </w:pPr>
      <w:r>
        <w:t xml:space="preserve">      PushMLModel.HealthNsfwProbability,</w:t>
      </w:r>
    </w:p>
    <w:p>
      <w:pPr>
        <w:jc w:val="both"/>
      </w:pPr>
      <w:r>
        <w:t xml:space="preserve">      target.params(PushFeatureSwitchParams.BqmlHealthModelTypeParam)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MR quality upranking param</w:t>
      </w:r>
    </w:p>
    <w:p>
      <w:pPr>
        <w:jc w:val="both"/>
      </w:pPr>
      <w:r>
        <w:t xml:space="preserve">  private val qualityUprankingBoost: String = "QualityUprankingBoost"</w:t>
      </w:r>
    </w:p>
    <w:p>
      <w:pPr>
        <w:jc w:val="both"/>
      </w:pPr>
      <w:r>
        <w:t xml:space="preserve">  private val producerQualityUprankingBoost: String = "ProducerQualityUprankingBoost"</w:t>
      </w:r>
    </w:p>
    <w:p>
      <w:pPr>
        <w:jc w:val="both"/>
      </w:pPr>
      <w:r>
        <w:t xml:space="preserve">  private val qualityUprankingInfo: CMap[String, Double] =</w:t>
      </w:r>
    </w:p>
    <w:p>
      <w:pPr>
        <w:jc w:val="both"/>
      </w:pPr>
      <w:r>
        <w:t xml:space="preserve">    new ConcurrentHashMap[String, Double]().asScala</w:t>
      </w:r>
    </w:p>
    <w:p>
      <w:pPr>
        <w:jc w:val="both"/>
      </w:pPr>
      <w:r/>
    </w:p>
    <w:p>
      <w:pPr>
        <w:jc w:val="both"/>
      </w:pPr>
      <w:r>
        <w:t xml:space="preserve">  lazy val mrQualityUprankingBoost: Option[Double] =</w:t>
      </w:r>
    </w:p>
    <w:p>
      <w:pPr>
        <w:jc w:val="both"/>
      </w:pPr>
      <w:r>
        <w:t xml:space="preserve">    qualityUprankingInfo.get(qualityUprankingBoost)</w:t>
      </w:r>
    </w:p>
    <w:p>
      <w:pPr>
        <w:jc w:val="both"/>
      </w:pPr>
      <w:r>
        <w:t xml:space="preserve">  lazy val mrProducerQualityUprankingBoost: Option[Double] =</w:t>
      </w:r>
    </w:p>
    <w:p>
      <w:pPr>
        <w:jc w:val="both"/>
      </w:pPr>
      <w:r>
        <w:t xml:space="preserve">    qualityUprankingInfo.get(producerQualityUprankingBoost)</w:t>
      </w:r>
    </w:p>
    <w:p>
      <w:pPr>
        <w:jc w:val="both"/>
      </w:pPr>
      <w:r/>
    </w:p>
    <w:p>
      <w:pPr>
        <w:jc w:val="both"/>
      </w:pPr>
      <w:r>
        <w:t xml:space="preserve">  def setQualityUprankingBoost(boost: Double) =</w:t>
      </w:r>
    </w:p>
    <w:p>
      <w:pPr>
        <w:jc w:val="both"/>
      </w:pPr>
      <w:r>
        <w:t xml:space="preserve">    if (qualityUprankingInfo.contains(qualityUprankingBoost)) {</w:t>
      </w:r>
    </w:p>
    <w:p>
      <w:pPr>
        <w:jc w:val="both"/>
      </w:pPr>
      <w:r>
        <w:t xml:space="preserve">      qualityUprankingInfo(qualityUprankingBoost) = boost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qualityUprankingInfo += qualityUprankingBoost -&gt; boost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def setProducerQualityUprankingBoost(boost: Double) =</w:t>
      </w:r>
    </w:p>
    <w:p>
      <w:pPr>
        <w:jc w:val="both"/>
      </w:pPr>
      <w:r>
        <w:t xml:space="preserve">    if (qualityUprankingInfo.contains(producerQualityUprankingBoost)) {</w:t>
      </w:r>
    </w:p>
    <w:p>
      <w:pPr>
        <w:jc w:val="both"/>
      </w:pPr>
      <w:r>
        <w:t xml:space="preserve">      qualityUprankingInfo(producerQualityUprankingBoost) = boost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qualityUprankingInfo += producerQualityUprankingBoost -&gt; boost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lazy val mrModelScoresFut: Future[Map[String, Double]] = {</w:t>
      </w:r>
    </w:p>
    <w:p>
      <w:pPr>
        <w:jc w:val="both"/>
      </w:pPr>
      <w:r>
        <w:t xml:space="preserve">    if (self.target.isLoggedOutUser) {</w:t>
      </w:r>
    </w:p>
    <w:p>
      <w:pPr>
        <w:jc w:val="both"/>
      </w:pPr>
      <w:r>
        <w:t xml:space="preserve">      Future.value(Map.empty[String, Double])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.collectToTry {</w:t>
      </w:r>
    </w:p>
    <w:p>
      <w:pPr>
        <w:jc w:val="both"/>
      </w:pPr>
      <w:r>
        <w:t xml:space="preserve">          buildModelScoresSeqForScribing()</w:t>
      </w:r>
    </w:p>
    <w:p>
      <w:pPr>
        <w:jc w:val="both"/>
      </w:pPr>
      <w:r>
        <w:t xml:space="preserve">        }.map { scoreTrySeq =&gt;</w:t>
      </w:r>
    </w:p>
    <w:p>
      <w:pPr>
        <w:jc w:val="both"/>
      </w:pPr>
      <w:r>
        <w:t xml:space="preserve">          scoreTrySeq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result if result.isReturn =&gt; result.get()</w:t>
      </w:r>
    </w:p>
    <w:p>
      <w:pPr>
        <w:jc w:val="both"/>
      </w:pPr>
      <w:r>
        <w:t xml:space="preserve">            }.reduce(_ ++ 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Internal model scores (scores that are independent of other candidates) for scribing</w:t>
      </w:r>
    </w:p>
    <w:p>
      <w:pPr>
        <w:jc w:val="both"/>
      </w:pPr>
      <w:r>
        <w:t xml:space="preserve">  lazy val modelScores: Future[Map[String, Double]] =</w:t>
      </w:r>
    </w:p>
    <w:p>
      <w:pPr>
        <w:jc w:val="both"/>
      </w:pPr>
      <w:r>
        <w:t xml:space="preserve">    target.dauProbability.flatMap { dauProbabilityOpt =&gt;</w:t>
      </w:r>
    </w:p>
    <w:p>
      <w:pPr>
        <w:jc w:val="both"/>
      </w:pPr>
      <w:r>
        <w:t xml:space="preserve">      val dauProbScoreMap = dauProbabilityOpt</w:t>
      </w:r>
    </w:p>
    <w:p>
      <w:pPr>
        <w:jc w:val="both"/>
      </w:pPr>
      <w:r>
        <w:t xml:space="preserve">        .map(_.probability).map { dauProb =&gt;</w:t>
      </w:r>
    </w:p>
    <w:p>
      <w:pPr>
        <w:jc w:val="both"/>
      </w:pPr>
      <w:r>
        <w:t xml:space="preserve">          PushMLModel.DauProbability.toString -&gt; dauProb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// Avoid unnecessary MR model scribing</w:t>
      </w:r>
    </w:p>
    <w:p>
      <w:pPr>
        <w:jc w:val="both"/>
      </w:pPr>
      <w:r>
        <w:t xml:space="preserve">      if (target.isDarkWrite) {</w:t>
      </w:r>
    </w:p>
    <w:p>
      <w:pPr>
        <w:jc w:val="both"/>
      </w:pPr>
      <w:r>
        <w:t xml:space="preserve">        mrModelScoresFut.map(dauProbScoreMap ++ _)</w:t>
      </w:r>
    </w:p>
    <w:p>
      <w:pPr>
        <w:jc w:val="both"/>
      </w:pPr>
      <w:r>
        <w:t xml:space="preserve">      } else if (RecTypes.isSendHandlerType(commonRecType) &amp;&amp; !RecTypes</w:t>
      </w:r>
    </w:p>
    <w:p>
      <w:pPr>
        <w:jc w:val="both"/>
      </w:pPr>
      <w:r>
        <w:t xml:space="preserve">          .sendHandlerTypesUsingMrModel(commonRecType)) {</w:t>
      </w:r>
    </w:p>
    <w:p>
      <w:pPr>
        <w:jc w:val="both"/>
      </w:pPr>
      <w:r>
        <w:t xml:space="preserve">        Future.value(dauProbScoreMap)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mrModelScoresFut.map(dauProbScoreMap ++ _)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We will scribe both internal ML scores and cross-Candidate scores</w:t>
      </w:r>
    </w:p>
    <w:p>
      <w:pPr>
        <w:jc w:val="both"/>
      </w:pPr>
      <w:r>
        <w:t xml:space="preserve">  def getModelScoresforScribing(): Future[Map[String, Double]] = {</w:t>
      </w:r>
    </w:p>
    <w:p>
      <w:pPr>
        <w:jc w:val="both"/>
      </w:pPr>
      <w:r>
        <w:t xml:space="preserve">    if (RecTypes.notEligibleForModelScoreTracking(commonRecType) || self.target.isLoggedOutUser) {</w:t>
      </w:r>
    </w:p>
    <w:p>
      <w:pPr>
        <w:jc w:val="both"/>
      </w:pPr>
      <w:r>
        <w:t xml:space="preserve">      Future.value(Map.empty[String, Double])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modelScores.map { internalScores =&gt;</w:t>
      </w:r>
    </w:p>
    <w:p>
      <w:pPr>
        <w:jc w:val="both"/>
      </w:pPr>
      <w:r>
        <w:t xml:space="preserve">        if (internalScores.keySet.intersect(crossCandidateMlScores.keySet).nonEmpty) {</w:t>
      </w:r>
    </w:p>
    <w:p>
      <w:pPr>
        <w:jc w:val="both"/>
      </w:pPr>
      <w:r>
        <w:t xml:space="preserve">          throw new Exception(</w:t>
      </w:r>
    </w:p>
    <w:p>
      <w:pPr>
        <w:jc w:val="both"/>
      </w:pPr>
      <w:r>
        <w:t xml:space="preserve">            "crossCandidateMlScores overlap internalModelScores\n" +</w:t>
      </w:r>
    </w:p>
    <w:p>
      <w:pPr>
        <w:jc w:val="both"/>
      </w:pPr>
      <w:r>
        <w:t xml:space="preserve">              s"internalScores keySet: ${internalScores.keySet}\n" +</w:t>
      </w:r>
    </w:p>
    <w:p>
      <w:pPr>
        <w:jc w:val="both"/>
      </w:pPr>
      <w:r>
        <w:t xml:space="preserve">              s"crossCandidateScores keySet: ${crossCandidateMlScores.keySet}\n"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internalScores ++ crossCandidateMlScores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