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com.twitter.abdecider.GuestRecipient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com.twitter.frigate.common.predicate.{FatiguePredicate =&gt; CommonFatiguePredicate}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com.twitter.frigate.common.util.Experiments.LoggedOutRecsHoldback</w:t>
      </w:r>
    </w:p>
    <w:p>
      <w:pPr>
        <w:jc w:val="both"/>
      </w:pPr>
      <w:r>
        <w:t>import com.twitter.hermit.predicate.Predicate</w:t>
      </w:r>
    </w:p>
    <w:p>
      <w:pPr>
        <w:jc w:val="both"/>
      </w:pPr>
      <w:r/>
    </w:p>
    <w:p>
      <w:pPr>
        <w:jc w:val="both"/>
      </w:pPr>
      <w:r>
        <w:t>object LoggedOutTargetPredicates {</w:t>
      </w:r>
    </w:p>
    <w:p>
      <w:pPr>
        <w:jc w:val="both"/>
      </w:pPr>
      <w:r/>
    </w:p>
    <w:p>
      <w:pPr>
        <w:jc w:val="both"/>
      </w:pPr>
      <w:r>
        <w:t xml:space="preserve">  def targetFatiguePredicate[T &lt;: Target](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"logged_out_target_min_duration_since_push"</w:t>
      </w:r>
    </w:p>
    <w:p>
      <w:pPr>
        <w:jc w:val="both"/>
      </w:pPr>
      <w:r>
        <w:t xml:space="preserve">    CommonFatiguePredicate</w:t>
      </w:r>
    </w:p>
    <w:p>
      <w:pPr>
        <w:jc w:val="both"/>
      </w:pPr>
      <w:r>
        <w:t xml:space="preserve">      .magicRecsPushTargetFatiguePredicate(</w:t>
      </w:r>
    </w:p>
    <w:p>
      <w:pPr>
        <w:jc w:val="both"/>
      </w:pPr>
      <w:r>
        <w:t xml:space="preserve">        minInterval = 24.hours,</w:t>
      </w:r>
    </w:p>
    <w:p>
      <w:pPr>
        <w:jc w:val="both"/>
      </w:pPr>
      <w:r>
        <w:t xml:space="preserve">        maxInInterval = 1</w:t>
      </w:r>
    </w:p>
    <w:p>
      <w:pPr>
        <w:jc w:val="both"/>
      </w:pPr>
      <w:r>
        <w:t xml:space="preserve">      ).withStats(statsReceiver.scope(name))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loggedOutRecsHoldbackPredicate[T &lt;: Target](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"logged_out_recs_holdback"</w:t>
      </w:r>
    </w:p>
    <w:p>
      <w:pPr>
        <w:jc w:val="both"/>
      </w:pPr>
      <w:r>
        <w:t xml:space="preserve">    val guestIdNotFoundCounter = statsReceiver.scope("logged_out").counter("guest_id_not_found")</w:t>
      </w:r>
    </w:p>
    <w:p>
      <w:pPr>
        <w:jc w:val="both"/>
      </w:pPr>
      <w:r>
        <w:t xml:space="preserve">    val controlBucketCounter = statsReceiver.scope("logged_out").counter("holdback_control")</w:t>
      </w:r>
    </w:p>
    <w:p>
      <w:pPr>
        <w:jc w:val="both"/>
      </w:pPr>
      <w:r>
        <w:t xml:space="preserve">    val allowTrafficCounter = statsReceiver.scope("logged_out").counter("allow_traffic")</w:t>
      </w:r>
    </w:p>
    <w:p>
      <w:pPr>
        <w:jc w:val="both"/>
      </w:pPr>
      <w:r>
        <w:t xml:space="preserve">    Predicate.from { target: T =&gt;</w:t>
      </w:r>
    </w:p>
    <w:p>
      <w:pPr>
        <w:jc w:val="both"/>
      </w:pPr>
      <w:r>
        <w:t xml:space="preserve">      val guestId = target.targetGuestId match {</w:t>
      </w:r>
    </w:p>
    <w:p>
      <w:pPr>
        <w:jc w:val="both"/>
      </w:pPr>
      <w:r>
        <w:t xml:space="preserve">        case Some(guest) =&gt; guest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guestIdNotFoundCounter.incr()</w:t>
      </w:r>
    </w:p>
    <w:p>
      <w:pPr>
        <w:jc w:val="both"/>
      </w:pPr>
      <w:r>
        <w:t xml:space="preserve">          throw new IllegalStateException("guest_id_not_found")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target.abDecider</w:t>
      </w:r>
    </w:p>
    <w:p>
      <w:pPr>
        <w:jc w:val="both"/>
      </w:pPr>
      <w:r>
        <w:t xml:space="preserve">        .bucket(LoggedOutRecsHoldback.exptName, GuestRecipient(guestId)).map(_.name) match {</w:t>
      </w:r>
    </w:p>
    <w:p>
      <w:pPr>
        <w:jc w:val="both"/>
      </w:pPr>
      <w:r>
        <w:t xml:space="preserve">        case Some(LoggedOutRecsHoldback.control) =&gt;</w:t>
      </w:r>
    </w:p>
    <w:p>
      <w:pPr>
        <w:jc w:val="both"/>
      </w:pPr>
      <w:r>
        <w:t xml:space="preserve">          controlBucketCounter.incr()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allowTrafficCounter.incr()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