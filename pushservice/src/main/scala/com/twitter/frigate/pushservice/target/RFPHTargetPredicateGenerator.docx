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com.twitter.frigate.common.predicate.TargetPromptFeedbackFatiguePredicate</w:t>
      </w:r>
    </w:p>
    <w:p>
      <w:pPr>
        <w:jc w:val="both"/>
      </w:pPr>
      <w:r>
        <w:t>import com.twitter.frigate.common.predicate.TargetUserPredicates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com.twitter.frigate.pushservice.predicate.TargetNtabCaretClickFatiguePredicate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class RFPHTargetPredicateGenerator(implicit statsReceiver: StatsReceiver) {</w:t>
      </w:r>
    </w:p>
    <w:p>
      <w:pPr>
        <w:jc w:val="both"/>
      </w:pPr>
      <w:r>
        <w:t xml:space="preserve">  val predicates: List[NamedPredicate[Target]] = List(</w:t>
      </w:r>
    </w:p>
    <w:p>
      <w:pPr>
        <w:jc w:val="both"/>
      </w:pPr>
      <w:r>
        <w:t xml:space="preserve">    TargetPredicates.magicRecsMinDurationSinceSent(),</w:t>
      </w:r>
    </w:p>
    <w:p>
      <w:pPr>
        <w:jc w:val="both"/>
      </w:pPr>
      <w:r>
        <w:t xml:space="preserve">    TargetPredicates.targetHTLVisitPredicate(),</w:t>
      </w:r>
    </w:p>
    <w:p>
      <w:pPr>
        <w:jc w:val="both"/>
      </w:pPr>
      <w:r>
        <w:t xml:space="preserve">    TargetPredicates.inlineActionFatiguePredicate(),</w:t>
      </w:r>
    </w:p>
    <w:p>
      <w:pPr>
        <w:jc w:val="both"/>
      </w:pPr>
      <w:r>
        <w:t xml:space="preserve">    TargetPredicates.targetFatiguePredicate(),</w:t>
      </w:r>
    </w:p>
    <w:p>
      <w:pPr>
        <w:jc w:val="both"/>
      </w:pPr>
      <w:r>
        <w:t xml:space="preserve">    TargetUserPredicates.secondaryDormantAccountPredicate(),</w:t>
      </w:r>
    </w:p>
    <w:p>
      <w:pPr>
        <w:jc w:val="both"/>
      </w:pPr>
      <w:r>
        <w:t xml:space="preserve">    TargetPredicates.targetValidMobileSDKPredicate,</w:t>
      </w:r>
    </w:p>
    <w:p>
      <w:pPr>
        <w:jc w:val="both"/>
      </w:pPr>
      <w:r>
        <w:t xml:space="preserve">    TargetPredicates.targetPushBitEnabledPredicate,</w:t>
      </w:r>
    </w:p>
    <w:p>
      <w:pPr>
        <w:jc w:val="both"/>
      </w:pPr>
      <w:r>
        <w:t xml:space="preserve">    TargetUserPredicates.targetUserExists(),</w:t>
      </w:r>
    </w:p>
    <w:p>
      <w:pPr>
        <w:jc w:val="both"/>
      </w:pPr>
      <w:r>
        <w:t xml:space="preserve">    TargetPredicates.paramPredicate(PushFeatureSwitchParams.EnablePushRecommendationsParam),</w:t>
      </w:r>
    </w:p>
    <w:p>
      <w:pPr>
        <w:jc w:val="both"/>
      </w:pPr>
      <w:r>
        <w:t xml:space="preserve">    TargetPromptFeedbackFatiguePredicate.responseNoPredicate(</w:t>
      </w:r>
    </w:p>
    <w:p>
      <w:pPr>
        <w:jc w:val="both"/>
      </w:pPr>
      <w:r>
        <w:t xml:space="preserve">      PushParams.EnablePromptFeedbackFatigueResponseNoPredicate,</w:t>
      </w:r>
    </w:p>
    <w:p>
      <w:pPr>
        <w:jc w:val="both"/>
      </w:pPr>
      <w:r>
        <w:t xml:space="preserve">      PushConstants.AcceptableTimeSinceLastNegativeResponse),</w:t>
      </w:r>
    </w:p>
    <w:p>
      <w:pPr>
        <w:jc w:val="both"/>
      </w:pPr>
      <w:r>
        <w:t xml:space="preserve">    TargetPredicates.teamExceptedPredicate(TargetNtabCaretClickFatiguePredicate.apply()),</w:t>
      </w:r>
    </w:p>
    <w:p>
      <w:pPr>
        <w:jc w:val="both"/>
      </w:pPr>
      <w:r>
        <w:t xml:space="preserve">    TargetPredicates.optoutProbPredicate(),</w:t>
      </w:r>
    </w:p>
    <w:p>
      <w:pPr>
        <w:jc w:val="both"/>
      </w:pPr>
      <w:r>
        <w:t xml:space="preserve">    TargetPredicates.webNotifsHoldback()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RFPHTargetPredicates {</w:t>
      </w:r>
    </w:p>
    <w:p>
      <w:pPr>
        <w:jc w:val="both"/>
      </w:pPr>
      <w:r>
        <w:t xml:space="preserve">  def apply(implicit statsReceiver: StatsReceiver): List[NamedPredicate[Target]] =</w:t>
      </w:r>
    </w:p>
    <w:p>
      <w:pPr>
        <w:jc w:val="both"/>
      </w:pPr>
      <w:r>
        <w:t xml:space="preserve">    new RFPHTargetPredicateGenerator().predicates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