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com.twitter.frigate.pushservice.predicate.magic_fanout</w:t>
      </w:r>
    </w:p>
    <w:p>
      <w:pPr>
        <w:jc w:val="both"/>
      </w:pPr>
      <w:r/>
    </w:p>
    <w:p>
      <w:pPr>
        <w:jc w:val="both"/>
      </w:pPr>
      <w:r>
        <w:t>import com.twitter.audience_rewards.thriftscala.HasSuperFollowingRelationshipRequest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com.twitter.frigate.common.base.MagicFanoutCandidate</w:t>
      </w:r>
    </w:p>
    <w:p>
      <w:pPr>
        <w:jc w:val="both"/>
      </w:pPr>
      <w:r>
        <w:t>import com.twitter.frigate.common.base.MagicFanoutCreatorEventCandidate</w:t>
      </w:r>
    </w:p>
    <w:p>
      <w:pPr>
        <w:jc w:val="both"/>
      </w:pPr>
      <w:r>
        <w:t>import com.twitter.frigate.common.base.MagicFanoutProductLaunchCandidate</w:t>
      </w:r>
    </w:p>
    <w:p>
      <w:pPr>
        <w:jc w:val="both"/>
      </w:pPr>
      <w:r>
        <w:t>import com.twitter.frigate.common.history.RecItems</w:t>
      </w:r>
    </w:p>
    <w:p>
      <w:pPr>
        <w:jc w:val="both"/>
      </w:pPr>
      <w:r>
        <w:t>import com.twitter.frigate.common.predicate.FatiguePredicate.build</w:t>
      </w:r>
    </w:p>
    <w:p>
      <w:pPr>
        <w:jc w:val="both"/>
      </w:pPr>
      <w:r>
        <w:t>import com.twitter.frigate.common.predicate.FatiguePredicate.productLaunchTypeRecTypesOnlyFilter</w:t>
      </w:r>
    </w:p>
    <w:p>
      <w:pPr>
        <w:jc w:val="both"/>
      </w:pPr>
      <w:r>
        <w:t>import com.twitter.frigate.common.predicate.FatiguePredicate.recOnlyFilter</w:t>
      </w:r>
    </w:p>
    <w:p>
      <w:pPr>
        <w:jc w:val="both"/>
      </w:pPr>
      <w:r>
        <w:t>import com.twitter.frigate.common.store.interests.InterestsLookupRequestWithContext</w:t>
      </w:r>
    </w:p>
    <w:p>
      <w:pPr>
        <w:jc w:val="both"/>
      </w:pPr>
      <w:r>
        <w:t>import com.twitter.frigate.common.store.interests.SemanticCoreEntityId</w:t>
      </w:r>
    </w:p>
    <w:p>
      <w:pPr>
        <w:jc w:val="both"/>
      </w:pPr>
      <w:r>
        <w:t>import com.twitter.frigate.common.util.IbisAppPushDeviceSettingsUtil</w:t>
      </w:r>
    </w:p>
    <w:p>
      <w:pPr>
        <w:jc w:val="both"/>
      </w:pPr>
      <w:r>
        <w:t>import com.twitter.frigate.magic_events.thriftscala.CreatorFanoutType</w:t>
      </w:r>
    </w:p>
    <w:p>
      <w:pPr>
        <w:jc w:val="both"/>
      </w:pPr>
      <w:r>
        <w:t>import com.twitter.frigate.magic_events.thriftscala.ProductType</w:t>
      </w:r>
    </w:p>
    <w:p>
      <w:pPr>
        <w:jc w:val="both"/>
      </w:pPr>
      <w:r>
        <w:t>import com.twitter.frigate.magic_events.thriftscala.TargetID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com.twitter.frigate.pushservice.model.MagicFanoutEventHydratedCandidate</w:t>
      </w:r>
    </w:p>
    <w:p>
      <w:pPr>
        <w:jc w:val="both"/>
      </w:pPr>
      <w:r>
        <w:t>import com.twitter.frigate.pushservice.model.MagicFanoutEventPushCandidate</w:t>
      </w:r>
    </w:p>
    <w:p>
      <w:pPr>
        <w:jc w:val="both"/>
      </w:pPr>
      <w:r>
        <w:t>import com.twitter.frigate.pushservice.model.MagicFanoutNewsEventPushCandidate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com.twitter.frigate.pushservice.predicate.FatiguePredicate</w:t>
      </w:r>
    </w:p>
    <w:p>
      <w:pPr>
        <w:jc w:val="both"/>
      </w:pPr>
      <w:r>
        <w:t>import com.twitter.frigate.pushservice.predicate.PredicatesForCandidate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com.twitter.frigate.thriftscala.NotificationDisplayLocation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com.twitter.interests.thriftscala.UserInterests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MagicFanoutPredicatesForCandidate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if Semantic Core reasons satisfy rank threshold ( for heavy users a non broad entity should satisfy the threshold)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magicFanoutErgInterestRankThresholdPredicate(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NamedPredicate[MagicFanoutEventHydratedCandidate] = {</w:t>
      </w:r>
    </w:p>
    <w:p>
      <w:pPr>
        <w:jc w:val="both"/>
      </w:pPr>
      <w:r>
        <w:t xml:space="preserve">    val name = "magicfanout_interest_erg_rank_threshold"</w:t>
      </w:r>
    </w:p>
    <w:p>
      <w:pPr>
        <w:jc w:val="both"/>
      </w:pPr>
      <w:r>
        <w:t xml:space="preserve">    val scopedStatsReceiver = stats.scope(s"predicate_$name")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MagicFanoutEventHydratedCandidate =&gt;</w:t>
      </w:r>
    </w:p>
    <w:p>
      <w:pPr>
        <w:jc w:val="both"/>
      </w:pPr>
      <w:r>
        <w:t xml:space="preserve">        candidate.target.isHeavyUserState.map { isHeavyUser =&gt;</w:t>
      </w:r>
    </w:p>
    <w:p>
      <w:pPr>
        <w:jc w:val="both"/>
      </w:pPr>
      <w:r>
        <w:t xml:space="preserve">          lazy val rankThreshold =</w:t>
      </w:r>
    </w:p>
    <w:p>
      <w:pPr>
        <w:jc w:val="both"/>
      </w:pPr>
      <w:r>
        <w:t xml:space="preserve">            if (isHeavyUser) {</w:t>
      </w:r>
    </w:p>
    <w:p>
      <w:pPr>
        <w:jc w:val="both"/>
      </w:pPr>
      <w:r>
        <w:t xml:space="preserve">              candidate.target.params(PushFeatureSwitchParams.MagicFanoutRankErgThresholdHeavy)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candidate.target.params(PushFeatureSwitchParams.MagicFanoutRankErgThresholdNonHeavy)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MagicFanoutPredicatesUtil</w:t>
      </w:r>
    </w:p>
    <w:p>
      <w:pPr>
        <w:jc w:val="both"/>
      </w:pPr>
      <w:r>
        <w:t xml:space="preserve">            .checkIfValidErgScEntityReasonExists(</w:t>
      </w:r>
    </w:p>
    <w:p>
      <w:pPr>
        <w:jc w:val="both"/>
      </w:pPr>
      <w:r>
        <w:t xml:space="preserve">              candidate.effectiveMagicEventsReasons,</w:t>
      </w:r>
    </w:p>
    <w:p>
      <w:pPr>
        <w:jc w:val="both"/>
      </w:pPr>
      <w:r>
        <w:t xml:space="preserve">              rankThreshold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.withStats(scopedStatsReceiver)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newsNotificationFatigue(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NamedPredicate[PushCandidate] = {</w:t>
      </w:r>
    </w:p>
    <w:p>
      <w:pPr>
        <w:jc w:val="both"/>
      </w:pPr>
      <w:r>
        <w:t xml:space="preserve">    val name = "news_notification_fatigue"</w:t>
      </w:r>
    </w:p>
    <w:p>
      <w:pPr>
        <w:jc w:val="both"/>
      </w:pPr>
      <w:r>
        <w:t xml:space="preserve">    val scopedStatsReceiver = stats.scope(s"predicate_$name")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=&gt;</w:t>
      </w:r>
    </w:p>
    <w:p>
      <w:pPr>
        <w:jc w:val="both"/>
      </w:pPr>
      <w:r>
        <w:t xml:space="preserve">        FatiguePredicate</w:t>
      </w:r>
    </w:p>
    <w:p>
      <w:pPr>
        <w:jc w:val="both"/>
      </w:pPr>
      <w:r>
        <w:t xml:space="preserve">          .recTypeSetOnly(</w:t>
      </w:r>
    </w:p>
    <w:p>
      <w:pPr>
        <w:jc w:val="both"/>
      </w:pPr>
      <w:r>
        <w:t xml:space="preserve">            notificationDisplayLocation = NotificationDisplayLocation.PushToMobileDevice,</w:t>
      </w:r>
    </w:p>
    <w:p>
      <w:pPr>
        <w:jc w:val="both"/>
      </w:pPr>
      <w:r>
        <w:t xml:space="preserve">            recTypes = Set(CommonRecommendationType.MagicFanoutNewsEvent),</w:t>
      </w:r>
    </w:p>
    <w:p>
      <w:pPr>
        <w:jc w:val="both"/>
      </w:pPr>
      <w:r>
        <w:t xml:space="preserve">            maxInInterval =</w:t>
      </w:r>
    </w:p>
    <w:p>
      <w:pPr>
        <w:jc w:val="both"/>
      </w:pPr>
      <w:r>
        <w:t xml:space="preserve">              candidate.target.params(PushFeatureSwitchParams.MFMaxNumberOfPushesInInterval),</w:t>
      </w:r>
    </w:p>
    <w:p>
      <w:pPr>
        <w:jc w:val="both"/>
      </w:pPr>
      <w:r>
        <w:t xml:space="preserve">            interval = candidate.target.params(PushFeatureSwitchParams.MFPushIntervalInHours),</w:t>
      </w:r>
    </w:p>
    <w:p>
      <w:pPr>
        <w:jc w:val="both"/>
      </w:pPr>
      <w:r>
        <w:t xml:space="preserve">            minInterval = candidate.target.params(PushFeatureSwitchParams.MFMinIntervalFatigue)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.apply(Seq(candidate))</w:t>
      </w:r>
    </w:p>
    <w:p>
      <w:pPr>
        <w:jc w:val="both"/>
      </w:pPr>
      <w:r>
        <w:t xml:space="preserve">          .map(_.headOption.getOrElse(false))</w:t>
      </w:r>
    </w:p>
    <w:p>
      <w:pPr>
        <w:jc w:val="both"/>
      </w:pPr>
      <w:r/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.withStats(scopedStatsReceiver)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if reason contains any optouted semantic core entity interests.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stats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magicFanoutNoOptoutInterestPredicate(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NamedPredicate[MagicFanoutEventPushCandidate] = {</w:t>
      </w:r>
    </w:p>
    <w:p>
      <w:pPr>
        <w:jc w:val="both"/>
      </w:pPr>
      <w:r>
        <w:t xml:space="preserve">    val name = "magicfanout_optout_interest_predicate"</w:t>
      </w:r>
    </w:p>
    <w:p>
      <w:pPr>
        <w:jc w:val="both"/>
      </w:pPr>
      <w:r>
        <w:t xml:space="preserve">    val scopedStatsReceiver = stats.scope(s"predicate_$name")</w:t>
      </w:r>
    </w:p>
    <w:p>
      <w:pPr>
        <w:jc w:val="both"/>
      </w:pPr>
      <w:r>
        <w:t xml:space="preserve">    val withOptOutInterestsCounter = stats.counter("with_optout_interests")</w:t>
      </w:r>
    </w:p>
    <w:p>
      <w:pPr>
        <w:jc w:val="both"/>
      </w:pPr>
      <w:r>
        <w:t xml:space="preserve">    val withoutOptOutInterestsCounter = stats.counter("without_optout_interests")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MagicFanoutEventPushCandidate =&gt;</w:t>
      </w:r>
    </w:p>
    <w:p>
      <w:pPr>
        <w:jc w:val="both"/>
      </w:pPr>
      <w:r>
        <w:t xml:space="preserve">        candidate.target.optOutSemanticCoreInterests.map {</w:t>
      </w:r>
    </w:p>
    <w:p>
      <w:pPr>
        <w:jc w:val="both"/>
      </w:pPr>
      <w:r>
        <w:t xml:space="preserve">          case (</w:t>
      </w:r>
    </w:p>
    <w:p>
      <w:pPr>
        <w:jc w:val="both"/>
      </w:pPr>
      <w:r>
        <w:t xml:space="preserve">                optOutUserInterests: Seq[SemanticCoreEntityId]</w:t>
      </w:r>
    </w:p>
    <w:p>
      <w:pPr>
        <w:jc w:val="both"/>
      </w:pPr>
      <w:r>
        <w:t xml:space="preserve">              ) =&gt;</w:t>
      </w:r>
    </w:p>
    <w:p>
      <w:pPr>
        <w:jc w:val="both"/>
      </w:pPr>
      <w:r>
        <w:t xml:space="preserve">            withOptOutInterestsCounter.incr()</w:t>
      </w:r>
    </w:p>
    <w:p>
      <w:pPr>
        <w:jc w:val="both"/>
      </w:pPr>
      <w:r>
        <w:t xml:space="preserve">            optOutUserInterests</w:t>
      </w:r>
    </w:p>
    <w:p>
      <w:pPr>
        <w:jc w:val="both"/>
      </w:pPr>
      <w:r>
        <w:t xml:space="preserve">              .intersect(candidate.annotatedAndInferredSemanticCoreEntities).isEmpty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withoutOptOutInterestsCounter.incr()</w:t>
      </w:r>
    </w:p>
    <w:p>
      <w:pPr>
        <w:jc w:val="both"/>
      </w:pPr>
      <w:r>
        <w:t xml:space="preserve">            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.withStats(scopedStatsReceiver)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Checks if the target has only one device language language,</w:t>
      </w:r>
    </w:p>
    <w:p>
      <w:pPr>
        <w:jc w:val="both"/>
      </w:pPr>
      <w:r>
        <w:t xml:space="preserve">   * and that language is targeted for that event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statsReceiver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inferredUserDeviceLanguagePredicate(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NamedPredicate[MagicFanoutEventPushCandidate] = {</w:t>
      </w:r>
    </w:p>
    <w:p>
      <w:pPr>
        <w:jc w:val="both"/>
      </w:pPr>
      <w:r>
        <w:t xml:space="preserve">    val name = "inferred_device_language"</w:t>
      </w:r>
    </w:p>
    <w:p>
      <w:pPr>
        <w:jc w:val="both"/>
      </w:pPr>
      <w:r>
        <w:t xml:space="preserve">    val scopedStats = statsReceiver.scope(s"predicate_$name")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MagicFanoutEventPushCandidate =&gt;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target.deviceInfo.map {</w:t>
      </w:r>
    </w:p>
    <w:p>
      <w:pPr>
        <w:jc w:val="both"/>
      </w:pPr>
      <w:r>
        <w:t xml:space="preserve">          _.flatMap { deviceInfo =&gt;</w:t>
      </w:r>
    </w:p>
    <w:p>
      <w:pPr>
        <w:jc w:val="both"/>
      </w:pPr>
      <w:r>
        <w:t xml:space="preserve">            val languages = deviceInfo.deviceLanguages.getOrElse(Seq.empty[String])</w:t>
      </w:r>
    </w:p>
    <w:p>
      <w:pPr>
        <w:jc w:val="both"/>
      </w:pPr>
      <w:r>
        <w:t xml:space="preserve">            val distinctDeviceLanguages =</w:t>
      </w:r>
    </w:p>
    <w:p>
      <w:pPr>
        <w:jc w:val="both"/>
      </w:pPr>
      <w:r>
        <w:t xml:space="preserve">              IbisAppPushDeviceSettingsUtil.distinctDeviceLanguages(languages)</w:t>
      </w:r>
    </w:p>
    <w:p>
      <w:pPr>
        <w:jc w:val="both"/>
      </w:pPr>
      <w:r/>
    </w:p>
    <w:p>
      <w:pPr>
        <w:jc w:val="both"/>
      </w:pPr>
      <w:r>
        <w:t xml:space="preserve">            candidate.newsForYouMetadata.map { newsForYouMetadata =&gt;</w:t>
      </w:r>
    </w:p>
    <w:p>
      <w:pPr>
        <w:jc w:val="both"/>
      </w:pPr>
      <w:r>
        <w:t xml:space="preserve">              val eventLocales = newsForYouMetadata.locales.getOrElse(Seq.empty)</w:t>
      </w:r>
    </w:p>
    <w:p>
      <w:pPr>
        <w:jc w:val="both"/>
      </w:pPr>
      <w:r>
        <w:t xml:space="preserve">              val eventLanguages = eventLocales.flatMap(_.language).map(_.toLowerCase).distinct</w:t>
      </w:r>
    </w:p>
    <w:p>
      <w:pPr>
        <w:jc w:val="both"/>
      </w:pPr>
      <w:r/>
    </w:p>
    <w:p>
      <w:pPr>
        <w:jc w:val="both"/>
      </w:pPr>
      <w:r>
        <w:t xml:space="preserve">              eventLanguages.intersect(distinctDeviceLanguages).nonEmpty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}.getOrElse(false)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Bypass predicate if high priority push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highPriorityNewsEventExceptedPredicate(</w:t>
      </w:r>
    </w:p>
    <w:p>
      <w:pPr>
        <w:jc w:val="both"/>
      </w:pPr>
      <w:r>
        <w:t xml:space="preserve">    predicate: NamedPredicate[MagicFanoutNewsEventPushCandidate]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config: Config</w:t>
      </w:r>
    </w:p>
    <w:p>
      <w:pPr>
        <w:jc w:val="both"/>
      </w:pPr>
      <w:r>
        <w:t xml:space="preserve">  ): NamedPredicate[MagicFanoutNewsEventPushCandidate] = {</w:t>
      </w:r>
    </w:p>
    <w:p>
      <w:pPr>
        <w:jc w:val="both"/>
      </w:pPr>
      <w:r>
        <w:t xml:space="preserve">    PredicatesForCandidate.exceptedPredicate(</w:t>
      </w:r>
    </w:p>
    <w:p>
      <w:pPr>
        <w:jc w:val="both"/>
      </w:pPr>
      <w:r>
        <w:t xml:space="preserve">      name = "high_priority_excepted_" + predicate.name,</w:t>
      </w:r>
    </w:p>
    <w:p>
      <w:pPr>
        <w:jc w:val="both"/>
      </w:pPr>
      <w:r>
        <w:t xml:space="preserve">      fn = MagicFanoutPredicatesUtil.checkIfHighPriorityNewsEventForCandidate,</w:t>
      </w:r>
    </w:p>
    <w:p>
      <w:pPr>
        <w:jc w:val="both"/>
      </w:pPr>
      <w:r>
        <w:t xml:space="preserve">      predicate</w:t>
      </w:r>
    </w:p>
    <w:p>
      <w:pPr>
        <w:jc w:val="both"/>
      </w:pPr>
      <w:r>
        <w:t xml:space="preserve">    )(config.statsReceiver)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Bypass predicate if high priority push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highPriorityEventExceptedPredicate(</w:t>
      </w:r>
    </w:p>
    <w:p>
      <w:pPr>
        <w:jc w:val="both"/>
      </w:pPr>
      <w:r>
        <w:t xml:space="preserve">    predicate: NamedPredicate[MagicFanoutEventPushCandidate]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config: Config</w:t>
      </w:r>
    </w:p>
    <w:p>
      <w:pPr>
        <w:jc w:val="both"/>
      </w:pPr>
      <w:r>
        <w:t xml:space="preserve">  ): NamedPredicate[MagicFanoutEventPushCandidate] = {</w:t>
      </w:r>
    </w:p>
    <w:p>
      <w:pPr>
        <w:jc w:val="both"/>
      </w:pPr>
      <w:r>
        <w:t xml:space="preserve">    PredicatesForCandidate.exceptedPredicate(</w:t>
      </w:r>
    </w:p>
    <w:p>
      <w:pPr>
        <w:jc w:val="both"/>
      </w:pPr>
      <w:r>
        <w:t xml:space="preserve">      name = "high_priority_excepted_" + predicate.name,</w:t>
      </w:r>
    </w:p>
    <w:p>
      <w:pPr>
        <w:jc w:val="both"/>
      </w:pPr>
      <w:r>
        <w:t xml:space="preserve">      fn = MagicFanoutPredicatesUtil.checkIfHighPriorityEventForCandidate,</w:t>
      </w:r>
    </w:p>
    <w:p>
      <w:pPr>
        <w:jc w:val="both"/>
      </w:pPr>
      <w:r>
        <w:t xml:space="preserve">      predicate</w:t>
      </w:r>
    </w:p>
    <w:p>
      <w:pPr>
        <w:jc w:val="both"/>
      </w:pPr>
      <w:r>
        <w:t xml:space="preserve">    )(config.statsReceiver)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magicFanoutSimClusterTargetingPredicate(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NamedPredicate[MagicFanoutEventPushCandidate] = {</w:t>
      </w:r>
    </w:p>
    <w:p>
      <w:pPr>
        <w:jc w:val="both"/>
      </w:pPr>
      <w:r>
        <w:t xml:space="preserve">    val name = "simcluster_targeting"</w:t>
      </w:r>
    </w:p>
    <w:p>
      <w:pPr>
        <w:jc w:val="both"/>
      </w:pPr>
      <w:r>
        <w:t xml:space="preserve">    val scopedStats = stats.scope(s"predicate_$name")</w:t>
      </w:r>
    </w:p>
    <w:p>
      <w:pPr>
        <w:jc w:val="both"/>
      </w:pPr>
      <w:r>
        <w:t xml:space="preserve">    val userStateCounters = scopedStats.scope("user_state")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MagicFanoutEventPushCandidate =&gt;</w:t>
      </w:r>
    </w:p>
    <w:p>
      <w:pPr>
        <w:jc w:val="both"/>
      </w:pPr>
      <w:r>
        <w:t xml:space="preserve">        candidate.target.isHeavyUserState.map { isHeavyUser =&gt;</w:t>
      </w:r>
    </w:p>
    <w:p>
      <w:pPr>
        <w:jc w:val="both"/>
      </w:pPr>
      <w:r>
        <w:t xml:space="preserve">          val simClusterEmbeddings = candidate.newsForYouMetadata.flatMap(</w:t>
      </w:r>
    </w:p>
    <w:p>
      <w:pPr>
        <w:jc w:val="both"/>
      </w:pPr>
      <w:r>
        <w:t xml:space="preserve">            _.eventContextScribe.flatMap(_.simClustersEmbeddings))</w:t>
      </w:r>
    </w:p>
    <w:p>
      <w:pPr>
        <w:jc w:val="both"/>
      </w:pPr>
      <w:r>
        <w:t xml:space="preserve">          val TopKSimClustersCount = 50</w:t>
      </w:r>
    </w:p>
    <w:p>
      <w:pPr>
        <w:jc w:val="both"/>
      </w:pPr>
      <w:r>
        <w:t xml:space="preserve">          val eventSimClusterVectorOpt: Option[MagicFanoutPredicatesUtil.SimClusterScores] =</w:t>
      </w:r>
    </w:p>
    <w:p>
      <w:pPr>
        <w:jc w:val="both"/>
      </w:pPr>
      <w:r>
        <w:t xml:space="preserve">            MagicFanoutPredicatesUtil.getEventSimClusterVector(</w:t>
      </w:r>
    </w:p>
    <w:p>
      <w:pPr>
        <w:jc w:val="both"/>
      </w:pPr>
      <w:r>
        <w:t xml:space="preserve">              simClusterEmbeddings.map(_.toMap),</w:t>
      </w:r>
    </w:p>
    <w:p>
      <w:pPr>
        <w:jc w:val="both"/>
      </w:pPr>
      <w:r>
        <w:t xml:space="preserve">              (ModelVersion.Model20m145kUpdated, EmbeddingType.FollowBasedTweet),</w:t>
      </w:r>
    </w:p>
    <w:p>
      <w:pPr>
        <w:jc w:val="both"/>
      </w:pPr>
      <w:r>
        <w:t xml:space="preserve">              TopKSimClustersCount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val userSimClusterVectorOpt: Option[MagicFanoutPredicatesUtil.SimClusterScores] =</w:t>
      </w:r>
    </w:p>
    <w:p>
      <w:pPr>
        <w:jc w:val="both"/>
      </w:pPr>
      <w:r>
        <w:t xml:space="preserve">            MagicFanoutPredicatesUtil.getUserSimClusterVector(candidate.effectiveMagicEventsReasons)</w:t>
      </w:r>
    </w:p>
    <w:p>
      <w:pPr>
        <w:jc w:val="both"/>
      </w:pPr>
      <w:r>
        <w:t xml:space="preserve">          (eventSimClusterVectorOpt, userSimClusterVectorOpt) match {</w:t>
      </w:r>
    </w:p>
    <w:p>
      <w:pPr>
        <w:jc w:val="both"/>
      </w:pPr>
      <w:r>
        <w:t xml:space="preserve">            case (</w:t>
      </w:r>
    </w:p>
    <w:p>
      <w:pPr>
        <w:jc w:val="both"/>
      </w:pPr>
      <w:r>
        <w:t xml:space="preserve">                  Some(eventSimClusterVector: MagicFanoutPredicatesUtil.SimClusterScores),</w:t>
      </w:r>
    </w:p>
    <w:p>
      <w:pPr>
        <w:jc w:val="both"/>
      </w:pPr>
      <w:r>
        <w:t xml:space="preserve">                  Some(userSimClusterVector)) =&gt;</w:t>
      </w:r>
    </w:p>
    <w:p>
      <w:pPr>
        <w:jc w:val="both"/>
      </w:pPr>
      <w:r>
        <w:t xml:space="preserve">              val score = eventSimClusterVector</w:t>
      </w:r>
    </w:p>
    <w:p>
      <w:pPr>
        <w:jc w:val="both"/>
      </w:pPr>
      <w:r>
        <w:t xml:space="preserve">                .normedDotProduct(userSimClusterVector, eventSimClusterVector)</w:t>
      </w:r>
    </w:p>
    <w:p>
      <w:pPr>
        <w:jc w:val="both"/>
      </w:pPr>
      <w:r>
        <w:t xml:space="preserve">              val threshold = if (isHeavyUser) {</w:t>
      </w:r>
    </w:p>
    <w:p>
      <w:pPr>
        <w:jc w:val="both"/>
      </w:pPr>
      <w:r>
        <w:t xml:space="preserve">                candidate.target.params(</w:t>
      </w:r>
    </w:p>
    <w:p>
      <w:pPr>
        <w:jc w:val="both"/>
      </w:pPr>
      <w:r>
        <w:t xml:space="preserve">                  PushFeatureSwitchParams.MagicFanoutSimClusterDotProductHeavyUserThreshold)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candidate.target.params(</w:t>
      </w:r>
    </w:p>
    <w:p>
      <w:pPr>
        <w:jc w:val="both"/>
      </w:pPr>
      <w:r>
        <w:t xml:space="preserve">                  PushFeatureSwitchParams.MagicFanoutSimClusterDotProductNonHeavyUserThreshold)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val isPassed = score &gt;= threshold</w:t>
      </w:r>
    </w:p>
    <w:p>
      <w:pPr>
        <w:jc w:val="both"/>
      </w:pPr>
      <w:r>
        <w:t xml:space="preserve">              userStateCounters.scope(isHeavyUser.toString).counter(s"$isPassed").incr()</w:t>
      </w:r>
    </w:p>
    <w:p>
      <w:pPr>
        <w:jc w:val="both"/>
      </w:pPr>
      <w:r>
        <w:t xml:space="preserve">              isPassed</w:t>
      </w:r>
    </w:p>
    <w:p>
      <w:pPr>
        <w:jc w:val="both"/>
      </w:pPr>
      <w:r/>
    </w:p>
    <w:p>
      <w:pPr>
        <w:jc w:val="both"/>
      </w:pPr>
      <w:r>
        <w:t xml:space="preserve">            case (None, Some(userSimClusterVector)) =&gt;</w:t>
      </w:r>
    </w:p>
    <w:p>
      <w:pPr>
        <w:jc w:val="both"/>
      </w:pPr>
      <w:r>
        <w:t xml:space="preserve">              candidate.commonRecType == CommonRecommendationType.MagicFanoutSportsEvent</w:t>
      </w:r>
    </w:p>
    <w:p>
      <w:pPr>
        <w:jc w:val="both"/>
      </w:pPr>
      <w:r/>
    </w:p>
    <w:p>
      <w:pPr>
        <w:jc w:val="both"/>
      </w:pPr>
      <w:r>
        <w:t xml:space="preserve">            case _ =&gt; 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geoTargetingHoldback(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 with MagicFanoutCandidate] = {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.from[PushCandidate with MagicFanoutCandidate] { candidate =&gt;</w:t>
      </w:r>
    </w:p>
    <w:p>
      <w:pPr>
        <w:jc w:val="both"/>
      </w:pPr>
      <w:r>
        <w:t xml:space="preserve">        if (MagicFanoutPredicatesUtil.reasonsContainGeoTarget(</w:t>
      </w:r>
    </w:p>
    <w:p>
      <w:pPr>
        <w:jc w:val="both"/>
      </w:pPr>
      <w:r>
        <w:t xml:space="preserve">            candidate.candidateMagicEventsReasons)) {</w:t>
      </w:r>
    </w:p>
    <w:p>
      <w:pPr>
        <w:jc w:val="both"/>
      </w:pPr>
      <w:r>
        <w:t xml:space="preserve">          candidate.target.params(PushFeatureSwitchParams.EnableMfGeoTargeting)</w:t>
      </w:r>
    </w:p>
    <w:p>
      <w:pPr>
        <w:jc w:val="both"/>
      </w:pPr>
      <w:r>
        <w:t xml:space="preserve">        } else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.withStats(stats.scope("geo_targeting_holdback"))</w:t>
      </w:r>
    </w:p>
    <w:p>
      <w:pPr>
        <w:jc w:val="both"/>
      </w:pPr>
      <w:r>
        <w:t xml:space="preserve">      .withName("geo_targeting_holdback")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geoOptOutPredicate(</w:t>
      </w:r>
    </w:p>
    <w:p>
      <w:pPr>
        <w:jc w:val="both"/>
      </w:pPr>
      <w:r>
        <w:t xml:space="preserve">    userStore: ReadableStore[Long, User]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 with MagicFanoutCandidate] = {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.fromAsync[PushCandidate with MagicFanoutCandidate] { candidate =&gt;</w:t>
      </w:r>
    </w:p>
    <w:p>
      <w:pPr>
        <w:jc w:val="both"/>
      </w:pPr>
      <w:r>
        <w:t xml:space="preserve">        if (MagicFanoutPredicatesUtil.reasonsContainGeoTarget(</w:t>
      </w:r>
    </w:p>
    <w:p>
      <w:pPr>
        <w:jc w:val="both"/>
      </w:pPr>
      <w:r>
        <w:t xml:space="preserve">            candidate.candidateMagicEventsReasons)) {</w:t>
      </w:r>
    </w:p>
    <w:p>
      <w:pPr>
        <w:jc w:val="both"/>
      </w:pPr>
      <w:r>
        <w:t xml:space="preserve">          userStore.get(candidate.target.targetId).map { userOpt =&gt;</w:t>
      </w:r>
    </w:p>
    <w:p>
      <w:pPr>
        <w:jc w:val="both"/>
      </w:pPr>
      <w:r>
        <w:t xml:space="preserve">            val isGeoAllowed = userOpt</w:t>
      </w:r>
    </w:p>
    <w:p>
      <w:pPr>
        <w:jc w:val="both"/>
      </w:pPr>
      <w:r>
        <w:t xml:space="preserve">              .flatMap(_.account)</w:t>
      </w:r>
    </w:p>
    <w:p>
      <w:pPr>
        <w:jc w:val="both"/>
      </w:pPr>
      <w:r>
        <w:t xml:space="preserve">              .exists(_.allowLocationHistoryPersonalization)</w:t>
      </w:r>
    </w:p>
    <w:p>
      <w:pPr>
        <w:jc w:val="both"/>
      </w:pPr>
      <w:r>
        <w:t xml:space="preserve">            isGeoAllowed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Future.True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.withStats(stats.scope("geo_opt_out_predicate"))</w:t>
      </w:r>
    </w:p>
    <w:p>
      <w:pPr>
        <w:jc w:val="both"/>
      </w:pPr>
      <w:r>
        <w:t xml:space="preserve">      .withName("geo_opt_out_predicate")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if Semantic Core reasons contains valid utt reason &amp; reason is within top k topics followed by user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magicFanoutTopicFollowsTargetingPredicate(</w:t>
      </w:r>
    </w:p>
    <w:p>
      <w:pPr>
        <w:jc w:val="both"/>
      </w:pPr>
      <w:r>
        <w:t xml:space="preserve">    implicit stats: StatsReceiver,</w:t>
      </w:r>
    </w:p>
    <w:p>
      <w:pPr>
        <w:jc w:val="both"/>
      </w:pPr>
      <w:r>
        <w:t xml:space="preserve">    interestsLookupStore: ReadableStore[InterestsLookupRequestWithContext, UserInterests]</w:t>
      </w:r>
    </w:p>
    <w:p>
      <w:pPr>
        <w:jc w:val="both"/>
      </w:pPr>
      <w:r>
        <w:t xml:space="preserve">  ): NamedPredicate[MagicFanoutEventHydratedCandidate] = {</w:t>
      </w:r>
    </w:p>
    <w:p>
      <w:pPr>
        <w:jc w:val="both"/>
      </w:pPr>
      <w:r>
        <w:t xml:space="preserve">    val name = "magicfanout_topic_follows_targeting"</w:t>
      </w:r>
    </w:p>
    <w:p>
      <w:pPr>
        <w:jc w:val="both"/>
      </w:pPr>
      <w:r>
        <w:t xml:space="preserve">    val scopedStatsReceiver = stats.scope(s"predicate_$name")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.fromAsync[PushCandidate with MagicFanoutEventHydratedCandidate] { candidate =&gt;</w:t>
      </w:r>
    </w:p>
    <w:p>
      <w:pPr>
        <w:jc w:val="both"/>
      </w:pPr>
      <w:r>
        <w:t xml:space="preserve">        candidate.followedTopicLocalizedEntities.map(_.nonEmpty)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.withStats(scopedStatsReceiver)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Requires the magicfanout candidate to have a UserID reason which ranks below the follow</w:t>
      </w:r>
    </w:p>
    <w:p>
      <w:pPr>
        <w:jc w:val="both"/>
      </w:pPr>
      <w:r>
        <w:t xml:space="preserve">   * rank threshold. If no UserID target exists the candidate is dropped. */</w:t>
      </w:r>
    </w:p>
    <w:p>
      <w:pPr>
        <w:jc w:val="both"/>
      </w:pPr>
      <w:r>
        <w:t xml:space="preserve">  def followRankThreshold(</w:t>
      </w:r>
    </w:p>
    <w:p>
      <w:pPr>
        <w:jc w:val="both"/>
      </w:pPr>
      <w:r>
        <w:t xml:space="preserve">    threshold: Param[Int]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MagicFanoutCandidate] = {</w:t>
      </w:r>
    </w:p>
    <w:p>
      <w:pPr>
        <w:jc w:val="both"/>
      </w:pPr>
      <w:r>
        <w:t xml:space="preserve">    val name = "follow_rank_threshold"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.from[PushCandidate with MagicFanoutCandidate] { c =&gt;</w:t>
      </w:r>
    </w:p>
    <w:p>
      <w:pPr>
        <w:jc w:val="both"/>
      </w:pPr>
      <w:r>
        <w:t xml:space="preserve">        c.candidateMagicEventsReasons.exists { fanoutReason =&gt;</w:t>
      </w:r>
    </w:p>
    <w:p>
      <w:pPr>
        <w:jc w:val="both"/>
      </w:pPr>
      <w:r>
        <w:t xml:space="preserve">          fanoutReason.reason match {</w:t>
      </w:r>
    </w:p>
    <w:p>
      <w:pPr>
        <w:jc w:val="both"/>
      </w:pPr>
      <w:r>
        <w:t xml:space="preserve">            case TargetID.UserID(_) =&gt;</w:t>
      </w:r>
    </w:p>
    <w:p>
      <w:pPr>
        <w:jc w:val="both"/>
      </w:pPr>
      <w:r>
        <w:t xml:space="preserve">              fanoutReason.rank.exists { rank =&gt;</w:t>
      </w:r>
    </w:p>
    <w:p>
      <w:pPr>
        <w:jc w:val="both"/>
      </w:pPr>
      <w:r>
        <w:t xml:space="preserve">                rank &lt;= c.target.params(threshold)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_ =&gt; 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.withStats(statsReceiver.scope(name))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userGeneratedEventsPredicate(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 with MagicFanoutEventHydratedCandidate] = {</w:t>
      </w:r>
    </w:p>
    <w:p>
      <w:pPr>
        <w:jc w:val="both"/>
      </w:pPr>
      <w:r>
        <w:t xml:space="preserve">    val name = "user_generated_moments"</w:t>
      </w:r>
    </w:p>
    <w:p>
      <w:pPr>
        <w:jc w:val="both"/>
      </w:pPr>
      <w:r>
        <w:t xml:space="preserve">    val stats = statsReceiver.scope(name)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 { candidate: PushCandidate with MagicFanoutEventHydratedCandidate =&gt;</w:t>
      </w:r>
    </w:p>
    <w:p>
      <w:pPr>
        <w:jc w:val="both"/>
      </w:pPr>
      <w:r>
        <w:t xml:space="preserve">        val isUgmMoment = candidate.semanticCoreEntityTags.values.flatten.toSet</w:t>
      </w:r>
    </w:p>
    <w:p>
      <w:pPr>
        <w:jc w:val="both"/>
      </w:pPr>
      <w:r>
        <w:t xml:space="preserve">          .contains(MagicFanoutPredicatesUtil.UgmMomentTag)</w:t>
      </w:r>
    </w:p>
    <w:p>
      <w:pPr>
        <w:jc w:val="both"/>
      </w:pPr>
      <w:r>
        <w:t xml:space="preserve">        if (isUgmMoment) {</w:t>
      </w:r>
    </w:p>
    <w:p>
      <w:pPr>
        <w:jc w:val="both"/>
      </w:pPr>
      <w:r>
        <w:t xml:space="preserve">          candidate.target.params(PushFeatureSwitchParams.MagicFanoutNewsUserGeneratedEventsEnable)</w:t>
      </w:r>
    </w:p>
    <w:p>
      <w:pPr>
        <w:jc w:val="both"/>
      </w:pPr>
      <w:r>
        <w:t xml:space="preserve">        } else true</w:t>
      </w:r>
    </w:p>
    <w:p>
      <w:pPr>
        <w:jc w:val="both"/>
      </w:pPr>
      <w:r>
        <w:t xml:space="preserve">      }.withStats(stats)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escherbirdMagicfanoutEventParam(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 with MagicFanoutEventPushCandidate] = {</w:t>
      </w:r>
    </w:p>
    <w:p>
      <w:pPr>
        <w:jc w:val="both"/>
      </w:pPr>
      <w:r>
        <w:t xml:space="preserve">    val name = "magicfanout_escherbird_fs"</w:t>
      </w:r>
    </w:p>
    <w:p>
      <w:pPr>
        <w:jc w:val="both"/>
      </w:pPr>
      <w:r>
        <w:t xml:space="preserve">    val scopedStatsReceiver = stats.scope(s"predicate_$name")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.fromAsync[PushCandidate with MagicFanoutEventPushCandidate] { candidate =&gt;</w:t>
      </w:r>
    </w:p>
    <w:p>
      <w:pPr>
        <w:jc w:val="both"/>
      </w:pPr>
      <w:r>
        <w:t xml:space="preserve">        val candidateFrigateNotif = candidate.frigateNotification.magicFanoutEventNotification</w:t>
      </w:r>
    </w:p>
    <w:p>
      <w:pPr>
        <w:jc w:val="both"/>
      </w:pPr>
      <w:r>
        <w:t xml:space="preserve">        val isEscherbirdEvent = candidateFrigateNotif.exists(_.isEscherbirdEvent.contains(true))</w:t>
      </w:r>
    </w:p>
    <w:p>
      <w:pPr>
        <w:jc w:val="both"/>
      </w:pPr>
      <w:r>
        <w:t xml:space="preserve">        scopedStatsReceiver.counter(s"with_escherbird_flag_$isEscherbirdEvent").incr()</w:t>
      </w:r>
    </w:p>
    <w:p>
      <w:pPr>
        <w:jc w:val="both"/>
      </w:pPr>
      <w:r/>
    </w:p>
    <w:p>
      <w:pPr>
        <w:jc w:val="both"/>
      </w:pPr>
      <w:r>
        <w:t xml:space="preserve">        if (isEscherbirdEvent) {</w:t>
      </w:r>
    </w:p>
    <w:p>
      <w:pPr>
        <w:jc w:val="both"/>
      </w:pPr>
      <w:r/>
    </w:p>
    <w:p>
      <w:pPr>
        <w:jc w:val="both"/>
      </w:pPr>
      <w:r>
        <w:t xml:space="preserve">          val listOfEventsSemanticCoreDomainIds =</w:t>
      </w:r>
    </w:p>
    <w:p>
      <w:pPr>
        <w:jc w:val="both"/>
      </w:pPr>
      <w:r>
        <w:t xml:space="preserve">            candidate.target.params(PushFeatureSwitchParams.ListOfEventSemanticCoreDomainIds)</w:t>
      </w:r>
    </w:p>
    <w:p>
      <w:pPr>
        <w:jc w:val="both"/>
      </w:pPr>
      <w:r/>
    </w:p>
    <w:p>
      <w:pPr>
        <w:jc w:val="both"/>
      </w:pPr>
      <w:r>
        <w:t xml:space="preserve">          val candScDomainEvent =</w:t>
      </w:r>
    </w:p>
    <w:p>
      <w:pPr>
        <w:jc w:val="both"/>
      </w:pPr>
      <w:r>
        <w:t xml:space="preserve">            if (listOfEventsSemanticCoreDomainIds.nonEmpty) {</w:t>
      </w:r>
    </w:p>
    <w:p>
      <w:pPr>
        <w:jc w:val="both"/>
      </w:pPr>
      <w:r>
        <w:t xml:space="preserve">              candidate.eventSemanticCoreDomainIds</w:t>
      </w:r>
    </w:p>
    <w:p>
      <w:pPr>
        <w:jc w:val="both"/>
      </w:pPr>
      <w:r>
        <w:t xml:space="preserve">                .intersect(listOfEventsSemanticCoreDomainIds).nonEmpty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false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scopedStatsReceiver</w:t>
      </w:r>
    </w:p>
    <w:p>
      <w:pPr>
        <w:jc w:val="both"/>
      </w:pPr>
      <w:r>
        <w:t xml:space="preserve">            .counter(</w:t>
      </w:r>
    </w:p>
    <w:p>
      <w:pPr>
        <w:jc w:val="both"/>
      </w:pPr>
      <w:r>
        <w:t xml:space="preserve">              s"with_escherbird_fs_in_list_of_event_semantic_core_domains_$candScDomainEvent").incr()</w:t>
      </w:r>
    </w:p>
    <w:p>
      <w:pPr>
        <w:jc w:val="both"/>
      </w:pPr>
      <w:r>
        <w:t xml:space="preserve">          Future.value(candScDomainEvent)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Future.True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.withStats(scopedStatsReceiver)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Checks if the user has custom targeting enabled.If so, bucket the user in experiment. This custom targeting refers to adding</w:t>
      </w:r>
    </w:p>
    <w:p>
      <w:pPr>
        <w:jc w:val="both"/>
      </w:pPr>
      <w:r>
        <w:t xml:space="preserve">   *  tweet authors as targets in the eventfanout service.</w:t>
      </w:r>
    </w:p>
    <w:p>
      <w:pPr>
        <w:jc w:val="both"/>
      </w:pPr>
      <w:r>
        <w:t xml:space="preserve">   * @param stats [StatsReceiver]</w:t>
      </w:r>
    </w:p>
    <w:p>
      <w:pPr>
        <w:jc w:val="both"/>
      </w:pPr>
      <w:r>
        <w:t xml:space="preserve">   * @return NamedPredicate[PushCandidate with MagicFanoutEventPushCandidate]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hasCustomTargetingForNewsEventsParam(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 with MagicFanoutEventPushCandidate] = {</w:t>
      </w:r>
    </w:p>
    <w:p>
      <w:pPr>
        <w:jc w:val="both"/>
      </w:pPr>
      <w:r>
        <w:t xml:space="preserve">    val name = "magicfanout_hascustomtargeting"</w:t>
      </w:r>
    </w:p>
    <w:p>
      <w:pPr>
        <w:jc w:val="both"/>
      </w:pPr>
      <w:r>
        <w:t xml:space="preserve">    val scopedStatsReceiver = stats.scope(s"predicate_$name")</w:t>
      </w:r>
    </w:p>
    <w:p>
      <w:pPr>
        <w:jc w:val="both"/>
      </w:pPr>
      <w:r/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.from[PushCandidate with MagicFanoutEventPushCandidate] { candidate =&gt;</w:t>
      </w:r>
    </w:p>
    <w:p>
      <w:pPr>
        <w:jc w:val="both"/>
      </w:pPr>
      <w:r>
        <w:t xml:space="preserve">        candidate.candidateMagicEventsReasons.exists { fanoutReason =&gt;</w:t>
      </w:r>
    </w:p>
    <w:p>
      <w:pPr>
        <w:jc w:val="both"/>
      </w:pPr>
      <w:r>
        <w:t xml:space="preserve">          fanoutReason.reason match {</w:t>
      </w:r>
    </w:p>
    <w:p>
      <w:pPr>
        <w:jc w:val="both"/>
      </w:pPr>
      <w:r>
        <w:t xml:space="preserve">            case userIdReason: TargetID.UserID =&gt;</w:t>
      </w:r>
    </w:p>
    <w:p>
      <w:pPr>
        <w:jc w:val="both"/>
      </w:pPr>
      <w:r>
        <w:t xml:space="preserve">              if (userIdReason.userID.hasCustomTargeting.contains(true)) {</w:t>
      </w:r>
    </w:p>
    <w:p>
      <w:pPr>
        <w:jc w:val="both"/>
      </w:pPr>
      <w:r>
        <w:t xml:space="preserve">                candidate.target.params(</w:t>
      </w:r>
    </w:p>
    <w:p>
      <w:pPr>
        <w:jc w:val="both"/>
      </w:pPr>
      <w:r>
        <w:t xml:space="preserve">                  PushFeatureSwitchParams.MagicFanoutEnableCustomTargetingNewsEvent)</w:t>
      </w:r>
    </w:p>
    <w:p>
      <w:pPr>
        <w:jc w:val="both"/>
      </w:pPr>
      <w:r>
        <w:t xml:space="preserve">              } else true</w:t>
      </w:r>
    </w:p>
    <w:p>
      <w:pPr>
        <w:jc w:val="both"/>
      </w:pPr>
      <w:r>
        <w:t xml:space="preserve">            case _ =&gt; true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.withStats(scopedStatsReceiver)</w:t>
      </w:r>
    </w:p>
    <w:p>
      <w:pPr>
        <w:jc w:val="both"/>
      </w:pPr>
      <w:r>
        <w:t xml:space="preserve">      .withName(name)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magicFanoutProductLaunchFatigue(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 with MagicFanoutProductLaunchCandidate] = {</w:t>
      </w:r>
    </w:p>
    <w:p>
      <w:pPr>
        <w:jc w:val="both"/>
      </w:pPr>
      <w:r>
        <w:t xml:space="preserve">    val name = "magic_fanout_product_launch_fatigue"</w:t>
      </w:r>
    </w:p>
    <w:p>
      <w:pPr>
        <w:jc w:val="both"/>
      </w:pPr>
      <w:r>
        <w:t xml:space="preserve">    val scopedStatsReceiver = stats.scope(s"predicate_$name")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with MagicFanoutProductLaunchCandidate =&gt;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val (interval, maxInInterval, minInterval) = {</w:t>
      </w:r>
    </w:p>
    <w:p>
      <w:pPr>
        <w:jc w:val="both"/>
      </w:pPr>
      <w:r>
        <w:t xml:space="preserve">          candidate.productLaunchType match {</w:t>
      </w:r>
    </w:p>
    <w:p>
      <w:pPr>
        <w:jc w:val="both"/>
      </w:pPr>
      <w:r>
        <w:t xml:space="preserve">            case ProductType.BlueVerified =&gt;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target.params(PushFeatureSwitchParams.ProductLaunchPushIntervalInHours),</w:t>
      </w:r>
    </w:p>
    <w:p>
      <w:pPr>
        <w:jc w:val="both"/>
      </w:pPr>
      <w:r>
        <w:t xml:space="preserve">                target.params(PushFeatureSwitchParams.ProductLaunchMaxNumberOfPushesInInterval),</w:t>
      </w:r>
    </w:p>
    <w:p>
      <w:pPr>
        <w:jc w:val="both"/>
      </w:pPr>
      <w:r>
        <w:t xml:space="preserve">                target.params(PushFeatureSwitchParams.ProductLaunchMinIntervalFatigue))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(Duration.fromDays(1), 0, Duration.Zero)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build(</w:t>
      </w:r>
    </w:p>
    <w:p>
      <w:pPr>
        <w:jc w:val="both"/>
      </w:pPr>
      <w:r>
        <w:t xml:space="preserve">          interval = interval,</w:t>
      </w:r>
    </w:p>
    <w:p>
      <w:pPr>
        <w:jc w:val="both"/>
      </w:pPr>
      <w:r>
        <w:t xml:space="preserve">          maxInInterval = maxInInterval,</w:t>
      </w:r>
    </w:p>
    <w:p>
      <w:pPr>
        <w:jc w:val="both"/>
      </w:pPr>
      <w:r>
        <w:t xml:space="preserve">          minInterval = minInterval,</w:t>
      </w:r>
    </w:p>
    <w:p>
      <w:pPr>
        <w:jc w:val="both"/>
      </w:pPr>
      <w:r>
        <w:t xml:space="preserve">          filterHistory = productLaunchTypeRecTypesOnlyFilter(</w:t>
      </w:r>
    </w:p>
    <w:p>
      <w:pPr>
        <w:jc w:val="both"/>
      </w:pPr>
      <w:r>
        <w:t xml:space="preserve">            Set(CommonRecommendationType.MagicFanoutProductLaunch),</w:t>
      </w:r>
    </w:p>
    <w:p>
      <w:pPr>
        <w:jc w:val="both"/>
      </w:pPr>
      <w:r>
        <w:t xml:space="preserve">            candidate.productLaunchType.toString),</w:t>
      </w:r>
    </w:p>
    <w:p>
      <w:pPr>
        <w:jc w:val="both"/>
      </w:pPr>
      <w:r>
        <w:t xml:space="preserve">          notificationDisplayLocation = NotificationDisplayLocation.PushToMobileDevice</w:t>
      </w:r>
    </w:p>
    <w:p>
      <w:pPr>
        <w:jc w:val="both"/>
      </w:pPr>
      <w:r>
        <w:t xml:space="preserve">        ).flatContraMap { candidate: PushCandidate =&gt; candidate.target.history }</w:t>
      </w:r>
    </w:p>
    <w:p>
      <w:pPr>
        <w:jc w:val="both"/>
      </w:pPr>
      <w:r>
        <w:t xml:space="preserve">          .apply(Seq(candidate))</w:t>
      </w:r>
    </w:p>
    <w:p>
      <w:pPr>
        <w:jc w:val="both"/>
      </w:pPr>
      <w:r>
        <w:t xml:space="preserve">          .map(_.headOption.getOrElse(false))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.withStats(scopedStatsReceiver)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creatorPushTargetIsNotCreator(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 with MagicFanoutCreatorEventCandidate] = {</w:t>
      </w:r>
    </w:p>
    <w:p>
      <w:pPr>
        <w:jc w:val="both"/>
      </w:pPr>
      <w:r>
        <w:t xml:space="preserve">    val name = "magic_fanout_creator_is_self"</w:t>
      </w:r>
    </w:p>
    <w:p>
      <w:pPr>
        <w:jc w:val="both"/>
      </w:pPr>
      <w:r>
        <w:t xml:space="preserve">    val scopedStatsReceiver = stats.scope(s"predicate_$name")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 { candidate: PushCandidate with MagicFanoutCreatorEventCandidate =&gt;</w:t>
      </w:r>
    </w:p>
    <w:p>
      <w:pPr>
        <w:jc w:val="both"/>
      </w:pPr>
      <w:r>
        <w:t xml:space="preserve">        candidate.target.targetId != candidate.creatorId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.withStats(scopedStatsReceiver)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duplicateCreatorPredicate(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 with MagicFanoutCreatorEventCandidate] = {</w:t>
      </w:r>
    </w:p>
    <w:p>
      <w:pPr>
        <w:jc w:val="both"/>
      </w:pPr>
      <w:r>
        <w:t xml:space="preserve">    val name = "magic_fanout_creator_duplicate_creator_id"</w:t>
      </w:r>
    </w:p>
    <w:p>
      <w:pPr>
        <w:jc w:val="both"/>
      </w:pPr>
      <w:r>
        <w:t xml:space="preserve">    val scopedStatsReceiver = stats.scope(s"predicate_$name")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cand: PushCandidate with MagicFanoutCreatorEventCandidate =&gt;</w:t>
      </w:r>
    </w:p>
    <w:p>
      <w:pPr>
        <w:jc w:val="both"/>
      </w:pPr>
      <w:r>
        <w:t xml:space="preserve">        cand.target.pushRecItems.map { recItems: RecItems =&gt;</w:t>
      </w:r>
    </w:p>
    <w:p>
      <w:pPr>
        <w:jc w:val="both"/>
      </w:pPr>
      <w:r>
        <w:t xml:space="preserve">          !recItems.creatorIds.contains(cand.creatorId)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.withStats(scopedStatsReceiver)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isSuperFollowingCreator(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config: Config,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NamedPredicate[PushCandidate with MagicFanoutCreatorEventCandidate] = {</w:t>
      </w:r>
    </w:p>
    <w:p>
      <w:pPr>
        <w:jc w:val="both"/>
      </w:pPr>
      <w:r>
        <w:t xml:space="preserve">    val name = "magic_fanout_is_already_superfollowing_creator"</w:t>
      </w:r>
    </w:p>
    <w:p>
      <w:pPr>
        <w:jc w:val="both"/>
      </w:pPr>
      <w:r>
        <w:t xml:space="preserve">    val scopedStatsReceiver = stats.scope(s"predicate_$name")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cand: PushCandidate with MagicFanoutCreatorEventCandidate =&gt;</w:t>
      </w:r>
    </w:p>
    <w:p>
      <w:pPr>
        <w:jc w:val="both"/>
      </w:pPr>
      <w:r>
        <w:t xml:space="preserve">        config.hasSuperFollowingRelationshipStore</w:t>
      </w:r>
    </w:p>
    <w:p>
      <w:pPr>
        <w:jc w:val="both"/>
      </w:pPr>
      <w:r>
        <w:t xml:space="preserve">          .get(</w:t>
      </w:r>
    </w:p>
    <w:p>
      <w:pPr>
        <w:jc w:val="both"/>
      </w:pPr>
      <w:r>
        <w:t xml:space="preserve">            HasSuperFollowingRelationshipRequest(</w:t>
      </w:r>
    </w:p>
    <w:p>
      <w:pPr>
        <w:jc w:val="both"/>
      </w:pPr>
      <w:r>
        <w:t xml:space="preserve">              sourceUserId = cand.target.targetId,</w:t>
      </w:r>
    </w:p>
    <w:p>
      <w:pPr>
        <w:jc w:val="both"/>
      </w:pPr>
      <w:r>
        <w:t xml:space="preserve">              targetUserId = cand.creatorId)).map(_.getOrElse(false))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.withStats(scopedStatsReceiver)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magicFanoutCreatorPushFatiguePredicate(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stats: StatsReceiver</w:t>
      </w:r>
    </w:p>
    <w:p>
      <w:pPr>
        <w:jc w:val="both"/>
      </w:pPr>
      <w:r>
        <w:t xml:space="preserve">  ): NamedPredicate[PushCandidate with MagicFanoutCreatorEventCandidate] = {</w:t>
      </w:r>
    </w:p>
    <w:p>
      <w:pPr>
        <w:jc w:val="both"/>
      </w:pPr>
      <w:r>
        <w:t xml:space="preserve">    val name = "magic_fanout_creator_fatigue"</w:t>
      </w:r>
    </w:p>
    <w:p>
      <w:pPr>
        <w:jc w:val="both"/>
      </w:pPr>
      <w:r>
        <w:t xml:space="preserve">    val scopedStatsReceiver = stats.scope(s"predicate_$name")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candidate: PushCandidate with MagicFanoutCreatorEventCandidate =&gt;</w:t>
      </w:r>
    </w:p>
    <w:p>
      <w:pPr>
        <w:jc w:val="both"/>
      </w:pPr>
      <w:r>
        <w:t xml:space="preserve">        val target = candidate.target</w:t>
      </w:r>
    </w:p>
    <w:p>
      <w:pPr>
        <w:jc w:val="both"/>
      </w:pPr>
      <w:r>
        <w:t xml:space="preserve">        val (interval, maxInInterval, minInterval) = {</w:t>
      </w:r>
    </w:p>
    <w:p>
      <w:pPr>
        <w:jc w:val="both"/>
      </w:pPr>
      <w:r>
        <w:t xml:space="preserve">          candidate.creatorFanoutType match {</w:t>
      </w:r>
    </w:p>
    <w:p>
      <w:pPr>
        <w:jc w:val="both"/>
      </w:pPr>
      <w:r>
        <w:t xml:space="preserve">            case CreatorFanoutType.UserSubscription =&gt;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target.params(PushFeatureSwitchParams.CreatorSubscriptionPushIntervalInHours),</w:t>
      </w:r>
    </w:p>
    <w:p>
      <w:pPr>
        <w:jc w:val="both"/>
      </w:pPr>
      <w:r>
        <w:t xml:space="preserve">                target.params(</w:t>
      </w:r>
    </w:p>
    <w:p>
      <w:pPr>
        <w:jc w:val="both"/>
      </w:pPr>
      <w:r>
        <w:t xml:space="preserve">                  PushFeatureSwitchParams.CreatorSubscriptionPushMaxNumberOfPushesInInterval),</w:t>
      </w:r>
    </w:p>
    <w:p>
      <w:pPr>
        <w:jc w:val="both"/>
      </w:pPr>
      <w:r>
        <w:t xml:space="preserve">                target.params(PushFeatureSwitchParams.CreatorSubscriptionPushhMinIntervalFatigue))</w:t>
      </w:r>
    </w:p>
    <w:p>
      <w:pPr>
        <w:jc w:val="both"/>
      </w:pPr>
      <w:r>
        <w:t xml:space="preserve">            case CreatorFanoutType.NewCreator =&gt;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target.params(PushFeatureSwitchParams.NewCreatorPushIntervalInHours),</w:t>
      </w:r>
    </w:p>
    <w:p>
      <w:pPr>
        <w:jc w:val="both"/>
      </w:pPr>
      <w:r>
        <w:t xml:space="preserve">                target.params(PushFeatureSwitchParams.NewCreatorPushMaxNumberOfPushesInInterval),</w:t>
      </w:r>
    </w:p>
    <w:p>
      <w:pPr>
        <w:jc w:val="both"/>
      </w:pPr>
      <w:r>
        <w:t xml:space="preserve">                target.params(PushFeatureSwitchParams.NewCreatorPushMinIntervalFatigue))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(Duration.fromDays(1), 0, Duration.Zero)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build(</w:t>
      </w:r>
    </w:p>
    <w:p>
      <w:pPr>
        <w:jc w:val="both"/>
      </w:pPr>
      <w:r>
        <w:t xml:space="preserve">          interval = interval,</w:t>
      </w:r>
    </w:p>
    <w:p>
      <w:pPr>
        <w:jc w:val="both"/>
      </w:pPr>
      <w:r>
        <w:t xml:space="preserve">          maxInInterval = maxInInterval,</w:t>
      </w:r>
    </w:p>
    <w:p>
      <w:pPr>
        <w:jc w:val="both"/>
      </w:pPr>
      <w:r>
        <w:t xml:space="preserve">          minInterval = minInterval,</w:t>
      </w:r>
    </w:p>
    <w:p>
      <w:pPr>
        <w:jc w:val="both"/>
      </w:pPr>
      <w:r>
        <w:t xml:space="preserve">          filterHistory = recOnlyFilter(candidate.commonRecType),</w:t>
      </w:r>
    </w:p>
    <w:p>
      <w:pPr>
        <w:jc w:val="both"/>
      </w:pPr>
      <w:r>
        <w:t xml:space="preserve">          notificationDisplayLocation = NotificationDisplayLocation.PushToMobileDevice</w:t>
      </w:r>
    </w:p>
    <w:p>
      <w:pPr>
        <w:jc w:val="both"/>
      </w:pPr>
      <w:r>
        <w:t xml:space="preserve">        ).flatContraMap { candidate: PushCandidate =&gt; candidate.target.history }</w:t>
      </w:r>
    </w:p>
    <w:p>
      <w:pPr>
        <w:jc w:val="both"/>
      </w:pPr>
      <w:r>
        <w:t xml:space="preserve">          .apply(Seq(candidate))</w:t>
      </w:r>
    </w:p>
    <w:p>
      <w:pPr>
        <w:jc w:val="both"/>
      </w:pPr>
      <w:r>
        <w:t xml:space="preserve">          .map(_.headOption.getOrElse(false))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.withStats(scopedStatsReceiver)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