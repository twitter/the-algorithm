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com.twitter.frigate.data_pipeline.features_common.MrRequestContextForFeatureStore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com.twitter.ml.featurestore.lib.dynamic.DynamicFeatureStoreClient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com.twitter.frigate.pushservice.predicate.PostRankingPredicateHelper._</w:t>
      </w:r>
    </w:p>
    <w:p>
      <w:pPr>
        <w:jc w:val="both"/>
      </w:pPr>
      <w:r>
        <w:t>import com.twitter.frigate.pushservice.util.CandidateUtil</w:t>
      </w:r>
    </w:p>
    <w:p>
      <w:pPr>
        <w:jc w:val="both"/>
      </w:pPr>
      <w:r/>
    </w:p>
    <w:p>
      <w:pPr>
        <w:jc w:val="both"/>
      </w:pPr>
      <w:r>
        <w:t>object OutOfNetworkCandidatesQualityPredicates {</w:t>
      </w:r>
    </w:p>
    <w:p>
      <w:pPr>
        <w:jc w:val="both"/>
      </w:pPr>
      <w:r/>
    </w:p>
    <w:p>
      <w:pPr>
        <w:jc w:val="both"/>
      </w:pPr>
      <w:r>
        <w:t xml:space="preserve">  def getTweetCharLengthThreshold(</w:t>
      </w:r>
    </w:p>
    <w:p>
      <w:pPr>
        <w:jc w:val="both"/>
      </w:pPr>
      <w:r>
        <w:t xml:space="preserve">    target: TargetUser with TargetABDecider,</w:t>
      </w:r>
    </w:p>
    <w:p>
      <w:pPr>
        <w:jc w:val="both"/>
      </w:pPr>
      <w:r>
        <w:t xml:space="preserve">    language: String,</w:t>
      </w:r>
    </w:p>
    <w:p>
      <w:pPr>
        <w:jc w:val="both"/>
      </w:pPr>
      <w:r>
        <w:t xml:space="preserve">    useMediaThresholds: Boolean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lazy val sautOonWithMediaTweetLengthThreshold =</w:t>
      </w:r>
    </w:p>
    <w:p>
      <w:pPr>
        <w:jc w:val="both"/>
      </w:pPr>
      <w:r>
        <w:t xml:space="preserve">      target.params(PushFeatureSwitchParams.SautOonWithMediaTweetLengthThresholdParam)</w:t>
      </w:r>
    </w:p>
    <w:p>
      <w:pPr>
        <w:jc w:val="both"/>
      </w:pPr>
      <w:r>
        <w:t xml:space="preserve">    lazy val nonSautOonWithMediaTweetLengthThreshold =</w:t>
      </w:r>
    </w:p>
    <w:p>
      <w:pPr>
        <w:jc w:val="both"/>
      </w:pPr>
      <w:r>
        <w:t xml:space="preserve">      target.params(PushFeatureSwitchParams.NonSautOonWithMediaTweetLengthThresholdParam)</w:t>
      </w:r>
    </w:p>
    <w:p>
      <w:pPr>
        <w:jc w:val="both"/>
      </w:pPr>
      <w:r>
        <w:t xml:space="preserve">    lazy val sautOonWithoutMediaTweetLengthThreshold =</w:t>
      </w:r>
    </w:p>
    <w:p>
      <w:pPr>
        <w:jc w:val="both"/>
      </w:pPr>
      <w:r>
        <w:t xml:space="preserve">      target.params(PushFeatureSwitchParams.SautOonWithoutMediaTweetLengthThresholdParam)</w:t>
      </w:r>
    </w:p>
    <w:p>
      <w:pPr>
        <w:jc w:val="both"/>
      </w:pPr>
      <w:r>
        <w:t xml:space="preserve">    lazy val nonSautOonWithoutMediaTweetLengthThreshold =</w:t>
      </w:r>
    </w:p>
    <w:p>
      <w:pPr>
        <w:jc w:val="both"/>
      </w:pPr>
      <w:r>
        <w:t xml:space="preserve">      target.params(PushFeatureSwitchParams.NonSautOonWithoutMediaTweetLengthThresholdParam)</w:t>
      </w:r>
    </w:p>
    <w:p>
      <w:pPr>
        <w:jc w:val="both"/>
      </w:pPr>
      <w:r>
        <w:t xml:space="preserve">    val moreStrictForUndefinedLanguages =</w:t>
      </w:r>
    </w:p>
    <w:p>
      <w:pPr>
        <w:jc w:val="both"/>
      </w:pPr>
      <w:r>
        <w:t xml:space="preserve">      target.params(PushFeatureSwitchParams.OonTweetLengthPredicateMoreStrictForUndefinedLanguages)</w:t>
      </w:r>
    </w:p>
    <w:p>
      <w:pPr>
        <w:jc w:val="both"/>
      </w:pPr>
      <w:r>
        <w:t xml:space="preserve">    val isSautLanguage = if (moreStrictForUndefinedLanguages) {</w:t>
      </w:r>
    </w:p>
    <w:p>
      <w:pPr>
        <w:jc w:val="both"/>
      </w:pPr>
      <w:r>
        <w:t xml:space="preserve">      isTweetLanguageInSautOrUndefined(language)</w:t>
      </w:r>
    </w:p>
    <w:p>
      <w:pPr>
        <w:jc w:val="both"/>
      </w:pPr>
      <w:r>
        <w:t xml:space="preserve">    } else isTweetLanguageInSaut(language)</w:t>
      </w:r>
    </w:p>
    <w:p>
      <w:pPr>
        <w:jc w:val="both"/>
      </w:pPr>
      <w:r/>
    </w:p>
    <w:p>
      <w:pPr>
        <w:jc w:val="both"/>
      </w:pPr>
      <w:r>
        <w:t xml:space="preserve">    (useMediaThresholds, isSautLanguage) match {</w:t>
      </w:r>
    </w:p>
    <w:p>
      <w:pPr>
        <w:jc w:val="both"/>
      </w:pPr>
      <w:r>
        <w:t xml:space="preserve">      case (true, true) =&gt;</w:t>
      </w:r>
    </w:p>
    <w:p>
      <w:pPr>
        <w:jc w:val="both"/>
      </w:pPr>
      <w:r>
        <w:t xml:space="preserve">        sautOonWithMediaTweetLengthThreshold</w:t>
      </w:r>
    </w:p>
    <w:p>
      <w:pPr>
        <w:jc w:val="both"/>
      </w:pPr>
      <w:r>
        <w:t xml:space="preserve">      case (true, false) =&gt;</w:t>
      </w:r>
    </w:p>
    <w:p>
      <w:pPr>
        <w:jc w:val="both"/>
      </w:pPr>
      <w:r>
        <w:t xml:space="preserve">        nonSautOonWithMediaTweetLengthThreshold</w:t>
      </w:r>
    </w:p>
    <w:p>
      <w:pPr>
        <w:jc w:val="both"/>
      </w:pPr>
      <w:r>
        <w:t xml:space="preserve">      case (false, true) =&gt;</w:t>
      </w:r>
    </w:p>
    <w:p>
      <w:pPr>
        <w:jc w:val="both"/>
      </w:pPr>
      <w:r>
        <w:t xml:space="preserve">        sautOonWithoutMediaTweetLengthThreshold</w:t>
      </w:r>
    </w:p>
    <w:p>
      <w:pPr>
        <w:jc w:val="both"/>
      </w:pPr>
      <w:r>
        <w:t xml:space="preserve">      case (false, false) =&gt;</w:t>
      </w:r>
    </w:p>
    <w:p>
      <w:pPr>
        <w:jc w:val="both"/>
      </w:pPr>
      <w:r>
        <w:t xml:space="preserve">        nonSautOonWithoutMediaTweetLengthThreshold</w:t>
      </w:r>
    </w:p>
    <w:p>
      <w:pPr>
        <w:jc w:val="both"/>
      </w:pPr>
      <w:r>
        <w:t xml:space="preserve">      case _ =&gt; -1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getTweetWordLengthThreshold(</w:t>
      </w:r>
    </w:p>
    <w:p>
      <w:pPr>
        <w:jc w:val="both"/>
      </w:pPr>
      <w:r>
        <w:t xml:space="preserve">    target: TargetUser with TargetABDecider,</w:t>
      </w:r>
    </w:p>
    <w:p>
      <w:pPr>
        <w:jc w:val="both"/>
      </w:pPr>
      <w:r>
        <w:t xml:space="preserve">    language: String,</w:t>
      </w:r>
    </w:p>
    <w:p>
      <w:pPr>
        <w:jc w:val="both"/>
      </w:pPr>
      <w:r>
        <w:t xml:space="preserve">    useMediaThresholds: Boolean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lazy val argfOonWithMediaTweetWordLengthThresholdParam =</w:t>
      </w:r>
    </w:p>
    <w:p>
      <w:pPr>
        <w:jc w:val="both"/>
      </w:pPr>
      <w:r>
        <w:t xml:space="preserve">      target.params(PushFeatureSwitchParams.ArgfOonWithMediaTweetWordLengthThresholdParam)</w:t>
      </w:r>
    </w:p>
    <w:p>
      <w:pPr>
        <w:jc w:val="both"/>
      </w:pPr>
      <w:r>
        <w:t xml:space="preserve">    lazy val esfthOonWithMediaTweetWordLengthThresholdParam =</w:t>
      </w:r>
    </w:p>
    <w:p>
      <w:pPr>
        <w:jc w:val="both"/>
      </w:pPr>
      <w:r>
        <w:t xml:space="preserve">      target.params(PushFeatureSwitchParams.EsfthOonWithMediaTweetWordLengthThresholdParam)</w:t>
      </w:r>
    </w:p>
    <w:p>
      <w:pPr>
        <w:jc w:val="both"/>
      </w:pPr>
      <w:r/>
    </w:p>
    <w:p>
      <w:pPr>
        <w:jc w:val="both"/>
      </w:pPr>
      <w:r>
        <w:t xml:space="preserve">    lazy val argfOonCandidatesWithMediaCondition =</w:t>
      </w:r>
    </w:p>
    <w:p>
      <w:pPr>
        <w:jc w:val="both"/>
      </w:pPr>
      <w:r>
        <w:t xml:space="preserve">      isTweetLanguageInArgf(language) &amp;&amp; useMediaThresholds</w:t>
      </w:r>
    </w:p>
    <w:p>
      <w:pPr>
        <w:jc w:val="both"/>
      </w:pPr>
      <w:r>
        <w:t xml:space="preserve">    lazy val esfthOonCandidatesWithMediaCondition =</w:t>
      </w:r>
    </w:p>
    <w:p>
      <w:pPr>
        <w:jc w:val="both"/>
      </w:pPr>
      <w:r>
        <w:t xml:space="preserve">      isTweetLanguageInEsfth(language) &amp;&amp; useMediaThresholds</w:t>
      </w:r>
    </w:p>
    <w:p>
      <w:pPr>
        <w:jc w:val="both"/>
      </w:pPr>
      <w:r>
        <w:t xml:space="preserve">    lazy val afirfOonCandidatesWithoutMediaCondition =</w:t>
      </w:r>
    </w:p>
    <w:p>
      <w:pPr>
        <w:jc w:val="both"/>
      </w:pPr>
      <w:r>
        <w:t xml:space="preserve">      isTweetLanguageInAfirf(language) &amp;&amp; !useMediaThresholds</w:t>
      </w:r>
    </w:p>
    <w:p>
      <w:pPr>
        <w:jc w:val="both"/>
      </w:pPr>
      <w:r/>
    </w:p>
    <w:p>
      <w:pPr>
        <w:jc w:val="both"/>
      </w:pPr>
      <w:r>
        <w:t xml:space="preserve">    val afirfOonCandidatesWithoutMediaTweetWordLengthThreshold = 5</w:t>
      </w:r>
    </w:p>
    <w:p>
      <w:pPr>
        <w:jc w:val="both"/>
      </w:pPr>
      <w:r>
        <w:t xml:space="preserve">    if (argfOonCandidatesWithMediaCondition) {</w:t>
      </w:r>
    </w:p>
    <w:p>
      <w:pPr>
        <w:jc w:val="both"/>
      </w:pPr>
      <w:r>
        <w:t xml:space="preserve">      argfOonWithMediaTweetWordLengthThresholdParam</w:t>
      </w:r>
    </w:p>
    <w:p>
      <w:pPr>
        <w:jc w:val="both"/>
      </w:pPr>
      <w:r>
        <w:t xml:space="preserve">    } else if (esfthOonCandidatesWithMediaCondition) {</w:t>
      </w:r>
    </w:p>
    <w:p>
      <w:pPr>
        <w:jc w:val="both"/>
      </w:pPr>
      <w:r>
        <w:t xml:space="preserve">      esfthOonWithMediaTweetWordLengthThresholdParam</w:t>
      </w:r>
    </w:p>
    <w:p>
      <w:pPr>
        <w:jc w:val="both"/>
      </w:pPr>
      <w:r>
        <w:t xml:space="preserve">    } else if (afirfOonCandidatesWithoutMediaCondition) {</w:t>
      </w:r>
    </w:p>
    <w:p>
      <w:pPr>
        <w:jc w:val="both"/>
      </w:pPr>
      <w:r>
        <w:t xml:space="preserve">      afirfOonCandidatesWithoutMediaTweetWordLengthThreshold</w:t>
      </w:r>
    </w:p>
    <w:p>
      <w:pPr>
        <w:jc w:val="both"/>
      </w:pPr>
      <w:r>
        <w:t xml:space="preserve">    } else -1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oonTweetLengthBasedPrerankingPredicate(</w:t>
      </w:r>
    </w:p>
    <w:p>
      <w:pPr>
        <w:jc w:val="both"/>
      </w:pPr>
      <w:r>
        <w:t xml:space="preserve">    characterBased: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NamedPredicate[OutOfNetworkTweetCandidate with TargetInfo[</w:t>
      </w:r>
    </w:p>
    <w:p>
      <w:pPr>
        <w:jc w:val="both"/>
      </w:pPr>
      <w:r>
        <w:t xml:space="preserve">    TargetUser with TargetABDecider</w:t>
      </w:r>
    </w:p>
    <w:p>
      <w:pPr>
        <w:jc w:val="both"/>
      </w:pPr>
      <w:r>
        <w:t xml:space="preserve">  ]] = {</w:t>
      </w:r>
    </w:p>
    <w:p>
      <w:pPr>
        <w:jc w:val="both"/>
      </w:pPr>
      <w:r>
        <w:t xml:space="preserve">    val name = "oon_tweet_length_based_preranking_predicate"</w:t>
      </w:r>
    </w:p>
    <w:p>
      <w:pPr>
        <w:jc w:val="both"/>
      </w:pPr>
      <w:r>
        <w:t xml:space="preserve">    val scopedStats = stats.scope(s"${name}_charBased_$characterBased")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</w:t>
      </w:r>
    </w:p>
    <w:p>
      <w:pPr>
        <w:jc w:val="both"/>
      </w:pPr>
      <w:r>
        <w:t xml:space="preserve">        cand: OutOfNetworkTweetCandidate with TargetInfo[TargetUser with TargetABDecider] =&gt;</w:t>
      </w:r>
    </w:p>
    <w:p>
      <w:pPr>
        <w:jc w:val="both"/>
      </w:pPr>
      <w:r>
        <w:t xml:space="preserve">          cand match {</w:t>
      </w:r>
    </w:p>
    <w:p>
      <w:pPr>
        <w:jc w:val="both"/>
      </w:pPr>
      <w:r>
        <w:t xml:space="preserve">            case candidate: TweetAuthorDetails =&gt;</w:t>
      </w:r>
    </w:p>
    <w:p>
      <w:pPr>
        <w:jc w:val="both"/>
      </w:pPr>
      <w:r>
        <w:t xml:space="preserve">              val target = candidate.target</w:t>
      </w:r>
    </w:p>
    <w:p>
      <w:pPr>
        <w:jc w:val="both"/>
      </w:pPr>
      <w:r>
        <w:t xml:space="preserve">              val crt = candidate.commonRecType</w:t>
      </w:r>
    </w:p>
    <w:p>
      <w:pPr>
        <w:jc w:val="both"/>
      </w:pPr>
      <w:r/>
    </w:p>
    <w:p>
      <w:pPr>
        <w:jc w:val="both"/>
      </w:pPr>
      <w:r>
        <w:t xml:space="preserve">              val updatedMediaLogic =</w:t>
      </w:r>
    </w:p>
    <w:p>
      <w:pPr>
        <w:jc w:val="both"/>
      </w:pPr>
      <w:r>
        <w:t xml:space="preserve">                target.params(PushFeatureSwitchParams.OonTweetLengthPredicateUpdatedMediaLogic)</w:t>
      </w:r>
    </w:p>
    <w:p>
      <w:pPr>
        <w:jc w:val="both"/>
      </w:pPr>
      <w:r>
        <w:t xml:space="preserve">              val updatedQuoteTweetLogic =</w:t>
      </w:r>
    </w:p>
    <w:p>
      <w:pPr>
        <w:jc w:val="both"/>
      </w:pPr>
      <w:r>
        <w:t xml:space="preserve">                target.params(PushFeatureSwitchParams.OonTweetLengthPredicateUpdatedQuoteTweetLogic)</w:t>
      </w:r>
    </w:p>
    <w:p>
      <w:pPr>
        <w:jc w:val="both"/>
      </w:pPr>
      <w:r>
        <w:t xml:space="preserve">              val useMediaThresholds = if (updatedMediaLogic || updatedQuoteTweetLogic) {</w:t>
      </w:r>
    </w:p>
    <w:p>
      <w:pPr>
        <w:jc w:val="both"/>
      </w:pPr>
      <w:r>
        <w:t xml:space="preserve">                val hasMedia = updatedMediaLogic &amp;&amp; (candidate.hasPhoto || candidate.hasVideo)</w:t>
      </w:r>
    </w:p>
    <w:p>
      <w:pPr>
        <w:jc w:val="both"/>
      </w:pPr>
      <w:r>
        <w:t xml:space="preserve">                val hasQuoteTweet = updatedQuoteTweetLogic &amp;&amp; candidate.quotedTweet.nonEmpty</w:t>
      </w:r>
    </w:p>
    <w:p>
      <w:pPr>
        <w:jc w:val="both"/>
      </w:pPr>
      <w:r>
        <w:t xml:space="preserve">                hasMedia || hasQuoteTweet</w:t>
      </w:r>
    </w:p>
    <w:p>
      <w:pPr>
        <w:jc w:val="both"/>
      </w:pPr>
      <w:r>
        <w:t xml:space="preserve">              } else RecTypes.isMediaType(crt)</w:t>
      </w:r>
    </w:p>
    <w:p>
      <w:pPr>
        <w:jc w:val="both"/>
      </w:pPr>
      <w:r>
        <w:t xml:space="preserve">              val enableFilter =</w:t>
      </w:r>
    </w:p>
    <w:p>
      <w:pPr>
        <w:jc w:val="both"/>
      </w:pPr>
      <w:r>
        <w:t xml:space="preserve">                target.params(PushFeatureSwitchParams.EnablePrerankingTweetLengthPredicate)</w:t>
      </w:r>
    </w:p>
    <w:p>
      <w:pPr>
        <w:jc w:val="both"/>
      </w:pPr>
      <w:r/>
    </w:p>
    <w:p>
      <w:pPr>
        <w:jc w:val="both"/>
      </w:pPr>
      <w:r>
        <w:t xml:space="preserve">              val language = candidate.tweet.flatMap(_.language.map(_.language)).getOrElse("")</w:t>
      </w:r>
    </w:p>
    <w:p>
      <w:pPr>
        <w:jc w:val="both"/>
      </w:pPr>
      <w:r>
        <w:t xml:space="preserve">              val tweetTextOpt = candidate.tweet.flatMap(_.coreData.map(_.text))</w:t>
      </w:r>
    </w:p>
    <w:p>
      <w:pPr>
        <w:jc w:val="both"/>
      </w:pPr>
      <w:r/>
    </w:p>
    <w:p>
      <w:pPr>
        <w:jc w:val="both"/>
      </w:pPr>
      <w:r>
        <w:t xml:space="preserve">              val (length: Double, threshold: Double) = if (characterBased) {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tweetTextOpt.map(_.size.toDouble).getOrElse(9999.0),</w:t>
      </w:r>
    </w:p>
    <w:p>
      <w:pPr>
        <w:jc w:val="both"/>
      </w:pPr>
      <w:r>
        <w:t xml:space="preserve">                  getTweetCharLengthThreshold(target, language, useMediaThresholds))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tweetTextOpt.map(getTweetWordLength).getOrElse(999.0),</w:t>
      </w:r>
    </w:p>
    <w:p>
      <w:pPr>
        <w:jc w:val="both"/>
      </w:pPr>
      <w:r>
        <w:t xml:space="preserve">                  getTweetWordLengthThreshold(target, language, useMediaThresholds))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scopedStats.counter("threshold_" + threshold.toString).incr()</w:t>
      </w:r>
    </w:p>
    <w:p>
      <w:pPr>
        <w:jc w:val="both"/>
      </w:pPr>
      <w:r/>
    </w:p>
    <w:p>
      <w:pPr>
        <w:jc w:val="both"/>
      </w:pPr>
      <w:r>
        <w:t xml:space="preserve">              CandidateUtil.shouldApplyHealthQualityFiltersForPrerankingPredicates(candidate).map {</w:t>
      </w:r>
    </w:p>
    <w:p>
      <w:pPr>
        <w:jc w:val="both"/>
      </w:pPr>
      <w:r>
        <w:t xml:space="preserve">                case true if enableFilter =&gt;</w:t>
      </w:r>
    </w:p>
    <w:p>
      <w:pPr>
        <w:jc w:val="both"/>
      </w:pPr>
      <w:r>
        <w:t xml:space="preserve">                  length &gt; threshold</w:t>
      </w:r>
    </w:p>
    <w:p>
      <w:pPr>
        <w:jc w:val="both"/>
      </w:pPr>
      <w:r>
        <w:t xml:space="preserve">                case _ =&gt; true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scopedStats.counter("author_is_not_hydrated").incr()</w:t>
      </w:r>
    </w:p>
    <w:p>
      <w:pPr>
        <w:jc w:val="both"/>
      </w:pPr>
      <w:r>
        <w:t xml:space="preserve">              Future.True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isTweetLanguageInAfirf(candidateLanguage: String): Boolean = {</w:t>
      </w:r>
    </w:p>
    <w:p>
      <w:pPr>
        <w:jc w:val="both"/>
      </w:pPr>
      <w:r>
        <w:t xml:space="preserve">    val setAFIRF: Set[String] = Set("")</w:t>
      </w:r>
    </w:p>
    <w:p>
      <w:pPr>
        <w:jc w:val="both"/>
      </w:pPr>
      <w:r>
        <w:t xml:space="preserve">    setAFIRF.contains(candidateLanguage)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isTweetLanguageInEsfth(candidateLanguage: String): Boolean = {</w:t>
      </w:r>
    </w:p>
    <w:p>
      <w:pPr>
        <w:jc w:val="both"/>
      </w:pPr>
      <w:r>
        <w:t xml:space="preserve">    val setESFTH: Set[String] = Set("")</w:t>
      </w:r>
    </w:p>
    <w:p>
      <w:pPr>
        <w:jc w:val="both"/>
      </w:pPr>
      <w:r>
        <w:t xml:space="preserve">    setESFTH.contains(candidateLanguage)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isTweetLanguageInArgf(candidateLanguage: String): Boolean = {</w:t>
      </w:r>
    </w:p>
    <w:p>
      <w:pPr>
        <w:jc w:val="both"/>
      </w:pPr>
      <w:r>
        <w:t xml:space="preserve">    val setARGF: Set[String] = Set("")</w:t>
      </w:r>
    </w:p>
    <w:p>
      <w:pPr>
        <w:jc w:val="both"/>
      </w:pPr>
      <w:r>
        <w:t xml:space="preserve">    setARGF.contains(candidateLanguage)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isTweetLanguageInSaut(candidateLanguage: String): Boolean = {</w:t>
      </w:r>
    </w:p>
    <w:p>
      <w:pPr>
        <w:jc w:val="both"/>
      </w:pPr>
      <w:r>
        <w:t xml:space="preserve">    val setSAUT = Set("")</w:t>
      </w:r>
    </w:p>
    <w:p>
      <w:pPr>
        <w:jc w:val="both"/>
      </w:pPr>
      <w:r>
        <w:t xml:space="preserve">    setSAUT.contains(candidateLanguage)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isTweetLanguageInSautOrUndefined(candidateLanguage: String): Boolean = {</w:t>
      </w:r>
    </w:p>
    <w:p>
      <w:pPr>
        <w:jc w:val="both"/>
      </w:pPr>
      <w:r>
        <w:t xml:space="preserve">    val setSautOrUndefined = Set("")</w:t>
      </w:r>
    </w:p>
    <w:p>
      <w:pPr>
        <w:jc w:val="both"/>
      </w:pPr>
      <w:r>
        <w:t xml:space="preserve">    setSautOrUndefined.contains(candidateLanguage)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containTargetNegativeKeywords(text: String, denylist: Seq[String]): Boolean = {</w:t>
      </w:r>
    </w:p>
    <w:p>
      <w:pPr>
        <w:jc w:val="both"/>
      </w:pPr>
      <w:r>
        <w:t xml:space="preserve">    if (denylist.isEmpty)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denylist</w:t>
      </w:r>
    </w:p>
    <w:p>
      <w:pPr>
        <w:jc w:val="both"/>
      </w:pPr>
      <w:r>
        <w:t xml:space="preserve">        .map { negativeKeyword =&gt;</w:t>
      </w:r>
    </w:p>
    <w:p>
      <w:pPr>
        <w:jc w:val="both"/>
      </w:pPr>
      <w:r>
        <w:t xml:space="preserve">          text.toLowerCase().contains(negativeKeyword)</w:t>
      </w:r>
    </w:p>
    <w:p>
      <w:pPr>
        <w:jc w:val="both"/>
      </w:pPr>
      <w:r>
        <w:t xml:space="preserve">        }.reduce(_ || _)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NegativeKeywordsPredicate(</w:t>
      </w:r>
    </w:p>
    <w:p>
      <w:pPr>
        <w:jc w:val="both"/>
      </w:pPr>
      <w:r>
        <w:t xml:space="preserve">    postRankingFeatureStoreClient: DynamicFeatureStoreClient[MrRequestContextForFeatureStore]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</w:t>
      </w:r>
    </w:p>
    <w:p>
      <w:pPr>
        <w:jc w:val="both"/>
      </w:pPr>
      <w:r>
        <w:t xml:space="preserve">    PushCandidate with TweetCandidate with RecommendationType</w:t>
      </w:r>
    </w:p>
    <w:p>
      <w:pPr>
        <w:jc w:val="both"/>
      </w:pPr>
      <w:r>
        <w:t xml:space="preserve">  ] = {</w:t>
      </w:r>
    </w:p>
    <w:p>
      <w:pPr>
        <w:jc w:val="both"/>
      </w:pPr>
      <w:r/>
    </w:p>
    <w:p>
      <w:pPr>
        <w:jc w:val="both"/>
      </w:pPr>
      <w:r>
        <w:t xml:space="preserve">    val name = "negative_keywords_predicate"</w:t>
      </w:r>
    </w:p>
    <w:p>
      <w:pPr>
        <w:jc w:val="both"/>
      </w:pPr>
      <w:r>
        <w:t xml:space="preserve">    val scopedStatsReceiver = stats.scope(name)</w:t>
      </w:r>
    </w:p>
    <w:p>
      <w:pPr>
        <w:jc w:val="both"/>
      </w:pPr>
      <w:r>
        <w:t xml:space="preserve">    val allOonCandidatesCounter = scopedStatsReceiver.counter("all_oon_candidates")</w:t>
      </w:r>
    </w:p>
    <w:p>
      <w:pPr>
        <w:jc w:val="both"/>
      </w:pPr>
      <w:r>
        <w:t xml:space="preserve">    val filteredOonCandidatesCounter = scopedStatsReceiver.counter("filtered_oon_candidates")</w:t>
      </w:r>
    </w:p>
    <w:p>
      <w:pPr>
        <w:jc w:val="both"/>
      </w:pPr>
      <w:r>
        <w:t xml:space="preserve">    val tweetLanguageFeature = "RecTweet.TweetyPieResult.Language"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TweetCandidate with RecommendationType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crt = candidate.commonRecType</w:t>
      </w:r>
    </w:p>
    <w:p>
      <w:pPr>
        <w:jc w:val="both"/>
      </w:pPr>
      <w:r>
        <w:t xml:space="preserve">        val isTwistlyCandidate = RecTypes.twistlyTweets.contains(crt)</w:t>
      </w:r>
    </w:p>
    <w:p>
      <w:pPr>
        <w:jc w:val="both"/>
      </w:pPr>
      <w:r/>
    </w:p>
    <w:p>
      <w:pPr>
        <w:jc w:val="both"/>
      </w:pPr>
      <w:r>
        <w:t xml:space="preserve">        lazy val enableNegativeKeywordsPredicateParam =</w:t>
      </w:r>
    </w:p>
    <w:p>
      <w:pPr>
        <w:jc w:val="both"/>
      </w:pPr>
      <w:r>
        <w:t xml:space="preserve">          target.params(PushFeatureSwitchParams.EnableNegativeKeywordsPredicateParam)</w:t>
      </w:r>
    </w:p>
    <w:p>
      <w:pPr>
        <w:jc w:val="both"/>
      </w:pPr>
      <w:r>
        <w:t xml:space="preserve">        lazy val negativeKeywordsPredicateDenylist =</w:t>
      </w:r>
    </w:p>
    <w:p>
      <w:pPr>
        <w:jc w:val="both"/>
      </w:pPr>
      <w:r>
        <w:t xml:space="preserve">          target.params(PushFeatureSwitchParams.NegativeKeywordsPredicateDenylist)</w:t>
      </w:r>
    </w:p>
    <w:p>
      <w:pPr>
        <w:jc w:val="both"/>
      </w:pPr>
      <w:r>
        <w:t xml:space="preserve">        lazy val candidateLanguage =</w:t>
      </w:r>
    </w:p>
    <w:p>
      <w:pPr>
        <w:jc w:val="both"/>
      </w:pPr>
      <w:r>
        <w:t xml:space="preserve">          candidate.categoricalFeatures.getOrElse(tweetLanguageFeature, "")</w:t>
      </w:r>
    </w:p>
    <w:p>
      <w:pPr>
        <w:jc w:val="both"/>
      </w:pPr>
      <w:r/>
    </w:p>
    <w:p>
      <w:pPr>
        <w:jc w:val="both"/>
      </w:pPr>
      <w:r>
        <w:t xml:space="preserve">        if (CandidateUtil.shouldApplyHealthQualityFilters(candidate) &amp;&amp; candidateLanguage.equals(</w:t>
      </w:r>
    </w:p>
    <w:p>
      <w:pPr>
        <w:jc w:val="both"/>
      </w:pPr>
      <w:r>
        <w:t xml:space="preserve">            "en") &amp;&amp; isTwistlyCandidate &amp;&amp; enableNegativeKeywordsPredicateParam) {</w:t>
      </w:r>
    </w:p>
    <w:p>
      <w:pPr>
        <w:jc w:val="both"/>
      </w:pPr>
      <w:r>
        <w:t xml:space="preserve">          allOonCandidatesCounter.incr()</w:t>
      </w:r>
    </w:p>
    <w:p>
      <w:pPr>
        <w:jc w:val="both"/>
      </w:pPr>
      <w:r/>
    </w:p>
    <w:p>
      <w:pPr>
        <w:jc w:val="both"/>
      </w:pPr>
      <w:r>
        <w:t xml:space="preserve">          val tweetTextFuture: Future[String] =</w:t>
      </w:r>
    </w:p>
    <w:p>
      <w:pPr>
        <w:jc w:val="both"/>
      </w:pPr>
      <w:r>
        <w:t xml:space="preserve">            getTweetText(candidate, postRankingFeatureStoreClient)</w:t>
      </w:r>
    </w:p>
    <w:p>
      <w:pPr>
        <w:jc w:val="both"/>
      </w:pPr>
      <w:r/>
    </w:p>
    <w:p>
      <w:pPr>
        <w:jc w:val="both"/>
      </w:pPr>
      <w:r>
        <w:t xml:space="preserve">          tweetTextFuture.map { tweetText =&gt;</w:t>
      </w:r>
    </w:p>
    <w:p>
      <w:pPr>
        <w:jc w:val="both"/>
      </w:pPr>
      <w:r>
        <w:t xml:space="preserve">            val containsNegativeWords =</w:t>
      </w:r>
    </w:p>
    <w:p>
      <w:pPr>
        <w:jc w:val="both"/>
      </w:pPr>
      <w:r>
        <w:t xml:space="preserve">              containTargetNegativeKeywords(tweetText, negativeKeywordsPredicateDenylist)</w:t>
      </w:r>
    </w:p>
    <w:p>
      <w:pPr>
        <w:jc w:val="both"/>
      </w:pPr>
      <w:r>
        <w:t xml:space="preserve">            candidate.cachePredicateInfo(</w:t>
      </w:r>
    </w:p>
    <w:p>
      <w:pPr>
        <w:jc w:val="both"/>
      </w:pPr>
      <w:r>
        <w:t xml:space="preserve">              name,</w:t>
      </w:r>
    </w:p>
    <w:p>
      <w:pPr>
        <w:jc w:val="both"/>
      </w:pPr>
      <w:r>
        <w:t xml:space="preserve">              if (containsNegativeWords) 1.0 else 0.0,</w:t>
      </w:r>
    </w:p>
    <w:p>
      <w:pPr>
        <w:jc w:val="both"/>
      </w:pPr>
      <w:r>
        <w:t xml:space="preserve">              0.0,</w:t>
      </w:r>
    </w:p>
    <w:p>
      <w:pPr>
        <w:jc w:val="both"/>
      </w:pPr>
      <w:r>
        <w:t xml:space="preserve">              containsNegativeWords)</w:t>
      </w:r>
    </w:p>
    <w:p>
      <w:pPr>
        <w:jc w:val="both"/>
      </w:pPr>
      <w:r>
        <w:t xml:space="preserve">            if (containsNegativeWords) {</w:t>
      </w:r>
    </w:p>
    <w:p>
      <w:pPr>
        <w:jc w:val="both"/>
      </w:pPr>
      <w:r>
        <w:t xml:space="preserve">              filteredOonCandidatesCounter.incr()</w:t>
      </w:r>
    </w:p>
    <w:p>
      <w:pPr>
        <w:jc w:val="both"/>
      </w:pPr>
      <w:r>
        <w:t xml:space="preserve">              false</w:t>
      </w:r>
    </w:p>
    <w:p>
      <w:pPr>
        <w:jc w:val="both"/>
      </w:pPr>
      <w:r>
        <w:t xml:space="preserve">            } else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Future.True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