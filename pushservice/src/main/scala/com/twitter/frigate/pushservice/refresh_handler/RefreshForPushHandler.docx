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com.twitter.frigate.common.base.Stats.track</w:t>
      </w:r>
    </w:p>
    <w:p>
      <w:pPr>
        <w:jc w:val="both"/>
      </w:pPr>
      <w:r>
        <w:t>import com.twitter.frigate.common.base.Stats.trackSeq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com.twitter.frigate.pushservice.adaptor._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com.twitter.frigate.pushservice.rank.RFPHLightRanker</w:t>
      </w:r>
    </w:p>
    <w:p>
      <w:pPr>
        <w:jc w:val="both"/>
      </w:pPr>
      <w:r>
        <w:t>import com.twitter.frigate.pushservice.rank.RFPHRanker</w:t>
      </w:r>
    </w:p>
    <w:p>
      <w:pPr>
        <w:jc w:val="both"/>
      </w:pPr>
      <w:r>
        <w:t>import com.twitter.frigate.pushservice.scriber.MrRequestScribeHandler</w:t>
      </w:r>
    </w:p>
    <w:p>
      <w:pPr>
        <w:jc w:val="both"/>
      </w:pPr>
      <w:r>
        <w:t>import com.twitter.frigate.pushservice.take.candidate_validator.RFPHCandidateValidator</w:t>
      </w:r>
    </w:p>
    <w:p>
      <w:pPr>
        <w:jc w:val="both"/>
      </w:pPr>
      <w:r>
        <w:t>import com.twitter.frigate.pushservice.target.PushTargetUserBuilder</w:t>
      </w:r>
    </w:p>
    <w:p>
      <w:pPr>
        <w:jc w:val="both"/>
      </w:pPr>
      <w:r>
        <w:t>import com.twitter.frigate.pushservice.target.RFPHTargetPredicates</w:t>
      </w:r>
    </w:p>
    <w:p>
      <w:pPr>
        <w:jc w:val="both"/>
      </w:pPr>
      <w:r>
        <w:t>import com.twitter.frigate.pushservice.util.RFPHTakeStepUtil</w:t>
      </w:r>
    </w:p>
    <w:p>
      <w:pPr>
        <w:jc w:val="both"/>
      </w:pPr>
      <w:r>
        <w:t>import com.twitter.frigate.pushservice.util.AdhocStatsUtil</w:t>
      </w:r>
    </w:p>
    <w:p>
      <w:pPr>
        <w:jc w:val="both"/>
      </w:pPr>
      <w:r>
        <w:t>import com.twitter.frigate.pushservice.thriftscala.PushContext</w:t>
      </w:r>
    </w:p>
    <w:p>
      <w:pPr>
        <w:jc w:val="both"/>
      </w:pPr>
      <w:r>
        <w:t>import com.twitter.frigate.pushservice.thriftscala.RefreshRequest</w:t>
      </w:r>
    </w:p>
    <w:p>
      <w:pPr>
        <w:jc w:val="both"/>
      </w:pPr>
      <w:r>
        <w:t>import com.twitter.frigate.pushservice.thriftscala.RefreshResponse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com.twitter.timelines.configapi.FeatureValue</w:t>
      </w:r>
    </w:p>
    <w:p>
      <w:pPr>
        <w:jc w:val="both"/>
      </w:pPr>
      <w:r>
        <w:t>import com.twitter.util._</w:t>
      </w:r>
    </w:p>
    <w:p>
      <w:pPr>
        <w:jc w:val="both"/>
      </w:pPr>
      <w:r/>
    </w:p>
    <w:p>
      <w:pPr>
        <w:jc w:val="both"/>
      </w:pPr>
      <w:r>
        <w:t>case class ResultWithDebugInfo(result: Result, predicateResults: Seq[PredicateWithResult])</w:t>
      </w:r>
    </w:p>
    <w:p>
      <w:pPr>
        <w:jc w:val="both"/>
      </w:pPr>
      <w:r/>
    </w:p>
    <w:p>
      <w:pPr>
        <w:jc w:val="both"/>
      </w:pPr>
      <w:r>
        <w:t>class RefreshForPushHandler(</w:t>
      </w:r>
    </w:p>
    <w:p>
      <w:pPr>
        <w:jc w:val="both"/>
      </w:pPr>
      <w:r>
        <w:t xml:space="preserve">  val pushTargetUserBuilder: PushTargetUserBuilder,</w:t>
      </w:r>
    </w:p>
    <w:p>
      <w:pPr>
        <w:jc w:val="both"/>
      </w:pPr>
      <w:r>
        <w:t xml:space="preserve">  val candSourceGenerator: PushCandidateSourceGenerator,</w:t>
      </w:r>
    </w:p>
    <w:p>
      <w:pPr>
        <w:jc w:val="both"/>
      </w:pPr>
      <w:r>
        <w:t xml:space="preserve">  rfphRanker: RFPHRanker,</w:t>
      </w:r>
    </w:p>
    <w:p>
      <w:pPr>
        <w:jc w:val="both"/>
      </w:pPr>
      <w:r>
        <w:t xml:space="preserve">  candidateHydrator: PushCandidateHydrator,</w:t>
      </w:r>
    </w:p>
    <w:p>
      <w:pPr>
        <w:jc w:val="both"/>
      </w:pPr>
      <w:r>
        <w:t xml:space="preserve">  candidateValidator: RFPHCandidateValidator,</w:t>
      </w:r>
    </w:p>
    <w:p>
      <w:pPr>
        <w:jc w:val="both"/>
      </w:pPr>
      <w:r>
        <w:t xml:space="preserve">  rfphTakeStepUtil: RFPHTakeStepUtil,</w:t>
      </w:r>
    </w:p>
    <w:p>
      <w:pPr>
        <w:jc w:val="both"/>
      </w:pPr>
      <w:r>
        <w:t xml:space="preserve">  rfphRestrictStep: RFPHRestrictStep,</w:t>
      </w:r>
    </w:p>
    <w:p>
      <w:pPr>
        <w:jc w:val="both"/>
      </w:pPr>
      <w:r>
        <w:t xml:space="preserve">  val rfphNotifier: RefreshForPushNotifier,</w:t>
      </w:r>
    </w:p>
    <w:p>
      <w:pPr>
        <w:jc w:val="both"/>
      </w:pPr>
      <w:r>
        <w:t xml:space="preserve">  rfphStatsRecorder: RFPHStatsRecorder,</w:t>
      </w:r>
    </w:p>
    <w:p>
      <w:pPr>
        <w:jc w:val="both"/>
      </w:pPr>
      <w:r>
        <w:t xml:space="preserve">  mrRequestScriberNode: String,</w:t>
      </w:r>
    </w:p>
    <w:p>
      <w:pPr>
        <w:jc w:val="both"/>
      </w:pPr>
      <w:r>
        <w:t xml:space="preserve">  rfphFeatureHydrator: RFPHFeatureHydrator,</w:t>
      </w:r>
    </w:p>
    <w:p>
      <w:pPr>
        <w:jc w:val="both"/>
      </w:pPr>
      <w:r>
        <w:t xml:space="preserve">  rfphPrerankFilter: RFPHPrerankFilter,</w:t>
      </w:r>
    </w:p>
    <w:p>
      <w:pPr>
        <w:jc w:val="both"/>
      </w:pPr>
      <w:r>
        <w:t xml:space="preserve">  rfphLightRanker: RFPHLightRanker</w:t>
      </w:r>
    </w:p>
    <w:p>
      <w:pPr>
        <w:jc w:val="both"/>
      </w:pPr>
      <w:r>
        <w:t>)(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FetchRankFlowWithHydratedCandidates[Target, RawCandidate, PushCandidate] {</w:t>
      </w:r>
    </w:p>
    <w:p>
      <w:pPr>
        <w:jc w:val="both"/>
      </w:pPr>
      <w:r/>
    </w:p>
    <w:p>
      <w:pPr>
        <w:jc w:val="both"/>
      </w:pPr>
      <w:r>
        <w:t xml:space="preserve">  val log = MRLogger("RefreshForPushHandler")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</w:t>
      </w:r>
    </w:p>
    <w:p>
      <w:pPr>
        <w:jc w:val="both"/>
      </w:pPr>
      <w:r>
        <w:t xml:space="preserve">    globalStats.scope("RefreshForPushHandler")</w:t>
      </w:r>
    </w:p>
    <w:p>
      <w:pPr>
        <w:jc w:val="both"/>
      </w:pPr>
      <w:r>
        <w:t xml:space="preserve">  private val maxCandidatesToBatchInTakeStat: Stat =</w:t>
      </w:r>
    </w:p>
    <w:p>
      <w:pPr>
        <w:jc w:val="both"/>
      </w:pPr>
      <w:r>
        <w:t xml:space="preserve">    statsReceiver.stat("max_cands_to_batch_in_take")</w:t>
      </w:r>
    </w:p>
    <w:p>
      <w:pPr>
        <w:jc w:val="both"/>
      </w:pPr>
      <w:r/>
    </w:p>
    <w:p>
      <w:pPr>
        <w:jc w:val="both"/>
      </w:pPr>
      <w:r>
        <w:t xml:space="preserve">  private val rfphRequestCounter = statsReceiver.counter("requests")</w:t>
      </w:r>
    </w:p>
    <w:p>
      <w:pPr>
        <w:jc w:val="both"/>
      </w:pPr>
      <w:r/>
    </w:p>
    <w:p>
      <w:pPr>
        <w:jc w:val="both"/>
      </w:pPr>
      <w:r>
        <w:t xml:space="preserve">  private val buildTargetStats = statsReceiver.scope("build_target")</w:t>
      </w:r>
    </w:p>
    <w:p>
      <w:pPr>
        <w:jc w:val="both"/>
      </w:pPr>
      <w:r>
        <w:t xml:space="preserve">  private val processStats = statsReceiver.scope("process")</w:t>
      </w:r>
    </w:p>
    <w:p>
      <w:pPr>
        <w:jc w:val="both"/>
      </w:pPr>
      <w:r>
        <w:t xml:space="preserve">  private val notifyStats = statsReceiver.scope("notify")</w:t>
      </w:r>
    </w:p>
    <w:p>
      <w:pPr>
        <w:jc w:val="both"/>
      </w:pPr>
      <w:r/>
    </w:p>
    <w:p>
      <w:pPr>
        <w:jc w:val="both"/>
      </w:pPr>
      <w:r>
        <w:t xml:space="preserve">  private val lightRankingStats: StatsReceiver = statsReceiver.scope("light_ranking")</w:t>
      </w:r>
    </w:p>
    <w:p>
      <w:pPr>
        <w:jc w:val="both"/>
      </w:pPr>
      <w:r>
        <w:t xml:space="preserve">  private val reRankingStats: StatsReceiver = statsReceiver.scope("rerank")</w:t>
      </w:r>
    </w:p>
    <w:p>
      <w:pPr>
        <w:jc w:val="both"/>
      </w:pPr>
      <w:r>
        <w:t xml:space="preserve">  private val featureHydrationLatency: StatsReceiver =</w:t>
      </w:r>
    </w:p>
    <w:p>
      <w:pPr>
        <w:jc w:val="both"/>
      </w:pPr>
      <w:r>
        <w:t xml:space="preserve">    statsReceiver.scope("featureHydrationLatency")</w:t>
      </w:r>
    </w:p>
    <w:p>
      <w:pPr>
        <w:jc w:val="both"/>
      </w:pPr>
      <w:r>
        <w:t xml:space="preserve">  private val candidateHydrationStats: StatsReceiver = statsReceiver.scope("candidate_hydration")</w:t>
      </w:r>
    </w:p>
    <w:p>
      <w:pPr>
        <w:jc w:val="both"/>
      </w:pPr>
      <w:r/>
    </w:p>
    <w:p>
      <w:pPr>
        <w:jc w:val="both"/>
      </w:pPr>
      <w:r>
        <w:t xml:space="preserve">  lazy val candSourceEligibleCounter: Counter =</w:t>
      </w:r>
    </w:p>
    <w:p>
      <w:pPr>
        <w:jc w:val="both"/>
      </w:pPr>
      <w:r>
        <w:t xml:space="preserve">    candidateStats.counter("cand_source_eligible")</w:t>
      </w:r>
    </w:p>
    <w:p>
      <w:pPr>
        <w:jc w:val="both"/>
      </w:pPr>
      <w:r>
        <w:t xml:space="preserve">  lazy val candSourceNotEligibleCounter: Counter =</w:t>
      </w:r>
    </w:p>
    <w:p>
      <w:pPr>
        <w:jc w:val="both"/>
      </w:pPr>
      <w:r>
        <w:t xml:space="preserve">    candidateStats.counter("cand_source_not_eligible")</w:t>
      </w:r>
    </w:p>
    <w:p>
      <w:pPr>
        <w:jc w:val="both"/>
      </w:pPr>
      <w:r/>
    </w:p>
    <w:p>
      <w:pPr>
        <w:jc w:val="both"/>
      </w:pPr>
      <w:r>
        <w:t xml:space="preserve">  //pre-ranking stats</w:t>
      </w:r>
    </w:p>
    <w:p>
      <w:pPr>
        <w:jc w:val="both"/>
      </w:pPr>
      <w:r>
        <w:t xml:space="preserve">  val allCandidatesFilteredPreRank = filterStats.counter("all_candidates_filtered")</w:t>
      </w:r>
    </w:p>
    <w:p>
      <w:pPr>
        <w:jc w:val="both"/>
      </w:pPr>
      <w:r/>
    </w:p>
    <w:p>
      <w:pPr>
        <w:jc w:val="both"/>
      </w:pPr>
      <w:r>
        <w:t xml:space="preserve">  // total invalid candidates</w:t>
      </w:r>
    </w:p>
    <w:p>
      <w:pPr>
        <w:jc w:val="both"/>
      </w:pPr>
      <w:r>
        <w:t xml:space="preserve">  val totalStats: StatsReceiver = statsReceiver.scope("total")</w:t>
      </w:r>
    </w:p>
    <w:p>
      <w:pPr>
        <w:jc w:val="both"/>
      </w:pPr>
      <w:r>
        <w:t xml:space="preserve">  val totalInvalidCandidatesStat: Stat = totalStats.stat("candidates_invalid")</w:t>
      </w:r>
    </w:p>
    <w:p>
      <w:pPr>
        <w:jc w:val="both"/>
      </w:pPr>
      <w:r/>
    </w:p>
    <w:p>
      <w:pPr>
        <w:jc w:val="both"/>
      </w:pPr>
      <w:r>
        <w:t xml:space="preserve">  val mrRequestScribeBuiltStats: Counter = statsReceiver.counter("mr_request_scribe_built")</w:t>
      </w:r>
    </w:p>
    <w:p>
      <w:pPr>
        <w:jc w:val="both"/>
      </w:pPr>
      <w:r/>
    </w:p>
    <w:p>
      <w:pPr>
        <w:jc w:val="both"/>
      </w:pPr>
      <w:r>
        <w:t xml:space="preserve">  val mrRequestCandidateScribeStats = statsReceiver.scope("mr_request_scribe_candidates")</w:t>
      </w:r>
    </w:p>
    <w:p>
      <w:pPr>
        <w:jc w:val="both"/>
      </w:pPr>
      <w:r>
        <w:t xml:space="preserve">  val mrRequestTargetScribeStats = statsReceiver.scope("mr_request_scribe_target")</w:t>
      </w:r>
    </w:p>
    <w:p>
      <w:pPr>
        <w:jc w:val="both"/>
      </w:pPr>
      <w:r/>
    </w:p>
    <w:p>
      <w:pPr>
        <w:jc w:val="both"/>
      </w:pPr>
      <w:r>
        <w:t xml:space="preserve">  val mrRequestScribeHandler =</w:t>
      </w:r>
    </w:p>
    <w:p>
      <w:pPr>
        <w:jc w:val="both"/>
      </w:pPr>
      <w:r>
        <w:t xml:space="preserve">    new MrRequestScribeHandler(mrRequestScriberNode, statsReceiver.scope("mr_request_scribe"))</w:t>
      </w:r>
    </w:p>
    <w:p>
      <w:pPr>
        <w:jc w:val="both"/>
      </w:pPr>
      <w:r/>
    </w:p>
    <w:p>
      <w:pPr>
        <w:jc w:val="both"/>
      </w:pPr>
      <w:r>
        <w:t xml:space="preserve">  val adhocStatsUtil = new AdhocStatsUtil(statsReceiver.scope("adhoc_stats"))</w:t>
      </w:r>
    </w:p>
    <w:p>
      <w:pPr>
        <w:jc w:val="both"/>
      </w:pPr>
      <w:r/>
    </w:p>
    <w:p>
      <w:pPr>
        <w:jc w:val="both"/>
      </w:pPr>
      <w:r>
        <w:t xml:space="preserve">  private def numRecsPerTypeStat(crt: CommonRecommendationType) =</w:t>
      </w:r>
    </w:p>
    <w:p>
      <w:pPr>
        <w:jc w:val="both"/>
      </w:pPr>
      <w:r>
        <w:t xml:space="preserve">    fetchStats.scope(crt.toString).stat("dist")</w:t>
      </w:r>
    </w:p>
    <w:p>
      <w:pPr>
        <w:jc w:val="both"/>
      </w:pPr>
      <w:r/>
    </w:p>
    <w:p>
      <w:pPr>
        <w:jc w:val="both"/>
      </w:pPr>
      <w:r>
        <w:t xml:space="preserve">  // static list of target predicates</w:t>
      </w:r>
    </w:p>
    <w:p>
      <w:pPr>
        <w:jc w:val="both"/>
      </w:pPr>
      <w:r>
        <w:t xml:space="preserve">  private val targetPredicates = RFPHTargetPredicates(targetStats.scope("predicates"))</w:t>
      </w:r>
    </w:p>
    <w:p>
      <w:pPr>
        <w:jc w:val="both"/>
      </w:pPr>
      <w:r/>
    </w:p>
    <w:p>
      <w:pPr>
        <w:jc w:val="both"/>
      </w:pPr>
      <w:r>
        <w:t xml:space="preserve">  def buildTarget(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inputPushContext: Option[PushContext],</w:t>
      </w:r>
    </w:p>
    <w:p>
      <w:pPr>
        <w:jc w:val="both"/>
      </w:pPr>
      <w:r>
        <w:t xml:space="preserve">    forcedFeatureValues: Option[Map[String, FeatureValue]] = None</w:t>
      </w:r>
    </w:p>
    <w:p>
      <w:pPr>
        <w:jc w:val="both"/>
      </w:pPr>
      <w:r>
        <w:t xml:space="preserve">  ): Future[Target] =</w:t>
      </w:r>
    </w:p>
    <w:p>
      <w:pPr>
        <w:jc w:val="both"/>
      </w:pPr>
      <w:r>
        <w:t xml:space="preserve">    pushTargetUserBuilder.buildTarget(userId, inputPushContext, forcedFeatureValues)</w:t>
      </w:r>
    </w:p>
    <w:p>
      <w:pPr>
        <w:jc w:val="both"/>
      </w:pPr>
      <w:r/>
    </w:p>
    <w:p>
      <w:pPr>
        <w:jc w:val="both"/>
      </w:pPr>
      <w:r>
        <w:t xml:space="preserve">  override def targetPredicates(target: Target): List[Predicate[Target]] = targetPredicates</w:t>
      </w:r>
    </w:p>
    <w:p>
      <w:pPr>
        <w:jc w:val="both"/>
      </w:pPr>
      <w:r/>
    </w:p>
    <w:p>
      <w:pPr>
        <w:jc w:val="both"/>
      </w:pPr>
      <w:r>
        <w:t xml:space="preserve">  override def isTargetValid(target: Target): Future[Result] = {</w:t>
      </w:r>
    </w:p>
    <w:p>
      <w:pPr>
        <w:jc w:val="both"/>
      </w:pPr>
      <w:r>
        <w:t xml:space="preserve">    val resultFut = if (target.skipFilters) {</w:t>
      </w:r>
    </w:p>
    <w:p>
      <w:pPr>
        <w:jc w:val="both"/>
      </w:pPr>
      <w:r>
        <w:t xml:space="preserve">      Future.value(trackTargetPredStats(None))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predicateSeq(target).track(Seq(target)).map { resultArr =&gt;</w:t>
      </w:r>
    </w:p>
    <w:p>
      <w:pPr>
        <w:jc w:val="both"/>
      </w:pPr>
      <w:r>
        <w:t xml:space="preserve">        trackTargetPredStats(resultArr(0))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track(targetStats)(resultFut)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candidateSources(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Future[Seq[CandidateSource[Target, RawCandidate]]]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.collect(candSourceGenerator.sources.map { cs =&gt;</w:t>
      </w:r>
    </w:p>
    <w:p>
      <w:pPr>
        <w:jc w:val="both"/>
      </w:pPr>
      <w:r>
        <w:t xml:space="preserve">        cs.isCandidateSourceAvailable(target).map { isEligible =&gt;</w:t>
      </w:r>
    </w:p>
    <w:p>
      <w:pPr>
        <w:jc w:val="both"/>
      </w:pPr>
      <w:r>
        <w:t xml:space="preserve">          if (isEligible) {</w:t>
      </w:r>
    </w:p>
    <w:p>
      <w:pPr>
        <w:jc w:val="both"/>
      </w:pPr>
      <w:r>
        <w:t xml:space="preserve">            candSourceEligibleCounter.incr()</w:t>
      </w:r>
    </w:p>
    <w:p>
      <w:pPr>
        <w:jc w:val="both"/>
      </w:pPr>
      <w:r>
        <w:t xml:space="preserve">            Some(cs)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candSourceNotEligibleCounter.incr()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}).map(_.flatten)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updateCandidateCounter(</w:t>
      </w:r>
    </w:p>
    <w:p>
      <w:pPr>
        <w:jc w:val="both"/>
      </w:pPr>
      <w:r>
        <w:t xml:space="preserve">    candidateResults: Seq[CandidateResult[PushCandidate, Result]]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candidateResults.foreach {</w:t>
      </w:r>
    </w:p>
    <w:p>
      <w:pPr>
        <w:jc w:val="both"/>
      </w:pPr>
      <w:r>
        <w:t xml:space="preserve">      case candidateResult if candidateResult.result == OK =&gt;</w:t>
      </w:r>
    </w:p>
    <w:p>
      <w:pPr>
        <w:jc w:val="both"/>
      </w:pPr>
      <w:r>
        <w:t xml:space="preserve">        okCandidateCounter.incr()</w:t>
      </w:r>
    </w:p>
    <w:p>
      <w:pPr>
        <w:jc w:val="both"/>
      </w:pPr>
      <w:r>
        <w:t xml:space="preserve">      case candidateResult if candidateResult.result.isInstanceOf[Invalid] =&gt;</w:t>
      </w:r>
    </w:p>
    <w:p>
      <w:pPr>
        <w:jc w:val="both"/>
      </w:pPr>
      <w:r>
        <w:t xml:space="preserve">        invalidCandidateCounter.incr()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hydrateCandidates(</w:t>
      </w:r>
    </w:p>
    <w:p>
      <w:pPr>
        <w:jc w:val="both"/>
      </w:pPr>
      <w:r>
        <w:t xml:space="preserve">    candidates: Seq[CandidateDetails[RawCandidate]]</w:t>
      </w:r>
    </w:p>
    <w:p>
      <w:pPr>
        <w:jc w:val="both"/>
      </w:pPr>
      <w:r>
        <w:t xml:space="preserve">  ): Future[Seq[CandidateDetails[PushCandidate]]] = candidateHydrator(candidates)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hydratedCandidates: Seq[CandidateDetails[PushCandidate]]</w:t>
      </w:r>
    </w:p>
    <w:p>
      <w:pPr>
        <w:jc w:val="both"/>
      </w:pPr>
      <w:r>
        <w:t xml:space="preserve">  ): Future[</w:t>
      </w:r>
    </w:p>
    <w:p>
      <w:pPr>
        <w:jc w:val="both"/>
      </w:pPr>
      <w:r>
        <w:t xml:space="preserve">    (Seq[CandidateDetails[PushCandidate]], Seq[CandidateResult[PushCandidate, Result]])</w:t>
      </w:r>
    </w:p>
    <w:p>
      <w:pPr>
        <w:jc w:val="both"/>
      </w:pPr>
      <w:r>
        <w:t xml:space="preserve">  ] = rfphPrerankFilter.filter(target, hydratedCandidates)</w:t>
      </w:r>
    </w:p>
    <w:p>
      <w:pPr>
        <w:jc w:val="both"/>
      </w:pPr>
      <w:r/>
    </w:p>
    <w:p>
      <w:pPr>
        <w:jc w:val="both"/>
      </w:pPr>
      <w:r>
        <w:t xml:space="preserve">  def lightRankAndTake(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rfphLightRanker.rank(target, 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rank(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candidatesDetails: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val featureHydratedCandidatesFut = trackSeq(featureHydrationLatency)(</w:t>
      </w:r>
    </w:p>
    <w:p>
      <w:pPr>
        <w:jc w:val="both"/>
      </w:pPr>
      <w:r>
        <w:t xml:space="preserve">      rfphFeatureHydrator</w:t>
      </w:r>
    </w:p>
    <w:p>
      <w:pPr>
        <w:jc w:val="both"/>
      </w:pPr>
      <w:r>
        <w:t xml:space="preserve">        .candidateFeatureHydration(candidatesDetails, target.mrRequestContextForFeatureStore)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featureHydratedCandidatesFut.flatMap { featureHydratedCandidates =&gt;</w:t>
      </w:r>
    </w:p>
    <w:p>
      <w:pPr>
        <w:jc w:val="both"/>
      </w:pPr>
      <w:r>
        <w:t xml:space="preserve">      rfphStatsRecorder.rankDistributionStats(featureHydratedCandidates, numRecsPerTypeStat)</w:t>
      </w:r>
    </w:p>
    <w:p>
      <w:pPr>
        <w:jc w:val="both"/>
      </w:pPr>
      <w:r>
        <w:t xml:space="preserve">      rfphRanker.initialRank(target, candidatesDetails)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reRank(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rankedCandidates: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rfphRanker.reRank(target, rankedCandidates)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validCandidates(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Seq[PushCandidate]</w:t>
      </w:r>
    </w:p>
    <w:p>
      <w:pPr>
        <w:jc w:val="both"/>
      </w:pPr>
      <w:r>
        <w:t xml:space="preserve">  ): Future[Seq[Result]] = {</w:t>
      </w:r>
    </w:p>
    <w:p>
      <w:pPr>
        <w:jc w:val="both"/>
      </w:pPr>
      <w:r>
        <w:t xml:space="preserve">    Future.collect(candidates.map { candidate =&gt;</w:t>
      </w:r>
    </w:p>
    <w:p>
      <w:pPr>
        <w:jc w:val="both"/>
      </w:pPr>
      <w:r>
        <w:t xml:space="preserve">      rfphTakeStepUtil.isCandidateValid(candidate, candidateValidator).map(res =&gt; res.result)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desiredCandidateCount(target: Target): Int = target.desiredCandidateCount</w:t>
      </w:r>
    </w:p>
    <w:p>
      <w:pPr>
        <w:jc w:val="both"/>
      </w:pPr>
      <w:r/>
    </w:p>
    <w:p>
      <w:pPr>
        <w:jc w:val="both"/>
      </w:pPr>
      <w:r>
        <w:t xml:space="preserve">  override def batchForCandidatesCheck(target: Target): Int = {</w:t>
      </w:r>
    </w:p>
    <w:p>
      <w:pPr>
        <w:jc w:val="both"/>
      </w:pPr>
      <w:r>
        <w:t xml:space="preserve">    val fsParam = PushFeatureSwitchParams.NumberOfMaxCandidatesToBatchInRFPHTakeStep</w:t>
      </w:r>
    </w:p>
    <w:p>
      <w:pPr>
        <w:jc w:val="both"/>
      </w:pPr>
      <w:r>
        <w:t xml:space="preserve">    val maxToBatch = target.params(fsParam)</w:t>
      </w:r>
    </w:p>
    <w:p>
      <w:pPr>
        <w:jc w:val="both"/>
      </w:pPr>
      <w:r>
        <w:t xml:space="preserve">    maxCandidatesToBatchInTakeStat.add(maxToBatch)</w:t>
      </w:r>
    </w:p>
    <w:p>
      <w:pPr>
        <w:jc w:val="both"/>
      </w:pPr>
      <w:r>
        <w:t xml:space="preserve">    maxToBatch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externalCandidates: Seq[RawCandidate] = Nil</w:t>
      </w:r>
    </w:p>
    <w:p>
      <w:pPr>
        <w:jc w:val="both"/>
      </w:pPr>
      <w:r>
        <w:t xml:space="preserve">  ): Future[Response[PushCandidate, Result]] = {</w:t>
      </w:r>
    </w:p>
    <w:p>
      <w:pPr>
        <w:jc w:val="both"/>
      </w:pPr>
      <w:r>
        <w:t xml:space="preserve">    isTargetValid(target).flatMap {</w:t>
      </w:r>
    </w:p>
    <w:p>
      <w:pPr>
        <w:jc w:val="both"/>
      </w:pPr>
      <w:r>
        <w:t xml:space="preserve">      case OK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candidatesFromSources &lt;- trackSeq(fetchStats)(fetchCandidates(target))</w:t>
      </w:r>
    </w:p>
    <w:p>
      <w:pPr>
        <w:jc w:val="both"/>
      </w:pPr>
      <w:r>
        <w:t xml:space="preserve">          externalCandidateDetails = externalCandidates.map(</w:t>
      </w:r>
    </w:p>
    <w:p>
      <w:pPr>
        <w:jc w:val="both"/>
      </w:pPr>
      <w:r>
        <w:t xml:space="preserve">            CandidateDetails(_, "refresh_for_push_handler_external_candidate"))</w:t>
      </w:r>
    </w:p>
    <w:p>
      <w:pPr>
        <w:jc w:val="both"/>
      </w:pPr>
      <w:r>
        <w:t xml:space="preserve">          allCandidates = candidatesFromSources ++ externalCandidateDetails</w:t>
      </w:r>
    </w:p>
    <w:p>
      <w:pPr>
        <w:jc w:val="both"/>
      </w:pPr>
      <w:r>
        <w:t xml:space="preserve">          hydratedCandidatesWithCopy &lt;-</w:t>
      </w:r>
    </w:p>
    <w:p>
      <w:pPr>
        <w:jc w:val="both"/>
      </w:pPr>
      <w:r>
        <w:t xml:space="preserve">            trackSeq(candidateHydrationStats)(hydrateCandidates(allCandidates))</w:t>
      </w:r>
    </w:p>
    <w:p>
      <w:pPr>
        <w:jc w:val="both"/>
      </w:pPr>
      <w:r>
        <w:t xml:space="preserve">          _ = adhocStatsUtil.getCandidateSourceStats(hydratedCandidatesWithCopy)</w:t>
      </w:r>
    </w:p>
    <w:p>
      <w:pPr>
        <w:jc w:val="both"/>
      </w:pPr>
      <w:r>
        <w:t xml:space="preserve">          (candidates, preRankingFilteredCandidates) &lt;-</w:t>
      </w:r>
    </w:p>
    <w:p>
      <w:pPr>
        <w:jc w:val="both"/>
      </w:pPr>
      <w:r>
        <w:t xml:space="preserve">            track(filterStats)(filter(target, hydratedCandidatesWithCopy))</w:t>
      </w:r>
    </w:p>
    <w:p>
      <w:pPr>
        <w:jc w:val="both"/>
      </w:pPr>
      <w:r>
        <w:t xml:space="preserve">          _ = adhocStatsUtil.getPreRankingFilterStats(preRankingFilteredCandidates)</w:t>
      </w:r>
    </w:p>
    <w:p>
      <w:pPr>
        <w:jc w:val="both"/>
      </w:pPr>
      <w:r>
        <w:t xml:space="preserve">          lightRankerFilteredCandidates &lt;-</w:t>
      </w:r>
    </w:p>
    <w:p>
      <w:pPr>
        <w:jc w:val="both"/>
      </w:pPr>
      <w:r>
        <w:t xml:space="preserve">            trackSeq(lightRankingStats)(lightRankAndTake(target, candidates))</w:t>
      </w:r>
    </w:p>
    <w:p>
      <w:pPr>
        <w:jc w:val="both"/>
      </w:pPr>
      <w:r>
        <w:t xml:space="preserve">          _ = adhocStatsUtil.getLightRankingStats(lightRankerFilteredCandidates)</w:t>
      </w:r>
    </w:p>
    <w:p>
      <w:pPr>
        <w:jc w:val="both"/>
      </w:pPr>
      <w:r>
        <w:t xml:space="preserve">          rankedCandidates &lt;- trackSeq(rankingStats)(rank(target, lightRankerFilteredCandidates))</w:t>
      </w:r>
    </w:p>
    <w:p>
      <w:pPr>
        <w:jc w:val="both"/>
      </w:pPr>
      <w:r>
        <w:t xml:space="preserve">          _ = adhocStatsUtil.getRankingStats(rankedCandidates)</w:t>
      </w:r>
    </w:p>
    <w:p>
      <w:pPr>
        <w:jc w:val="both"/>
      </w:pPr>
      <w:r>
        <w:t xml:space="preserve">          rerankedCandidates &lt;- trackSeq(reRankingStats)(reRank(target, rankedCandidates))</w:t>
      </w:r>
    </w:p>
    <w:p>
      <w:pPr>
        <w:jc w:val="both"/>
      </w:pPr>
      <w:r>
        <w:t xml:space="preserve">          _ = adhocStatsUtil.getReRankingStats(rerankedCandidates)</w:t>
      </w:r>
    </w:p>
    <w:p>
      <w:pPr>
        <w:jc w:val="both"/>
      </w:pPr>
      <w:r>
        <w:t xml:space="preserve">          (restrictedCandidates, restrictFilteredCandidates) =</w:t>
      </w:r>
    </w:p>
    <w:p>
      <w:pPr>
        <w:jc w:val="both"/>
      </w:pPr>
      <w:r>
        <w:t xml:space="preserve">            rfphRestrictStep.restrict(target, rerankedCandidates)</w:t>
      </w:r>
    </w:p>
    <w:p>
      <w:pPr>
        <w:jc w:val="both"/>
      </w:pPr>
      <w:r>
        <w:t xml:space="preserve">          allTakeCandidateResults &lt;- track(takeStats)(</w:t>
      </w:r>
    </w:p>
    <w:p>
      <w:pPr>
        <w:jc w:val="both"/>
      </w:pPr>
      <w:r>
        <w:t xml:space="preserve">            take(target, restrictedCandidates, desiredCandidateCount(target))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_ = adhocStatsUtil.getTakeCandidateResultStats(allTakeCandidateResults)</w:t>
      </w:r>
    </w:p>
    <w:p>
      <w:pPr>
        <w:jc w:val="both"/>
      </w:pPr>
      <w:r>
        <w:t xml:space="preserve">          _ &lt;- track(mrRequestCandidateScribeStats)(</w:t>
      </w:r>
    </w:p>
    <w:p>
      <w:pPr>
        <w:jc w:val="both"/>
      </w:pPr>
      <w:r>
        <w:t xml:space="preserve">            mrRequestScribeHandler.scribeForCandidateFiltering(</w:t>
      </w:r>
    </w:p>
    <w:p>
      <w:pPr>
        <w:jc w:val="both"/>
      </w:pPr>
      <w:r>
        <w:t xml:space="preserve">              target,</w:t>
      </w:r>
    </w:p>
    <w:p>
      <w:pPr>
        <w:jc w:val="both"/>
      </w:pPr>
      <w:r>
        <w:t xml:space="preserve">              hydratedCandidatesWithCopy,</w:t>
      </w:r>
    </w:p>
    <w:p>
      <w:pPr>
        <w:jc w:val="both"/>
      </w:pPr>
      <w:r>
        <w:t xml:space="preserve">              preRankingFilteredCandidates,</w:t>
      </w:r>
    </w:p>
    <w:p>
      <w:pPr>
        <w:jc w:val="both"/>
      </w:pPr>
      <w:r>
        <w:t xml:space="preserve">              rankedCandidates,</w:t>
      </w:r>
    </w:p>
    <w:p>
      <w:pPr>
        <w:jc w:val="both"/>
      </w:pPr>
      <w:r>
        <w:t xml:space="preserve">              rerankedCandidates,</w:t>
      </w:r>
    </w:p>
    <w:p>
      <w:pPr>
        <w:jc w:val="both"/>
      </w:pPr>
      <w:r>
        <w:t xml:space="preserve">              restrictFilteredCandidates,</w:t>
      </w:r>
    </w:p>
    <w:p>
      <w:pPr>
        <w:jc w:val="both"/>
      </w:pPr>
      <w:r>
        <w:t xml:space="preserve">              allTakeCandidateResults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} yield {</w:t>
      </w:r>
    </w:p>
    <w:p>
      <w:pPr>
        <w:jc w:val="both"/>
      </w:pPr>
      <w:r/>
    </w:p>
    <w:p>
      <w:pPr>
        <w:jc w:val="both"/>
      </w:pPr>
      <w:r>
        <w:t xml:space="preserve">          /**</w:t>
      </w:r>
    </w:p>
    <w:p>
      <w:pPr>
        <w:jc w:val="both"/>
      </w:pPr>
      <w:r>
        <w:t xml:space="preserve">           * Take processes post restrict step candidates and returns both:</w:t>
      </w:r>
    </w:p>
    <w:p>
      <w:pPr>
        <w:jc w:val="both"/>
      </w:pPr>
      <w:r>
        <w:t xml:space="preserve">           *  1. valid + invalid candidates</w:t>
      </w:r>
    </w:p>
    <w:p>
      <w:pPr>
        <w:jc w:val="both"/>
      </w:pPr>
      <w:r>
        <w:t xml:space="preserve">           *  2. Candidates that are not processed (more than desired) + restricted candidates</w:t>
      </w:r>
    </w:p>
    <w:p>
      <w:pPr>
        <w:jc w:val="both"/>
      </w:pPr>
      <w:r>
        <w:t xml:space="preserve">           * We need #2 only for importance sampling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val takeCandidateResults =</w:t>
      </w:r>
    </w:p>
    <w:p>
      <w:pPr>
        <w:jc w:val="both"/>
      </w:pPr>
      <w:r>
        <w:t xml:space="preserve">            allTakeCandidateResults.filterNot { candResult =&gt;</w:t>
      </w:r>
    </w:p>
    <w:p>
      <w:pPr>
        <w:jc w:val="both"/>
      </w:pPr>
      <w:r>
        <w:t xml:space="preserve">              candResult.result == MoreThanDesiredCandidates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totalInvalidCandidates = {</w:t>
      </w:r>
    </w:p>
    <w:p>
      <w:pPr>
        <w:jc w:val="both"/>
      </w:pPr>
      <w:r>
        <w:t xml:space="preserve">            preRankingFilteredCandidates.size + //pre-ranking filtered candidates</w:t>
      </w:r>
    </w:p>
    <w:p>
      <w:pPr>
        <w:jc w:val="both"/>
      </w:pPr>
      <w:r>
        <w:t xml:space="preserve">              (rerankedCandidates.length - restrictedCandidates.length) + //candidates reject in restrict step</w:t>
      </w:r>
    </w:p>
    <w:p>
      <w:pPr>
        <w:jc w:val="both"/>
      </w:pPr>
      <w:r>
        <w:t xml:space="preserve">              takeCandidateResults.count(_.result != OK) //candidates reject in take step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takeInvalidCandidateDist.add(</w:t>
      </w:r>
    </w:p>
    <w:p>
      <w:pPr>
        <w:jc w:val="both"/>
      </w:pPr>
      <w:r>
        <w:t xml:space="preserve">            takeCandidateResults</w:t>
      </w:r>
    </w:p>
    <w:p>
      <w:pPr>
        <w:jc w:val="both"/>
      </w:pPr>
      <w:r>
        <w:t xml:space="preserve">              .count(_.result != OK)</w:t>
      </w:r>
    </w:p>
    <w:p>
      <w:pPr>
        <w:jc w:val="both"/>
      </w:pPr>
      <w:r>
        <w:t xml:space="preserve">          ) // take step invalid candidates</w:t>
      </w:r>
    </w:p>
    <w:p>
      <w:pPr>
        <w:jc w:val="both"/>
      </w:pPr>
      <w:r>
        <w:t xml:space="preserve">          totalInvalidCandidatesStat.add(totalInvalidCandidates)</w:t>
      </w:r>
    </w:p>
    <w:p>
      <w:pPr>
        <w:jc w:val="both"/>
      </w:pPr>
      <w:r>
        <w:t xml:space="preserve">          val allCandidateResults = takeCandidateResults ++ preRankingFilteredCandidates</w:t>
      </w:r>
    </w:p>
    <w:p>
      <w:pPr>
        <w:jc w:val="both"/>
      </w:pPr>
      <w:r>
        <w:t xml:space="preserve">          Response(OK, allCandidateResults)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result: Result =&gt;</w:t>
      </w:r>
    </w:p>
    <w:p>
      <w:pPr>
        <w:jc w:val="both"/>
      </w:pPr>
      <w:r>
        <w:t xml:space="preserve">        for (_ &lt;- track(mrRequestTargetScribeStats)(</w:t>
      </w:r>
    </w:p>
    <w:p>
      <w:pPr>
        <w:jc w:val="both"/>
      </w:pPr>
      <w:r>
        <w:t xml:space="preserve">            mrRequestScribeHandler.scribeForTargetFiltering(target, result))) yield {</w:t>
      </w:r>
    </w:p>
    <w:p>
      <w:pPr>
        <w:jc w:val="both"/>
      </w:pPr>
      <w:r>
        <w:t xml:space="preserve">          mrRequestScribeBuiltStats.incr()</w:t>
      </w:r>
    </w:p>
    <w:p>
      <w:pPr>
        <w:jc w:val="both"/>
      </w:pPr>
      <w:r>
        <w:t xml:space="preserve">          Response(result, Nil)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refreshAndSend(request: RefreshRequest): Future[RefreshResponse] = {</w:t>
      </w:r>
    </w:p>
    <w:p>
      <w:pPr>
        <w:jc w:val="both"/>
      </w:pPr>
      <w:r>
        <w:t xml:space="preserve">    rfphRequestCounter.incr()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target &lt;- track(buildTargetStats)(</w:t>
      </w:r>
    </w:p>
    <w:p>
      <w:pPr>
        <w:jc w:val="both"/>
      </w:pPr>
      <w:r>
        <w:t xml:space="preserve">        pushTargetUserBuilder</w:t>
      </w:r>
    </w:p>
    <w:p>
      <w:pPr>
        <w:jc w:val="both"/>
      </w:pPr>
      <w:r>
        <w:t xml:space="preserve">          .buildTarget(request.userId, request.context))</w:t>
      </w:r>
    </w:p>
    <w:p>
      <w:pPr>
        <w:jc w:val="both"/>
      </w:pPr>
      <w:r>
        <w:t xml:space="preserve">      response &lt;- track(processStats)(process(target, externalCandidates = Seq.empty))</w:t>
      </w:r>
    </w:p>
    <w:p>
      <w:pPr>
        <w:jc w:val="both"/>
      </w:pPr>
      <w:r>
        <w:t xml:space="preserve">      refreshResponse &lt;- track(notifyStats)(rfphNotifier.checkResponseAndNotify(response, target))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refreshResponse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