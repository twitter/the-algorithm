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com.twitter.frigate.pushservice.params</w:t>
      </w:r>
    </w:p>
    <w:p>
      <w:pPr>
        <w:jc w:val="both"/>
      </w:pPr>
      <w:r/>
    </w:p>
    <w:p>
      <w:pPr>
        <w:jc w:val="both"/>
      </w:pPr>
      <w:r>
        <w:t>import com.twitter.servo.decider.DeciderKeyEnum</w:t>
      </w:r>
    </w:p>
    <w:p>
      <w:pPr>
        <w:jc w:val="both"/>
      </w:pPr>
      <w:r/>
    </w:p>
    <w:p>
      <w:pPr>
        <w:jc w:val="both"/>
      </w:pPr>
      <w:r>
        <w:t>object DeciderKey extends DeciderKeyEnum {</w:t>
      </w:r>
    </w:p>
    <w:p>
      <w:pPr>
        <w:jc w:val="both"/>
      </w:pPr>
      <w:r>
        <w:t xml:space="preserve">  val disableAllRelevance = Value("frigate_pushservice_disable_all_relevance")</w:t>
      </w:r>
    </w:p>
    <w:p>
      <w:pPr>
        <w:jc w:val="both"/>
      </w:pPr>
      <w:r>
        <w:t xml:space="preserve">  val disableHeavyRanking = Value("frigate_pushservice_disable_heavy_ranking")</w:t>
      </w:r>
    </w:p>
    <w:p>
      <w:pPr>
        <w:jc w:val="both"/>
      </w:pPr>
      <w:r>
        <w:t xml:space="preserve">  val restrictLightRanking = Value("frigate_pushservice_restrict_light_ranking")</w:t>
      </w:r>
    </w:p>
    <w:p>
      <w:pPr>
        <w:jc w:val="both"/>
      </w:pPr>
      <w:r>
        <w:t xml:space="preserve">  val downSampleLightRankingScribeCandidates = Value(</w:t>
      </w:r>
    </w:p>
    <w:p>
      <w:pPr>
        <w:jc w:val="both"/>
      </w:pPr>
      <w:r>
        <w:t xml:space="preserve">    "frigate_pushservice_down_sample_light_ranking_scribe_candidates")</w:t>
      </w:r>
    </w:p>
    <w:p>
      <w:pPr>
        <w:jc w:val="both"/>
      </w:pPr>
      <w:r>
        <w:t xml:space="preserve">  val entityGraphTweetRecsDeciderKey = Value("user_tweet_entity_graph_tweet_recs")</w:t>
      </w:r>
    </w:p>
    <w:p>
      <w:pPr>
        <w:jc w:val="both"/>
      </w:pPr>
      <w:r>
        <w:t xml:space="preserve">  val enablePushserviceWritesToNotificationServiceDeciderKey = Value(</w:t>
      </w:r>
    </w:p>
    <w:p>
      <w:pPr>
        <w:jc w:val="both"/>
      </w:pPr>
      <w:r>
        <w:t xml:space="preserve">    "frigate_pushservice_enable_writes_to_notification_service")</w:t>
      </w:r>
    </w:p>
    <w:p>
      <w:pPr>
        <w:jc w:val="both"/>
      </w:pPr>
      <w:r>
        <w:t xml:space="preserve">  val enablePushserviceWritesToNotificationServiceForAllEmployeesDeciderKey = Value(</w:t>
      </w:r>
    </w:p>
    <w:p>
      <w:pPr>
        <w:jc w:val="both"/>
      </w:pPr>
      <w:r>
        <w:t xml:space="preserve">    "frigate_pushservice_enable_writes_to_notification_service_for_employees")</w:t>
      </w:r>
    </w:p>
    <w:p>
      <w:pPr>
        <w:jc w:val="both"/>
      </w:pPr>
      <w:r>
        <w:t xml:space="preserve">  val enablePushserviceWritesToNotificationServiceForEveryoneDeciderKey = Value(</w:t>
      </w:r>
    </w:p>
    <w:p>
      <w:pPr>
        <w:jc w:val="both"/>
      </w:pPr>
      <w:r>
        <w:t xml:space="preserve">    "frigate_pushservice_enable_writes_to_notification_service_for_everyone")</w:t>
      </w:r>
    </w:p>
    <w:p>
      <w:pPr>
        <w:jc w:val="both"/>
      </w:pPr>
      <w:r>
        <w:t xml:space="preserve">  val enablePromptFeedbackFatigueResponseNoPredicateDeciderKey = Value(</w:t>
      </w:r>
    </w:p>
    <w:p>
      <w:pPr>
        <w:jc w:val="both"/>
      </w:pPr>
      <w:r>
        <w:t xml:space="preserve">    "frigate_pushservice_enable_ntab_feedback_prompt_response_no_filter_predicate")</w:t>
      </w:r>
    </w:p>
    <w:p>
      <w:pPr>
        <w:jc w:val="both"/>
      </w:pPr>
      <w:r>
        <w:t xml:space="preserve">  val enablePushserviceDeepbirdv2CanaryClusterDeciderKey = Value(</w:t>
      </w:r>
    </w:p>
    <w:p>
      <w:pPr>
        <w:jc w:val="both"/>
      </w:pPr>
      <w:r>
        <w:t xml:space="preserve">    "frigate_pushservice_canary_enable_deepbirdv2_canary_cluster")</w:t>
      </w:r>
    </w:p>
    <w:p>
      <w:pPr>
        <w:jc w:val="both"/>
      </w:pPr>
      <w:r>
        <w:t xml:space="preserve">  val enableUTEGSCForEarlybirdTweetsDecider = Value(</w:t>
      </w:r>
    </w:p>
    <w:p>
      <w:pPr>
        <w:jc w:val="both"/>
      </w:pPr>
      <w:r>
        <w:t xml:space="preserve">    "frigate_pushservice_enable_uteg_sc_for_eb_tweets")</w:t>
      </w:r>
    </w:p>
    <w:p>
      <w:pPr>
        <w:jc w:val="both"/>
      </w:pPr>
      <w:r>
        <w:t xml:space="preserve">  val enableTweetFavRecs = Value("frigate_pushservice_enable_tweet_fav_recs")</w:t>
      </w:r>
    </w:p>
    <w:p>
      <w:pPr>
        <w:jc w:val="both"/>
      </w:pPr>
      <w:r>
        <w:t xml:space="preserve">  val enableTweetRetweetRecs = Value("frigate_pushservice_enable_tweet_retweet_recs")</w:t>
      </w:r>
    </w:p>
    <w:p>
      <w:pPr>
        <w:jc w:val="both"/>
      </w:pPr>
      <w:r>
        <w:t xml:space="preserve">  val enablePushSendEventBus = Value("frigate_pushservice_enable_push_send_eventbus")</w:t>
      </w:r>
    </w:p>
    <w:p>
      <w:pPr>
        <w:jc w:val="both"/>
      </w:pPr>
      <w:r/>
    </w:p>
    <w:p>
      <w:pPr>
        <w:jc w:val="both"/>
      </w:pPr>
      <w:r>
        <w:t xml:space="preserve">  val enableModelBasedPushcapAssignments = Value(</w:t>
      </w:r>
    </w:p>
    <w:p>
      <w:pPr>
        <w:jc w:val="both"/>
      </w:pPr>
      <w:r>
        <w:t xml:space="preserve">    "frigate_pushservice_enable_model_based_pushcap_assignments")</w:t>
      </w:r>
    </w:p>
    <w:p>
      <w:pPr>
        <w:jc w:val="both"/>
      </w:pPr>
      <w:r/>
    </w:p>
    <w:p>
      <w:pPr>
        <w:jc w:val="both"/>
      </w:pPr>
      <w:r>
        <w:t xml:space="preserve">  val enableTweetAnnotationFeatureHydration = Value(</w:t>
      </w:r>
    </w:p>
    <w:p>
      <w:pPr>
        <w:jc w:val="both"/>
      </w:pPr>
      <w:r>
        <w:t xml:space="preserve">    "frigate_pushservice_enable_tweet_annotation_features_hydration")</w:t>
      </w:r>
    </w:p>
    <w:p>
      <w:pPr>
        <w:jc w:val="both"/>
      </w:pPr>
      <w:r>
        <w:t xml:space="preserve">  val enableMrRequestScribing = Value("frigate_pushservice_enable_mr_request_scribing")</w:t>
      </w:r>
    </w:p>
    <w:p>
      <w:pPr>
        <w:jc w:val="both"/>
      </w:pPr>
      <w:r>
        <w:t xml:space="preserve">  val enableHighQualityCandidateScoresScribing = Value(</w:t>
      </w:r>
    </w:p>
    <w:p>
      <w:pPr>
        <w:jc w:val="both"/>
      </w:pPr>
      <w:r>
        <w:t xml:space="preserve">    "frigate_pushservice_enable_high_quality_candidate_scribing")</w:t>
      </w:r>
    </w:p>
    <w:p>
      <w:pPr>
        <w:jc w:val="both"/>
      </w:pPr>
      <w:r>
        <w:t xml:space="preserve">  val enableHtlUserAuthorRealTimeAggregateFeatureHydration = Value(</w:t>
      </w:r>
    </w:p>
    <w:p>
      <w:pPr>
        <w:jc w:val="both"/>
      </w:pPr>
      <w:r>
        <w:t xml:space="preserve">    "frigate_pushservice_enable_htl_new_user_user_author_rta_hydration")</w:t>
      </w:r>
    </w:p>
    <w:p>
      <w:pPr>
        <w:jc w:val="both"/>
      </w:pPr>
      <w:r>
        <w:t xml:space="preserve">  val enableMrUserSemanticCoreFeaturesHydration = Value(</w:t>
      </w:r>
    </w:p>
    <w:p>
      <w:pPr>
        <w:jc w:val="both"/>
      </w:pPr>
      <w:r>
        <w:t xml:space="preserve">    "frigate_pushservice_enable_mr_user_semantic_core_feature_hydration")</w:t>
      </w:r>
    </w:p>
    <w:p>
      <w:pPr>
        <w:jc w:val="both"/>
      </w:pPr>
      <w:r>
        <w:t xml:space="preserve">  val enableMrUserSemanticCoreNoZeroFeaturesHydration = Value(</w:t>
      </w:r>
    </w:p>
    <w:p>
      <w:pPr>
        <w:jc w:val="both"/>
      </w:pPr>
      <w:r>
        <w:t xml:space="preserve">    "frigate_pushservice_enable_mr_user_semantic_core_no_zero_feature_hydration")</w:t>
      </w:r>
    </w:p>
    <w:p>
      <w:pPr>
        <w:jc w:val="both"/>
      </w:pPr>
      <w:r>
        <w:t xml:space="preserve">  val enableHtlOfflineUserAggregateExtendedFeaturesHydration = Value(</w:t>
      </w:r>
    </w:p>
    <w:p>
      <w:pPr>
        <w:jc w:val="both"/>
      </w:pPr>
      <w:r>
        <w:t xml:space="preserve">    "frigate_pushservice_enable_htl_offline_user_aggregate_extended_features_hydration")</w:t>
      </w:r>
    </w:p>
    <w:p>
      <w:pPr>
        <w:jc w:val="both"/>
      </w:pPr>
      <w:r>
        <w:t xml:space="preserve">  val enableNerErgFeaturesHydration = Value("frigate_pushservice_enable_ner_erg_features_hydration")</w:t>
      </w:r>
    </w:p>
    <w:p>
      <w:pPr>
        <w:jc w:val="both"/>
      </w:pPr>
      <w:r>
        <w:t xml:space="preserve">  val enableDaysSinceRecentResurrectionFeatureHydration = Value(</w:t>
      </w:r>
    </w:p>
    <w:p>
      <w:pPr>
        <w:jc w:val="both"/>
      </w:pPr>
      <w:r>
        <w:t xml:space="preserve">    "frigate_pushservice_enable_days_since_recent_resurrection_features_hydration")</w:t>
      </w:r>
    </w:p>
    <w:p>
      <w:pPr>
        <w:jc w:val="both"/>
      </w:pPr>
      <w:r>
        <w:t xml:space="preserve">  val enableUserPastAggregatesFeatureHydration = Value(</w:t>
      </w:r>
    </w:p>
    <w:p>
      <w:pPr>
        <w:jc w:val="both"/>
      </w:pPr>
      <w:r>
        <w:t xml:space="preserve">    "frigate_pushservice_enable_user_past_aggregates_features_hydration")</w:t>
      </w:r>
    </w:p>
    <w:p>
      <w:pPr>
        <w:jc w:val="both"/>
      </w:pPr>
      <w:r>
        <w:t xml:space="preserve">  val enableUserSignalLanguageFeatureHydration = Value(</w:t>
      </w:r>
    </w:p>
    <w:p>
      <w:pPr>
        <w:jc w:val="both"/>
      </w:pPr>
      <w:r>
        <w:t xml:space="preserve">    "frigate_pushservice_enable_user_signal_language_features_hydration")</w:t>
      </w:r>
    </w:p>
    <w:p>
      <w:pPr>
        <w:jc w:val="both"/>
      </w:pPr>
      <w:r>
        <w:t xml:space="preserve">  val enableUserPreferredLanguageFeatureHydration = Value(</w:t>
      </w:r>
    </w:p>
    <w:p>
      <w:pPr>
        <w:jc w:val="both"/>
      </w:pPr>
      <w:r>
        <w:t xml:space="preserve">    "frigate_pushservice_enable_user_preferred_language_features_hydration")</w:t>
      </w:r>
    </w:p>
    <w:p>
      <w:pPr>
        <w:jc w:val="both"/>
      </w:pPr>
      <w:r>
        <w:t xml:space="preserve">  val enablePredicateDetailedInfoScribing = Value(</w:t>
      </w:r>
    </w:p>
    <w:p>
      <w:pPr>
        <w:jc w:val="both"/>
      </w:pPr>
      <w:r>
        <w:t xml:space="preserve">    "frigate_pushservice_enable_predicate_detailed_info_scribing")</w:t>
      </w:r>
    </w:p>
    <w:p>
      <w:pPr>
        <w:jc w:val="both"/>
      </w:pPr>
      <w:r>
        <w:t xml:space="preserve">  val enablePushCapInfoScribing = Value("frigate_pushservice_enable_push_cap_info_scribing")</w:t>
      </w:r>
    </w:p>
    <w:p>
      <w:pPr>
        <w:jc w:val="both"/>
      </w:pPr>
      <w:r>
        <w:t xml:space="preserve">  val disableMLInFiltering = Value("frigate_pushservice_disable_ml_in_filtering")</w:t>
      </w:r>
    </w:p>
    <w:p>
      <w:pPr>
        <w:jc w:val="both"/>
      </w:pPr>
      <w:r>
        <w:t xml:space="preserve">  val useHydratedLabeledSendsForFeaturesDeciderKey = Value(</w:t>
      </w:r>
    </w:p>
    <w:p>
      <w:pPr>
        <w:jc w:val="both"/>
      </w:pPr>
      <w:r>
        <w:t xml:space="preserve">    "use_hydrated_labeled_sends_for_features")</w:t>
      </w:r>
    </w:p>
    <w:p>
      <w:pPr>
        <w:jc w:val="both"/>
      </w:pPr>
      <w:r>
        <w:t xml:space="preserve">  val verifyHydratedLabeledSendsForFeaturesDeciderKey = Value(</w:t>
      </w:r>
    </w:p>
    <w:p>
      <w:pPr>
        <w:jc w:val="both"/>
      </w:pPr>
      <w:r>
        <w:t xml:space="preserve">    "verify_hydrated_labeled_sends_for_features")</w:t>
      </w:r>
    </w:p>
    <w:p>
      <w:pPr>
        <w:jc w:val="both"/>
      </w:pPr>
      <w:r>
        <w:t xml:space="preserve">  val trainingDataDeciderKey = Value("frigate_notifier_quality_model_training_data")</w:t>
      </w:r>
    </w:p>
    <w:p>
      <w:pPr>
        <w:jc w:val="both"/>
      </w:pPr>
      <w:r>
        <w:t xml:space="preserve">  val skipMlModelPredicateDeciderKey = Value("skip_ml_model_predicate")</w:t>
      </w:r>
    </w:p>
    <w:p>
      <w:pPr>
        <w:jc w:val="both"/>
      </w:pPr>
      <w:r>
        <w:t xml:space="preserve">  val scribeModelFeaturesDeciderKey = Value("scribe_model_features")</w:t>
      </w:r>
    </w:p>
    <w:p>
      <w:pPr>
        <w:jc w:val="both"/>
      </w:pPr>
      <w:r>
        <w:t xml:space="preserve">  val scribeModelFeaturesWithoutHydratingNewFeaturesDeciderKey = Value(</w:t>
      </w:r>
    </w:p>
    <w:p>
      <w:pPr>
        <w:jc w:val="both"/>
      </w:pPr>
      <w:r>
        <w:t xml:space="preserve">    "scribe_model_features_without_hydrating_new_features")</w:t>
      </w:r>
    </w:p>
    <w:p>
      <w:pPr>
        <w:jc w:val="both"/>
      </w:pPr>
      <w:r>
        <w:t xml:space="preserve">  val scribeModelFeaturesForRequestScribe = Value("scribe_model_features_for_request_scribe")</w:t>
      </w:r>
    </w:p>
    <w:p>
      <w:pPr>
        <w:jc w:val="both"/>
      </w:pPr>
      <w:r>
        <w:t xml:space="preserve">  val enableMrUserSimclusterV2020FeaturesHydration = Value(</w:t>
      </w:r>
    </w:p>
    <w:p>
      <w:pPr>
        <w:jc w:val="both"/>
      </w:pPr>
      <w:r>
        <w:t xml:space="preserve">    "frigate_pushservice_enable_mr_user_simcluster_v2020_hydration")</w:t>
      </w:r>
    </w:p>
    <w:p>
      <w:pPr>
        <w:jc w:val="both"/>
      </w:pPr>
      <w:r>
        <w:t xml:space="preserve">  val enableMrUserSimclusterV2020NoZeroFeaturesHydration = Value(</w:t>
      </w:r>
    </w:p>
    <w:p>
      <w:pPr>
        <w:jc w:val="both"/>
      </w:pPr>
      <w:r>
        <w:t xml:space="preserve">    "frigate_pushservice_enable_mr_user_simcluster_v2020_no_zero_feature_hydration")</w:t>
      </w:r>
    </w:p>
    <w:p>
      <w:pPr>
        <w:jc w:val="both"/>
      </w:pPr>
      <w:r>
        <w:t xml:space="preserve">  val enableMrUserEngagedTweetTokensFeaturesHydration = Value(</w:t>
      </w:r>
    </w:p>
    <w:p>
      <w:pPr>
        <w:jc w:val="both"/>
      </w:pPr>
      <w:r>
        <w:t xml:space="preserve">    "frigate_pushservice_enable_mr_user_engaged_tweet_tokens_feature_hydration")</w:t>
      </w:r>
    </w:p>
    <w:p>
      <w:pPr>
        <w:jc w:val="both"/>
      </w:pPr>
      <w:r>
        <w:t xml:space="preserve">  val enableMrCandidateTweetTokensFeaturesHydration = Value(</w:t>
      </w:r>
    </w:p>
    <w:p>
      <w:pPr>
        <w:jc w:val="both"/>
      </w:pPr>
      <w:r>
        <w:t xml:space="preserve">    "frigate_pushservice_enable_mr_candidate_tweet_tokens_feature_hydration")</w:t>
      </w:r>
    </w:p>
    <w:p>
      <w:pPr>
        <w:jc w:val="both"/>
      </w:pPr>
      <w:r>
        <w:t xml:space="preserve">  val enableTopicEngagementRealTimeAggregatesFeatureHydration = Value(</w:t>
      </w:r>
    </w:p>
    <w:p>
      <w:pPr>
        <w:jc w:val="both"/>
      </w:pPr>
      <w:r>
        <w:t xml:space="preserve">    "frigate_pushservice_enable_topic_engagement_real_time_aggregates_feature_hydration"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enableUserTopicAggregatesFeatureHydration = Value(</w:t>
      </w:r>
    </w:p>
    <w:p>
      <w:pPr>
        <w:jc w:val="both"/>
      </w:pPr>
      <w:r>
        <w:t xml:space="preserve">    "frigate_pushservice_enable_user_topic_aggregates_feature_hydration"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enableDurationSinceLastVisitFeatureHydration = Value(</w:t>
      </w:r>
    </w:p>
    <w:p>
      <w:pPr>
        <w:jc w:val="both"/>
      </w:pPr>
      <w:r>
        <w:t xml:space="preserve">    "frigate_pushservice_enable_duration_since_last_visit_features_hydration"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enableTwistlyAggregatesFeatureHydration = Value(</w:t>
      </w:r>
    </w:p>
    <w:p>
      <w:pPr>
        <w:jc w:val="both"/>
      </w:pPr>
      <w:r>
        <w:t xml:space="preserve">    "frigate_pushservice_enable_twistly_agg_feature_hydration"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enableTwHINUserEngagementFeaturesHydration = Value(</w:t>
      </w:r>
    </w:p>
    <w:p>
      <w:pPr>
        <w:jc w:val="both"/>
      </w:pPr>
      <w:r>
        <w:t xml:space="preserve">    "frigate_pushservice_enable_twhin_user_engagement_features_hydration"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enableTwHINUserFollowFeaturesHydration = Value(</w:t>
      </w:r>
    </w:p>
    <w:p>
      <w:pPr>
        <w:jc w:val="both"/>
      </w:pPr>
      <w:r>
        <w:t xml:space="preserve">    "frigate_pushservice_enable_twhin_user_follow_features_hydration"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enableTwHINAuthorFollowFeaturesHydration = Value(</w:t>
      </w:r>
    </w:p>
    <w:p>
      <w:pPr>
        <w:jc w:val="both"/>
      </w:pPr>
      <w:r>
        <w:t xml:space="preserve">    "frigate_pushservice_enable_twhin_author_follow_features_hydration"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enableTweetTwHINFavFeaturesHydration = Value(</w:t>
      </w:r>
    </w:p>
    <w:p>
      <w:pPr>
        <w:jc w:val="both"/>
      </w:pPr>
      <w:r>
        <w:t xml:space="preserve">    "frigate_pushservice_enable_tweet_twhin_fav_features_hydration"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enableSpaceVisibilityLibraryFiltering = Value(</w:t>
      </w:r>
    </w:p>
    <w:p>
      <w:pPr>
        <w:jc w:val="both"/>
      </w:pPr>
      <w:r>
        <w:t xml:space="preserve">    "frigate_pushservice_enable_space_visibility_library_filtering"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enableVfFeatureHydrationSpaceShim = Value(</w:t>
      </w:r>
    </w:p>
    <w:p>
      <w:pPr>
        <w:jc w:val="both"/>
      </w:pPr>
      <w:r>
        <w:t xml:space="preserve">    "frigate_pushservice_enable_visibility_filtering_feature_hydration_in_space_shim")</w:t>
      </w:r>
    </w:p>
    <w:p>
      <w:pPr>
        <w:jc w:val="both"/>
      </w:pPr>
      <w:r>
        <w:t xml:space="preserve">  val enableUserTopicFollowFeatureSet = Value(</w:t>
      </w:r>
    </w:p>
    <w:p>
      <w:pPr>
        <w:jc w:val="both"/>
      </w:pPr>
      <w:r>
        <w:t xml:space="preserve">    "frigate_pushservice_enable_user_topic_follow_feature_hydration")</w:t>
      </w:r>
    </w:p>
    <w:p>
      <w:pPr>
        <w:jc w:val="both"/>
      </w:pPr>
      <w:r>
        <w:t xml:space="preserve">  val enableOnboardingNewUserFeatureSet = Value(</w:t>
      </w:r>
    </w:p>
    <w:p>
      <w:pPr>
        <w:jc w:val="both"/>
      </w:pPr>
      <w:r>
        <w:t xml:space="preserve">    "frigate_pushservice_enable_onboarding_new_user_feature_hydration")</w:t>
      </w:r>
    </w:p>
    <w:p>
      <w:pPr>
        <w:jc w:val="both"/>
      </w:pPr>
      <w:r>
        <w:t xml:space="preserve">  val enableMrUserTopicSparseContFeatureSet = Value(</w:t>
      </w:r>
    </w:p>
    <w:p>
      <w:pPr>
        <w:jc w:val="both"/>
      </w:pPr>
      <w:r>
        <w:t xml:space="preserve">    "frigate_pushservice_enable_mr_user_topic_sparse_cont_feature_hydration"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enableUserPenguinLanguageFeatureSet = Value(</w:t>
      </w:r>
    </w:p>
    <w:p>
      <w:pPr>
        <w:jc w:val="both"/>
      </w:pPr>
      <w:r>
        <w:t xml:space="preserve">    "frigate_pushservice_enable_user_penguin_language_feature_hydration")</w:t>
      </w:r>
    </w:p>
    <w:p>
      <w:pPr>
        <w:jc w:val="both"/>
      </w:pPr>
      <w:r>
        <w:t xml:space="preserve">  val enableMrUserHashspaceEmbeddingFeatureSet = Value(</w:t>
      </w:r>
    </w:p>
    <w:p>
      <w:pPr>
        <w:jc w:val="both"/>
      </w:pPr>
      <w:r>
        <w:t xml:space="preserve">    "frigate_pushservice_enable_mr_user_hashspace_embedding_feature_hydration")</w:t>
      </w:r>
    </w:p>
    <w:p>
      <w:pPr>
        <w:jc w:val="both"/>
      </w:pPr>
      <w:r>
        <w:t xml:space="preserve">  val enableMrUserAuthorSparseContFeatureSet = Value(</w:t>
      </w:r>
    </w:p>
    <w:p>
      <w:pPr>
        <w:jc w:val="both"/>
      </w:pPr>
      <w:r>
        <w:t xml:space="preserve">    "frigate_pushservice_enable_mr_user_author_sparse_cont_feature_hydration"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enableMrTweetSentimentFeatureSet = Value(</w:t>
      </w:r>
    </w:p>
    <w:p>
      <w:pPr>
        <w:jc w:val="both"/>
      </w:pPr>
      <w:r>
        <w:t xml:space="preserve">    "frigate_pushservice_enable_mr_tweet_sentiment_feature_hydration"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enableMrTweetAuthorAggregatesFeatureSet = Value(</w:t>
      </w:r>
    </w:p>
    <w:p>
      <w:pPr>
        <w:jc w:val="both"/>
      </w:pPr>
      <w:r>
        <w:t xml:space="preserve">    "frigate_pushservice_enable_mr_tweet_author_aggregates_feature_hydration"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enableUserGeoFeatureSet = Value("frigate_pushservice_enable_user_geo_feature_hydration")</w:t>
      </w:r>
    </w:p>
    <w:p>
      <w:pPr>
        <w:jc w:val="both"/>
      </w:pPr>
      <w:r>
        <w:t xml:space="preserve">  val enableAuthorGeoFeatureSet = Value("frigate_pushservice_enable_author_geo_feature_hydration")</w:t>
      </w:r>
    </w:p>
    <w:p>
      <w:pPr>
        <w:jc w:val="both"/>
      </w:pPr>
      <w:r/>
    </w:p>
    <w:p>
      <w:pPr>
        <w:jc w:val="both"/>
      </w:pPr>
      <w:r>
        <w:t xml:space="preserve">  val rampupUserGeoFeatureSet = Value("frigate_pushservice_ramp_up_user_geo_feature_hydration")</w:t>
      </w:r>
    </w:p>
    <w:p>
      <w:pPr>
        <w:jc w:val="both"/>
      </w:pPr>
      <w:r>
        <w:t xml:space="preserve">  val rampupAuthorGeoFeatureSet = Value("frigate_pushservice_ramp_up_author_geo_feature_hydration")</w:t>
      </w:r>
    </w:p>
    <w:p>
      <w:pPr>
        <w:jc w:val="both"/>
      </w:pPr>
      <w:r/>
    </w:p>
    <w:p>
      <w:pPr>
        <w:jc w:val="both"/>
      </w:pPr>
      <w:r>
        <w:t xml:space="preserve">  val enablePopGeoTweets = Value("frigate_pushservice_enable_pop_geo_tweets")</w:t>
      </w:r>
    </w:p>
    <w:p>
      <w:pPr>
        <w:jc w:val="both"/>
      </w:pPr>
      <w:r>
        <w:t xml:space="preserve">  val enableTrendsTweets = Value("frigate_pushservice_enable_trends_tweets")</w:t>
      </w:r>
    </w:p>
    <w:p>
      <w:pPr>
        <w:jc w:val="both"/>
      </w:pPr>
      <w:r>
        <w:t xml:space="preserve">  val enableTripGeoTweetCandidates = Value("frigate_pushservice_enable_trip_geo_tweets")</w:t>
      </w:r>
    </w:p>
    <w:p>
      <w:pPr>
        <w:jc w:val="both"/>
      </w:pPr>
      <w:r>
        <w:t xml:space="preserve">  val enableContentRecommenderMixerAdaptor = Value(</w:t>
      </w:r>
    </w:p>
    <w:p>
      <w:pPr>
        <w:jc w:val="both"/>
      </w:pPr>
      <w:r>
        <w:t xml:space="preserve">    "frigate_pushservice_enable_content_recommender_mixer_adaptor")</w:t>
      </w:r>
    </w:p>
    <w:p>
      <w:pPr>
        <w:jc w:val="both"/>
      </w:pPr>
      <w:r>
        <w:t xml:space="preserve">  val enableGenericCandidateAdaptor = Value("frigate_pushservice_enable_generic_candidate_adaptor")</w:t>
      </w:r>
    </w:p>
    <w:p>
      <w:pPr>
        <w:jc w:val="both"/>
      </w:pPr>
      <w:r>
        <w:t xml:space="preserve">  val enableTripGeoTweetContentMixerDarkTraffic = Value(</w:t>
      </w:r>
    </w:p>
    <w:p>
      <w:pPr>
        <w:jc w:val="both"/>
      </w:pPr>
      <w:r>
        <w:t xml:space="preserve">    "frigate_pushservice_enable_trip_geo_tweets_content_mixer_dark_traffic")</w:t>
      </w:r>
    </w:p>
    <w:p>
      <w:pPr>
        <w:jc w:val="both"/>
      </w:pPr>
      <w:r/>
    </w:p>
    <w:p>
      <w:pPr>
        <w:jc w:val="both"/>
      </w:pPr>
      <w:r>
        <w:t xml:space="preserve">  val enableInsTraffic = Value("frigate_pushservice_enable_ins_traffic")</w:t>
      </w:r>
    </w:p>
    <w:p>
      <w:pPr>
        <w:jc w:val="both"/>
      </w:pPr>
      <w:r>
        <w:t xml:space="preserve">  val enableIsTweetTranslatable = Value("frigate_pushservice_enable_is_tweet_translatable")</w:t>
      </w:r>
    </w:p>
    <w:p>
      <w:pPr>
        <w:jc w:val="both"/>
      </w:pPr>
      <w:r/>
    </w:p>
    <w:p>
      <w:pPr>
        <w:jc w:val="both"/>
      </w:pPr>
      <w:r>
        <w:t xml:space="preserve">  val enableMrTweetSimClusterFeatureSet = Value(</w:t>
      </w:r>
    </w:p>
    <w:p>
      <w:pPr>
        <w:jc w:val="both"/>
      </w:pPr>
      <w:r>
        <w:t xml:space="preserve">    "frigate_pushservice_enable_mr_tweet_simcluster_feature_hydration")</w:t>
      </w:r>
    </w:p>
    <w:p>
      <w:pPr>
        <w:jc w:val="both"/>
      </w:pPr>
      <w:r/>
    </w:p>
    <w:p>
      <w:pPr>
        <w:jc w:val="both"/>
      </w:pPr>
      <w:r>
        <w:t xml:space="preserve">  val enableMrOfflineUserTweetTopicAggregate = Value(</w:t>
      </w:r>
    </w:p>
    <w:p>
      <w:pPr>
        <w:jc w:val="both"/>
      </w:pPr>
      <w:r>
        <w:t xml:space="preserve">    "frigate_pushservice_enable_mr_offline_user_tweet_topic_aggregate_hydration")</w:t>
      </w:r>
    </w:p>
    <w:p>
      <w:pPr>
        <w:jc w:val="both"/>
      </w:pPr>
      <w:r/>
    </w:p>
    <w:p>
      <w:pPr>
        <w:jc w:val="both"/>
      </w:pPr>
      <w:r>
        <w:t xml:space="preserve">  val enableMrOfflineUserTweetSimClusterAggregate = Value(</w:t>
      </w:r>
    </w:p>
    <w:p>
      <w:pPr>
        <w:jc w:val="both"/>
      </w:pPr>
      <w:r>
        <w:t xml:space="preserve">    "frigate_pushservice_enable_mr_offline_user_tweet_simcluster_aggregate_hydration"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enableRealGraphV2FeatureHydration = Value(</w:t>
      </w:r>
    </w:p>
    <w:p>
      <w:pPr>
        <w:jc w:val="both"/>
      </w:pPr>
      <w:r>
        <w:t xml:space="preserve">    "frigate_pushservice_enable_real_graph_v2_features_hydration")</w:t>
      </w:r>
    </w:p>
    <w:p>
      <w:pPr>
        <w:jc w:val="both"/>
      </w:pPr>
      <w:r/>
    </w:p>
    <w:p>
      <w:pPr>
        <w:jc w:val="both"/>
      </w:pPr>
      <w:r>
        <w:t xml:space="preserve">  val enableTweetBeTFeatureHydration = Value(</w:t>
      </w:r>
    </w:p>
    <w:p>
      <w:pPr>
        <w:jc w:val="both"/>
      </w:pPr>
      <w:r>
        <w:t xml:space="preserve">    "frigate_pushservice_enable_tweet_bet_features_hydration")</w:t>
      </w:r>
    </w:p>
    <w:p>
      <w:pPr>
        <w:jc w:val="both"/>
      </w:pPr>
      <w:r/>
    </w:p>
    <w:p>
      <w:pPr>
        <w:jc w:val="both"/>
      </w:pPr>
      <w:r>
        <w:t xml:space="preserve">  val enableInvalidatingCachedHistoryStoreAfterWrites = Value(</w:t>
      </w:r>
    </w:p>
    <w:p>
      <w:pPr>
        <w:jc w:val="both"/>
      </w:pPr>
      <w:r>
        <w:t xml:space="preserve">    "frigate_pushservice_enable_invalidating_cached_history_store_after_writes")</w:t>
      </w:r>
    </w:p>
    <w:p>
      <w:pPr>
        <w:jc w:val="both"/>
      </w:pPr>
      <w:r/>
    </w:p>
    <w:p>
      <w:pPr>
        <w:jc w:val="both"/>
      </w:pPr>
      <w:r>
        <w:t xml:space="preserve">  val enableInvalidatingCachedLoggedOutHistoryStoreAfterWrites = Value(</w:t>
      </w:r>
    </w:p>
    <w:p>
      <w:pPr>
        <w:jc w:val="both"/>
      </w:pPr>
      <w:r>
        <w:t xml:space="preserve">    "frigate_pushservice_enable_invalidating_cached_logged_out_history_store_after_writes")</w:t>
      </w:r>
    </w:p>
    <w:p>
      <w:pPr>
        <w:jc w:val="both"/>
      </w:pPr>
      <w:r/>
    </w:p>
    <w:p>
      <w:pPr>
        <w:jc w:val="both"/>
      </w:pPr>
      <w:r>
        <w:t xml:space="preserve">  val enableUserSendTimeFeatureHydration = Value(</w:t>
      </w:r>
    </w:p>
    <w:p>
      <w:pPr>
        <w:jc w:val="both"/>
      </w:pPr>
      <w:r>
        <w:t xml:space="preserve">    "frigate_pushservice_enable_user_send_time_feature_hydration"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enablePnegMultimodalPredictionForF1Tweets = Value(</w:t>
      </w:r>
    </w:p>
    <w:p>
      <w:pPr>
        <w:jc w:val="both"/>
      </w:pPr>
      <w:r>
        <w:t xml:space="preserve">    "frigate_pushservice_enable_pneg_multimodal_prediction_for_f1_tweets"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enableScribingOonFavScoreForF1Tweets = Value(</w:t>
      </w:r>
    </w:p>
    <w:p>
      <w:pPr>
        <w:jc w:val="both"/>
      </w:pPr>
      <w:r>
        <w:t xml:space="preserve">    "frigate_pushservice_enable_oon_fav_scribe_for_f1_tweets"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enableMrUserUtcSendTimeAggregateFeaturesHydration = Value(</w:t>
      </w:r>
    </w:p>
    <w:p>
      <w:pPr>
        <w:jc w:val="both"/>
      </w:pPr>
      <w:r>
        <w:t xml:space="preserve">    "frigate_pushservice_enable_mr_user_utc_send_time_aggregate_hydration"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enableMrUserLocalSendTimeAggregateFeaturesHydration = Value(</w:t>
      </w:r>
    </w:p>
    <w:p>
      <w:pPr>
        <w:jc w:val="both"/>
      </w:pPr>
      <w:r>
        <w:t xml:space="preserve">    "frigate_pushservice_enable_mr_user_local_send_time_aggregate_hydration"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enableBqmlReportModelPredictionForF1Tweets = Value(</w:t>
      </w:r>
    </w:p>
    <w:p>
      <w:pPr>
        <w:jc w:val="both"/>
      </w:pPr>
      <w:r>
        <w:t xml:space="preserve">    "frigate_pushservice_enable_bqml_report_model_prediction_for_f1_tweets"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enableUserTwhinEmbeddingFeatureHydration = Value(</w:t>
      </w:r>
    </w:p>
    <w:p>
      <w:pPr>
        <w:jc w:val="both"/>
      </w:pPr>
      <w:r>
        <w:t xml:space="preserve">    "frigate_pushservice_enable_user_twhin_embedding_feature_hydration"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enableAuthorFollowTwhinEmbeddingFeatureHydration = Value(</w:t>
      </w:r>
    </w:p>
    <w:p>
      <w:pPr>
        <w:jc w:val="both"/>
      </w:pPr>
      <w:r>
        <w:t xml:space="preserve">    "frigate_pushservice_enable_author_follow_twhin_embedding_feature_hydration"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enableScribingMLFeaturesAsDataRecord = Value(</w:t>
      </w:r>
    </w:p>
    <w:p>
      <w:pPr>
        <w:jc w:val="both"/>
      </w:pPr>
      <w:r>
        <w:t xml:space="preserve">    "frigate_pushservice_enable_scribing_ml_features_as_datarecord"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enableDirectHydrationForUserFeatures = Value(</w:t>
      </w:r>
    </w:p>
    <w:p>
      <w:pPr>
        <w:jc w:val="both"/>
      </w:pPr>
      <w:r>
        <w:t xml:space="preserve">    "frigate_pushservice_enable_direct_hydration_for_user_features"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enableAuthorVerifiedFeatureHydration = Value(</w:t>
      </w:r>
    </w:p>
    <w:p>
      <w:pPr>
        <w:jc w:val="both"/>
      </w:pPr>
      <w:r>
        <w:t xml:space="preserve">    "frigate_pushservice_enable_author_verified_feature_hydration"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enableAuthorCreatorSubscriptionFeatureHydration = Value(</w:t>
      </w:r>
    </w:p>
    <w:p>
      <w:pPr>
        <w:jc w:val="both"/>
      </w:pPr>
      <w:r>
        <w:t xml:space="preserve">    "frigate_pushservice_enable_author_creator_subscription_feature_hydration"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