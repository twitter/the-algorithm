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com.twitter.frigate.pushservice.refresh_handler</w:t>
      </w:r>
    </w:p>
    <w:p>
      <w:pPr>
        <w:jc w:val="both"/>
      </w:pPr>
      <w:r/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com.twitter.frigate.common.base.CandidateDetails</w:t>
      </w:r>
    </w:p>
    <w:p>
      <w:pPr>
        <w:jc w:val="both"/>
      </w:pPr>
      <w:r>
        <w:t>import com.twitter.frigate.common.base.CandidateResult</w:t>
      </w:r>
    </w:p>
    <w:p>
      <w:pPr>
        <w:jc w:val="both"/>
      </w:pPr>
      <w:r>
        <w:t>import com.twitter.frigate.common.base.CandidateSource</w:t>
      </w:r>
    </w:p>
    <w:p>
      <w:pPr>
        <w:jc w:val="both"/>
      </w:pPr>
      <w:r>
        <w:t>import com.twitter.frigate.common.base.FetchRankFlowWithHydratedCandidates</w:t>
      </w:r>
    </w:p>
    <w:p>
      <w:pPr>
        <w:jc w:val="both"/>
      </w:pPr>
      <w:r>
        <w:t>import com.twitter.frigate.common.base.Invalid</w:t>
      </w:r>
    </w:p>
    <w:p>
      <w:pPr>
        <w:jc w:val="both"/>
      </w:pPr>
      <w:r>
        <w:t>import com.twitter.frigate.common.base.OK</w:t>
      </w:r>
    </w:p>
    <w:p>
      <w:pPr>
        <w:jc w:val="both"/>
      </w:pPr>
      <w:r>
        <w:t>import com.twitter.frigate.common.base.Response</w:t>
      </w:r>
    </w:p>
    <w:p>
      <w:pPr>
        <w:jc w:val="both"/>
      </w:pPr>
      <w:r>
        <w:t>import com.twitter.frigate.common.base.Result</w:t>
      </w:r>
    </w:p>
    <w:p>
      <w:pPr>
        <w:jc w:val="both"/>
      </w:pPr>
      <w:r>
        <w:t>import com.twitter.frigate.common.base.Stats.track</w:t>
      </w:r>
    </w:p>
    <w:p>
      <w:pPr>
        <w:jc w:val="both"/>
      </w:pPr>
      <w:r>
        <w:t>import com.twitter.frigate.common.base.Stats.trackSeq</w:t>
      </w:r>
    </w:p>
    <w:p>
      <w:pPr>
        <w:jc w:val="both"/>
      </w:pPr>
      <w:r>
        <w:t>import com.twitter.frigate.common.logger.MRLogger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com.twitter.frigate.pushservice.adaptor.LoggedOutPushCandidateSourceGenerator</w:t>
      </w:r>
    </w:p>
    <w:p>
      <w:pPr>
        <w:jc w:val="both"/>
      </w:pPr>
      <w:r>
        <w:t>import com.twitter.frigate.pushservice.predicate.LoggedOutPreRankingPredicates</w:t>
      </w:r>
    </w:p>
    <w:p>
      <w:pPr>
        <w:jc w:val="both"/>
      </w:pPr>
      <w:r>
        <w:t>import com.twitter.frigate.pushservice.predicate.LoggedOutTargetPredicates</w:t>
      </w:r>
    </w:p>
    <w:p>
      <w:pPr>
        <w:jc w:val="both"/>
      </w:pPr>
      <w:r>
        <w:t>import com.twitter.frigate.pushservice.rank.LoggedOutRanker</w:t>
      </w:r>
    </w:p>
    <w:p>
      <w:pPr>
        <w:jc w:val="both"/>
      </w:pPr>
      <w:r>
        <w:t>import com.twitter.frigate.pushservice.take.LoggedOutRefreshForPushNotifier</w:t>
      </w:r>
    </w:p>
    <w:p>
      <w:pPr>
        <w:jc w:val="both"/>
      </w:pPr>
      <w:r>
        <w:t>import com.twitter.frigate.pushservice.scriber.MrRequestScribeHandler</w:t>
      </w:r>
    </w:p>
    <w:p>
      <w:pPr>
        <w:jc w:val="both"/>
      </w:pPr>
      <w:r>
        <w:t>import com.twitter.frigate.pushservice.target.LoggedOutPushTargetUserBuilder</w:t>
      </w:r>
    </w:p>
    <w:p>
      <w:pPr>
        <w:jc w:val="both"/>
      </w:pPr>
      <w:r>
        <w:t>import com.twitter.frigate.pushservice.thriftscala.LoggedOutRequest</w:t>
      </w:r>
    </w:p>
    <w:p>
      <w:pPr>
        <w:jc w:val="both"/>
      </w:pPr>
      <w:r>
        <w:t>import com.twitter.frigate.pushservice.thriftscala.LoggedOutResponse</w:t>
      </w:r>
    </w:p>
    <w:p>
      <w:pPr>
        <w:jc w:val="both"/>
      </w:pPr>
      <w:r>
        <w:t>import com.twitter.frigate.pushservice.thriftscala.PushContext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com.twitter.hermit.predicate.SequentialPredicate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LoggedOutRefreshForPushHandler(</w:t>
      </w:r>
    </w:p>
    <w:p>
      <w:pPr>
        <w:jc w:val="both"/>
      </w:pPr>
      <w:r>
        <w:t xml:space="preserve">  val loPushTargetUserBuilder: LoggedOutPushTargetUserBuilder,</w:t>
      </w:r>
    </w:p>
    <w:p>
      <w:pPr>
        <w:jc w:val="both"/>
      </w:pPr>
      <w:r>
        <w:t xml:space="preserve">  val loPushCandidateSourceGenerator: LoggedOutPushCandidateSourceGenerator,</w:t>
      </w:r>
    </w:p>
    <w:p>
      <w:pPr>
        <w:jc w:val="both"/>
      </w:pPr>
      <w:r>
        <w:t xml:space="preserve">  candidateHydrator: PushCandidateHydrator,</w:t>
      </w:r>
    </w:p>
    <w:p>
      <w:pPr>
        <w:jc w:val="both"/>
      </w:pPr>
      <w:r>
        <w:t xml:space="preserve">  val loRanker: LoggedOutRanker,</w:t>
      </w:r>
    </w:p>
    <w:p>
      <w:pPr>
        <w:jc w:val="both"/>
      </w:pPr>
      <w:r>
        <w:t xml:space="preserve">  val loRfphNotifier: LoggedOutRefreshForPushNotifier,</w:t>
      </w:r>
    </w:p>
    <w:p>
      <w:pPr>
        <w:jc w:val="both"/>
      </w:pPr>
      <w:r>
        <w:t xml:space="preserve">  loMrRequestScriberNode: String</w:t>
      </w:r>
    </w:p>
    <w:p>
      <w:pPr>
        <w:jc w:val="both"/>
      </w:pPr>
      <w:r>
        <w:t>)(</w:t>
      </w:r>
    </w:p>
    <w:p>
      <w:pPr>
        <w:jc w:val="both"/>
      </w:pPr>
      <w:r>
        <w:t xml:space="preserve">  globalStats: StatsReceiver)</w:t>
      </w:r>
    </w:p>
    <w:p>
      <w:pPr>
        <w:jc w:val="both"/>
      </w:pPr>
      <w:r>
        <w:t xml:space="preserve">    extends FetchRankFlowWithHydratedCandidates[Target, RawCandidate, PushCandidate] {</w:t>
      </w:r>
    </w:p>
    <w:p>
      <w:pPr>
        <w:jc w:val="both"/>
      </w:pPr>
      <w:r/>
    </w:p>
    <w:p>
      <w:pPr>
        <w:jc w:val="both"/>
      </w:pPr>
      <w:r>
        <w:t xml:space="preserve">  val log = MRLogger("LORefreshForPushHandler")</w:t>
      </w:r>
    </w:p>
    <w:p>
      <w:pPr>
        <w:jc w:val="both"/>
      </w:pPr>
      <w:r>
        <w:t xml:space="preserve">  implicit val statsReceiver: StatsReceiver =</w:t>
      </w:r>
    </w:p>
    <w:p>
      <w:pPr>
        <w:jc w:val="both"/>
      </w:pPr>
      <w:r>
        <w:t xml:space="preserve">    globalStats.scope("LORefreshForPushHandler")</w:t>
      </w:r>
    </w:p>
    <w:p>
      <w:pPr>
        <w:jc w:val="both"/>
      </w:pPr>
      <w:r>
        <w:t xml:space="preserve">  private val loggedOutBuildStats = statsReceiver.scope("logged_out_build_target")</w:t>
      </w:r>
    </w:p>
    <w:p>
      <w:pPr>
        <w:jc w:val="both"/>
      </w:pPr>
      <w:r>
        <w:t xml:space="preserve">  private val loggedOutProcessStats = statsReceiver.scope("logged_out_process")</w:t>
      </w:r>
    </w:p>
    <w:p>
      <w:pPr>
        <w:jc w:val="both"/>
      </w:pPr>
      <w:r>
        <w:t xml:space="preserve">  private val loggedOutNotifyStats = statsReceiver.scope("logged_out_notify")</w:t>
      </w:r>
    </w:p>
    <w:p>
      <w:pPr>
        <w:jc w:val="both"/>
      </w:pPr>
      <w:r>
        <w:t xml:space="preserve">  private val loCandidateHydrationStats: StatsReceiver =</w:t>
      </w:r>
    </w:p>
    <w:p>
      <w:pPr>
        <w:jc w:val="both"/>
      </w:pPr>
      <w:r>
        <w:t xml:space="preserve">    statsReceiver.scope("logged_out_candidate_hydration")</w:t>
      </w:r>
    </w:p>
    <w:p>
      <w:pPr>
        <w:jc w:val="both"/>
      </w:pPr>
      <w:r>
        <w:t xml:space="preserve">  val mrLORequestCandidateScribeStats =</w:t>
      </w:r>
    </w:p>
    <w:p>
      <w:pPr>
        <w:jc w:val="both"/>
      </w:pPr>
      <w:r>
        <w:t xml:space="preserve">    statsReceiver.scope("mr_logged_out_request_scribe_candidates")</w:t>
      </w:r>
    </w:p>
    <w:p>
      <w:pPr>
        <w:jc w:val="both"/>
      </w:pPr>
      <w:r/>
    </w:p>
    <w:p>
      <w:pPr>
        <w:jc w:val="both"/>
      </w:pPr>
      <w:r>
        <w:t xml:space="preserve">  val mrRequestScribeHandler =</w:t>
      </w:r>
    </w:p>
    <w:p>
      <w:pPr>
        <w:jc w:val="both"/>
      </w:pPr>
      <w:r>
        <w:t xml:space="preserve">    new MrRequestScribeHandler(loMrRequestScriberNode, statsReceiver.scope("lo_mr_request_scribe"))</w:t>
      </w:r>
    </w:p>
    <w:p>
      <w:pPr>
        <w:jc w:val="both"/>
      </w:pPr>
      <w:r>
        <w:t xml:space="preserve">  val loMrRequestTargetScribeStats = statsReceiver.scope("lo_mr_request_scribe_target")</w:t>
      </w:r>
    </w:p>
    <w:p>
      <w:pPr>
        <w:jc w:val="both"/>
      </w:pPr>
      <w:r/>
    </w:p>
    <w:p>
      <w:pPr>
        <w:jc w:val="both"/>
      </w:pPr>
      <w:r>
        <w:t xml:space="preserve">  lazy val loCandSourceEligibleCounter: Counter =</w:t>
      </w:r>
    </w:p>
    <w:p>
      <w:pPr>
        <w:jc w:val="both"/>
      </w:pPr>
      <w:r>
        <w:t xml:space="preserve">    loCandidateStats.counter("logged_out_cand_source_eligible")</w:t>
      </w:r>
    </w:p>
    <w:p>
      <w:pPr>
        <w:jc w:val="both"/>
      </w:pPr>
      <w:r>
        <w:t xml:space="preserve">  lazy val loCandSourceNotEligibleCounter: Counter =</w:t>
      </w:r>
    </w:p>
    <w:p>
      <w:pPr>
        <w:jc w:val="both"/>
      </w:pPr>
      <w:r>
        <w:t xml:space="preserve">    loCandidateStats.counter("logged_out_cand_source_not_eligible")</w:t>
      </w:r>
    </w:p>
    <w:p>
      <w:pPr>
        <w:jc w:val="both"/>
      </w:pPr>
      <w:r>
        <w:t xml:space="preserve">  lazy val allCandidatesCounter: Counter = statsReceiver.counter("all_logged_out_candidates")</w:t>
      </w:r>
    </w:p>
    <w:p>
      <w:pPr>
        <w:jc w:val="both"/>
      </w:pPr>
      <w:r>
        <w:t xml:space="preserve">  val allCandidatesFilteredPreRank = filterStats.counter("all_logged_out_candidates_filtered")</w:t>
      </w:r>
    </w:p>
    <w:p>
      <w:pPr>
        <w:jc w:val="both"/>
      </w:pPr>
      <w:r/>
    </w:p>
    <w:p>
      <w:pPr>
        <w:jc w:val="both"/>
      </w:pPr>
      <w:r>
        <w:t xml:space="preserve">  override def targetPredicates(target: Target): List[Predicate[Target]] = List(</w:t>
      </w:r>
    </w:p>
    <w:p>
      <w:pPr>
        <w:jc w:val="both"/>
      </w:pPr>
      <w:r>
        <w:t xml:space="preserve">    LoggedOutTargetPredicates.targetFatiguePredicate(),</w:t>
      </w:r>
    </w:p>
    <w:p>
      <w:pPr>
        <w:jc w:val="both"/>
      </w:pPr>
      <w:r>
        <w:t xml:space="preserve">    LoggedOutTargetPredicates.loggedOutRecsHoldbackPredicate()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isTargetValid(target: Target): Future[Result] = {</w:t>
      </w:r>
    </w:p>
    <w:p>
      <w:pPr>
        <w:jc w:val="both"/>
      </w:pPr>
      <w:r>
        <w:t xml:space="preserve">    val resultFut =</w:t>
      </w:r>
    </w:p>
    <w:p>
      <w:pPr>
        <w:jc w:val="both"/>
      </w:pPr>
      <w:r>
        <w:t xml:space="preserve">      if (target.skipFilters) {</w:t>
      </w:r>
    </w:p>
    <w:p>
      <w:pPr>
        <w:jc w:val="both"/>
      </w:pPr>
      <w:r>
        <w:t xml:space="preserve">        Future.value(OK)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predicateSeq(target).track(Seq(target)).map { resultArr =&gt;</w:t>
      </w:r>
    </w:p>
    <w:p>
      <w:pPr>
        <w:jc w:val="both"/>
      </w:pPr>
      <w:r>
        <w:t xml:space="preserve">          trackTargetPredStats(resultArr(0))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track(targetStats)(resultFut)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rank(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candidateDetails: Seq[CandidateDetails[PushCandidate]]</w:t>
      </w:r>
    </w:p>
    <w:p>
      <w:pPr>
        <w:jc w:val="both"/>
      </w:pPr>
      <w:r>
        <w:t xml:space="preserve">  ): Future[Seq[CandidateDetails[PushCandidate]]] = {</w:t>
      </w:r>
    </w:p>
    <w:p>
      <w:pPr>
        <w:jc w:val="both"/>
      </w:pPr>
      <w:r>
        <w:t xml:space="preserve">    loRanker.rank(candidateDetails)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validCandidates(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candidates: Seq[PushCandidate]</w:t>
      </w:r>
    </w:p>
    <w:p>
      <w:pPr>
        <w:jc w:val="both"/>
      </w:pPr>
      <w:r>
        <w:t xml:space="preserve">  ): Future[Seq[Result]] = {</w:t>
      </w:r>
    </w:p>
    <w:p>
      <w:pPr>
        <w:jc w:val="both"/>
      </w:pPr>
      <w:r>
        <w:t xml:space="preserve">    Future.value(candidates.map { c =&gt; OK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desiredCandidateCount(target: Target): Int = 1</w:t>
      </w:r>
    </w:p>
    <w:p>
      <w:pPr>
        <w:jc w:val="both"/>
      </w:pPr>
      <w:r/>
    </w:p>
    <w:p>
      <w:pPr>
        <w:jc w:val="both"/>
      </w:pPr>
      <w:r>
        <w:t xml:space="preserve">  private val loggedOutPreRankingPredicates =</w:t>
      </w:r>
    </w:p>
    <w:p>
      <w:pPr>
        <w:jc w:val="both"/>
      </w:pPr>
      <w:r>
        <w:t xml:space="preserve">    LoggedOutPreRankingPredicates(filterStats.scope("logged_out_predicates"))</w:t>
      </w:r>
    </w:p>
    <w:p>
      <w:pPr>
        <w:jc w:val="both"/>
      </w:pPr>
      <w:r/>
    </w:p>
    <w:p>
      <w:pPr>
        <w:jc w:val="both"/>
      </w:pPr>
      <w:r>
        <w:t xml:space="preserve">  private val loggedOutPreRankingPredicateChain =</w:t>
      </w:r>
    </w:p>
    <w:p>
      <w:pPr>
        <w:jc w:val="both"/>
      </w:pPr>
      <w:r>
        <w:t xml:space="preserve">    new SequentialPredicate[PushCandidate](loggedOutPreRankingPredicates)</w:t>
      </w:r>
    </w:p>
    <w:p>
      <w:pPr>
        <w:jc w:val="both"/>
      </w:pPr>
      <w:r/>
    </w:p>
    <w:p>
      <w:pPr>
        <w:jc w:val="both"/>
      </w:pPr>
      <w:r>
        <w:t xml:space="preserve">  override def filter(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candidates: Seq[CandidateDetails[PushCandidate]]</w:t>
      </w:r>
    </w:p>
    <w:p>
      <w:pPr>
        <w:jc w:val="both"/>
      </w:pPr>
      <w:r>
        <w:t xml:space="preserve">  ): Future[</w:t>
      </w:r>
    </w:p>
    <w:p>
      <w:pPr>
        <w:jc w:val="both"/>
      </w:pPr>
      <w:r>
        <w:t xml:space="preserve">    (Seq[CandidateDetails[PushCandidate]], Seq[CandidateResult[PushCandidate, Result]])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predicateChain = loggedOutPreRankingPredicateChain</w:t>
      </w:r>
    </w:p>
    <w:p>
      <w:pPr>
        <w:jc w:val="both"/>
      </w:pPr>
      <w:r>
        <w:t xml:space="preserve">    predicateChain</w:t>
      </w:r>
    </w:p>
    <w:p>
      <w:pPr>
        <w:jc w:val="both"/>
      </w:pPr>
      <w:r>
        <w:t xml:space="preserve">      .track(candidates.map(_.candidate))</w:t>
      </w:r>
    </w:p>
    <w:p>
      <w:pPr>
        <w:jc w:val="both"/>
      </w:pPr>
      <w:r>
        <w:t xml:space="preserve">      .map { results =&gt;</w:t>
      </w:r>
    </w:p>
    <w:p>
      <w:pPr>
        <w:jc w:val="both"/>
      </w:pPr>
      <w:r>
        <w:t xml:space="preserve">        val resultForPreRankingFiltering =</w:t>
      </w:r>
    </w:p>
    <w:p>
      <w:pPr>
        <w:jc w:val="both"/>
      </w:pPr>
      <w:r>
        <w:t xml:space="preserve">          results</w:t>
      </w:r>
    </w:p>
    <w:p>
      <w:pPr>
        <w:jc w:val="both"/>
      </w:pPr>
      <w:r>
        <w:t xml:space="preserve">            .zip(candidates)</w:t>
      </w:r>
    </w:p>
    <w:p>
      <w:pPr>
        <w:jc w:val="both"/>
      </w:pPr>
      <w:r>
        <w:t xml:space="preserve">            .foldLeft(</w:t>
      </w:r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Seq.empty[CandidateDetails[PushCandidate]],</w:t>
      </w:r>
    </w:p>
    <w:p>
      <w:pPr>
        <w:jc w:val="both"/>
      </w:pPr>
      <w:r>
        <w:t xml:space="preserve">                Seq.empty[CandidateResult[PushCandidate, Result]]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 {</w:t>
      </w:r>
    </w:p>
    <w:p>
      <w:pPr>
        <w:jc w:val="both"/>
      </w:pPr>
      <w:r>
        <w:t xml:space="preserve">              case ((goodCandidates, filteredCandidates), (result, candidateDetails)) =&gt;</w:t>
      </w:r>
    </w:p>
    <w:p>
      <w:pPr>
        <w:jc w:val="both"/>
      </w:pPr>
      <w:r>
        <w:t xml:space="preserve">                result match {</w:t>
      </w:r>
    </w:p>
    <w:p>
      <w:pPr>
        <w:jc w:val="both"/>
      </w:pPr>
      <w:r>
        <w:t xml:space="preserve">                  case None =&gt;</w:t>
      </w:r>
    </w:p>
    <w:p>
      <w:pPr>
        <w:jc w:val="both"/>
      </w:pPr>
      <w:r>
        <w:t xml:space="preserve">                    (goodCandidates :+ candidateDetails, filteredCandidates)</w:t>
      </w:r>
    </w:p>
    <w:p>
      <w:pPr>
        <w:jc w:val="both"/>
      </w:pPr>
      <w:r/>
    </w:p>
    <w:p>
      <w:pPr>
        <w:jc w:val="both"/>
      </w:pPr>
      <w:r>
        <w:t xml:space="preserve">                  case Some(pred: NamedPredicate[_]) =&gt;</w:t>
      </w:r>
    </w:p>
    <w:p>
      <w:pPr>
        <w:jc w:val="both"/>
      </w:pPr>
      <w:r>
        <w:t xml:space="preserve">                    val r = Invalid(Some(pred.name))</w:t>
      </w:r>
    </w:p>
    <w:p>
      <w:pPr>
        <w:jc w:val="both"/>
      </w:pPr>
      <w:r>
        <w:t xml:space="preserve">                    (</w:t>
      </w:r>
    </w:p>
    <w:p>
      <w:pPr>
        <w:jc w:val="both"/>
      </w:pPr>
      <w:r>
        <w:t xml:space="preserve">                      goodCandidates,</w:t>
      </w:r>
    </w:p>
    <w:p>
      <w:pPr>
        <w:jc w:val="both"/>
      </w:pPr>
      <w:r>
        <w:t xml:space="preserve">                      filteredCandidates :+ CandidateResult[PushCandidate, Result](</w:t>
      </w:r>
    </w:p>
    <w:p>
      <w:pPr>
        <w:jc w:val="both"/>
      </w:pPr>
      <w:r>
        <w:t xml:space="preserve">                        candidateDetails.candidate,</w:t>
      </w:r>
    </w:p>
    <w:p>
      <w:pPr>
        <w:jc w:val="both"/>
      </w:pPr>
      <w:r>
        <w:t xml:space="preserve">                        candidateDetails.source,</w:t>
      </w:r>
    </w:p>
    <w:p>
      <w:pPr>
        <w:jc w:val="both"/>
      </w:pPr>
      <w:r>
        <w:t xml:space="preserve">                        r</w:t>
      </w:r>
    </w:p>
    <w:p>
      <w:pPr>
        <w:jc w:val="both"/>
      </w:pPr>
      <w:r>
        <w:t xml:space="preserve">                      )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case Some(_) =&gt;</w:t>
      </w:r>
    </w:p>
    <w:p>
      <w:pPr>
        <w:jc w:val="both"/>
      </w:pPr>
      <w:r>
        <w:t xml:space="preserve">                    val r = Invalid(Some("Filtered by un-named predicate"))</w:t>
      </w:r>
    </w:p>
    <w:p>
      <w:pPr>
        <w:jc w:val="both"/>
      </w:pPr>
      <w:r>
        <w:t xml:space="preserve">                    (</w:t>
      </w:r>
    </w:p>
    <w:p>
      <w:pPr>
        <w:jc w:val="both"/>
      </w:pPr>
      <w:r>
        <w:t xml:space="preserve">                      goodCandidates,</w:t>
      </w:r>
    </w:p>
    <w:p>
      <w:pPr>
        <w:jc w:val="both"/>
      </w:pPr>
      <w:r>
        <w:t xml:space="preserve">                      filteredCandidates :+ CandidateResult[PushCandidate, Result](</w:t>
      </w:r>
    </w:p>
    <w:p>
      <w:pPr>
        <w:jc w:val="both"/>
      </w:pPr>
      <w:r>
        <w:t xml:space="preserve">                        candidateDetails.candidate,</w:t>
      </w:r>
    </w:p>
    <w:p>
      <w:pPr>
        <w:jc w:val="both"/>
      </w:pPr>
      <w:r>
        <w:t xml:space="preserve">                        candidateDetails.source,</w:t>
      </w:r>
    </w:p>
    <w:p>
      <w:pPr>
        <w:jc w:val="both"/>
      </w:pPr>
      <w:r>
        <w:t xml:space="preserve">                        r</w:t>
      </w:r>
    </w:p>
    <w:p>
      <w:pPr>
        <w:jc w:val="both"/>
      </w:pPr>
      <w:r>
        <w:t xml:space="preserve">                      )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resultForPreRankingFiltering match {</w:t>
      </w:r>
    </w:p>
    <w:p>
      <w:pPr>
        <w:jc w:val="both"/>
      </w:pPr>
      <w:r>
        <w:t xml:space="preserve">          case (validCandidates, _) if validCandidates.isEmpty &amp;&amp; candidates.nonEmpty =&gt;</w:t>
      </w:r>
    </w:p>
    <w:p>
      <w:pPr>
        <w:jc w:val="both"/>
      </w:pPr>
      <w:r>
        <w:t xml:space="preserve">            allCandidatesFilteredPreRank.incr()</w:t>
      </w:r>
    </w:p>
    <w:p>
      <w:pPr>
        <w:jc w:val="both"/>
      </w:pPr>
      <w:r>
        <w:t xml:space="preserve">          case _ =&gt; ()</w:t>
      </w:r>
    </w:p>
    <w:p>
      <w:pPr>
        <w:jc w:val="both"/>
      </w:pPr>
      <w:r/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resultForPreRankingFiltering</w:t>
      </w:r>
    </w:p>
    <w:p>
      <w:pPr>
        <w:jc w:val="both"/>
      </w:pPr>
      <w:r/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candidateSources(</w:t>
      </w:r>
    </w:p>
    <w:p>
      <w:pPr>
        <w:jc w:val="both"/>
      </w:pPr>
      <w:r>
        <w:t xml:space="preserve">    target: Target</w:t>
      </w:r>
    </w:p>
    <w:p>
      <w:pPr>
        <w:jc w:val="both"/>
      </w:pPr>
      <w:r>
        <w:t xml:space="preserve">  ): Future[Seq[CandidateSource[Target, RawCandidate]]] = {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.collect(loPushCandidateSourceGenerator.sources.map { cs =&gt;</w:t>
      </w:r>
    </w:p>
    <w:p>
      <w:pPr>
        <w:jc w:val="both"/>
      </w:pPr>
      <w:r>
        <w:t xml:space="preserve">        cs.isCandidateSourceAvailable(target).map { isEligible =&gt;</w:t>
      </w:r>
    </w:p>
    <w:p>
      <w:pPr>
        <w:jc w:val="both"/>
      </w:pPr>
      <w:r>
        <w:t xml:space="preserve">          if (isEligible) {</w:t>
      </w:r>
    </w:p>
    <w:p>
      <w:pPr>
        <w:jc w:val="both"/>
      </w:pPr>
      <w:r>
        <w:t xml:space="preserve">            loCandSourceEligibleCounter.incr()</w:t>
      </w:r>
    </w:p>
    <w:p>
      <w:pPr>
        <w:jc w:val="both"/>
      </w:pPr>
      <w:r>
        <w:t xml:space="preserve">            Some(cs)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loCandSourceNotEligibleCounter.incr()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}).map(_.flatten)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process(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externalCandidates: Seq[RawCandidate] = Nil</w:t>
      </w:r>
    </w:p>
    <w:p>
      <w:pPr>
        <w:jc w:val="both"/>
      </w:pPr>
      <w:r>
        <w:t xml:space="preserve">  ): Future[Response[PushCandidate, Result]] = {</w:t>
      </w:r>
    </w:p>
    <w:p>
      <w:pPr>
        <w:jc w:val="both"/>
      </w:pPr>
      <w:r>
        <w:t xml:space="preserve">    isTargetValid(target).flatMap {</w:t>
      </w:r>
    </w:p>
    <w:p>
      <w:pPr>
        <w:jc w:val="both"/>
      </w:pPr>
      <w:r>
        <w:t xml:space="preserve">      case OK =&gt;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candidatesFromSources &lt;- trackSeq(fetchStats)(fetchCandidates(target))</w:t>
      </w:r>
    </w:p>
    <w:p>
      <w:pPr>
        <w:jc w:val="both"/>
      </w:pPr>
      <w:r>
        <w:t xml:space="preserve">          externalCandidateDetails = externalCandidates.map(</w:t>
      </w:r>
    </w:p>
    <w:p>
      <w:pPr>
        <w:jc w:val="both"/>
      </w:pPr>
      <w:r>
        <w:t xml:space="preserve">            CandidateDetails(_, "logged_out_refresh_for_push_handler_external_candidates"))</w:t>
      </w:r>
    </w:p>
    <w:p>
      <w:pPr>
        <w:jc w:val="both"/>
      </w:pPr>
      <w:r>
        <w:t xml:space="preserve">          allCandidates = candidatesFromSources ++ externalCandidateDetails</w:t>
      </w:r>
    </w:p>
    <w:p>
      <w:pPr>
        <w:jc w:val="both"/>
      </w:pPr>
      <w:r>
        <w:t xml:space="preserve">          hydratedCandidatesWithCopy &lt;-</w:t>
      </w:r>
    </w:p>
    <w:p>
      <w:pPr>
        <w:jc w:val="both"/>
      </w:pPr>
      <w:r>
        <w:t xml:space="preserve">            trackSeq(loCandidateHydrationStats)(hydrateCandidates(allCandidates))</w:t>
      </w:r>
    </w:p>
    <w:p>
      <w:pPr>
        <w:jc w:val="both"/>
      </w:pPr>
      <w:r>
        <w:t xml:space="preserve">          (candidates, preRankingFilteredCandidates) &lt;-</w:t>
      </w:r>
    </w:p>
    <w:p>
      <w:pPr>
        <w:jc w:val="both"/>
      </w:pPr>
      <w:r>
        <w:t xml:space="preserve">            track(filterStats)(filter(target, hydratedCandidatesWithCopy))</w:t>
      </w:r>
    </w:p>
    <w:p>
      <w:pPr>
        <w:jc w:val="both"/>
      </w:pPr>
      <w:r>
        <w:t xml:space="preserve">          rankedCandidates &lt;- trackSeq(rankingStats)(rank(target, candidates))</w:t>
      </w:r>
    </w:p>
    <w:p>
      <w:pPr>
        <w:jc w:val="both"/>
      </w:pPr>
      <w:r>
        <w:t xml:space="preserve">          allTakeCandidateResults &lt;- track(takeStats)(</w:t>
      </w:r>
    </w:p>
    <w:p>
      <w:pPr>
        <w:jc w:val="both"/>
      </w:pPr>
      <w:r>
        <w:t xml:space="preserve">            take(target, rankedCandidates, desiredCandidateCount(target))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_ &lt;- track(mrLORequestCandidateScribeStats)(</w:t>
      </w:r>
    </w:p>
    <w:p>
      <w:pPr>
        <w:jc w:val="both"/>
      </w:pPr>
      <w:r>
        <w:t xml:space="preserve">            mrRequestScribeHandler.scribeForCandidateFiltering(</w:t>
      </w:r>
    </w:p>
    <w:p>
      <w:pPr>
        <w:jc w:val="both"/>
      </w:pPr>
      <w:r>
        <w:t xml:space="preserve">              target,</w:t>
      </w:r>
    </w:p>
    <w:p>
      <w:pPr>
        <w:jc w:val="both"/>
      </w:pPr>
      <w:r>
        <w:t xml:space="preserve">              hydratedCandidatesWithCopy,</w:t>
      </w:r>
    </w:p>
    <w:p>
      <w:pPr>
        <w:jc w:val="both"/>
      </w:pPr>
      <w:r>
        <w:t xml:space="preserve">              preRankingFilteredCandidates,</w:t>
      </w:r>
    </w:p>
    <w:p>
      <w:pPr>
        <w:jc w:val="both"/>
      </w:pPr>
      <w:r>
        <w:t xml:space="preserve">              rankedCandidates,</w:t>
      </w:r>
    </w:p>
    <w:p>
      <w:pPr>
        <w:jc w:val="both"/>
      </w:pPr>
      <w:r>
        <w:t xml:space="preserve">              rankedCandidates,</w:t>
      </w:r>
    </w:p>
    <w:p>
      <w:pPr>
        <w:jc w:val="both"/>
      </w:pPr>
      <w:r>
        <w:t xml:space="preserve">              rankedCandidates,</w:t>
      </w:r>
    </w:p>
    <w:p>
      <w:pPr>
        <w:jc w:val="both"/>
      </w:pPr>
      <w:r>
        <w:t xml:space="preserve">              allTakeCandidateResults</w:t>
      </w:r>
    </w:p>
    <w:p>
      <w:pPr>
        <w:jc w:val="both"/>
      </w:pPr>
      <w:r>
        <w:t xml:space="preserve">            ))</w:t>
      </w:r>
    </w:p>
    <w:p>
      <w:pPr>
        <w:jc w:val="both"/>
      </w:pPr>
      <w:r/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val takeCandidateResults = allTakeCandidateResults.filterNot { candResult =&gt;</w:t>
      </w:r>
    </w:p>
    <w:p>
      <w:pPr>
        <w:jc w:val="both"/>
      </w:pPr>
      <w:r>
        <w:t xml:space="preserve">            candResult.result == MoreThanDesiredCandidates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val allCandidateResults = takeCandidateResults ++ preRankingFilteredCandidates</w:t>
      </w:r>
    </w:p>
    <w:p>
      <w:pPr>
        <w:jc w:val="both"/>
      </w:pPr>
      <w:r>
        <w:t xml:space="preserve">          allCandidatesCounter.incr(allCandidateResults.size)</w:t>
      </w:r>
    </w:p>
    <w:p>
      <w:pPr>
        <w:jc w:val="both"/>
      </w:pPr>
      <w:r>
        <w:t xml:space="preserve">          Response(OK, allCandidateResults)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case result: Result =&gt;</w:t>
      </w:r>
    </w:p>
    <w:p>
      <w:pPr>
        <w:jc w:val="both"/>
      </w:pPr>
      <w:r>
        <w:t xml:space="preserve">        for (_ &lt;- track(loMrRequestTargetScribeStats)(</w:t>
      </w:r>
    </w:p>
    <w:p>
      <w:pPr>
        <w:jc w:val="both"/>
      </w:pPr>
      <w:r>
        <w:t xml:space="preserve">            mrRequestScribeHandler.scribeForTargetFiltering(target, result))) yield {</w:t>
      </w:r>
    </w:p>
    <w:p>
      <w:pPr>
        <w:jc w:val="both"/>
      </w:pPr>
      <w:r>
        <w:t xml:space="preserve">          Response(result, Nil)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buildTarget(</w:t>
      </w:r>
    </w:p>
    <w:p>
      <w:pPr>
        <w:jc w:val="both"/>
      </w:pPr>
      <w:r>
        <w:t xml:space="preserve">    guestId: Long,</w:t>
      </w:r>
    </w:p>
    <w:p>
      <w:pPr>
        <w:jc w:val="both"/>
      </w:pPr>
      <w:r>
        <w:t xml:space="preserve">    inputPushContext: Option[PushContext]</w:t>
      </w:r>
    </w:p>
    <w:p>
      <w:pPr>
        <w:jc w:val="both"/>
      </w:pPr>
      <w:r>
        <w:t xml:space="preserve">  ): Future[Target] =</w:t>
      </w:r>
    </w:p>
    <w:p>
      <w:pPr>
        <w:jc w:val="both"/>
      </w:pPr>
      <w:r>
        <w:t xml:space="preserve">    loPushTargetUserBuilder.buildTarget(guestId, inputPushContext)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Hydrate candidate by querying downstream services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candidates - candidates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- hydrated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hydrateCandidates(</w:t>
      </w:r>
    </w:p>
    <w:p>
      <w:pPr>
        <w:jc w:val="both"/>
      </w:pPr>
      <w:r>
        <w:t xml:space="preserve">    candidates: Seq[CandidateDetails[RawCandidate]]</w:t>
      </w:r>
    </w:p>
    <w:p>
      <w:pPr>
        <w:jc w:val="both"/>
      </w:pPr>
      <w:r>
        <w:t xml:space="preserve">  ): Future[Seq[CandidateDetails[PushCandidate]]] = candidateHydrator(candidates)</w:t>
      </w:r>
    </w:p>
    <w:p>
      <w:pPr>
        <w:jc w:val="both"/>
      </w:pPr>
      <w:r/>
    </w:p>
    <w:p>
      <w:pPr>
        <w:jc w:val="both"/>
      </w:pPr>
      <w:r>
        <w:t xml:space="preserve">  override def batchForCandidatesCheck(target: Target): Int = 1</w:t>
      </w:r>
    </w:p>
    <w:p>
      <w:pPr>
        <w:jc w:val="both"/>
      </w:pPr>
      <w:r/>
    </w:p>
    <w:p>
      <w:pPr>
        <w:jc w:val="both"/>
      </w:pPr>
      <w:r>
        <w:t xml:space="preserve">  def refreshAndSend(request: LoggedOutRequest): Future[LoggedOutResponse]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target &lt;- track(loggedOutBuildStats)(</w:t>
      </w:r>
    </w:p>
    <w:p>
      <w:pPr>
        <w:jc w:val="both"/>
      </w:pPr>
      <w:r>
        <w:t xml:space="preserve">        loPushTargetUserBuilder.buildTarget(request.guestId, request.context))</w:t>
      </w:r>
    </w:p>
    <w:p>
      <w:pPr>
        <w:jc w:val="both"/>
      </w:pPr>
      <w:r>
        <w:t xml:space="preserve">      response &lt;- track(loggedOutProcessStats)(process(target, externalCandidates = Seq.empty))</w:t>
      </w:r>
    </w:p>
    <w:p>
      <w:pPr>
        <w:jc w:val="both"/>
      </w:pPr>
      <w:r>
        <w:t xml:space="preserve">      loggedOutRefreshResponse &lt;-</w:t>
      </w:r>
    </w:p>
    <w:p>
      <w:pPr>
        <w:jc w:val="both"/>
      </w:pPr>
      <w:r>
        <w:t xml:space="preserve">        track(loggedOutNotifyStats)(loRfphNotifier.checkResponseAndNotify(response))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loggedOutRefreshResponse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