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com.twitter.frigate.pushservice.config.DeployConfig</w:t>
      </w:r>
    </w:p>
    <w:p>
      <w:pPr>
        <w:jc w:val="both"/>
      </w:pPr>
      <w:r>
        <w:t>import com.twitter.frigate.pushservice.target.PushTargetUserBuilder</w:t>
      </w:r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PushTargetUserBuilderModule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providesPushTargetUserBuilder(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config: DeployConfig,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PushTargetUserBuilder = {</w:t>
      </w:r>
    </w:p>
    <w:p>
      <w:pPr>
        <w:jc w:val="both"/>
      </w:pPr>
      <w:r>
        <w:t xml:space="preserve">    PushTargetUserBuilder(</w:t>
      </w:r>
    </w:p>
    <w:p>
      <w:pPr>
        <w:jc w:val="both"/>
      </w:pPr>
      <w:r>
        <w:t xml:space="preserve">      historyStore = config.historyStore,</w:t>
      </w:r>
    </w:p>
    <w:p>
      <w:pPr>
        <w:jc w:val="both"/>
      </w:pPr>
      <w:r>
        <w:t xml:space="preserve">      emailHistoryStore = config.emailHistoryStore,</w:t>
      </w:r>
    </w:p>
    <w:p>
      <w:pPr>
        <w:jc w:val="both"/>
      </w:pPr>
      <w:r>
        <w:t xml:space="preserve">      labeledPushRecsStore = config.labeledPushRecsDecideredStore,</w:t>
      </w:r>
    </w:p>
    <w:p>
      <w:pPr>
        <w:jc w:val="both"/>
      </w:pPr>
      <w:r>
        <w:t xml:space="preserve">      onlineUserHistoryStore = config.onlineUserHistoryStore,</w:t>
      </w:r>
    </w:p>
    <w:p>
      <w:pPr>
        <w:jc w:val="both"/>
      </w:pPr>
      <w:r>
        <w:t xml:space="preserve">      pushRecItemsStore = config.pushRecItemStore,</w:t>
      </w:r>
    </w:p>
    <w:p>
      <w:pPr>
        <w:jc w:val="both"/>
      </w:pPr>
      <w:r>
        <w:t xml:space="preserve">      userStore = config.safeUserStore,</w:t>
      </w:r>
    </w:p>
    <w:p>
      <w:pPr>
        <w:jc w:val="both"/>
      </w:pPr>
      <w:r>
        <w:t xml:space="preserve">      pushInfoStore = config.pushInfoStore,</w:t>
      </w:r>
    </w:p>
    <w:p>
      <w:pPr>
        <w:jc w:val="both"/>
      </w:pPr>
      <w:r>
        <w:t xml:space="preserve">      userCountryStore = config.userCountryStore,</w:t>
      </w:r>
    </w:p>
    <w:p>
      <w:pPr>
        <w:jc w:val="both"/>
      </w:pPr>
      <w:r>
        <w:t xml:space="preserve">      userUtcOffsetStore = config.userUtcOffsetStore,</w:t>
      </w:r>
    </w:p>
    <w:p>
      <w:pPr>
        <w:jc w:val="both"/>
      </w:pPr>
      <w:r>
        <w:t xml:space="preserve">      dauProbabilityStore = config.dauProbabilityStore,</w:t>
      </w:r>
    </w:p>
    <w:p>
      <w:pPr>
        <w:jc w:val="both"/>
      </w:pPr>
      <w:r>
        <w:t xml:space="preserve">      nsfwConsumerStore = config.nsfwConsumerStore,</w:t>
      </w:r>
    </w:p>
    <w:p>
      <w:pPr>
        <w:jc w:val="both"/>
      </w:pPr>
      <w:r>
        <w:t xml:space="preserve">      genericNotificationFeedbackStore = config.genericNotificationFeedbackStore,</w:t>
      </w:r>
    </w:p>
    <w:p>
      <w:pPr>
        <w:jc w:val="both"/>
      </w:pPr>
      <w:r>
        <w:t xml:space="preserve">      userFeatureStore = config.userFeaturesStore,</w:t>
      </w:r>
    </w:p>
    <w:p>
      <w:pPr>
        <w:jc w:val="both"/>
      </w:pPr>
      <w:r>
        <w:t xml:space="preserve">      mrUserStateStore = config.mrUserStatePredictionStore,</w:t>
      </w:r>
    </w:p>
    <w:p>
      <w:pPr>
        <w:jc w:val="both"/>
      </w:pPr>
      <w:r>
        <w:t xml:space="preserve">      tweetImpressionStore = config.tweetImpressionStore,</w:t>
      </w:r>
    </w:p>
    <w:p>
      <w:pPr>
        <w:jc w:val="both"/>
      </w:pPr>
      <w:r>
        <w:t xml:space="preserve">      timelinesUserSessionStore = config.timelinesUserSessionStore,</w:t>
      </w:r>
    </w:p>
    <w:p>
      <w:pPr>
        <w:jc w:val="both"/>
      </w:pPr>
      <w:r>
        <w:t xml:space="preserve">      cachedTweetyPieStore = config.cachedTweetyPieStoreV2,</w:t>
      </w:r>
    </w:p>
    <w:p>
      <w:pPr>
        <w:jc w:val="both"/>
      </w:pPr>
      <w:r>
        <w:t xml:space="preserve">      strongTiesStore = config.strongTiesStore,</w:t>
      </w:r>
    </w:p>
    <w:p>
      <w:pPr>
        <w:jc w:val="both"/>
      </w:pPr>
      <w:r>
        <w:t xml:space="preserve">      userHTLLastVisitStore = config.userHTLLastVisitStore,</w:t>
      </w:r>
    </w:p>
    <w:p>
      <w:pPr>
        <w:jc w:val="both"/>
      </w:pPr>
      <w:r>
        <w:t xml:space="preserve">      userLanguagesStore = config.userLanguagesStore,</w:t>
      </w:r>
    </w:p>
    <w:p>
      <w:pPr>
        <w:jc w:val="both"/>
      </w:pPr>
      <w:r>
        <w:t xml:space="preserve">      inputDecider = decider,</w:t>
      </w:r>
    </w:p>
    <w:p>
      <w:pPr>
        <w:jc w:val="both"/>
      </w:pPr>
      <w:r>
        <w:t xml:space="preserve">      inputAbDecider = config.abDecider,</w:t>
      </w:r>
    </w:p>
    <w:p>
      <w:pPr>
        <w:jc w:val="both"/>
      </w:pPr>
      <w:r>
        <w:t xml:space="preserve">      realGraphScoresTop500InStore = config.realGraphScoresTop500InStore,</w:t>
      </w:r>
    </w:p>
    <w:p>
      <w:pPr>
        <w:jc w:val="both"/>
      </w:pPr>
      <w:r>
        <w:t xml:space="preserve">      recentFollowsStore = config.recentFollowsStore,</w:t>
      </w:r>
    </w:p>
    <w:p>
      <w:pPr>
        <w:jc w:val="both"/>
      </w:pPr>
      <w:r>
        <w:t xml:space="preserve">      resurrectedUserStore = config.reactivatedUserInfoStore,</w:t>
      </w:r>
    </w:p>
    <w:p>
      <w:pPr>
        <w:jc w:val="both"/>
      </w:pPr>
      <w:r>
        <w:t xml:space="preserve">      configParamsBuilder = config.configParamsBuilder,</w:t>
      </w:r>
    </w:p>
    <w:p>
      <w:pPr>
        <w:jc w:val="both"/>
      </w:pPr>
      <w:r>
        <w:t xml:space="preserve">      optOutUserInterestsStore = config.optOutUserInterestsStore,</w:t>
      </w:r>
    </w:p>
    <w:p>
      <w:pPr>
        <w:jc w:val="both"/>
      </w:pPr>
      <w:r>
        <w:t xml:space="preserve">      deviceInfoStore = config.deviceInfoStore,</w:t>
      </w:r>
    </w:p>
    <w:p>
      <w:pPr>
        <w:jc w:val="both"/>
      </w:pPr>
      <w:r>
        <w:t xml:space="preserve">      pushcapDynamicPredictionStore = config.pushcapDynamicPredictionStore,</w:t>
      </w:r>
    </w:p>
    <w:p>
      <w:pPr>
        <w:jc w:val="both"/>
      </w:pPr>
      <w:r>
        <w:t xml:space="preserve">      appPermissionStore = config.appPermissionStore,</w:t>
      </w:r>
    </w:p>
    <w:p>
      <w:pPr>
        <w:jc w:val="both"/>
      </w:pPr>
      <w:r>
        <w:t xml:space="preserve">      optoutModelScorer = config.optoutModelScorer,</w:t>
      </w:r>
    </w:p>
    <w:p>
      <w:pPr>
        <w:jc w:val="both"/>
      </w:pPr>
      <w:r>
        <w:t xml:space="preserve">      userTargetingPropertyStore = config.userTargetingPropertyStore,</w:t>
      </w:r>
    </w:p>
    <w:p>
      <w:pPr>
        <w:jc w:val="both"/>
      </w:pPr>
      <w:r>
        <w:t xml:space="preserve">      ntabCaretFeedbackStore = config.ntabCaretFeedbackStore,</w:t>
      </w:r>
    </w:p>
    <w:p>
      <w:pPr>
        <w:jc w:val="both"/>
      </w:pPr>
      <w:r>
        <w:t xml:space="preserve">      genericFeedbackStore = config.genericFeedbackStore,</w:t>
      </w:r>
    </w:p>
    <w:p>
      <w:pPr>
        <w:jc w:val="both"/>
      </w:pPr>
      <w:r>
        <w:t xml:space="preserve">      inlineActionHistoryStore = config.inlineActionHistoryStore,</w:t>
      </w:r>
    </w:p>
    <w:p>
      <w:pPr>
        <w:jc w:val="both"/>
      </w:pPr>
      <w:r>
        <w:t xml:space="preserve">      featureHydrator = config.featureHydrator,</w:t>
      </w:r>
    </w:p>
    <w:p>
      <w:pPr>
        <w:jc w:val="both"/>
      </w:pPr>
      <w:r>
        <w:t xml:space="preserve">      openAppUserStore = config.openAppUserStore,</w:t>
      </w:r>
    </w:p>
    <w:p>
      <w:pPr>
        <w:jc w:val="both"/>
      </w:pPr>
      <w:r>
        <w:t xml:space="preserve">      openedPushByHourAggregatedStore = config.openedPushByHourAggregatedStore,</w:t>
      </w:r>
    </w:p>
    <w:p>
      <w:pPr>
        <w:jc w:val="both"/>
      </w:pPr>
      <w:r>
        <w:t xml:space="preserve">      geoduckStoreV2 = config.geoDuckV2Store,</w:t>
      </w:r>
    </w:p>
    <w:p>
      <w:pPr>
        <w:jc w:val="both"/>
      </w:pPr>
      <w:r>
        <w:t xml:space="preserve">      superFollowEligibilityUserStore = config.superFollowEligibilityUserStore,</w:t>
      </w:r>
    </w:p>
    <w:p>
      <w:pPr>
        <w:jc w:val="both"/>
      </w:pPr>
      <w:r>
        <w:t xml:space="preserve">      superFollowApplicationStatusStore = config.superFollowApplicationStatusStore</w:t>
      </w:r>
    </w:p>
    <w:p>
      <w:pPr>
        <w:jc w:val="both"/>
      </w:pPr>
      <w:r>
        <w:t xml:space="preserve">    )(statsReceiver)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