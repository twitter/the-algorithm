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com.twitter.frigate.pushservice.util</w:t>
      </w:r>
    </w:p>
    <w:p>
      <w:pPr>
        <w:jc w:val="both"/>
      </w:pPr>
      <w:r/>
    </w:p>
    <w:p>
      <w:pPr>
        <w:jc w:val="both"/>
      </w:pPr>
      <w:r>
        <w:t>import com.twitter.frigate.common.base.TweetAuthor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com.twitter.hermit.predicate.socialgraph.Edge</w:t>
      </w:r>
    </w:p>
    <w:p>
      <w:pPr>
        <w:jc w:val="both"/>
      </w:pPr>
      <w:r>
        <w:t>import com.twitter.hermit.predicate.socialgraph.RelationEdge</w:t>
      </w:r>
    </w:p>
    <w:p>
      <w:pPr>
        <w:jc w:val="both"/>
      </w:pPr>
      <w:r>
        <w:t>import com.twitter.socialgraph.thriftscala.RelationshipType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provides utility functions for relationshipEdge for each Candidate type.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RelationshipUtil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Form relationEdges</w:t>
      </w:r>
    </w:p>
    <w:p>
      <w:pPr>
        <w:jc w:val="both"/>
      </w:pPr>
      <w:r>
        <w:t xml:space="preserve">   * @param candidate PushCandidate</w:t>
      </w:r>
    </w:p>
    <w:p>
      <w:pPr>
        <w:jc w:val="both"/>
      </w:pPr>
      <w:r>
        <w:t xml:space="preserve">   * @param relationship relationshipTypes for different candidate types</w:t>
      </w:r>
    </w:p>
    <w:p>
      <w:pPr>
        <w:jc w:val="both"/>
      </w:pPr>
      <w:r>
        <w:t xml:space="preserve">   * @return relationEdges for different candidate types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formRelationEdgeWithTargetIdAndAuthorId(</w:t>
      </w:r>
    </w:p>
    <w:p>
      <w:pPr>
        <w:jc w:val="both"/>
      </w:pPr>
      <w:r>
        <w:t xml:space="preserve">    candidate: RawCandidate,</w:t>
      </w:r>
    </w:p>
    <w:p>
      <w:pPr>
        <w:jc w:val="both"/>
      </w:pPr>
      <w:r>
        <w:t xml:space="preserve">    relationship: List[RelationshipType with Product]</w:t>
      </w:r>
    </w:p>
    <w:p>
      <w:pPr>
        <w:jc w:val="both"/>
      </w:pPr>
      <w:r>
        <w:t xml:space="preserve">  ): List[RelationEdge] = {</w:t>
      </w:r>
    </w:p>
    <w:p>
      <w:pPr>
        <w:jc w:val="both"/>
      </w:pPr>
      <w:r>
        <w:t xml:space="preserve">    candidate match {</w:t>
      </w:r>
    </w:p>
    <w:p>
      <w:pPr>
        <w:jc w:val="both"/>
      </w:pPr>
      <w:r>
        <w:t xml:space="preserve">      case candidate: RawCandidate with TweetAuthor =&gt;</w:t>
      </w:r>
    </w:p>
    <w:p>
      <w:pPr>
        <w:jc w:val="both"/>
      </w:pPr>
      <w:r>
        <w:t xml:space="preserve">        candidate.authorId match {</w:t>
      </w:r>
    </w:p>
    <w:p>
      <w:pPr>
        <w:jc w:val="both"/>
      </w:pPr>
      <w:r>
        <w:t xml:space="preserve">          case Some(authorId) =&gt;</w:t>
      </w:r>
    </w:p>
    <w:p>
      <w:pPr>
        <w:jc w:val="both"/>
      </w:pPr>
      <w:r>
        <w:t xml:space="preserve">            val edge = Edge(candidate.target.targetId, authorId)</w:t>
      </w:r>
    </w:p>
    <w:p>
      <w:pPr>
        <w:jc w:val="both"/>
      </w:pPr>
      <w:r>
        <w:t xml:space="preserve">            for {</w:t>
      </w:r>
    </w:p>
    <w:p>
      <w:pPr>
        <w:jc w:val="both"/>
      </w:pPr>
      <w:r>
        <w:t xml:space="preserve">              r &lt;- relationship</w:t>
      </w:r>
    </w:p>
    <w:p>
      <w:pPr>
        <w:jc w:val="both"/>
      </w:pPr>
      <w:r>
        <w:t xml:space="preserve">            } yield RelationEdge(edge, r)</w:t>
      </w:r>
    </w:p>
    <w:p>
      <w:pPr>
        <w:jc w:val="both"/>
      </w:pPr>
      <w:r>
        <w:t xml:space="preserve">          case _ =&gt; List.empty[RelationEdge]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List.empty[RelationEdge]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Form all relationshipEdges for basicTweetRelationShips</w:t>
      </w:r>
    </w:p>
    <w:p>
      <w:pPr>
        <w:jc w:val="both"/>
      </w:pPr>
      <w:r>
        <w:t xml:space="preserve">   * @param candidate PushCandidate</w:t>
      </w:r>
    </w:p>
    <w:p>
      <w:pPr>
        <w:jc w:val="both"/>
      </w:pPr>
      <w:r>
        <w:t xml:space="preserve">   * @return List of relationEdges for basicTweetRelationShips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getBasicTweetRelationships(candidate: RawCandidate): List[RelationEdge] = {</w:t>
      </w:r>
    </w:p>
    <w:p>
      <w:pPr>
        <w:jc w:val="both"/>
      </w:pPr>
      <w:r>
        <w:t xml:space="preserve">    val relationship = List(</w:t>
      </w:r>
    </w:p>
    <w:p>
      <w:pPr>
        <w:jc w:val="both"/>
      </w:pPr>
      <w:r>
        <w:t xml:space="preserve">      RelationshipType.DeviceFollowing,</w:t>
      </w:r>
    </w:p>
    <w:p>
      <w:pPr>
        <w:jc w:val="both"/>
      </w:pPr>
      <w:r>
        <w:t xml:space="preserve">      RelationshipType.Blocking,</w:t>
      </w:r>
    </w:p>
    <w:p>
      <w:pPr>
        <w:jc w:val="both"/>
      </w:pPr>
      <w:r>
        <w:t xml:space="preserve">      RelationshipType.BlockedBy,</w:t>
      </w:r>
    </w:p>
    <w:p>
      <w:pPr>
        <w:jc w:val="both"/>
      </w:pPr>
      <w:r>
        <w:t xml:space="preserve">      RelationshipType.HideRecommendations,</w:t>
      </w:r>
    </w:p>
    <w:p>
      <w:pPr>
        <w:jc w:val="both"/>
      </w:pPr>
      <w:r>
        <w:t xml:space="preserve">      RelationshipType.Muting)</w:t>
      </w:r>
    </w:p>
    <w:p>
      <w:pPr>
        <w:jc w:val="both"/>
      </w:pPr>
      <w:r>
        <w:t xml:space="preserve">    formRelationEdgeWithTargetIdAndAuthorId(candidate, relationship)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Form all relationshipEdges for F1tweetsRelationships</w:t>
      </w:r>
    </w:p>
    <w:p>
      <w:pPr>
        <w:jc w:val="both"/>
      </w:pPr>
      <w:r>
        <w:t xml:space="preserve">   * @param candidate PushCandidate</w:t>
      </w:r>
    </w:p>
    <w:p>
      <w:pPr>
        <w:jc w:val="both"/>
      </w:pPr>
      <w:r>
        <w:t xml:space="preserve">   * @return List of relationEdges for F1tweetsRelationships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getPreCandidateRelationshipsForInNetworkTweets(</w:t>
      </w:r>
    </w:p>
    <w:p>
      <w:pPr>
        <w:jc w:val="both"/>
      </w:pPr>
      <w:r>
        <w:t xml:space="preserve">    candidate: RawCandidate</w:t>
      </w:r>
    </w:p>
    <w:p>
      <w:pPr>
        <w:jc w:val="both"/>
      </w:pPr>
      <w:r>
        <w:t xml:space="preserve">  ): List[RelationEdge] = {</w:t>
      </w:r>
    </w:p>
    <w:p>
      <w:pPr>
        <w:jc w:val="both"/>
      </w:pPr>
      <w:r>
        <w:t xml:space="preserve">    val relationship = List(RelationshipType.Following)</w:t>
      </w:r>
    </w:p>
    <w:p>
      <w:pPr>
        <w:jc w:val="both"/>
      </w:pPr>
      <w:r>
        <w:t xml:space="preserve">    getBasicTweetRelationships(candidate) ++ formRelationEdgeWithTargetIdAndAuthorId(</w:t>
      </w:r>
    </w:p>
    <w:p>
      <w:pPr>
        <w:jc w:val="both"/>
      </w:pPr>
      <w:r>
        <w:t xml:space="preserve">      candidate,</w:t>
      </w:r>
    </w:p>
    <w:p>
      <w:pPr>
        <w:jc w:val="both"/>
      </w:pPr>
      <w:r>
        <w:t xml:space="preserve">      relationship)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