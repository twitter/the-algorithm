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com.twitter.frigate.pushservice.model.ListRecommendationPushCandidate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ListIbis2Hydrator extends Ibis2HydratorForCandidate {</w:t>
      </w:r>
    </w:p>
    <w:p>
      <w:pPr>
        <w:jc w:val="both"/>
      </w:pPr>
      <w:r>
        <w:t xml:space="preserve">  self: ListRecommendationPushCandidate =&gt;</w:t>
      </w:r>
    </w:p>
    <w:p>
      <w:pPr>
        <w:jc w:val="both"/>
      </w:pPr>
      <w:r/>
    </w:p>
    <w:p>
      <w:pPr>
        <w:jc w:val="both"/>
      </w:pPr>
      <w:r>
        <w:t xml:space="preserve">  override lazy val senderId: Option[Long] = Some(0L)</w:t>
      </w:r>
    </w:p>
    <w:p>
      <w:pPr>
        <w:jc w:val="both"/>
      </w:pPr>
      <w:r/>
    </w:p>
    <w:p>
      <w:pPr>
        <w:jc w:val="both"/>
      </w:pPr>
      <w:r>
        <w:t xml:space="preserve">  override lazy val modelValues: Future[Map[String, String]] =</w:t>
      </w:r>
    </w:p>
    <w:p>
      <w:pPr>
        <w:jc w:val="both"/>
      </w:pPr>
      <w:r>
        <w:t xml:space="preserve">    Future.join(listName, listOwnerId).map {</w:t>
      </w:r>
    </w:p>
    <w:p>
      <w:pPr>
        <w:jc w:val="both"/>
      </w:pPr>
      <w:r>
        <w:t xml:space="preserve">      case (nameOpt, authorId) =&gt;</w:t>
      </w:r>
    </w:p>
    <w:p>
      <w:pPr>
        <w:jc w:val="both"/>
      </w:pPr>
      <w:r>
        <w:t xml:space="preserve">        Map(</w:t>
      </w:r>
    </w:p>
    <w:p>
      <w:pPr>
        <w:jc w:val="both"/>
      </w:pPr>
      <w:r>
        <w:t xml:space="preserve">          "list" -&gt; listId.toString,</w:t>
      </w:r>
    </w:p>
    <w:p>
      <w:pPr>
        <w:jc w:val="both"/>
      </w:pPr>
      <w:r>
        <w:t xml:space="preserve">          "list_name" -&gt; nameOpt</w:t>
      </w:r>
    </w:p>
    <w:p>
      <w:pPr>
        <w:jc w:val="both"/>
      </w:pPr>
      <w:r>
        <w:t xml:space="preserve">            .getOrElse(""),</w:t>
      </w:r>
    </w:p>
    <w:p>
      <w:pPr>
        <w:jc w:val="both"/>
      </w:pPr>
      <w:r>
        <w:t xml:space="preserve">          "list_author" -&gt; s"${authorId.getOrElse(0L)}"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