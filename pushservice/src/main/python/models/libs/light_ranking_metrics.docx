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functools import partial</w:t>
      </w:r>
    </w:p>
    <w:p>
      <w:pPr>
        <w:jc w:val="both"/>
      </w:pPr>
      <w:r/>
    </w:p>
    <w:p>
      <w:pPr>
        <w:jc w:val="both"/>
      </w:pPr>
      <w:r>
        <w:t>from twitter.cortex.ml.embeddings.deepbird.grouped_metrics.configuration import (</w:t>
      </w:r>
    </w:p>
    <w:p>
      <w:pPr>
        <w:jc w:val="both"/>
      </w:pPr>
      <w:r>
        <w:t xml:space="preserve">  GroupedMetricsConfiguration,</w:t>
      </w:r>
    </w:p>
    <w:p>
      <w:pPr>
        <w:jc w:val="both"/>
      </w:pPr>
      <w:r>
        <w:t>)</w:t>
      </w:r>
    </w:p>
    <w:p>
      <w:pPr>
        <w:jc w:val="both"/>
      </w:pPr>
      <w:r>
        <w:t>from twitter.cortex.ml.embeddings.deepbird.grouped_metrics.helpers import (</w:t>
      </w:r>
    </w:p>
    <w:p>
      <w:pPr>
        <w:jc w:val="both"/>
      </w:pPr>
      <w:r>
        <w:t xml:space="preserve">  extract_prediction_from_prediction_record,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score_loss_at_n(labels, predictions, lightN):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the absolute ScoreLoss ranking metric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 (list)     : A list of label values       (HeavyRanking Reference)</w:t>
      </w:r>
    </w:p>
    <w:p>
      <w:pPr>
        <w:jc w:val="both"/>
      </w:pPr>
      <w:r>
        <w:t xml:space="preserve">    predictions (list): A list of prediction values  (LightRanking Predictions)</w:t>
      </w:r>
    </w:p>
    <w:p>
      <w:pPr>
        <w:jc w:val="both"/>
      </w:pPr>
      <w:r>
        <w:t xml:space="preserve">    lightN (int): size of the list at which of Initial candidates to compute ScoreLoss. (LightRanking)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assert len(labels) == len(predictions)</w:t>
      </w:r>
    </w:p>
    <w:p>
      <w:pPr>
        <w:jc w:val="both"/>
      </w:pPr>
      <w:r/>
    </w:p>
    <w:p>
      <w:pPr>
        <w:jc w:val="both"/>
      </w:pPr>
      <w:r>
        <w:t xml:space="preserve">  if lightN &lt;= 0: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labels_with_predictions = zip(labels, predictions)</w:t>
      </w:r>
    </w:p>
    <w:p>
      <w:pPr>
        <w:jc w:val="both"/>
      </w:pPr>
      <w:r>
        <w:t xml:space="preserve">  labels_with_sorted_predictions = sorted(</w:t>
      </w:r>
    </w:p>
    <w:p>
      <w:pPr>
        <w:jc w:val="both"/>
      </w:pPr>
      <w:r>
        <w:t xml:space="preserve">    labels_with_predictions, key=lambda x: x[1], reverse=True</w:t>
      </w:r>
    </w:p>
    <w:p>
      <w:pPr>
        <w:jc w:val="both"/>
      </w:pPr>
      <w:r>
        <w:t xml:space="preserve">  )[:lightN]</w:t>
      </w:r>
    </w:p>
    <w:p>
      <w:pPr>
        <w:jc w:val="both"/>
      </w:pPr>
      <w:r>
        <w:t xml:space="preserve">  labels_top1_light = max([label for label, _ in labels_with_sorted_predictions])</w:t>
      </w:r>
    </w:p>
    <w:p>
      <w:pPr>
        <w:jc w:val="both"/>
      </w:pPr>
      <w:r>
        <w:t xml:space="preserve">  labels_top1_heavy = max(labels)</w:t>
      </w:r>
    </w:p>
    <w:p>
      <w:pPr>
        <w:jc w:val="both"/>
      </w:pPr>
      <w:r/>
    </w:p>
    <w:p>
      <w:pPr>
        <w:jc w:val="both"/>
      </w:pPr>
      <w:r>
        <w:t xml:space="preserve">  return labels_top1_heavy - labels_top1_light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cgr_at_nk(labels, predictions, lightN, heavyK):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Cumulative Gain Ratio (CGR) ranking metric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 (list)     : A list of label values       (HeavyRanking Reference)</w:t>
      </w:r>
    </w:p>
    <w:p>
      <w:pPr>
        <w:jc w:val="both"/>
      </w:pPr>
      <w:r>
        <w:t xml:space="preserve">    predictions (list): A list of prediction values  (LightRanking Predictions)</w:t>
      </w:r>
    </w:p>
    <w:p>
      <w:pPr>
        <w:jc w:val="both"/>
      </w:pPr>
      <w:r>
        <w:t xml:space="preserve">    lightN (int): size of the list at which of Initial candidates to compute CGR. (LightRanking)</w:t>
      </w:r>
    </w:p>
    <w:p>
      <w:pPr>
        <w:jc w:val="both"/>
      </w:pPr>
      <w:r>
        <w:t xml:space="preserve">    heavyK (int): size of the list at which of Refined candidates to compute CGR. (HeavyRanking)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assert len(labels) == len(predictions)</w:t>
      </w:r>
    </w:p>
    <w:p>
      <w:pPr>
        <w:jc w:val="both"/>
      </w:pPr>
      <w:r/>
    </w:p>
    <w:p>
      <w:pPr>
        <w:jc w:val="both"/>
      </w:pPr>
      <w:r>
        <w:t xml:space="preserve">  if (not lightN) or (not heavyK):</w:t>
      </w:r>
    </w:p>
    <w:p>
      <w:pPr>
        <w:jc w:val="both"/>
      </w:pPr>
      <w:r>
        <w:t xml:space="preserve">    out = None</w:t>
      </w:r>
    </w:p>
    <w:p>
      <w:pPr>
        <w:jc w:val="both"/>
      </w:pPr>
      <w:r>
        <w:t xml:space="preserve">  elif lightN &lt;= 0 or heavyK &lt;= 0:</w:t>
      </w:r>
    </w:p>
    <w:p>
      <w:pPr>
        <w:jc w:val="both"/>
      </w:pPr>
      <w:r>
        <w:t xml:space="preserve">    out = None</w:t>
      </w:r>
    </w:p>
    <w:p>
      <w:pPr>
        <w:jc w:val="both"/>
      </w:pPr>
      <w:r>
        <w:t xml:space="preserve">  else:</w:t>
      </w:r>
    </w:p>
    <w:p>
      <w:pPr>
        <w:jc w:val="both"/>
      </w:pPr>
      <w:r/>
    </w:p>
    <w:p>
      <w:pPr>
        <w:jc w:val="both"/>
      </w:pPr>
      <w:r>
        <w:t xml:space="preserve">    labels_with_predictions = zip(labels, predictions)</w:t>
      </w:r>
    </w:p>
    <w:p>
      <w:pPr>
        <w:jc w:val="both"/>
      </w:pPr>
      <w:r>
        <w:t xml:space="preserve">    labels_with_sorted_predictions = sorted(</w:t>
      </w:r>
    </w:p>
    <w:p>
      <w:pPr>
        <w:jc w:val="both"/>
      </w:pPr>
      <w:r>
        <w:t xml:space="preserve">      labels_with_predictions, key=lambda x: x[1], reverse=True</w:t>
      </w:r>
    </w:p>
    <w:p>
      <w:pPr>
        <w:jc w:val="both"/>
      </w:pPr>
      <w:r>
        <w:t xml:space="preserve">    )[:lightN]</w:t>
      </w:r>
    </w:p>
    <w:p>
      <w:pPr>
        <w:jc w:val="both"/>
      </w:pPr>
      <w:r>
        <w:t xml:space="preserve">    labels_topN_light = [label for label, _ in labels_with_sorted_predictions]</w:t>
      </w:r>
    </w:p>
    <w:p>
      <w:pPr>
        <w:jc w:val="both"/>
      </w:pPr>
      <w:r/>
    </w:p>
    <w:p>
      <w:pPr>
        <w:jc w:val="both"/>
      </w:pPr>
      <w:r>
        <w:t xml:space="preserve">    if lightN &lt;= heavyK:</w:t>
      </w:r>
    </w:p>
    <w:p>
      <w:pPr>
        <w:jc w:val="both"/>
      </w:pPr>
      <w:r>
        <w:t xml:space="preserve">      cg_light = sum(labels_topN_light)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labels_topK_heavy_from_light = sorted(labels_topN_light, reverse=True)[:heavyK]</w:t>
      </w:r>
    </w:p>
    <w:p>
      <w:pPr>
        <w:jc w:val="both"/>
      </w:pPr>
      <w:r>
        <w:t xml:space="preserve">      cg_light = sum(labels_topK_heavy_from_light)</w:t>
      </w:r>
    </w:p>
    <w:p>
      <w:pPr>
        <w:jc w:val="both"/>
      </w:pPr>
      <w:r/>
    </w:p>
    <w:p>
      <w:pPr>
        <w:jc w:val="both"/>
      </w:pPr>
      <w:r>
        <w:t xml:space="preserve">    ideal_ordering = sorted(labels, reverse=True)</w:t>
      </w:r>
    </w:p>
    <w:p>
      <w:pPr>
        <w:jc w:val="both"/>
      </w:pPr>
      <w:r>
        <w:t xml:space="preserve">    cg_heavy = sum(ideal_ordering[: min(lightN, heavyK)])</w:t>
      </w:r>
    </w:p>
    <w:p>
      <w:pPr>
        <w:jc w:val="both"/>
      </w:pPr>
      <w:r/>
    </w:p>
    <w:p>
      <w:pPr>
        <w:jc w:val="both"/>
      </w:pPr>
      <w:r>
        <w:t xml:space="preserve">    out = 0.0</w:t>
      </w:r>
    </w:p>
    <w:p>
      <w:pPr>
        <w:jc w:val="both"/>
      </w:pPr>
      <w:r>
        <w:t xml:space="preserve">    if cg_heavy != 0:</w:t>
      </w:r>
    </w:p>
    <w:p>
      <w:pPr>
        <w:jc w:val="both"/>
      </w:pPr>
      <w:r>
        <w:t xml:space="preserve">      out = max(cg_light / cg_heavy, 0)</w:t>
      </w:r>
    </w:p>
    <w:p>
      <w:pPr>
        <w:jc w:val="both"/>
      </w:pPr>
      <w:r/>
    </w:p>
    <w:p>
      <w:pPr>
        <w:jc w:val="both"/>
      </w:pPr>
      <w:r>
        <w:t xml:space="preserve">  return out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_get_weight(w, atK):</w:t>
      </w:r>
    </w:p>
    <w:p>
      <w:pPr>
        <w:jc w:val="both"/>
      </w:pPr>
      <w:r>
        <w:t xml:space="preserve">  if not w:</w:t>
      </w:r>
    </w:p>
    <w:p>
      <w:pPr>
        <w:jc w:val="both"/>
      </w:pPr>
      <w:r>
        <w:t xml:space="preserve">    return 1.0</w:t>
      </w:r>
    </w:p>
    <w:p>
      <w:pPr>
        <w:jc w:val="both"/>
      </w:pPr>
      <w:r>
        <w:t xml:space="preserve">  elif len(w) &lt;= atK:</w:t>
      </w:r>
    </w:p>
    <w:p>
      <w:pPr>
        <w:jc w:val="both"/>
      </w:pPr>
      <w:r>
        <w:t xml:space="preserve">    return 0.0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w[atK]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recall_at_nk(labels, predictions, n=None, k=None, w=None):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Recall at N-K ranking metric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 (list): A list of label values</w:t>
      </w:r>
    </w:p>
    <w:p>
      <w:pPr>
        <w:jc w:val="both"/>
      </w:pPr>
      <w:r>
        <w:t xml:space="preserve">    predictions (list): A list of prediction values</w:t>
      </w:r>
    </w:p>
    <w:p>
      <w:pPr>
        <w:jc w:val="both"/>
      </w:pPr>
      <w:r>
        <w:t xml:space="preserve">    n (int): size of the list at which of predictions to compute recall. (Light Ranking Predictions)</w:t>
      </w:r>
    </w:p>
    <w:p>
      <w:pPr>
        <w:jc w:val="both"/>
      </w:pPr>
      <w:r>
        <w:t xml:space="preserve">             The default is None in which case the length of the provided predictions is used as L</w:t>
      </w:r>
    </w:p>
    <w:p>
      <w:pPr>
        <w:jc w:val="both"/>
      </w:pPr>
      <w:r>
        <w:t xml:space="preserve">    k (int): size of the list at which of labels to compute recall. (Heavy Ranking Predictions)</w:t>
      </w:r>
    </w:p>
    <w:p>
      <w:pPr>
        <w:jc w:val="both"/>
      </w:pPr>
      <w:r>
        <w:t xml:space="preserve">             The default is None in which case the length of the provided labels is used as L</w:t>
      </w:r>
    </w:p>
    <w:p>
      <w:pPr>
        <w:jc w:val="both"/>
      </w:pPr>
      <w:r>
        <w:t xml:space="preserve">    w (list): weight vector sorted by labels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assert len(labels) == len(predictions)</w:t>
      </w:r>
    </w:p>
    <w:p>
      <w:pPr>
        <w:jc w:val="both"/>
      </w:pPr>
      <w:r/>
    </w:p>
    <w:p>
      <w:pPr>
        <w:jc w:val="both"/>
      </w:pPr>
      <w:r>
        <w:t xml:space="preserve">  if not any(labels):</w:t>
      </w:r>
    </w:p>
    <w:p>
      <w:pPr>
        <w:jc w:val="both"/>
      </w:pPr>
      <w:r>
        <w:t xml:space="preserve">    out = None</w:t>
      </w:r>
    </w:p>
    <w:p>
      <w:pPr>
        <w:jc w:val="both"/>
      </w:pPr>
      <w:r>
        <w:t xml:space="preserve">  else:</w:t>
      </w:r>
    </w:p>
    <w:p>
      <w:pPr>
        <w:jc w:val="both"/>
      </w:pPr>
      <w:r/>
    </w:p>
    <w:p>
      <w:pPr>
        <w:jc w:val="both"/>
      </w:pPr>
      <w:r>
        <w:t xml:space="preserve">    safe_n = len(predictions) if not n else min(len(predictions), n)</w:t>
      </w:r>
    </w:p>
    <w:p>
      <w:pPr>
        <w:jc w:val="both"/>
      </w:pPr>
      <w:r>
        <w:t xml:space="preserve">    safe_k = len(labels) if not k else min(len(labels), k)</w:t>
      </w:r>
    </w:p>
    <w:p>
      <w:pPr>
        <w:jc w:val="both"/>
      </w:pPr>
      <w:r/>
    </w:p>
    <w:p>
      <w:pPr>
        <w:jc w:val="both"/>
      </w:pPr>
      <w:r>
        <w:t xml:space="preserve">    labels_with_predictions = zip(labels, predictions)</w:t>
      </w:r>
    </w:p>
    <w:p>
      <w:pPr>
        <w:jc w:val="both"/>
      </w:pPr>
      <w:r>
        <w:t xml:space="preserve">    sorted_labels_with_predictions = sorted(</w:t>
      </w:r>
    </w:p>
    <w:p>
      <w:pPr>
        <w:jc w:val="both"/>
      </w:pPr>
      <w:r>
        <w:t xml:space="preserve">      labels_with_predictions, key=lambda x: x[0], reverse=True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order_sorted_labels_predictions = zip(range(len(labels)), *zip(*sorted_labels_with_predictions))</w:t>
      </w:r>
    </w:p>
    <w:p>
      <w:pPr>
        <w:jc w:val="both"/>
      </w:pPr>
      <w:r/>
    </w:p>
    <w:p>
      <w:pPr>
        <w:jc w:val="both"/>
      </w:pPr>
      <w:r>
        <w:t xml:space="preserve">    order_with_predictions = [</w:t>
      </w:r>
    </w:p>
    <w:p>
      <w:pPr>
        <w:jc w:val="both"/>
      </w:pPr>
      <w:r>
        <w:t xml:space="preserve">      (order, pred) for order, label, pred in order_sorted_labels_predictions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order_with_sorted_predictions = sorted(order_with_predictions, key=lambda x: x[1], reverse=True)</w:t>
      </w:r>
    </w:p>
    <w:p>
      <w:pPr>
        <w:jc w:val="both"/>
      </w:pPr>
      <w:r/>
    </w:p>
    <w:p>
      <w:pPr>
        <w:jc w:val="both"/>
      </w:pPr>
      <w:r>
        <w:t xml:space="preserve">    pred_sorted_order_at_n = [order for order, _ in order_with_sorted_predictions][:safe_n]</w:t>
      </w:r>
    </w:p>
    <w:p>
      <w:pPr>
        <w:jc w:val="both"/>
      </w:pPr>
      <w:r/>
    </w:p>
    <w:p>
      <w:pPr>
        <w:jc w:val="both"/>
      </w:pPr>
      <w:r>
        <w:t xml:space="preserve">    intersection_weight = [</w:t>
      </w:r>
    </w:p>
    <w:p>
      <w:pPr>
        <w:jc w:val="both"/>
      </w:pPr>
      <w:r>
        <w:t xml:space="preserve">      _get_weight(w, order) if order &lt; safe_k else 0 for order in pred_sorted_order_at_n</w:t>
      </w:r>
    </w:p>
    <w:p>
      <w:pPr>
        <w:jc w:val="both"/>
      </w:pPr>
      <w:r>
        <w:t xml:space="preserve">    ]</w:t>
      </w:r>
    </w:p>
    <w:p>
      <w:pPr>
        <w:jc w:val="both"/>
      </w:pPr>
      <w:r/>
    </w:p>
    <w:p>
      <w:pPr>
        <w:jc w:val="both"/>
      </w:pPr>
      <w:r>
        <w:t xml:space="preserve">    intersection_score = sum(intersection_weight)</w:t>
      </w:r>
    </w:p>
    <w:p>
      <w:pPr>
        <w:jc w:val="both"/>
      </w:pPr>
      <w:r>
        <w:t xml:space="preserve">    full_score = sum(w) if w else float(safe_k)</w:t>
      </w:r>
    </w:p>
    <w:p>
      <w:pPr>
        <w:jc w:val="both"/>
      </w:pPr>
      <w:r/>
    </w:p>
    <w:p>
      <w:pPr>
        <w:jc w:val="both"/>
      </w:pPr>
      <w:r>
        <w:t xml:space="preserve">    out = 0.0</w:t>
      </w:r>
    </w:p>
    <w:p>
      <w:pPr>
        <w:jc w:val="both"/>
      </w:pPr>
      <w:r>
        <w:t xml:space="preserve">    if full_score != 0:</w:t>
      </w:r>
    </w:p>
    <w:p>
      <w:pPr>
        <w:jc w:val="both"/>
      </w:pPr>
      <w:r>
        <w:t xml:space="preserve">      out = intersection_score / full_score</w:t>
      </w:r>
    </w:p>
    <w:p>
      <w:pPr>
        <w:jc w:val="both"/>
      </w:pPr>
      <w:r/>
    </w:p>
    <w:p>
      <w:pPr>
        <w:jc w:val="both"/>
      </w:pPr>
      <w:r>
        <w:t xml:space="preserve">  return out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ExpectedLossGroupedMetricsConfiguration(GroupedMetricsConfiguration):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is the Expected Loss Grouped metric computation configuration.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lightNs=[]):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lightNs (list): size of the list at which of Initial candidates to compute Expected Loss. (LightRanking)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self.lightNs = lightNs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name(self):</w:t>
      </w:r>
    </w:p>
    <w:p>
      <w:pPr>
        <w:jc w:val="both"/>
      </w:pPr>
      <w:r>
        <w:t xml:space="preserve">    return "ExpectedLoss"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metrics_dict(self):</w:t>
      </w:r>
    </w:p>
    <w:p>
      <w:pPr>
        <w:jc w:val="both"/>
      </w:pPr>
      <w:r>
        <w:t xml:space="preserve">    metrics_to_compute = {}</w:t>
      </w:r>
    </w:p>
    <w:p>
      <w:pPr>
        <w:jc w:val="both"/>
      </w:pPr>
      <w:r>
        <w:t xml:space="preserve">    for lightN in self.lightNs:</w:t>
      </w:r>
    </w:p>
    <w:p>
      <w:pPr>
        <w:jc w:val="both"/>
      </w:pPr>
      <w:r>
        <w:t xml:space="preserve">      metric_name = "ExpectedLoss_atLight_" + str(lightN)</w:t>
      </w:r>
    </w:p>
    <w:p>
      <w:pPr>
        <w:jc w:val="both"/>
      </w:pPr>
      <w:r>
        <w:t xml:space="preserve">      metrics_to_compute[metric_name] = partial(score_loss_at_n, lightN=lightN)</w:t>
      </w:r>
    </w:p>
    <w:p>
      <w:pPr>
        <w:jc w:val="both"/>
      </w:pPr>
      <w:r>
        <w:t xml:space="preserve">    return metrics_to_compute</w:t>
      </w:r>
    </w:p>
    <w:p>
      <w:pPr>
        <w:jc w:val="both"/>
      </w:pPr>
      <w:r/>
    </w:p>
    <w:p>
      <w:pPr>
        <w:jc w:val="both"/>
      </w:pPr>
      <w:r>
        <w:t xml:space="preserve">  def extract_label(self, prec, drec, drec_label):</w:t>
      </w:r>
    </w:p>
    <w:p>
      <w:pPr>
        <w:jc w:val="both"/>
      </w:pPr>
      <w:r>
        <w:t xml:space="preserve">    return drec_label</w:t>
      </w:r>
    </w:p>
    <w:p>
      <w:pPr>
        <w:jc w:val="both"/>
      </w:pPr>
      <w:r/>
    </w:p>
    <w:p>
      <w:pPr>
        <w:jc w:val="both"/>
      </w:pPr>
      <w:r>
        <w:t xml:space="preserve">  def extract_prediction(self, prec, drec, drec_label):</w:t>
      </w:r>
    </w:p>
    <w:p>
      <w:pPr>
        <w:jc w:val="both"/>
      </w:pPr>
      <w:r>
        <w:t xml:space="preserve">    return extract_prediction_from_prediction_record(prec)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CGRGroupedMetricsConfiguration(GroupedMetricsConfiguration):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is the Cumulative Gain Ratio (CGR) Grouped metric computation configuration.</w:t>
      </w:r>
    </w:p>
    <w:p>
      <w:pPr>
        <w:jc w:val="both"/>
      </w:pPr>
      <w:r>
        <w:t xml:space="preserve">  CGR at the max length of each session is the default.</w:t>
      </w:r>
    </w:p>
    <w:p>
      <w:pPr>
        <w:jc w:val="both"/>
      </w:pPr>
      <w:r>
        <w:t xml:space="preserve">  CGR at additional positions can be computed by specifying a list of 'n's and 'k's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lightNs=[], heavyKs=[]):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lightNs (list): size of the list at which of Initial candidates to compute CGR. (LightRanking)</w:t>
      </w:r>
    </w:p>
    <w:p>
      <w:pPr>
        <w:jc w:val="both"/>
      </w:pPr>
      <w:r>
        <w:t xml:space="preserve">      heavyK (int):   size of the list at which of Refined candidates to compute CGR. (HeavyRanking)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self.lightNs = lightNs</w:t>
      </w:r>
    </w:p>
    <w:p>
      <w:pPr>
        <w:jc w:val="both"/>
      </w:pPr>
      <w:r>
        <w:t xml:space="preserve">    self.heavyKs = heavyKs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name(self):</w:t>
      </w:r>
    </w:p>
    <w:p>
      <w:pPr>
        <w:jc w:val="both"/>
      </w:pPr>
      <w:r>
        <w:t xml:space="preserve">    return "cgr"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metrics_dict(self):</w:t>
      </w:r>
    </w:p>
    <w:p>
      <w:pPr>
        <w:jc w:val="both"/>
      </w:pPr>
      <w:r>
        <w:t xml:space="preserve">    metrics_to_compute = {}</w:t>
      </w:r>
    </w:p>
    <w:p>
      <w:pPr>
        <w:jc w:val="both"/>
      </w:pPr>
      <w:r>
        <w:t xml:space="preserve">    for lightN in self.lightNs:</w:t>
      </w:r>
    </w:p>
    <w:p>
      <w:pPr>
        <w:jc w:val="both"/>
      </w:pPr>
      <w:r>
        <w:t xml:space="preserve">      for heavyK in self.heavyKs:</w:t>
      </w:r>
    </w:p>
    <w:p>
      <w:pPr>
        <w:jc w:val="both"/>
      </w:pPr>
      <w:r>
        <w:t xml:space="preserve">        metric_name = "cgr_atLight_" + str(lightN) + "_atHeavy_" + str(heavyK)</w:t>
      </w:r>
    </w:p>
    <w:p>
      <w:pPr>
        <w:jc w:val="both"/>
      </w:pPr>
      <w:r>
        <w:t xml:space="preserve">        metrics_to_compute[metric_name] = partial(cgr_at_nk, lightN=lightN, heavyK=heavyK)</w:t>
      </w:r>
    </w:p>
    <w:p>
      <w:pPr>
        <w:jc w:val="both"/>
      </w:pPr>
      <w:r>
        <w:t xml:space="preserve">    return metrics_to_compute</w:t>
      </w:r>
    </w:p>
    <w:p>
      <w:pPr>
        <w:jc w:val="both"/>
      </w:pPr>
      <w:r/>
    </w:p>
    <w:p>
      <w:pPr>
        <w:jc w:val="both"/>
      </w:pPr>
      <w:r>
        <w:t xml:space="preserve">  def extract_label(self, prec, drec, drec_label):</w:t>
      </w:r>
    </w:p>
    <w:p>
      <w:pPr>
        <w:jc w:val="both"/>
      </w:pPr>
      <w:r>
        <w:t xml:space="preserve">    return drec_label</w:t>
      </w:r>
    </w:p>
    <w:p>
      <w:pPr>
        <w:jc w:val="both"/>
      </w:pPr>
      <w:r/>
    </w:p>
    <w:p>
      <w:pPr>
        <w:jc w:val="both"/>
      </w:pPr>
      <w:r>
        <w:t xml:space="preserve">  def extract_prediction(self, prec, drec, drec_label):</w:t>
      </w:r>
    </w:p>
    <w:p>
      <w:pPr>
        <w:jc w:val="both"/>
      </w:pPr>
      <w:r>
        <w:t xml:space="preserve">    return extract_prediction_from_prediction_record(prec)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RecallGroupedMetricsConfiguration(GroupedMetricsConfiguration):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is the Recall Grouped metric computation configuration.</w:t>
      </w:r>
    </w:p>
    <w:p>
      <w:pPr>
        <w:jc w:val="both"/>
      </w:pPr>
      <w:r>
        <w:t xml:space="preserve">  Recall at the max length of each session is the default.</w:t>
      </w:r>
    </w:p>
    <w:p>
      <w:pPr>
        <w:jc w:val="both"/>
      </w:pPr>
      <w:r>
        <w:t xml:space="preserve">  Recall at additional positions can be computed by specifying a list of 'n's and 'k's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n=[], k=[], w=[]):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n (list): A list of ints. List of prediction rank thresholds (for light)</w:t>
      </w:r>
    </w:p>
    <w:p>
      <w:pPr>
        <w:jc w:val="both"/>
      </w:pPr>
      <w:r>
        <w:t xml:space="preserve">      k (list): A list of ints. List of label rank thresholds (for heavy)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self.predN = n</w:t>
      </w:r>
    </w:p>
    <w:p>
      <w:pPr>
        <w:jc w:val="both"/>
      </w:pPr>
      <w:r>
        <w:t xml:space="preserve">    self.labelK = k</w:t>
      </w:r>
    </w:p>
    <w:p>
      <w:pPr>
        <w:jc w:val="both"/>
      </w:pPr>
      <w:r>
        <w:t xml:space="preserve">    self.weight = w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name(self):</w:t>
      </w:r>
    </w:p>
    <w:p>
      <w:pPr>
        <w:jc w:val="both"/>
      </w:pPr>
      <w:r>
        <w:t xml:space="preserve">    return "group_recall"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metrics_dict(self):</w:t>
      </w:r>
    </w:p>
    <w:p>
      <w:pPr>
        <w:jc w:val="both"/>
      </w:pPr>
      <w:r>
        <w:t xml:space="preserve">    metrics_to_compute = {"group_recall_unweighted": recall_at_nk}</w:t>
      </w:r>
    </w:p>
    <w:p>
      <w:pPr>
        <w:jc w:val="both"/>
      </w:pPr>
      <w:r>
        <w:t xml:space="preserve">    if not self.weight:</w:t>
      </w:r>
    </w:p>
    <w:p>
      <w:pPr>
        <w:jc w:val="both"/>
      </w:pPr>
      <w:r>
        <w:t xml:space="preserve">      metrics_to_compute["group_recall_weighted"] = partial(recall_at_nk, w=self.weight)</w:t>
      </w:r>
    </w:p>
    <w:p>
      <w:pPr>
        <w:jc w:val="both"/>
      </w:pPr>
      <w:r/>
    </w:p>
    <w:p>
      <w:pPr>
        <w:jc w:val="both"/>
      </w:pPr>
      <w:r>
        <w:t xml:space="preserve">    if self.predN and self.labelK:</w:t>
      </w:r>
    </w:p>
    <w:p>
      <w:pPr>
        <w:jc w:val="both"/>
      </w:pPr>
      <w:r>
        <w:t xml:space="preserve">      for n in self.predN:</w:t>
      </w:r>
    </w:p>
    <w:p>
      <w:pPr>
        <w:jc w:val="both"/>
      </w:pPr>
      <w:r>
        <w:t xml:space="preserve">        for k in self.labelK:</w:t>
      </w:r>
    </w:p>
    <w:p>
      <w:pPr>
        <w:jc w:val="both"/>
      </w:pPr>
      <w:r>
        <w:t xml:space="preserve">          if n &gt;= k:</w:t>
      </w:r>
    </w:p>
    <w:p>
      <w:pPr>
        <w:jc w:val="both"/>
      </w:pPr>
      <w:r>
        <w:t xml:space="preserve">            metrics_to_compute[</w:t>
      </w:r>
    </w:p>
    <w:p>
      <w:pPr>
        <w:jc w:val="both"/>
      </w:pPr>
      <w:r>
        <w:t xml:space="preserve">              "group_recall_unweighted_at_L" + str(n) + "_at_H" + str(k)</w:t>
      </w:r>
    </w:p>
    <w:p>
      <w:pPr>
        <w:jc w:val="both"/>
      </w:pPr>
      <w:r>
        <w:t xml:space="preserve">            ] = partial(recall_at_nk, n=n, k=k)</w:t>
      </w:r>
    </w:p>
    <w:p>
      <w:pPr>
        <w:jc w:val="both"/>
      </w:pPr>
      <w:r>
        <w:t xml:space="preserve">            if self.weight:</w:t>
      </w:r>
    </w:p>
    <w:p>
      <w:pPr>
        <w:jc w:val="both"/>
      </w:pPr>
      <w:r>
        <w:t xml:space="preserve">              metrics_to_compute[</w:t>
      </w:r>
    </w:p>
    <w:p>
      <w:pPr>
        <w:jc w:val="both"/>
      </w:pPr>
      <w:r>
        <w:t xml:space="preserve">                "group_recall_weighted_at_L" + str(n) + "_at_H" + str(k)</w:t>
      </w:r>
    </w:p>
    <w:p>
      <w:pPr>
        <w:jc w:val="both"/>
      </w:pPr>
      <w:r>
        <w:t xml:space="preserve">              ] = partial(recall_at_nk, n=n, k=k, w=self.weight)</w:t>
      </w:r>
    </w:p>
    <w:p>
      <w:pPr>
        <w:jc w:val="both"/>
      </w:pPr>
      <w:r/>
    </w:p>
    <w:p>
      <w:pPr>
        <w:jc w:val="both"/>
      </w:pPr>
      <w:r>
        <w:t xml:space="preserve">    if self.labelK and not self.predN:</w:t>
      </w:r>
    </w:p>
    <w:p>
      <w:pPr>
        <w:jc w:val="both"/>
      </w:pPr>
      <w:r>
        <w:t xml:space="preserve">      for k in self.labelK:</w:t>
      </w:r>
    </w:p>
    <w:p>
      <w:pPr>
        <w:jc w:val="both"/>
      </w:pPr>
      <w:r>
        <w:t xml:space="preserve">        metrics_to_compute["group_recall_unweighted_at_full_at_H" + str(k)] = partial(</w:t>
      </w:r>
    </w:p>
    <w:p>
      <w:pPr>
        <w:jc w:val="both"/>
      </w:pPr>
      <w:r>
        <w:t xml:space="preserve">          recall_at_nk, k=k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if self.weight:</w:t>
      </w:r>
    </w:p>
    <w:p>
      <w:pPr>
        <w:jc w:val="both"/>
      </w:pPr>
      <w:r>
        <w:t xml:space="preserve">          metrics_to_compute["group_recall_weighted_at_full_at_H" + str(k)] = partial(</w:t>
      </w:r>
    </w:p>
    <w:p>
      <w:pPr>
        <w:jc w:val="both"/>
      </w:pPr>
      <w:r>
        <w:t xml:space="preserve">            recall_at_nk, k=k, w=self.weight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return metrics_to_compute</w:t>
      </w:r>
    </w:p>
    <w:p>
      <w:pPr>
        <w:jc w:val="both"/>
      </w:pPr>
      <w:r/>
    </w:p>
    <w:p>
      <w:pPr>
        <w:jc w:val="both"/>
      </w:pPr>
      <w:r>
        <w:t xml:space="preserve">  def extract_label(self, prec, drec, drec_label):</w:t>
      </w:r>
    </w:p>
    <w:p>
      <w:pPr>
        <w:jc w:val="both"/>
      </w:pPr>
      <w:r>
        <w:t xml:space="preserve">    return drec_label</w:t>
      </w:r>
    </w:p>
    <w:p>
      <w:pPr>
        <w:jc w:val="both"/>
      </w:pPr>
      <w:r/>
    </w:p>
    <w:p>
      <w:pPr>
        <w:jc w:val="both"/>
      </w:pPr>
      <w:r>
        <w:t xml:space="preserve">  def extract_prediction(self, prec, drec, drec_label):</w:t>
      </w:r>
    </w:p>
    <w:p>
      <w:pPr>
        <w:jc w:val="both"/>
      </w:pPr>
      <w:r>
        <w:t xml:space="preserve">    return extract_prediction_from_prediction_record(prec)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