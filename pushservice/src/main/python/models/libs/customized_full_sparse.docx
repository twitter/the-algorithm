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arguments-differ, attribute-defined-outside-init, unused-argument</w:t>
      </w:r>
    </w:p>
    <w:p>
      <w:pPr>
        <w:jc w:val="both"/>
      </w:pPr>
      <w:r>
        <w:t>"""</w:t>
      </w:r>
    </w:p>
    <w:p>
      <w:pPr>
        <w:jc w:val="both"/>
      </w:pPr>
      <w:r>
        <w:t>Implementing Full Sparse Layer, allow specify use_binary_value in call() to</w:t>
      </w:r>
    </w:p>
    <w:p>
      <w:pPr>
        <w:jc w:val="both"/>
      </w:pPr>
      <w:r>
        <w:t>overide default action.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twml.layers import FullSparse as defaultFullSparse</w:t>
      </w:r>
    </w:p>
    <w:p>
      <w:pPr>
        <w:jc w:val="both"/>
      </w:pPr>
      <w:r>
        <w:t>from twml.layers.full_sparse import sparse_dense_matmul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FullSparse(defaultFullSparse):</w:t>
      </w:r>
    </w:p>
    <w:p>
      <w:pPr>
        <w:jc w:val="both"/>
      </w:pPr>
      <w:r>
        <w:t xml:space="preserve">  def call(self, inputs, use_binary_values=None, **kwargs):  # pylint: disable=unused-argument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A SparseTensor or a list of SparseTensors.</w:t>
      </w:r>
    </w:p>
    <w:p>
      <w:pPr>
        <w:jc w:val="both"/>
      </w:pPr>
      <w:r>
        <w:t xml:space="preserve">        If `inputs` is a list, all tensors must have same `dense_shape`.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- If `inputs` is `SparseTensor`, then returns `bias + inputs * dense_b`.</w:t>
      </w:r>
    </w:p>
    <w:p>
      <w:pPr>
        <w:jc w:val="both"/>
      </w:pPr>
      <w:r>
        <w:t xml:space="preserve">      - If `inputs` is a `list[SparseTensor`, then returns</w:t>
      </w:r>
    </w:p>
    <w:p>
      <w:pPr>
        <w:jc w:val="both"/>
      </w:pPr>
      <w:r>
        <w:t xml:space="preserve">       `bias + add_n([sp_a * dense_b for sp_a in inputs])`.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use_binary_values is not None:</w:t>
      </w:r>
    </w:p>
    <w:p>
      <w:pPr>
        <w:jc w:val="both"/>
      </w:pPr>
      <w:r>
        <w:t xml:space="preserve">      default_use_binary_values = use_binary_values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default_use_binary_values = self.use_binary_values</w:t>
      </w:r>
    </w:p>
    <w:p>
      <w:pPr>
        <w:jc w:val="both"/>
      </w:pPr>
      <w:r/>
    </w:p>
    <w:p>
      <w:pPr>
        <w:jc w:val="both"/>
      </w:pPr>
      <w:r>
        <w:t xml:space="preserve">    if isinstance(default_use_binary_values, (list, tuple)):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"use_binary_values can not be %s when inputs is %s"</w:t>
      </w:r>
    </w:p>
    <w:p>
      <w:pPr>
        <w:jc w:val="both"/>
      </w:pPr>
      <w:r>
        <w:t xml:space="preserve">        % (type(default_use_binary_values), type(inputs))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outputs = sparse_dense_matmul(</w:t>
      </w:r>
    </w:p>
    <w:p>
      <w:pPr>
        <w:jc w:val="both"/>
      </w:pPr>
      <w:r>
        <w:t xml:space="preserve">      inputs,</w:t>
      </w:r>
    </w:p>
    <w:p>
      <w:pPr>
        <w:jc w:val="both"/>
      </w:pPr>
      <w:r>
        <w:t xml:space="preserve">      self.weight,</w:t>
      </w:r>
    </w:p>
    <w:p>
      <w:pPr>
        <w:jc w:val="both"/>
      </w:pPr>
      <w:r>
        <w:t xml:space="preserve">      self.use_sparse_grads,</w:t>
      </w:r>
    </w:p>
    <w:p>
      <w:pPr>
        <w:jc w:val="both"/>
      </w:pPr>
      <w:r>
        <w:t xml:space="preserve">      default_use_binary_values,</w:t>
      </w:r>
    </w:p>
    <w:p>
      <w:pPr>
        <w:jc w:val="both"/>
      </w:pPr>
      <w:r>
        <w:t xml:space="preserve">      name="sparse_mm",</w:t>
      </w:r>
    </w:p>
    <w:p>
      <w:pPr>
        <w:jc w:val="both"/>
      </w:pPr>
      <w:r>
        <w:t xml:space="preserve">      partition_axis=self.partition_axis,</w:t>
      </w:r>
    </w:p>
    <w:p>
      <w:pPr>
        <w:jc w:val="both"/>
      </w:pPr>
      <w:r>
        <w:t xml:space="preserve">      num_partitions=self.num_partitions,</w:t>
      </w:r>
    </w:p>
    <w:p>
      <w:pPr>
        <w:jc w:val="both"/>
      </w:pPr>
      <w:r>
        <w:t xml:space="preserve">      compress_ids=self._use_compression,</w:t>
      </w:r>
    </w:p>
    <w:p>
      <w:pPr>
        <w:jc w:val="both"/>
      </w:pPr>
      <w:r>
        <w:t xml:space="preserve">      cast_indices_dtype=self._cast_indices_dtype,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self.bias is not None:</w:t>
      </w:r>
    </w:p>
    <w:p>
      <w:pPr>
        <w:jc w:val="both"/>
      </w:pPr>
      <w:r>
        <w:t xml:space="preserve">      outputs = tf.nn.bias_add(outputs, self.bias)</w:t>
      </w:r>
    </w:p>
    <w:p>
      <w:pPr>
        <w:jc w:val="both"/>
      </w:pPr>
      <w:r/>
    </w:p>
    <w:p>
      <w:pPr>
        <w:jc w:val="both"/>
      </w:pPr>
      <w:r>
        <w:t xml:space="preserve">    if self.activation is not None:</w:t>
      </w:r>
    </w:p>
    <w:p>
      <w:pPr>
        <w:jc w:val="both"/>
      </w:pPr>
      <w:r>
        <w:t xml:space="preserve">      return self.activation(outputs)  # pylint: disable=not-callable</w:t>
      </w:r>
    </w:p>
    <w:p>
      <w:pPr>
        <w:jc w:val="both"/>
      </w:pPr>
      <w:r>
        <w:t xml:space="preserve">    return outputs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