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time</w:t>
      </w:r>
    </w:p>
    <w:p>
      <w:pPr>
        <w:jc w:val="both"/>
      </w:pPr>
      <w:r/>
    </w:p>
    <w:p>
      <w:pPr>
        <w:jc w:val="both"/>
      </w:pPr>
      <w:r>
        <w:t>from twitter.cortex.ml.embeddings.deepbird.grouped_metrics.computation import (</w:t>
      </w:r>
    </w:p>
    <w:p>
      <w:pPr>
        <w:jc w:val="both"/>
      </w:pPr>
      <w:r>
        <w:t xml:space="preserve">  write_grouped_metrics_to_mldash,</w:t>
      </w:r>
    </w:p>
    <w:p>
      <w:pPr>
        <w:jc w:val="both"/>
      </w:pPr>
      <w:r>
        <w:t>)</w:t>
      </w:r>
    </w:p>
    <w:p>
      <w:pPr>
        <w:jc w:val="both"/>
      </w:pPr>
      <w:r>
        <w:t>from twitter.cortex.ml.embeddings.deepbird.grouped_metrics.configuration import (</w:t>
      </w:r>
    </w:p>
    <w:p>
      <w:pPr>
        <w:jc w:val="both"/>
      </w:pPr>
      <w:r>
        <w:t xml:space="preserve">  ClassificationGroupedMetricsConfiguration,</w:t>
      </w:r>
    </w:p>
    <w:p>
      <w:pPr>
        <w:jc w:val="both"/>
      </w:pPr>
      <w:r>
        <w:t xml:space="preserve">  NDCGGroupedMetricsConfiguration,</w:t>
      </w:r>
    </w:p>
    <w:p>
      <w:pPr>
        <w:jc w:val="both"/>
      </w:pPr>
      <w:r>
        <w:t>)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from .light_ranking_metrics import (</w:t>
      </w:r>
    </w:p>
    <w:p>
      <w:pPr>
        <w:jc w:val="both"/>
      </w:pPr>
      <w:r>
        <w:t xml:space="preserve">  CGRGroupedMetricsConfiguration,</w:t>
      </w:r>
    </w:p>
    <w:p>
      <w:pPr>
        <w:jc w:val="both"/>
      </w:pPr>
      <w:r>
        <w:t xml:space="preserve">  ExpectedLossGroupedMetricsConfiguration,</w:t>
      </w:r>
    </w:p>
    <w:p>
      <w:pPr>
        <w:jc w:val="both"/>
      </w:pPr>
      <w:r>
        <w:t xml:space="preserve">  RecallGroupedMetricsConfiguration,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tensorflow.compat.v1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run_group_metrics(trainer, data_dir, model_path, parse_fn, group_feature_name="meta.user_id"):</w:t>
      </w:r>
    </w:p>
    <w:p>
      <w:pPr>
        <w:jc w:val="both"/>
      </w:pPr>
      <w:r/>
    </w:p>
    <w:p>
      <w:pPr>
        <w:jc w:val="both"/>
      </w:pPr>
      <w:r>
        <w:t xml:space="preserve">  start_time = time.time()</w:t>
      </w:r>
    </w:p>
    <w:p>
      <w:pPr>
        <w:jc w:val="both"/>
      </w:pPr>
      <w:r>
        <w:t xml:space="preserve">  logging.info("Evaluating with group metrics.")</w:t>
      </w:r>
    </w:p>
    <w:p>
      <w:pPr>
        <w:jc w:val="both"/>
      </w:pPr>
      <w:r/>
    </w:p>
    <w:p>
      <w:pPr>
        <w:jc w:val="both"/>
      </w:pPr>
      <w:r>
        <w:t xml:space="preserve">  metrics = write_grouped_metrics_to_mldash(</w:t>
      </w:r>
    </w:p>
    <w:p>
      <w:pPr>
        <w:jc w:val="both"/>
      </w:pPr>
      <w:r>
        <w:t xml:space="preserve">    trainer=trainer,</w:t>
      </w:r>
    </w:p>
    <w:p>
      <w:pPr>
        <w:jc w:val="both"/>
      </w:pPr>
      <w:r>
        <w:t xml:space="preserve">    data_dir=data_dir,</w:t>
      </w:r>
    </w:p>
    <w:p>
      <w:pPr>
        <w:jc w:val="both"/>
      </w:pPr>
      <w:r>
        <w:t xml:space="preserve">    model_path=model_path,</w:t>
      </w:r>
    </w:p>
    <w:p>
      <w:pPr>
        <w:jc w:val="both"/>
      </w:pPr>
      <w:r>
        <w:t xml:space="preserve">    group_fn=lambda datarecord: str(</w:t>
      </w:r>
    </w:p>
    <w:p>
      <w:pPr>
        <w:jc w:val="both"/>
      </w:pPr>
      <w:r>
        <w:t xml:space="preserve">      datarecord.discreteFeatures[twml.feature_id(group_feature_name)[0]]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parse_fn=parse_fn,</w:t>
      </w:r>
    </w:p>
    <w:p>
      <w:pPr>
        <w:jc w:val="both"/>
      </w:pPr>
      <w:r>
        <w:t xml:space="preserve">    metric_configurations=[</w:t>
      </w:r>
    </w:p>
    <w:p>
      <w:pPr>
        <w:jc w:val="both"/>
      </w:pPr>
      <w:r>
        <w:t xml:space="preserve">      ClassificationGroupedMetricsConfiguration(),</w:t>
      </w:r>
    </w:p>
    <w:p>
      <w:pPr>
        <w:jc w:val="both"/>
      </w:pPr>
      <w:r>
        <w:t xml:space="preserve">      NDCGGroupedMetricsConfiguration(k=[5, 10, 20]),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total_records_to_read=1000000000,</w:t>
      </w:r>
    </w:p>
    <w:p>
      <w:pPr>
        <w:jc w:val="both"/>
      </w:pPr>
      <w:r>
        <w:t xml:space="preserve">    shuffle=False,</w:t>
      </w:r>
    </w:p>
    <w:p>
      <w:pPr>
        <w:jc w:val="both"/>
      </w:pPr>
      <w:r>
        <w:t xml:space="preserve">    mldash_metrics_name="grouped_metrics",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end_time = time.time()</w:t>
      </w:r>
    </w:p>
    <w:p>
      <w:pPr>
        <w:jc w:val="both"/>
      </w:pPr>
      <w:r>
        <w:t xml:space="preserve">  logging.info(f"Evaluated Group Metics: {metrics}.")</w:t>
      </w:r>
    </w:p>
    <w:p>
      <w:pPr>
        <w:jc w:val="both"/>
      </w:pPr>
      <w:r>
        <w:t xml:space="preserve">  logging.info(f"Group metrics evaluation time {end_time - start_time}.")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run_group_metrics_light_ranking(</w:t>
      </w:r>
    </w:p>
    <w:p>
      <w:pPr>
        <w:jc w:val="both"/>
      </w:pPr>
      <w:r>
        <w:t xml:space="preserve">  trainer, data_dir, model_path, parse_fn, group_feature_name="meta.trace_id"</w:t>
      </w:r>
    </w:p>
    <w:p>
      <w:pPr>
        <w:jc w:val="both"/>
      </w:pPr>
      <w:r>
        <w:t>):</w:t>
      </w:r>
    </w:p>
    <w:p>
      <w:pPr>
        <w:jc w:val="both"/>
      </w:pPr>
      <w:r/>
    </w:p>
    <w:p>
      <w:pPr>
        <w:jc w:val="both"/>
      </w:pPr>
      <w:r>
        <w:t xml:space="preserve">  start_time = time.time()</w:t>
      </w:r>
    </w:p>
    <w:p>
      <w:pPr>
        <w:jc w:val="both"/>
      </w:pPr>
      <w:r>
        <w:t xml:space="preserve">  logging.info("Evaluating with group metrics.")</w:t>
      </w:r>
    </w:p>
    <w:p>
      <w:pPr>
        <w:jc w:val="both"/>
      </w:pPr>
      <w:r/>
    </w:p>
    <w:p>
      <w:pPr>
        <w:jc w:val="both"/>
      </w:pPr>
      <w:r>
        <w:t xml:space="preserve">  metrics = write_grouped_metrics_to_mldash(</w:t>
      </w:r>
    </w:p>
    <w:p>
      <w:pPr>
        <w:jc w:val="both"/>
      </w:pPr>
      <w:r>
        <w:t xml:space="preserve">    trainer=trainer,</w:t>
      </w:r>
    </w:p>
    <w:p>
      <w:pPr>
        <w:jc w:val="both"/>
      </w:pPr>
      <w:r>
        <w:t xml:space="preserve">    data_dir=data_dir,</w:t>
      </w:r>
    </w:p>
    <w:p>
      <w:pPr>
        <w:jc w:val="both"/>
      </w:pPr>
      <w:r>
        <w:t xml:space="preserve">    model_path=model_path,</w:t>
      </w:r>
    </w:p>
    <w:p>
      <w:pPr>
        <w:jc w:val="both"/>
      </w:pPr>
      <w:r>
        <w:t xml:space="preserve">    group_fn=lambda datarecord: str(</w:t>
      </w:r>
    </w:p>
    <w:p>
      <w:pPr>
        <w:jc w:val="both"/>
      </w:pPr>
      <w:r>
        <w:t xml:space="preserve">      datarecord.discreteFeatures[twml.feature_id(group_feature_name)[0]]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parse_fn=parse_fn,</w:t>
      </w:r>
    </w:p>
    <w:p>
      <w:pPr>
        <w:jc w:val="both"/>
      </w:pPr>
      <w:r>
        <w:t xml:space="preserve">    metric_configurations=[</w:t>
      </w:r>
    </w:p>
    <w:p>
      <w:pPr>
        <w:jc w:val="both"/>
      </w:pPr>
      <w:r>
        <w:t xml:space="preserve">      CGRGroupedMetricsConfiguration(lightNs=[50, 100, 200], heavyKs=[1, 3, 10, 20, 50]),</w:t>
      </w:r>
    </w:p>
    <w:p>
      <w:pPr>
        <w:jc w:val="both"/>
      </w:pPr>
      <w:r>
        <w:t xml:space="preserve">      RecallGroupedMetricsConfiguration(n=[50, 100, 200], k=[1, 3, 10, 20, 50]),</w:t>
      </w:r>
    </w:p>
    <w:p>
      <w:pPr>
        <w:jc w:val="both"/>
      </w:pPr>
      <w:r>
        <w:t xml:space="preserve">      ExpectedLossGroupedMetricsConfiguration(lightNs=[50, 100, 200]),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total_records_to_read=10000000,</w:t>
      </w:r>
    </w:p>
    <w:p>
      <w:pPr>
        <w:jc w:val="both"/>
      </w:pPr>
      <w:r>
        <w:t xml:space="preserve">    num_batches_to_load=50,</w:t>
      </w:r>
    </w:p>
    <w:p>
      <w:pPr>
        <w:jc w:val="both"/>
      </w:pPr>
      <w:r>
        <w:t xml:space="preserve">    batch_size=1024,</w:t>
      </w:r>
    </w:p>
    <w:p>
      <w:pPr>
        <w:jc w:val="both"/>
      </w:pPr>
      <w:r>
        <w:t xml:space="preserve">    shuffle=False,</w:t>
      </w:r>
    </w:p>
    <w:p>
      <w:pPr>
        <w:jc w:val="both"/>
      </w:pPr>
      <w:r>
        <w:t xml:space="preserve">    mldash_metrics_name="grouped_metrics_for_light_ranking",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end_time = time.time()</w:t>
      </w:r>
    </w:p>
    <w:p>
      <w:pPr>
        <w:jc w:val="both"/>
      </w:pPr>
      <w:r>
        <w:t xml:space="preserve">  logging.info(f"Evaluated Group Metics for Light Ranking: {metrics}.")</w:t>
      </w:r>
    </w:p>
    <w:p>
      <w:pPr>
        <w:jc w:val="both"/>
      </w:pPr>
      <w:r>
        <w:t xml:space="preserve">  logging.info(f"Group metrics evaluation time {end_time - start_time}.")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run_group_metrics_light_ranking_in_bq(trainer, params, checkpoint_path):</w:t>
      </w:r>
    </w:p>
    <w:p>
      <w:pPr>
        <w:jc w:val="both"/>
      </w:pPr>
      <w:r>
        <w:t xml:space="preserve">  logging.info("getting Test Predictions for Light Ranking Group Metrics in BigQuery !!!")</w:t>
      </w:r>
    </w:p>
    <w:p>
      <w:pPr>
        <w:jc w:val="both"/>
      </w:pPr>
      <w:r>
        <w:t xml:space="preserve">  eval_input_fn = trainer.get_eval_input_fn(repeat=False, shuffle=False)</w:t>
      </w:r>
    </w:p>
    <w:p>
      <w:pPr>
        <w:jc w:val="both"/>
      </w:pPr>
      <w:r>
        <w:t xml:space="preserve">  info_pool = []</w:t>
      </w:r>
    </w:p>
    <w:p>
      <w:pPr>
        <w:jc w:val="both"/>
      </w:pPr>
      <w:r/>
    </w:p>
    <w:p>
      <w:pPr>
        <w:jc w:val="both"/>
      </w:pPr>
      <w:r>
        <w:t xml:space="preserve">  for result in trainer.estimator.predict(</w:t>
      </w:r>
    </w:p>
    <w:p>
      <w:pPr>
        <w:jc w:val="both"/>
      </w:pPr>
      <w:r>
        <w:t xml:space="preserve">    eval_input_fn, checkpoint_path=checkpoint_path, yield_single_examples=False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traceID = result["trace_id"]</w:t>
      </w:r>
    </w:p>
    <w:p>
      <w:pPr>
        <w:jc w:val="both"/>
      </w:pPr>
      <w:r>
        <w:t xml:space="preserve">    pred = result["prediction"]</w:t>
      </w:r>
    </w:p>
    <w:p>
      <w:pPr>
        <w:jc w:val="both"/>
      </w:pPr>
      <w:r>
        <w:t xml:space="preserve">    label = result["target"]</w:t>
      </w:r>
    </w:p>
    <w:p>
      <w:pPr>
        <w:jc w:val="both"/>
      </w:pPr>
      <w:r>
        <w:t xml:space="preserve">    info = np.concatenate([traceID, pred, label], axis=1)</w:t>
      </w:r>
    </w:p>
    <w:p>
      <w:pPr>
        <w:jc w:val="both"/>
      </w:pPr>
      <w:r>
        <w:t xml:space="preserve">    info_pool.append(info)</w:t>
      </w:r>
    </w:p>
    <w:p>
      <w:pPr>
        <w:jc w:val="both"/>
      </w:pPr>
      <w:r/>
    </w:p>
    <w:p>
      <w:pPr>
        <w:jc w:val="both"/>
      </w:pPr>
      <w:r>
        <w:t xml:space="preserve">  info_pool = np.concatenate(info_pool)</w:t>
      </w:r>
    </w:p>
    <w:p>
      <w:pPr>
        <w:jc w:val="both"/>
      </w:pPr>
      <w:r/>
    </w:p>
    <w:p>
      <w:pPr>
        <w:jc w:val="both"/>
      </w:pPr>
      <w:r>
        <w:t xml:space="preserve">  locname = "/tmp/000/"</w:t>
      </w:r>
    </w:p>
    <w:p>
      <w:pPr>
        <w:jc w:val="both"/>
      </w:pPr>
      <w:r>
        <w:t xml:space="preserve">  if not os.path.exists(locname):</w:t>
      </w:r>
    </w:p>
    <w:p>
      <w:pPr>
        <w:jc w:val="both"/>
      </w:pPr>
      <w:r>
        <w:t xml:space="preserve">    os.makedirs(locname)</w:t>
      </w:r>
    </w:p>
    <w:p>
      <w:pPr>
        <w:jc w:val="both"/>
      </w:pPr>
      <w:r/>
    </w:p>
    <w:p>
      <w:pPr>
        <w:jc w:val="both"/>
      </w:pPr>
      <w:r>
        <w:t xml:space="preserve">  locfile = locname + params.pred_file_name</w:t>
      </w:r>
    </w:p>
    <w:p>
      <w:pPr>
        <w:jc w:val="both"/>
      </w:pPr>
      <w:r>
        <w:t xml:space="preserve">  columns = ["trace_id", "model_prediction", "meta__ranking__weighted_oonc_model_score"]</w:t>
      </w:r>
    </w:p>
    <w:p>
      <w:pPr>
        <w:jc w:val="both"/>
      </w:pPr>
      <w:r>
        <w:t xml:space="preserve">  np.savetxt(locfile, info_pool, delimiter=",", header=",".join(columns))</w:t>
      </w:r>
    </w:p>
    <w:p>
      <w:pPr>
        <w:jc w:val="both"/>
      </w:pPr>
      <w:r>
        <w:t xml:space="preserve">  tf.io.gfile.copy(locfile, params.pred_file_path + params.pred_file_name, overwrite=True)</w:t>
      </w:r>
    </w:p>
    <w:p>
      <w:pPr>
        <w:jc w:val="both"/>
      </w:pPr>
      <w:r/>
    </w:p>
    <w:p>
      <w:pPr>
        <w:jc w:val="both"/>
      </w:pPr>
      <w:r>
        <w:t xml:space="preserve">  if os.path.isfile(locfile):</w:t>
      </w:r>
    </w:p>
    <w:p>
      <w:pPr>
        <w:jc w:val="both"/>
      </w:pPr>
      <w:r>
        <w:t xml:space="preserve">    os.remove(locfile)</w:t>
      </w:r>
    </w:p>
    <w:p>
      <w:pPr>
        <w:jc w:val="both"/>
      </w:pPr>
      <w:r/>
    </w:p>
    <w:p>
      <w:pPr>
        <w:jc w:val="both"/>
      </w:pPr>
      <w:r>
        <w:t xml:space="preserve">  logging.info("Done Prediction for Light Ranking Group Metrics in BigQuery.")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