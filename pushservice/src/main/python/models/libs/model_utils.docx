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sys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from .initializer import customized_glorot_uniform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import yaml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read_config(whitelist_yaml_file):</w:t>
      </w:r>
    </w:p>
    <w:p>
      <w:pPr>
        <w:jc w:val="both"/>
      </w:pPr>
      <w:r>
        <w:t xml:space="preserve">  with tf.gfile.FastGFile(whitelist_yaml_file) as f: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return yaml.safe_load(f)</w:t>
      </w:r>
    </w:p>
    <w:p>
      <w:pPr>
        <w:jc w:val="both"/>
      </w:pPr>
      <w:r>
        <w:t xml:space="preserve">    except yaml.YAMLError as exc:</w:t>
      </w:r>
    </w:p>
    <w:p>
      <w:pPr>
        <w:jc w:val="both"/>
      </w:pPr>
      <w:r>
        <w:t xml:space="preserve">      print(exc)</w:t>
      </w:r>
    </w:p>
    <w:p>
      <w:pPr>
        <w:jc w:val="both"/>
      </w:pPr>
      <w:r>
        <w:t xml:space="preserve">      sys.exit(1)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_sparse_feature_fixup(features, input_size_bits):</w:t>
      </w:r>
    </w:p>
    <w:p>
      <w:pPr>
        <w:jc w:val="both"/>
      </w:pPr>
      <w:r>
        <w:t xml:space="preserve">  """Rebuild a sparse tensor feature so that its dense shape attribute is present.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features (SparseTensor): Sparse feature tensor of shape ``(B, sparse_feature_dim)``.</w:t>
      </w:r>
    </w:p>
    <w:p>
      <w:pPr>
        <w:jc w:val="both"/>
      </w:pPr>
      <w:r>
        <w:t xml:space="preserve">    input_size_bits (int): Number of columns in ``log2`` scale. Must be positive.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SparseTensor: Rebuilt and non-faulty version of `features`."""</w:t>
      </w:r>
    </w:p>
    <w:p>
      <w:pPr>
        <w:jc w:val="both"/>
      </w:pPr>
      <w:r>
        <w:t xml:space="preserve">  sparse_feature_dim = tf.constant(2**input_size_bits, dtype=tf.int64)</w:t>
      </w:r>
    </w:p>
    <w:p>
      <w:pPr>
        <w:jc w:val="both"/>
      </w:pPr>
      <w:r>
        <w:t xml:space="preserve">  sparse_shape = tf.stack([features.dense_shape[0], sparse_feature_dim])</w:t>
      </w:r>
    </w:p>
    <w:p>
      <w:pPr>
        <w:jc w:val="both"/>
      </w:pPr>
      <w:r>
        <w:t xml:space="preserve">  sparse_tf = tf.SparseTensor(features.indices, features.values, sparse_shape)</w:t>
      </w:r>
    </w:p>
    <w:p>
      <w:pPr>
        <w:jc w:val="both"/>
      </w:pPr>
      <w:r>
        <w:t xml:space="preserve">  return sparse_tf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self_atten_dense(input, out_dim, activation=None, use_bias=True, name=None):</w:t>
      </w:r>
    </w:p>
    <w:p>
      <w:pPr>
        <w:jc w:val="both"/>
      </w:pPr>
      <w:r>
        <w:t xml:space="preserve">  def safe_concat(base, suffix):</w:t>
      </w:r>
    </w:p>
    <w:p>
      <w:pPr>
        <w:jc w:val="both"/>
      </w:pPr>
      <w:r>
        <w:t xml:space="preserve">    """Concats variables name components if base is given."""</w:t>
      </w:r>
    </w:p>
    <w:p>
      <w:pPr>
        <w:jc w:val="both"/>
      </w:pPr>
      <w:r>
        <w:t xml:space="preserve">    if not base:</w:t>
      </w:r>
    </w:p>
    <w:p>
      <w:pPr>
        <w:jc w:val="both"/>
      </w:pPr>
      <w:r>
        <w:t xml:space="preserve">      return base</w:t>
      </w:r>
    </w:p>
    <w:p>
      <w:pPr>
        <w:jc w:val="both"/>
      </w:pPr>
      <w:r>
        <w:t xml:space="preserve">    return f"{base}:{suffix}"</w:t>
      </w:r>
    </w:p>
    <w:p>
      <w:pPr>
        <w:jc w:val="both"/>
      </w:pPr>
      <w:r/>
    </w:p>
    <w:p>
      <w:pPr>
        <w:jc w:val="both"/>
      </w:pPr>
      <w:r>
        <w:t xml:space="preserve">  input_dim = input.shape.as_list()[1]</w:t>
      </w:r>
    </w:p>
    <w:p>
      <w:pPr>
        <w:jc w:val="both"/>
      </w:pPr>
      <w:r/>
    </w:p>
    <w:p>
      <w:pPr>
        <w:jc w:val="both"/>
      </w:pPr>
      <w:r>
        <w:t xml:space="preserve">  sigmoid_out = twml.layers.FullDense(</w:t>
      </w:r>
    </w:p>
    <w:p>
      <w:pPr>
        <w:jc w:val="both"/>
      </w:pPr>
      <w:r>
        <w:t xml:space="preserve">    input_dim, dtype=tf.float32, activation=tf.nn.sigmoid, name=safe_concat(name, "sigmoid_out")</w:t>
      </w:r>
    </w:p>
    <w:p>
      <w:pPr>
        <w:jc w:val="both"/>
      </w:pPr>
      <w:r>
        <w:t xml:space="preserve">  )(input)</w:t>
      </w:r>
    </w:p>
    <w:p>
      <w:pPr>
        <w:jc w:val="both"/>
      </w:pPr>
      <w:r>
        <w:t xml:space="preserve">  atten_input = sigmoid_out * input</w:t>
      </w:r>
    </w:p>
    <w:p>
      <w:pPr>
        <w:jc w:val="both"/>
      </w:pPr>
      <w:r>
        <w:t xml:space="preserve">  mlp_out = twml.layers.FullDense(</w:t>
      </w:r>
    </w:p>
    <w:p>
      <w:pPr>
        <w:jc w:val="both"/>
      </w:pPr>
      <w:r>
        <w:t xml:space="preserve">    out_dim,</w:t>
      </w:r>
    </w:p>
    <w:p>
      <w:pPr>
        <w:jc w:val="both"/>
      </w:pPr>
      <w:r>
        <w:t xml:space="preserve">    dtype=tf.float32,</w:t>
      </w:r>
    </w:p>
    <w:p>
      <w:pPr>
        <w:jc w:val="both"/>
      </w:pPr>
      <w:r>
        <w:t xml:space="preserve">    activation=activation,</w:t>
      </w:r>
    </w:p>
    <w:p>
      <w:pPr>
        <w:jc w:val="both"/>
      </w:pPr>
      <w:r>
        <w:t xml:space="preserve">    use_bias=use_bias,</w:t>
      </w:r>
    </w:p>
    <w:p>
      <w:pPr>
        <w:jc w:val="both"/>
      </w:pPr>
      <w:r>
        <w:t xml:space="preserve">    name=safe_concat(name, "mlp_out"),</w:t>
      </w:r>
    </w:p>
    <w:p>
      <w:pPr>
        <w:jc w:val="both"/>
      </w:pPr>
      <w:r>
        <w:t xml:space="preserve">  )(atten_input)</w:t>
      </w:r>
    </w:p>
    <w:p>
      <w:pPr>
        <w:jc w:val="both"/>
      </w:pPr>
      <w:r>
        <w:t xml:space="preserve">  return mlp_out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get_dense_out(input, out_dim, activation, dense_type):</w:t>
      </w:r>
    </w:p>
    <w:p>
      <w:pPr>
        <w:jc w:val="both"/>
      </w:pPr>
      <w:r>
        <w:t xml:space="preserve">  if dense_type == "full_dense":</w:t>
      </w:r>
    </w:p>
    <w:p>
      <w:pPr>
        <w:jc w:val="both"/>
      </w:pPr>
      <w:r>
        <w:t xml:space="preserve">    out = twml.layers.FullDense(out_dim, dtype=tf.float32, activation=activation)(input)</w:t>
      </w:r>
    </w:p>
    <w:p>
      <w:pPr>
        <w:jc w:val="both"/>
      </w:pPr>
      <w:r>
        <w:t xml:space="preserve">  elif dense_type == "self_atten_dense":</w:t>
      </w:r>
    </w:p>
    <w:p>
      <w:pPr>
        <w:jc w:val="both"/>
      </w:pPr>
      <w:r>
        <w:t xml:space="preserve">    out = self_atten_dense(input, out_dim, activation=activation)</w:t>
      </w:r>
    </w:p>
    <w:p>
      <w:pPr>
        <w:jc w:val="both"/>
      </w:pPr>
      <w:r>
        <w:t xml:space="preserve">  return out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get_input_trans_func(bn_normalized_dense, is_training):</w:t>
      </w:r>
    </w:p>
    <w:p>
      <w:pPr>
        <w:jc w:val="both"/>
      </w:pPr>
      <w:r>
        <w:t xml:space="preserve">  gw_normalized_dense = tf.expand_dims(bn_normalized_dense, -1)</w:t>
      </w:r>
    </w:p>
    <w:p>
      <w:pPr>
        <w:jc w:val="both"/>
      </w:pPr>
      <w:r>
        <w:t xml:space="preserve">  group_num = bn_normalized_dense.shape.as_list()[1]</w:t>
      </w:r>
    </w:p>
    <w:p>
      <w:pPr>
        <w:jc w:val="both"/>
      </w:pPr>
      <w:r/>
    </w:p>
    <w:p>
      <w:pPr>
        <w:jc w:val="both"/>
      </w:pPr>
      <w:r>
        <w:t xml:space="preserve">  gw_normalized_dense = GroupWiseTrans(group_num, 1, 8, name="groupwise_1", activation=tf.tanh)(</w:t>
      </w:r>
    </w:p>
    <w:p>
      <w:pPr>
        <w:jc w:val="both"/>
      </w:pPr>
      <w:r>
        <w:t xml:space="preserve">    gw_normalized_dense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gw_normalized_dense = GroupWiseTrans(group_num, 8, 4, name="groupwise_2", activation=tf.tanh)(</w:t>
      </w:r>
    </w:p>
    <w:p>
      <w:pPr>
        <w:jc w:val="both"/>
      </w:pPr>
      <w:r>
        <w:t xml:space="preserve">    gw_normalized_dense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gw_normalized_dense = GroupWiseTrans(group_num, 4, 1, name="groupwise_3", activation=tf.tanh)(</w:t>
      </w:r>
    </w:p>
    <w:p>
      <w:pPr>
        <w:jc w:val="both"/>
      </w:pPr>
      <w:r>
        <w:t xml:space="preserve">    gw_normalized_dense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gw_normalized_dense = tf.squeeze(gw_normalized_dense, [-1])</w:t>
      </w:r>
    </w:p>
    <w:p>
      <w:pPr>
        <w:jc w:val="both"/>
      </w:pPr>
      <w:r/>
    </w:p>
    <w:p>
      <w:pPr>
        <w:jc w:val="both"/>
      </w:pPr>
      <w:r>
        <w:t xml:space="preserve">  bn_gw_normalized_dense = tf.layers.batch_normalization(</w:t>
      </w:r>
    </w:p>
    <w:p>
      <w:pPr>
        <w:jc w:val="both"/>
      </w:pPr>
      <w:r>
        <w:t xml:space="preserve">    gw_normalized_dense,</w:t>
      </w:r>
    </w:p>
    <w:p>
      <w:pPr>
        <w:jc w:val="both"/>
      </w:pPr>
      <w:r>
        <w:t xml:space="preserve">    training=is_training,</w:t>
      </w:r>
    </w:p>
    <w:p>
      <w:pPr>
        <w:jc w:val="both"/>
      </w:pPr>
      <w:r>
        <w:t xml:space="preserve">    renorm_momentum=0.9999,</w:t>
      </w:r>
    </w:p>
    <w:p>
      <w:pPr>
        <w:jc w:val="both"/>
      </w:pPr>
      <w:r>
        <w:t xml:space="preserve">    momentum=0.9999,</w:t>
      </w:r>
    </w:p>
    <w:p>
      <w:pPr>
        <w:jc w:val="both"/>
      </w:pPr>
      <w:r>
        <w:t xml:space="preserve">    renorm=is_training,</w:t>
      </w:r>
    </w:p>
    <w:p>
      <w:pPr>
        <w:jc w:val="both"/>
      </w:pPr>
      <w:r>
        <w:t xml:space="preserve">    trainable=True,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bn_gw_normalized_dense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tensor_dropout(</w:t>
      </w:r>
    </w:p>
    <w:p>
      <w:pPr>
        <w:jc w:val="both"/>
      </w:pPr>
      <w:r>
        <w:t xml:space="preserve">  input_tensor,</w:t>
      </w:r>
    </w:p>
    <w:p>
      <w:pPr>
        <w:jc w:val="both"/>
      </w:pPr>
      <w:r>
        <w:t xml:space="preserve">  rate,</w:t>
      </w:r>
    </w:p>
    <w:p>
      <w:pPr>
        <w:jc w:val="both"/>
      </w:pPr>
      <w:r>
        <w:t xml:space="preserve">  is_training,</w:t>
      </w:r>
    </w:p>
    <w:p>
      <w:pPr>
        <w:jc w:val="both"/>
      </w:pPr>
      <w:r>
        <w:t xml:space="preserve">  sparse_tensor=None,</w:t>
      </w:r>
    </w:p>
    <w:p>
      <w:pPr>
        <w:jc w:val="both"/>
      </w:pPr>
      <w:r>
        <w:t>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Implements dropout layer for both dense and sparse input_tensor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input_tensor:</w:t>
      </w:r>
    </w:p>
    <w:p>
      <w:pPr>
        <w:jc w:val="both"/>
      </w:pPr>
      <w:r>
        <w:t xml:space="preserve">      B x D dense tensor, or a sparse tensor</w:t>
      </w:r>
    </w:p>
    <w:p>
      <w:pPr>
        <w:jc w:val="both"/>
      </w:pPr>
      <w:r>
        <w:t xml:space="preserve">    rate (float32):</w:t>
      </w:r>
    </w:p>
    <w:p>
      <w:pPr>
        <w:jc w:val="both"/>
      </w:pPr>
      <w:r>
        <w:t xml:space="preserve">      dropout rate</w:t>
      </w:r>
    </w:p>
    <w:p>
      <w:pPr>
        <w:jc w:val="both"/>
      </w:pPr>
      <w:r>
        <w:t xml:space="preserve">    is_training (bool):</w:t>
      </w:r>
    </w:p>
    <w:p>
      <w:pPr>
        <w:jc w:val="both"/>
      </w:pPr>
      <w:r>
        <w:t xml:space="preserve">      training stage or not.</w:t>
      </w:r>
    </w:p>
    <w:p>
      <w:pPr>
        <w:jc w:val="both"/>
      </w:pPr>
      <w:r>
        <w:t xml:space="preserve">    sparse_tensor (bool):</w:t>
      </w:r>
    </w:p>
    <w:p>
      <w:pPr>
        <w:jc w:val="both"/>
      </w:pPr>
      <w:r>
        <w:t xml:space="preserve">      whether the input_tensor is sparse tensor or not. Default to be None, this value has to be passed explicitly.</w:t>
      </w:r>
    </w:p>
    <w:p>
      <w:pPr>
        <w:jc w:val="both"/>
      </w:pPr>
      <w:r>
        <w:t xml:space="preserve">    rescale_sparse_dropout (bool):</w:t>
      </w:r>
    </w:p>
    <w:p>
      <w:pPr>
        <w:jc w:val="both"/>
      </w:pPr>
      <w:r>
        <w:t xml:space="preserve">      Do we need to do rescaling or not.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tensor dropped out"""</w:t>
      </w:r>
    </w:p>
    <w:p>
      <w:pPr>
        <w:jc w:val="both"/>
      </w:pPr>
      <w:r>
        <w:t xml:space="preserve">  if sparse_tensor == True:</w:t>
      </w:r>
    </w:p>
    <w:p>
      <w:pPr>
        <w:jc w:val="both"/>
      </w:pPr>
      <w:r>
        <w:t xml:space="preserve">    if is_training:</w:t>
      </w:r>
    </w:p>
    <w:p>
      <w:pPr>
        <w:jc w:val="both"/>
      </w:pPr>
      <w:r>
        <w:t xml:space="preserve">      with tf.variable_scope("sparse_dropout"):</w:t>
      </w:r>
    </w:p>
    <w:p>
      <w:pPr>
        <w:jc w:val="both"/>
      </w:pPr>
      <w:r>
        <w:t xml:space="preserve">        values = input_tensor.values</w:t>
      </w:r>
    </w:p>
    <w:p>
      <w:pPr>
        <w:jc w:val="both"/>
      </w:pPr>
      <w:r>
        <w:t xml:space="preserve">        keep_mask = tf.keras.backend.random_binomial(</w:t>
      </w:r>
    </w:p>
    <w:p>
      <w:pPr>
        <w:jc w:val="both"/>
      </w:pPr>
      <w:r>
        <w:t xml:space="preserve">          tf.shape(values), p=1 - rate, dtype=tf.float32, seed=None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keep_mask.set_shape([None])</w:t>
      </w:r>
    </w:p>
    <w:p>
      <w:pPr>
        <w:jc w:val="both"/>
      </w:pPr>
      <w:r>
        <w:t xml:space="preserve">        keep_mask = tf.cast(keep_mask, tf.bool)</w:t>
      </w:r>
    </w:p>
    <w:p>
      <w:pPr>
        <w:jc w:val="both"/>
      </w:pPr>
      <w:r/>
    </w:p>
    <w:p>
      <w:pPr>
        <w:jc w:val="both"/>
      </w:pPr>
      <w:r>
        <w:t xml:space="preserve">        keep_indices = tf.boolean_mask(input_tensor.indices, keep_mask, axis=0)</w:t>
      </w:r>
    </w:p>
    <w:p>
      <w:pPr>
        <w:jc w:val="both"/>
      </w:pPr>
      <w:r>
        <w:t xml:space="preserve">        keep_values = tf.boolean_mask(values, keep_mask, axis=0)</w:t>
      </w:r>
    </w:p>
    <w:p>
      <w:pPr>
        <w:jc w:val="both"/>
      </w:pPr>
      <w:r/>
    </w:p>
    <w:p>
      <w:pPr>
        <w:jc w:val="both"/>
      </w:pPr>
      <w:r>
        <w:t xml:space="preserve">        dropped_tensor = tf.SparseTensor(keep_indices, keep_values, input_tensor.dense_shape)</w:t>
      </w:r>
    </w:p>
    <w:p>
      <w:pPr>
        <w:jc w:val="both"/>
      </w:pPr>
      <w:r>
        <w:t xml:space="preserve">        return dropped_tensor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input_tensor</w:t>
      </w:r>
    </w:p>
    <w:p>
      <w:pPr>
        <w:jc w:val="both"/>
      </w:pPr>
      <w:r>
        <w:t xml:space="preserve">  elif sparse_tensor == False:</w:t>
      </w:r>
    </w:p>
    <w:p>
      <w:pPr>
        <w:jc w:val="both"/>
      </w:pPr>
      <w:r>
        <w:t xml:space="preserve">    return tf.layers.dropout(input_tensor, rate=rate, training=is_training)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adaptive_transformation(bn_normalized_dense, is_training, func_type="default"):</w:t>
      </w:r>
    </w:p>
    <w:p>
      <w:pPr>
        <w:jc w:val="both"/>
      </w:pPr>
      <w:r>
        <w:t xml:space="preserve">  assert func_type in [</w:t>
      </w:r>
    </w:p>
    <w:p>
      <w:pPr>
        <w:jc w:val="both"/>
      </w:pPr>
      <w:r>
        <w:t xml:space="preserve">    "default",</w:t>
      </w:r>
    </w:p>
    <w:p>
      <w:pPr>
        <w:jc w:val="both"/>
      </w:pPr>
      <w:r>
        <w:t xml:space="preserve">    "tiny",</w:t>
      </w:r>
    </w:p>
    <w:p>
      <w:pPr>
        <w:jc w:val="both"/>
      </w:pPr>
      <w:r>
        <w:t xml:space="preserve">  ], f"fun_type can only be one of default and tiny, but get {func_type}"</w:t>
      </w:r>
    </w:p>
    <w:p>
      <w:pPr>
        <w:jc w:val="both"/>
      </w:pPr>
      <w:r/>
    </w:p>
    <w:p>
      <w:pPr>
        <w:jc w:val="both"/>
      </w:pPr>
      <w:r>
        <w:t xml:space="preserve">  gw_normalized_dense = tf.expand_dims(bn_normalized_dense, -1)</w:t>
      </w:r>
    </w:p>
    <w:p>
      <w:pPr>
        <w:jc w:val="both"/>
      </w:pPr>
      <w:r>
        <w:t xml:space="preserve">  group_num = bn_normalized_dense.shape.as_list()[1]</w:t>
      </w:r>
    </w:p>
    <w:p>
      <w:pPr>
        <w:jc w:val="both"/>
      </w:pPr>
      <w:r/>
    </w:p>
    <w:p>
      <w:pPr>
        <w:jc w:val="both"/>
      </w:pPr>
      <w:r>
        <w:t xml:space="preserve">  if func_type == "default":</w:t>
      </w:r>
    </w:p>
    <w:p>
      <w:pPr>
        <w:jc w:val="both"/>
      </w:pPr>
      <w:r>
        <w:t xml:space="preserve">    gw_normalized_dense = FastGroupWiseTrans(</w:t>
      </w:r>
    </w:p>
    <w:p>
      <w:pPr>
        <w:jc w:val="both"/>
      </w:pPr>
      <w:r>
        <w:t xml:space="preserve">      group_num, 1, 8, name="groupwise_1", activation=tf.tanh, init_multiplier=8</w:t>
      </w:r>
    </w:p>
    <w:p>
      <w:pPr>
        <w:jc w:val="both"/>
      </w:pPr>
      <w:r>
        <w:t xml:space="preserve">    )(gw_normalized_dense)</w:t>
      </w:r>
    </w:p>
    <w:p>
      <w:pPr>
        <w:jc w:val="both"/>
      </w:pPr>
      <w:r/>
    </w:p>
    <w:p>
      <w:pPr>
        <w:jc w:val="both"/>
      </w:pPr>
      <w:r>
        <w:t xml:space="preserve">    gw_normalized_dense = FastGroupWiseTrans(</w:t>
      </w:r>
    </w:p>
    <w:p>
      <w:pPr>
        <w:jc w:val="both"/>
      </w:pPr>
      <w:r>
        <w:t xml:space="preserve">      group_num, 8, 4, name="groupwise_2", activation=tf.tanh, init_multiplier=8</w:t>
      </w:r>
    </w:p>
    <w:p>
      <w:pPr>
        <w:jc w:val="both"/>
      </w:pPr>
      <w:r>
        <w:t xml:space="preserve">    )(gw_normalized_dense)</w:t>
      </w:r>
    </w:p>
    <w:p>
      <w:pPr>
        <w:jc w:val="both"/>
      </w:pPr>
      <w:r/>
    </w:p>
    <w:p>
      <w:pPr>
        <w:jc w:val="both"/>
      </w:pPr>
      <w:r>
        <w:t xml:space="preserve">    gw_normalized_dense = FastGroupWiseTrans(</w:t>
      </w:r>
    </w:p>
    <w:p>
      <w:pPr>
        <w:jc w:val="both"/>
      </w:pPr>
      <w:r>
        <w:t xml:space="preserve">      group_num, 4, 1, name="groupwise_3", activation=tf.tanh, init_multiplier=8</w:t>
      </w:r>
    </w:p>
    <w:p>
      <w:pPr>
        <w:jc w:val="both"/>
      </w:pPr>
      <w:r>
        <w:t xml:space="preserve">    )(gw_normalized_dense)</w:t>
      </w:r>
    </w:p>
    <w:p>
      <w:pPr>
        <w:jc w:val="both"/>
      </w:pPr>
      <w:r>
        <w:t xml:space="preserve">  elif func_type == "tiny":</w:t>
      </w:r>
    </w:p>
    <w:p>
      <w:pPr>
        <w:jc w:val="both"/>
      </w:pPr>
      <w:r>
        <w:t xml:space="preserve">    gw_normalized_dense = FastGroupWiseTrans(</w:t>
      </w:r>
    </w:p>
    <w:p>
      <w:pPr>
        <w:jc w:val="both"/>
      </w:pPr>
      <w:r>
        <w:t xml:space="preserve">      group_num, 1, 2, name="groupwise_1", activation=tf.tanh, init_multiplier=8</w:t>
      </w:r>
    </w:p>
    <w:p>
      <w:pPr>
        <w:jc w:val="both"/>
      </w:pPr>
      <w:r>
        <w:t xml:space="preserve">    )(gw_normalized_dense)</w:t>
      </w:r>
    </w:p>
    <w:p>
      <w:pPr>
        <w:jc w:val="both"/>
      </w:pPr>
      <w:r/>
    </w:p>
    <w:p>
      <w:pPr>
        <w:jc w:val="both"/>
      </w:pPr>
      <w:r>
        <w:t xml:space="preserve">    gw_normalized_dense = FastGroupWiseTrans(</w:t>
      </w:r>
    </w:p>
    <w:p>
      <w:pPr>
        <w:jc w:val="both"/>
      </w:pPr>
      <w:r>
        <w:t xml:space="preserve">      group_num, 2, 1, name="groupwise_2", activation=tf.tanh, init_multiplier=8</w:t>
      </w:r>
    </w:p>
    <w:p>
      <w:pPr>
        <w:jc w:val="both"/>
      </w:pPr>
      <w:r>
        <w:t xml:space="preserve">    )(gw_normalized_dense)</w:t>
      </w:r>
    </w:p>
    <w:p>
      <w:pPr>
        <w:jc w:val="both"/>
      </w:pPr>
      <w:r/>
    </w:p>
    <w:p>
      <w:pPr>
        <w:jc w:val="both"/>
      </w:pPr>
      <w:r>
        <w:t xml:space="preserve">    gw_normalized_dense = FastGroupWiseTrans(</w:t>
      </w:r>
    </w:p>
    <w:p>
      <w:pPr>
        <w:jc w:val="both"/>
      </w:pPr>
      <w:r>
        <w:t xml:space="preserve">      group_num, 1, 1, name="groupwise_3", activation=tf.tanh, init_multiplier=8</w:t>
      </w:r>
    </w:p>
    <w:p>
      <w:pPr>
        <w:jc w:val="both"/>
      </w:pPr>
      <w:r>
        <w:t xml:space="preserve">    )(gw_normalized_dense)</w:t>
      </w:r>
    </w:p>
    <w:p>
      <w:pPr>
        <w:jc w:val="both"/>
      </w:pPr>
      <w:r/>
    </w:p>
    <w:p>
      <w:pPr>
        <w:jc w:val="both"/>
      </w:pPr>
      <w:r>
        <w:t xml:space="preserve">  gw_normalized_dense = tf.squeeze(gw_normalized_dense, [-1])</w:t>
      </w:r>
    </w:p>
    <w:p>
      <w:pPr>
        <w:jc w:val="both"/>
      </w:pPr>
      <w:r>
        <w:t xml:space="preserve">  bn_gw_normalized_dense = tf.layers.batch_normalization(</w:t>
      </w:r>
    </w:p>
    <w:p>
      <w:pPr>
        <w:jc w:val="both"/>
      </w:pPr>
      <w:r>
        <w:t xml:space="preserve">    gw_normalized_dense,</w:t>
      </w:r>
    </w:p>
    <w:p>
      <w:pPr>
        <w:jc w:val="both"/>
      </w:pPr>
      <w:r>
        <w:t xml:space="preserve">    training=is_training,</w:t>
      </w:r>
    </w:p>
    <w:p>
      <w:pPr>
        <w:jc w:val="both"/>
      </w:pPr>
      <w:r>
        <w:t xml:space="preserve">    renorm_momentum=0.9999,</w:t>
      </w:r>
    </w:p>
    <w:p>
      <w:pPr>
        <w:jc w:val="both"/>
      </w:pPr>
      <w:r>
        <w:t xml:space="preserve">    momentum=0.9999,</w:t>
      </w:r>
    </w:p>
    <w:p>
      <w:pPr>
        <w:jc w:val="both"/>
      </w:pPr>
      <w:r>
        <w:t xml:space="preserve">    renorm=is_training,</w:t>
      </w:r>
    </w:p>
    <w:p>
      <w:pPr>
        <w:jc w:val="both"/>
      </w:pPr>
      <w:r>
        <w:t xml:space="preserve">    trainable=True,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bn_gw_normalized_dense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FastGroupWiseTrans(object):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used to apply group-wise fully connected layers to the input.</w:t>
      </w:r>
    </w:p>
    <w:p>
      <w:pPr>
        <w:jc w:val="both"/>
      </w:pPr>
      <w:r>
        <w:t xml:space="preserve">  it applies a tiny, unique MLP to each individual feature."""</w:t>
      </w:r>
    </w:p>
    <w:p>
      <w:pPr>
        <w:jc w:val="both"/>
      </w:pPr>
      <w:r/>
    </w:p>
    <w:p>
      <w:pPr>
        <w:jc w:val="both"/>
      </w:pPr>
      <w:r>
        <w:t xml:space="preserve">  def __init__(self, group_num, input_dim, out_dim, name, activation=None, init_multiplier=1):</w:t>
      </w:r>
    </w:p>
    <w:p>
      <w:pPr>
        <w:jc w:val="both"/>
      </w:pPr>
      <w:r>
        <w:t xml:space="preserve">    self.group_num = group_num</w:t>
      </w:r>
    </w:p>
    <w:p>
      <w:pPr>
        <w:jc w:val="both"/>
      </w:pPr>
      <w:r>
        <w:t xml:space="preserve">    self.input_dim = input_dim</w:t>
      </w:r>
    </w:p>
    <w:p>
      <w:pPr>
        <w:jc w:val="both"/>
      </w:pPr>
      <w:r>
        <w:t xml:space="preserve">    self.out_dim = out_dim</w:t>
      </w:r>
    </w:p>
    <w:p>
      <w:pPr>
        <w:jc w:val="both"/>
      </w:pPr>
      <w:r>
        <w:t xml:space="preserve">    self.activation = activation</w:t>
      </w:r>
    </w:p>
    <w:p>
      <w:pPr>
        <w:jc w:val="both"/>
      </w:pPr>
      <w:r>
        <w:t xml:space="preserve">    self.init_multiplier = init_multiplier</w:t>
      </w:r>
    </w:p>
    <w:p>
      <w:pPr>
        <w:jc w:val="both"/>
      </w:pPr>
      <w:r/>
    </w:p>
    <w:p>
      <w:pPr>
        <w:jc w:val="both"/>
      </w:pPr>
      <w:r>
        <w:t xml:space="preserve">    self.w = tf.get_variable(</w:t>
      </w:r>
    </w:p>
    <w:p>
      <w:pPr>
        <w:jc w:val="both"/>
      </w:pPr>
      <w:r>
        <w:t xml:space="preserve">      name + "_group_weight",</w:t>
      </w:r>
    </w:p>
    <w:p>
      <w:pPr>
        <w:jc w:val="both"/>
      </w:pPr>
      <w:r>
        <w:t xml:space="preserve">      [1, group_num, input_dim, out_dim],</w:t>
      </w:r>
    </w:p>
    <w:p>
      <w:pPr>
        <w:jc w:val="both"/>
      </w:pPr>
      <w:r>
        <w:t xml:space="preserve">      initializer=customized_glorot_uniform(</w:t>
      </w:r>
    </w:p>
    <w:p>
      <w:pPr>
        <w:jc w:val="both"/>
      </w:pPr>
      <w:r>
        <w:t xml:space="preserve">        fan_in=input_dim * init_multiplier, fan_out=out_dim * init_multiplier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trainable=True,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self.b = tf.get_variable(</w:t>
      </w:r>
    </w:p>
    <w:p>
      <w:pPr>
        <w:jc w:val="both"/>
      </w:pPr>
      <w:r>
        <w:t xml:space="preserve">      name + "_group_bias",</w:t>
      </w:r>
    </w:p>
    <w:p>
      <w:pPr>
        <w:jc w:val="both"/>
      </w:pPr>
      <w:r>
        <w:t xml:space="preserve">      [1, group_num, out_dim],</w:t>
      </w:r>
    </w:p>
    <w:p>
      <w:pPr>
        <w:jc w:val="both"/>
      </w:pPr>
      <w:r>
        <w:t xml:space="preserve">      initializer=tf.constant_initializer(0.0),</w:t>
      </w:r>
    </w:p>
    <w:p>
      <w:pPr>
        <w:jc w:val="both"/>
      </w:pPr>
      <w:r>
        <w:t xml:space="preserve">      trainable=True,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__call__(self, input_tensor):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input_tensor: batch_size x group_num x input_dim</w:t>
      </w:r>
    </w:p>
    <w:p>
      <w:pPr>
        <w:jc w:val="both"/>
      </w:pPr>
      <w:r>
        <w:t xml:space="preserve">    output_tensor:  batch_size x group_num x out_dim"""</w:t>
      </w:r>
    </w:p>
    <w:p>
      <w:pPr>
        <w:jc w:val="both"/>
      </w:pPr>
      <w:r>
        <w:t xml:space="preserve">    input_tensor_expand = tf.expand_dims(input_tensor, axis=-1)</w:t>
      </w:r>
    </w:p>
    <w:p>
      <w:pPr>
        <w:jc w:val="both"/>
      </w:pPr>
      <w:r/>
    </w:p>
    <w:p>
      <w:pPr>
        <w:jc w:val="both"/>
      </w:pPr>
      <w:r>
        <w:t xml:space="preserve">    output_tensor = tf.add(</w:t>
      </w:r>
    </w:p>
    <w:p>
      <w:pPr>
        <w:jc w:val="both"/>
      </w:pPr>
      <w:r>
        <w:t xml:space="preserve">      tf.reduce_sum(tf.multiply(input_tensor_expand, self.w), axis=-2, keepdims=False),</w:t>
      </w:r>
    </w:p>
    <w:p>
      <w:pPr>
        <w:jc w:val="both"/>
      </w:pPr>
      <w:r>
        <w:t xml:space="preserve">      self.b,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self.activation is not None:</w:t>
      </w:r>
    </w:p>
    <w:p>
      <w:pPr>
        <w:jc w:val="both"/>
      </w:pPr>
      <w:r>
        <w:t xml:space="preserve">      output_tensor = self.activation(output_tensor)</w:t>
      </w:r>
    </w:p>
    <w:p>
      <w:pPr>
        <w:jc w:val="both"/>
      </w:pPr>
      <w:r>
        <w:t xml:space="preserve">    return output_tensor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GroupWiseTrans(object):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Used to apply group fully connected layers to the input.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group_num, input_dim, out_dim, name, activation=None):</w:t>
      </w:r>
    </w:p>
    <w:p>
      <w:pPr>
        <w:jc w:val="both"/>
      </w:pPr>
      <w:r>
        <w:t xml:space="preserve">    self.group_num = group_num</w:t>
      </w:r>
    </w:p>
    <w:p>
      <w:pPr>
        <w:jc w:val="both"/>
      </w:pPr>
      <w:r>
        <w:t xml:space="preserve">    self.input_dim = input_dim</w:t>
      </w:r>
    </w:p>
    <w:p>
      <w:pPr>
        <w:jc w:val="both"/>
      </w:pPr>
      <w:r>
        <w:t xml:space="preserve">    self.out_dim = out_dim</w:t>
      </w:r>
    </w:p>
    <w:p>
      <w:pPr>
        <w:jc w:val="both"/>
      </w:pPr>
      <w:r>
        <w:t xml:space="preserve">    self.activation = activation</w:t>
      </w:r>
    </w:p>
    <w:p>
      <w:pPr>
        <w:jc w:val="both"/>
      </w:pPr>
      <w:r/>
    </w:p>
    <w:p>
      <w:pPr>
        <w:jc w:val="both"/>
      </w:pPr>
      <w:r>
        <w:t xml:space="preserve">    w_list, b_list = [], []</w:t>
      </w:r>
    </w:p>
    <w:p>
      <w:pPr>
        <w:jc w:val="both"/>
      </w:pPr>
      <w:r>
        <w:t xml:space="preserve">    for idx in range(out_dim):</w:t>
      </w:r>
    </w:p>
    <w:p>
      <w:pPr>
        <w:jc w:val="both"/>
      </w:pPr>
      <w:r>
        <w:t xml:space="preserve">      this_w = tf.get_variable(</w:t>
      </w:r>
    </w:p>
    <w:p>
      <w:pPr>
        <w:jc w:val="both"/>
      </w:pPr>
      <w:r>
        <w:t xml:space="preserve">        name + f"_group_weight_{idx}",</w:t>
      </w:r>
    </w:p>
    <w:p>
      <w:pPr>
        <w:jc w:val="both"/>
      </w:pPr>
      <w:r>
        <w:t xml:space="preserve">        [1, group_num, input_dim],</w:t>
      </w:r>
    </w:p>
    <w:p>
      <w:pPr>
        <w:jc w:val="both"/>
      </w:pPr>
      <w:r>
        <w:t xml:space="preserve">        initializer=tf.keras.initializers.glorot_uniform(),</w:t>
      </w:r>
    </w:p>
    <w:p>
      <w:pPr>
        <w:jc w:val="both"/>
      </w:pPr>
      <w:r>
        <w:t xml:space="preserve">        trainable=True,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this_b = tf.get_variable(</w:t>
      </w:r>
    </w:p>
    <w:p>
      <w:pPr>
        <w:jc w:val="both"/>
      </w:pPr>
      <w:r>
        <w:t xml:space="preserve">        name + f"_group_bias_{idx}",</w:t>
      </w:r>
    </w:p>
    <w:p>
      <w:pPr>
        <w:jc w:val="both"/>
      </w:pPr>
      <w:r>
        <w:t xml:space="preserve">        [1, group_num, 1],</w:t>
      </w:r>
    </w:p>
    <w:p>
      <w:pPr>
        <w:jc w:val="both"/>
      </w:pPr>
      <w:r>
        <w:t xml:space="preserve">        initializer=tf.constant_initializer(0.0),</w:t>
      </w:r>
    </w:p>
    <w:p>
      <w:pPr>
        <w:jc w:val="both"/>
      </w:pPr>
      <w:r>
        <w:t xml:space="preserve">        trainable=True,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w_list.append(this_w)</w:t>
      </w:r>
    </w:p>
    <w:p>
      <w:pPr>
        <w:jc w:val="both"/>
      </w:pPr>
      <w:r>
        <w:t xml:space="preserve">      b_list.append(this_b)</w:t>
      </w:r>
    </w:p>
    <w:p>
      <w:pPr>
        <w:jc w:val="both"/>
      </w:pPr>
      <w:r>
        <w:t xml:space="preserve">    self.w_list = w_list</w:t>
      </w:r>
    </w:p>
    <w:p>
      <w:pPr>
        <w:jc w:val="both"/>
      </w:pPr>
      <w:r>
        <w:t xml:space="preserve">    self.b_list = b_list</w:t>
      </w:r>
    </w:p>
    <w:p>
      <w:pPr>
        <w:jc w:val="both"/>
      </w:pPr>
      <w:r/>
    </w:p>
    <w:p>
      <w:pPr>
        <w:jc w:val="both"/>
      </w:pPr>
      <w:r>
        <w:t xml:space="preserve">  def __call__(self, input_tensor):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input_tensor: batch_size x group_num x input_dim</w:t>
      </w:r>
    </w:p>
    <w:p>
      <w:pPr>
        <w:jc w:val="both"/>
      </w:pPr>
      <w:r>
        <w:t xml:space="preserve">    output_tensor: batch_size x group_num x out_dim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out_tensor_list = []</w:t>
      </w:r>
    </w:p>
    <w:p>
      <w:pPr>
        <w:jc w:val="both"/>
      </w:pPr>
      <w:r>
        <w:t xml:space="preserve">    for idx in range(self.out_dim):</w:t>
      </w:r>
    </w:p>
    <w:p>
      <w:pPr>
        <w:jc w:val="both"/>
      </w:pPr>
      <w:r>
        <w:t xml:space="preserve">      this_res = (</w:t>
      </w:r>
    </w:p>
    <w:p>
      <w:pPr>
        <w:jc w:val="both"/>
      </w:pPr>
      <w:r>
        <w:t xml:space="preserve">        tf.reduce_sum(input_tensor * self.w_list[idx], axis=-1, keepdims=True) + self.b_list[idx]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out_tensor_list.append(this_res)</w:t>
      </w:r>
    </w:p>
    <w:p>
      <w:pPr>
        <w:jc w:val="both"/>
      </w:pPr>
      <w:r>
        <w:t xml:space="preserve">    output_tensor = tf.concat(out_tensor_list, axis=-1)</w:t>
      </w:r>
    </w:p>
    <w:p>
      <w:pPr>
        <w:jc w:val="both"/>
      </w:pPr>
      <w:r/>
    </w:p>
    <w:p>
      <w:pPr>
        <w:jc w:val="both"/>
      </w:pPr>
      <w:r>
        <w:t xml:space="preserve">    if self.activation is not None:</w:t>
      </w:r>
    </w:p>
    <w:p>
      <w:pPr>
        <w:jc w:val="both"/>
      </w:pPr>
      <w:r>
        <w:t xml:space="preserve">      output_tensor = self.activation(output_tensor)</w:t>
      </w:r>
    </w:p>
    <w:p>
      <w:pPr>
        <w:jc w:val="both"/>
      </w:pPr>
      <w:r>
        <w:t xml:space="preserve">    return output_tensor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add_scalar_summary(var, name, name_scope="hist_dense_feature/"):</w:t>
      </w:r>
    </w:p>
    <w:p>
      <w:pPr>
        <w:jc w:val="both"/>
      </w:pPr>
      <w:r>
        <w:t xml:space="preserve">  with tf.name_scope("summaries/"):</w:t>
      </w:r>
    </w:p>
    <w:p>
      <w:pPr>
        <w:jc w:val="both"/>
      </w:pPr>
      <w:r>
        <w:t xml:space="preserve">    with tf.name_scope(name_scope):</w:t>
      </w:r>
    </w:p>
    <w:p>
      <w:pPr>
        <w:jc w:val="both"/>
      </w:pPr>
      <w:r>
        <w:t xml:space="preserve">      tf.summary.scalar(name, var)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add_histogram_summary(var, name, name_scope="hist_dense_feature/"):</w:t>
      </w:r>
    </w:p>
    <w:p>
      <w:pPr>
        <w:jc w:val="both"/>
      </w:pPr>
      <w:r>
        <w:t xml:space="preserve">  with tf.name_scope("summaries/"):</w:t>
      </w:r>
    </w:p>
    <w:p>
      <w:pPr>
        <w:jc w:val="both"/>
      </w:pPr>
      <w:r>
        <w:t xml:space="preserve">    with tf.name_scope(name_scope):</w:t>
      </w:r>
    </w:p>
    <w:p>
      <w:pPr>
        <w:jc w:val="both"/>
      </w:pPr>
      <w:r>
        <w:t xml:space="preserve">      tf.summary.histogram(name, tf.reshape(var, [-1]))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sparse_clip_by_value(sparse_tf, min_val, max_val):</w:t>
      </w:r>
    </w:p>
    <w:p>
      <w:pPr>
        <w:jc w:val="both"/>
      </w:pPr>
      <w:r>
        <w:t xml:space="preserve">  new_vals = tf.clip_by_value(sparse_tf.values, min_val, max_val)</w:t>
      </w:r>
    </w:p>
    <w:p>
      <w:pPr>
        <w:jc w:val="both"/>
      </w:pPr>
      <w:r>
        <w:t xml:space="preserve">  return tf.SparseTensor(sparse_tf.indices, new_vals, sparse_tf.dense_shape)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check_numerics_with_msg(tensor, message="", sparse_tensor=False):</w:t>
      </w:r>
    </w:p>
    <w:p>
      <w:pPr>
        <w:jc w:val="both"/>
      </w:pPr>
      <w:r>
        <w:t xml:space="preserve">  if sparse_tensor:</w:t>
      </w:r>
    </w:p>
    <w:p>
      <w:pPr>
        <w:jc w:val="both"/>
      </w:pPr>
      <w:r>
        <w:t xml:space="preserve">    values = tf.debugging.check_numerics(tensor.values, message=message)</w:t>
      </w:r>
    </w:p>
    <w:p>
      <w:pPr>
        <w:jc w:val="both"/>
      </w:pPr>
      <w:r>
        <w:t xml:space="preserve">    return tf.SparseTensor(tensor.indices, values, tensor.dense_shape)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tf.debugging.check_numerics(tensor, message=message)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pad_empty_sparse_tensor(tensor):</w:t>
      </w:r>
    </w:p>
    <w:p>
      <w:pPr>
        <w:jc w:val="both"/>
      </w:pPr>
      <w:r>
        <w:t xml:space="preserve">  dummy_tensor = tf.SparseTensor(</w:t>
      </w:r>
    </w:p>
    <w:p>
      <w:pPr>
        <w:jc w:val="both"/>
      </w:pPr>
      <w:r>
        <w:t xml:space="preserve">    indices=[[0, 0]],</w:t>
      </w:r>
    </w:p>
    <w:p>
      <w:pPr>
        <w:jc w:val="both"/>
      </w:pPr>
      <w:r>
        <w:t xml:space="preserve">    values=[0.00001],</w:t>
      </w:r>
    </w:p>
    <w:p>
      <w:pPr>
        <w:jc w:val="both"/>
      </w:pPr>
      <w:r>
        <w:t xml:space="preserve">    dense_shape=tensor.dense_shape,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result = tf.cond(</w:t>
      </w:r>
    </w:p>
    <w:p>
      <w:pPr>
        <w:jc w:val="both"/>
      </w:pPr>
      <w:r>
        <w:t xml:space="preserve">    tf.equal(tf.size(tensor.values), 0),</w:t>
      </w:r>
    </w:p>
    <w:p>
      <w:pPr>
        <w:jc w:val="both"/>
      </w:pPr>
      <w:r>
        <w:t xml:space="preserve">    lambda: dummy_tensor,</w:t>
      </w:r>
    </w:p>
    <w:p>
      <w:pPr>
        <w:jc w:val="both"/>
      </w:pPr>
      <w:r>
        <w:t xml:space="preserve">    lambda: tensor,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return result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filter_nans_and_infs(tensor, sparse_tensor=False):</w:t>
      </w:r>
    </w:p>
    <w:p>
      <w:pPr>
        <w:jc w:val="both"/>
      </w:pPr>
      <w:r>
        <w:t xml:space="preserve">  if sparse_tensor:</w:t>
      </w:r>
    </w:p>
    <w:p>
      <w:pPr>
        <w:jc w:val="both"/>
      </w:pPr>
      <w:r>
        <w:t xml:space="preserve">    sparse_values = tensor.values</w:t>
      </w:r>
    </w:p>
    <w:p>
      <w:pPr>
        <w:jc w:val="both"/>
      </w:pPr>
      <w:r>
        <w:t xml:space="preserve">    filtered_val = tf.where(</w:t>
      </w:r>
    </w:p>
    <w:p>
      <w:pPr>
        <w:jc w:val="both"/>
      </w:pPr>
      <w:r>
        <w:t xml:space="preserve">      tf.logical_or(tf.is_nan(sparse_values), tf.is_inf(sparse_values)),</w:t>
      </w:r>
    </w:p>
    <w:p>
      <w:pPr>
        <w:jc w:val="both"/>
      </w:pPr>
      <w:r>
        <w:t xml:space="preserve">      tf.zeros_like(sparse_values),</w:t>
      </w:r>
    </w:p>
    <w:p>
      <w:pPr>
        <w:jc w:val="both"/>
      </w:pPr>
      <w:r>
        <w:t xml:space="preserve">      sparse_values,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return tf.SparseTensor(tensor.indices, filtered_val, tensor.dense_shape)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tf.where(</w:t>
      </w:r>
    </w:p>
    <w:p>
      <w:pPr>
        <w:jc w:val="both"/>
      </w:pPr>
      <w:r>
        <w:t xml:space="preserve">      tf.logical_or(tf.is_nan(tensor), tf.is_inf(tensor)), tf.zeros_like(tensor), tensor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generate_disliked_mask(labels):</w:t>
      </w:r>
    </w:p>
    <w:p>
      <w:pPr>
        <w:jc w:val="both"/>
      </w:pPr>
      <w:r>
        <w:t xml:space="preserve">  """Generate a disliked mask where only samples with dislike labels are set to 1 otherwise set to 0.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labels: labels of training samples, which is a 2D tensor of shape batch_size x 3: [OONCs, engagements, dislikes]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1D tensor of shape batch_size x 1: [dislikes (booleans)]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 tf.equal(tf.reshape(labels[:, 2], shape=[-1, 1]), 1)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