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"""</w:t>
      </w:r>
    </w:p>
    <w:p>
      <w:pPr>
        <w:jc w:val="both"/>
      </w:pPr>
      <w:r>
        <w:t>Utilties that aid in building the magic recs graph.</w:t>
      </w:r>
    </w:p>
    <w:p>
      <w:pPr>
        <w:jc w:val="both"/>
      </w:pPr>
      <w:r>
        <w:t>"""</w:t>
      </w:r>
    </w:p>
    <w:p>
      <w:pPr>
        <w:jc w:val="both"/>
      </w:pPr>
      <w:r/>
    </w:p>
    <w:p>
      <w:pPr>
        <w:jc w:val="both"/>
      </w:pPr>
      <w:r>
        <w:t>import re</w:t>
      </w:r>
    </w:p>
    <w:p>
      <w:pPr>
        <w:jc w:val="both"/>
      </w:pPr>
      <w:r/>
    </w:p>
    <w:p>
      <w:pPr>
        <w:jc w:val="both"/>
      </w:pPr>
      <w:r>
        <w:t>import tensorflow.compat.v1 as tf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get_trainable_variables(all_trainable_variables, trainable_regexes):</w:t>
      </w:r>
    </w:p>
    <w:p>
      <w:pPr>
        <w:jc w:val="both"/>
      </w:pPr>
      <w:r>
        <w:t xml:space="preserve">  """Returns a subset of trainable variables for training.</w:t>
      </w:r>
    </w:p>
    <w:p>
      <w:pPr>
        <w:jc w:val="both"/>
      </w:pPr>
      <w:r/>
    </w:p>
    <w:p>
      <w:pPr>
        <w:jc w:val="both"/>
      </w:pPr>
      <w:r>
        <w:t xml:space="preserve">  Given a collection of trainable variables, this will return all those that match the given regexes.</w:t>
      </w:r>
    </w:p>
    <w:p>
      <w:pPr>
        <w:jc w:val="both"/>
      </w:pPr>
      <w:r>
        <w:t xml:space="preserve">  Will also log those variables.</w:t>
      </w:r>
    </w:p>
    <w:p>
      <w:pPr>
        <w:jc w:val="both"/>
      </w:pPr>
      <w:r/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  all_trainable_variables (a collection of trainable tf.Variable): The variables to search through.</w:t>
      </w:r>
    </w:p>
    <w:p>
      <w:pPr>
        <w:jc w:val="both"/>
      </w:pPr>
      <w:r>
        <w:t xml:space="preserve">      trainable_regexes (a collection of regexes): Variables that match any regex will be included.</w:t>
      </w:r>
    </w:p>
    <w:p>
      <w:pPr>
        <w:jc w:val="both"/>
      </w:pPr>
      <w:r/>
    </w:p>
    <w:p>
      <w:pPr>
        <w:jc w:val="both"/>
      </w:pPr>
      <w:r>
        <w:t xml:space="preserve">  Returns a list of tf.Variable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if trainable_regexes is None or len(trainable_regexes) == 0:</w:t>
      </w:r>
    </w:p>
    <w:p>
      <w:pPr>
        <w:jc w:val="both"/>
      </w:pPr>
      <w:r>
        <w:t xml:space="preserve">    tf.logging.info("No trainable regexes found. Not using get_trainable_variables behavior.")</w:t>
      </w:r>
    </w:p>
    <w:p>
      <w:pPr>
        <w:jc w:val="both"/>
      </w:pPr>
      <w:r>
        <w:t xml:space="preserve">    return None</w:t>
      </w:r>
    </w:p>
    <w:p>
      <w:pPr>
        <w:jc w:val="both"/>
      </w:pPr>
      <w:r/>
    </w:p>
    <w:p>
      <w:pPr>
        <w:jc w:val="both"/>
      </w:pPr>
      <w:r>
        <w:t xml:space="preserve">  assert any(</w:t>
      </w:r>
    </w:p>
    <w:p>
      <w:pPr>
        <w:jc w:val="both"/>
      </w:pPr>
      <w:r>
        <w:t xml:space="preserve">    tf.is_tensor(var) for var in all_trainable_variables</w:t>
      </w:r>
    </w:p>
    <w:p>
      <w:pPr>
        <w:jc w:val="both"/>
      </w:pPr>
      <w:r>
        <w:t xml:space="preserve">  ), f"Non TF variable found: {all_trainable_variables}"</w:t>
      </w:r>
    </w:p>
    <w:p>
      <w:pPr>
        <w:jc w:val="both"/>
      </w:pPr>
      <w:r>
        <w:t xml:space="preserve">  trainable_variables = list(</w:t>
      </w:r>
    </w:p>
    <w:p>
      <w:pPr>
        <w:jc w:val="both"/>
      </w:pPr>
      <w:r>
        <w:t xml:space="preserve">    filter(</w:t>
      </w:r>
    </w:p>
    <w:p>
      <w:pPr>
        <w:jc w:val="both"/>
      </w:pPr>
      <w:r>
        <w:t xml:space="preserve">      lambda var: any(re.match(regex, var.name, re.IGNORECASE) for regex in trainable_regexes),</w:t>
      </w:r>
    </w:p>
    <w:p>
      <w:pPr>
        <w:jc w:val="both"/>
      </w:pPr>
      <w:r>
        <w:t xml:space="preserve">      all_trainable_variables,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tf.logging.info(f"Using filtered trainable variables: {trainable_variables}")</w:t>
      </w:r>
    </w:p>
    <w:p>
      <w:pPr>
        <w:jc w:val="both"/>
      </w:pPr>
      <w:r/>
    </w:p>
    <w:p>
      <w:pPr>
        <w:jc w:val="both"/>
      </w:pPr>
      <w:r>
        <w:t xml:space="preserve">  assert (</w:t>
      </w:r>
    </w:p>
    <w:p>
      <w:pPr>
        <w:jc w:val="both"/>
      </w:pPr>
      <w:r>
        <w:t xml:space="preserve">    trainable_variables</w:t>
      </w:r>
    </w:p>
    <w:p>
      <w:pPr>
        <w:jc w:val="both"/>
      </w:pPr>
      <w:r>
        <w:t xml:space="preserve">  ), "Did not find trainable variables after filtering after filtering from {} number of vars originaly. All vars: {} and train regexes: {}".format(</w:t>
      </w:r>
    </w:p>
    <w:p>
      <w:pPr>
        <w:jc w:val="both"/>
      </w:pPr>
      <w:r>
        <w:t xml:space="preserve">    len(all_trainable_variables), all_trainable_variables, trainable_regexes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return trainable_variables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