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from twitter.deepbird.projects.magic_recs.libs.metric_fn_utils import USER_AGE_FEATURE_NAME</w:t>
      </w:r>
    </w:p>
    <w:p>
      <w:pPr>
        <w:jc w:val="both"/>
      </w:pPr>
      <w:r>
        <w:t>from twitter.deepbird.projects.magic_recs.libs.model_utils import read_config</w:t>
      </w:r>
    </w:p>
    <w:p>
      <w:pPr>
        <w:jc w:val="both"/>
      </w:pPr>
      <w:r>
        <w:t>from twml.contrib import feature_config as contrib_feature_config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checkstyle: noqa</w:t>
      </w:r>
    </w:p>
    <w:p>
      <w:pPr>
        <w:jc w:val="both"/>
      </w:pPr>
      <w:r/>
    </w:p>
    <w:p>
      <w:pPr>
        <w:jc w:val="both"/>
      </w:pPr>
      <w:r>
        <w:t>FEAT_CONFIG_DEFAULT_VAL = -1.23456789</w:t>
      </w:r>
    </w:p>
    <w:p>
      <w:pPr>
        <w:jc w:val="both"/>
      </w:pPr>
      <w:r/>
    </w:p>
    <w:p>
      <w:pPr>
        <w:jc w:val="both"/>
      </w:pPr>
      <w:r>
        <w:t>DEFAULT_INPUT_SIZE_BITS = 18</w:t>
      </w:r>
    </w:p>
    <w:p>
      <w:pPr>
        <w:jc w:val="both"/>
      </w:pPr>
      <w:r/>
    </w:p>
    <w:p>
      <w:pPr>
        <w:jc w:val="both"/>
      </w:pPr>
      <w:r>
        <w:t>DEFAULT_FEATURE_LIST_PATH = "./feature_list_default.yaml"</w:t>
      </w:r>
    </w:p>
    <w:p>
      <w:pPr>
        <w:jc w:val="both"/>
      </w:pPr>
      <w:r>
        <w:t>FEATURE_LIST_DEFAULT_PATH = os.path.join(</w:t>
      </w:r>
    </w:p>
    <w:p>
      <w:pPr>
        <w:jc w:val="both"/>
      </w:pPr>
      <w:r>
        <w:t xml:space="preserve">  os.path.dirname(os.path.realpath(__file__)), DEFAULT_FEATURE_LIST_PATH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DEFAULT_FEATURE_LIST_LIGHT_RANKING_PATH = "./feature_list_light_ranking.yaml"</w:t>
      </w:r>
    </w:p>
    <w:p>
      <w:pPr>
        <w:jc w:val="both"/>
      </w:pPr>
      <w:r>
        <w:t>FEATURE_LIST_DEFAULT_LIGHT_RANKING_PATH = os.path.join(</w:t>
      </w:r>
    </w:p>
    <w:p>
      <w:pPr>
        <w:jc w:val="both"/>
      </w:pPr>
      <w:r>
        <w:t xml:space="preserve">  os.path.dirname(os.path.realpath(__file__)), DEFAULT_FEATURE_LIST_LIGHT_RANKING_PATH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FEATURE_LIST_DEFAULT = read_config(FEATURE_LIST_DEFAULT_PATH).items()</w:t>
      </w:r>
    </w:p>
    <w:p>
      <w:pPr>
        <w:jc w:val="both"/>
      </w:pPr>
      <w:r>
        <w:t>FEATURE_LIST_LIGHT_RANKING_DEFAULT = read_config(FEATURE_LIST_DEFAULT_LIGHT_RANKING_PATH).items()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LABELS = ["label"]</w:t>
      </w:r>
    </w:p>
    <w:p>
      <w:pPr>
        <w:jc w:val="both"/>
      </w:pPr>
      <w:r>
        <w:t>LABELS_MTL = {"OONC": ["label"], "OONC_Engagement": ["label", "label.engagement"]}</w:t>
      </w:r>
    </w:p>
    <w:p>
      <w:pPr>
        <w:jc w:val="both"/>
      </w:pPr>
      <w:r>
        <w:t>LABELS_LR = {</w:t>
      </w:r>
    </w:p>
    <w:p>
      <w:pPr>
        <w:jc w:val="both"/>
      </w:pPr>
      <w:r>
        <w:t xml:space="preserve">  "Sent": ["label.sent"],</w:t>
      </w:r>
    </w:p>
    <w:p>
      <w:pPr>
        <w:jc w:val="both"/>
      </w:pPr>
      <w:r>
        <w:t xml:space="preserve">  "HeavyRankPosition": ["meta.ranking.is_top3"],</w:t>
      </w:r>
    </w:p>
    <w:p>
      <w:pPr>
        <w:jc w:val="both"/>
      </w:pPr>
      <w:r>
        <w:t xml:space="preserve">  "HeavyRankProbability": ["meta.ranking.weighted_oonc_model_score"],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_get_new_feature_config_base(</w:t>
      </w:r>
    </w:p>
    <w:p>
      <w:pPr>
        <w:jc w:val="both"/>
      </w:pPr>
      <w:r>
        <w:t xml:space="preserve">  data_spec_path,</w:t>
      </w:r>
    </w:p>
    <w:p>
      <w:pPr>
        <w:jc w:val="both"/>
      </w:pPr>
      <w:r>
        <w:t xml:space="preserve">  labels,</w:t>
      </w:r>
    </w:p>
    <w:p>
      <w:pPr>
        <w:jc w:val="both"/>
      </w:pPr>
      <w:r>
        <w:t xml:space="preserve">  add_sparse_continous=True,</w:t>
      </w:r>
    </w:p>
    <w:p>
      <w:pPr>
        <w:jc w:val="both"/>
      </w:pPr>
      <w:r>
        <w:t xml:space="preserve">  add_gbdt=True,</w:t>
      </w:r>
    </w:p>
    <w:p>
      <w:pPr>
        <w:jc w:val="both"/>
      </w:pPr>
      <w:r>
        <w:t xml:space="preserve">  add_user_id=False,</w:t>
      </w:r>
    </w:p>
    <w:p>
      <w:pPr>
        <w:jc w:val="both"/>
      </w:pPr>
      <w:r>
        <w:t xml:space="preserve">  add_timestamp=False,</w:t>
      </w:r>
    </w:p>
    <w:p>
      <w:pPr>
        <w:jc w:val="both"/>
      </w:pPr>
      <w:r>
        <w:t xml:space="preserve">  add_user_age=False,</w:t>
      </w:r>
    </w:p>
    <w:p>
      <w:pPr>
        <w:jc w:val="both"/>
      </w:pPr>
      <w:r>
        <w:t xml:space="preserve">  feature_list_provided=[],</w:t>
      </w:r>
    </w:p>
    <w:p>
      <w:pPr>
        <w:jc w:val="both"/>
      </w:pPr>
      <w:r>
        <w:t xml:space="preserve">  opt=None,</w:t>
      </w:r>
    </w:p>
    <w:p>
      <w:pPr>
        <w:jc w:val="both"/>
      </w:pPr>
      <w:r>
        <w:t xml:space="preserve">  run_light_ranking_group_metrics_in_bq=False,</w:t>
      </w:r>
    </w:p>
    <w:p>
      <w:pPr>
        <w:jc w:val="both"/>
      </w:pPr>
      <w:r>
        <w:t>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Getter of the feature config based on specification.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data_spec_path: A string indicating the path of the data_spec.json file, which could be</w:t>
      </w:r>
    </w:p>
    <w:p>
      <w:pPr>
        <w:jc w:val="both"/>
      </w:pPr>
      <w:r>
        <w:t xml:space="preserve">      either a local path or a hdfs path.</w:t>
      </w:r>
    </w:p>
    <w:p>
      <w:pPr>
        <w:jc w:val="both"/>
      </w:pPr>
      <w:r>
        <w:t xml:space="preserve">    labels: A list of strings indicating the name of the label in the data spec.</w:t>
      </w:r>
    </w:p>
    <w:p>
      <w:pPr>
        <w:jc w:val="both"/>
      </w:pPr>
      <w:r>
        <w:t xml:space="preserve">    add_sparse_continous: A bool indicating if sparse_continuous feature needs to be included.</w:t>
      </w:r>
    </w:p>
    <w:p>
      <w:pPr>
        <w:jc w:val="both"/>
      </w:pPr>
      <w:r>
        <w:t xml:space="preserve">    add_gbdt: A bool indicating if gbdt feature needs to be included.</w:t>
      </w:r>
    </w:p>
    <w:p>
      <w:pPr>
        <w:jc w:val="both"/>
      </w:pPr>
      <w:r>
        <w:t xml:space="preserve">    add_user_id: A bool indicating if user_id feature needs to be included.</w:t>
      </w:r>
    </w:p>
    <w:p>
      <w:pPr>
        <w:jc w:val="both"/>
      </w:pPr>
      <w:r>
        <w:t xml:space="preserve">    add_timestamp: A bool indicating if timestamp feature needs to be included. This will be useful</w:t>
      </w:r>
    </w:p>
    <w:p>
      <w:pPr>
        <w:jc w:val="both"/>
      </w:pPr>
      <w:r>
        <w:t xml:space="preserve">      for sequential models and meta learning models.</w:t>
      </w:r>
    </w:p>
    <w:p>
      <w:pPr>
        <w:jc w:val="both"/>
      </w:pPr>
      <w:r>
        <w:t xml:space="preserve">    add_user_age: A bool indicating if the user age feature needs to be included.</w:t>
      </w:r>
    </w:p>
    <w:p>
      <w:pPr>
        <w:jc w:val="both"/>
      </w:pPr>
      <w:r>
        <w:t xml:space="preserve">    feature_list_provided: A list of features thats need to be included. If not specified, will use</w:t>
      </w:r>
    </w:p>
    <w:p>
      <w:pPr>
        <w:jc w:val="both"/>
      </w:pPr>
      <w:r>
        <w:t xml:space="preserve">      FEATURE_LIST_DEFAULT by default.</w:t>
      </w:r>
    </w:p>
    <w:p>
      <w:pPr>
        <w:jc w:val="both"/>
      </w:pPr>
      <w:r>
        <w:t xml:space="preserve">    opt: A namespace of arguments indicating the hyparameters.</w:t>
      </w:r>
    </w:p>
    <w:p>
      <w:pPr>
        <w:jc w:val="both"/>
      </w:pPr>
      <w:r>
        <w:t xml:space="preserve">    run_light_ranking_group_metrics_in_bq: A bool indicating if heavy ranker score info needs to be included to compute group metrics in BigQuery.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twml feature config object.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input_size_bits = DEFAULT_INPUT_SIZE_BITS if opt is None else opt.input_size_bits</w:t>
      </w:r>
    </w:p>
    <w:p>
      <w:pPr>
        <w:jc w:val="both"/>
      </w:pPr>
      <w:r/>
    </w:p>
    <w:p>
      <w:pPr>
        <w:jc w:val="both"/>
      </w:pPr>
      <w:r>
        <w:t xml:space="preserve">  feature_list = feature_list_provided if feature_list_provided != [] else FEATURE_LIST_DEFAULT</w:t>
      </w:r>
    </w:p>
    <w:p>
      <w:pPr>
        <w:jc w:val="both"/>
      </w:pPr>
      <w:r>
        <w:t xml:space="preserve">  a_string_feat_list = [f[0] for f in feature_list if f[1] != "S"]</w:t>
      </w:r>
    </w:p>
    <w:p>
      <w:pPr>
        <w:jc w:val="both"/>
      </w:pPr>
      <w:r/>
    </w:p>
    <w:p>
      <w:pPr>
        <w:jc w:val="both"/>
      </w:pPr>
      <w:r>
        <w:t xml:space="preserve">  builder = contrib_feature_config.FeatureConfigBuilder(data_spec_path=data_spec_path)</w:t>
      </w:r>
    </w:p>
    <w:p>
      <w:pPr>
        <w:jc w:val="both"/>
      </w:pPr>
      <w:r/>
    </w:p>
    <w:p>
      <w:pPr>
        <w:jc w:val="both"/>
      </w:pPr>
      <w:r>
        <w:t xml:space="preserve">  builder = builder.extract_feature_group(</w:t>
      </w:r>
    </w:p>
    <w:p>
      <w:pPr>
        <w:jc w:val="both"/>
      </w:pPr>
      <w:r>
        <w:t xml:space="preserve">    feature_regexes=a_string_feat_list,</w:t>
      </w:r>
    </w:p>
    <w:p>
      <w:pPr>
        <w:jc w:val="both"/>
      </w:pPr>
      <w:r>
        <w:t xml:space="preserve">    group_name="continuous",</w:t>
      </w:r>
    </w:p>
    <w:p>
      <w:pPr>
        <w:jc w:val="both"/>
      </w:pPr>
      <w:r>
        <w:t xml:space="preserve">    default_value=FEAT_CONFIG_DEFAULT_VAL,</w:t>
      </w:r>
    </w:p>
    <w:p>
      <w:pPr>
        <w:jc w:val="both"/>
      </w:pPr>
      <w:r>
        <w:t xml:space="preserve">    type_filter=["CONTINUOUS"],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builder = builder.extract_features_as_hashed_sparse(</w:t>
      </w:r>
    </w:p>
    <w:p>
      <w:pPr>
        <w:jc w:val="both"/>
      </w:pPr>
      <w:r>
        <w:t xml:space="preserve">    feature_regexes=a_string_feat_list,</w:t>
      </w:r>
    </w:p>
    <w:p>
      <w:pPr>
        <w:jc w:val="both"/>
      </w:pPr>
      <w:r>
        <w:t xml:space="preserve">    output_tensor_name="sparse_no_continuous",</w:t>
      </w:r>
    </w:p>
    <w:p>
      <w:pPr>
        <w:jc w:val="both"/>
      </w:pPr>
      <w:r>
        <w:t xml:space="preserve">    hash_space_size_bits=input_size_bits,</w:t>
      </w:r>
    </w:p>
    <w:p>
      <w:pPr>
        <w:jc w:val="both"/>
      </w:pPr>
      <w:r>
        <w:t xml:space="preserve">    type_filter=["BINARY", "DISCRETE", "STRING", "SPARSE_BINARY"],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if add_gbdt:</w:t>
      </w:r>
    </w:p>
    <w:p>
      <w:pPr>
        <w:jc w:val="both"/>
      </w:pPr>
      <w:r>
        <w:t xml:space="preserve">    builder = builder.extract_features_as_hashed_sparse(</w:t>
      </w:r>
    </w:p>
    <w:p>
      <w:pPr>
        <w:jc w:val="both"/>
      </w:pPr>
      <w:r>
        <w:t xml:space="preserve">      feature_regexes=["ads\..*"],</w:t>
      </w:r>
    </w:p>
    <w:p>
      <w:pPr>
        <w:jc w:val="both"/>
      </w:pPr>
      <w:r>
        <w:t xml:space="preserve">      output_tensor_name="gbdt_sparse",</w:t>
      </w:r>
    </w:p>
    <w:p>
      <w:pPr>
        <w:jc w:val="both"/>
      </w:pPr>
      <w:r>
        <w:t xml:space="preserve">      hash_space_size_bits=input_size_bits,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if add_sparse_continous:</w:t>
      </w:r>
    </w:p>
    <w:p>
      <w:pPr>
        <w:jc w:val="both"/>
      </w:pPr>
      <w:r>
        <w:t xml:space="preserve">    s_string_feat_list = [f[0] for f in feature_list if f[1] == "S"]</w:t>
      </w:r>
    </w:p>
    <w:p>
      <w:pPr>
        <w:jc w:val="both"/>
      </w:pPr>
      <w:r/>
    </w:p>
    <w:p>
      <w:pPr>
        <w:jc w:val="both"/>
      </w:pPr>
      <w:r>
        <w:t xml:space="preserve">    builder = builder.extract_features_as_hashed_sparse(</w:t>
      </w:r>
    </w:p>
    <w:p>
      <w:pPr>
        <w:jc w:val="both"/>
      </w:pPr>
      <w:r>
        <w:t xml:space="preserve">      feature_regexes=s_string_feat_list,</w:t>
      </w:r>
    </w:p>
    <w:p>
      <w:pPr>
        <w:jc w:val="both"/>
      </w:pPr>
      <w:r>
        <w:t xml:space="preserve">      output_tensor_name="sparse_continuous",</w:t>
      </w:r>
    </w:p>
    <w:p>
      <w:pPr>
        <w:jc w:val="both"/>
      </w:pPr>
      <w:r>
        <w:t xml:space="preserve">      hash_space_size_bits=input_size_bits,</w:t>
      </w:r>
    </w:p>
    <w:p>
      <w:pPr>
        <w:jc w:val="both"/>
      </w:pPr>
      <w:r>
        <w:t xml:space="preserve">      type_filter=["SPARSE_CONTINUOUS"],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if add_user_id:</w:t>
      </w:r>
    </w:p>
    <w:p>
      <w:pPr>
        <w:jc w:val="both"/>
      </w:pPr>
      <w:r>
        <w:t xml:space="preserve">    builder = builder.extract_feature("meta.user_id")</w:t>
      </w:r>
    </w:p>
    <w:p>
      <w:pPr>
        <w:jc w:val="both"/>
      </w:pPr>
      <w:r>
        <w:t xml:space="preserve">  if add_timestamp:</w:t>
      </w:r>
    </w:p>
    <w:p>
      <w:pPr>
        <w:jc w:val="both"/>
      </w:pPr>
      <w:r>
        <w:t xml:space="preserve">    builder = builder.extract_feature("meta.timestamp")</w:t>
      </w:r>
    </w:p>
    <w:p>
      <w:pPr>
        <w:jc w:val="both"/>
      </w:pPr>
      <w:r>
        <w:t xml:space="preserve">  if add_user_age:</w:t>
      </w:r>
    </w:p>
    <w:p>
      <w:pPr>
        <w:jc w:val="both"/>
      </w:pPr>
      <w:r>
        <w:t xml:space="preserve">    builder = builder.extract_feature(USER_AGE_FEATURE_NAME)</w:t>
      </w:r>
    </w:p>
    <w:p>
      <w:pPr>
        <w:jc w:val="both"/>
      </w:pPr>
      <w:r/>
    </w:p>
    <w:p>
      <w:pPr>
        <w:jc w:val="both"/>
      </w:pPr>
      <w:r>
        <w:t xml:space="preserve">  if run_light_ranking_group_metrics_in_bq:</w:t>
      </w:r>
    </w:p>
    <w:p>
      <w:pPr>
        <w:jc w:val="both"/>
      </w:pPr>
      <w:r>
        <w:t xml:space="preserve">    builder = builder.extract_feature("meta.trace_id")</w:t>
      </w:r>
    </w:p>
    <w:p>
      <w:pPr>
        <w:jc w:val="both"/>
      </w:pPr>
      <w:r>
        <w:t xml:space="preserve">    builder = builder.extract_feature("meta.ranking.weighted_oonc_model_score")</w:t>
      </w:r>
    </w:p>
    <w:p>
      <w:pPr>
        <w:jc w:val="both"/>
      </w:pPr>
      <w:r/>
    </w:p>
    <w:p>
      <w:pPr>
        <w:jc w:val="both"/>
      </w:pPr>
      <w:r>
        <w:t xml:space="preserve">  builder = builder.add_labels(labels).define_weight("meta.weight")</w:t>
      </w:r>
    </w:p>
    <w:p>
      <w:pPr>
        <w:jc w:val="both"/>
      </w:pPr>
      <w:r/>
    </w:p>
    <w:p>
      <w:pPr>
        <w:jc w:val="both"/>
      </w:pPr>
      <w:r>
        <w:t xml:space="preserve">  return builder.build()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get_feature_config_with_sparse_continuous(</w:t>
      </w:r>
    </w:p>
    <w:p>
      <w:pPr>
        <w:jc w:val="both"/>
      </w:pPr>
      <w:r>
        <w:t xml:space="preserve">  data_spec_path,</w:t>
      </w:r>
    </w:p>
    <w:p>
      <w:pPr>
        <w:jc w:val="both"/>
      </w:pPr>
      <w:r>
        <w:t xml:space="preserve">  feature_list_provided=[],</w:t>
      </w:r>
    </w:p>
    <w:p>
      <w:pPr>
        <w:jc w:val="both"/>
      </w:pPr>
      <w:r>
        <w:t xml:space="preserve">  opt=None,</w:t>
      </w:r>
    </w:p>
    <w:p>
      <w:pPr>
        <w:jc w:val="both"/>
      </w:pPr>
      <w:r>
        <w:t xml:space="preserve">  add_user_id=False,</w:t>
      </w:r>
    </w:p>
    <w:p>
      <w:pPr>
        <w:jc w:val="both"/>
      </w:pPr>
      <w:r>
        <w:t xml:space="preserve">  add_timestamp=False,</w:t>
      </w:r>
    </w:p>
    <w:p>
      <w:pPr>
        <w:jc w:val="both"/>
      </w:pPr>
      <w:r>
        <w:t xml:space="preserve">  add_user_age=False,</w:t>
      </w:r>
    </w:p>
    <w:p>
      <w:pPr>
        <w:jc w:val="both"/>
      </w:pPr>
      <w:r>
        <w:t>):</w:t>
      </w:r>
    </w:p>
    <w:p>
      <w:pPr>
        <w:jc w:val="both"/>
      </w:pPr>
      <w:r>
        <w:t xml:space="preserve">  task_name = opt.task_name if getattr(opt, "task_name", None) is not None else "OONC"</w:t>
      </w:r>
    </w:p>
    <w:p>
      <w:pPr>
        <w:jc w:val="both"/>
      </w:pPr>
      <w:r>
        <w:t xml:space="preserve">  if task_name not in LABELS_MTL:</w:t>
      </w:r>
    </w:p>
    <w:p>
      <w:pPr>
        <w:jc w:val="both"/>
      </w:pPr>
      <w:r>
        <w:t xml:space="preserve">    raise ValueError("Invalid Task Name !")</w:t>
      </w:r>
    </w:p>
    <w:p>
      <w:pPr>
        <w:jc w:val="both"/>
      </w:pPr>
      <w:r/>
    </w:p>
    <w:p>
      <w:pPr>
        <w:jc w:val="both"/>
      </w:pPr>
      <w:r>
        <w:t xml:space="preserve">  return _get_new_feature_config_base(</w:t>
      </w:r>
    </w:p>
    <w:p>
      <w:pPr>
        <w:jc w:val="both"/>
      </w:pPr>
      <w:r>
        <w:t xml:space="preserve">    data_spec_path=data_spec_path,</w:t>
      </w:r>
    </w:p>
    <w:p>
      <w:pPr>
        <w:jc w:val="both"/>
      </w:pPr>
      <w:r>
        <w:t xml:space="preserve">    labels=LABELS_MTL[task_name],</w:t>
      </w:r>
    </w:p>
    <w:p>
      <w:pPr>
        <w:jc w:val="both"/>
      </w:pPr>
      <w:r>
        <w:t xml:space="preserve">    add_sparse_continous=True,</w:t>
      </w:r>
    </w:p>
    <w:p>
      <w:pPr>
        <w:jc w:val="both"/>
      </w:pPr>
      <w:r>
        <w:t xml:space="preserve">    add_user_id=add_user_id,</w:t>
      </w:r>
    </w:p>
    <w:p>
      <w:pPr>
        <w:jc w:val="both"/>
      </w:pPr>
      <w:r>
        <w:t xml:space="preserve">    add_timestamp=add_timestamp,</w:t>
      </w:r>
    </w:p>
    <w:p>
      <w:pPr>
        <w:jc w:val="both"/>
      </w:pPr>
      <w:r>
        <w:t xml:space="preserve">    add_user_age=add_user_age,</w:t>
      </w:r>
    </w:p>
    <w:p>
      <w:pPr>
        <w:jc w:val="both"/>
      </w:pPr>
      <w:r>
        <w:t xml:space="preserve">    feature_list_provided=feature_list_provided,</w:t>
      </w:r>
    </w:p>
    <w:p>
      <w:pPr>
        <w:jc w:val="both"/>
      </w:pPr>
      <w:r>
        <w:t xml:space="preserve">    opt=opt,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get_feature_config_light_ranking(</w:t>
      </w:r>
    </w:p>
    <w:p>
      <w:pPr>
        <w:jc w:val="both"/>
      </w:pPr>
      <w:r>
        <w:t xml:space="preserve">  data_spec_path,</w:t>
      </w:r>
    </w:p>
    <w:p>
      <w:pPr>
        <w:jc w:val="both"/>
      </w:pPr>
      <w:r>
        <w:t xml:space="preserve">  feature_list_provided=[],</w:t>
      </w:r>
    </w:p>
    <w:p>
      <w:pPr>
        <w:jc w:val="both"/>
      </w:pPr>
      <w:r>
        <w:t xml:space="preserve">  opt=None,</w:t>
      </w:r>
    </w:p>
    <w:p>
      <w:pPr>
        <w:jc w:val="both"/>
      </w:pPr>
      <w:r>
        <w:t xml:space="preserve">  add_user_id=True,</w:t>
      </w:r>
    </w:p>
    <w:p>
      <w:pPr>
        <w:jc w:val="both"/>
      </w:pPr>
      <w:r>
        <w:t xml:space="preserve">  add_timestamp=False,</w:t>
      </w:r>
    </w:p>
    <w:p>
      <w:pPr>
        <w:jc w:val="both"/>
      </w:pPr>
      <w:r>
        <w:t xml:space="preserve">  add_user_age=False,</w:t>
      </w:r>
    </w:p>
    <w:p>
      <w:pPr>
        <w:jc w:val="both"/>
      </w:pPr>
      <w:r>
        <w:t xml:space="preserve">  add_gbdt=False,</w:t>
      </w:r>
    </w:p>
    <w:p>
      <w:pPr>
        <w:jc w:val="both"/>
      </w:pPr>
      <w:r>
        <w:t xml:space="preserve">  run_light_ranking_group_metrics_in_bq=False,</w:t>
      </w:r>
    </w:p>
    <w:p>
      <w:pPr>
        <w:jc w:val="both"/>
      </w:pPr>
      <w:r>
        <w:t>):</w:t>
      </w:r>
    </w:p>
    <w:p>
      <w:pPr>
        <w:jc w:val="both"/>
      </w:pPr>
      <w:r>
        <w:t xml:space="preserve">  task_name = opt.task_name if getattr(opt, "task_name", None) is not None else "HeavyRankPosition"</w:t>
      </w:r>
    </w:p>
    <w:p>
      <w:pPr>
        <w:jc w:val="both"/>
      </w:pPr>
      <w:r>
        <w:t xml:space="preserve">  if task_name not in LABELS_LR:</w:t>
      </w:r>
    </w:p>
    <w:p>
      <w:pPr>
        <w:jc w:val="both"/>
      </w:pPr>
      <w:r>
        <w:t xml:space="preserve">    raise ValueError("Invalid Task Name !")</w:t>
      </w:r>
    </w:p>
    <w:p>
      <w:pPr>
        <w:jc w:val="both"/>
      </w:pPr>
      <w:r>
        <w:t xml:space="preserve">  if not feature_list_provided:</w:t>
      </w:r>
    </w:p>
    <w:p>
      <w:pPr>
        <w:jc w:val="both"/>
      </w:pPr>
      <w:r>
        <w:t xml:space="preserve">    feature_list_provided = FEATURE_LIST_LIGHT_RANKING_DEFAULT</w:t>
      </w:r>
    </w:p>
    <w:p>
      <w:pPr>
        <w:jc w:val="both"/>
      </w:pPr>
      <w:r/>
    </w:p>
    <w:p>
      <w:pPr>
        <w:jc w:val="both"/>
      </w:pPr>
      <w:r>
        <w:t xml:space="preserve">  return _get_new_feature_config_base(</w:t>
      </w:r>
    </w:p>
    <w:p>
      <w:pPr>
        <w:jc w:val="both"/>
      </w:pPr>
      <w:r>
        <w:t xml:space="preserve">    data_spec_path=data_spec_path,</w:t>
      </w:r>
    </w:p>
    <w:p>
      <w:pPr>
        <w:jc w:val="both"/>
      </w:pPr>
      <w:r>
        <w:t xml:space="preserve">    labels=LABELS_LR[task_name],</w:t>
      </w:r>
    </w:p>
    <w:p>
      <w:pPr>
        <w:jc w:val="both"/>
      </w:pPr>
      <w:r>
        <w:t xml:space="preserve">    add_sparse_continous=False,</w:t>
      </w:r>
    </w:p>
    <w:p>
      <w:pPr>
        <w:jc w:val="both"/>
      </w:pPr>
      <w:r>
        <w:t xml:space="preserve">    add_gbdt=add_gbdt,</w:t>
      </w:r>
    </w:p>
    <w:p>
      <w:pPr>
        <w:jc w:val="both"/>
      </w:pPr>
      <w:r>
        <w:t xml:space="preserve">    add_user_id=add_user_id,</w:t>
      </w:r>
    </w:p>
    <w:p>
      <w:pPr>
        <w:jc w:val="both"/>
      </w:pPr>
      <w:r>
        <w:t xml:space="preserve">    add_timestamp=add_timestamp,</w:t>
      </w:r>
    </w:p>
    <w:p>
      <w:pPr>
        <w:jc w:val="both"/>
      </w:pPr>
      <w:r>
        <w:t xml:space="preserve">    add_user_age=add_user_age,</w:t>
      </w:r>
    </w:p>
    <w:p>
      <w:pPr>
        <w:jc w:val="both"/>
      </w:pPr>
      <w:r>
        <w:t xml:space="preserve">    feature_list_provided=feature_list_provided,</w:t>
      </w:r>
    </w:p>
    <w:p>
      <w:pPr>
        <w:jc w:val="both"/>
      </w:pPr>
      <w:r>
        <w:t xml:space="preserve">    opt=opt,</w:t>
      </w:r>
    </w:p>
    <w:p>
      <w:pPr>
        <w:jc w:val="both"/>
      </w:pPr>
      <w:r>
        <w:t xml:space="preserve">    run_light_ranking_group_metrics_in_bq=run_light_ranking_group_metrics_in_bq,</w:t>
      </w:r>
    </w:p>
    <w:p>
      <w:pPr>
        <w:jc w:val="both"/>
      </w:pPr>
      <w:r>
        <w:t xml:space="preserve">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