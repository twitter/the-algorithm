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Utilties for constructing a metric_fn for magic recs.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twml.contrib.metrics.metrics import (</w:t>
      </w:r>
    </w:p>
    <w:p>
      <w:pPr>
        <w:jc w:val="both"/>
      </w:pPr>
      <w:r>
        <w:t xml:space="preserve">  get_dual_binary_tasks_metric_fn,</w:t>
      </w:r>
    </w:p>
    <w:p>
      <w:pPr>
        <w:jc w:val="both"/>
      </w:pPr>
      <w:r>
        <w:t xml:space="preserve">  get_numeric_metric_fn,</w:t>
      </w:r>
    </w:p>
    <w:p>
      <w:pPr>
        <w:jc w:val="both"/>
      </w:pPr>
      <w:r>
        <w:t xml:space="preserve">  get_partial_multi_binary_class_metric_fn,</w:t>
      </w:r>
    </w:p>
    <w:p>
      <w:pPr>
        <w:jc w:val="both"/>
      </w:pPr>
      <w:r>
        <w:t xml:space="preserve">  get_single_binary_task_metric_fn,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from .model_utils import generate_disliked_mask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METRIC_BOOK = {</w:t>
      </w:r>
    </w:p>
    <w:p>
      <w:pPr>
        <w:jc w:val="both"/>
      </w:pPr>
      <w:r>
        <w:t xml:space="preserve">  "OONC": ["OONC"],</w:t>
      </w:r>
    </w:p>
    <w:p>
      <w:pPr>
        <w:jc w:val="both"/>
      </w:pPr>
      <w:r>
        <w:t xml:space="preserve">  "OONC_Engagement": ["OONC", "Engagement"],</w:t>
      </w:r>
    </w:p>
    <w:p>
      <w:pPr>
        <w:jc w:val="both"/>
      </w:pPr>
      <w:r>
        <w:t xml:space="preserve">  "Sent": ["Sent"],</w:t>
      </w:r>
    </w:p>
    <w:p>
      <w:pPr>
        <w:jc w:val="both"/>
      </w:pPr>
      <w:r>
        <w:t xml:space="preserve">  "HeavyRankPosition": ["HeavyRankPosition"],</w:t>
      </w:r>
    </w:p>
    <w:p>
      <w:pPr>
        <w:jc w:val="both"/>
      </w:pPr>
      <w:r>
        <w:t xml:space="preserve">  "HeavyRankProbability": ["HeavyRankProbability"],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USER_AGE_FEATURE_NAME = "accountAge"</w:t>
      </w:r>
    </w:p>
    <w:p>
      <w:pPr>
        <w:jc w:val="both"/>
      </w:pPr>
      <w:r>
        <w:t>NEW_USER_AGE_CUTOFF = 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remove_padding_and_flatten(tensor, valid_batch_size):</w:t>
      </w:r>
    </w:p>
    <w:p>
      <w:pPr>
        <w:jc w:val="both"/>
      </w:pPr>
      <w:r>
        <w:t xml:space="preserve">  """Remove the padding of the input padded tensor given the valid batch size tensor,</w:t>
      </w:r>
    </w:p>
    <w:p>
      <w:pPr>
        <w:jc w:val="both"/>
      </w:pPr>
      <w:r>
        <w:t xml:space="preserve">    then flatten the output with respect to the first dimension.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tensor: A tensor of size [META_BATCH_SIZE, BATCH_SIZE, FEATURE_DIM].</w:t>
      </w:r>
    </w:p>
    <w:p>
      <w:pPr>
        <w:jc w:val="both"/>
      </w:pPr>
      <w:r>
        <w:t xml:space="preserve">    valid_batch_size: A tensor of size [META_BATCH_SIZE], with each element indicating</w:t>
      </w:r>
    </w:p>
    <w:p>
      <w:pPr>
        <w:jc w:val="both"/>
      </w:pPr>
      <w:r>
        <w:t xml:space="preserve">      the effective batch size of the BATCH_SIZE dimension.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tesnor of size [tf.reduce_sum(valid_batch_size), FEATURE_DIM].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unpadded_ragged_tensor = tf.RaggedTensor.from_tensor(tensor=tensor, lengths=valid_batch_size)</w:t>
      </w:r>
    </w:p>
    <w:p>
      <w:pPr>
        <w:jc w:val="both"/>
      </w:pPr>
      <w:r/>
    </w:p>
    <w:p>
      <w:pPr>
        <w:jc w:val="both"/>
      </w:pPr>
      <w:r>
        <w:t xml:space="preserve">  return unpadded_ragged_tensor.flat_values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safe_mask(values, mask):</w:t>
      </w:r>
    </w:p>
    <w:p>
      <w:pPr>
        <w:jc w:val="both"/>
      </w:pPr>
      <w:r>
        <w:t xml:space="preserve">  """Mask values if possible.</w:t>
      </w:r>
    </w:p>
    <w:p>
      <w:pPr>
        <w:jc w:val="both"/>
      </w:pPr>
      <w:r/>
    </w:p>
    <w:p>
      <w:pPr>
        <w:jc w:val="both"/>
      </w:pPr>
      <w:r>
        <w:t xml:space="preserve">  Boolean mask inputed values if and only if values is a tensor of the same dimension as mask (or can be broadcasted to that dimension).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  values (Any or Tensor): Input tensor to mask. Dim 0 should be size N.</w:t>
      </w:r>
    </w:p>
    <w:p>
      <w:pPr>
        <w:jc w:val="both"/>
      </w:pPr>
      <w:r>
        <w:t xml:space="preserve">      mask (boolean tensor): A boolean tensor of size N.</w:t>
      </w:r>
    </w:p>
    <w:p>
      <w:pPr>
        <w:jc w:val="both"/>
      </w:pPr>
      <w:r/>
    </w:p>
    <w:p>
      <w:pPr>
        <w:jc w:val="both"/>
      </w:pPr>
      <w:r>
        <w:t xml:space="preserve">  Returns Values or Values masked.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values is None:</w:t>
      </w:r>
    </w:p>
    <w:p>
      <w:pPr>
        <w:jc w:val="both"/>
      </w:pPr>
      <w:r>
        <w:t xml:space="preserve">    return values</w:t>
      </w:r>
    </w:p>
    <w:p>
      <w:pPr>
        <w:jc w:val="both"/>
      </w:pPr>
      <w:r>
        <w:t xml:space="preserve">  if not tf.is_tensor(values):</w:t>
      </w:r>
    </w:p>
    <w:p>
      <w:pPr>
        <w:jc w:val="both"/>
      </w:pPr>
      <w:r>
        <w:t xml:space="preserve">    return values</w:t>
      </w:r>
    </w:p>
    <w:p>
      <w:pPr>
        <w:jc w:val="both"/>
      </w:pPr>
      <w:r>
        <w:t xml:space="preserve">  values_shape = values.get_shape()</w:t>
      </w:r>
    </w:p>
    <w:p>
      <w:pPr>
        <w:jc w:val="both"/>
      </w:pPr>
      <w:r>
        <w:t xml:space="preserve">  if not values_shape or len(values_shape) == 0:</w:t>
      </w:r>
    </w:p>
    <w:p>
      <w:pPr>
        <w:jc w:val="both"/>
      </w:pPr>
      <w:r>
        <w:t xml:space="preserve">    return values</w:t>
      </w:r>
    </w:p>
    <w:p>
      <w:pPr>
        <w:jc w:val="both"/>
      </w:pPr>
      <w:r>
        <w:t xml:space="preserve">  if not mask.get_shape().is_compatible_with(values_shape[0]):</w:t>
      </w:r>
    </w:p>
    <w:p>
      <w:pPr>
        <w:jc w:val="both"/>
      </w:pPr>
      <w:r>
        <w:t xml:space="preserve">    return values</w:t>
      </w:r>
    </w:p>
    <w:p>
      <w:pPr>
        <w:jc w:val="both"/>
      </w:pPr>
      <w:r>
        <w:t xml:space="preserve">  return tf.boolean_mask(values, mask)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add_new_user_metrics(metric_fn):</w:t>
      </w:r>
    </w:p>
    <w:p>
      <w:pPr>
        <w:jc w:val="both"/>
      </w:pPr>
      <w:r>
        <w:t xml:space="preserve">  """Will stratify the metric_fn by adding new user metrics.</w:t>
      </w:r>
    </w:p>
    <w:p>
      <w:pPr>
        <w:jc w:val="both"/>
      </w:pPr>
      <w:r/>
    </w:p>
    <w:p>
      <w:pPr>
        <w:jc w:val="both"/>
      </w:pPr>
      <w:r>
        <w:t xml:space="preserve">  Given an input metric_fn, double every metric: One will be the orignal and the other will only include those for new users.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  metric_fn (python function): Base twml metric_fn.</w:t>
      </w:r>
    </w:p>
    <w:p>
      <w:pPr>
        <w:jc w:val="both"/>
      </w:pPr>
      <w:r/>
    </w:p>
    <w:p>
      <w:pPr>
        <w:jc w:val="both"/>
      </w:pPr>
      <w:r>
        <w:t xml:space="preserve">  Returns a metric_fn with new user metrics included.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metric_fn_with_new_users(graph_output, labels, weights):</w:t>
      </w:r>
    </w:p>
    <w:p>
      <w:pPr>
        <w:jc w:val="both"/>
      </w:pPr>
      <w:r>
        <w:t xml:space="preserve">    if USER_AGE_FEATURE_NAME not in graph_output: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"In order to get metrics stratified by user age, {name} feature should be added to model graph output. However, only the following output keys were found: {keys}.".format(</w:t>
      </w:r>
    </w:p>
    <w:p>
      <w:pPr>
        <w:jc w:val="both"/>
      </w:pPr>
      <w:r>
        <w:t xml:space="preserve">          name=USER_AGE_FEATURE_NAME, keys=graph_output.keys()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metric_ops = metric_fn(graph_output, labels, weights)</w:t>
      </w:r>
    </w:p>
    <w:p>
      <w:pPr>
        <w:jc w:val="both"/>
      </w:pPr>
      <w:r/>
    </w:p>
    <w:p>
      <w:pPr>
        <w:jc w:val="both"/>
      </w:pPr>
      <w:r>
        <w:t xml:space="preserve">    is_new = tf.reshape(</w:t>
      </w:r>
    </w:p>
    <w:p>
      <w:pPr>
        <w:jc w:val="both"/>
      </w:pPr>
      <w:r>
        <w:t xml:space="preserve">      tf.math.less_equal(</w:t>
      </w:r>
    </w:p>
    <w:p>
      <w:pPr>
        <w:jc w:val="both"/>
      </w:pPr>
      <w:r>
        <w:t xml:space="preserve">        tf.cast(graph_output[USER_AGE_FEATURE_NAME], tf.int64),</w:t>
      </w:r>
    </w:p>
    <w:p>
      <w:pPr>
        <w:jc w:val="both"/>
      </w:pPr>
      <w:r>
        <w:t xml:space="preserve">        tf.cast(NEW_USER_AGE_CUTOFF, tf.int64),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[-1],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labels = safe_mask(labels, is_new)</w:t>
      </w:r>
    </w:p>
    <w:p>
      <w:pPr>
        <w:jc w:val="both"/>
      </w:pPr>
      <w:r>
        <w:t xml:space="preserve">    weights = safe_mask(weights, is_new)</w:t>
      </w:r>
    </w:p>
    <w:p>
      <w:pPr>
        <w:jc w:val="both"/>
      </w:pPr>
      <w:r>
        <w:t xml:space="preserve">    graph_output = {key: safe_mask(values, is_new) for key, values in graph_output.items()}</w:t>
      </w:r>
    </w:p>
    <w:p>
      <w:pPr>
        <w:jc w:val="both"/>
      </w:pPr>
      <w:r/>
    </w:p>
    <w:p>
      <w:pPr>
        <w:jc w:val="both"/>
      </w:pPr>
      <w:r>
        <w:t xml:space="preserve">    new_user_metric_ops = metric_fn(graph_output, labels, weights)</w:t>
      </w:r>
    </w:p>
    <w:p>
      <w:pPr>
        <w:jc w:val="both"/>
      </w:pPr>
      <w:r>
        <w:t xml:space="preserve">    new_user_metric_ops = {name + "_new_users": ops for name, ops in new_user_metric_ops.items()}</w:t>
      </w:r>
    </w:p>
    <w:p>
      <w:pPr>
        <w:jc w:val="both"/>
      </w:pPr>
      <w:r>
        <w:t xml:space="preserve">    metric_ops.update(new_user_metric_ops)</w:t>
      </w:r>
    </w:p>
    <w:p>
      <w:pPr>
        <w:jc w:val="both"/>
      </w:pPr>
      <w:r>
        <w:t xml:space="preserve">    return metric_ops</w:t>
      </w:r>
    </w:p>
    <w:p>
      <w:pPr>
        <w:jc w:val="both"/>
      </w:pPr>
      <w:r/>
    </w:p>
    <w:p>
      <w:pPr>
        <w:jc w:val="both"/>
      </w:pPr>
      <w:r>
        <w:t xml:space="preserve">  return metric_fn_with_new_users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get_meta_learn_single_binary_task_metric_fn(</w:t>
      </w:r>
    </w:p>
    <w:p>
      <w:pPr>
        <w:jc w:val="both"/>
      </w:pPr>
      <w:r>
        <w:t xml:space="preserve">  metrics, classnames, top_k=(5, 5, 5), use_top_k=False</w:t>
      </w:r>
    </w:p>
    <w:p>
      <w:pPr>
        <w:jc w:val="both"/>
      </w:pPr>
      <w:r>
        <w:t>):</w:t>
      </w:r>
    </w:p>
    <w:p>
      <w:pPr>
        <w:jc w:val="both"/>
      </w:pPr>
      <w:r>
        <w:t xml:space="preserve">  """Wrapper function to use the metric_fn with meta learning evaluation scheme.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metrics: A list of string representing metric names.</w:t>
      </w:r>
    </w:p>
    <w:p>
      <w:pPr>
        <w:jc w:val="both"/>
      </w:pPr>
      <w:r>
        <w:t xml:space="preserve">    classnames: A list of string repsenting class names, In case of multiple binary class models,</w:t>
      </w:r>
    </w:p>
    <w:p>
      <w:pPr>
        <w:jc w:val="both"/>
      </w:pPr>
      <w:r>
        <w:t xml:space="preserve">      the names for each class or label.</w:t>
      </w:r>
    </w:p>
    <w:p>
      <w:pPr>
        <w:jc w:val="both"/>
      </w:pPr>
      <w:r>
        <w:t xml:space="preserve">    top_k: A tuple of int to specify top K metrics.</w:t>
      </w:r>
    </w:p>
    <w:p>
      <w:pPr>
        <w:jc w:val="both"/>
      </w:pPr>
      <w:r>
        <w:t xml:space="preserve">    use_top_k: A boolean value indicating of top K of metrics is used.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customized metric_fn function.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"""The op func of the eval_metrics. Comparing with normal version,</w:t>
      </w:r>
    </w:p>
    <w:p>
      <w:pPr>
        <w:jc w:val="both"/>
      </w:pPr>
      <w:r>
        <w:t xml:space="preserve">      the difference is we flatten the output, label, and weights.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graph_output: A dict of tensors.</w:t>
      </w:r>
    </w:p>
    <w:p>
      <w:pPr>
        <w:jc w:val="both"/>
      </w:pPr>
      <w:r>
        <w:t xml:space="preserve">      labels: A tensor of int32 be the value of either 0 or 1.</w:t>
      </w:r>
    </w:p>
    <w:p>
      <w:pPr>
        <w:jc w:val="both"/>
      </w:pPr>
      <w:r>
        <w:t xml:space="preserve">      weights: A tensor of float32 to indicate the per record weight.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dict of metric names and values.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metric_op_weighted = get_partial_multi_binary_class_metric_fn(</w:t>
      </w:r>
    </w:p>
    <w:p>
      <w:pPr>
        <w:jc w:val="both"/>
      </w:pPr>
      <w:r>
        <w:t xml:space="preserve">      metrics, predcols=0, classes=classnames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classnames_unweighted = ["unweighted_" + classname for classname in classnames]</w:t>
      </w:r>
    </w:p>
    <w:p>
      <w:pPr>
        <w:jc w:val="both"/>
      </w:pPr>
      <w:r>
        <w:t xml:space="preserve">    metric_op_unweighted = get_partial_multi_binary_class_metric_fn(</w:t>
      </w:r>
    </w:p>
    <w:p>
      <w:pPr>
        <w:jc w:val="both"/>
      </w:pPr>
      <w:r>
        <w:t xml:space="preserve">      metrics, predcols=0, classes=classnames_unweighted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valid_batch_size = graph_output["valid_batch_size"]</w:t>
      </w:r>
    </w:p>
    <w:p>
      <w:pPr>
        <w:jc w:val="both"/>
      </w:pPr>
      <w:r>
        <w:t xml:space="preserve">    graph_output["output"] = remove_padding_and_flatten(graph_output["output"], valid_batch_size)</w:t>
      </w:r>
    </w:p>
    <w:p>
      <w:pPr>
        <w:jc w:val="both"/>
      </w:pPr>
      <w:r>
        <w:t xml:space="preserve">    labels = remove_padding_and_flatten(labels, valid_batch_size)</w:t>
      </w:r>
    </w:p>
    <w:p>
      <w:pPr>
        <w:jc w:val="both"/>
      </w:pPr>
      <w:r>
        <w:t xml:space="preserve">    weights = remove_padding_and_flatten(weights, valid_batch_size)</w:t>
      </w:r>
    </w:p>
    <w:p>
      <w:pPr>
        <w:jc w:val="both"/>
      </w:pPr>
      <w:r/>
    </w:p>
    <w:p>
      <w:pPr>
        <w:jc w:val="both"/>
      </w:pPr>
      <w:r>
        <w:t xml:space="preserve">    tf.ensure_shape(graph_output["output"], [None, 1])</w:t>
      </w:r>
    </w:p>
    <w:p>
      <w:pPr>
        <w:jc w:val="both"/>
      </w:pPr>
      <w:r>
        <w:t xml:space="preserve">    tf.ensure_shape(labels, [None, 1])</w:t>
      </w:r>
    </w:p>
    <w:p>
      <w:pPr>
        <w:jc w:val="both"/>
      </w:pPr>
      <w:r>
        <w:t xml:space="preserve">    tf.ensure_shape(weights, [None, 1])</w:t>
      </w:r>
    </w:p>
    <w:p>
      <w:pPr>
        <w:jc w:val="both"/>
      </w:pPr>
      <w:r/>
    </w:p>
    <w:p>
      <w:pPr>
        <w:jc w:val="both"/>
      </w:pPr>
      <w:r>
        <w:t xml:space="preserve">    metrics_weighted = metric_op_weighted(graph_output, labels, weights)</w:t>
      </w:r>
    </w:p>
    <w:p>
      <w:pPr>
        <w:jc w:val="both"/>
      </w:pPr>
      <w:r>
        <w:t xml:space="preserve">    metrics_unweighted = metric_op_unweighted(graph_output, labels, None)</w:t>
      </w:r>
    </w:p>
    <w:p>
      <w:pPr>
        <w:jc w:val="both"/>
      </w:pPr>
      <w:r>
        <w:t xml:space="preserve">    metrics_weighted.update(metrics_unweighted)</w:t>
      </w:r>
    </w:p>
    <w:p>
      <w:pPr>
        <w:jc w:val="both"/>
      </w:pPr>
      <w:r/>
    </w:p>
    <w:p>
      <w:pPr>
        <w:jc w:val="both"/>
      </w:pPr>
      <w:r>
        <w:t xml:space="preserve">    if use_top_k:</w:t>
      </w:r>
    </w:p>
    <w:p>
      <w:pPr>
        <w:jc w:val="both"/>
      </w:pPr>
      <w:r>
        <w:t xml:space="preserve">      metric_op_numeric = get_numeric_metric_fn(metrics=None, topK=top_k, predcol=0, labelcol=1)</w:t>
      </w:r>
    </w:p>
    <w:p>
      <w:pPr>
        <w:jc w:val="both"/>
      </w:pPr>
      <w:r>
        <w:t xml:space="preserve">      metrics_numeric = metric_op_numeric(graph_output, labels, weights)</w:t>
      </w:r>
    </w:p>
    <w:p>
      <w:pPr>
        <w:jc w:val="both"/>
      </w:pPr>
      <w:r>
        <w:t xml:space="preserve">      metrics_weighted.update(metrics_numeric)</w:t>
      </w:r>
    </w:p>
    <w:p>
      <w:pPr>
        <w:jc w:val="both"/>
      </w:pPr>
      <w:r>
        <w:t xml:space="preserve">    return metrics_weighted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get_meta_learn_dual_binary_tasks_metric_fn(</w:t>
      </w:r>
    </w:p>
    <w:p>
      <w:pPr>
        <w:jc w:val="both"/>
      </w:pPr>
      <w:r>
        <w:t xml:space="preserve">  metrics, classnames, top_k=(5, 5, 5), use_top_k=False</w:t>
      </w:r>
    </w:p>
    <w:p>
      <w:pPr>
        <w:jc w:val="both"/>
      </w:pPr>
      <w:r>
        <w:t>):</w:t>
      </w:r>
    </w:p>
    <w:p>
      <w:pPr>
        <w:jc w:val="both"/>
      </w:pPr>
      <w:r>
        <w:t xml:space="preserve">  """Wrapper function to use the metric_fn with meta learning evaluation scheme.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metrics: A list of string representing metric names.</w:t>
      </w:r>
    </w:p>
    <w:p>
      <w:pPr>
        <w:jc w:val="both"/>
      </w:pPr>
      <w:r>
        <w:t xml:space="preserve">    classnames: A list of string repsenting class names, In case of multiple binary class models,</w:t>
      </w:r>
    </w:p>
    <w:p>
      <w:pPr>
        <w:jc w:val="both"/>
      </w:pPr>
      <w:r>
        <w:t xml:space="preserve">      the names for each class or label.</w:t>
      </w:r>
    </w:p>
    <w:p>
      <w:pPr>
        <w:jc w:val="both"/>
      </w:pPr>
      <w:r>
        <w:t xml:space="preserve">    top_k: A tuple of int to specify top K metrics.</w:t>
      </w:r>
    </w:p>
    <w:p>
      <w:pPr>
        <w:jc w:val="both"/>
      </w:pPr>
      <w:r>
        <w:t xml:space="preserve">    use_top_k: A boolean value indicating of top K of metrics is used.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customized metric_fn function.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"""The op func of the eval_metrics. Comparing with normal version,</w:t>
      </w:r>
    </w:p>
    <w:p>
      <w:pPr>
        <w:jc w:val="both"/>
      </w:pPr>
      <w:r>
        <w:t xml:space="preserve">      the difference is we flatten the output, label, and weights.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graph_output: A dict of tensors.</w:t>
      </w:r>
    </w:p>
    <w:p>
      <w:pPr>
        <w:jc w:val="both"/>
      </w:pPr>
      <w:r>
        <w:t xml:space="preserve">      labels: A tensor of int32 be the value of either 0 or 1.</w:t>
      </w:r>
    </w:p>
    <w:p>
      <w:pPr>
        <w:jc w:val="both"/>
      </w:pPr>
      <w:r>
        <w:t xml:space="preserve">      weights: A tensor of float32 to indicate the per record weight.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dict of metric names and values.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metric_op_weighted = get_partial_multi_binary_class_metric_fn(</w:t>
      </w:r>
    </w:p>
    <w:p>
      <w:pPr>
        <w:jc w:val="both"/>
      </w:pPr>
      <w:r>
        <w:t xml:space="preserve">      metrics, predcols=[0, 1], classes=classnames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classnames_unweighted = ["unweighted_" + classname for classname in classnames]</w:t>
      </w:r>
    </w:p>
    <w:p>
      <w:pPr>
        <w:jc w:val="both"/>
      </w:pPr>
      <w:r>
        <w:t xml:space="preserve">    metric_op_unweighted = get_partial_multi_binary_class_metric_fn(</w:t>
      </w:r>
    </w:p>
    <w:p>
      <w:pPr>
        <w:jc w:val="both"/>
      </w:pPr>
      <w:r>
        <w:t xml:space="preserve">      metrics, predcols=[0, 1], classes=classnames_unweighted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valid_batch_size = graph_output["valid_batch_size"]</w:t>
      </w:r>
    </w:p>
    <w:p>
      <w:pPr>
        <w:jc w:val="both"/>
      </w:pPr>
      <w:r>
        <w:t xml:space="preserve">    graph_output["output"] = remove_padding_and_flatten(graph_output["output"], valid_batch_size)</w:t>
      </w:r>
    </w:p>
    <w:p>
      <w:pPr>
        <w:jc w:val="both"/>
      </w:pPr>
      <w:r>
        <w:t xml:space="preserve">    labels = remove_padding_and_flatten(labels, valid_batch_size)</w:t>
      </w:r>
    </w:p>
    <w:p>
      <w:pPr>
        <w:jc w:val="both"/>
      </w:pPr>
      <w:r>
        <w:t xml:space="preserve">    weights = remove_padding_and_flatten(weights, valid_batch_size)</w:t>
      </w:r>
    </w:p>
    <w:p>
      <w:pPr>
        <w:jc w:val="both"/>
      </w:pPr>
      <w:r/>
    </w:p>
    <w:p>
      <w:pPr>
        <w:jc w:val="both"/>
      </w:pPr>
      <w:r>
        <w:t xml:space="preserve">    tf.ensure_shape(graph_output["output"], [None, 2])</w:t>
      </w:r>
    </w:p>
    <w:p>
      <w:pPr>
        <w:jc w:val="both"/>
      </w:pPr>
      <w:r>
        <w:t xml:space="preserve">    tf.ensure_shape(labels, [None, 2])</w:t>
      </w:r>
    </w:p>
    <w:p>
      <w:pPr>
        <w:jc w:val="both"/>
      </w:pPr>
      <w:r>
        <w:t xml:space="preserve">    tf.ensure_shape(weights, [None, 1])</w:t>
      </w:r>
    </w:p>
    <w:p>
      <w:pPr>
        <w:jc w:val="both"/>
      </w:pPr>
      <w:r/>
    </w:p>
    <w:p>
      <w:pPr>
        <w:jc w:val="both"/>
      </w:pPr>
      <w:r>
        <w:t xml:space="preserve">    metrics_weighted = metric_op_weighted(graph_output, labels, weights)</w:t>
      </w:r>
    </w:p>
    <w:p>
      <w:pPr>
        <w:jc w:val="both"/>
      </w:pPr>
      <w:r>
        <w:t xml:space="preserve">    metrics_unweighted = metric_op_unweighted(graph_output, labels, None)</w:t>
      </w:r>
    </w:p>
    <w:p>
      <w:pPr>
        <w:jc w:val="both"/>
      </w:pPr>
      <w:r>
        <w:t xml:space="preserve">    metrics_weighted.update(metrics_unweighted)</w:t>
      </w:r>
    </w:p>
    <w:p>
      <w:pPr>
        <w:jc w:val="both"/>
      </w:pPr>
      <w:r/>
    </w:p>
    <w:p>
      <w:pPr>
        <w:jc w:val="both"/>
      </w:pPr>
      <w:r>
        <w:t xml:space="preserve">    if use_top_k:</w:t>
      </w:r>
    </w:p>
    <w:p>
      <w:pPr>
        <w:jc w:val="both"/>
      </w:pPr>
      <w:r>
        <w:t xml:space="preserve">      metric_op_numeric = get_numeric_metric_fn(metrics=None, topK=top_k, predcol=2, labelcol=2)</w:t>
      </w:r>
    </w:p>
    <w:p>
      <w:pPr>
        <w:jc w:val="both"/>
      </w:pPr>
      <w:r>
        <w:t xml:space="preserve">      metrics_numeric = metric_op_numeric(graph_output, labels, weights)</w:t>
      </w:r>
    </w:p>
    <w:p>
      <w:pPr>
        <w:jc w:val="both"/>
      </w:pPr>
      <w:r>
        <w:t xml:space="preserve">      metrics_weighted.update(metrics_numeric)</w:t>
      </w:r>
    </w:p>
    <w:p>
      <w:pPr>
        <w:jc w:val="both"/>
      </w:pPr>
      <w:r>
        <w:t xml:space="preserve">    return metrics_weighted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get_metric_fn(task_name, use_stratify_metrics, use_meta_batch=False):</w:t>
      </w:r>
    </w:p>
    <w:p>
      <w:pPr>
        <w:jc w:val="both"/>
      </w:pPr>
      <w:r>
        <w:t xml:space="preserve">  """Will retrieve the metric_fn for magic recs.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task_name (string): Which task is being used for this model.</w:t>
      </w:r>
    </w:p>
    <w:p>
      <w:pPr>
        <w:jc w:val="both"/>
      </w:pPr>
      <w:r>
        <w:t xml:space="preserve">    use_stratify_metrics (boolean): Should we add stratified metrics (new user metrics).</w:t>
      </w:r>
    </w:p>
    <w:p>
      <w:pPr>
        <w:jc w:val="both"/>
      </w:pPr>
      <w:r>
        <w:t xml:space="preserve">    use_meta_batch (boolean): If the output/label/weights are passed in 3D shape instead of</w:t>
      </w:r>
    </w:p>
    <w:p>
      <w:pPr>
        <w:jc w:val="both"/>
      </w:pPr>
      <w:r>
        <w:t xml:space="preserve">    2D shape.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metric_fn function to pass in twml Trainer.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task_name not in METRIC_BOOK:</w:t>
      </w:r>
    </w:p>
    <w:p>
      <w:pPr>
        <w:jc w:val="both"/>
      </w:pPr>
      <w:r>
        <w:t xml:space="preserve">    raise ValueError(</w:t>
      </w:r>
    </w:p>
    <w:p>
      <w:pPr>
        <w:jc w:val="both"/>
      </w:pPr>
      <w:r>
        <w:t xml:space="preserve">      "Task name of {task_name} not recognized. Unable to retrieve metrics.".format(</w:t>
      </w:r>
    </w:p>
    <w:p>
      <w:pPr>
        <w:jc w:val="both"/>
      </w:pPr>
      <w:r>
        <w:t xml:space="preserve">        task_name=task_name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class_names = METRIC_BOOK[task_name]</w:t>
      </w:r>
    </w:p>
    <w:p>
      <w:pPr>
        <w:jc w:val="both"/>
      </w:pPr>
      <w:r>
        <w:t xml:space="preserve">  if use_meta_batch:</w:t>
      </w:r>
    </w:p>
    <w:p>
      <w:pPr>
        <w:jc w:val="both"/>
      </w:pPr>
      <w:r>
        <w:t xml:space="preserve">    get_n_binary_task_metric_fn = (</w:t>
      </w:r>
    </w:p>
    <w:p>
      <w:pPr>
        <w:jc w:val="both"/>
      </w:pPr>
      <w:r>
        <w:t xml:space="preserve">      get_meta_learn_single_binary_task_metric_fn</w:t>
      </w:r>
    </w:p>
    <w:p>
      <w:pPr>
        <w:jc w:val="both"/>
      </w:pPr>
      <w:r>
        <w:t xml:space="preserve">      if len(class_names) == 1</w:t>
      </w:r>
    </w:p>
    <w:p>
      <w:pPr>
        <w:jc w:val="both"/>
      </w:pPr>
      <w:r>
        <w:t xml:space="preserve">      else get_meta_learn_dual_binary_tasks_metric_fn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get_n_binary_task_metric_fn = (</w:t>
      </w:r>
    </w:p>
    <w:p>
      <w:pPr>
        <w:jc w:val="both"/>
      </w:pPr>
      <w:r>
        <w:t xml:space="preserve">      get_single_binary_task_metric_fn if len(class_names) == 1 else get_dual_binary_tasks_metric_fn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metric_fn = get_n_binary_task_metric_fn(metrics=None, classnames=METRIC_BOOK[task_name])</w:t>
      </w:r>
    </w:p>
    <w:p>
      <w:pPr>
        <w:jc w:val="both"/>
      </w:pPr>
      <w:r/>
    </w:p>
    <w:p>
      <w:pPr>
        <w:jc w:val="both"/>
      </w:pPr>
      <w:r>
        <w:t xml:space="preserve">  if use_stratify_metrics:</w:t>
      </w:r>
    </w:p>
    <w:p>
      <w:pPr>
        <w:jc w:val="both"/>
      </w:pPr>
      <w:r>
        <w:t xml:space="preserve">    metric_fn = add_new_user_metrics(metric_fn)</w:t>
      </w:r>
    </w:p>
    <w:p>
      <w:pPr>
        <w:jc w:val="both"/>
      </w:pPr>
      <w:r/>
    </w:p>
    <w:p>
      <w:pPr>
        <w:jc w:val="both"/>
      </w:pPr>
      <w:r>
        <w:t xml:space="preserve">  return metric_fn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flip_disliked_labels(metric_fn):</w:t>
      </w:r>
    </w:p>
    <w:p>
      <w:pPr>
        <w:jc w:val="both"/>
      </w:pPr>
      <w:r>
        <w:t xml:space="preserve">  """This function returns an adapted metric_fn which flips the labels of the OONCed evaluation data to 0 if it is disliked.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metric_fn: A metric_fn function to pass in twml Trainer.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_adapted_metric_fn: A customized metric_fn function with disliked OONC labels flipped.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_adapted_metric_fn(graph_output, labels, weights):</w:t>
      </w:r>
    </w:p>
    <w:p>
      <w:pPr>
        <w:jc w:val="both"/>
      </w:pPr>
      <w:r>
        <w:t xml:space="preserve">    """A customized metric_fn function with disliked OONC labels flipped.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graph_output: A dict of tensors.</w:t>
      </w:r>
    </w:p>
    <w:p>
      <w:pPr>
        <w:jc w:val="both"/>
      </w:pPr>
      <w:r>
        <w:t xml:space="preserve">      labels: labels of training samples, which is a 2D tensor of shape batch_size x 3: [OONCs, engagements, dislikes]</w:t>
      </w:r>
    </w:p>
    <w:p>
      <w:pPr>
        <w:jc w:val="both"/>
      </w:pPr>
      <w:r>
        <w:t xml:space="preserve">      weights: A tensor of float32 to indicate the per record weight.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dict of metric names and values.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We want to multiply the label of the observation by 0 only when it is disliked</w:t>
      </w:r>
    </w:p>
    <w:p>
      <w:pPr>
        <w:jc w:val="both"/>
      </w:pPr>
      <w:r>
        <w:t xml:space="preserve">    disliked_mask = generate_disliked_mask(labels)</w:t>
      </w:r>
    </w:p>
    <w:p>
      <w:pPr>
        <w:jc w:val="both"/>
      </w:pPr>
      <w:r/>
    </w:p>
    <w:p>
      <w:pPr>
        <w:jc w:val="both"/>
      </w:pPr>
      <w:r>
        <w:t xml:space="preserve">    # Extract OONC and engagement labels only.</w:t>
      </w:r>
    </w:p>
    <w:p>
      <w:pPr>
        <w:jc w:val="both"/>
      </w:pPr>
      <w:r>
        <w:t xml:space="preserve">    labels = tf.reshape(labels[:, 0:2], shape=[-1, 2])</w:t>
      </w:r>
    </w:p>
    <w:p>
      <w:pPr>
        <w:jc w:val="both"/>
      </w:pPr>
      <w:r/>
    </w:p>
    <w:p>
      <w:pPr>
        <w:jc w:val="both"/>
      </w:pPr>
      <w:r>
        <w:t xml:space="preserve">    # Labels will be set to 0 if it is disliked.</w:t>
      </w:r>
    </w:p>
    <w:p>
      <w:pPr>
        <w:jc w:val="both"/>
      </w:pPr>
      <w:r>
        <w:t xml:space="preserve">    adapted_labels = labels * tf.cast(tf.logical_not(disliked_mask), dtype=labels.dtype)</w:t>
      </w:r>
    </w:p>
    <w:p>
      <w:pPr>
        <w:jc w:val="both"/>
      </w:pPr>
      <w:r/>
    </w:p>
    <w:p>
      <w:pPr>
        <w:jc w:val="both"/>
      </w:pPr>
      <w:r>
        <w:t xml:space="preserve">    return metric_fn(graph_output, adapted_labels, weights)</w:t>
      </w:r>
    </w:p>
    <w:p>
      <w:pPr>
        <w:jc w:val="both"/>
      </w:pPr>
      <w:r/>
    </w:p>
    <w:p>
      <w:pPr>
        <w:jc w:val="both"/>
      </w:pPr>
      <w:r>
        <w:t xml:space="preserve">  return _adapted_metric_fn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