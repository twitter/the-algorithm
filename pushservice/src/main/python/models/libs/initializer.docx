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numpy as np</w:t>
      </w:r>
    </w:p>
    <w:p>
      <w:pPr>
        <w:jc w:val="both"/>
      </w:pPr>
      <w:r>
        <w:t>from tensorflow.keras import backend as K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VarianceScaling(object):</w:t>
      </w:r>
    </w:p>
    <w:p>
      <w:pPr>
        <w:jc w:val="both"/>
      </w:pPr>
      <w:r>
        <w:t xml:space="preserve">  """Initializer capable of adapting its scale to the shape of weights.</w:t>
      </w:r>
    </w:p>
    <w:p>
      <w:pPr>
        <w:jc w:val="both"/>
      </w:pPr>
      <w:r>
        <w:t xml:space="preserve">  With `distribution="normal"`, samples are drawn from a truncated normal</w:t>
      </w:r>
    </w:p>
    <w:p>
      <w:pPr>
        <w:jc w:val="both"/>
      </w:pPr>
      <w:r>
        <w:t xml:space="preserve">  distribution centered on zero, with `stddev = sqrt(scale / n)` where n is:</w:t>
      </w:r>
    </w:p>
    <w:p>
      <w:pPr>
        <w:jc w:val="both"/>
      </w:pPr>
      <w:r>
        <w:t xml:space="preserve">      - number of input units in the weight tensor, if mode = "fan_in"</w:t>
      </w:r>
    </w:p>
    <w:p>
      <w:pPr>
        <w:jc w:val="both"/>
      </w:pPr>
      <w:r>
        <w:t xml:space="preserve">      - number of output units, if mode = "fan_out"</w:t>
      </w:r>
    </w:p>
    <w:p>
      <w:pPr>
        <w:jc w:val="both"/>
      </w:pPr>
      <w:r>
        <w:t xml:space="preserve">      - average of the numbers of input and output units, if mode = "fan_avg"</w:t>
      </w:r>
    </w:p>
    <w:p>
      <w:pPr>
        <w:jc w:val="both"/>
      </w:pPr>
      <w:r>
        <w:t xml:space="preserve">  With `distribution="uniform"`,</w:t>
      </w:r>
    </w:p>
    <w:p>
      <w:pPr>
        <w:jc w:val="both"/>
      </w:pPr>
      <w:r>
        <w:t xml:space="preserve">  samples are drawn from a uniform distribution</w:t>
      </w:r>
    </w:p>
    <w:p>
      <w:pPr>
        <w:jc w:val="both"/>
      </w:pPr>
      <w:r>
        <w:t xml:space="preserve">  within [-limit, limit], with `limit = sqrt(3 * scale / n)`.</w:t>
      </w:r>
    </w:p>
    <w:p>
      <w:pPr>
        <w:jc w:val="both"/>
      </w:pPr>
      <w:r>
        <w:t xml:space="preserve">  # Arguments</w:t>
      </w:r>
    </w:p>
    <w:p>
      <w:pPr>
        <w:jc w:val="both"/>
      </w:pPr>
      <w:r>
        <w:t xml:space="preserve">      scale: Scaling factor (positive float).</w:t>
      </w:r>
    </w:p>
    <w:p>
      <w:pPr>
        <w:jc w:val="both"/>
      </w:pPr>
      <w:r>
        <w:t xml:space="preserve">      mode: One of "fan_in", "fan_out", "fan_avg".</w:t>
      </w:r>
    </w:p>
    <w:p>
      <w:pPr>
        <w:jc w:val="both"/>
      </w:pPr>
      <w:r>
        <w:t xml:space="preserve">      distribution: Random distribution to use. One of "normal", "uniform".</w:t>
      </w:r>
    </w:p>
    <w:p>
      <w:pPr>
        <w:jc w:val="both"/>
      </w:pPr>
      <w:r>
        <w:t xml:space="preserve">      seed: A Python integer. Used to seed the random generator.</w:t>
      </w:r>
    </w:p>
    <w:p>
      <w:pPr>
        <w:jc w:val="both"/>
      </w:pPr>
      <w:r>
        <w:t xml:space="preserve">  # Raises</w:t>
      </w:r>
    </w:p>
    <w:p>
      <w:pPr>
        <w:jc w:val="both"/>
      </w:pPr>
      <w:r>
        <w:t xml:space="preserve">      ValueError: In case of an invalid value for the "scale", mode" or</w:t>
      </w:r>
    </w:p>
    <w:p>
      <w:pPr>
        <w:jc w:val="both"/>
      </w:pPr>
      <w:r>
        <w:t xml:space="preserve">        "distribution" arguments."""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scale=1.0,</w:t>
      </w:r>
    </w:p>
    <w:p>
      <w:pPr>
        <w:jc w:val="both"/>
      </w:pPr>
      <w:r>
        <w:t xml:space="preserve">    mode="fan_in",</w:t>
      </w:r>
    </w:p>
    <w:p>
      <w:pPr>
        <w:jc w:val="both"/>
      </w:pPr>
      <w:r>
        <w:t xml:space="preserve">    distribution="normal",</w:t>
      </w:r>
    </w:p>
    <w:p>
      <w:pPr>
        <w:jc w:val="both"/>
      </w:pPr>
      <w:r>
        <w:t xml:space="preserve">    seed=None,</w:t>
      </w:r>
    </w:p>
    <w:p>
      <w:pPr>
        <w:jc w:val="both"/>
      </w:pPr>
      <w:r>
        <w:t xml:space="preserve">    fan_in=None,</w:t>
      </w:r>
    </w:p>
    <w:p>
      <w:pPr>
        <w:jc w:val="both"/>
      </w:pPr>
      <w:r>
        <w:t xml:space="preserve">    fan_out=None,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self.fan_in = fan_in</w:t>
      </w:r>
    </w:p>
    <w:p>
      <w:pPr>
        <w:jc w:val="both"/>
      </w:pPr>
      <w:r>
        <w:t xml:space="preserve">    self.fan_out = fan_out</w:t>
      </w:r>
    </w:p>
    <w:p>
      <w:pPr>
        <w:jc w:val="both"/>
      </w:pPr>
      <w:r>
        <w:t xml:space="preserve">    if scale &lt;= 0.0:</w:t>
      </w:r>
    </w:p>
    <w:p>
      <w:pPr>
        <w:jc w:val="both"/>
      </w:pPr>
      <w:r>
        <w:t xml:space="preserve">      raise ValueError("`scale` must be a positive float. Got:", scale)</w:t>
      </w:r>
    </w:p>
    <w:p>
      <w:pPr>
        <w:jc w:val="both"/>
      </w:pPr>
      <w:r>
        <w:t xml:space="preserve">    mode = mode.lower()</w:t>
      </w:r>
    </w:p>
    <w:p>
      <w:pPr>
        <w:jc w:val="both"/>
      </w:pPr>
      <w:r>
        <w:t xml:space="preserve">    if mode not in {"fan_in", "fan_out", "fan_avg"}: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"Invalid `mode` argument: " 'expected on of {"fan_in", "fan_out", "fan_avg"} ' "but got",</w:t>
      </w:r>
    </w:p>
    <w:p>
      <w:pPr>
        <w:jc w:val="both"/>
      </w:pPr>
      <w:r>
        <w:t xml:space="preserve">        mode,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distribution = distribution.lower()</w:t>
      </w:r>
    </w:p>
    <w:p>
      <w:pPr>
        <w:jc w:val="both"/>
      </w:pPr>
      <w:r>
        <w:t xml:space="preserve">    if distribution not in {"normal", "uniform"}: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"Invalid `distribution` argument: " 'expected one of {"normal", "uniform"} ' "but got",</w:t>
      </w:r>
    </w:p>
    <w:p>
      <w:pPr>
        <w:jc w:val="both"/>
      </w:pPr>
      <w:r>
        <w:t xml:space="preserve">        distribution,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self.scale = scale</w:t>
      </w:r>
    </w:p>
    <w:p>
      <w:pPr>
        <w:jc w:val="both"/>
      </w:pPr>
      <w:r>
        <w:t xml:space="preserve">    self.mode = mode</w:t>
      </w:r>
    </w:p>
    <w:p>
      <w:pPr>
        <w:jc w:val="both"/>
      </w:pPr>
      <w:r>
        <w:t xml:space="preserve">    self.distribution = distribution</w:t>
      </w:r>
    </w:p>
    <w:p>
      <w:pPr>
        <w:jc w:val="both"/>
      </w:pPr>
      <w:r>
        <w:t xml:space="preserve">    self.seed = seed</w:t>
      </w:r>
    </w:p>
    <w:p>
      <w:pPr>
        <w:jc w:val="both"/>
      </w:pPr>
      <w:r/>
    </w:p>
    <w:p>
      <w:pPr>
        <w:jc w:val="both"/>
      </w:pPr>
      <w:r>
        <w:t xml:space="preserve">  def __call__(self, shape, dtype=None, partition_info=None):</w:t>
      </w:r>
    </w:p>
    <w:p>
      <w:pPr>
        <w:jc w:val="both"/>
      </w:pPr>
      <w:r>
        <w:t xml:space="preserve">    fan_in = shape[-2] if self.fan_in is None else self.fan_in</w:t>
      </w:r>
    </w:p>
    <w:p>
      <w:pPr>
        <w:jc w:val="both"/>
      </w:pPr>
      <w:r>
        <w:t xml:space="preserve">    fan_out = shape[-1] if self.fan_out is None else self.fan_out</w:t>
      </w:r>
    </w:p>
    <w:p>
      <w:pPr>
        <w:jc w:val="both"/>
      </w:pPr>
      <w:r/>
    </w:p>
    <w:p>
      <w:pPr>
        <w:jc w:val="both"/>
      </w:pPr>
      <w:r>
        <w:t xml:space="preserve">    scale = self.scale</w:t>
      </w:r>
    </w:p>
    <w:p>
      <w:pPr>
        <w:jc w:val="both"/>
      </w:pPr>
      <w:r>
        <w:t xml:space="preserve">    if self.mode == "fan_in":</w:t>
      </w:r>
    </w:p>
    <w:p>
      <w:pPr>
        <w:jc w:val="both"/>
      </w:pPr>
      <w:r>
        <w:t xml:space="preserve">      scale /= max(1.0, fan_in)</w:t>
      </w:r>
    </w:p>
    <w:p>
      <w:pPr>
        <w:jc w:val="both"/>
      </w:pPr>
      <w:r>
        <w:t xml:space="preserve">    elif self.mode == "fan_out":</w:t>
      </w:r>
    </w:p>
    <w:p>
      <w:pPr>
        <w:jc w:val="both"/>
      </w:pPr>
      <w:r>
        <w:t xml:space="preserve">      scale /= max(1.0, fan_out)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scale /= max(1.0, float(fan_in + fan_out) / 2)</w:t>
      </w:r>
    </w:p>
    <w:p>
      <w:pPr>
        <w:jc w:val="both"/>
      </w:pPr>
      <w:r>
        <w:t xml:space="preserve">    if self.distribution == "normal":</w:t>
      </w:r>
    </w:p>
    <w:p>
      <w:pPr>
        <w:jc w:val="both"/>
      </w:pPr>
      <w:r>
        <w:t xml:space="preserve">      stddev = np.sqrt(scale) / 0.87962566103423978</w:t>
      </w:r>
    </w:p>
    <w:p>
      <w:pPr>
        <w:jc w:val="both"/>
      </w:pPr>
      <w:r>
        <w:t xml:space="preserve">      return K.truncated_normal(shape, 0.0, stddev, dtype=dtype, seed=self.seed)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limit = np.sqrt(3.0 * scale)</w:t>
      </w:r>
    </w:p>
    <w:p>
      <w:pPr>
        <w:jc w:val="both"/>
      </w:pPr>
      <w:r>
        <w:t xml:space="preserve">      return K.random_uniform(shape, -limit, limit, dtype=dtype, seed=self.seed)</w:t>
      </w:r>
    </w:p>
    <w:p>
      <w:pPr>
        <w:jc w:val="both"/>
      </w:pPr>
      <w:r/>
    </w:p>
    <w:p>
      <w:pPr>
        <w:jc w:val="both"/>
      </w:pPr>
      <w:r>
        <w:t xml:space="preserve">  def get_config(self):</w:t>
      </w:r>
    </w:p>
    <w:p>
      <w:pPr>
        <w:jc w:val="both"/>
      </w:pPr>
      <w:r>
        <w:t xml:space="preserve">    return {</w:t>
      </w:r>
    </w:p>
    <w:p>
      <w:pPr>
        <w:jc w:val="both"/>
      </w:pPr>
      <w:r>
        <w:t xml:space="preserve">      "scale": self.scale,</w:t>
      </w:r>
    </w:p>
    <w:p>
      <w:pPr>
        <w:jc w:val="both"/>
      </w:pPr>
      <w:r>
        <w:t xml:space="preserve">      "mode": self.mode,</w:t>
      </w:r>
    </w:p>
    <w:p>
      <w:pPr>
        <w:jc w:val="both"/>
      </w:pPr>
      <w:r>
        <w:t xml:space="preserve">      "distribution": self.distribution,</w:t>
      </w:r>
    </w:p>
    <w:p>
      <w:pPr>
        <w:jc w:val="both"/>
      </w:pPr>
      <w:r>
        <w:t xml:space="preserve">      "seed": self.seed,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customized_glorot_uniform(seed=None, fan_in=None, fan_out=None):</w:t>
      </w:r>
    </w:p>
    <w:p>
      <w:pPr>
        <w:jc w:val="both"/>
      </w:pPr>
      <w:r>
        <w:t xml:space="preserve">  """Glorot uniform initializer, also called Xavier uniform initializer.</w:t>
      </w:r>
    </w:p>
    <w:p>
      <w:pPr>
        <w:jc w:val="both"/>
      </w:pPr>
      <w:r>
        <w:t xml:space="preserve">  It draws samples from a uniform distribution within [-limit, limit]</w:t>
      </w:r>
    </w:p>
    <w:p>
      <w:pPr>
        <w:jc w:val="both"/>
      </w:pPr>
      <w:r>
        <w:t xml:space="preserve">  where `limit` is `sqrt(6 / (fan_in + fan_out))`</w:t>
      </w:r>
    </w:p>
    <w:p>
      <w:pPr>
        <w:jc w:val="both"/>
      </w:pPr>
      <w:r>
        <w:t xml:space="preserve">  where `fan_in` is the number of input units in the weight tensor</w:t>
      </w:r>
    </w:p>
    <w:p>
      <w:pPr>
        <w:jc w:val="both"/>
      </w:pPr>
      <w:r>
        <w:t xml:space="preserve">  and `fan_out` is the number of output units in the weight tensor.</w:t>
      </w:r>
    </w:p>
    <w:p>
      <w:pPr>
        <w:jc w:val="both"/>
      </w:pPr>
      <w:r>
        <w:t xml:space="preserve">  # Arguments</w:t>
      </w:r>
    </w:p>
    <w:p>
      <w:pPr>
        <w:jc w:val="both"/>
      </w:pPr>
      <w:r>
        <w:t xml:space="preserve">      seed: A Python integer. Used to seed the random generator.</w:t>
      </w:r>
    </w:p>
    <w:p>
      <w:pPr>
        <w:jc w:val="both"/>
      </w:pPr>
      <w:r>
        <w:t xml:space="preserve">  # Returns</w:t>
      </w:r>
    </w:p>
    <w:p>
      <w:pPr>
        <w:jc w:val="both"/>
      </w:pPr>
      <w:r>
        <w:t xml:space="preserve">      An initializer."""</w:t>
      </w:r>
    </w:p>
    <w:p>
      <w:pPr>
        <w:jc w:val="both"/>
      </w:pPr>
      <w:r>
        <w:t xml:space="preserve">  return VarianceScaling(</w:t>
      </w:r>
    </w:p>
    <w:p>
      <w:pPr>
        <w:jc w:val="both"/>
      </w:pPr>
      <w:r>
        <w:t xml:space="preserve">    scale=1.0,</w:t>
      </w:r>
    </w:p>
    <w:p>
      <w:pPr>
        <w:jc w:val="both"/>
      </w:pPr>
      <w:r>
        <w:t xml:space="preserve">    mode="fan_avg",</w:t>
      </w:r>
    </w:p>
    <w:p>
      <w:pPr>
        <w:jc w:val="both"/>
      </w:pPr>
      <w:r>
        <w:t xml:space="preserve">    distribution="uniform",</w:t>
      </w:r>
    </w:p>
    <w:p>
      <w:pPr>
        <w:jc w:val="both"/>
      </w:pPr>
      <w:r>
        <w:t xml:space="preserve">    seed=seed,</w:t>
      </w:r>
    </w:p>
    <w:p>
      <w:pPr>
        <w:jc w:val="both"/>
      </w:pPr>
      <w:r>
        <w:t xml:space="preserve">    fan_in=fan_in,</w:t>
      </w:r>
    </w:p>
    <w:p>
      <w:pPr>
        <w:jc w:val="both"/>
      </w:pPr>
      <w:r>
        <w:t xml:space="preserve">    fan_out=fan_out,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customized_glorot_norm(seed=None, fan_in=None, fan_out=None):</w:t>
      </w:r>
    </w:p>
    <w:p>
      <w:pPr>
        <w:jc w:val="both"/>
      </w:pPr>
      <w:r>
        <w:t xml:space="preserve">  """Glorot norm initializer, also called Xavier uniform initializer.</w:t>
      </w:r>
    </w:p>
    <w:p>
      <w:pPr>
        <w:jc w:val="both"/>
      </w:pPr>
      <w:r>
        <w:t xml:space="preserve">  It draws samples from a uniform distribution within [-limit, limit]</w:t>
      </w:r>
    </w:p>
    <w:p>
      <w:pPr>
        <w:jc w:val="both"/>
      </w:pPr>
      <w:r>
        <w:t xml:space="preserve">  where `limit` is `sqrt(6 / (fan_in + fan_out))`</w:t>
      </w:r>
    </w:p>
    <w:p>
      <w:pPr>
        <w:jc w:val="both"/>
      </w:pPr>
      <w:r>
        <w:t xml:space="preserve">  where `fan_in` is the number of input units in the weight tensor</w:t>
      </w:r>
    </w:p>
    <w:p>
      <w:pPr>
        <w:jc w:val="both"/>
      </w:pPr>
      <w:r>
        <w:t xml:space="preserve">  and `fan_out` is the number of output units in the weight tensor.</w:t>
      </w:r>
    </w:p>
    <w:p>
      <w:pPr>
        <w:jc w:val="both"/>
      </w:pPr>
      <w:r>
        <w:t xml:space="preserve">  # Arguments</w:t>
      </w:r>
    </w:p>
    <w:p>
      <w:pPr>
        <w:jc w:val="both"/>
      </w:pPr>
      <w:r>
        <w:t xml:space="preserve">      seed: A Python integer. Used to seed the random generator.</w:t>
      </w:r>
    </w:p>
    <w:p>
      <w:pPr>
        <w:jc w:val="both"/>
      </w:pPr>
      <w:r>
        <w:t xml:space="preserve">  # Returns</w:t>
      </w:r>
    </w:p>
    <w:p>
      <w:pPr>
        <w:jc w:val="both"/>
      </w:pPr>
      <w:r>
        <w:t xml:space="preserve">      An initializer."""</w:t>
      </w:r>
    </w:p>
    <w:p>
      <w:pPr>
        <w:jc w:val="both"/>
      </w:pPr>
      <w:r>
        <w:t xml:space="preserve">  return VarianceScaling(</w:t>
      </w:r>
    </w:p>
    <w:p>
      <w:pPr>
        <w:jc w:val="both"/>
      </w:pPr>
      <w:r>
        <w:t xml:space="preserve">    scale=1.0,</w:t>
      </w:r>
    </w:p>
    <w:p>
      <w:pPr>
        <w:jc w:val="both"/>
      </w:pPr>
      <w:r>
        <w:t xml:space="preserve">    mode="fan_avg",</w:t>
      </w:r>
    </w:p>
    <w:p>
      <w:pPr>
        <w:jc w:val="both"/>
      </w:pPr>
      <w:r>
        <w:t xml:space="preserve">    distribution="normal",</w:t>
      </w:r>
    </w:p>
    <w:p>
      <w:pPr>
        <w:jc w:val="both"/>
      </w:pPr>
      <w:r>
        <w:t xml:space="preserve">    seed=seed,</w:t>
      </w:r>
    </w:p>
    <w:p>
      <w:pPr>
        <w:jc w:val="both"/>
      </w:pPr>
      <w:r>
        <w:t xml:space="preserve">    fan_in=fan_in,</w:t>
      </w:r>
    </w:p>
    <w:p>
      <w:pPr>
        <w:jc w:val="both"/>
      </w:pPr>
      <w:r>
        <w:t xml:space="preserve">    fan_out=fan_out,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