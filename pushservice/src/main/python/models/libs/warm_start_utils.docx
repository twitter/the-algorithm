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collections import OrderedDict</w:t>
      </w:r>
    </w:p>
    <w:p>
      <w:pPr>
        <w:jc w:val="both"/>
      </w:pPr>
      <w:r>
        <w:t>import json</w:t>
      </w:r>
    </w:p>
    <w:p>
      <w:pPr>
        <w:jc w:val="both"/>
      </w:pPr>
      <w:r>
        <w:t>import os</w:t>
      </w:r>
    </w:p>
    <w:p>
      <w:pPr>
        <w:jc w:val="both"/>
      </w:pPr>
      <w:r>
        <w:t>from os.path import join</w:t>
      </w:r>
    </w:p>
    <w:p>
      <w:pPr>
        <w:jc w:val="both"/>
      </w:pPr>
      <w:r/>
    </w:p>
    <w:p>
      <w:pPr>
        <w:jc w:val="both"/>
      </w:pPr>
      <w:r>
        <w:t>from twitter.magicpony.common import file_access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.model_utils import read_config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from scipy import stats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get_model_type_to_tensors_to_change_axis():</w:t>
      </w:r>
    </w:p>
    <w:p>
      <w:pPr>
        <w:jc w:val="both"/>
      </w:pPr>
      <w:r>
        <w:t xml:space="preserve">  model_type_to_tensors_to_change_axis = {</w:t>
      </w:r>
    </w:p>
    <w:p>
      <w:pPr>
        <w:jc w:val="both"/>
      </w:pPr>
      <w:r>
        <w:t xml:space="preserve">    "magic_recs/model/batch_normalization/beta": ([0], "continuous"),</w:t>
      </w:r>
    </w:p>
    <w:p>
      <w:pPr>
        <w:jc w:val="both"/>
      </w:pPr>
      <w:r>
        <w:t xml:space="preserve">    "magic_recs/model/batch_normalization/gamma": ([0], "continuous"),</w:t>
      </w:r>
    </w:p>
    <w:p>
      <w:pPr>
        <w:jc w:val="both"/>
      </w:pPr>
      <w:r>
        <w:t xml:space="preserve">    "magic_recs/model/batch_normalization/moving_mean": ([0], "continuous"),</w:t>
      </w:r>
    </w:p>
    <w:p>
      <w:pPr>
        <w:jc w:val="both"/>
      </w:pPr>
      <w:r>
        <w:t xml:space="preserve">    "magic_recs/model/batch_normalization/moving_stddev": ([0], "continuous"),</w:t>
      </w:r>
    </w:p>
    <w:p>
      <w:pPr>
        <w:jc w:val="both"/>
      </w:pPr>
      <w:r>
        <w:t xml:space="preserve">    "magic_recs/model/batch_normalization/moving_variance": ([0], "continuous"),</w:t>
      </w:r>
    </w:p>
    <w:p>
      <w:pPr>
        <w:jc w:val="both"/>
      </w:pPr>
      <w:r>
        <w:t xml:space="preserve">    "magic_recs/model/batch_normalization/renorm_mean": ([0], "continuous"),</w:t>
      </w:r>
    </w:p>
    <w:p>
      <w:pPr>
        <w:jc w:val="both"/>
      </w:pPr>
      <w:r>
        <w:t xml:space="preserve">    "magic_recs/model/batch_normalization/renorm_stddev": ([0], "continuous"),</w:t>
      </w:r>
    </w:p>
    <w:p>
      <w:pPr>
        <w:jc w:val="both"/>
      </w:pPr>
      <w:r>
        <w:t xml:space="preserve">    "magic_recs/model/logits/EngagementGivenOONC_logits/clem_net_1/block2_4/channel_wise_dense_4/kernel": (</w:t>
      </w:r>
    </w:p>
    <w:p>
      <w:pPr>
        <w:jc w:val="both"/>
      </w:pPr>
      <w:r>
        <w:t xml:space="preserve">      [1],</w:t>
      </w:r>
    </w:p>
    <w:p>
      <w:pPr>
        <w:jc w:val="both"/>
      </w:pPr>
      <w:r>
        <w:t xml:space="preserve">      "all",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"magic_recs/model/logits/OONC_logits/clem_net/block2/channel_wise_dense/kernel": ([1], "all"),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return model_type_to_tensors_to_change_axis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mkdirp(dirname):</w:t>
      </w:r>
    </w:p>
    <w:p>
      <w:pPr>
        <w:jc w:val="both"/>
      </w:pPr>
      <w:r>
        <w:t xml:space="preserve">  if not tf.io.gfile.exists(dirname):</w:t>
      </w:r>
    </w:p>
    <w:p>
      <w:pPr>
        <w:jc w:val="both"/>
      </w:pPr>
      <w:r>
        <w:t xml:space="preserve">    tf.io.gfile.makedirs(dirname)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rename_dir(dirname, dst):</w:t>
      </w:r>
    </w:p>
    <w:p>
      <w:pPr>
        <w:jc w:val="both"/>
      </w:pPr>
      <w:r>
        <w:t xml:space="preserve">  file_access.hdfs.mv(dirname, dst)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rmdir(dirname):</w:t>
      </w:r>
    </w:p>
    <w:p>
      <w:pPr>
        <w:jc w:val="both"/>
      </w:pPr>
      <w:r>
        <w:t xml:space="preserve">  if tf.io.gfile.exists(dirname):</w:t>
      </w:r>
    </w:p>
    <w:p>
      <w:pPr>
        <w:jc w:val="both"/>
      </w:pPr>
      <w:r>
        <w:t xml:space="preserve">    if tf.io.gfile.isdir(dirname):</w:t>
      </w:r>
    </w:p>
    <w:p>
      <w:pPr>
        <w:jc w:val="both"/>
      </w:pPr>
      <w:r>
        <w:t xml:space="preserve">      tf.io.gfile.rmtree(dirname)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tf.io.gfile.remove(dirname)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get_var_dict(checkpoint_path):</w:t>
      </w:r>
    </w:p>
    <w:p>
      <w:pPr>
        <w:jc w:val="both"/>
      </w:pPr>
      <w:r>
        <w:t xml:space="preserve">  checkpoint = tf.train.get_checkpoint_state(checkpoint_path)</w:t>
      </w:r>
    </w:p>
    <w:p>
      <w:pPr>
        <w:jc w:val="both"/>
      </w:pPr>
      <w:r>
        <w:t xml:space="preserve">  var_dict = OrderedDict()</w:t>
      </w:r>
    </w:p>
    <w:p>
      <w:pPr>
        <w:jc w:val="both"/>
      </w:pPr>
      <w:r>
        <w:t xml:space="preserve">  with tf.Session() as sess:</w:t>
      </w:r>
    </w:p>
    <w:p>
      <w:pPr>
        <w:jc w:val="both"/>
      </w:pPr>
      <w:r>
        <w:t xml:space="preserve">    all_var_list = tf.train.list_variables(checkpoint_path)</w:t>
      </w:r>
    </w:p>
    <w:p>
      <w:pPr>
        <w:jc w:val="both"/>
      </w:pPr>
      <w:r>
        <w:t xml:space="preserve">    for var_name, _ in all_var_list:</w:t>
      </w:r>
    </w:p>
    <w:p>
      <w:pPr>
        <w:jc w:val="both"/>
      </w:pPr>
      <w:r>
        <w:t xml:space="preserve">      # Load the variable</w:t>
      </w:r>
    </w:p>
    <w:p>
      <w:pPr>
        <w:jc w:val="both"/>
      </w:pPr>
      <w:r>
        <w:t xml:space="preserve">      var = tf.train.load_variable(checkpoint_path, var_name)</w:t>
      </w:r>
    </w:p>
    <w:p>
      <w:pPr>
        <w:jc w:val="both"/>
      </w:pPr>
      <w:r>
        <w:t xml:space="preserve">      var_dict[var_name] = var</w:t>
      </w:r>
    </w:p>
    <w:p>
      <w:pPr>
        <w:jc w:val="both"/>
      </w:pPr>
      <w:r>
        <w:t xml:space="preserve">  return var_dict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get_continunous_mapping_from_feat_list(old_feature_list, new_feature_list):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 var_ind for old_feature and corresponding var_ind for new_feature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new_var_ind, old_var_ind = [], []</w:t>
      </w:r>
    </w:p>
    <w:p>
      <w:pPr>
        <w:jc w:val="both"/>
      </w:pPr>
      <w:r>
        <w:t xml:space="preserve">  for this_new_id, this_new_name in enumerate(new_feature_list):</w:t>
      </w:r>
    </w:p>
    <w:p>
      <w:pPr>
        <w:jc w:val="both"/>
      </w:pPr>
      <w:r>
        <w:t xml:space="preserve">    if this_new_name in old_feature_list:</w:t>
      </w:r>
    </w:p>
    <w:p>
      <w:pPr>
        <w:jc w:val="both"/>
      </w:pPr>
      <w:r>
        <w:t xml:space="preserve">      this_old_id = old_feature_list.index(this_new_name)</w:t>
      </w:r>
    </w:p>
    <w:p>
      <w:pPr>
        <w:jc w:val="both"/>
      </w:pPr>
      <w:r>
        <w:t xml:space="preserve">      new_var_ind.append(this_new_id)</w:t>
      </w:r>
    </w:p>
    <w:p>
      <w:pPr>
        <w:jc w:val="both"/>
      </w:pPr>
      <w:r>
        <w:t xml:space="preserve">      old_var_ind.append(this_old_id)</w:t>
      </w:r>
    </w:p>
    <w:p>
      <w:pPr>
        <w:jc w:val="both"/>
      </w:pPr>
      <w:r>
        <w:t xml:space="preserve">  return np.asarray(old_var_ind), np.asarray(new_var_ind)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get_continuous_mapping_from_feat_dict(old_feature_dict, new_feature_dict):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 var_ind for old_feature and corresponding var_ind for new_feature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old_cont = old_feature_dict["continuous"]</w:t>
      </w:r>
    </w:p>
    <w:p>
      <w:pPr>
        <w:jc w:val="both"/>
      </w:pPr>
      <w:r>
        <w:t xml:space="preserve">  old_bin = old_feature_dict["binary"]</w:t>
      </w:r>
    </w:p>
    <w:p>
      <w:pPr>
        <w:jc w:val="both"/>
      </w:pPr>
      <w:r/>
    </w:p>
    <w:p>
      <w:pPr>
        <w:jc w:val="both"/>
      </w:pPr>
      <w:r>
        <w:t xml:space="preserve">  new_cont = new_feature_dict["continuous"]</w:t>
      </w:r>
    </w:p>
    <w:p>
      <w:pPr>
        <w:jc w:val="both"/>
      </w:pPr>
      <w:r>
        <w:t xml:space="preserve">  new_bin = new_feature_dict["binary"]</w:t>
      </w:r>
    </w:p>
    <w:p>
      <w:pPr>
        <w:jc w:val="both"/>
      </w:pPr>
      <w:r/>
    </w:p>
    <w:p>
      <w:pPr>
        <w:jc w:val="both"/>
      </w:pPr>
      <w:r>
        <w:t xml:space="preserve">  _dummy_sparse_feat = [f"sparse_feature_{_idx}" for _idx in range(100)]</w:t>
      </w:r>
    </w:p>
    <w:p>
      <w:pPr>
        <w:jc w:val="both"/>
      </w:pPr>
      <w:r/>
    </w:p>
    <w:p>
      <w:pPr>
        <w:jc w:val="both"/>
      </w:pPr>
      <w:r>
        <w:t xml:space="preserve">  cont_old_var_ind, cont_new_var_ind = get_continunous_mapping_from_feat_list(old_cont, new_cont)</w:t>
      </w:r>
    </w:p>
    <w:p>
      <w:pPr>
        <w:jc w:val="both"/>
      </w:pPr>
      <w:r/>
    </w:p>
    <w:p>
      <w:pPr>
        <w:jc w:val="both"/>
      </w:pPr>
      <w:r>
        <w:t xml:space="preserve">  all_old_var_ind, all_new_var_ind = get_continunous_mapping_from_feat_list(</w:t>
      </w:r>
    </w:p>
    <w:p>
      <w:pPr>
        <w:jc w:val="both"/>
      </w:pPr>
      <w:r>
        <w:t xml:space="preserve">    old_cont + old_bin + _dummy_sparse_feat, new_cont + new_bin + _dummy_sparse_feat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_res = {</w:t>
      </w:r>
    </w:p>
    <w:p>
      <w:pPr>
        <w:jc w:val="both"/>
      </w:pPr>
      <w:r>
        <w:t xml:space="preserve">    "continuous": (cont_old_var_ind, cont_new_var_ind),</w:t>
      </w:r>
    </w:p>
    <w:p>
      <w:pPr>
        <w:jc w:val="both"/>
      </w:pPr>
      <w:r>
        <w:t xml:space="preserve">    "all": (all_old_var_ind, all_new_var_ind),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return _res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warm_start_from_var_dict(</w:t>
      </w:r>
    </w:p>
    <w:p>
      <w:pPr>
        <w:jc w:val="both"/>
      </w:pPr>
      <w:r>
        <w:t xml:space="preserve">  old_ckpt_path,</w:t>
      </w:r>
    </w:p>
    <w:p>
      <w:pPr>
        <w:jc w:val="both"/>
      </w:pPr>
      <w:r>
        <w:t xml:space="preserve">  var_ind_dict,</w:t>
      </w:r>
    </w:p>
    <w:p>
      <w:pPr>
        <w:jc w:val="both"/>
      </w:pPr>
      <w:r>
        <w:t xml:space="preserve">  output_dir,</w:t>
      </w:r>
    </w:p>
    <w:p>
      <w:pPr>
        <w:jc w:val="both"/>
      </w:pPr>
      <w:r>
        <w:t xml:space="preserve">  new_len_var,</w:t>
      </w:r>
    </w:p>
    <w:p>
      <w:pPr>
        <w:jc w:val="both"/>
      </w:pPr>
      <w:r>
        <w:t xml:space="preserve">  var_to_change_dict_fn=get_model_type_to_tensors_to_change_axis,</w:t>
      </w:r>
    </w:p>
    <w:p>
      <w:pPr>
        <w:jc w:val="both"/>
      </w:pPr>
      <w:r>
        <w:t>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Parameters:</w:t>
      </w:r>
    </w:p>
    <w:p>
      <w:pPr>
        <w:jc w:val="both"/>
      </w:pPr>
      <w:r>
        <w:t xml:space="preserve">      old_ckpt_path (str): path to the old checkpoint path</w:t>
      </w:r>
    </w:p>
    <w:p>
      <w:pPr>
        <w:jc w:val="both"/>
      </w:pPr>
      <w:r>
        <w:t xml:space="preserve">      new_var_ind (array of int): index to overlapping features in new var between old and new feature list.</w:t>
      </w:r>
    </w:p>
    <w:p>
      <w:pPr>
        <w:jc w:val="both"/>
      </w:pPr>
      <w:r>
        <w:t xml:space="preserve">      old_var_ind (array of int): index to overlapping features in old var between old and new feature list.</w:t>
      </w:r>
    </w:p>
    <w:p>
      <w:pPr>
        <w:jc w:val="both"/>
      </w:pPr>
      <w:r/>
    </w:p>
    <w:p>
      <w:pPr>
        <w:jc w:val="both"/>
      </w:pPr>
      <w:r>
        <w:t xml:space="preserve">      output_dir (str): dir that used to write modified checkpoint</w:t>
      </w:r>
    </w:p>
    <w:p>
      <w:pPr>
        <w:jc w:val="both"/>
      </w:pPr>
      <w:r>
        <w:t xml:space="preserve">      new_len_var ({str:int}): number of feature in the new feature list.</w:t>
      </w:r>
    </w:p>
    <w:p>
      <w:pPr>
        <w:jc w:val="both"/>
      </w:pPr>
      <w:r>
        <w:t xml:space="preserve">      var_to_change_dict_fn (dict): A function to get the dictionary of format {var_name: dim_to_change}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old_var_dict = get_var_dict(old_ckpt_path)</w:t>
      </w:r>
    </w:p>
    <w:p>
      <w:pPr>
        <w:jc w:val="both"/>
      </w:pPr>
      <w:r/>
    </w:p>
    <w:p>
      <w:pPr>
        <w:jc w:val="both"/>
      </w:pPr>
      <w:r>
        <w:t xml:space="preserve">  ckpt_file_name = os.path.basename(old_ckpt_path)</w:t>
      </w:r>
    </w:p>
    <w:p>
      <w:pPr>
        <w:jc w:val="both"/>
      </w:pPr>
      <w:r>
        <w:t xml:space="preserve">  mkdirp(output_dir)</w:t>
      </w:r>
    </w:p>
    <w:p>
      <w:pPr>
        <w:jc w:val="both"/>
      </w:pPr>
      <w:r>
        <w:t xml:space="preserve">  output_path = join(output_dir, ckpt_file_name)</w:t>
      </w:r>
    </w:p>
    <w:p>
      <w:pPr>
        <w:jc w:val="both"/>
      </w:pPr>
      <w:r/>
    </w:p>
    <w:p>
      <w:pPr>
        <w:jc w:val="both"/>
      </w:pPr>
      <w:r>
        <w:t xml:space="preserve">  tensors_to_change = var_to_change_dict_fn()</w:t>
      </w:r>
    </w:p>
    <w:p>
      <w:pPr>
        <w:jc w:val="both"/>
      </w:pPr>
      <w:r>
        <w:t xml:space="preserve">  tf.compat.v1.reset_default_graph()</w:t>
      </w:r>
    </w:p>
    <w:p>
      <w:pPr>
        <w:jc w:val="both"/>
      </w:pPr>
      <w:r/>
    </w:p>
    <w:p>
      <w:pPr>
        <w:jc w:val="both"/>
      </w:pPr>
      <w:r>
        <w:t xml:space="preserve">  with tf.Session() as sess:</w:t>
      </w:r>
    </w:p>
    <w:p>
      <w:pPr>
        <w:jc w:val="both"/>
      </w:pPr>
      <w:r>
        <w:t xml:space="preserve">    var_name_shape_list = tf.train.list_variables(old_ckpt_path)</w:t>
      </w:r>
    </w:p>
    <w:p>
      <w:pPr>
        <w:jc w:val="both"/>
      </w:pPr>
      <w:r>
        <w:t xml:space="preserve">    count = 0</w:t>
      </w:r>
    </w:p>
    <w:p>
      <w:pPr>
        <w:jc w:val="both"/>
      </w:pPr>
      <w:r/>
    </w:p>
    <w:p>
      <w:pPr>
        <w:jc w:val="both"/>
      </w:pPr>
      <w:r>
        <w:t xml:space="preserve">    for var_name, var_shape in var_name_shape_list:</w:t>
      </w:r>
    </w:p>
    <w:p>
      <w:pPr>
        <w:jc w:val="both"/>
      </w:pPr>
      <w:r>
        <w:t xml:space="preserve">      old_var = old_var_dict[var_name]</w:t>
      </w:r>
    </w:p>
    <w:p>
      <w:pPr>
        <w:jc w:val="both"/>
      </w:pPr>
      <w:r>
        <w:t xml:space="preserve">      if var_name in tensors_to_change.keys():</w:t>
      </w:r>
    </w:p>
    <w:p>
      <w:pPr>
        <w:jc w:val="both"/>
      </w:pPr>
      <w:r>
        <w:t xml:space="preserve">        _info_tuple = tensors_to_change[var_name]</w:t>
      </w:r>
    </w:p>
    <w:p>
      <w:pPr>
        <w:jc w:val="both"/>
      </w:pPr>
      <w:r>
        <w:t xml:space="preserve">        dims_to_remove_from, var_type = _info_tuple</w:t>
      </w:r>
    </w:p>
    <w:p>
      <w:pPr>
        <w:jc w:val="both"/>
      </w:pPr>
      <w:r/>
    </w:p>
    <w:p>
      <w:pPr>
        <w:jc w:val="both"/>
      </w:pPr>
      <w:r>
        <w:t xml:space="preserve">        new_var_ind, old_var_ind = var_ind_dict[var_type]</w:t>
      </w:r>
    </w:p>
    <w:p>
      <w:pPr>
        <w:jc w:val="both"/>
      </w:pPr>
      <w:r/>
    </w:p>
    <w:p>
      <w:pPr>
        <w:jc w:val="both"/>
      </w:pPr>
      <w:r>
        <w:t xml:space="preserve">        this_shape = list(old_var.shape)</w:t>
      </w:r>
    </w:p>
    <w:p>
      <w:pPr>
        <w:jc w:val="both"/>
      </w:pPr>
      <w:r>
        <w:t xml:space="preserve">        for this_dim in dims_to_remove_from:</w:t>
      </w:r>
    </w:p>
    <w:p>
      <w:pPr>
        <w:jc w:val="both"/>
      </w:pPr>
      <w:r>
        <w:t xml:space="preserve">          this_shape[this_dim] = new_len_var[var_type]</w:t>
      </w:r>
    </w:p>
    <w:p>
      <w:pPr>
        <w:jc w:val="both"/>
      </w:pPr>
      <w:r/>
    </w:p>
    <w:p>
      <w:pPr>
        <w:jc w:val="both"/>
      </w:pPr>
      <w:r>
        <w:t xml:space="preserve">        stddev = np.std(old_var)</w:t>
      </w:r>
    </w:p>
    <w:p>
      <w:pPr>
        <w:jc w:val="both"/>
      </w:pPr>
      <w:r>
        <w:t xml:space="preserve">        truncated_norm_generator = stats.truncnorm(-0.5, 0.5, loc=0, scale=stddev)</w:t>
      </w:r>
    </w:p>
    <w:p>
      <w:pPr>
        <w:jc w:val="both"/>
      </w:pPr>
      <w:r>
        <w:t xml:space="preserve">        size = np.prod(this_shape)</w:t>
      </w:r>
    </w:p>
    <w:p>
      <w:pPr>
        <w:jc w:val="both"/>
      </w:pPr>
      <w:r>
        <w:t xml:space="preserve">        new_var = truncated_norm_generator.rvs(size).reshape(this_shape)</w:t>
      </w:r>
    </w:p>
    <w:p>
      <w:pPr>
        <w:jc w:val="both"/>
      </w:pPr>
      <w:r>
        <w:t xml:space="preserve">        new_var = new_var.astype(old_var.dtype)</w:t>
      </w:r>
    </w:p>
    <w:p>
      <w:pPr>
        <w:jc w:val="both"/>
      </w:pPr>
      <w:r/>
    </w:p>
    <w:p>
      <w:pPr>
        <w:jc w:val="both"/>
      </w:pPr>
      <w:r>
        <w:t xml:space="preserve">        new_var = copy_feat_based_on_mapping(</w:t>
      </w:r>
    </w:p>
    <w:p>
      <w:pPr>
        <w:jc w:val="both"/>
      </w:pPr>
      <w:r>
        <w:t xml:space="preserve">          new_var, old_var, dims_to_remove_from, new_var_ind, old_var_ind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count = count + 1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new_var = old_var</w:t>
      </w:r>
    </w:p>
    <w:p>
      <w:pPr>
        <w:jc w:val="both"/>
      </w:pPr>
      <w:r>
        <w:t xml:space="preserve">      var = tf.Variable(new_var, name=var_name)</w:t>
      </w:r>
    </w:p>
    <w:p>
      <w:pPr>
        <w:jc w:val="both"/>
      </w:pPr>
      <w:r>
        <w:t xml:space="preserve">    assert count == len(tensors_to_change.keys()), "not all variables are exchanged.\n"</w:t>
      </w:r>
    </w:p>
    <w:p>
      <w:pPr>
        <w:jc w:val="both"/>
      </w:pPr>
      <w:r>
        <w:t xml:space="preserve">    saver = tf.train.Saver()</w:t>
      </w:r>
    </w:p>
    <w:p>
      <w:pPr>
        <w:jc w:val="both"/>
      </w:pPr>
      <w:r>
        <w:t xml:space="preserve">    sess.run(tf.global_variables_initializer())</w:t>
      </w:r>
    </w:p>
    <w:p>
      <w:pPr>
        <w:jc w:val="both"/>
      </w:pPr>
      <w:r>
        <w:t xml:space="preserve">    saver.save(sess, output_path)</w:t>
      </w:r>
    </w:p>
    <w:p>
      <w:pPr>
        <w:jc w:val="both"/>
      </w:pPr>
      <w:r>
        <w:t xml:space="preserve">  return output_path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copy_feat_based_on_mapping(new_array, old_array, dims_to_remove_from, new_var_ind, old_var_ind):</w:t>
      </w:r>
    </w:p>
    <w:p>
      <w:pPr>
        <w:jc w:val="both"/>
      </w:pPr>
      <w:r>
        <w:t xml:space="preserve">  if dims_to_remove_from == [0, 1]:</w:t>
      </w:r>
    </w:p>
    <w:p>
      <w:pPr>
        <w:jc w:val="both"/>
      </w:pPr>
      <w:r>
        <w:t xml:space="preserve">    for this_new_ind, this_old_ind in zip(new_var_ind, old_var_ind):</w:t>
      </w:r>
    </w:p>
    <w:p>
      <w:pPr>
        <w:jc w:val="both"/>
      </w:pPr>
      <w:r>
        <w:t xml:space="preserve">      new_array[this_new_ind, new_var_ind] = old_array[this_old_ind, old_var_ind]</w:t>
      </w:r>
    </w:p>
    <w:p>
      <w:pPr>
        <w:jc w:val="both"/>
      </w:pPr>
      <w:r>
        <w:t xml:space="preserve">  elif dims_to_remove_from == [0]:</w:t>
      </w:r>
    </w:p>
    <w:p>
      <w:pPr>
        <w:jc w:val="both"/>
      </w:pPr>
      <w:r>
        <w:t xml:space="preserve">    new_array[new_var_ind] = old_array[old_var_ind]</w:t>
      </w:r>
    </w:p>
    <w:p>
      <w:pPr>
        <w:jc w:val="both"/>
      </w:pPr>
      <w:r>
        <w:t xml:space="preserve">  elif dims_to_remove_from == [1]:</w:t>
      </w:r>
    </w:p>
    <w:p>
      <w:pPr>
        <w:jc w:val="both"/>
      </w:pPr>
      <w:r>
        <w:t xml:space="preserve">    new_array[:, new_var_ind] = old_array[:, old_var_ind]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RuntimeError(f"undefined dims_to_remove_from pattern: ({dims_to_remove_from})")</w:t>
      </w:r>
    </w:p>
    <w:p>
      <w:pPr>
        <w:jc w:val="both"/>
      </w:pPr>
      <w:r>
        <w:t xml:space="preserve">  return new_array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read_file(filename, decode=False):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Reads contents from a file and optionally decodes it.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filename:</w:t>
      </w:r>
    </w:p>
    <w:p>
      <w:pPr>
        <w:jc w:val="both"/>
      </w:pPr>
      <w:r>
        <w:t xml:space="preserve">      path to file where the contents will be loaded from.</w:t>
      </w:r>
    </w:p>
    <w:p>
      <w:pPr>
        <w:jc w:val="both"/>
      </w:pPr>
      <w:r>
        <w:t xml:space="preserve">      Accepts HDFS and local paths.</w:t>
      </w:r>
    </w:p>
    <w:p>
      <w:pPr>
        <w:jc w:val="both"/>
      </w:pPr>
      <w:r>
        <w:t xml:space="preserve">    decode:</w:t>
      </w:r>
    </w:p>
    <w:p>
      <w:pPr>
        <w:jc w:val="both"/>
      </w:pPr>
      <w:r>
        <w:t xml:space="preserve">      False or 'json'. When decode='json', contents is decoded</w:t>
      </w:r>
    </w:p>
    <w:p>
      <w:pPr>
        <w:jc w:val="both"/>
      </w:pPr>
      <w:r>
        <w:t xml:space="preserve">      with json.loads. When False, contents is returned as is.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graph = tf.Graph()</w:t>
      </w:r>
    </w:p>
    <w:p>
      <w:pPr>
        <w:jc w:val="both"/>
      </w:pPr>
      <w:r>
        <w:t xml:space="preserve">  with graph.as_default():</w:t>
      </w:r>
    </w:p>
    <w:p>
      <w:pPr>
        <w:jc w:val="both"/>
      </w:pPr>
      <w:r>
        <w:t xml:space="preserve">    read = tf.read_file(filename)</w:t>
      </w:r>
    </w:p>
    <w:p>
      <w:pPr>
        <w:jc w:val="both"/>
      </w:pPr>
      <w:r/>
    </w:p>
    <w:p>
      <w:pPr>
        <w:jc w:val="both"/>
      </w:pPr>
      <w:r>
        <w:t xml:space="preserve">  with tf.Session(graph=graph) as sess:</w:t>
      </w:r>
    </w:p>
    <w:p>
      <w:pPr>
        <w:jc w:val="both"/>
      </w:pPr>
      <w:r>
        <w:t xml:space="preserve">    contents = sess.run(read)</w:t>
      </w:r>
    </w:p>
    <w:p>
      <w:pPr>
        <w:jc w:val="both"/>
      </w:pPr>
      <w:r>
        <w:t xml:space="preserve">    if not isinstance(contents, str):</w:t>
      </w:r>
    </w:p>
    <w:p>
      <w:pPr>
        <w:jc w:val="both"/>
      </w:pPr>
      <w:r>
        <w:t xml:space="preserve">      contents = contents.decode()</w:t>
      </w:r>
    </w:p>
    <w:p>
      <w:pPr>
        <w:jc w:val="both"/>
      </w:pPr>
      <w:r/>
    </w:p>
    <w:p>
      <w:pPr>
        <w:jc w:val="both"/>
      </w:pPr>
      <w:r>
        <w:t xml:space="preserve">  if decode == "json":</w:t>
      </w:r>
    </w:p>
    <w:p>
      <w:pPr>
        <w:jc w:val="both"/>
      </w:pPr>
      <w:r>
        <w:t xml:space="preserve">    contents = json.loads(contents)</w:t>
      </w:r>
    </w:p>
    <w:p>
      <w:pPr>
        <w:jc w:val="both"/>
      </w:pPr>
      <w:r/>
    </w:p>
    <w:p>
      <w:pPr>
        <w:jc w:val="both"/>
      </w:pPr>
      <w:r>
        <w:t xml:space="preserve">  return contents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read_feat_list_from_disk(file_path):</w:t>
      </w:r>
    </w:p>
    <w:p>
      <w:pPr>
        <w:jc w:val="both"/>
      </w:pPr>
      <w:r>
        <w:t xml:space="preserve">  return read_file(file_path, decode="json")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get_feature_list_for_light_ranking(feature_list_path, data_spec_path):</w:t>
      </w:r>
    </w:p>
    <w:p>
      <w:pPr>
        <w:jc w:val="both"/>
      </w:pPr>
      <w:r>
        <w:t xml:space="preserve">  feature_list = read_config(feature_list_path).items()</w:t>
      </w:r>
    </w:p>
    <w:p>
      <w:pPr>
        <w:jc w:val="both"/>
      </w:pPr>
      <w:r>
        <w:t xml:space="preserve">  string_feat_list = [f[0] for f in feature_list if f[1] != "S"]</w:t>
      </w:r>
    </w:p>
    <w:p>
      <w:pPr>
        <w:jc w:val="both"/>
      </w:pPr>
      <w:r/>
    </w:p>
    <w:p>
      <w:pPr>
        <w:jc w:val="both"/>
      </w:pPr>
      <w:r>
        <w:t xml:space="preserve">  feature_config_builder = twml.contrib.feature_config.FeatureConfigBuilder(</w:t>
      </w:r>
    </w:p>
    <w:p>
      <w:pPr>
        <w:jc w:val="both"/>
      </w:pPr>
      <w:r>
        <w:t xml:space="preserve">    data_spec_path=data_spec_path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feature_config_builder = feature_config_builder.extract_feature_group(</w:t>
      </w:r>
    </w:p>
    <w:p>
      <w:pPr>
        <w:jc w:val="both"/>
      </w:pPr>
      <w:r>
        <w:t xml:space="preserve">    feature_regexes=string_feat_list,</w:t>
      </w:r>
    </w:p>
    <w:p>
      <w:pPr>
        <w:jc w:val="both"/>
      </w:pPr>
      <w:r>
        <w:t xml:space="preserve">    group_name="continuous",</w:t>
      </w:r>
    </w:p>
    <w:p>
      <w:pPr>
        <w:jc w:val="both"/>
      </w:pPr>
      <w:r>
        <w:t xml:space="preserve">    default_value=-1,</w:t>
      </w:r>
    </w:p>
    <w:p>
      <w:pPr>
        <w:jc w:val="both"/>
      </w:pPr>
      <w:r>
        <w:t xml:space="preserve">    type_filter=["CONTINUOUS"],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feature_config = feature_config_builder.build()</w:t>
      </w:r>
    </w:p>
    <w:p>
      <w:pPr>
        <w:jc w:val="both"/>
      </w:pPr>
      <w:r>
        <w:t xml:space="preserve">  feature_list = feature_config_builder._feature_group_extraction_configs[0].feature_map[</w:t>
      </w:r>
    </w:p>
    <w:p>
      <w:pPr>
        <w:jc w:val="both"/>
      </w:pPr>
      <w:r>
        <w:t xml:space="preserve">    "CONTINUOUS"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return feature_list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get_feature_list_for_heavy_ranking(feature_list_path, data_spec_path):</w:t>
      </w:r>
    </w:p>
    <w:p>
      <w:pPr>
        <w:jc w:val="both"/>
      </w:pPr>
      <w:r>
        <w:t xml:space="preserve">  feature_list = read_config(feature_list_path).items()</w:t>
      </w:r>
    </w:p>
    <w:p>
      <w:pPr>
        <w:jc w:val="both"/>
      </w:pPr>
      <w:r>
        <w:t xml:space="preserve">  string_feat_list = [f[0] for f in feature_list if f[1] != "S"]</w:t>
      </w:r>
    </w:p>
    <w:p>
      <w:pPr>
        <w:jc w:val="both"/>
      </w:pPr>
      <w:r/>
    </w:p>
    <w:p>
      <w:pPr>
        <w:jc w:val="both"/>
      </w:pPr>
      <w:r>
        <w:t xml:space="preserve">  feature_config_builder = twml.contrib.feature_config.FeatureConfigBuilder(</w:t>
      </w:r>
    </w:p>
    <w:p>
      <w:pPr>
        <w:jc w:val="both"/>
      </w:pPr>
      <w:r>
        <w:t xml:space="preserve">    data_spec_path=data_spec_path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feature_config_builder = feature_config_builder.extract_feature_group(</w:t>
      </w:r>
    </w:p>
    <w:p>
      <w:pPr>
        <w:jc w:val="both"/>
      </w:pPr>
      <w:r>
        <w:t xml:space="preserve">    feature_regexes=string_feat_list,</w:t>
      </w:r>
    </w:p>
    <w:p>
      <w:pPr>
        <w:jc w:val="both"/>
      </w:pPr>
      <w:r>
        <w:t xml:space="preserve">    group_name="continuous",</w:t>
      </w:r>
    </w:p>
    <w:p>
      <w:pPr>
        <w:jc w:val="both"/>
      </w:pPr>
      <w:r>
        <w:t xml:space="preserve">    default_value=-1,</w:t>
      </w:r>
    </w:p>
    <w:p>
      <w:pPr>
        <w:jc w:val="both"/>
      </w:pPr>
      <w:r>
        <w:t xml:space="preserve">    type_filter=["CONTINUOUS"],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feature_config_builder = feature_config_builder.extract_feature_group(</w:t>
      </w:r>
    </w:p>
    <w:p>
      <w:pPr>
        <w:jc w:val="both"/>
      </w:pPr>
      <w:r>
        <w:t xml:space="preserve">    feature_regexes=string_feat_list,</w:t>
      </w:r>
    </w:p>
    <w:p>
      <w:pPr>
        <w:jc w:val="both"/>
      </w:pPr>
      <w:r>
        <w:t xml:space="preserve">    group_name="binary",</w:t>
      </w:r>
    </w:p>
    <w:p>
      <w:pPr>
        <w:jc w:val="both"/>
      </w:pPr>
      <w:r>
        <w:t xml:space="preserve">    default_value=False,</w:t>
      </w:r>
    </w:p>
    <w:p>
      <w:pPr>
        <w:jc w:val="both"/>
      </w:pPr>
      <w:r>
        <w:t xml:space="preserve">    type_filter=["BINARY"],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feature_config_builder = feature_config_builder.build()</w:t>
      </w:r>
    </w:p>
    <w:p>
      <w:pPr>
        <w:jc w:val="both"/>
      </w:pPr>
      <w:r/>
    </w:p>
    <w:p>
      <w:pPr>
        <w:jc w:val="both"/>
      </w:pPr>
      <w:r>
        <w:t xml:space="preserve">  continuous_feature_list = feature_config_builder._feature_group_extraction_configs[0].feature_map[</w:t>
      </w:r>
    </w:p>
    <w:p>
      <w:pPr>
        <w:jc w:val="both"/>
      </w:pPr>
      <w:r>
        <w:t xml:space="preserve">    "CONTINUOUS"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binary_feature_list = feature_config_builder._feature_group_extraction_configs[1].feature_map[</w:t>
      </w:r>
    </w:p>
    <w:p>
      <w:pPr>
        <w:jc w:val="both"/>
      </w:pPr>
      <w:r>
        <w:t xml:space="preserve">    "BINARY"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return {"continuous": continuous_feature_list, "binary": binary_feature_list}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warm_start_checkpoint(</w:t>
      </w:r>
    </w:p>
    <w:p>
      <w:pPr>
        <w:jc w:val="both"/>
      </w:pPr>
      <w:r>
        <w:t xml:space="preserve">  old_best_ckpt_folder,</w:t>
      </w:r>
    </w:p>
    <w:p>
      <w:pPr>
        <w:jc w:val="both"/>
      </w:pPr>
      <w:r>
        <w:t xml:space="preserve">  old_feature_list_path,</w:t>
      </w:r>
    </w:p>
    <w:p>
      <w:pPr>
        <w:jc w:val="both"/>
      </w:pPr>
      <w:r>
        <w:t xml:space="preserve">  feature_allow_list_path,</w:t>
      </w:r>
    </w:p>
    <w:p>
      <w:pPr>
        <w:jc w:val="both"/>
      </w:pPr>
      <w:r>
        <w:t xml:space="preserve">  data_spec_path,</w:t>
      </w:r>
    </w:p>
    <w:p>
      <w:pPr>
        <w:jc w:val="both"/>
      </w:pPr>
      <w:r>
        <w:t xml:space="preserve">  output_ckpt_folder,</w:t>
      </w:r>
    </w:p>
    <w:p>
      <w:pPr>
        <w:jc w:val="both"/>
      </w:pPr>
      <w:r>
        <w:t xml:space="preserve">  *args,</w:t>
      </w:r>
    </w:p>
    <w:p>
      <w:pPr>
        <w:jc w:val="both"/>
      </w:pPr>
      <w:r>
        <w:t>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Reads old checkpoint and the old feature list, and create a new ckpt warm started from old ckpt using new features 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old_best_ckpt_folder:</w:t>
      </w:r>
    </w:p>
    <w:p>
      <w:pPr>
        <w:jc w:val="both"/>
      </w:pPr>
      <w:r>
        <w:t xml:space="preserve">      path to the best_checkpoint_folder for old model</w:t>
      </w:r>
    </w:p>
    <w:p>
      <w:pPr>
        <w:jc w:val="both"/>
      </w:pPr>
      <w:r>
        <w:t xml:space="preserve">    old_feature_list_path:</w:t>
      </w:r>
    </w:p>
    <w:p>
      <w:pPr>
        <w:jc w:val="both"/>
      </w:pPr>
      <w:r>
        <w:t xml:space="preserve">      path to the json file that stores the list of continuous features used in old models.</w:t>
      </w:r>
    </w:p>
    <w:p>
      <w:pPr>
        <w:jc w:val="both"/>
      </w:pPr>
      <w:r>
        <w:t xml:space="preserve">    feature_allow_list_path:</w:t>
      </w:r>
    </w:p>
    <w:p>
      <w:pPr>
        <w:jc w:val="both"/>
      </w:pPr>
      <w:r>
        <w:t xml:space="preserve">      yaml file that contain the feature allow list.</w:t>
      </w:r>
    </w:p>
    <w:p>
      <w:pPr>
        <w:jc w:val="both"/>
      </w:pPr>
      <w:r>
        <w:t xml:space="preserve">    data_spec_path:</w:t>
      </w:r>
    </w:p>
    <w:p>
      <w:pPr>
        <w:jc w:val="both"/>
      </w:pPr>
      <w:r>
        <w:t xml:space="preserve">      path to the data_spec file</w:t>
      </w:r>
    </w:p>
    <w:p>
      <w:pPr>
        <w:jc w:val="both"/>
      </w:pPr>
      <w:r>
        <w:t xml:space="preserve">    output_ckpt_folder:</w:t>
      </w:r>
    </w:p>
    <w:p>
      <w:pPr>
        <w:jc w:val="both"/>
      </w:pPr>
      <w:r>
        <w:t xml:space="preserve">      folder that contains the modified ckpt.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path to the modified ckpt."""</w:t>
      </w:r>
    </w:p>
    <w:p>
      <w:pPr>
        <w:jc w:val="both"/>
      </w:pPr>
      <w:r>
        <w:t xml:space="preserve">  old_ckpt_path = tf.train.latest_checkpoint(old_best_ckpt_folder, latest_filename=None)</w:t>
      </w:r>
    </w:p>
    <w:p>
      <w:pPr>
        <w:jc w:val="both"/>
      </w:pPr>
      <w:r/>
    </w:p>
    <w:p>
      <w:pPr>
        <w:jc w:val="both"/>
      </w:pPr>
      <w:r>
        <w:t xml:space="preserve">  new_feature_dict = get_feature_list(feature_allow_list_path, data_spec_path)</w:t>
      </w:r>
    </w:p>
    <w:p>
      <w:pPr>
        <w:jc w:val="both"/>
      </w:pPr>
      <w:r>
        <w:t xml:space="preserve">  old_feature_dict = read_feat_list_from_disk(old_feature_list_path)</w:t>
      </w:r>
    </w:p>
    <w:p>
      <w:pPr>
        <w:jc w:val="both"/>
      </w:pPr>
      <w:r/>
    </w:p>
    <w:p>
      <w:pPr>
        <w:jc w:val="both"/>
      </w:pPr>
      <w:r>
        <w:t xml:space="preserve">  var_ind_dict = get_continuous_mapping_from_feat_dict(new_feature_dict, old_feature_dict)</w:t>
      </w:r>
    </w:p>
    <w:p>
      <w:pPr>
        <w:jc w:val="both"/>
      </w:pPr>
      <w:r/>
    </w:p>
    <w:p>
      <w:pPr>
        <w:jc w:val="both"/>
      </w:pPr>
      <w:r>
        <w:t xml:space="preserve">  new_len_var = {</w:t>
      </w:r>
    </w:p>
    <w:p>
      <w:pPr>
        <w:jc w:val="both"/>
      </w:pPr>
      <w:r>
        <w:t xml:space="preserve">    "continuous": len(new_feature_dict["continuous"]),</w:t>
      </w:r>
    </w:p>
    <w:p>
      <w:pPr>
        <w:jc w:val="both"/>
      </w:pPr>
      <w:r>
        <w:t xml:space="preserve">    "all": len(new_feature_dict["continuous"] + new_feature_dict["binary"]) + 100,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warm_started_ckpt_path = warm_start_from_var_dict(</w:t>
      </w:r>
    </w:p>
    <w:p>
      <w:pPr>
        <w:jc w:val="both"/>
      </w:pPr>
      <w:r>
        <w:t xml:space="preserve">    old_ckpt_path,</w:t>
      </w:r>
    </w:p>
    <w:p>
      <w:pPr>
        <w:jc w:val="both"/>
      </w:pPr>
      <w:r>
        <w:t xml:space="preserve">    var_ind_dict,</w:t>
      </w:r>
    </w:p>
    <w:p>
      <w:pPr>
        <w:jc w:val="both"/>
      </w:pPr>
      <w:r>
        <w:t xml:space="preserve">    output_dir=output_ckpt_folder,</w:t>
      </w:r>
    </w:p>
    <w:p>
      <w:pPr>
        <w:jc w:val="both"/>
      </w:pPr>
      <w:r>
        <w:t xml:space="preserve">    new_len_var=new_len_var,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warm_started_ckpt_path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