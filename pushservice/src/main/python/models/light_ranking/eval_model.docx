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datetime import datetime</w:t>
      </w:r>
    </w:p>
    <w:p>
      <w:pPr>
        <w:jc w:val="both"/>
      </w:pPr>
      <w:r>
        <w:t>from functools import partial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..libs.group_metrics import (</w:t>
      </w:r>
    </w:p>
    <w:p>
      <w:pPr>
        <w:jc w:val="both"/>
      </w:pPr>
      <w:r>
        <w:t xml:space="preserve">  run_group_metrics_light_ranking,</w:t>
      </w:r>
    </w:p>
    <w:p>
      <w:pPr>
        <w:jc w:val="both"/>
      </w:pPr>
      <w:r>
        <w:t xml:space="preserve">  run_group_metrics_light_ranking_in_bq,</w:t>
      </w:r>
    </w:p>
    <w:p>
      <w:pPr>
        <w:jc w:val="both"/>
      </w:pPr>
      <w:r>
        <w:t>)</w:t>
      </w:r>
    </w:p>
    <w:p>
      <w:pPr>
        <w:jc w:val="both"/>
      </w:pPr>
      <w:r>
        <w:t>from ..libs.metric_fn_utils import get_metric_fn</w:t>
      </w:r>
    </w:p>
    <w:p>
      <w:pPr>
        <w:jc w:val="both"/>
      </w:pPr>
      <w:r>
        <w:t>from ..libs.model_args import get_arg_parser_light_ranking</w:t>
      </w:r>
    </w:p>
    <w:p>
      <w:pPr>
        <w:jc w:val="both"/>
      </w:pPr>
      <w:r>
        <w:t>from ..libs.model_utils import read_config</w:t>
      </w:r>
    </w:p>
    <w:p>
      <w:pPr>
        <w:jc w:val="both"/>
      </w:pPr>
      <w:r>
        <w:t>from .deep_norm import build_graph, DataRecordTrainer, get_config_func, logging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parser = get_arg_parser_light_ranking()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"--eval_checkpoint",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help="Which checkpoint to use for evaluation",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"--saved_model_path",</w:t>
      </w:r>
    </w:p>
    <w:p>
      <w:pPr>
        <w:jc w:val="both"/>
      </w:pPr>
      <w:r>
        <w:t xml:space="preserve">    default=None,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help="Path to saved model for evaluation",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"--run_binary_metrics",</w:t>
      </w:r>
    </w:p>
    <w:p>
      <w:pPr>
        <w:jc w:val="both"/>
      </w:pPr>
      <w:r>
        <w:t xml:space="preserve">    default=False,</w:t>
      </w:r>
    </w:p>
    <w:p>
      <w:pPr>
        <w:jc w:val="both"/>
      </w:pPr>
      <w:r>
        <w:t xml:space="preserve">    action="store_true",</w:t>
      </w:r>
    </w:p>
    <w:p>
      <w:pPr>
        <w:jc w:val="both"/>
      </w:pPr>
      <w:r>
        <w:t xml:space="preserve">    help="Whether to compute the basic binary metrics for Light Ranking.",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opt = parser.parse_args()</w:t>
      </w:r>
    </w:p>
    <w:p>
      <w:pPr>
        <w:jc w:val="both"/>
      </w:pPr>
      <w:r>
        <w:t xml:space="preserve">  logging.info("parse is: ")</w:t>
      </w:r>
    </w:p>
    <w:p>
      <w:pPr>
        <w:jc w:val="both"/>
      </w:pPr>
      <w:r>
        <w:t xml:space="preserve">  logging.info(opt)</w:t>
      </w:r>
    </w:p>
    <w:p>
      <w:pPr>
        <w:jc w:val="both"/>
      </w:pPr>
      <w:r/>
    </w:p>
    <w:p>
      <w:pPr>
        <w:jc w:val="both"/>
      </w:pPr>
      <w:r>
        <w:t xml:space="preserve">  feature_list = read_config(opt.feature_list).items()</w:t>
      </w:r>
    </w:p>
    <w:p>
      <w:pPr>
        <w:jc w:val="both"/>
      </w:pPr>
      <w:r>
        <w:t xml:space="preserve">  feature_config = get_config_func(opt.feat_config_type)(</w:t>
      </w:r>
    </w:p>
    <w:p>
      <w:pPr>
        <w:jc w:val="both"/>
      </w:pPr>
      <w:r>
        <w:t xml:space="preserve">    data_spec_path=opt.data_spec,</w:t>
      </w:r>
    </w:p>
    <w:p>
      <w:pPr>
        <w:jc w:val="both"/>
      </w:pPr>
      <w:r>
        <w:t xml:space="preserve">    feature_list_provided=feature_list,</w:t>
      </w:r>
    </w:p>
    <w:p>
      <w:pPr>
        <w:jc w:val="both"/>
      </w:pPr>
      <w:r>
        <w:t xml:space="preserve">    opt=opt,</w:t>
      </w:r>
    </w:p>
    <w:p>
      <w:pPr>
        <w:jc w:val="both"/>
      </w:pPr>
      <w:r>
        <w:t xml:space="preserve">    add_gbdt=opt.use_gbdt_features,</w:t>
      </w:r>
    </w:p>
    <w:p>
      <w:pPr>
        <w:jc w:val="both"/>
      </w:pPr>
      <w:r>
        <w:t xml:space="preserve">    run_light_ranking_group_metrics_in_bq=opt.run_light_ranking_group_metrics_in_bq,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# -----------------------------------------------</w:t>
      </w:r>
    </w:p>
    <w:p>
      <w:pPr>
        <w:jc w:val="both"/>
      </w:pPr>
      <w:r>
        <w:t xml:space="preserve">  #        Create Trainer</w:t>
      </w:r>
    </w:p>
    <w:p>
      <w:pPr>
        <w:jc w:val="both"/>
      </w:pPr>
      <w:r>
        <w:t xml:space="preserve">  # -----------------------------------------------</w:t>
      </w:r>
    </w:p>
    <w:p>
      <w:pPr>
        <w:jc w:val="both"/>
      </w:pPr>
      <w:r>
        <w:t xml:space="preserve">  trainer = DataRecordTrainer(</w:t>
      </w:r>
    </w:p>
    <w:p>
      <w:pPr>
        <w:jc w:val="both"/>
      </w:pPr>
      <w:r>
        <w:t xml:space="preserve">    name=opt.model_trainer_name,</w:t>
      </w:r>
    </w:p>
    <w:p>
      <w:pPr>
        <w:jc w:val="both"/>
      </w:pPr>
      <w:r>
        <w:t xml:space="preserve">    params=opt,</w:t>
      </w:r>
    </w:p>
    <w:p>
      <w:pPr>
        <w:jc w:val="both"/>
      </w:pPr>
      <w:r>
        <w:t xml:space="preserve">    build_graph_fn=partial(build_graph, run_light_ranking_group_metrics_in_bq=True),</w:t>
      </w:r>
    </w:p>
    <w:p>
      <w:pPr>
        <w:jc w:val="both"/>
      </w:pPr>
      <w:r>
        <w:t xml:space="preserve">    save_dir=opt.save_dir,</w:t>
      </w:r>
    </w:p>
    <w:p>
      <w:pPr>
        <w:jc w:val="both"/>
      </w:pPr>
      <w:r>
        <w:t xml:space="preserve">    run_config=None,</w:t>
      </w:r>
    </w:p>
    <w:p>
      <w:pPr>
        <w:jc w:val="both"/>
      </w:pPr>
      <w:r>
        <w:t xml:space="preserve">    feature_config=feature_config,</w:t>
      </w:r>
    </w:p>
    <w:p>
      <w:pPr>
        <w:jc w:val="both"/>
      </w:pPr>
      <w:r>
        <w:t xml:space="preserve">    metric_fn=get_metric_fn(opt.task_name, use_stratify_metrics=False),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# -----------------------------------------------</w:t>
      </w:r>
    </w:p>
    <w:p>
      <w:pPr>
        <w:jc w:val="both"/>
      </w:pPr>
      <w:r>
        <w:t xml:space="preserve">  #         Model Evaluation</w:t>
      </w:r>
    </w:p>
    <w:p>
      <w:pPr>
        <w:jc w:val="both"/>
      </w:pPr>
      <w:r>
        <w:t xml:space="preserve">  # -----------------------------------------------</w:t>
      </w:r>
    </w:p>
    <w:p>
      <w:pPr>
        <w:jc w:val="both"/>
      </w:pPr>
      <w:r>
        <w:t xml:space="preserve">  logging.info("Evaluating...")</w:t>
      </w:r>
    </w:p>
    <w:p>
      <w:pPr>
        <w:jc w:val="both"/>
      </w:pPr>
      <w:r>
        <w:t xml:space="preserve">  start = datetime.now()</w:t>
      </w:r>
    </w:p>
    <w:p>
      <w:pPr>
        <w:jc w:val="both"/>
      </w:pPr>
      <w:r/>
    </w:p>
    <w:p>
      <w:pPr>
        <w:jc w:val="both"/>
      </w:pPr>
      <w:r>
        <w:t xml:space="preserve">  if opt.run_binary_metrics:</w:t>
      </w:r>
    </w:p>
    <w:p>
      <w:pPr>
        <w:jc w:val="both"/>
      </w:pPr>
      <w:r>
        <w:t xml:space="preserve">    eval_input_fn = trainer.get_eval_input_fn(repeat=False, shuffle=False)</w:t>
      </w:r>
    </w:p>
    <w:p>
      <w:pPr>
        <w:jc w:val="both"/>
      </w:pPr>
      <w:r>
        <w:t xml:space="preserve">    eval_steps = None if (opt.eval_steps is not None and opt.eval_steps &lt; 0) else opt.eval_steps</w:t>
      </w:r>
    </w:p>
    <w:p>
      <w:pPr>
        <w:jc w:val="both"/>
      </w:pPr>
      <w:r>
        <w:t xml:space="preserve">    trainer.estimator.evaluate(eval_input_fn, steps=eval_steps, checkpoint_path=opt.eval_checkpoint)</w:t>
      </w:r>
    </w:p>
    <w:p>
      <w:pPr>
        <w:jc w:val="both"/>
      </w:pPr>
      <w:r/>
    </w:p>
    <w:p>
      <w:pPr>
        <w:jc w:val="both"/>
      </w:pPr>
      <w:r>
        <w:t xml:space="preserve">  if opt.run_light_ranking_group_metrics_in_bq:</w:t>
      </w:r>
    </w:p>
    <w:p>
      <w:pPr>
        <w:jc w:val="both"/>
      </w:pPr>
      <w:r>
        <w:t xml:space="preserve">    run_group_metrics_light_ranking_in_bq(</w:t>
      </w:r>
    </w:p>
    <w:p>
      <w:pPr>
        <w:jc w:val="both"/>
      </w:pPr>
      <w:r>
        <w:t xml:space="preserve">      trainer=trainer, params=opt, checkpoint_path=opt.eval_checkpoint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if opt.run_light_ranking_group_metrics:</w:t>
      </w:r>
    </w:p>
    <w:p>
      <w:pPr>
        <w:jc w:val="both"/>
      </w:pPr>
      <w:r>
        <w:t xml:space="preserve">    run_group_metrics_light_ranking(</w:t>
      </w:r>
    </w:p>
    <w:p>
      <w:pPr>
        <w:jc w:val="both"/>
      </w:pPr>
      <w:r>
        <w:t xml:space="preserve">      trainer=trainer,</w:t>
      </w:r>
    </w:p>
    <w:p>
      <w:pPr>
        <w:jc w:val="both"/>
      </w:pPr>
      <w:r>
        <w:t xml:space="preserve">      data_dir=os.path.join(opt.eval_data_dir, opt.eval_start_datetime),</w:t>
      </w:r>
    </w:p>
    <w:p>
      <w:pPr>
        <w:jc w:val="both"/>
      </w:pPr>
      <w:r>
        <w:t xml:space="preserve">      model_path=opt.saved_model_path,</w:t>
      </w:r>
    </w:p>
    <w:p>
      <w:pPr>
        <w:jc w:val="both"/>
      </w:pPr>
      <w:r>
        <w:t xml:space="preserve">      parse_fn=feature_config.get_parse_fn(),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end = datetime.now()</w:t>
      </w:r>
    </w:p>
    <w:p>
      <w:pPr>
        <w:jc w:val="both"/>
      </w:pPr>
      <w:r>
        <w:t xml:space="preserve">  logging.info("Evaluating time: " + str(end - start))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