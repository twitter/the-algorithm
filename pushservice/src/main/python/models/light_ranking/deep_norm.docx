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from datetime import datetime</w:t>
      </w:r>
    </w:p>
    <w:p>
      <w:pPr>
        <w:jc w:val="both"/>
      </w:pPr>
      <w:r>
        <w:t>from functools import partial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twitter.cortex.ml.embeddings.common.helpers import decode_str_or_unicode</w:t>
      </w:r>
    </w:p>
    <w:p>
      <w:pPr>
        <w:jc w:val="both"/>
      </w:pPr>
      <w:r>
        <w:t>import twml</w:t>
      </w:r>
    </w:p>
    <w:p>
      <w:pPr>
        <w:jc w:val="both"/>
      </w:pPr>
      <w:r>
        <w:t>from twml.trainers import DataRecordTrainer</w:t>
      </w:r>
    </w:p>
    <w:p>
      <w:pPr>
        <w:jc w:val="both"/>
      </w:pPr>
      <w:r/>
    </w:p>
    <w:p>
      <w:pPr>
        <w:jc w:val="both"/>
      </w:pPr>
      <w:r>
        <w:t>from ..libs.get_feat_config import get_feature_config_light_ranking, LABELS_LR</w:t>
      </w:r>
    </w:p>
    <w:p>
      <w:pPr>
        <w:jc w:val="both"/>
      </w:pPr>
      <w:r>
        <w:t>from ..libs.graph_utils import get_trainable_variables</w:t>
      </w:r>
    </w:p>
    <w:p>
      <w:pPr>
        <w:jc w:val="both"/>
      </w:pPr>
      <w:r>
        <w:t>from ..libs.group_metrics import (</w:t>
      </w:r>
    </w:p>
    <w:p>
      <w:pPr>
        <w:jc w:val="both"/>
      </w:pPr>
      <w:r>
        <w:t xml:space="preserve">  run_group_metrics_light_ranking,</w:t>
      </w:r>
    </w:p>
    <w:p>
      <w:pPr>
        <w:jc w:val="both"/>
      </w:pPr>
      <w:r>
        <w:t xml:space="preserve">  run_group_metrics_light_ranking_in_bq,</w:t>
      </w:r>
    </w:p>
    <w:p>
      <w:pPr>
        <w:jc w:val="both"/>
      </w:pPr>
      <w:r>
        <w:t>)</w:t>
      </w:r>
    </w:p>
    <w:p>
      <w:pPr>
        <w:jc w:val="both"/>
      </w:pPr>
      <w:r>
        <w:t>from ..libs.metric_fn_utils import get_metric_fn</w:t>
      </w:r>
    </w:p>
    <w:p>
      <w:pPr>
        <w:jc w:val="both"/>
      </w:pPr>
      <w:r>
        <w:t>from ..libs.model_args import get_arg_parser_light_ranking</w:t>
      </w:r>
    </w:p>
    <w:p>
      <w:pPr>
        <w:jc w:val="both"/>
      </w:pPr>
      <w:r>
        <w:t>from ..libs.model_utils import read_config</w:t>
      </w:r>
    </w:p>
    <w:p>
      <w:pPr>
        <w:jc w:val="both"/>
      </w:pPr>
      <w:r>
        <w:t>from ..libs.warm_start_utils import get_feature_list_for_light_ranking</w:t>
      </w:r>
    </w:p>
    <w:p>
      <w:pPr>
        <w:jc w:val="both"/>
      </w:pPr>
      <w:r>
        <w:t>from .model_pools_mlp import light_ranking_mlp_ngbdt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tensorflow.compat.v1 import logging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checkstyle: noqa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build_graph(</w:t>
      </w:r>
    </w:p>
    <w:p>
      <w:pPr>
        <w:jc w:val="both"/>
      </w:pPr>
      <w:r>
        <w:t xml:space="preserve">  features, label, mode, params, config=None, run_light_ranking_group_metrics_in_bq=False</w:t>
      </w:r>
    </w:p>
    <w:p>
      <w:pPr>
        <w:jc w:val="both"/>
      </w:pPr>
      <w:r>
        <w:t>):</w:t>
      </w:r>
    </w:p>
    <w:p>
      <w:pPr>
        <w:jc w:val="both"/>
      </w:pPr>
      <w:r>
        <w:t xml:space="preserve">  is_training = mode == tf.estimator.ModeKeys.TRAIN</w:t>
      </w:r>
    </w:p>
    <w:p>
      <w:pPr>
        <w:jc w:val="both"/>
      </w:pPr>
      <w:r>
        <w:t xml:space="preserve">  this_model_func = light_ranking_mlp_ngbdt</w:t>
      </w:r>
    </w:p>
    <w:p>
      <w:pPr>
        <w:jc w:val="both"/>
      </w:pPr>
      <w:r>
        <w:t xml:space="preserve">  model_output = this_model_func(features, is_training, params, label)</w:t>
      </w:r>
    </w:p>
    <w:p>
      <w:pPr>
        <w:jc w:val="both"/>
      </w:pPr>
      <w:r/>
    </w:p>
    <w:p>
      <w:pPr>
        <w:jc w:val="both"/>
      </w:pPr>
      <w:r>
        <w:t xml:space="preserve">  logits = model_output["output"]</w:t>
      </w:r>
    </w:p>
    <w:p>
      <w:pPr>
        <w:jc w:val="both"/>
      </w:pPr>
      <w:r>
        <w:t xml:space="preserve">  graph_output = {}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      define graph output dict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if mode == tf.estimator.ModeKeys.PREDICT:</w:t>
      </w:r>
    </w:p>
    <w:p>
      <w:pPr>
        <w:jc w:val="both"/>
      </w:pPr>
      <w:r>
        <w:t xml:space="preserve">    loss = None</w:t>
      </w:r>
    </w:p>
    <w:p>
      <w:pPr>
        <w:jc w:val="both"/>
      </w:pPr>
      <w:r>
        <w:t xml:space="preserve">    output_label = "prediction"</w:t>
      </w:r>
    </w:p>
    <w:p>
      <w:pPr>
        <w:jc w:val="both"/>
      </w:pPr>
      <w:r>
        <w:t xml:space="preserve">    if params.task_name in LABELS_LR:</w:t>
      </w:r>
    </w:p>
    <w:p>
      <w:pPr>
        <w:jc w:val="both"/>
      </w:pPr>
      <w:r>
        <w:t xml:space="preserve">      output = tf.nn.sigmoid(logits)</w:t>
      </w:r>
    </w:p>
    <w:p>
      <w:pPr>
        <w:jc w:val="both"/>
      </w:pPr>
      <w:r>
        <w:t xml:space="preserve">      output = tf.clip_by_value(output, 0, 1)</w:t>
      </w:r>
    </w:p>
    <w:p>
      <w:pPr>
        <w:jc w:val="both"/>
      </w:pPr>
      <w:r/>
    </w:p>
    <w:p>
      <w:pPr>
        <w:jc w:val="both"/>
      </w:pPr>
      <w:r>
        <w:t xml:space="preserve">      if run_light_ranking_group_metrics_in_bq:</w:t>
      </w:r>
    </w:p>
    <w:p>
      <w:pPr>
        <w:jc w:val="both"/>
      </w:pPr>
      <w:r>
        <w:t xml:space="preserve">        graph_output["trace_id"] = features["meta.trace_id"]</w:t>
      </w:r>
    </w:p>
    <w:p>
      <w:pPr>
        <w:jc w:val="both"/>
      </w:pPr>
      <w:r>
        <w:t xml:space="preserve">        graph_output["target"] = features["meta.ranking.weighted_oonc_model_score"]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ValueError("Invalid Task Name !")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output_label = "output"</w:t>
      </w:r>
    </w:p>
    <w:p>
      <w:pPr>
        <w:jc w:val="both"/>
      </w:pPr>
      <w:r>
        <w:t xml:space="preserve">    weights = tf.cast(features["weights"], dtype=tf.float32, name="RecordWeights")</w:t>
      </w:r>
    </w:p>
    <w:p>
      <w:pPr>
        <w:jc w:val="both"/>
      </w:pPr>
      <w:r/>
    </w:p>
    <w:p>
      <w:pPr>
        <w:jc w:val="both"/>
      </w:pPr>
      <w:r>
        <w:t xml:space="preserve">    if params.task_name in LABELS_LR:</w:t>
      </w:r>
    </w:p>
    <w:p>
      <w:pPr>
        <w:jc w:val="both"/>
      </w:pPr>
      <w:r>
        <w:t xml:space="preserve">      if params.use_record_weight:</w:t>
      </w:r>
    </w:p>
    <w:p>
      <w:pPr>
        <w:jc w:val="both"/>
      </w:pPr>
      <w:r>
        <w:t xml:space="preserve">        weights = tf.clip_by_value(</w:t>
      </w:r>
    </w:p>
    <w:p>
      <w:pPr>
        <w:jc w:val="both"/>
      </w:pPr>
      <w:r>
        <w:t xml:space="preserve">          1.0 / (1.0 + weights + params.smooth_weight), params.min_record_weight, 1.0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loss = tf.reduce_sum(</w:t>
      </w:r>
    </w:p>
    <w:p>
      <w:pPr>
        <w:jc w:val="both"/>
      </w:pPr>
      <w:r>
        <w:t xml:space="preserve">          tf.nn.sigmoid_cross_entropy_with_logits(labels=label, logits=logits) * weights</w:t>
      </w:r>
    </w:p>
    <w:p>
      <w:pPr>
        <w:jc w:val="both"/>
      </w:pPr>
      <w:r>
        <w:t xml:space="preserve">        ) / (tf.reduce_sum(weights))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loss = tf.reduce_mean(tf.nn.sigmoid_cross_entropy_with_logits(labels=label, logits=logits))</w:t>
      </w:r>
    </w:p>
    <w:p>
      <w:pPr>
        <w:jc w:val="both"/>
      </w:pPr>
      <w:r>
        <w:t xml:space="preserve">      output = tf.nn.sigmoid(logits)</w:t>
      </w:r>
    </w:p>
    <w:p>
      <w:pPr>
        <w:jc w:val="both"/>
      </w:pPr>
      <w:r/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raise ValueError("Invalid Task Name !")</w:t>
      </w:r>
    </w:p>
    <w:p>
      <w:pPr>
        <w:jc w:val="both"/>
      </w:pPr>
      <w:r/>
    </w:p>
    <w:p>
      <w:pPr>
        <w:jc w:val="both"/>
      </w:pPr>
      <w:r>
        <w:t xml:space="preserve">  train_op = None</w:t>
      </w:r>
    </w:p>
    <w:p>
      <w:pPr>
        <w:jc w:val="both"/>
      </w:pPr>
      <w:r>
        <w:t xml:space="preserve">  if mode == tf.estimator.ModeKeys.TRAIN:</w:t>
      </w:r>
    </w:p>
    <w:p>
      <w:pPr>
        <w:jc w:val="both"/>
      </w:pPr>
      <w:r>
        <w:t xml:space="preserve">    # --------------------------------------------------------</w:t>
      </w:r>
    </w:p>
    <w:p>
      <w:pPr>
        <w:jc w:val="both"/>
      </w:pPr>
      <w:r>
        <w:t xml:space="preserve">    #                get train_op</w:t>
      </w:r>
    </w:p>
    <w:p>
      <w:pPr>
        <w:jc w:val="both"/>
      </w:pPr>
      <w:r>
        <w:t xml:space="preserve">    # --------------------------------------------------------</w:t>
      </w:r>
    </w:p>
    <w:p>
      <w:pPr>
        <w:jc w:val="both"/>
      </w:pPr>
      <w:r>
        <w:t xml:space="preserve">    optimizer = tf.train.GradientDescentOptimizer(learning_rate=params.learning_rate)</w:t>
      </w:r>
    </w:p>
    <w:p>
      <w:pPr>
        <w:jc w:val="both"/>
      </w:pPr>
      <w:r>
        <w:t xml:space="preserve">    update_ops = set(tf.get_collection(tf.GraphKeys.UPDATE_OPS))</w:t>
      </w:r>
    </w:p>
    <w:p>
      <w:pPr>
        <w:jc w:val="both"/>
      </w:pPr>
      <w:r>
        <w:t xml:space="preserve">    variables = get_trainable_variables(</w:t>
      </w:r>
    </w:p>
    <w:p>
      <w:pPr>
        <w:jc w:val="both"/>
      </w:pPr>
      <w:r>
        <w:t xml:space="preserve">      all_trainable_variables=tf.trainable_variables(), trainable_regexes=params.trainable_regexes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with tf.control_dependencies(update_ops):</w:t>
      </w:r>
    </w:p>
    <w:p>
      <w:pPr>
        <w:jc w:val="both"/>
      </w:pPr>
      <w:r>
        <w:t xml:space="preserve">      train_op = twml.optimizers.optimize_loss(</w:t>
      </w:r>
    </w:p>
    <w:p>
      <w:pPr>
        <w:jc w:val="both"/>
      </w:pPr>
      <w:r>
        <w:t xml:space="preserve">        loss=loss,</w:t>
      </w:r>
    </w:p>
    <w:p>
      <w:pPr>
        <w:jc w:val="both"/>
      </w:pPr>
      <w:r>
        <w:t xml:space="preserve">        variables=variables,</w:t>
      </w:r>
    </w:p>
    <w:p>
      <w:pPr>
        <w:jc w:val="both"/>
      </w:pPr>
      <w:r>
        <w:t xml:space="preserve">        global_step=tf.train.get_global_step(),</w:t>
      </w:r>
    </w:p>
    <w:p>
      <w:pPr>
        <w:jc w:val="both"/>
      </w:pPr>
      <w:r>
        <w:t xml:space="preserve">        optimizer=optimizer,</w:t>
      </w:r>
    </w:p>
    <w:p>
      <w:pPr>
        <w:jc w:val="both"/>
      </w:pPr>
      <w:r>
        <w:t xml:space="preserve">        learning_rate=params.learning_rate,</w:t>
      </w:r>
    </w:p>
    <w:p>
      <w:pPr>
        <w:jc w:val="both"/>
      </w:pPr>
      <w:r>
        <w:t xml:space="preserve">        learning_rate_decay_fn=twml.learning_rate_decay.get_learning_rate_decay_fn(params),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graph_output[output_label] = output</w:t>
      </w:r>
    </w:p>
    <w:p>
      <w:pPr>
        <w:jc w:val="both"/>
      </w:pPr>
      <w:r>
        <w:t xml:space="preserve">  graph_output["loss"] = loss</w:t>
      </w:r>
    </w:p>
    <w:p>
      <w:pPr>
        <w:jc w:val="both"/>
      </w:pPr>
      <w:r>
        <w:t xml:space="preserve">  graph_output["train_op"] = train_op</w:t>
      </w:r>
    </w:p>
    <w:p>
      <w:pPr>
        <w:jc w:val="both"/>
      </w:pPr>
      <w:r>
        <w:t xml:space="preserve">  return graph_output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get_params(args=None):</w:t>
      </w:r>
    </w:p>
    <w:p>
      <w:pPr>
        <w:jc w:val="both"/>
      </w:pPr>
      <w:r>
        <w:t xml:space="preserve">  parser = get_arg_parser_light_ranking()</w:t>
      </w:r>
    </w:p>
    <w:p>
      <w:pPr>
        <w:jc w:val="both"/>
      </w:pPr>
      <w:r>
        <w:t xml:space="preserve">  if args is None:</w:t>
      </w:r>
    </w:p>
    <w:p>
      <w:pPr>
        <w:jc w:val="both"/>
      </w:pPr>
      <w:r>
        <w:t xml:space="preserve">    return parser.parse_args()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return parser.parse_args(args)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_main():</w:t>
      </w:r>
    </w:p>
    <w:p>
      <w:pPr>
        <w:jc w:val="both"/>
      </w:pPr>
      <w:r>
        <w:t xml:space="preserve">  opt = get_params()</w:t>
      </w:r>
    </w:p>
    <w:p>
      <w:pPr>
        <w:jc w:val="both"/>
      </w:pPr>
      <w:r>
        <w:t xml:space="preserve">  logging.info("parse is: ")</w:t>
      </w:r>
    </w:p>
    <w:p>
      <w:pPr>
        <w:jc w:val="both"/>
      </w:pPr>
      <w:r>
        <w:t xml:space="preserve">  logging.info(opt)</w:t>
      </w:r>
    </w:p>
    <w:p>
      <w:pPr>
        <w:jc w:val="both"/>
      </w:pPr>
      <w:r/>
    </w:p>
    <w:p>
      <w:pPr>
        <w:jc w:val="both"/>
      </w:pPr>
      <w:r>
        <w:t xml:space="preserve">  feature_list = read_config(opt.feature_list).items()</w:t>
      </w:r>
    </w:p>
    <w:p>
      <w:pPr>
        <w:jc w:val="both"/>
      </w:pPr>
      <w:r>
        <w:t xml:space="preserve">  feature_config = get_feature_config_light_ranking(</w:t>
      </w:r>
    </w:p>
    <w:p>
      <w:pPr>
        <w:jc w:val="both"/>
      </w:pPr>
      <w:r>
        <w:t xml:space="preserve">    data_spec_path=opt.data_spec,</w:t>
      </w:r>
    </w:p>
    <w:p>
      <w:pPr>
        <w:jc w:val="both"/>
      </w:pPr>
      <w:r>
        <w:t xml:space="preserve">    feature_list_provided=feature_list,</w:t>
      </w:r>
    </w:p>
    <w:p>
      <w:pPr>
        <w:jc w:val="both"/>
      </w:pPr>
      <w:r>
        <w:t xml:space="preserve">    opt=opt,</w:t>
      </w:r>
    </w:p>
    <w:p>
      <w:pPr>
        <w:jc w:val="both"/>
      </w:pPr>
      <w:r>
        <w:t xml:space="preserve">    add_gbdt=opt.use_gbdt_features,</w:t>
      </w:r>
    </w:p>
    <w:p>
      <w:pPr>
        <w:jc w:val="both"/>
      </w:pPr>
      <w:r>
        <w:t xml:space="preserve">    run_light_ranking_group_metrics_in_bq=opt.run_light_ranking_group_metrics_in_bq,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feature_list_path = opt.feature_list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         Create Trainer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trainer = DataRecordTrainer(</w:t>
      </w:r>
    </w:p>
    <w:p>
      <w:pPr>
        <w:jc w:val="both"/>
      </w:pPr>
      <w:r>
        <w:t xml:space="preserve">    name=opt.model_trainer_name,</w:t>
      </w:r>
    </w:p>
    <w:p>
      <w:pPr>
        <w:jc w:val="both"/>
      </w:pPr>
      <w:r>
        <w:t xml:space="preserve">    params=opt,</w:t>
      </w:r>
    </w:p>
    <w:p>
      <w:pPr>
        <w:jc w:val="both"/>
      </w:pPr>
      <w:r>
        <w:t xml:space="preserve">    build_graph_fn=build_graph,</w:t>
      </w:r>
    </w:p>
    <w:p>
      <w:pPr>
        <w:jc w:val="both"/>
      </w:pPr>
      <w:r>
        <w:t xml:space="preserve">    save_dir=opt.save_dir,</w:t>
      </w:r>
    </w:p>
    <w:p>
      <w:pPr>
        <w:jc w:val="both"/>
      </w:pPr>
      <w:r>
        <w:t xml:space="preserve">    run_config=None,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metric_fn=get_metric_fn(opt.task_name, use_stratify_metrics=False),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if opt.directly_export_best:</w:t>
      </w:r>
    </w:p>
    <w:p>
      <w:pPr>
        <w:jc w:val="both"/>
      </w:pPr>
      <w:r>
        <w:t xml:space="preserve">    logging.info("Directly exporting the model without training")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----------------------------------------------------</w:t>
      </w:r>
    </w:p>
    <w:p>
      <w:pPr>
        <w:jc w:val="both"/>
      </w:pPr>
      <w:r>
        <w:t xml:space="preserve">    #        Model Training &amp; Evaluation</w:t>
      </w:r>
    </w:p>
    <w:p>
      <w:pPr>
        <w:jc w:val="both"/>
      </w:pPr>
      <w:r>
        <w:t xml:space="preserve">    # ----------------------------------------------------</w:t>
      </w:r>
    </w:p>
    <w:p>
      <w:pPr>
        <w:jc w:val="both"/>
      </w:pPr>
      <w:r>
        <w:t xml:space="preserve">    eval_input_fn = trainer.get_eval_input_fn(repeat=False, shuffle=False)</w:t>
      </w:r>
    </w:p>
    <w:p>
      <w:pPr>
        <w:jc w:val="both"/>
      </w:pPr>
      <w:r>
        <w:t xml:space="preserve">    train_input_fn = trainer.get_train_input_fn(shuffle=True)</w:t>
      </w:r>
    </w:p>
    <w:p>
      <w:pPr>
        <w:jc w:val="both"/>
      </w:pPr>
      <w:r/>
    </w:p>
    <w:p>
      <w:pPr>
        <w:jc w:val="both"/>
      </w:pPr>
      <w:r>
        <w:t xml:space="preserve">    if opt.distributed or opt.num_workers is not None:</w:t>
      </w:r>
    </w:p>
    <w:p>
      <w:pPr>
        <w:jc w:val="both"/>
      </w:pPr>
      <w:r>
        <w:t xml:space="preserve">      learn = trainer.train_and_evaluate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learn = trainer.learn</w:t>
      </w:r>
    </w:p>
    <w:p>
      <w:pPr>
        <w:jc w:val="both"/>
      </w:pPr>
      <w:r>
        <w:t xml:space="preserve">    logging.info("Training...")</w:t>
      </w:r>
    </w:p>
    <w:p>
      <w:pPr>
        <w:jc w:val="both"/>
      </w:pPr>
      <w:r>
        <w:t xml:space="preserve">    start = datetime.now()</w:t>
      </w:r>
    </w:p>
    <w:p>
      <w:pPr>
        <w:jc w:val="both"/>
      </w:pPr>
      <w:r/>
    </w:p>
    <w:p>
      <w:pPr>
        <w:jc w:val="both"/>
      </w:pPr>
      <w:r>
        <w:t xml:space="preserve">    early_stop_metric = "rce_unweighted_" + opt.task_name</w:t>
      </w:r>
    </w:p>
    <w:p>
      <w:pPr>
        <w:jc w:val="both"/>
      </w:pPr>
      <w:r>
        <w:t xml:space="preserve">    learn(</w:t>
      </w:r>
    </w:p>
    <w:p>
      <w:pPr>
        <w:jc w:val="both"/>
      </w:pPr>
      <w:r>
        <w:t xml:space="preserve">      early_stop_minimize=False,</w:t>
      </w:r>
    </w:p>
    <w:p>
      <w:pPr>
        <w:jc w:val="both"/>
      </w:pPr>
      <w:r>
        <w:t xml:space="preserve">      early_stop_metric=early_stop_metric,</w:t>
      </w:r>
    </w:p>
    <w:p>
      <w:pPr>
        <w:jc w:val="both"/>
      </w:pPr>
      <w:r>
        <w:t xml:space="preserve">      early_stop_patience=opt.early_stop_patience,</w:t>
      </w:r>
    </w:p>
    <w:p>
      <w:pPr>
        <w:jc w:val="both"/>
      </w:pPr>
      <w:r>
        <w:t xml:space="preserve">      early_stop_tolerance=opt.early_stop_tolerance,</w:t>
      </w:r>
    </w:p>
    <w:p>
      <w:pPr>
        <w:jc w:val="both"/>
      </w:pPr>
      <w:r>
        <w:t xml:space="preserve">      eval_input_fn=eval_input_fn,</w:t>
      </w:r>
    </w:p>
    <w:p>
      <w:pPr>
        <w:jc w:val="both"/>
      </w:pPr>
      <w:r>
        <w:t xml:space="preserve">      train_input_fn=train_input_fn,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end = datetime.now()</w:t>
      </w:r>
    </w:p>
    <w:p>
      <w:pPr>
        <w:jc w:val="both"/>
      </w:pPr>
      <w:r>
        <w:t xml:space="preserve">    logging.info("Training time: " + str(end - start))</w:t>
      </w:r>
    </w:p>
    <w:p>
      <w:pPr>
        <w:jc w:val="both"/>
      </w:pPr>
      <w:r/>
    </w:p>
    <w:p>
      <w:pPr>
        <w:jc w:val="both"/>
      </w:pPr>
      <w:r>
        <w:t xml:space="preserve">    logging.info("Exporting the models...")</w:t>
      </w:r>
    </w:p>
    <w:p>
      <w:pPr>
        <w:jc w:val="both"/>
      </w:pPr>
      <w:r/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#      Do the model exporting</w:t>
      </w:r>
    </w:p>
    <w:p>
      <w:pPr>
        <w:jc w:val="both"/>
      </w:pPr>
      <w:r>
        <w:t xml:space="preserve">  # --------------------------------------------------------</w:t>
      </w:r>
    </w:p>
    <w:p>
      <w:pPr>
        <w:jc w:val="both"/>
      </w:pPr>
      <w:r>
        <w:t xml:space="preserve">  start = datetime.now()</w:t>
      </w:r>
    </w:p>
    <w:p>
      <w:pPr>
        <w:jc w:val="both"/>
      </w:pPr>
      <w:r>
        <w:t xml:space="preserve">  if not opt.export_dir:</w:t>
      </w:r>
    </w:p>
    <w:p>
      <w:pPr>
        <w:jc w:val="both"/>
      </w:pPr>
      <w:r>
        <w:t xml:space="preserve">    opt.export_dir = os.path.join(opt.save_dir, "exported_models")</w:t>
      </w:r>
    </w:p>
    <w:p>
      <w:pPr>
        <w:jc w:val="both"/>
      </w:pPr>
      <w:r/>
    </w:p>
    <w:p>
      <w:pPr>
        <w:jc w:val="both"/>
      </w:pPr>
      <w:r>
        <w:t xml:space="preserve">  raw_model_path = twml.contrib.export.export_fn.export_all_models(</w:t>
      </w:r>
    </w:p>
    <w:p>
      <w:pPr>
        <w:jc w:val="both"/>
      </w:pPr>
      <w:r>
        <w:t xml:space="preserve">    trainer=trainer,</w:t>
      </w:r>
    </w:p>
    <w:p>
      <w:pPr>
        <w:jc w:val="both"/>
      </w:pPr>
      <w:r>
        <w:t xml:space="preserve">    export_dir=opt.export_dir,</w:t>
      </w:r>
    </w:p>
    <w:p>
      <w:pPr>
        <w:jc w:val="both"/>
      </w:pPr>
      <w:r>
        <w:t xml:space="preserve">    parse_fn=feature_config.get_parse_fn(),</w:t>
      </w:r>
    </w:p>
    <w:p>
      <w:pPr>
        <w:jc w:val="both"/>
      </w:pPr>
      <w:r>
        <w:t xml:space="preserve">    serving_input_receiver_fn=feature_config.get_serving_input_receiver_fn(),</w:t>
      </w:r>
    </w:p>
    <w:p>
      <w:pPr>
        <w:jc w:val="both"/>
      </w:pPr>
      <w:r>
        <w:t xml:space="preserve">    export_output_fn=twml.export_output_fns.batch_prediction_continuous_output_fn,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export_model_dir = decode_str_or_unicode(raw_model_path)</w:t>
      </w:r>
    </w:p>
    <w:p>
      <w:pPr>
        <w:jc w:val="both"/>
      </w:pPr>
      <w:r/>
    </w:p>
    <w:p>
      <w:pPr>
        <w:jc w:val="both"/>
      </w:pPr>
      <w:r>
        <w:t xml:space="preserve">  logging.info("Model export time: " + str(datetime.now() - start))</w:t>
      </w:r>
    </w:p>
    <w:p>
      <w:pPr>
        <w:jc w:val="both"/>
      </w:pPr>
      <w:r>
        <w:t xml:space="preserve">  logging.info("The saved model directory is: " + opt.save_dir)</w:t>
      </w:r>
    </w:p>
    <w:p>
      <w:pPr>
        <w:jc w:val="both"/>
      </w:pPr>
      <w:r/>
    </w:p>
    <w:p>
      <w:pPr>
        <w:jc w:val="both"/>
      </w:pPr>
      <w:r>
        <w:t xml:space="preserve">  tf.logging.info("getting default continuous_feature_list")</w:t>
      </w:r>
    </w:p>
    <w:p>
      <w:pPr>
        <w:jc w:val="both"/>
      </w:pPr>
      <w:r>
        <w:t xml:space="preserve">  continuous_feature_list = get_feature_list_for_light_ranking(feature_list_path, opt.data_spec)</w:t>
      </w:r>
    </w:p>
    <w:p>
      <w:pPr>
        <w:jc w:val="both"/>
      </w:pPr>
      <w:r>
        <w:t xml:space="preserve">  continous_feature_list_save_path = os.path.join(opt.save_dir, "continuous_feature_list.json")</w:t>
      </w:r>
    </w:p>
    <w:p>
      <w:pPr>
        <w:jc w:val="both"/>
      </w:pPr>
      <w:r>
        <w:t xml:space="preserve">  twml.util.write_file(continous_feature_list_save_path, continuous_feature_list, encode="json")</w:t>
      </w:r>
    </w:p>
    <w:p>
      <w:pPr>
        <w:jc w:val="both"/>
      </w:pPr>
      <w:r>
        <w:t xml:space="preserve">  tf.logging.info(f"Finish writting files to {continous_feature_list_save_path}")</w:t>
      </w:r>
    </w:p>
    <w:p>
      <w:pPr>
        <w:jc w:val="both"/>
      </w:pPr>
      <w:r/>
    </w:p>
    <w:p>
      <w:pPr>
        <w:jc w:val="both"/>
      </w:pPr>
      <w:r>
        <w:t xml:space="preserve">  if opt.run_light_ranking_group_metrics:</w:t>
      </w:r>
    </w:p>
    <w:p>
      <w:pPr>
        <w:jc w:val="both"/>
      </w:pPr>
      <w:r>
        <w:t xml:space="preserve">    # --------------------------------------------</w:t>
      </w:r>
    </w:p>
    <w:p>
      <w:pPr>
        <w:jc w:val="both"/>
      </w:pPr>
      <w:r>
        <w:t xml:space="preserve">    # Run Light Ranking Group Metrics</w:t>
      </w:r>
    </w:p>
    <w:p>
      <w:pPr>
        <w:jc w:val="both"/>
      </w:pPr>
      <w:r>
        <w:t xml:space="preserve">    # --------------------------------------------</w:t>
      </w:r>
    </w:p>
    <w:p>
      <w:pPr>
        <w:jc w:val="both"/>
      </w:pPr>
      <w:r>
        <w:t xml:space="preserve">    run_group_metrics_light_ranking(</w:t>
      </w:r>
    </w:p>
    <w:p>
      <w:pPr>
        <w:jc w:val="both"/>
      </w:pPr>
      <w:r>
        <w:t xml:space="preserve">      trainer=trainer,</w:t>
      </w:r>
    </w:p>
    <w:p>
      <w:pPr>
        <w:jc w:val="both"/>
      </w:pPr>
      <w:r>
        <w:t xml:space="preserve">      data_dir=os.path.join(opt.eval_data_dir, opt.eval_start_datetime),</w:t>
      </w:r>
    </w:p>
    <w:p>
      <w:pPr>
        <w:jc w:val="both"/>
      </w:pPr>
      <w:r>
        <w:t xml:space="preserve">      model_path=export_model_dir,</w:t>
      </w:r>
    </w:p>
    <w:p>
      <w:pPr>
        <w:jc w:val="both"/>
      </w:pPr>
      <w:r>
        <w:t xml:space="preserve">      parse_fn=feature_config.get_parse_fn(),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if opt.run_light_ranking_group_metrics_in_bq:</w:t>
      </w:r>
    </w:p>
    <w:p>
      <w:pPr>
        <w:jc w:val="both"/>
      </w:pPr>
      <w:r>
        <w:t xml:space="preserve">    # ----------------------------------------------------------------------------------------</w:t>
      </w:r>
    </w:p>
    <w:p>
      <w:pPr>
        <w:jc w:val="both"/>
      </w:pPr>
      <w:r>
        <w:t xml:space="preserve">    # Get Light/Heavy Ranker Predictions for Light Ranking Group Metrics in BigQuery</w:t>
      </w:r>
    </w:p>
    <w:p>
      <w:pPr>
        <w:jc w:val="both"/>
      </w:pPr>
      <w:r>
        <w:t xml:space="preserve">    # ----------------------------------------------------------------------------------------</w:t>
      </w:r>
    </w:p>
    <w:p>
      <w:pPr>
        <w:jc w:val="both"/>
      </w:pPr>
      <w:r>
        <w:t xml:space="preserve">    trainer_pred = DataRecordTrainer(</w:t>
      </w:r>
    </w:p>
    <w:p>
      <w:pPr>
        <w:jc w:val="both"/>
      </w:pPr>
      <w:r>
        <w:t xml:space="preserve">      name=opt.model_trainer_name,</w:t>
      </w:r>
    </w:p>
    <w:p>
      <w:pPr>
        <w:jc w:val="both"/>
      </w:pPr>
      <w:r>
        <w:t xml:space="preserve">      params=opt,</w:t>
      </w:r>
    </w:p>
    <w:p>
      <w:pPr>
        <w:jc w:val="both"/>
      </w:pPr>
      <w:r>
        <w:t xml:space="preserve">      build_graph_fn=partial(build_graph, run_light_ranking_group_metrics_in_bq=True),</w:t>
      </w:r>
    </w:p>
    <w:p>
      <w:pPr>
        <w:jc w:val="both"/>
      </w:pPr>
      <w:r>
        <w:t xml:space="preserve">      save_dir=opt.save_dir + "/tmp/",</w:t>
      </w:r>
    </w:p>
    <w:p>
      <w:pPr>
        <w:jc w:val="both"/>
      </w:pPr>
      <w:r>
        <w:t xml:space="preserve">      run_config=None,</w:t>
      </w:r>
    </w:p>
    <w:p>
      <w:pPr>
        <w:jc w:val="both"/>
      </w:pPr>
      <w:r>
        <w:t xml:space="preserve">      feature_config=feature_config,</w:t>
      </w:r>
    </w:p>
    <w:p>
      <w:pPr>
        <w:jc w:val="both"/>
      </w:pPr>
      <w:r>
        <w:t xml:space="preserve">      metric_fn=get_metric_fn(opt.task_name, use_stratify_metrics=False),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checkpoint_folder = os.path.join(opt.save_dir, "best_checkpoint")</w:t>
      </w:r>
    </w:p>
    <w:p>
      <w:pPr>
        <w:jc w:val="both"/>
      </w:pPr>
      <w:r>
        <w:t xml:space="preserve">    checkpoint = tf.train.latest_checkpoint(checkpoint_folder, latest_filename=None)</w:t>
      </w:r>
    </w:p>
    <w:p>
      <w:pPr>
        <w:jc w:val="both"/>
      </w:pPr>
      <w:r>
        <w:t xml:space="preserve">    tf.logging.info("\n\nPrediction from Checkpoint: {:}.\n\n".format(checkpoint))</w:t>
      </w:r>
    </w:p>
    <w:p>
      <w:pPr>
        <w:jc w:val="both"/>
      </w:pPr>
      <w:r>
        <w:t xml:space="preserve">    run_group_metrics_light_ranking_in_bq(</w:t>
      </w:r>
    </w:p>
    <w:p>
      <w:pPr>
        <w:jc w:val="both"/>
      </w:pPr>
      <w:r>
        <w:t xml:space="preserve">      trainer=trainer_pred, params=opt, checkpoint_path=checkpoint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tf.logging.info("Done Training &amp; Prediction.")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if __name__ == "__main__":</w:t>
      </w:r>
    </w:p>
    <w:p>
      <w:pPr>
        <w:jc w:val="both"/>
      </w:pPr>
      <w:r>
        <w:t xml:space="preserve">  _main()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