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import warnings</w:t>
      </w:r>
    </w:p>
    <w:p>
      <w:pPr>
        <w:jc w:val="both"/>
      </w:pPr>
      <w:r/>
    </w:p>
    <w:p>
      <w:pPr>
        <w:jc w:val="both"/>
      </w:pPr>
      <w:r>
        <w:t>from twml.contrib.layers import ZscoreNormalization</w:t>
      </w:r>
    </w:p>
    <w:p>
      <w:pPr>
        <w:jc w:val="both"/>
      </w:pPr>
      <w:r/>
    </w:p>
    <w:p>
      <w:pPr>
        <w:jc w:val="both"/>
      </w:pPr>
      <w:r>
        <w:t>from ...libs.customized_full_sparse import FullSparse</w:t>
      </w:r>
    </w:p>
    <w:p>
      <w:pPr>
        <w:jc w:val="both"/>
      </w:pPr>
      <w:r>
        <w:t>from ...libs.get_feat_config import FEAT_CONFIG_DEFAULT_VAL as MISSING_VALUE_MARKER</w:t>
      </w:r>
    </w:p>
    <w:p>
      <w:pPr>
        <w:jc w:val="both"/>
      </w:pPr>
      <w:r>
        <w:t>from ...libs.model_utils import (</w:t>
      </w:r>
    </w:p>
    <w:p>
      <w:pPr>
        <w:jc w:val="both"/>
      </w:pPr>
      <w:r>
        <w:t xml:space="preserve">  _sparse_feature_fixup,</w:t>
      </w:r>
    </w:p>
    <w:p>
      <w:pPr>
        <w:jc w:val="both"/>
      </w:pPr>
      <w:r>
        <w:t xml:space="preserve">  adaptive_transformation,</w:t>
      </w:r>
    </w:p>
    <w:p>
      <w:pPr>
        <w:jc w:val="both"/>
      </w:pPr>
      <w:r>
        <w:t xml:space="preserve">  filter_nans_and_infs,</w:t>
      </w:r>
    </w:p>
    <w:p>
      <w:pPr>
        <w:jc w:val="both"/>
      </w:pPr>
      <w:r>
        <w:t xml:space="preserve">  get_dense_out,</w:t>
      </w:r>
    </w:p>
    <w:p>
      <w:pPr>
        <w:jc w:val="both"/>
      </w:pPr>
      <w:r>
        <w:t xml:space="preserve">  tensor_dropout,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import tensorflow.compat.v1 as tf</w:t>
      </w:r>
    </w:p>
    <w:p>
      <w:pPr>
        <w:jc w:val="both"/>
      </w:pPr>
      <w:r>
        <w:t># checkstyle: noqa</w:t>
      </w:r>
    </w:p>
    <w:p>
      <w:pPr>
        <w:jc w:val="both"/>
      </w:pPr>
      <w:r/>
    </w:p>
    <w:p>
      <w:pPr>
        <w:jc w:val="both"/>
      </w:pPr>
      <w:r>
        <w:t>def light_ranking_mlp_ngbdt(features, is_training, params, label=None):</w:t>
      </w:r>
    </w:p>
    <w:p>
      <w:pPr>
        <w:jc w:val="both"/>
      </w:pPr>
      <w:r>
        <w:t xml:space="preserve">  return deepnorm_light_ranking(</w:t>
      </w:r>
    </w:p>
    <w:p>
      <w:pPr>
        <w:jc w:val="both"/>
      </w:pPr>
      <w:r>
        <w:t xml:space="preserve">    features,</w:t>
      </w:r>
    </w:p>
    <w:p>
      <w:pPr>
        <w:jc w:val="both"/>
      </w:pPr>
      <w:r>
        <w:t xml:space="preserve">    is_training,</w:t>
      </w:r>
    </w:p>
    <w:p>
      <w:pPr>
        <w:jc w:val="both"/>
      </w:pPr>
      <w:r>
        <w:t xml:space="preserve">    params,</w:t>
      </w:r>
    </w:p>
    <w:p>
      <w:pPr>
        <w:jc w:val="both"/>
      </w:pPr>
      <w:r>
        <w:t xml:space="preserve">    label=label,</w:t>
      </w:r>
    </w:p>
    <w:p>
      <w:pPr>
        <w:jc w:val="both"/>
      </w:pPr>
      <w:r>
        <w:t xml:space="preserve">    decay=params.momentum,</w:t>
      </w:r>
    </w:p>
    <w:p>
      <w:pPr>
        <w:jc w:val="both"/>
      </w:pPr>
      <w:r>
        <w:t xml:space="preserve">    dense_emb_size=params.dense_embedding_size,</w:t>
      </w:r>
    </w:p>
    <w:p>
      <w:pPr>
        <w:jc w:val="both"/>
      </w:pPr>
      <w:r>
        <w:t xml:space="preserve">    base_activation=tf.keras.layers.LeakyReLU(),</w:t>
      </w:r>
    </w:p>
    <w:p>
      <w:pPr>
        <w:jc w:val="both"/>
      </w:pPr>
      <w:r>
        <w:t xml:space="preserve">    input_dropout_rate=params.dropout,</w:t>
      </w:r>
    </w:p>
    <w:p>
      <w:pPr>
        <w:jc w:val="both"/>
      </w:pPr>
      <w:r>
        <w:t xml:space="preserve">    use_gbdt=False,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deepnorm_light_ranking(</w:t>
      </w:r>
    </w:p>
    <w:p>
      <w:pPr>
        <w:jc w:val="both"/>
      </w:pPr>
      <w:r>
        <w:t xml:space="preserve">  features,</w:t>
      </w:r>
    </w:p>
    <w:p>
      <w:pPr>
        <w:jc w:val="both"/>
      </w:pPr>
      <w:r>
        <w:t xml:space="preserve">  is_training,</w:t>
      </w:r>
    </w:p>
    <w:p>
      <w:pPr>
        <w:jc w:val="both"/>
      </w:pPr>
      <w:r>
        <w:t xml:space="preserve">  params,</w:t>
      </w:r>
    </w:p>
    <w:p>
      <w:pPr>
        <w:jc w:val="both"/>
      </w:pPr>
      <w:r>
        <w:t xml:space="preserve">  label=None,</w:t>
      </w:r>
    </w:p>
    <w:p>
      <w:pPr>
        <w:jc w:val="both"/>
      </w:pPr>
      <w:r>
        <w:t xml:space="preserve">  decay=0.99999,</w:t>
      </w:r>
    </w:p>
    <w:p>
      <w:pPr>
        <w:jc w:val="both"/>
      </w:pPr>
      <w:r>
        <w:t xml:space="preserve">  dense_emb_size=128,</w:t>
      </w:r>
    </w:p>
    <w:p>
      <w:pPr>
        <w:jc w:val="both"/>
      </w:pPr>
      <w:r>
        <w:t xml:space="preserve">  base_activation=None,</w:t>
      </w:r>
    </w:p>
    <w:p>
      <w:pPr>
        <w:jc w:val="both"/>
      </w:pPr>
      <w:r>
        <w:t xml:space="preserve">  input_dropout_rate=None,</w:t>
      </w:r>
    </w:p>
    <w:p>
      <w:pPr>
        <w:jc w:val="both"/>
      </w:pPr>
      <w:r>
        <w:t xml:space="preserve">  input_dense_type="self_atten_dense",</w:t>
      </w:r>
    </w:p>
    <w:p>
      <w:pPr>
        <w:jc w:val="both"/>
      </w:pPr>
      <w:r>
        <w:t xml:space="preserve">  emb_dense_type="self_atten_dense",</w:t>
      </w:r>
    </w:p>
    <w:p>
      <w:pPr>
        <w:jc w:val="both"/>
      </w:pPr>
      <w:r>
        <w:t xml:space="preserve">  mlp_dense_type="self_atten_dense",</w:t>
      </w:r>
    </w:p>
    <w:p>
      <w:pPr>
        <w:jc w:val="both"/>
      </w:pPr>
      <w:r>
        <w:t xml:space="preserve">  use_gbdt=False,</w:t>
      </w:r>
    </w:p>
    <w:p>
      <w:pPr>
        <w:jc w:val="both"/>
      </w:pPr>
      <w:r>
        <w:t>):</w:t>
      </w:r>
    </w:p>
    <w:p>
      <w:pPr>
        <w:jc w:val="both"/>
      </w:pPr>
      <w:r>
        <w:t xml:space="preserve">  # --------------------------------------------------------</w:t>
      </w:r>
    </w:p>
    <w:p>
      <w:pPr>
        <w:jc w:val="both"/>
      </w:pPr>
      <w:r>
        <w:t xml:space="preserve">  #            Initial Parameter Checking</w:t>
      </w:r>
    </w:p>
    <w:p>
      <w:pPr>
        <w:jc w:val="both"/>
      </w:pPr>
      <w:r>
        <w:t xml:space="preserve">  # --------------------------------------------------------</w:t>
      </w:r>
    </w:p>
    <w:p>
      <w:pPr>
        <w:jc w:val="both"/>
      </w:pPr>
      <w:r>
        <w:t xml:space="preserve">  if base_activation is None:</w:t>
      </w:r>
    </w:p>
    <w:p>
      <w:pPr>
        <w:jc w:val="both"/>
      </w:pPr>
      <w:r>
        <w:t xml:space="preserve">    base_activation = tf.keras.layers.LeakyReLU()</w:t>
      </w:r>
    </w:p>
    <w:p>
      <w:pPr>
        <w:jc w:val="both"/>
      </w:pPr>
      <w:r/>
    </w:p>
    <w:p>
      <w:pPr>
        <w:jc w:val="both"/>
      </w:pPr>
      <w:r>
        <w:t xml:space="preserve">  if label is not None:</w:t>
      </w:r>
    </w:p>
    <w:p>
      <w:pPr>
        <w:jc w:val="both"/>
      </w:pPr>
      <w:r>
        <w:t xml:space="preserve">    warnings.warn(</w:t>
      </w:r>
    </w:p>
    <w:p>
      <w:pPr>
        <w:jc w:val="both"/>
      </w:pPr>
      <w:r>
        <w:t xml:space="preserve">      "Label is unused in deepnorm_gbdt. Stop using this argument.",</w:t>
      </w:r>
    </w:p>
    <w:p>
      <w:pPr>
        <w:jc w:val="both"/>
      </w:pPr>
      <w:r>
        <w:t xml:space="preserve">      DeprecationWarning,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with tf.variable_scope("helper_layers"):</w:t>
      </w:r>
    </w:p>
    <w:p>
      <w:pPr>
        <w:jc w:val="both"/>
      </w:pPr>
      <w:r>
        <w:t xml:space="preserve">    full_sparse_layer = FullSparse(</w:t>
      </w:r>
    </w:p>
    <w:p>
      <w:pPr>
        <w:jc w:val="both"/>
      </w:pPr>
      <w:r>
        <w:t xml:space="preserve">      output_size=params.sparse_embedding_size,</w:t>
      </w:r>
    </w:p>
    <w:p>
      <w:pPr>
        <w:jc w:val="both"/>
      </w:pPr>
      <w:r>
        <w:t xml:space="preserve">      activation=base_activation,</w:t>
      </w:r>
    </w:p>
    <w:p>
      <w:pPr>
        <w:jc w:val="both"/>
      </w:pPr>
      <w:r>
        <w:t xml:space="preserve">      use_sparse_grads=is_training,</w:t>
      </w:r>
    </w:p>
    <w:p>
      <w:pPr>
        <w:jc w:val="both"/>
      </w:pPr>
      <w:r>
        <w:t xml:space="preserve">      use_binary_values=False,</w:t>
      </w:r>
    </w:p>
    <w:p>
      <w:pPr>
        <w:jc w:val="both"/>
      </w:pPr>
      <w:r>
        <w:t xml:space="preserve">      dtype=tf.float32,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input_normalizing_layer = ZscoreNormalization(decay=decay, name="input_normalizing_layer")</w:t>
      </w:r>
    </w:p>
    <w:p>
      <w:pPr>
        <w:jc w:val="both"/>
      </w:pPr>
      <w:r/>
    </w:p>
    <w:p>
      <w:pPr>
        <w:jc w:val="both"/>
      </w:pPr>
      <w:r>
        <w:t xml:space="preserve">  # --------------------------------------------------------</w:t>
      </w:r>
    </w:p>
    <w:p>
      <w:pPr>
        <w:jc w:val="both"/>
      </w:pPr>
      <w:r>
        <w:t xml:space="preserve">  #            Feature Selection &amp; Embedding</w:t>
      </w:r>
    </w:p>
    <w:p>
      <w:pPr>
        <w:jc w:val="both"/>
      </w:pPr>
      <w:r>
        <w:t xml:space="preserve">  # --------------------------------------------------------</w:t>
      </w:r>
    </w:p>
    <w:p>
      <w:pPr>
        <w:jc w:val="both"/>
      </w:pPr>
      <w:r>
        <w:t xml:space="preserve">  if use_gbdt:</w:t>
      </w:r>
    </w:p>
    <w:p>
      <w:pPr>
        <w:jc w:val="both"/>
      </w:pPr>
      <w:r>
        <w:t xml:space="preserve">    sparse_gbdt_features = _sparse_feature_fixup(features["gbdt_sparse"], params.input_size_bits)</w:t>
      </w:r>
    </w:p>
    <w:p>
      <w:pPr>
        <w:jc w:val="both"/>
      </w:pPr>
      <w:r>
        <w:t xml:space="preserve">    if input_dropout_rate is not None:</w:t>
      </w:r>
    </w:p>
    <w:p>
      <w:pPr>
        <w:jc w:val="both"/>
      </w:pPr>
      <w:r>
        <w:t xml:space="preserve">      sparse_gbdt_features = tensor_dropout(</w:t>
      </w:r>
    </w:p>
    <w:p>
      <w:pPr>
        <w:jc w:val="both"/>
      </w:pPr>
      <w:r>
        <w:t xml:space="preserve">        sparse_gbdt_features, input_dropout_rate, is_training, sparse_tensor=True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total_embed = full_sparse_layer(sparse_gbdt_features, use_binary_values=True)</w:t>
      </w:r>
    </w:p>
    <w:p>
      <w:pPr>
        <w:jc w:val="both"/>
      </w:pPr>
      <w:r/>
    </w:p>
    <w:p>
      <w:pPr>
        <w:jc w:val="both"/>
      </w:pPr>
      <w:r>
        <w:t xml:space="preserve">    if (input_dropout_rate is not None) and is_training:</w:t>
      </w:r>
    </w:p>
    <w:p>
      <w:pPr>
        <w:jc w:val="both"/>
      </w:pPr>
      <w:r>
        <w:t xml:space="preserve">      total_embed = total_embed / (1 - input_dropout_rate)</w:t>
      </w:r>
    </w:p>
    <w:p>
      <w:pPr>
        <w:jc w:val="both"/>
      </w:pPr>
      <w:r/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with tf.variable_scope("dense_branch"):</w:t>
      </w:r>
    </w:p>
    <w:p>
      <w:pPr>
        <w:jc w:val="both"/>
      </w:pPr>
      <w:r>
        <w:t xml:space="preserve">      dense_continuous_features = filter_nans_and_infs(features["continuous"])</w:t>
      </w:r>
    </w:p>
    <w:p>
      <w:pPr>
        <w:jc w:val="both"/>
      </w:pPr>
      <w:r/>
    </w:p>
    <w:p>
      <w:pPr>
        <w:jc w:val="both"/>
      </w:pPr>
      <w:r>
        <w:t xml:space="preserve">      if params.use_missing_sub_branch:</w:t>
      </w:r>
    </w:p>
    <w:p>
      <w:pPr>
        <w:jc w:val="both"/>
      </w:pPr>
      <w:r>
        <w:t xml:space="preserve">        is_missing = tf.equal(dense_continuous_features, MISSING_VALUE_MARKER)</w:t>
      </w:r>
    </w:p>
    <w:p>
      <w:pPr>
        <w:jc w:val="both"/>
      </w:pPr>
      <w:r>
        <w:t xml:space="preserve">        continuous_features_filled = tf.where(</w:t>
      </w:r>
    </w:p>
    <w:p>
      <w:pPr>
        <w:jc w:val="both"/>
      </w:pPr>
      <w:r>
        <w:t xml:space="preserve">          is_missing,</w:t>
      </w:r>
    </w:p>
    <w:p>
      <w:pPr>
        <w:jc w:val="both"/>
      </w:pPr>
      <w:r>
        <w:t xml:space="preserve">          tf.zeros_like(dense_continuous_features),</w:t>
      </w:r>
    </w:p>
    <w:p>
      <w:pPr>
        <w:jc w:val="both"/>
      </w:pPr>
      <w:r>
        <w:t xml:space="preserve">          dense_continuous_features,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normalized_features = input_normalizing_layer(</w:t>
      </w:r>
    </w:p>
    <w:p>
      <w:pPr>
        <w:jc w:val="both"/>
      </w:pPr>
      <w:r>
        <w:t xml:space="preserve">          continuous_features_filled, is_training, tf.math.logical_not(is_missing)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with tf.variable_scope("missing_sub_branch"):</w:t>
      </w:r>
    </w:p>
    <w:p>
      <w:pPr>
        <w:jc w:val="both"/>
      </w:pPr>
      <w:r>
        <w:t xml:space="preserve">          missing_feature_embed = get_dense_out(</w:t>
      </w:r>
    </w:p>
    <w:p>
      <w:pPr>
        <w:jc w:val="both"/>
      </w:pPr>
      <w:r>
        <w:t xml:space="preserve">            tf.cast(is_missing, tf.float32),</w:t>
      </w:r>
    </w:p>
    <w:p>
      <w:pPr>
        <w:jc w:val="both"/>
      </w:pPr>
      <w:r>
        <w:t xml:space="preserve">            dense_emb_size,</w:t>
      </w:r>
    </w:p>
    <w:p>
      <w:pPr>
        <w:jc w:val="both"/>
      </w:pPr>
      <w:r>
        <w:t xml:space="preserve">            activation=base_activation,</w:t>
      </w:r>
    </w:p>
    <w:p>
      <w:pPr>
        <w:jc w:val="both"/>
      </w:pPr>
      <w:r>
        <w:t xml:space="preserve">            dense_type=input_dense_type,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else:</w:t>
      </w:r>
    </w:p>
    <w:p>
      <w:pPr>
        <w:jc w:val="both"/>
      </w:pPr>
      <w:r>
        <w:t xml:space="preserve">        continuous_features_filled = dense_continuous_features</w:t>
      </w:r>
    </w:p>
    <w:p>
      <w:pPr>
        <w:jc w:val="both"/>
      </w:pPr>
      <w:r>
        <w:t xml:space="preserve">        normalized_features = input_normalizing_layer(continuous_features_filled, is_training)</w:t>
      </w:r>
    </w:p>
    <w:p>
      <w:pPr>
        <w:jc w:val="both"/>
      </w:pPr>
      <w:r/>
    </w:p>
    <w:p>
      <w:pPr>
        <w:jc w:val="both"/>
      </w:pPr>
      <w:r>
        <w:t xml:space="preserve">      with tf.variable_scope("continuous_sub_branch"):</w:t>
      </w:r>
    </w:p>
    <w:p>
      <w:pPr>
        <w:jc w:val="both"/>
      </w:pPr>
      <w:r>
        <w:t xml:space="preserve">        normalized_features = adaptive_transformation(</w:t>
      </w:r>
    </w:p>
    <w:p>
      <w:pPr>
        <w:jc w:val="both"/>
      </w:pPr>
      <w:r>
        <w:t xml:space="preserve">          normalized_features, is_training, func_type="tiny"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if input_dropout_rate is not None:</w:t>
      </w:r>
    </w:p>
    <w:p>
      <w:pPr>
        <w:jc w:val="both"/>
      </w:pPr>
      <w:r>
        <w:t xml:space="preserve">          normalized_features = tensor_dropout(</w:t>
      </w:r>
    </w:p>
    <w:p>
      <w:pPr>
        <w:jc w:val="both"/>
      </w:pPr>
      <w:r>
        <w:t xml:space="preserve">            normalized_features,</w:t>
      </w:r>
    </w:p>
    <w:p>
      <w:pPr>
        <w:jc w:val="both"/>
      </w:pPr>
      <w:r>
        <w:t xml:space="preserve">            input_dropout_rate,</w:t>
      </w:r>
    </w:p>
    <w:p>
      <w:pPr>
        <w:jc w:val="both"/>
      </w:pPr>
      <w:r>
        <w:t xml:space="preserve">            is_training,</w:t>
      </w:r>
    </w:p>
    <w:p>
      <w:pPr>
        <w:jc w:val="both"/>
      </w:pPr>
      <w:r>
        <w:t xml:space="preserve">            sparse_tensor=False,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filled_feature_embed = get_dense_out(</w:t>
      </w:r>
    </w:p>
    <w:p>
      <w:pPr>
        <w:jc w:val="both"/>
      </w:pPr>
      <w:r>
        <w:t xml:space="preserve">          normalized_features,</w:t>
      </w:r>
    </w:p>
    <w:p>
      <w:pPr>
        <w:jc w:val="both"/>
      </w:pPr>
      <w:r>
        <w:t xml:space="preserve">          dense_emb_size,</w:t>
      </w:r>
    </w:p>
    <w:p>
      <w:pPr>
        <w:jc w:val="both"/>
      </w:pPr>
      <w:r>
        <w:t xml:space="preserve">          activation=base_activation,</w:t>
      </w:r>
    </w:p>
    <w:p>
      <w:pPr>
        <w:jc w:val="both"/>
      </w:pPr>
      <w:r>
        <w:t xml:space="preserve">          dense_type=input_dense_type,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if params.use_missing_sub_branch:</w:t>
      </w:r>
    </w:p>
    <w:p>
      <w:pPr>
        <w:jc w:val="both"/>
      </w:pPr>
      <w:r>
        <w:t xml:space="preserve">        dense_embed = tf.concat(</w:t>
      </w:r>
    </w:p>
    <w:p>
      <w:pPr>
        <w:jc w:val="both"/>
      </w:pPr>
      <w:r>
        <w:t xml:space="preserve">          [filled_feature_embed, missing_feature_embed], axis=1, name="merge_dense_emb"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else:</w:t>
      </w:r>
    </w:p>
    <w:p>
      <w:pPr>
        <w:jc w:val="both"/>
      </w:pPr>
      <w:r>
        <w:t xml:space="preserve">        dense_embed = filled_feature_embed</w:t>
      </w:r>
    </w:p>
    <w:p>
      <w:pPr>
        <w:jc w:val="both"/>
      </w:pPr>
      <w:r/>
    </w:p>
    <w:p>
      <w:pPr>
        <w:jc w:val="both"/>
      </w:pPr>
      <w:r>
        <w:t xml:space="preserve">    with tf.variable_scope("sparse_branch"):</w:t>
      </w:r>
    </w:p>
    <w:p>
      <w:pPr>
        <w:jc w:val="both"/>
      </w:pPr>
      <w:r>
        <w:t xml:space="preserve">      sparse_discrete_features = _sparse_feature_fixup(</w:t>
      </w:r>
    </w:p>
    <w:p>
      <w:pPr>
        <w:jc w:val="both"/>
      </w:pPr>
      <w:r>
        <w:t xml:space="preserve">        features["sparse_no_continuous"], params.input_size_bits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if input_dropout_rate is not None:</w:t>
      </w:r>
    </w:p>
    <w:p>
      <w:pPr>
        <w:jc w:val="both"/>
      </w:pPr>
      <w:r>
        <w:t xml:space="preserve">        sparse_discrete_features = tensor_dropout(</w:t>
      </w:r>
    </w:p>
    <w:p>
      <w:pPr>
        <w:jc w:val="both"/>
      </w:pPr>
      <w:r>
        <w:t xml:space="preserve">          sparse_discrete_features, input_dropout_rate, is_training, sparse_tensor=True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discrete_features_embed = full_sparse_layer(sparse_discrete_features, use_binary_values=True)</w:t>
      </w:r>
    </w:p>
    <w:p>
      <w:pPr>
        <w:jc w:val="both"/>
      </w:pPr>
      <w:r/>
    </w:p>
    <w:p>
      <w:pPr>
        <w:jc w:val="both"/>
      </w:pPr>
      <w:r>
        <w:t xml:space="preserve">      if (input_dropout_rate is not None) and is_training:</w:t>
      </w:r>
    </w:p>
    <w:p>
      <w:pPr>
        <w:jc w:val="both"/>
      </w:pPr>
      <w:r>
        <w:t xml:space="preserve">        discrete_features_embed = discrete_features_embed / (1 - input_dropout_rate)</w:t>
      </w:r>
    </w:p>
    <w:p>
      <w:pPr>
        <w:jc w:val="both"/>
      </w:pPr>
      <w:r/>
    </w:p>
    <w:p>
      <w:pPr>
        <w:jc w:val="both"/>
      </w:pPr>
      <w:r>
        <w:t xml:space="preserve">    total_embed = tf.concat(</w:t>
      </w:r>
    </w:p>
    <w:p>
      <w:pPr>
        <w:jc w:val="both"/>
      </w:pPr>
      <w:r>
        <w:t xml:space="preserve">      [dense_embed, discrete_features_embed],</w:t>
      </w:r>
    </w:p>
    <w:p>
      <w:pPr>
        <w:jc w:val="both"/>
      </w:pPr>
      <w:r>
        <w:t xml:space="preserve">      axis=1,</w:t>
      </w:r>
    </w:p>
    <w:p>
      <w:pPr>
        <w:jc w:val="both"/>
      </w:pPr>
      <w:r>
        <w:t xml:space="preserve">      name="total_embed",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total_embed = tf.layers.batch_normalization(</w:t>
      </w:r>
    </w:p>
    <w:p>
      <w:pPr>
        <w:jc w:val="both"/>
      </w:pPr>
      <w:r>
        <w:t xml:space="preserve">    total_embed,</w:t>
      </w:r>
    </w:p>
    <w:p>
      <w:pPr>
        <w:jc w:val="both"/>
      </w:pPr>
      <w:r>
        <w:t xml:space="preserve">    training=is_training,</w:t>
      </w:r>
    </w:p>
    <w:p>
      <w:pPr>
        <w:jc w:val="both"/>
      </w:pPr>
      <w:r>
        <w:t xml:space="preserve">    renorm_momentum=decay,</w:t>
      </w:r>
    </w:p>
    <w:p>
      <w:pPr>
        <w:jc w:val="both"/>
      </w:pPr>
      <w:r>
        <w:t xml:space="preserve">    momentum=decay,</w:t>
      </w:r>
    </w:p>
    <w:p>
      <w:pPr>
        <w:jc w:val="both"/>
      </w:pPr>
      <w:r>
        <w:t xml:space="preserve">    renorm=is_training,</w:t>
      </w:r>
    </w:p>
    <w:p>
      <w:pPr>
        <w:jc w:val="both"/>
      </w:pPr>
      <w:r>
        <w:t xml:space="preserve">    trainable=True,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# --------------------------------------------------------</w:t>
      </w:r>
    </w:p>
    <w:p>
      <w:pPr>
        <w:jc w:val="both"/>
      </w:pPr>
      <w:r>
        <w:t xml:space="preserve">  #                MLP Layers</w:t>
      </w:r>
    </w:p>
    <w:p>
      <w:pPr>
        <w:jc w:val="both"/>
      </w:pPr>
      <w:r>
        <w:t xml:space="preserve">  # --------------------------------------------------------</w:t>
      </w:r>
    </w:p>
    <w:p>
      <w:pPr>
        <w:jc w:val="both"/>
      </w:pPr>
      <w:r>
        <w:t xml:space="preserve">  with tf.variable_scope("MLP_branch"):</w:t>
      </w:r>
    </w:p>
    <w:p>
      <w:pPr>
        <w:jc w:val="both"/>
      </w:pPr>
      <w:r/>
    </w:p>
    <w:p>
      <w:pPr>
        <w:jc w:val="both"/>
      </w:pPr>
      <w:r>
        <w:t xml:space="preserve">    assert params.num_mlp_layers &gt;= 0</w:t>
      </w:r>
    </w:p>
    <w:p>
      <w:pPr>
        <w:jc w:val="both"/>
      </w:pPr>
      <w:r>
        <w:t xml:space="preserve">    embed_list = [total_embed] + [None for _ in range(params.num_mlp_layers)]</w:t>
      </w:r>
    </w:p>
    <w:p>
      <w:pPr>
        <w:jc w:val="both"/>
      </w:pPr>
      <w:r>
        <w:t xml:space="preserve">    dense_types = [emb_dense_type] + [mlp_dense_type for _ in range(params.num_mlp_layers - 1)]</w:t>
      </w:r>
    </w:p>
    <w:p>
      <w:pPr>
        <w:jc w:val="both"/>
      </w:pPr>
      <w:r/>
    </w:p>
    <w:p>
      <w:pPr>
        <w:jc w:val="both"/>
      </w:pPr>
      <w:r>
        <w:t xml:space="preserve">    for xl in range(1, params.num_mlp_layers + 1):</w:t>
      </w:r>
    </w:p>
    <w:p>
      <w:pPr>
        <w:jc w:val="both"/>
      </w:pPr>
      <w:r>
        <w:t xml:space="preserve">      neurons = params.mlp_neuron_scale ** (params.num_mlp_layers + 1 - xl)</w:t>
      </w:r>
    </w:p>
    <w:p>
      <w:pPr>
        <w:jc w:val="both"/>
      </w:pPr>
      <w:r>
        <w:t xml:space="preserve">      embed_list[xl] = get_dense_out(</w:t>
      </w:r>
    </w:p>
    <w:p>
      <w:pPr>
        <w:jc w:val="both"/>
      </w:pPr>
      <w:r>
        <w:t xml:space="preserve">        embed_list[xl - 1], neurons, activation=base_activation, dense_type=dense_types[xl - 1]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if params.task_name in ["Sent", "HeavyRankPosition", "HeavyRankProbability"]:</w:t>
      </w:r>
    </w:p>
    <w:p>
      <w:pPr>
        <w:jc w:val="both"/>
      </w:pPr>
      <w:r>
        <w:t xml:space="preserve">      logits = get_dense_out(embed_list[-1], 1, activation=None, dense_type=mlp_dense_type)</w:t>
      </w:r>
    </w:p>
    <w:p>
      <w:pPr>
        <w:jc w:val="both"/>
      </w:pPr>
      <w:r/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raise ValueError("Invalid Task Name !")</w:t>
      </w:r>
    </w:p>
    <w:p>
      <w:pPr>
        <w:jc w:val="both"/>
      </w:pPr>
      <w:r/>
    </w:p>
    <w:p>
      <w:pPr>
        <w:jc w:val="both"/>
      </w:pPr>
      <w:r>
        <w:t xml:space="preserve">  output_dict = {"output": logits}</w:t>
      </w:r>
    </w:p>
    <w:p>
      <w:pPr>
        <w:jc w:val="both"/>
      </w:pPr>
      <w:r>
        <w:t xml:space="preserve">  return output_dict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