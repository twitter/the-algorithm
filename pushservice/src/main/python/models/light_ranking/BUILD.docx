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#":mlwf_libs",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"eval_model",</w:t>
      </w:r>
    </w:p>
    <w:p>
      <w:pPr>
        <w:jc w:val="both"/>
      </w:pPr>
      <w:r>
        <w:t xml:space="preserve">    source = "eval_model.py",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":libs",</w:t>
      </w:r>
    </w:p>
    <w:p>
      <w:pPr>
        <w:jc w:val="both"/>
      </w:pPr>
      <w:r>
        <w:t xml:space="preserve">        "3rdparty/python/_closures/frigate/frigate-pushservice-opensource/src/main/python/models/light_ranking:eval_model",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"train_model",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":libs",</w:t>
      </w:r>
    </w:p>
    <w:p>
      <w:pPr>
        <w:jc w:val="both"/>
      </w:pPr>
      <w:r>
        <w:t xml:space="preserve">        "3rdparty/python/_closures/frigate/frigate-pushservice-opensource/src/main/python/models/light_ranking:train_model",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"train_model_local",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":libs",</w:t>
      </w:r>
    </w:p>
    <w:p>
      <w:pPr>
        <w:jc w:val="both"/>
      </w:pPr>
      <w:r>
        <w:t xml:space="preserve">        "3rdparty/python/_closures/frigate/frigate-pushservice-opensource/src/main/python/models/light_ranking:train_model_local",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"eval_model_local",</w:t>
      </w:r>
    </w:p>
    <w:p>
      <w:pPr>
        <w:jc w:val="both"/>
      </w:pPr>
      <w:r>
        <w:t xml:space="preserve">    source = "eval_model.py",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":libs",</w:t>
      </w:r>
    </w:p>
    <w:p>
      <w:pPr>
        <w:jc w:val="both"/>
      </w:pPr>
      <w:r>
        <w:t xml:space="preserve">        "3rdparty/python/_closures/frigate/frigate-pushservice-opensource/src/main/python/models/light_ranking:eval_model_local",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"mlwf_model",</w:t>
      </w:r>
    </w:p>
    <w:p>
      <w:pPr>
        <w:jc w:val="both"/>
      </w:pPr>
      <w:r>
        <w:t xml:space="preserve">    source = "deep_norm.py",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":mlwf_libs",</w:t>
      </w:r>
    </w:p>
    <w:p>
      <w:pPr>
        <w:jc w:val="both"/>
      </w:pPr>
      <w:r>
        <w:t xml:space="preserve">        "3rdparty/python/_closures/frigate/frigate-pushservice-opensource/src/main/python/models/light_ranking:mlwf_model",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"libs",</w:t>
      </w:r>
    </w:p>
    <w:p>
      <w:pPr>
        <w:jc w:val="both"/>
      </w:pPr>
      <w:r>
        <w:t xml:space="preserve">    sources = ["**/*.py"],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    "src/python/twitter/deepbird/util/data",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"mlwf_libs",</w:t>
      </w:r>
    </w:p>
    <w:p>
      <w:pPr>
        <w:jc w:val="both"/>
      </w:pPr>
      <w:r>
        <w:t xml:space="preserve">    sources = ["**/*.py"],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"src/python/twitter/deepbird/projects/magic_recs/libs",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