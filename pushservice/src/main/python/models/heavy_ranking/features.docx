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>
        <w:t>from typing import Dict</w:t>
      </w:r>
    </w:p>
    <w:p>
      <w:pPr>
        <w:jc w:val="both"/>
      </w:pPr>
      <w:r/>
    </w:p>
    <w:p>
      <w:pPr>
        <w:jc w:val="both"/>
      </w:pPr>
      <w:r>
        <w:t>from twitter.deepbird.projects.magic_recs.libs.model_utils import filter_nans_and_infs</w:t>
      </w:r>
    </w:p>
    <w:p>
      <w:pPr>
        <w:jc w:val="both"/>
      </w:pPr>
      <w:r>
        <w:t>import twml</w:t>
      </w:r>
    </w:p>
    <w:p>
      <w:pPr>
        <w:jc w:val="both"/>
      </w:pPr>
      <w:r>
        <w:t>from twml.layers import full_sparse, sparse_max_norm</w:t>
      </w:r>
    </w:p>
    <w:p>
      <w:pPr>
        <w:jc w:val="both"/>
      </w:pPr>
      <w:r/>
    </w:p>
    <w:p>
      <w:pPr>
        <w:jc w:val="both"/>
      </w:pPr>
      <w:r>
        <w:t>from .params import FeaturesParams, GraphParams, SparseFeaturesParams</w:t>
      </w:r>
    </w:p>
    <w:p>
      <w:pPr>
        <w:jc w:val="both"/>
      </w:pPr>
      <w:r/>
    </w:p>
    <w:p>
      <w:pPr>
        <w:jc w:val="both"/>
      </w:pPr>
      <w:r>
        <w:t>import tensorflow as tf</w:t>
      </w:r>
    </w:p>
    <w:p>
      <w:pPr>
        <w:jc w:val="both"/>
      </w:pPr>
      <w:r>
        <w:t>from tensorflow import Tensor</w:t>
      </w:r>
    </w:p>
    <w:p>
      <w:pPr>
        <w:jc w:val="both"/>
      </w:pPr>
      <w:r>
        <w:t>import tensorflow.compat.v1 as tf1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FEAT_CONFIG_DEFAULT_VAL = 0</w:t>
      </w:r>
    </w:p>
    <w:p>
      <w:pPr>
        <w:jc w:val="both"/>
      </w:pPr>
      <w:r>
        <w:t>DEFAULT_FEATURE_LIST_PATH = "./feature_list_default.yaml"</w:t>
      </w:r>
    </w:p>
    <w:p>
      <w:pPr>
        <w:jc w:val="both"/>
      </w:pPr>
      <w:r>
        <w:t>FEATURE_LIST_DEFAULT_PATH = os.path.join(</w:t>
      </w:r>
    </w:p>
    <w:p>
      <w:pPr>
        <w:jc w:val="both"/>
      </w:pPr>
      <w:r>
        <w:t xml:space="preserve">  os.path.dirname(os.path.realpath(__file__)), DEFAULT_FEATURE_LIST_PATH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get_feature_config(data_spec_path=None, feature_list_provided=[], params: GraphParams = None):</w:t>
      </w:r>
    </w:p>
    <w:p>
      <w:pPr>
        <w:jc w:val="both"/>
      </w:pPr>
      <w:r/>
    </w:p>
    <w:p>
      <w:pPr>
        <w:jc w:val="both"/>
      </w:pPr>
      <w:r>
        <w:t xml:space="preserve">  a_string_feat_list = [feat for feat, feat_type in feature_list_provided if feat_type != "S"]</w:t>
      </w:r>
    </w:p>
    <w:p>
      <w:pPr>
        <w:jc w:val="both"/>
      </w:pPr>
      <w:r/>
    </w:p>
    <w:p>
      <w:pPr>
        <w:jc w:val="both"/>
      </w:pPr>
      <w:r>
        <w:t xml:space="preserve">  builder = twml.contrib.feature_config.FeatureConfigBuilder(</w:t>
      </w:r>
    </w:p>
    <w:p>
      <w:pPr>
        <w:jc w:val="both"/>
      </w:pPr>
      <w:r>
        <w:t xml:space="preserve">    data_spec_path=data_spec_path, debug=False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builder = builder.extract_feature_group(</w:t>
      </w:r>
    </w:p>
    <w:p>
      <w:pPr>
        <w:jc w:val="both"/>
      </w:pPr>
      <w:r>
        <w:t xml:space="preserve">    feature_regexes=a_string_feat_list,</w:t>
      </w:r>
    </w:p>
    <w:p>
      <w:pPr>
        <w:jc w:val="both"/>
      </w:pPr>
      <w:r>
        <w:t xml:space="preserve">    group_name="continuous_features",</w:t>
      </w:r>
    </w:p>
    <w:p>
      <w:pPr>
        <w:jc w:val="both"/>
      </w:pPr>
      <w:r>
        <w:t xml:space="preserve">    default_value=FEAT_CONFIG_DEFAULT_VAL,</w:t>
      </w:r>
    </w:p>
    <w:p>
      <w:pPr>
        <w:jc w:val="both"/>
      </w:pPr>
      <w:r>
        <w:t xml:space="preserve">    type_filter=["CONTINUOUS"],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builder = builder.extract_feature_group(</w:t>
      </w:r>
    </w:p>
    <w:p>
      <w:pPr>
        <w:jc w:val="both"/>
      </w:pPr>
      <w:r>
        <w:t xml:space="preserve">    feature_regexes=a_string_feat_list,</w:t>
      </w:r>
    </w:p>
    <w:p>
      <w:pPr>
        <w:jc w:val="both"/>
      </w:pPr>
      <w:r>
        <w:t xml:space="preserve">    group_name="binary_features",</w:t>
      </w:r>
    </w:p>
    <w:p>
      <w:pPr>
        <w:jc w:val="both"/>
      </w:pPr>
      <w:r>
        <w:t xml:space="preserve">    type_filter=["BINARY"],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if params.model.features.sparse_features:</w:t>
      </w:r>
    </w:p>
    <w:p>
      <w:pPr>
        <w:jc w:val="both"/>
      </w:pPr>
      <w:r>
        <w:t xml:space="preserve">    builder = builder.extract_features_as_hashed_sparse(</w:t>
      </w:r>
    </w:p>
    <w:p>
      <w:pPr>
        <w:jc w:val="both"/>
      </w:pPr>
      <w:r>
        <w:t xml:space="preserve">      feature_regexes=a_string_feat_list,</w:t>
      </w:r>
    </w:p>
    <w:p>
      <w:pPr>
        <w:jc w:val="both"/>
      </w:pPr>
      <w:r>
        <w:t xml:space="preserve">      hash_space_size_bits=params.model.features.sparse_features.bits,</w:t>
      </w:r>
    </w:p>
    <w:p>
      <w:pPr>
        <w:jc w:val="both"/>
      </w:pPr>
      <w:r>
        <w:t xml:space="preserve">      type_filter=["DISCRETE", "STRING", "SPARSE_BINARY"],</w:t>
      </w:r>
    </w:p>
    <w:p>
      <w:pPr>
        <w:jc w:val="both"/>
      </w:pPr>
      <w:r>
        <w:t xml:space="preserve">      output_tensor_name="sparse_not_continuous",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builder = builder.extract_features_as_hashed_sparse(</w:t>
      </w:r>
    </w:p>
    <w:p>
      <w:pPr>
        <w:jc w:val="both"/>
      </w:pPr>
      <w:r>
        <w:t xml:space="preserve">      feature_regexes=[feat for feat, feat_type in feature_list_provided if feat_type == "S"],</w:t>
      </w:r>
    </w:p>
    <w:p>
      <w:pPr>
        <w:jc w:val="both"/>
      </w:pPr>
      <w:r>
        <w:t xml:space="preserve">      hash_space_size_bits=params.model.features.sparse_features.bits,</w:t>
      </w:r>
    </w:p>
    <w:p>
      <w:pPr>
        <w:jc w:val="both"/>
      </w:pPr>
      <w:r>
        <w:t xml:space="preserve">      type_filter=["SPARSE_CONTINUOUS"],</w:t>
      </w:r>
    </w:p>
    <w:p>
      <w:pPr>
        <w:jc w:val="both"/>
      </w:pPr>
      <w:r>
        <w:t xml:space="preserve">      output_tensor_name="sparse_continuous",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builder = builder.add_labels([task.label for task in params.tasks] + ["label.ntabDislike"])</w:t>
      </w:r>
    </w:p>
    <w:p>
      <w:pPr>
        <w:jc w:val="both"/>
      </w:pPr>
      <w:r/>
    </w:p>
    <w:p>
      <w:pPr>
        <w:jc w:val="both"/>
      </w:pPr>
      <w:r>
        <w:t xml:space="preserve">  if params.weight:</w:t>
      </w:r>
    </w:p>
    <w:p>
      <w:pPr>
        <w:jc w:val="both"/>
      </w:pPr>
      <w:r>
        <w:t xml:space="preserve">    builder = builder.define_weight(params.weight)</w:t>
      </w:r>
    </w:p>
    <w:p>
      <w:pPr>
        <w:jc w:val="both"/>
      </w:pPr>
      <w:r/>
    </w:p>
    <w:p>
      <w:pPr>
        <w:jc w:val="both"/>
      </w:pPr>
      <w:r>
        <w:t xml:space="preserve">  return builder.build()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dense_features(features: Dict[str, Tensor], training: bool) -&gt; Tensor: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Performs feature transformations on the raw dense features (continuous and binary).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with tf.name_scope("dense_features"):</w:t>
      </w:r>
    </w:p>
    <w:p>
      <w:pPr>
        <w:jc w:val="both"/>
      </w:pPr>
      <w:r>
        <w:t xml:space="preserve">    x = filter_nans_and_infs(features["continuous_features"])</w:t>
      </w:r>
    </w:p>
    <w:p>
      <w:pPr>
        <w:jc w:val="both"/>
      </w:pPr>
      <w:r/>
    </w:p>
    <w:p>
      <w:pPr>
        <w:jc w:val="both"/>
      </w:pPr>
      <w:r>
        <w:t xml:space="preserve">    x = tf.sign(x) * tf.math.log(tf.abs(x) + 1)</w:t>
      </w:r>
    </w:p>
    <w:p>
      <w:pPr>
        <w:jc w:val="both"/>
      </w:pPr>
      <w:r>
        <w:t xml:space="preserve">    x = tf1.layers.batch_normalization(</w:t>
      </w:r>
    </w:p>
    <w:p>
      <w:pPr>
        <w:jc w:val="both"/>
      </w:pPr>
      <w:r>
        <w:t xml:space="preserve">      x, momentum=0.9999, training=training, renorm=training, axis=1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x = tf.clip_by_value(x, -5, 5)</w:t>
      </w:r>
    </w:p>
    <w:p>
      <w:pPr>
        <w:jc w:val="both"/>
      </w:pPr>
      <w:r/>
    </w:p>
    <w:p>
      <w:pPr>
        <w:jc w:val="both"/>
      </w:pPr>
      <w:r>
        <w:t xml:space="preserve">    transformed_continous_features = tf.where(tf.math.is_nan(x), tf.zeros_like(x), x)</w:t>
      </w:r>
    </w:p>
    <w:p>
      <w:pPr>
        <w:jc w:val="both"/>
      </w:pPr>
      <w:r/>
    </w:p>
    <w:p>
      <w:pPr>
        <w:jc w:val="both"/>
      </w:pPr>
      <w:r>
        <w:t xml:space="preserve">    binary_features = filter_nans_and_infs(features["binary_features"])</w:t>
      </w:r>
    </w:p>
    <w:p>
      <w:pPr>
        <w:jc w:val="both"/>
      </w:pPr>
      <w:r>
        <w:t xml:space="preserve">    binary_features = tf.dtypes.cast(binary_features, tf.float32)</w:t>
      </w:r>
    </w:p>
    <w:p>
      <w:pPr>
        <w:jc w:val="both"/>
      </w:pPr>
      <w:r/>
    </w:p>
    <w:p>
      <w:pPr>
        <w:jc w:val="both"/>
      </w:pPr>
      <w:r>
        <w:t xml:space="preserve">    output = tf.concat([transformed_continous_features, binary_features], axis=1)</w:t>
      </w:r>
    </w:p>
    <w:p>
      <w:pPr>
        <w:jc w:val="both"/>
      </w:pPr>
      <w:r/>
    </w:p>
    <w:p>
      <w:pPr>
        <w:jc w:val="both"/>
      </w:pPr>
      <w:r>
        <w:t xml:space="preserve">  return output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sparse_features(</w:t>
      </w:r>
    </w:p>
    <w:p>
      <w:pPr>
        <w:jc w:val="both"/>
      </w:pPr>
      <w:r>
        <w:t xml:space="preserve">  features: Dict[str, Tensor], training: bool, params: SparseFeaturesParams</w:t>
      </w:r>
    </w:p>
    <w:p>
      <w:pPr>
        <w:jc w:val="both"/>
      </w:pPr>
      <w:r>
        <w:t>) -&gt; Tensor: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Performs feature transformations on the raw sparse features.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with tf.name_scope("sparse_features"):</w:t>
      </w:r>
    </w:p>
    <w:p>
      <w:pPr>
        <w:jc w:val="both"/>
      </w:pPr>
      <w:r>
        <w:t xml:space="preserve">    with tf.name_scope("sparse_not_continuous"):</w:t>
      </w:r>
    </w:p>
    <w:p>
      <w:pPr>
        <w:jc w:val="both"/>
      </w:pPr>
      <w:r>
        <w:t xml:space="preserve">      sparse_not_continuous = full_sparse(</w:t>
      </w:r>
    </w:p>
    <w:p>
      <w:pPr>
        <w:jc w:val="both"/>
      </w:pPr>
      <w:r>
        <w:t xml:space="preserve">        inputs=features["sparse_not_continuous"],</w:t>
      </w:r>
    </w:p>
    <w:p>
      <w:pPr>
        <w:jc w:val="both"/>
      </w:pPr>
      <w:r>
        <w:t xml:space="preserve">        output_size=params.embedding_size,</w:t>
      </w:r>
    </w:p>
    <w:p>
      <w:pPr>
        <w:jc w:val="both"/>
      </w:pPr>
      <w:r>
        <w:t xml:space="preserve">        use_sparse_grads=training,</w:t>
      </w:r>
    </w:p>
    <w:p>
      <w:pPr>
        <w:jc w:val="both"/>
      </w:pPr>
      <w:r>
        <w:t xml:space="preserve">        use_binary_values=False,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with tf.name_scope("sparse_continuous"):</w:t>
      </w:r>
    </w:p>
    <w:p>
      <w:pPr>
        <w:jc w:val="both"/>
      </w:pPr>
      <w:r>
        <w:t xml:space="preserve">      shape_enforced_input = twml.util.limit_sparse_tensor_size(</w:t>
      </w:r>
    </w:p>
    <w:p>
      <w:pPr>
        <w:jc w:val="both"/>
      </w:pPr>
      <w:r>
        <w:t xml:space="preserve">        sparse_tf=features["sparse_continuous"], input_size_bits=params.bits, mask_indices=False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normalized_continuous_sparse = sparse_max_norm(</w:t>
      </w:r>
    </w:p>
    <w:p>
      <w:pPr>
        <w:jc w:val="both"/>
      </w:pPr>
      <w:r>
        <w:t xml:space="preserve">        inputs=shape_enforced_input, is_training=training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sparse_continuous = full_sparse(</w:t>
      </w:r>
    </w:p>
    <w:p>
      <w:pPr>
        <w:jc w:val="both"/>
      </w:pPr>
      <w:r>
        <w:t xml:space="preserve">        inputs=normalized_continuous_sparse,</w:t>
      </w:r>
    </w:p>
    <w:p>
      <w:pPr>
        <w:jc w:val="both"/>
      </w:pPr>
      <w:r>
        <w:t xml:space="preserve">        output_size=params.embedding_size,</w:t>
      </w:r>
    </w:p>
    <w:p>
      <w:pPr>
        <w:jc w:val="both"/>
      </w:pPr>
      <w:r>
        <w:t xml:space="preserve">        use_sparse_grads=training,</w:t>
      </w:r>
    </w:p>
    <w:p>
      <w:pPr>
        <w:jc w:val="both"/>
      </w:pPr>
      <w:r>
        <w:t xml:space="preserve">        use_binary_values=False,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output = tf.concat([sparse_not_continuous, sparse_continuous], axis=1)</w:t>
      </w:r>
    </w:p>
    <w:p>
      <w:pPr>
        <w:jc w:val="both"/>
      </w:pPr>
      <w:r/>
    </w:p>
    <w:p>
      <w:pPr>
        <w:jc w:val="both"/>
      </w:pPr>
      <w:r>
        <w:t xml:space="preserve">  return output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get_features(features: Dict[str, Tensor], training: bool, params: FeaturesParams) -&gt; Tensor: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Performs feature transformations on the dense and sparse features and combine the resulting</w:t>
      </w:r>
    </w:p>
    <w:p>
      <w:pPr>
        <w:jc w:val="both"/>
      </w:pPr>
      <w:r>
        <w:t xml:space="preserve">  tensors into a single one.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with tf.name_scope("features"):</w:t>
      </w:r>
    </w:p>
    <w:p>
      <w:pPr>
        <w:jc w:val="both"/>
      </w:pPr>
      <w:r>
        <w:t xml:space="preserve">    x = dense_features(features, training)</w:t>
      </w:r>
    </w:p>
    <w:p>
      <w:pPr>
        <w:jc w:val="both"/>
      </w:pPr>
      <w:r>
        <w:t xml:space="preserve">    tf1.logging.info(f"Dense features: {x.shape}")</w:t>
      </w:r>
    </w:p>
    <w:p>
      <w:pPr>
        <w:jc w:val="both"/>
      </w:pPr>
      <w:r/>
    </w:p>
    <w:p>
      <w:pPr>
        <w:jc w:val="both"/>
      </w:pPr>
      <w:r>
        <w:t xml:space="preserve">    if params.sparse_features:</w:t>
      </w:r>
    </w:p>
    <w:p>
      <w:pPr>
        <w:jc w:val="both"/>
      </w:pPr>
      <w:r>
        <w:t xml:space="preserve">      x = tf.concat([x, sparse_features(features, training, params.sparse_features)], axis=1)</w:t>
      </w:r>
    </w:p>
    <w:p>
      <w:pPr>
        <w:jc w:val="both"/>
      </w:pPr>
      <w:r/>
    </w:p>
    <w:p>
      <w:pPr>
        <w:jc w:val="both"/>
      </w:pPr>
      <w:r>
        <w:t xml:space="preserve">  return x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