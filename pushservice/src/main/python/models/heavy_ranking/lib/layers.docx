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"""</w:t>
      </w:r>
    </w:p>
    <w:p>
      <w:pPr>
        <w:jc w:val="both"/>
      </w:pPr>
      <w:r>
        <w:t>Different type of convolution layers to be used in the ClemNet.</w:t>
      </w:r>
    </w:p>
    <w:p>
      <w:pPr>
        <w:jc w:val="both"/>
      </w:pPr>
      <w:r>
        <w:t>"""</w:t>
      </w:r>
    </w:p>
    <w:p>
      <w:pPr>
        <w:jc w:val="both"/>
      </w:pPr>
      <w:r>
        <w:t>from typing import Any</w:t>
      </w:r>
    </w:p>
    <w:p>
      <w:pPr>
        <w:jc w:val="both"/>
      </w:pPr>
      <w:r/>
    </w:p>
    <w:p>
      <w:pPr>
        <w:jc w:val="both"/>
      </w:pPr>
      <w:r>
        <w:t>import tensorflow as tf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KerasConv1D(tf.keras.layers.Layer):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Basic Conv1D layer in a wrapper to be compatible with ClemNet.</w:t>
      </w:r>
    </w:p>
    <w:p>
      <w:pPr>
        <w:jc w:val="both"/>
      </w:pPr>
      <w:r>
        <w:t xml:space="preserve">  """</w:t>
      </w:r>
    </w:p>
    <w:p>
      <w:pPr>
        <w:jc w:val="both"/>
      </w:pPr>
      <w:r/>
    </w:p>
    <w:p>
      <w:pPr>
        <w:jc w:val="both"/>
      </w:pPr>
      <w:r>
        <w:t xml:space="preserve">  def __init__(</w:t>
      </w:r>
    </w:p>
    <w:p>
      <w:pPr>
        <w:jc w:val="both"/>
      </w:pPr>
      <w:r>
        <w:t xml:space="preserve">    self,</w:t>
      </w:r>
    </w:p>
    <w:p>
      <w:pPr>
        <w:jc w:val="both"/>
      </w:pPr>
      <w:r>
        <w:t xml:space="preserve">    kernel_size: int,</w:t>
      </w:r>
    </w:p>
    <w:p>
      <w:pPr>
        <w:jc w:val="both"/>
      </w:pPr>
      <w:r>
        <w:t xml:space="preserve">    filters: int,</w:t>
      </w:r>
    </w:p>
    <w:p>
      <w:pPr>
        <w:jc w:val="both"/>
      </w:pPr>
      <w:r>
        <w:t xml:space="preserve">    strides: int,</w:t>
      </w:r>
    </w:p>
    <w:p>
      <w:pPr>
        <w:jc w:val="both"/>
      </w:pPr>
      <w:r>
        <w:t xml:space="preserve">    padding: str,</w:t>
      </w:r>
    </w:p>
    <w:p>
      <w:pPr>
        <w:jc w:val="both"/>
      </w:pPr>
      <w:r>
        <w:t xml:space="preserve">    use_bias: bool = True,</w:t>
      </w:r>
    </w:p>
    <w:p>
      <w:pPr>
        <w:jc w:val="both"/>
      </w:pPr>
      <w:r>
        <w:t xml:space="preserve">    kernel_initializer: str = "glorot_uniform",</w:t>
      </w:r>
    </w:p>
    <w:p>
      <w:pPr>
        <w:jc w:val="both"/>
      </w:pPr>
      <w:r>
        <w:t xml:space="preserve">    bias_initializer: str = "zeros",</w:t>
      </w:r>
    </w:p>
    <w:p>
      <w:pPr>
        <w:jc w:val="both"/>
      </w:pPr>
      <w:r>
        <w:t xml:space="preserve">    **kwargs: Any,</w:t>
      </w:r>
    </w:p>
    <w:p>
      <w:pPr>
        <w:jc w:val="both"/>
      </w:pPr>
      <w:r>
        <w:t xml:space="preserve">  ):</w:t>
      </w:r>
    </w:p>
    <w:p>
      <w:pPr>
        <w:jc w:val="both"/>
      </w:pPr>
      <w:r>
        <w:t xml:space="preserve">    super(KerasConv1D, self).__init__(**kwargs)</w:t>
      </w:r>
    </w:p>
    <w:p>
      <w:pPr>
        <w:jc w:val="both"/>
      </w:pPr>
      <w:r>
        <w:t xml:space="preserve">    self.kernel_size = kernel_size</w:t>
      </w:r>
    </w:p>
    <w:p>
      <w:pPr>
        <w:jc w:val="both"/>
      </w:pPr>
      <w:r>
        <w:t xml:space="preserve">    self.filters = filters</w:t>
      </w:r>
    </w:p>
    <w:p>
      <w:pPr>
        <w:jc w:val="both"/>
      </w:pPr>
      <w:r>
        <w:t xml:space="preserve">    self.use_bias = use_bias</w:t>
      </w:r>
    </w:p>
    <w:p>
      <w:pPr>
        <w:jc w:val="both"/>
      </w:pPr>
      <w:r>
        <w:t xml:space="preserve">    self.kernel_initializer = kernel_initializer</w:t>
      </w:r>
    </w:p>
    <w:p>
      <w:pPr>
        <w:jc w:val="both"/>
      </w:pPr>
      <w:r>
        <w:t xml:space="preserve">    self.bias_initializer = bias_initializer</w:t>
      </w:r>
    </w:p>
    <w:p>
      <w:pPr>
        <w:jc w:val="both"/>
      </w:pPr>
      <w:r>
        <w:t xml:space="preserve">    self.strides = strides</w:t>
      </w:r>
    </w:p>
    <w:p>
      <w:pPr>
        <w:jc w:val="both"/>
      </w:pPr>
      <w:r>
        <w:t xml:space="preserve">    self.padding = padding</w:t>
      </w:r>
    </w:p>
    <w:p>
      <w:pPr>
        <w:jc w:val="both"/>
      </w:pPr>
      <w:r/>
    </w:p>
    <w:p>
      <w:pPr>
        <w:jc w:val="both"/>
      </w:pPr>
      <w:r>
        <w:t xml:space="preserve">  def build(self, input_shape: tf.TensorShape) -&gt; None:</w:t>
      </w:r>
    </w:p>
    <w:p>
      <w:pPr>
        <w:jc w:val="both"/>
      </w:pPr>
      <w:r>
        <w:t xml:space="preserve">    assert (</w:t>
      </w:r>
    </w:p>
    <w:p>
      <w:pPr>
        <w:jc w:val="both"/>
      </w:pPr>
      <w:r>
        <w:t xml:space="preserve">      len(input_shape) == 3</w:t>
      </w:r>
    </w:p>
    <w:p>
      <w:pPr>
        <w:jc w:val="both"/>
      </w:pPr>
      <w:r>
        <w:t xml:space="preserve">    ), f"Tensor shape must be of length 3. Passed tensor of shape {input_shape}."</w:t>
      </w:r>
    </w:p>
    <w:p>
      <w:pPr>
        <w:jc w:val="both"/>
      </w:pPr>
      <w:r/>
    </w:p>
    <w:p>
      <w:pPr>
        <w:jc w:val="both"/>
      </w:pPr>
      <w:r>
        <w:t xml:space="preserve">    self.features = input_shape[1]</w:t>
      </w:r>
    </w:p>
    <w:p>
      <w:pPr>
        <w:jc w:val="both"/>
      </w:pPr>
      <w:r/>
    </w:p>
    <w:p>
      <w:pPr>
        <w:jc w:val="both"/>
      </w:pPr>
      <w:r>
        <w:t xml:space="preserve">    self.w = tf.keras.layers.Conv1D(</w:t>
      </w:r>
    </w:p>
    <w:p>
      <w:pPr>
        <w:jc w:val="both"/>
      </w:pPr>
      <w:r>
        <w:t xml:space="preserve">      kernel_size=self.kernel_size,</w:t>
      </w:r>
    </w:p>
    <w:p>
      <w:pPr>
        <w:jc w:val="both"/>
      </w:pPr>
      <w:r>
        <w:t xml:space="preserve">      filters=self.filters,</w:t>
      </w:r>
    </w:p>
    <w:p>
      <w:pPr>
        <w:jc w:val="both"/>
      </w:pPr>
      <w:r>
        <w:t xml:space="preserve">      strides=self.strides,</w:t>
      </w:r>
    </w:p>
    <w:p>
      <w:pPr>
        <w:jc w:val="both"/>
      </w:pPr>
      <w:r>
        <w:t xml:space="preserve">      padding=self.padding,</w:t>
      </w:r>
    </w:p>
    <w:p>
      <w:pPr>
        <w:jc w:val="both"/>
      </w:pPr>
      <w:r>
        <w:t xml:space="preserve">      use_bias=self.use_bias,</w:t>
      </w:r>
    </w:p>
    <w:p>
      <w:pPr>
        <w:jc w:val="both"/>
      </w:pPr>
      <w:r>
        <w:t xml:space="preserve">      kernel_initializer=self.kernel_initializer,</w:t>
      </w:r>
    </w:p>
    <w:p>
      <w:pPr>
        <w:jc w:val="both"/>
      </w:pPr>
      <w:r>
        <w:t xml:space="preserve">      bias_initializer=self.bias_initializer,</w:t>
      </w:r>
    </w:p>
    <w:p>
      <w:pPr>
        <w:jc w:val="both"/>
      </w:pPr>
      <w:r>
        <w:t xml:space="preserve">      name=self.name,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call(self, inputs: tf.Tensor, **kwargs: Any) -&gt; tf.Tensor:</w:t>
      </w:r>
    </w:p>
    <w:p>
      <w:pPr>
        <w:jc w:val="both"/>
      </w:pPr>
      <w:r>
        <w:t xml:space="preserve">    return self.w(inputs)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ChannelWiseDense(tf.keras.layers.Layer):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Dense layer is applied to each channel separately. This is more memory and computationally</w:t>
      </w:r>
    </w:p>
    <w:p>
      <w:pPr>
        <w:jc w:val="both"/>
      </w:pPr>
      <w:r>
        <w:t xml:space="preserve">  efficient than flattening the channels and performing single dense layers over it which is the</w:t>
      </w:r>
    </w:p>
    <w:p>
      <w:pPr>
        <w:jc w:val="both"/>
      </w:pPr>
      <w:r>
        <w:t xml:space="preserve">  default behavior in tf1.</w:t>
      </w:r>
    </w:p>
    <w:p>
      <w:pPr>
        <w:jc w:val="both"/>
      </w:pPr>
      <w:r>
        <w:t xml:space="preserve">  """</w:t>
      </w:r>
    </w:p>
    <w:p>
      <w:pPr>
        <w:jc w:val="both"/>
      </w:pPr>
      <w:r/>
    </w:p>
    <w:p>
      <w:pPr>
        <w:jc w:val="both"/>
      </w:pPr>
      <w:r>
        <w:t xml:space="preserve">  def __init__(</w:t>
      </w:r>
    </w:p>
    <w:p>
      <w:pPr>
        <w:jc w:val="both"/>
      </w:pPr>
      <w:r>
        <w:t xml:space="preserve">    self,</w:t>
      </w:r>
    </w:p>
    <w:p>
      <w:pPr>
        <w:jc w:val="both"/>
      </w:pPr>
      <w:r>
        <w:t xml:space="preserve">    output_size: int,</w:t>
      </w:r>
    </w:p>
    <w:p>
      <w:pPr>
        <w:jc w:val="both"/>
      </w:pPr>
      <w:r>
        <w:t xml:space="preserve">    use_bias: bool,</w:t>
      </w:r>
    </w:p>
    <w:p>
      <w:pPr>
        <w:jc w:val="both"/>
      </w:pPr>
      <w:r>
        <w:t xml:space="preserve">    kernel_initializer: str = "uniform_glorot",</w:t>
      </w:r>
    </w:p>
    <w:p>
      <w:pPr>
        <w:jc w:val="both"/>
      </w:pPr>
      <w:r>
        <w:t xml:space="preserve">    bias_initializer: str = "zeros",</w:t>
      </w:r>
    </w:p>
    <w:p>
      <w:pPr>
        <w:jc w:val="both"/>
      </w:pPr>
      <w:r>
        <w:t xml:space="preserve">    **kwargs: Any,</w:t>
      </w:r>
    </w:p>
    <w:p>
      <w:pPr>
        <w:jc w:val="both"/>
      </w:pPr>
      <w:r>
        <w:t xml:space="preserve">  ):</w:t>
      </w:r>
    </w:p>
    <w:p>
      <w:pPr>
        <w:jc w:val="both"/>
      </w:pPr>
      <w:r>
        <w:t xml:space="preserve">    super(ChannelWiseDense, self).__init__(**kwargs)</w:t>
      </w:r>
    </w:p>
    <w:p>
      <w:pPr>
        <w:jc w:val="both"/>
      </w:pPr>
      <w:r>
        <w:t xml:space="preserve">    self.output_size = output_size</w:t>
      </w:r>
    </w:p>
    <w:p>
      <w:pPr>
        <w:jc w:val="both"/>
      </w:pPr>
      <w:r>
        <w:t xml:space="preserve">    self.use_bias = use_bias</w:t>
      </w:r>
    </w:p>
    <w:p>
      <w:pPr>
        <w:jc w:val="both"/>
      </w:pPr>
      <w:r>
        <w:t xml:space="preserve">    self.kernel_initializer = kernel_initializer</w:t>
      </w:r>
    </w:p>
    <w:p>
      <w:pPr>
        <w:jc w:val="both"/>
      </w:pPr>
      <w:r>
        <w:t xml:space="preserve">    self.bias_initializer = bias_initializer</w:t>
      </w:r>
    </w:p>
    <w:p>
      <w:pPr>
        <w:jc w:val="both"/>
      </w:pPr>
      <w:r/>
    </w:p>
    <w:p>
      <w:pPr>
        <w:jc w:val="both"/>
      </w:pPr>
      <w:r>
        <w:t xml:space="preserve">  def build(self, input_shape: tf.TensorShape) -&gt; None:</w:t>
      </w:r>
    </w:p>
    <w:p>
      <w:pPr>
        <w:jc w:val="both"/>
      </w:pPr>
      <w:r>
        <w:t xml:space="preserve">    assert (</w:t>
      </w:r>
    </w:p>
    <w:p>
      <w:pPr>
        <w:jc w:val="both"/>
      </w:pPr>
      <w:r>
        <w:t xml:space="preserve">      len(input_shape) == 3</w:t>
      </w:r>
    </w:p>
    <w:p>
      <w:pPr>
        <w:jc w:val="both"/>
      </w:pPr>
      <w:r>
        <w:t xml:space="preserve">    ), f"Tensor shape must be of length 3. Passed tensor of shape {input_shape}."</w:t>
      </w:r>
    </w:p>
    <w:p>
      <w:pPr>
        <w:jc w:val="both"/>
      </w:pPr>
      <w:r/>
    </w:p>
    <w:p>
      <w:pPr>
        <w:jc w:val="both"/>
      </w:pPr>
      <w:r>
        <w:t xml:space="preserve">    input_size = input_shape[1]</w:t>
      </w:r>
    </w:p>
    <w:p>
      <w:pPr>
        <w:jc w:val="both"/>
      </w:pPr>
      <w:r>
        <w:t xml:space="preserve">    channels = input_shape[2]</w:t>
      </w:r>
    </w:p>
    <w:p>
      <w:pPr>
        <w:jc w:val="both"/>
      </w:pPr>
      <w:r/>
    </w:p>
    <w:p>
      <w:pPr>
        <w:jc w:val="both"/>
      </w:pPr>
      <w:r>
        <w:t xml:space="preserve">    self.kernel = self.add_weight(</w:t>
      </w:r>
    </w:p>
    <w:p>
      <w:pPr>
        <w:jc w:val="both"/>
      </w:pPr>
      <w:r>
        <w:t xml:space="preserve">      name="kernel",</w:t>
      </w:r>
    </w:p>
    <w:p>
      <w:pPr>
        <w:jc w:val="both"/>
      </w:pPr>
      <w:r>
        <w:t xml:space="preserve">      shape=(channels, input_size, self.output_size),</w:t>
      </w:r>
    </w:p>
    <w:p>
      <w:pPr>
        <w:jc w:val="both"/>
      </w:pPr>
      <w:r>
        <w:t xml:space="preserve">      initializer=self.kernel_initializer,</w:t>
      </w:r>
    </w:p>
    <w:p>
      <w:pPr>
        <w:jc w:val="both"/>
      </w:pPr>
      <w:r>
        <w:t xml:space="preserve">      trainable=True,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self.bias = self.add_weight(</w:t>
      </w:r>
    </w:p>
    <w:p>
      <w:pPr>
        <w:jc w:val="both"/>
      </w:pPr>
      <w:r>
        <w:t xml:space="preserve">      name="bias",</w:t>
      </w:r>
    </w:p>
    <w:p>
      <w:pPr>
        <w:jc w:val="both"/>
      </w:pPr>
      <w:r>
        <w:t xml:space="preserve">      shape=(channels, self.output_size),</w:t>
      </w:r>
    </w:p>
    <w:p>
      <w:pPr>
        <w:jc w:val="both"/>
      </w:pPr>
      <w:r>
        <w:t xml:space="preserve">      initializer=self.bias_initializer,</w:t>
      </w:r>
    </w:p>
    <w:p>
      <w:pPr>
        <w:jc w:val="both"/>
      </w:pPr>
      <w:r>
        <w:t xml:space="preserve">      trainable=self.use_bias,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call(self, inputs: tf.Tensor, **kwargs: Any) -&gt; tf.Tensor:</w:t>
      </w:r>
    </w:p>
    <w:p>
      <w:pPr>
        <w:jc w:val="both"/>
      </w:pPr>
      <w:r>
        <w:t xml:space="preserve">    x = inputs</w:t>
      </w:r>
    </w:p>
    <w:p>
      <w:pPr>
        <w:jc w:val="both"/>
      </w:pPr>
      <w:r/>
    </w:p>
    <w:p>
      <w:pPr>
        <w:jc w:val="both"/>
      </w:pPr>
      <w:r>
        <w:t xml:space="preserve">    transposed_x = tf.transpose(x, perm=[2, 0, 1])</w:t>
      </w:r>
    </w:p>
    <w:p>
      <w:pPr>
        <w:jc w:val="both"/>
      </w:pPr>
      <w:r>
        <w:t xml:space="preserve">    transposed_residual = (</w:t>
      </w:r>
    </w:p>
    <w:p>
      <w:pPr>
        <w:jc w:val="both"/>
      </w:pPr>
      <w:r>
        <w:t xml:space="preserve">      tf.transpose(tf.matmul(transposed_x, self.kernel), perm=[1, 0, 2]) + self.bias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output = tf.transpose(transposed_residual, perm=[0, 2, 1])</w:t>
      </w:r>
    </w:p>
    <w:p>
      <w:pPr>
        <w:jc w:val="both"/>
      </w:pPr>
      <w:r/>
    </w:p>
    <w:p>
      <w:pPr>
        <w:jc w:val="both"/>
      </w:pPr>
      <w:r>
        <w:t xml:space="preserve">    return output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ResidualLayer(tf.keras.layers.Layer):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Layer implementing a 3D-residual connection.</w:t>
      </w:r>
    </w:p>
    <w:p>
      <w:pPr>
        <w:jc w:val="both"/>
      </w:pPr>
      <w:r>
        <w:t xml:space="preserve">  """</w:t>
      </w:r>
    </w:p>
    <w:p>
      <w:pPr>
        <w:jc w:val="both"/>
      </w:pPr>
      <w:r/>
    </w:p>
    <w:p>
      <w:pPr>
        <w:jc w:val="both"/>
      </w:pPr>
      <w:r>
        <w:t xml:space="preserve">  def build(self, input_shape: tf.TensorShape) -&gt; None:</w:t>
      </w:r>
    </w:p>
    <w:p>
      <w:pPr>
        <w:jc w:val="both"/>
      </w:pPr>
      <w:r>
        <w:t xml:space="preserve">    assert (</w:t>
      </w:r>
    </w:p>
    <w:p>
      <w:pPr>
        <w:jc w:val="both"/>
      </w:pPr>
      <w:r>
        <w:t xml:space="preserve">      len(input_shape) == 3</w:t>
      </w:r>
    </w:p>
    <w:p>
      <w:pPr>
        <w:jc w:val="both"/>
      </w:pPr>
      <w:r>
        <w:t xml:space="preserve">    ), f"Tensor shape must be of length 3. Passed tensor of shape {input_shape}."</w:t>
      </w:r>
    </w:p>
    <w:p>
      <w:pPr>
        <w:jc w:val="both"/>
      </w:pPr>
      <w:r/>
    </w:p>
    <w:p>
      <w:pPr>
        <w:jc w:val="both"/>
      </w:pPr>
      <w:r>
        <w:t xml:space="preserve">  def call(self, inputs: tf.Tensor, residual: tf.Tensor, **kwargs: Any) -&gt; tf.Tensor:</w:t>
      </w:r>
    </w:p>
    <w:p>
      <w:pPr>
        <w:jc w:val="both"/>
      </w:pPr>
      <w:r>
        <w:t xml:space="preserve">    shortcut = tf.keras.layers.Conv1D(</w:t>
      </w:r>
    </w:p>
    <w:p>
      <w:pPr>
        <w:jc w:val="both"/>
      </w:pPr>
      <w:r>
        <w:t xml:space="preserve">      filters=int(residual.shape[2]), strides=1, kernel_size=1, padding="SAME", use_bias=False</w:t>
      </w:r>
    </w:p>
    <w:p>
      <w:pPr>
        <w:jc w:val="both"/>
      </w:pPr>
      <w:r>
        <w:t xml:space="preserve">    )(inputs)</w:t>
      </w:r>
    </w:p>
    <w:p>
      <w:pPr>
        <w:jc w:val="both"/>
      </w:pPr>
      <w:r/>
    </w:p>
    <w:p>
      <w:pPr>
        <w:jc w:val="both"/>
      </w:pPr>
      <w:r>
        <w:t xml:space="preserve">    output = tf.add(shortcut, residual)</w:t>
      </w:r>
    </w:p>
    <w:p>
      <w:pPr>
        <w:jc w:val="both"/>
      </w:pPr>
      <w:r/>
    </w:p>
    <w:p>
      <w:pPr>
        <w:jc w:val="both"/>
      </w:pPr>
      <w:r>
        <w:t xml:space="preserve">    return output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