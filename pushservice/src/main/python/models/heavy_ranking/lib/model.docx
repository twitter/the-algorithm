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Module containing ClemNet.</w:t>
      </w:r>
    </w:p>
    <w:p>
      <w:pPr>
        <w:jc w:val="both"/>
      </w:pPr>
      <w:r>
        <w:t>"""</w:t>
      </w:r>
    </w:p>
    <w:p>
      <w:pPr>
        <w:jc w:val="both"/>
      </w:pPr>
      <w:r>
        <w:t>from typing import Any</w:t>
      </w:r>
    </w:p>
    <w:p>
      <w:pPr>
        <w:jc w:val="both"/>
      </w:pPr>
      <w:r/>
    </w:p>
    <w:p>
      <w:pPr>
        <w:jc w:val="both"/>
      </w:pPr>
      <w:r>
        <w:t>from .layers import ChannelWiseDense, KerasConv1D, ResidualLayer</w:t>
      </w:r>
    </w:p>
    <w:p>
      <w:pPr>
        <w:jc w:val="both"/>
      </w:pPr>
      <w:r>
        <w:t>from .params import BlockParams, ClemNetParams</w:t>
      </w:r>
    </w:p>
    <w:p>
      <w:pPr>
        <w:jc w:val="both"/>
      </w:pPr>
      <w:r/>
    </w:p>
    <w:p>
      <w:pPr>
        <w:jc w:val="both"/>
      </w:pPr>
      <w:r>
        <w:t>import tensorflow as tf</w:t>
      </w:r>
    </w:p>
    <w:p>
      <w:pPr>
        <w:jc w:val="both"/>
      </w:pPr>
      <w:r>
        <w:t>import tensorflow.compat.v1 as tf1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Block2(tf.keras.layers.Layer):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Possible ClemNet block. Architecture is as follow:</w:t>
      </w:r>
    </w:p>
    <w:p>
      <w:pPr>
        <w:jc w:val="both"/>
      </w:pPr>
      <w:r>
        <w:t xml:space="preserve">    Optional(DenseLayer + BN + Act)</w:t>
      </w:r>
    </w:p>
    <w:p>
      <w:pPr>
        <w:jc w:val="both"/>
      </w:pPr>
      <w:r>
        <w:t xml:space="preserve">    Optional(ConvLayer + BN + Act)</w:t>
      </w:r>
    </w:p>
    <w:p>
      <w:pPr>
        <w:jc w:val="both"/>
      </w:pPr>
      <w:r>
        <w:t xml:space="preserve">    Optional(Residual Layer)</w:t>
      </w:r>
    </w:p>
    <w:p>
      <w:pPr>
        <w:jc w:val="both"/>
      </w:pPr>
      <w:r/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 params: BlockParams, **kwargs: Any):</w:t>
      </w:r>
    </w:p>
    <w:p>
      <w:pPr>
        <w:jc w:val="both"/>
      </w:pPr>
      <w:r>
        <w:t xml:space="preserve">    super(Block2, self).__init__(**kwargs)</w:t>
      </w:r>
    </w:p>
    <w:p>
      <w:pPr>
        <w:jc w:val="both"/>
      </w:pPr>
      <w:r>
        <w:t xml:space="preserve">    self.params = params</w:t>
      </w:r>
    </w:p>
    <w:p>
      <w:pPr>
        <w:jc w:val="both"/>
      </w:pPr>
      <w:r/>
    </w:p>
    <w:p>
      <w:pPr>
        <w:jc w:val="both"/>
      </w:pPr>
      <w:r>
        <w:t xml:space="preserve">  def build(self, input_shape: tf.TensorShape) -&gt; None:</w:t>
      </w:r>
    </w:p>
    <w:p>
      <w:pPr>
        <w:jc w:val="both"/>
      </w:pPr>
      <w:r>
        <w:t xml:space="preserve">    assert (</w:t>
      </w:r>
    </w:p>
    <w:p>
      <w:pPr>
        <w:jc w:val="both"/>
      </w:pPr>
      <w:r>
        <w:t xml:space="preserve">      len(input_shape) == 3</w:t>
      </w:r>
    </w:p>
    <w:p>
      <w:pPr>
        <w:jc w:val="both"/>
      </w:pPr>
      <w:r>
        <w:t xml:space="preserve">    ), f"Tensor shape must be of length 3. Passed tensor of shape {input_shape}."</w:t>
      </w:r>
    </w:p>
    <w:p>
      <w:pPr>
        <w:jc w:val="both"/>
      </w:pPr>
      <w:r/>
    </w:p>
    <w:p>
      <w:pPr>
        <w:jc w:val="both"/>
      </w:pPr>
      <w:r>
        <w:t xml:space="preserve">  def call(self, inputs: tf.Tensor, training: bool) -&gt; tf.Tensor:</w:t>
      </w:r>
    </w:p>
    <w:p>
      <w:pPr>
        <w:jc w:val="both"/>
      </w:pPr>
      <w:r>
        <w:t xml:space="preserve">    x = inputs</w:t>
      </w:r>
    </w:p>
    <w:p>
      <w:pPr>
        <w:jc w:val="both"/>
      </w:pPr>
      <w:r>
        <w:t xml:space="preserve">    if self.params.dense:</w:t>
      </w:r>
    </w:p>
    <w:p>
      <w:pPr>
        <w:jc w:val="both"/>
      </w:pPr>
      <w:r>
        <w:t xml:space="preserve">      x = ChannelWiseDense(**self.params.dense.dict())(inputs=x, training=training)</w:t>
      </w:r>
    </w:p>
    <w:p>
      <w:pPr>
        <w:jc w:val="both"/>
      </w:pPr>
      <w:r>
        <w:t xml:space="preserve">      x = tf1.layers.batch_normalization(x, momentum=0.9999, training=training, axis=1)</w:t>
      </w:r>
    </w:p>
    <w:p>
      <w:pPr>
        <w:jc w:val="both"/>
      </w:pPr>
      <w:r>
        <w:t xml:space="preserve">      x = tf.keras.layers.Activation(self.params.activation)(x)</w:t>
      </w:r>
    </w:p>
    <w:p>
      <w:pPr>
        <w:jc w:val="both"/>
      </w:pPr>
      <w:r/>
    </w:p>
    <w:p>
      <w:pPr>
        <w:jc w:val="both"/>
      </w:pPr>
      <w:r>
        <w:t xml:space="preserve">    if self.params.conv:</w:t>
      </w:r>
    </w:p>
    <w:p>
      <w:pPr>
        <w:jc w:val="both"/>
      </w:pPr>
      <w:r>
        <w:t xml:space="preserve">      x = KerasConv1D(**self.params.conv.dict())(inputs=x, training=training)</w:t>
      </w:r>
    </w:p>
    <w:p>
      <w:pPr>
        <w:jc w:val="both"/>
      </w:pPr>
      <w:r>
        <w:t xml:space="preserve">      x = tf1.layers.batch_normalization(x, momentum=0.9999, training=training, axis=1)</w:t>
      </w:r>
    </w:p>
    <w:p>
      <w:pPr>
        <w:jc w:val="both"/>
      </w:pPr>
      <w:r>
        <w:t xml:space="preserve">      x = tf.keras.layers.Activation(self.params.activation)(x)</w:t>
      </w:r>
    </w:p>
    <w:p>
      <w:pPr>
        <w:jc w:val="both"/>
      </w:pPr>
      <w:r/>
    </w:p>
    <w:p>
      <w:pPr>
        <w:jc w:val="both"/>
      </w:pPr>
      <w:r>
        <w:t xml:space="preserve">    if self.params.residual:</w:t>
      </w:r>
    </w:p>
    <w:p>
      <w:pPr>
        <w:jc w:val="both"/>
      </w:pPr>
      <w:r>
        <w:t xml:space="preserve">      x = ResidualLayer()(inputs=inputs, residual=x)</w:t>
      </w:r>
    </w:p>
    <w:p>
      <w:pPr>
        <w:jc w:val="both"/>
      </w:pPr>
      <w:r/>
    </w:p>
    <w:p>
      <w:pPr>
        <w:jc w:val="both"/>
      </w:pPr>
      <w:r>
        <w:t xml:space="preserve">    return x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ClemNet(tf.keras.layers.Layer):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A residual network stacking residual blocks composed of dense layers and convolutions.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 params: ClemNetParams, **kwargs: Any):</w:t>
      </w:r>
    </w:p>
    <w:p>
      <w:pPr>
        <w:jc w:val="both"/>
      </w:pPr>
      <w:r>
        <w:t xml:space="preserve">    super(ClemNet, self).__init__(**kwargs)</w:t>
      </w:r>
    </w:p>
    <w:p>
      <w:pPr>
        <w:jc w:val="both"/>
      </w:pPr>
      <w:r>
        <w:t xml:space="preserve">    self.params = params</w:t>
      </w:r>
    </w:p>
    <w:p>
      <w:pPr>
        <w:jc w:val="both"/>
      </w:pPr>
      <w:r/>
    </w:p>
    <w:p>
      <w:pPr>
        <w:jc w:val="both"/>
      </w:pPr>
      <w:r>
        <w:t xml:space="preserve">  def build(self, input_shape: tf.TensorShape) -&gt; None:</w:t>
      </w:r>
    </w:p>
    <w:p>
      <w:pPr>
        <w:jc w:val="both"/>
      </w:pPr>
      <w:r>
        <w:t xml:space="preserve">    assert len(input_shape) in (</w:t>
      </w:r>
    </w:p>
    <w:p>
      <w:pPr>
        <w:jc w:val="both"/>
      </w:pPr>
      <w:r>
        <w:t xml:space="preserve">      2,</w:t>
      </w:r>
    </w:p>
    <w:p>
      <w:pPr>
        <w:jc w:val="both"/>
      </w:pPr>
      <w:r>
        <w:t xml:space="preserve">      3,</w:t>
      </w:r>
    </w:p>
    <w:p>
      <w:pPr>
        <w:jc w:val="both"/>
      </w:pPr>
      <w:r>
        <w:t xml:space="preserve">    ), f"Tensor shape must be of length 3. Passed tensor of shape {input_shape}."</w:t>
      </w:r>
    </w:p>
    <w:p>
      <w:pPr>
        <w:jc w:val="both"/>
      </w:pPr>
      <w:r/>
    </w:p>
    <w:p>
      <w:pPr>
        <w:jc w:val="both"/>
      </w:pPr>
      <w:r>
        <w:t xml:space="preserve">  def call(self, inputs: tf.Tensor, training: bool) -&gt; tf.Tensor:</w:t>
      </w:r>
    </w:p>
    <w:p>
      <w:pPr>
        <w:jc w:val="both"/>
      </w:pPr>
      <w:r>
        <w:t xml:space="preserve">    if len(inputs.shape) &lt; 3:</w:t>
      </w:r>
    </w:p>
    <w:p>
      <w:pPr>
        <w:jc w:val="both"/>
      </w:pPr>
      <w:r>
        <w:t xml:space="preserve">      inputs = tf.expand_dims(inputs, axis=-1)</w:t>
      </w:r>
    </w:p>
    <w:p>
      <w:pPr>
        <w:jc w:val="both"/>
      </w:pPr>
      <w:r/>
    </w:p>
    <w:p>
      <w:pPr>
        <w:jc w:val="both"/>
      </w:pPr>
      <w:r>
        <w:t xml:space="preserve">    x = inputs</w:t>
      </w:r>
    </w:p>
    <w:p>
      <w:pPr>
        <w:jc w:val="both"/>
      </w:pPr>
      <w:r>
        <w:t xml:space="preserve">    for block_params in self.params.blocks:</w:t>
      </w:r>
    </w:p>
    <w:p>
      <w:pPr>
        <w:jc w:val="both"/>
      </w:pPr>
      <w:r>
        <w:t xml:space="preserve">      x = Block2(block_params)(inputs=x, training=training)</w:t>
      </w:r>
    </w:p>
    <w:p>
      <w:pPr>
        <w:jc w:val="both"/>
      </w:pPr>
      <w:r/>
    </w:p>
    <w:p>
      <w:pPr>
        <w:jc w:val="both"/>
      </w:pPr>
      <w:r>
        <w:t xml:space="preserve">    x = tf.keras.layers.Flatten(name="flattened")(x)</w:t>
      </w:r>
    </w:p>
    <w:p>
      <w:pPr>
        <w:jc w:val="both"/>
      </w:pPr>
      <w:r>
        <w:t xml:space="preserve">    if self.params.top:</w:t>
      </w:r>
    </w:p>
    <w:p>
      <w:pPr>
        <w:jc w:val="both"/>
      </w:pPr>
      <w:r>
        <w:t xml:space="preserve">      x = tf.keras.layers.Dense(units=self.params.top.n_labels, name="logits")(x)</w:t>
      </w:r>
    </w:p>
    <w:p>
      <w:pPr>
        <w:jc w:val="both"/>
      </w:pPr>
      <w:r/>
    </w:p>
    <w:p>
      <w:pPr>
        <w:jc w:val="both"/>
      </w:pPr>
      <w:r>
        <w:t xml:space="preserve">    return x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