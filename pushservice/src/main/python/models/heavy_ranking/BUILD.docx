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python37_binary(</w:t>
      </w:r>
    </w:p>
    <w:p>
      <w:pPr>
        <w:jc w:val="both"/>
      </w:pPr>
      <w:r>
        <w:t xml:space="preserve">    name = "update_warm_start_checkpoint",</w:t>
      </w:r>
    </w:p>
    <w:p>
      <w:pPr>
        <w:jc w:val="both"/>
      </w:pPr>
      <w:r>
        <w:t xml:space="preserve">    source = "update_warm_start_checkpoint.py",</w:t>
      </w:r>
    </w:p>
    <w:p>
      <w:pPr>
        <w:jc w:val="both"/>
      </w:pPr>
      <w:r>
        <w:t xml:space="preserve">    tags = ["no-mypy"],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":deep_norm_lib",</w:t>
      </w:r>
    </w:p>
    <w:p>
      <w:pPr>
        <w:jc w:val="both"/>
      </w:pPr>
      <w:r>
        <w:t xml:space="preserve">        "3rdparty/python/_closures/frigate/frigate-pushservice-opensource/src/main/python/models/heavy_ranking:update_warm_start_checkpoint",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"params_lib",</w:t>
      </w:r>
    </w:p>
    <w:p>
      <w:pPr>
        <w:jc w:val="both"/>
      </w:pPr>
      <w:r>
        <w:t xml:space="preserve">    sources = ["params.py"],</w:t>
      </w:r>
    </w:p>
    <w:p>
      <w:pPr>
        <w:jc w:val="both"/>
      </w:pPr>
      <w:r>
        <w:t xml:space="preserve">    tags = ["no-mypy"],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"3rdparty/python/pydantic:default",</w:t>
      </w:r>
    </w:p>
    <w:p>
      <w:pPr>
        <w:jc w:val="both"/>
      </w:pPr>
      <w:r>
        <w:t xml:space="preserve">        "src/python/twitter/deepbird/projects/magic_recs/v11/lib:params_lib",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"features_lib",</w:t>
      </w:r>
    </w:p>
    <w:p>
      <w:pPr>
        <w:jc w:val="both"/>
      </w:pPr>
      <w:r>
        <w:t xml:space="preserve">    sources = ["features.py"],</w:t>
      </w:r>
    </w:p>
    <w:p>
      <w:pPr>
        <w:jc w:val="both"/>
      </w:pPr>
      <w:r>
        <w:t xml:space="preserve">    tags = ["no-mypy"],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":params_lib",</w:t>
      </w:r>
    </w:p>
    <w:p>
      <w:pPr>
        <w:jc w:val="both"/>
      </w:pPr>
      <w:r>
        <w:t xml:space="preserve">        "src/python/twitter/deepbird/projects/magic_recs/libs",</w:t>
      </w:r>
    </w:p>
    <w:p>
      <w:pPr>
        <w:jc w:val="both"/>
      </w:pPr>
      <w:r>
        <w:t xml:space="preserve">        "twml:twml-nodeps",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"model_pools_lib",</w:t>
      </w:r>
    </w:p>
    <w:p>
      <w:pPr>
        <w:jc w:val="both"/>
      </w:pPr>
      <w:r>
        <w:t xml:space="preserve">    sources = ["model_pools.py"],</w:t>
      </w:r>
    </w:p>
    <w:p>
      <w:pPr>
        <w:jc w:val="both"/>
      </w:pPr>
      <w:r>
        <w:t xml:space="preserve">    tags = ["no-mypy"],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":features_lib",</w:t>
      </w:r>
    </w:p>
    <w:p>
      <w:pPr>
        <w:jc w:val="both"/>
      </w:pPr>
      <w:r>
        <w:t xml:space="preserve">        ":params_lib",</w:t>
      </w:r>
    </w:p>
    <w:p>
      <w:pPr>
        <w:jc w:val="both"/>
      </w:pPr>
      <w:r>
        <w:t xml:space="preserve">        "src/python/twitter/deepbird/projects/magic_recs/v11/lib:model_lib",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"graph_lib",</w:t>
      </w:r>
    </w:p>
    <w:p>
      <w:pPr>
        <w:jc w:val="both"/>
      </w:pPr>
      <w:r>
        <w:t xml:space="preserve">    sources = ["graph.py"],</w:t>
      </w:r>
    </w:p>
    <w:p>
      <w:pPr>
        <w:jc w:val="both"/>
      </w:pPr>
      <w:r>
        <w:t xml:space="preserve">    tags = ["no-mypy"],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":params_lib",</w:t>
      </w:r>
    </w:p>
    <w:p>
      <w:pPr>
        <w:jc w:val="both"/>
      </w:pPr>
      <w:r>
        <w:t xml:space="preserve">        "src/python/twitter/deepbird/projects/magic_recs/libs",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"run_args_lib",</w:t>
      </w:r>
    </w:p>
    <w:p>
      <w:pPr>
        <w:jc w:val="both"/>
      </w:pPr>
      <w:r>
        <w:t xml:space="preserve">    sources = ["run_args.py"],</w:t>
      </w:r>
    </w:p>
    <w:p>
      <w:pPr>
        <w:jc w:val="both"/>
      </w:pPr>
      <w:r>
        <w:t xml:space="preserve">    tags = ["no-mypy"],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":features_lib",</w:t>
      </w:r>
    </w:p>
    <w:p>
      <w:pPr>
        <w:jc w:val="both"/>
      </w:pPr>
      <w:r>
        <w:t xml:space="preserve">        ":params_lib",</w:t>
      </w:r>
    </w:p>
    <w:p>
      <w:pPr>
        <w:jc w:val="both"/>
      </w:pPr>
      <w:r>
        <w:t xml:space="preserve">        "twml:twml-nodeps",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"deep_norm_lib",</w:t>
      </w:r>
    </w:p>
    <w:p>
      <w:pPr>
        <w:jc w:val="both"/>
      </w:pPr>
      <w:r>
        <w:t xml:space="preserve">    sources = ["deep_norm.py"],</w:t>
      </w:r>
    </w:p>
    <w:p>
      <w:pPr>
        <w:jc w:val="both"/>
      </w:pPr>
      <w:r>
        <w:t xml:space="preserve">    tags = ["no-mypy"],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":features_lib",</w:t>
      </w:r>
    </w:p>
    <w:p>
      <w:pPr>
        <w:jc w:val="both"/>
      </w:pPr>
      <w:r>
        <w:t xml:space="preserve">        ":graph_lib",</w:t>
      </w:r>
    </w:p>
    <w:p>
      <w:pPr>
        <w:jc w:val="both"/>
      </w:pPr>
      <w:r>
        <w:t xml:space="preserve">        ":model_pools_lib",</w:t>
      </w:r>
    </w:p>
    <w:p>
      <w:pPr>
        <w:jc w:val="both"/>
      </w:pPr>
      <w:r>
        <w:t xml:space="preserve">        ":params_lib",</w:t>
      </w:r>
    </w:p>
    <w:p>
      <w:pPr>
        <w:jc w:val="both"/>
      </w:pPr>
      <w:r>
        <w:t xml:space="preserve">        ":run_args_lib",</w:t>
      </w:r>
    </w:p>
    <w:p>
      <w:pPr>
        <w:jc w:val="both"/>
      </w:pPr>
      <w:r>
        <w:t xml:space="preserve">        "src/python/twitter/deepbird/projects/magic_recs/libs",</w:t>
      </w:r>
    </w:p>
    <w:p>
      <w:pPr>
        <w:jc w:val="both"/>
      </w:pPr>
      <w:r>
        <w:t xml:space="preserve">        "src/python/twitter/deepbird/util/data",</w:t>
      </w:r>
    </w:p>
    <w:p>
      <w:pPr>
        <w:jc w:val="both"/>
      </w:pPr>
      <w:r>
        <w:t xml:space="preserve">        "twml:twml-nodeps",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"eval_lib",</w:t>
      </w:r>
    </w:p>
    <w:p>
      <w:pPr>
        <w:jc w:val="both"/>
      </w:pPr>
      <w:r>
        <w:t xml:space="preserve">    sources = ["eval.py"],</w:t>
      </w:r>
    </w:p>
    <w:p>
      <w:pPr>
        <w:jc w:val="both"/>
      </w:pPr>
      <w:r>
        <w:t xml:space="preserve">    tags = ["no-mypy"],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":features_lib",</w:t>
      </w:r>
    </w:p>
    <w:p>
      <w:pPr>
        <w:jc w:val="both"/>
      </w:pPr>
      <w:r>
        <w:t xml:space="preserve">        ":graph_lib",</w:t>
      </w:r>
    </w:p>
    <w:p>
      <w:pPr>
        <w:jc w:val="both"/>
      </w:pPr>
      <w:r>
        <w:t xml:space="preserve">        ":model_pools_lib",</w:t>
      </w:r>
    </w:p>
    <w:p>
      <w:pPr>
        <w:jc w:val="both"/>
      </w:pPr>
      <w:r>
        <w:t xml:space="preserve">        ":params_lib",</w:t>
      </w:r>
    </w:p>
    <w:p>
      <w:pPr>
        <w:jc w:val="both"/>
      </w:pPr>
      <w:r>
        <w:t xml:space="preserve">        ":run_args_lib",</w:t>
      </w:r>
    </w:p>
    <w:p>
      <w:pPr>
        <w:jc w:val="both"/>
      </w:pPr>
      <w:r>
        <w:t xml:space="preserve">        "src/python/twitter/deepbird/projects/magic_recs/libs",</w:t>
      </w:r>
    </w:p>
    <w:p>
      <w:pPr>
        <w:jc w:val="both"/>
      </w:pPr>
      <w:r>
        <w:t xml:space="preserve">        "twml:twml-nodeps",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"deep_norm",</w:t>
      </w:r>
    </w:p>
    <w:p>
      <w:pPr>
        <w:jc w:val="both"/>
      </w:pPr>
      <w:r>
        <w:t xml:space="preserve">    source = "deep_norm.py",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":deep_norm_lib",</w:t>
      </w:r>
    </w:p>
    <w:p>
      <w:pPr>
        <w:jc w:val="both"/>
      </w:pPr>
      <w:r>
        <w:t xml:space="preserve">        "3rdparty/python/_closures/frigate/frigate-pushservice-opensource/src/main/python/models/heavy_ranking:deep_norm",</w:t>
      </w:r>
    </w:p>
    <w:p>
      <w:pPr>
        <w:jc w:val="both"/>
      </w:pPr>
      <w:r>
        <w:t xml:space="preserve">        "twml",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"eval",</w:t>
      </w:r>
    </w:p>
    <w:p>
      <w:pPr>
        <w:jc w:val="both"/>
      </w:pPr>
      <w:r>
        <w:t xml:space="preserve">    source = "eval.py",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":eval_lib",</w:t>
      </w:r>
    </w:p>
    <w:p>
      <w:pPr>
        <w:jc w:val="both"/>
      </w:pPr>
      <w:r>
        <w:t xml:space="preserve">        "3rdparty/python/_closures/frigate/frigate-pushservice-opensource/src/main/python/models/heavy_ranking:eval",</w:t>
      </w:r>
    </w:p>
    <w:p>
      <w:pPr>
        <w:jc w:val="both"/>
      </w:pPr>
      <w:r>
        <w:t xml:space="preserve">        "twml",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"mlwf_libs",</w:t>
      </w:r>
    </w:p>
    <w:p>
      <w:pPr>
        <w:jc w:val="both"/>
      </w:pPr>
      <w:r>
        <w:t xml:space="preserve">    tags = ["no-mypy"],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":deep_norm_lib",</w:t>
      </w:r>
    </w:p>
    <w:p>
      <w:pPr>
        <w:jc w:val="both"/>
      </w:pPr>
      <w:r>
        <w:t xml:space="preserve">        "twml",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"train_model",</w:t>
      </w:r>
    </w:p>
    <w:p>
      <w:pPr>
        <w:jc w:val="both"/>
      </w:pPr>
      <w:r>
        <w:t xml:space="preserve">    source = "deep_norm.py",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":deep_norm_lib",</w:t>
      </w:r>
    </w:p>
    <w:p>
      <w:pPr>
        <w:jc w:val="both"/>
      </w:pPr>
      <w:r>
        <w:t xml:space="preserve">        "3rdparty/python/_closures/frigate/frigate-pushservice-opensource/src/main/python/models/heavy_ranking:train_model",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"train_model_local",</w:t>
      </w:r>
    </w:p>
    <w:p>
      <w:pPr>
        <w:jc w:val="both"/>
      </w:pPr>
      <w:r>
        <w:t xml:space="preserve">    source = "deep_norm.py",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":deep_norm_lib",</w:t>
      </w:r>
    </w:p>
    <w:p>
      <w:pPr>
        <w:jc w:val="both"/>
      </w:pPr>
      <w:r>
        <w:t xml:space="preserve">        "3rdparty/python/_closures/frigate/frigate-pushservice-opensource/src/main/python/models/heavy_ranking:train_model_local",</w:t>
      </w:r>
    </w:p>
    <w:p>
      <w:pPr>
        <w:jc w:val="both"/>
      </w:pPr>
      <w:r>
        <w:t xml:space="preserve">        "twml",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"eval_model_local",</w:t>
      </w:r>
    </w:p>
    <w:p>
      <w:pPr>
        <w:jc w:val="both"/>
      </w:pPr>
      <w:r>
        <w:t xml:space="preserve">    source = "eval.py",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":eval_lib",</w:t>
      </w:r>
    </w:p>
    <w:p>
      <w:pPr>
        <w:jc w:val="both"/>
      </w:pPr>
      <w:r>
        <w:t xml:space="preserve">        "3rdparty/python/_closures/frigate/frigate-pushservice-opensource/src/main/python/models/heavy_ranking:eval_model_local",</w:t>
      </w:r>
    </w:p>
    <w:p>
      <w:pPr>
        <w:jc w:val="both"/>
      </w:pPr>
      <w:r>
        <w:t xml:space="preserve">        "twml",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"eval_model",</w:t>
      </w:r>
    </w:p>
    <w:p>
      <w:pPr>
        <w:jc w:val="both"/>
      </w:pPr>
      <w:r>
        <w:t xml:space="preserve">    source = "eval.py",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":eval_lib",</w:t>
      </w:r>
    </w:p>
    <w:p>
      <w:pPr>
        <w:jc w:val="both"/>
      </w:pPr>
      <w:r>
        <w:t xml:space="preserve">        "3rdparty/python/_closures/frigate/frigate-pushservice-opensource/src/main/python/models/heavy_ranking:eval_model",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"mlwf_model",</w:t>
      </w:r>
    </w:p>
    <w:p>
      <w:pPr>
        <w:jc w:val="both"/>
      </w:pPr>
      <w:r>
        <w:t xml:space="preserve">    source = "deep_norm.py",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":mlwf_libs",</w:t>
      </w:r>
    </w:p>
    <w:p>
      <w:pPr>
        <w:jc w:val="both"/>
      </w:pPr>
      <w:r>
        <w:t xml:space="preserve">        "3rdparty/python/_closures/frigate/frigate-pushservice-opensource/src/main/python/models/heavy_ranking:mlwf_model",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