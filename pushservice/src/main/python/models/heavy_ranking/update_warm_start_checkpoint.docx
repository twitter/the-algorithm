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Model for modifying the checkpoints of the magic recs cnn Model with addition, deletion, and reordering</w:t>
      </w:r>
    </w:p>
    <w:p>
      <w:pPr>
        <w:jc w:val="both"/>
      </w:pPr>
      <w:r>
        <w:t>of continuous and binary features.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twitter.deepbird.projects.magic_recs.libs.get_feat_config import FEATURE_LIST_DEFAULT_PATH</w:t>
      </w:r>
    </w:p>
    <w:p>
      <w:pPr>
        <w:jc w:val="both"/>
      </w:pPr>
      <w:r>
        <w:t>from twitter.deepbird.projects.magic_recs.libs.warm_start_utils_v11 import (</w:t>
      </w:r>
    </w:p>
    <w:p>
      <w:pPr>
        <w:jc w:val="both"/>
      </w:pPr>
      <w:r>
        <w:t xml:space="preserve">  get_feature_list_for_heavy_ranking,</w:t>
      </w:r>
    </w:p>
    <w:p>
      <w:pPr>
        <w:jc w:val="both"/>
      </w:pPr>
      <w:r>
        <w:t xml:space="preserve">  mkdirp,</w:t>
      </w:r>
    </w:p>
    <w:p>
      <w:pPr>
        <w:jc w:val="both"/>
      </w:pPr>
      <w:r>
        <w:t xml:space="preserve">  rename_dir,</w:t>
      </w:r>
    </w:p>
    <w:p>
      <w:pPr>
        <w:jc w:val="both"/>
      </w:pPr>
      <w:r>
        <w:t xml:space="preserve">  rmdir,</w:t>
      </w:r>
    </w:p>
    <w:p>
      <w:pPr>
        <w:jc w:val="both"/>
      </w:pPr>
      <w:r>
        <w:t xml:space="preserve">  warm_start_checkpoint,</w:t>
      </w:r>
    </w:p>
    <w:p>
      <w:pPr>
        <w:jc w:val="both"/>
      </w:pPr>
      <w:r>
        <w:t>)</w:t>
      </w:r>
    </w:p>
    <w:p>
      <w:pPr>
        <w:jc w:val="both"/>
      </w:pPr>
      <w:r>
        <w:t>import twml</w:t>
      </w:r>
    </w:p>
    <w:p>
      <w:pPr>
        <w:jc w:val="both"/>
      </w:pPr>
      <w:r>
        <w:t>from twml.trainers import DataRecordTrainer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tensorflow.compat.v1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get_arg_parser():</w:t>
      </w:r>
    </w:p>
    <w:p>
      <w:pPr>
        <w:jc w:val="both"/>
      </w:pPr>
      <w:r>
        <w:t xml:space="preserve">  parser = DataRecordTrainer.add_parser_arguments()</w:t>
      </w:r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"--model_type",</w:t>
      </w:r>
    </w:p>
    <w:p>
      <w:pPr>
        <w:jc w:val="both"/>
      </w:pPr>
      <w:r>
        <w:t xml:space="preserve">    default="deepnorm_gbdt_inputdrop2_rescale",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help="specify the model type to use.",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"--model_trainer_name",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help="deprecated, added here just for api compatibility.",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"--warm_start_base_dir",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help="latest ckpt in this folder will be used.",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"--output_checkpoint_dir",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help="Output folder for warm started ckpt. If none, it will move warm_start_base_dir to backup, and overwrite it",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"--feature_list",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features to use for training",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parser.add_argument(</w:t>
      </w:r>
    </w:p>
    <w:p>
      <w:pPr>
        <w:jc w:val="both"/>
      </w:pPr>
      <w:r>
        <w:t xml:space="preserve">    "--old_feature_list",</w:t>
      </w:r>
    </w:p>
    <w:p>
      <w:pPr>
        <w:jc w:val="both"/>
      </w:pPr>
      <w:r>
        <w:t xml:space="preserve">    default="none",</w:t>
      </w:r>
    </w:p>
    <w:p>
      <w:pPr>
        <w:jc w:val="both"/>
      </w:pPr>
      <w:r>
        <w:t xml:space="preserve">    type=str,</w:t>
      </w:r>
    </w:p>
    <w:p>
      <w:pPr>
        <w:jc w:val="both"/>
      </w:pPr>
      <w:r>
        <w:t xml:space="preserve">    help="Which features to use for training",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get_params(args=None):</w:t>
      </w:r>
    </w:p>
    <w:p>
      <w:pPr>
        <w:jc w:val="both"/>
      </w:pPr>
      <w:r>
        <w:t xml:space="preserve">  parser = get_arg_parser()</w:t>
      </w:r>
    </w:p>
    <w:p>
      <w:pPr>
        <w:jc w:val="both"/>
      </w:pPr>
      <w:r>
        <w:t xml:space="preserve">  if args is None:</w:t>
      </w:r>
    </w:p>
    <w:p>
      <w:pPr>
        <w:jc w:val="both"/>
      </w:pPr>
      <w:r>
        <w:t xml:space="preserve">    return parser.parse_args()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parser.parse_args(args)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_main():</w:t>
      </w:r>
    </w:p>
    <w:p>
      <w:pPr>
        <w:jc w:val="both"/>
      </w:pPr>
      <w:r>
        <w:t xml:space="preserve">  opt = get_params()</w:t>
      </w:r>
    </w:p>
    <w:p>
      <w:pPr>
        <w:jc w:val="both"/>
      </w:pPr>
      <w:r>
        <w:t xml:space="preserve">  logging.info("parse is: ")</w:t>
      </w:r>
    </w:p>
    <w:p>
      <w:pPr>
        <w:jc w:val="both"/>
      </w:pPr>
      <w:r>
        <w:t xml:space="preserve">  logging.info(opt)</w:t>
      </w:r>
    </w:p>
    <w:p>
      <w:pPr>
        <w:jc w:val="both"/>
      </w:pPr>
      <w:r/>
    </w:p>
    <w:p>
      <w:pPr>
        <w:jc w:val="both"/>
      </w:pPr>
      <w:r>
        <w:t xml:space="preserve">  if opt.feature_list == "none":</w:t>
      </w:r>
    </w:p>
    <w:p>
      <w:pPr>
        <w:jc w:val="both"/>
      </w:pPr>
      <w:r>
        <w:t xml:space="preserve">    feature_list_path = FEATURE_LIST_DEFAULT_PATH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feature_list_path = opt.feature_list</w:t>
      </w:r>
    </w:p>
    <w:p>
      <w:pPr>
        <w:jc w:val="both"/>
      </w:pPr>
      <w:r/>
    </w:p>
    <w:p>
      <w:pPr>
        <w:jc w:val="both"/>
      </w:pPr>
      <w:r>
        <w:t xml:space="preserve">  if opt.warm_start_base_dir != "none" and tf.io.gfile.exists(opt.warm_start_base_dir):</w:t>
      </w:r>
    </w:p>
    <w:p>
      <w:pPr>
        <w:jc w:val="both"/>
      </w:pPr>
      <w:r>
        <w:t xml:space="preserve">    if opt.output_checkpoint_dir == "none" or opt.output_checkpoint_dir == opt.warm_start_base_dir:</w:t>
      </w:r>
    </w:p>
    <w:p>
      <w:pPr>
        <w:jc w:val="both"/>
      </w:pPr>
      <w:r>
        <w:t xml:space="preserve">      _warm_start_base_dir = os.path.normpath(opt.warm_start_base_dir) + "_backup_warm_start"</w:t>
      </w:r>
    </w:p>
    <w:p>
      <w:pPr>
        <w:jc w:val="both"/>
      </w:pPr>
      <w:r>
        <w:t xml:space="preserve">      _output_folder_dir = opt.warm_start_base_dir</w:t>
      </w:r>
    </w:p>
    <w:p>
      <w:pPr>
        <w:jc w:val="both"/>
      </w:pPr>
      <w:r/>
    </w:p>
    <w:p>
      <w:pPr>
        <w:jc w:val="both"/>
      </w:pPr>
      <w:r>
        <w:t xml:space="preserve">      rename_dir(opt.warm_start_base_dir, _warm_start_base_dir)</w:t>
      </w:r>
    </w:p>
    <w:p>
      <w:pPr>
        <w:jc w:val="both"/>
      </w:pPr>
      <w:r>
        <w:t xml:space="preserve">      tf.logging.info(f"moved {opt.warm_start_base_dir} to {_warm_start_base_dir}")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_warm_start_base_dir = opt.warm_start_base_dir</w:t>
      </w:r>
    </w:p>
    <w:p>
      <w:pPr>
        <w:jc w:val="both"/>
      </w:pPr>
      <w:r>
        <w:t xml:space="preserve">      _output_folder_dir = opt.output_checkpoint_dir</w:t>
      </w:r>
    </w:p>
    <w:p>
      <w:pPr>
        <w:jc w:val="both"/>
      </w:pPr>
      <w:r/>
    </w:p>
    <w:p>
      <w:pPr>
        <w:jc w:val="both"/>
      </w:pPr>
      <w:r>
        <w:t xml:space="preserve">    continuous_binary_feat_list_save_path = os.path.join(</w:t>
      </w:r>
    </w:p>
    <w:p>
      <w:pPr>
        <w:jc w:val="both"/>
      </w:pPr>
      <w:r>
        <w:t xml:space="preserve">      _warm_start_base_dir, "continuous_binary_feat_list.json"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opt.old_feature_list != "none":</w:t>
      </w:r>
    </w:p>
    <w:p>
      <w:pPr>
        <w:jc w:val="both"/>
      </w:pPr>
      <w:r>
        <w:t xml:space="preserve">      tf.logging.info("getting old continuous_binary_feat_list")</w:t>
      </w:r>
    </w:p>
    <w:p>
      <w:pPr>
        <w:jc w:val="both"/>
      </w:pPr>
      <w:r>
        <w:t xml:space="preserve">      continuous_binary_feat_list = get_feature_list_for_heavy_ranking(</w:t>
      </w:r>
    </w:p>
    <w:p>
      <w:pPr>
        <w:jc w:val="both"/>
      </w:pPr>
      <w:r>
        <w:t xml:space="preserve">        opt.old_feature_list, opt.data_spec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rmdir(continuous_binary_feat_list_save_path)</w:t>
      </w:r>
    </w:p>
    <w:p>
      <w:pPr>
        <w:jc w:val="both"/>
      </w:pPr>
      <w:r>
        <w:t xml:space="preserve">      twml.util.write_file(</w:t>
      </w:r>
    </w:p>
    <w:p>
      <w:pPr>
        <w:jc w:val="both"/>
      </w:pPr>
      <w:r>
        <w:t xml:space="preserve">        continuous_binary_feat_list_save_path, continuous_binary_feat_list, encode="json"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tf.logging.info(f"Finish writting files to {continuous_binary_feat_list_save_path}")</w:t>
      </w:r>
    </w:p>
    <w:p>
      <w:pPr>
        <w:jc w:val="both"/>
      </w:pPr>
      <w:r/>
    </w:p>
    <w:p>
      <w:pPr>
        <w:jc w:val="both"/>
      </w:pPr>
      <w:r>
        <w:t xml:space="preserve">    warm_start_folder = os.path.join(_warm_start_base_dir, "best_checkpoint")</w:t>
      </w:r>
    </w:p>
    <w:p>
      <w:pPr>
        <w:jc w:val="both"/>
      </w:pPr>
      <w:r>
        <w:t xml:space="preserve">    if not tf.io.gfile.exists(warm_start_folder):</w:t>
      </w:r>
    </w:p>
    <w:p>
      <w:pPr>
        <w:jc w:val="both"/>
      </w:pPr>
      <w:r>
        <w:t xml:space="preserve">      warm_start_folder = _warm_start_base_dir</w:t>
      </w:r>
    </w:p>
    <w:p>
      <w:pPr>
        <w:jc w:val="both"/>
      </w:pPr>
      <w:r/>
    </w:p>
    <w:p>
      <w:pPr>
        <w:jc w:val="both"/>
      </w:pPr>
      <w:r>
        <w:t xml:space="preserve">    rmdir(_output_folder_dir)</w:t>
      </w:r>
    </w:p>
    <w:p>
      <w:pPr>
        <w:jc w:val="both"/>
      </w:pPr>
      <w:r>
        <w:t xml:space="preserve">    mkdirp(_output_folder_dir)</w:t>
      </w:r>
    </w:p>
    <w:p>
      <w:pPr>
        <w:jc w:val="both"/>
      </w:pPr>
      <w:r/>
    </w:p>
    <w:p>
      <w:pPr>
        <w:jc w:val="both"/>
      </w:pPr>
      <w:r>
        <w:t xml:space="preserve">    new_ckpt = warm_start_checkpoint(</w:t>
      </w:r>
    </w:p>
    <w:p>
      <w:pPr>
        <w:jc w:val="both"/>
      </w:pPr>
      <w:r>
        <w:t xml:space="preserve">      warm_start_folder,</w:t>
      </w:r>
    </w:p>
    <w:p>
      <w:pPr>
        <w:jc w:val="both"/>
      </w:pPr>
      <w:r>
        <w:t xml:space="preserve">      continuous_binary_feat_list_save_path,</w:t>
      </w:r>
    </w:p>
    <w:p>
      <w:pPr>
        <w:jc w:val="both"/>
      </w:pPr>
      <w:r>
        <w:t xml:space="preserve">      feature_list_path,</w:t>
      </w:r>
    </w:p>
    <w:p>
      <w:pPr>
        <w:jc w:val="both"/>
      </w:pPr>
      <w:r>
        <w:t xml:space="preserve">      opt.data_spec,</w:t>
      </w:r>
    </w:p>
    <w:p>
      <w:pPr>
        <w:jc w:val="both"/>
      </w:pPr>
      <w:r>
        <w:t xml:space="preserve">      _output_folder_dir,</w:t>
      </w:r>
    </w:p>
    <w:p>
      <w:pPr>
        <w:jc w:val="both"/>
      </w:pPr>
      <w:r>
        <w:t xml:space="preserve">      opt.model_type,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logging.info(f"Created new ckpt {new_ckpt} from {warm_start_folder}")</w:t>
      </w:r>
    </w:p>
    <w:p>
      <w:pPr>
        <w:jc w:val="both"/>
      </w:pPr>
      <w:r/>
    </w:p>
    <w:p>
      <w:pPr>
        <w:jc w:val="both"/>
      </w:pPr>
      <w:r>
        <w:t xml:space="preserve">    tf.logging.info("getting new continuous_binary_feat_list")</w:t>
      </w:r>
    </w:p>
    <w:p>
      <w:pPr>
        <w:jc w:val="both"/>
      </w:pPr>
      <w:r>
        <w:t xml:space="preserve">    new_continuous_binary_feat_list_save_path = os.path.join(</w:t>
      </w:r>
    </w:p>
    <w:p>
      <w:pPr>
        <w:jc w:val="both"/>
      </w:pPr>
      <w:r>
        <w:t xml:space="preserve">      _output_folder_dir, "continuous_binary_feat_list.json"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continuous_binary_feat_list = get_feature_list_for_heavy_ranking(</w:t>
      </w:r>
    </w:p>
    <w:p>
      <w:pPr>
        <w:jc w:val="both"/>
      </w:pPr>
      <w:r>
        <w:t xml:space="preserve">      feature_list_path, opt.data_spec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rmdir(new_continuous_binary_feat_list_save_path)</w:t>
      </w:r>
    </w:p>
    <w:p>
      <w:pPr>
        <w:jc w:val="both"/>
      </w:pPr>
      <w:r>
        <w:t xml:space="preserve">    twml.util.write_file(</w:t>
      </w:r>
    </w:p>
    <w:p>
      <w:pPr>
        <w:jc w:val="both"/>
      </w:pPr>
      <w:r>
        <w:t xml:space="preserve">      new_continuous_binary_feat_list_save_path, continuous_binary_feat_list, encode="json"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tf.logging.info(f"Finish writting files to {new_continuous_binary_feat_list_save_path}")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_main()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