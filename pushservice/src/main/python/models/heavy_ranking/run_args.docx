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twml.trainers import DataRecordTrainer</w:t>
      </w:r>
    </w:p>
    <w:p>
      <w:pPr>
        <w:jc w:val="both"/>
      </w:pPr>
      <w:r/>
    </w:p>
    <w:p>
      <w:pPr>
        <w:jc w:val="both"/>
      </w:pPr>
      <w:r>
        <w:t>from .features import FEATURE_LIST_DEFAULT_PATH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get_training_arg_parser():</w:t>
      </w:r>
    </w:p>
    <w:p>
      <w:pPr>
        <w:jc w:val="both"/>
      </w:pPr>
      <w:r>
        <w:t xml:space="preserve">  parser = DataRecordTrainer.add_parser_arguments()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"--feature_list",</w:t>
      </w:r>
    </w:p>
    <w:p>
      <w:pPr>
        <w:jc w:val="both"/>
      </w:pPr>
      <w:r>
        <w:t xml:space="preserve">    default=FEATURE_LIST_DEFAULT_PATH,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help="Which features to use for training",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"--param_file",</w:t>
      </w:r>
    </w:p>
    <w:p>
      <w:pPr>
        <w:jc w:val="both"/>
      </w:pPr>
      <w:r>
        <w:t xml:space="preserve">    default=None,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help="Path to JSON file containing the graph parameters. If None, model will load default parameters.",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"--directly_export_best",</w:t>
      </w:r>
    </w:p>
    <w:p>
      <w:pPr>
        <w:jc w:val="both"/>
      </w:pPr>
      <w:r>
        <w:t xml:space="preserve">    default=False,</w:t>
      </w:r>
    </w:p>
    <w:p>
      <w:pPr>
        <w:jc w:val="both"/>
      </w:pPr>
      <w:r>
        <w:t xml:space="preserve">    action="store_true",</w:t>
      </w:r>
    </w:p>
    <w:p>
      <w:pPr>
        <w:jc w:val="both"/>
      </w:pPr>
      <w:r>
        <w:t xml:space="preserve">    help="whether to directly_export best_checkpoint",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"--warm_start_from", default=None, type=str, help="model dir to warm start from"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"--warm_start_base_dir",</w:t>
      </w:r>
    </w:p>
    <w:p>
      <w:pPr>
        <w:jc w:val="both"/>
      </w:pPr>
      <w:r>
        <w:t xml:space="preserve">    default=None,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help="latest ckpt in this folder will be used to 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"--model_type",</w:t>
      </w:r>
    </w:p>
    <w:p>
      <w:pPr>
        <w:jc w:val="both"/>
      </w:pPr>
      <w:r>
        <w:t xml:space="preserve">    default=None,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help="Which type of model to train.",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return parser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get_eval_arg_parser():</w:t>
      </w:r>
    </w:p>
    <w:p>
      <w:pPr>
        <w:jc w:val="both"/>
      </w:pPr>
      <w:r>
        <w:t xml:space="preserve">  parser = get_training_arg_parser()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"--eval_checkpoint",</w:t>
      </w:r>
    </w:p>
    <w:p>
      <w:pPr>
        <w:jc w:val="both"/>
      </w:pPr>
      <w:r>
        <w:t xml:space="preserve">    default=None,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help="Which checkpoint to use for evaluation",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return parser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