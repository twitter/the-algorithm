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Training job for the heavy ranker of the push notification service.</w:t>
      </w:r>
    </w:p>
    <w:p>
      <w:pPr>
        <w:jc w:val="both"/>
      </w:pPr>
      <w:r>
        <w:t>"""</w:t>
      </w:r>
    </w:p>
    <w:p>
      <w:pPr>
        <w:jc w:val="both"/>
      </w:pPr>
      <w:r>
        <w:t>from datetime import datetime</w:t>
      </w:r>
    </w:p>
    <w:p>
      <w:pPr>
        <w:jc w:val="both"/>
      </w:pPr>
      <w:r>
        <w:t>import json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..libs.metric_fn_utils import flip_disliked_labels, get_metric_fn</w:t>
      </w:r>
    </w:p>
    <w:p>
      <w:pPr>
        <w:jc w:val="both"/>
      </w:pPr>
      <w:r>
        <w:t>from ..libs.model_utils import read_config</w:t>
      </w:r>
    </w:p>
    <w:p>
      <w:pPr>
        <w:jc w:val="both"/>
      </w:pPr>
      <w:r>
        <w:t>from ..libs.warm_start_utils import get_feature_list_for_heavy_ranking, warm_start_checkpoint</w:t>
      </w:r>
    </w:p>
    <w:p>
      <w:pPr>
        <w:jc w:val="both"/>
      </w:pPr>
      <w:r>
        <w:t>from .features import get_feature_config</w:t>
      </w:r>
    </w:p>
    <w:p>
      <w:pPr>
        <w:jc w:val="both"/>
      </w:pPr>
      <w:r>
        <w:t>from .model_pools import ALL_MODELS</w:t>
      </w:r>
    </w:p>
    <w:p>
      <w:pPr>
        <w:jc w:val="both"/>
      </w:pPr>
      <w:r>
        <w:t>from .params import load_graph_params</w:t>
      </w:r>
    </w:p>
    <w:p>
      <w:pPr>
        <w:jc w:val="both"/>
      </w:pPr>
      <w:r>
        <w:t>from .run_args import get_training_arg_parser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tensorflow.compat.v1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main() -&gt; None:</w:t>
      </w:r>
    </w:p>
    <w:p>
      <w:pPr>
        <w:jc w:val="both"/>
      </w:pPr>
      <w:r>
        <w:t xml:space="preserve">  args, _ = get_training_arg_parser().parse_known_args()</w:t>
      </w:r>
    </w:p>
    <w:p>
      <w:pPr>
        <w:jc w:val="both"/>
      </w:pPr>
      <w:r>
        <w:t xml:space="preserve">  logging.info(f"Parsed args: {args}")</w:t>
      </w:r>
    </w:p>
    <w:p>
      <w:pPr>
        <w:jc w:val="both"/>
      </w:pPr>
      <w:r/>
    </w:p>
    <w:p>
      <w:pPr>
        <w:jc w:val="both"/>
      </w:pPr>
      <w:r>
        <w:t xml:space="preserve">  params = load_graph_params(args)</w:t>
      </w:r>
    </w:p>
    <w:p>
      <w:pPr>
        <w:jc w:val="both"/>
      </w:pPr>
      <w:r>
        <w:t xml:space="preserve">  logging.info(f"Loaded graph params: {params}")</w:t>
      </w:r>
    </w:p>
    <w:p>
      <w:pPr>
        <w:jc w:val="both"/>
      </w:pPr>
      <w:r/>
    </w:p>
    <w:p>
      <w:pPr>
        <w:jc w:val="both"/>
      </w:pPr>
      <w:r>
        <w:t xml:space="preserve">  param_file = os.path.join(args.save_dir, "params.json")</w:t>
      </w:r>
    </w:p>
    <w:p>
      <w:pPr>
        <w:jc w:val="both"/>
      </w:pPr>
      <w:r>
        <w:t xml:space="preserve">  logging.info(f"Saving graph params to: {param_file}")</w:t>
      </w:r>
    </w:p>
    <w:p>
      <w:pPr>
        <w:jc w:val="both"/>
      </w:pPr>
      <w:r>
        <w:t xml:space="preserve">  with tf.io.gfile.GFile(param_file, mode="w") as file:</w:t>
      </w:r>
    </w:p>
    <w:p>
      <w:pPr>
        <w:jc w:val="both"/>
      </w:pPr>
      <w:r>
        <w:t xml:space="preserve">    json.dump(params.json(), file, ensure_ascii=False, indent=4)</w:t>
      </w:r>
    </w:p>
    <w:p>
      <w:pPr>
        <w:jc w:val="both"/>
      </w:pPr>
      <w:r/>
    </w:p>
    <w:p>
      <w:pPr>
        <w:jc w:val="both"/>
      </w:pPr>
      <w:r>
        <w:t xml:space="preserve">  logging.info(f"Get Feature Config: {args.feature_list}")</w:t>
      </w:r>
    </w:p>
    <w:p>
      <w:pPr>
        <w:jc w:val="both"/>
      </w:pPr>
      <w:r>
        <w:t xml:space="preserve">  feature_list = read_config(args.feature_list).items()</w:t>
      </w:r>
    </w:p>
    <w:p>
      <w:pPr>
        <w:jc w:val="both"/>
      </w:pPr>
      <w:r>
        <w:t xml:space="preserve">  feature_config = get_feature_config(</w:t>
      </w:r>
    </w:p>
    <w:p>
      <w:pPr>
        <w:jc w:val="both"/>
      </w:pPr>
      <w:r>
        <w:t xml:space="preserve">    data_spec_path=args.data_spec,</w:t>
      </w:r>
    </w:p>
    <w:p>
      <w:pPr>
        <w:jc w:val="both"/>
      </w:pPr>
      <w:r>
        <w:t xml:space="preserve">    params=params,</w:t>
      </w:r>
    </w:p>
    <w:p>
      <w:pPr>
        <w:jc w:val="both"/>
      </w:pPr>
      <w:r>
        <w:t xml:space="preserve">    feature_list_provided=feature_list,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feature_list_path = args.feature_list</w:t>
      </w:r>
    </w:p>
    <w:p>
      <w:pPr>
        <w:jc w:val="both"/>
      </w:pPr>
      <w:r/>
    </w:p>
    <w:p>
      <w:pPr>
        <w:jc w:val="both"/>
      </w:pPr>
      <w:r>
        <w:t xml:space="preserve">  warm_start_from = args.warm_start_from</w:t>
      </w:r>
    </w:p>
    <w:p>
      <w:pPr>
        <w:jc w:val="both"/>
      </w:pPr>
      <w:r>
        <w:t xml:space="preserve">  if args.warm_start_base_dir:</w:t>
      </w:r>
    </w:p>
    <w:p>
      <w:pPr>
        <w:jc w:val="both"/>
      </w:pPr>
      <w:r>
        <w:t xml:space="preserve">    logging.info(f"Get warm started model from: {args.warm_start_base_dir}.")</w:t>
      </w:r>
    </w:p>
    <w:p>
      <w:pPr>
        <w:jc w:val="both"/>
      </w:pPr>
      <w:r/>
    </w:p>
    <w:p>
      <w:pPr>
        <w:jc w:val="both"/>
      </w:pPr>
      <w:r>
        <w:t xml:space="preserve">    continuous_binary_feat_list_save_path = os.path.join(</w:t>
      </w:r>
    </w:p>
    <w:p>
      <w:pPr>
        <w:jc w:val="both"/>
      </w:pPr>
      <w:r>
        <w:t xml:space="preserve">      args.warm_start_base_dir, "continuous_binary_feat_list.json"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warm_start_folder = os.path.join(args.warm_start_base_dir, "best_checkpoint")</w:t>
      </w:r>
    </w:p>
    <w:p>
      <w:pPr>
        <w:jc w:val="both"/>
      </w:pPr>
      <w:r>
        <w:t xml:space="preserve">    job_name = os.path.basename(args.save_dir)</w:t>
      </w:r>
    </w:p>
    <w:p>
      <w:pPr>
        <w:jc w:val="both"/>
      </w:pPr>
      <w:r>
        <w:t xml:space="preserve">    ws_output_ckpt_folder = os.path.join(args.warm_start_base_dir, f"warm_start_for_{job_name}")</w:t>
      </w:r>
    </w:p>
    <w:p>
      <w:pPr>
        <w:jc w:val="both"/>
      </w:pPr>
      <w:r>
        <w:t xml:space="preserve">    if tf.io.gfile.exists(ws_output_ckpt_folder):</w:t>
      </w:r>
    </w:p>
    <w:p>
      <w:pPr>
        <w:jc w:val="both"/>
      </w:pPr>
      <w:r>
        <w:t xml:space="preserve">      tf.io.gfile.rmtree(ws_output_ckpt_folder)</w:t>
      </w:r>
    </w:p>
    <w:p>
      <w:pPr>
        <w:jc w:val="both"/>
      </w:pPr>
      <w:r/>
    </w:p>
    <w:p>
      <w:pPr>
        <w:jc w:val="both"/>
      </w:pPr>
      <w:r>
        <w:t xml:space="preserve">    tf.io.gfile.mkdir(ws_output_ckpt_folder)</w:t>
      </w:r>
    </w:p>
    <w:p>
      <w:pPr>
        <w:jc w:val="both"/>
      </w:pPr>
      <w:r/>
    </w:p>
    <w:p>
      <w:pPr>
        <w:jc w:val="both"/>
      </w:pPr>
      <w:r>
        <w:t xml:space="preserve">    warm_start_from = warm_start_checkpoint(</w:t>
      </w:r>
    </w:p>
    <w:p>
      <w:pPr>
        <w:jc w:val="both"/>
      </w:pPr>
      <w:r>
        <w:t xml:space="preserve">      warm_start_folder,</w:t>
      </w:r>
    </w:p>
    <w:p>
      <w:pPr>
        <w:jc w:val="both"/>
      </w:pPr>
      <w:r>
        <w:t xml:space="preserve">      continuous_binary_feat_list_save_path,</w:t>
      </w:r>
    </w:p>
    <w:p>
      <w:pPr>
        <w:jc w:val="both"/>
      </w:pPr>
      <w:r>
        <w:t xml:space="preserve">      feature_list_path,</w:t>
      </w:r>
    </w:p>
    <w:p>
      <w:pPr>
        <w:jc w:val="both"/>
      </w:pPr>
      <w:r>
        <w:t xml:space="preserve">      args.data_spec,</w:t>
      </w:r>
    </w:p>
    <w:p>
      <w:pPr>
        <w:jc w:val="both"/>
      </w:pPr>
      <w:r>
        <w:t xml:space="preserve">      ws_output_ckpt_folder,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logging.info(f"Created warm_start_from_ckpt {warm_start_from}.")</w:t>
      </w:r>
    </w:p>
    <w:p>
      <w:pPr>
        <w:jc w:val="both"/>
      </w:pPr>
      <w:r/>
    </w:p>
    <w:p>
      <w:pPr>
        <w:jc w:val="both"/>
      </w:pPr>
      <w:r>
        <w:t xml:space="preserve">  logging.info("Build Trainer.")</w:t>
      </w:r>
    </w:p>
    <w:p>
      <w:pPr>
        <w:jc w:val="both"/>
      </w:pPr>
      <w:r>
        <w:t xml:space="preserve">  metric_fn = get_metric_fn("OONC_Engagement" if len(params.tasks) == 2 else "OONC", False)</w:t>
      </w:r>
    </w:p>
    <w:p>
      <w:pPr>
        <w:jc w:val="both"/>
      </w:pPr>
      <w:r/>
    </w:p>
    <w:p>
      <w:pPr>
        <w:jc w:val="both"/>
      </w:pPr>
      <w:r>
        <w:t xml:space="preserve">  trainer = twml.trainers.DataRecordTrainer(</w:t>
      </w:r>
    </w:p>
    <w:p>
      <w:pPr>
        <w:jc w:val="both"/>
      </w:pPr>
      <w:r>
        <w:t xml:space="preserve">    name="magic_recs",</w:t>
      </w:r>
    </w:p>
    <w:p>
      <w:pPr>
        <w:jc w:val="both"/>
      </w:pPr>
      <w:r>
        <w:t xml:space="preserve">    params=args,</w:t>
      </w:r>
    </w:p>
    <w:p>
      <w:pPr>
        <w:jc w:val="both"/>
      </w:pPr>
      <w:r>
        <w:t xml:space="preserve">    build_graph_fn=lambda *args: ALL_MODELS[params.model.name](params=params)(*args),</w:t>
      </w:r>
    </w:p>
    <w:p>
      <w:pPr>
        <w:jc w:val="both"/>
      </w:pPr>
      <w:r>
        <w:t xml:space="preserve">    save_dir=args.save_dir,</w:t>
      </w:r>
    </w:p>
    <w:p>
      <w:pPr>
        <w:jc w:val="both"/>
      </w:pPr>
      <w:r>
        <w:t xml:space="preserve">    run_config=None,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metric_fn=flip_disliked_labels(metric_fn),</w:t>
      </w:r>
    </w:p>
    <w:p>
      <w:pPr>
        <w:jc w:val="both"/>
      </w:pPr>
      <w:r>
        <w:t xml:space="preserve">    warm_start_from=warm_start_from,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logging.info("Build train and eval input functions.")</w:t>
      </w:r>
    </w:p>
    <w:p>
      <w:pPr>
        <w:jc w:val="both"/>
      </w:pPr>
      <w:r>
        <w:t xml:space="preserve">  train_input_fn = trainer.get_train_input_fn(shuffle=True)</w:t>
      </w:r>
    </w:p>
    <w:p>
      <w:pPr>
        <w:jc w:val="both"/>
      </w:pPr>
      <w:r>
        <w:t xml:space="preserve">  eval_input_fn = trainer.get_eval_input_fn(repeat=False, shuffle=False)</w:t>
      </w:r>
    </w:p>
    <w:p>
      <w:pPr>
        <w:jc w:val="both"/>
      </w:pPr>
      <w:r/>
    </w:p>
    <w:p>
      <w:pPr>
        <w:jc w:val="both"/>
      </w:pPr>
      <w:r>
        <w:t xml:space="preserve">  learn = trainer.learn</w:t>
      </w:r>
    </w:p>
    <w:p>
      <w:pPr>
        <w:jc w:val="both"/>
      </w:pPr>
      <w:r>
        <w:t xml:space="preserve">  if args.distributed or args.num_workers is not None:</w:t>
      </w:r>
    </w:p>
    <w:p>
      <w:pPr>
        <w:jc w:val="both"/>
      </w:pPr>
      <w:r>
        <w:t xml:space="preserve">    learn = trainer.train_and_evaluate</w:t>
      </w:r>
    </w:p>
    <w:p>
      <w:pPr>
        <w:jc w:val="both"/>
      </w:pPr>
      <w:r/>
    </w:p>
    <w:p>
      <w:pPr>
        <w:jc w:val="both"/>
      </w:pPr>
      <w:r>
        <w:t xml:space="preserve">  if not args.directly_export_best:</w:t>
      </w:r>
    </w:p>
    <w:p>
      <w:pPr>
        <w:jc w:val="both"/>
      </w:pPr>
      <w:r>
        <w:t xml:space="preserve">    logging.info("Starting training")</w:t>
      </w:r>
    </w:p>
    <w:p>
      <w:pPr>
        <w:jc w:val="both"/>
      </w:pPr>
      <w:r>
        <w:t xml:space="preserve">    start = datetime.now()</w:t>
      </w:r>
    </w:p>
    <w:p>
      <w:pPr>
        <w:jc w:val="both"/>
      </w:pPr>
      <w:r>
        <w:t xml:space="preserve">    learn(</w:t>
      </w:r>
    </w:p>
    <w:p>
      <w:pPr>
        <w:jc w:val="both"/>
      </w:pPr>
      <w:r>
        <w:t xml:space="preserve">      early_stop_minimize=False,</w:t>
      </w:r>
    </w:p>
    <w:p>
      <w:pPr>
        <w:jc w:val="both"/>
      </w:pPr>
      <w:r>
        <w:t xml:space="preserve">      early_stop_metric="pr_auc_unweighted_OONC",</w:t>
      </w:r>
    </w:p>
    <w:p>
      <w:pPr>
        <w:jc w:val="both"/>
      </w:pPr>
      <w:r>
        <w:t xml:space="preserve">      early_stop_patience=args.early_stop_patience,</w:t>
      </w:r>
    </w:p>
    <w:p>
      <w:pPr>
        <w:jc w:val="both"/>
      </w:pPr>
      <w:r>
        <w:t xml:space="preserve">      early_stop_tolerance=args.early_stop_tolerance,</w:t>
      </w:r>
    </w:p>
    <w:p>
      <w:pPr>
        <w:jc w:val="both"/>
      </w:pPr>
      <w:r>
        <w:t xml:space="preserve">      eval_input_fn=eval_input_fn,</w:t>
      </w:r>
    </w:p>
    <w:p>
      <w:pPr>
        <w:jc w:val="both"/>
      </w:pPr>
      <w:r>
        <w:t xml:space="preserve">      train_input_fn=train_input_fn,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logging.info(f"Total training time: {datetime.now() - start}")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logging.info("Directly exporting the model")</w:t>
      </w:r>
    </w:p>
    <w:p>
      <w:pPr>
        <w:jc w:val="both"/>
      </w:pPr>
      <w:r/>
    </w:p>
    <w:p>
      <w:pPr>
        <w:jc w:val="both"/>
      </w:pPr>
      <w:r>
        <w:t xml:space="preserve">  if not args.export_dir:</w:t>
      </w:r>
    </w:p>
    <w:p>
      <w:pPr>
        <w:jc w:val="both"/>
      </w:pPr>
      <w:r>
        <w:t xml:space="preserve">    args.export_dir = os.path.join(args.save_dir, "exported_models")</w:t>
      </w:r>
    </w:p>
    <w:p>
      <w:pPr>
        <w:jc w:val="both"/>
      </w:pPr>
      <w:r/>
    </w:p>
    <w:p>
      <w:pPr>
        <w:jc w:val="both"/>
      </w:pPr>
      <w:r>
        <w:t xml:space="preserve">  logging.info(f"Exporting the model to {args.export_dir}.")</w:t>
      </w:r>
    </w:p>
    <w:p>
      <w:pPr>
        <w:jc w:val="both"/>
      </w:pPr>
      <w:r>
        <w:t xml:space="preserve">  start = datetime.now()</w:t>
      </w:r>
    </w:p>
    <w:p>
      <w:pPr>
        <w:jc w:val="both"/>
      </w:pPr>
      <w:r>
        <w:t xml:space="preserve">  twml.contrib.export.export_fn.export_all_models(</w:t>
      </w:r>
    </w:p>
    <w:p>
      <w:pPr>
        <w:jc w:val="both"/>
      </w:pPr>
      <w:r>
        <w:t xml:space="preserve">    trainer=trainer,</w:t>
      </w:r>
    </w:p>
    <w:p>
      <w:pPr>
        <w:jc w:val="both"/>
      </w:pPr>
      <w:r>
        <w:t xml:space="preserve">    export_dir=args.export_dir,</w:t>
      </w:r>
    </w:p>
    <w:p>
      <w:pPr>
        <w:jc w:val="both"/>
      </w:pPr>
      <w:r>
        <w:t xml:space="preserve">    parse_fn=feature_config.get_parse_fn(),</w:t>
      </w:r>
    </w:p>
    <w:p>
      <w:pPr>
        <w:jc w:val="both"/>
      </w:pPr>
      <w:r>
        <w:t xml:space="preserve">    serving_input_receiver_fn=feature_config.get_serving_input_receiver_fn(),</w:t>
      </w:r>
    </w:p>
    <w:p>
      <w:pPr>
        <w:jc w:val="both"/>
      </w:pPr>
      <w:r>
        <w:t xml:space="preserve">    export_output_fn=twml.export_output_fns.batch_prediction_continuous_output_fn,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logging.info(f"Total model export time: {datetime.now() - start}")</w:t>
      </w:r>
    </w:p>
    <w:p>
      <w:pPr>
        <w:jc w:val="both"/>
      </w:pPr>
      <w:r>
        <w:t xml:space="preserve">  logging.info(f"The MLP directory is: {args.save_dir}")</w:t>
      </w:r>
    </w:p>
    <w:p>
      <w:pPr>
        <w:jc w:val="both"/>
      </w:pPr>
      <w:r/>
    </w:p>
    <w:p>
      <w:pPr>
        <w:jc w:val="both"/>
      </w:pPr>
      <w:r>
        <w:t xml:space="preserve">  continuous_binary_feat_list_save_path = os.path.join(</w:t>
      </w:r>
    </w:p>
    <w:p>
      <w:pPr>
        <w:jc w:val="both"/>
      </w:pPr>
      <w:r>
        <w:t xml:space="preserve">    args.save_dir, "continuous_binary_feat_list.json"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logging.info(</w:t>
      </w:r>
    </w:p>
    <w:p>
      <w:pPr>
        <w:jc w:val="both"/>
      </w:pPr>
      <w:r>
        <w:t xml:space="preserve">    f"Saving the list of continuous and binary features to {continuous_binary_feat_list_save_path}."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continuous_binary_feat_list = get_feature_list_for_heavy_ranking(</w:t>
      </w:r>
    </w:p>
    <w:p>
      <w:pPr>
        <w:jc w:val="both"/>
      </w:pPr>
      <w:r>
        <w:t xml:space="preserve">    feature_list_path, args.data_spec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twml.util.write_file(</w:t>
      </w:r>
    </w:p>
    <w:p>
      <w:pPr>
        <w:jc w:val="both"/>
      </w:pPr>
      <w:r>
        <w:t xml:space="preserve">    continuous_binary_feat_list_save_path, continuous_binary_feat_list, encode="json"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main()</w:t>
      </w:r>
    </w:p>
    <w:p>
      <w:pPr>
        <w:jc w:val="both"/>
      </w:pPr>
      <w:r>
        <w:t xml:space="preserve">  logging.info("Done.")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