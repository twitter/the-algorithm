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Graph class defining methods to obtain key quantities such as:</w:t>
      </w:r>
    </w:p>
    <w:p>
      <w:pPr>
        <w:jc w:val="both"/>
      </w:pPr>
      <w:r>
        <w:t xml:space="preserve">  * the logits</w:t>
      </w:r>
    </w:p>
    <w:p>
      <w:pPr>
        <w:jc w:val="both"/>
      </w:pPr>
      <w:r>
        <w:t xml:space="preserve">  * the probabilities</w:t>
      </w:r>
    </w:p>
    <w:p>
      <w:pPr>
        <w:jc w:val="both"/>
      </w:pPr>
      <w:r>
        <w:t xml:space="preserve">  * the final score</w:t>
      </w:r>
    </w:p>
    <w:p>
      <w:pPr>
        <w:jc w:val="both"/>
      </w:pPr>
      <w:r>
        <w:t xml:space="preserve">  * the loss function</w:t>
      </w:r>
    </w:p>
    <w:p>
      <w:pPr>
        <w:jc w:val="both"/>
      </w:pPr>
      <w:r>
        <w:t xml:space="preserve">  * the training operator</w:t>
      </w:r>
    </w:p>
    <w:p>
      <w:pPr>
        <w:jc w:val="both"/>
      </w:pPr>
      <w:r>
        <w:t>"""</w:t>
      </w:r>
    </w:p>
    <w:p>
      <w:pPr>
        <w:jc w:val="both"/>
      </w:pPr>
      <w:r>
        <w:t>from __future__ import annotations</w:t>
      </w:r>
    </w:p>
    <w:p>
      <w:pPr>
        <w:jc w:val="both"/>
      </w:pPr>
      <w:r/>
    </w:p>
    <w:p>
      <w:pPr>
        <w:jc w:val="both"/>
      </w:pPr>
      <w:r>
        <w:t>from abc import ABC, abstractmethod</w:t>
      </w:r>
    </w:p>
    <w:p>
      <w:pPr>
        <w:jc w:val="both"/>
      </w:pPr>
      <w:r>
        <w:t>from typing import Any, Dict</w:t>
      </w:r>
    </w:p>
    <w:p>
      <w:pPr>
        <w:jc w:val="both"/>
      </w:pPr>
      <w:r/>
    </w:p>
    <w:p>
      <w:pPr>
        <w:jc w:val="both"/>
      </w:pPr>
      <w:r>
        <w:t>from twitter.deepbird.hparam import HParams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from ..libs.model_utils import generate_disliked_mask</w:t>
      </w:r>
    </w:p>
    <w:p>
      <w:pPr>
        <w:jc w:val="both"/>
      </w:pPr>
      <w:r>
        <w:t>from .params import GraphParams</w:t>
      </w:r>
    </w:p>
    <w:p>
      <w:pPr>
        <w:jc w:val="both"/>
      </w:pPr>
      <w:r/>
    </w:p>
    <w:p>
      <w:pPr>
        <w:jc w:val="both"/>
      </w:pPr>
      <w:r>
        <w:t>import tensorflow as tf</w:t>
      </w:r>
    </w:p>
    <w:p>
      <w:pPr>
        <w:jc w:val="both"/>
      </w:pPr>
      <w:r>
        <w:t>import tensorflow.compat.v1 as tf1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Graph(ABC):</w:t>
      </w:r>
    </w:p>
    <w:p>
      <w:pPr>
        <w:jc w:val="both"/>
      </w:pPr>
      <w:r>
        <w:t xml:space="preserve">  def __init__(self, params: GraphParams):</w:t>
      </w:r>
    </w:p>
    <w:p>
      <w:pPr>
        <w:jc w:val="both"/>
      </w:pPr>
      <w:r>
        <w:t xml:space="preserve">    self.params = params</w:t>
      </w:r>
    </w:p>
    <w:p>
      <w:pPr>
        <w:jc w:val="both"/>
      </w:pPr>
      <w:r/>
    </w:p>
    <w:p>
      <w:pPr>
        <w:jc w:val="both"/>
      </w:pPr>
      <w:r>
        <w:t xml:space="preserve">  @abstractmethod</w:t>
      </w:r>
    </w:p>
    <w:p>
      <w:pPr>
        <w:jc w:val="both"/>
      </w:pPr>
      <w:r>
        <w:t xml:space="preserve">  def get_logits(self, features: Dict[str, tf.Tensor], mode: tf.estimator.ModeKeys) -&gt; tf.Tensor:</w:t>
      </w:r>
    </w:p>
    <w:p>
      <w:pPr>
        <w:jc w:val="both"/>
      </w:pPr>
      <w:r>
        <w:t xml:space="preserve">    pass</w:t>
      </w:r>
    </w:p>
    <w:p>
      <w:pPr>
        <w:jc w:val="both"/>
      </w:pPr>
      <w:r/>
    </w:p>
    <w:p>
      <w:pPr>
        <w:jc w:val="both"/>
      </w:pPr>
      <w:r>
        <w:t xml:space="preserve">  def get_probabilities(self, logits: tf.Tensor) -&gt; tf.Tensor:</w:t>
      </w:r>
    </w:p>
    <w:p>
      <w:pPr>
        <w:jc w:val="both"/>
      </w:pPr>
      <w:r>
        <w:t xml:space="preserve">    return tf.math.cumprod(tf.nn.sigmoid(logits), axis=1, name="probabilities")</w:t>
      </w:r>
    </w:p>
    <w:p>
      <w:pPr>
        <w:jc w:val="both"/>
      </w:pPr>
      <w:r/>
    </w:p>
    <w:p>
      <w:pPr>
        <w:jc w:val="both"/>
      </w:pPr>
      <w:r>
        <w:t xml:space="preserve">  def get_task_weights(self, labels: tf.Tensor) -&gt; tf.Tensor:</w:t>
      </w:r>
    </w:p>
    <w:p>
      <w:pPr>
        <w:jc w:val="both"/>
      </w:pPr>
      <w:r>
        <w:t xml:space="preserve">    oonc_label = tf.reshape(labels[:, 0], shape=(-1, 1))</w:t>
      </w:r>
    </w:p>
    <w:p>
      <w:pPr>
        <w:jc w:val="both"/>
      </w:pPr>
      <w:r>
        <w:t xml:space="preserve">    task_weights = tf.concat([tf.ones_like(oonc_label), oonc_label], axis=1)</w:t>
      </w:r>
    </w:p>
    <w:p>
      <w:pPr>
        <w:jc w:val="both"/>
      </w:pPr>
      <w:r/>
    </w:p>
    <w:p>
      <w:pPr>
        <w:jc w:val="both"/>
      </w:pPr>
      <w:r>
        <w:t xml:space="preserve">    n_labels = len(self.params.tasks)</w:t>
      </w:r>
    </w:p>
    <w:p>
      <w:pPr>
        <w:jc w:val="both"/>
      </w:pPr>
      <w:r>
        <w:t xml:space="preserve">    task_weights = tf.reshape(task_weights[:, 0:n_labels], shape=(-1, n_labels))</w:t>
      </w:r>
    </w:p>
    <w:p>
      <w:pPr>
        <w:jc w:val="both"/>
      </w:pPr>
      <w:r/>
    </w:p>
    <w:p>
      <w:pPr>
        <w:jc w:val="both"/>
      </w:pPr>
      <w:r>
        <w:t xml:space="preserve">    return task_weights</w:t>
      </w:r>
    </w:p>
    <w:p>
      <w:pPr>
        <w:jc w:val="both"/>
      </w:pPr>
      <w:r/>
    </w:p>
    <w:p>
      <w:pPr>
        <w:jc w:val="both"/>
      </w:pPr>
      <w:r>
        <w:t xml:space="preserve">  def get_loss(self, labels: tf.Tensor, logits: tf.Tensor, **kwargs: Any) -&gt; tf.Tensor:</w:t>
      </w:r>
    </w:p>
    <w:p>
      <w:pPr>
        <w:jc w:val="both"/>
      </w:pPr>
      <w:r>
        <w:t xml:space="preserve">    with tf.name_scope("weights"):</w:t>
      </w:r>
    </w:p>
    <w:p>
      <w:pPr>
        <w:jc w:val="both"/>
      </w:pPr>
      <w:r>
        <w:t xml:space="preserve">      disliked_mask = generate_disliked_mask(labels)</w:t>
      </w:r>
    </w:p>
    <w:p>
      <w:pPr>
        <w:jc w:val="both"/>
      </w:pPr>
      <w:r/>
    </w:p>
    <w:p>
      <w:pPr>
        <w:jc w:val="both"/>
      </w:pPr>
      <w:r>
        <w:t xml:space="preserve">      labels = tf.reshape(labels[:, 0:2], shape=[-1, 2])</w:t>
      </w:r>
    </w:p>
    <w:p>
      <w:pPr>
        <w:jc w:val="both"/>
      </w:pPr>
      <w:r/>
    </w:p>
    <w:p>
      <w:pPr>
        <w:jc w:val="both"/>
      </w:pPr>
      <w:r>
        <w:t xml:space="preserve">      labels = labels * tf.cast(tf.logical_not(disliked_mask), dtype=labels.dtype)</w:t>
      </w:r>
    </w:p>
    <w:p>
      <w:pPr>
        <w:jc w:val="both"/>
      </w:pPr>
      <w:r/>
    </w:p>
    <w:p>
      <w:pPr>
        <w:jc w:val="both"/>
      </w:pPr>
      <w:r>
        <w:t xml:space="preserve">      with tf.name_scope("task_weight"):</w:t>
      </w:r>
    </w:p>
    <w:p>
      <w:pPr>
        <w:jc w:val="both"/>
      </w:pPr>
      <w:r>
        <w:t xml:space="preserve">        task_weights = self.get_task_weights(labels)</w:t>
      </w:r>
    </w:p>
    <w:p>
      <w:pPr>
        <w:jc w:val="both"/>
      </w:pPr>
      <w:r/>
    </w:p>
    <w:p>
      <w:pPr>
        <w:jc w:val="both"/>
      </w:pPr>
      <w:r>
        <w:t xml:space="preserve">      with tf.name_scope("batch_size"):</w:t>
      </w:r>
    </w:p>
    <w:p>
      <w:pPr>
        <w:jc w:val="both"/>
      </w:pPr>
      <w:r>
        <w:t xml:space="preserve">        batch_size = tf.cast(tf.shape(labels)[0], dtype=tf.float32, name="batch_size")</w:t>
      </w:r>
    </w:p>
    <w:p>
      <w:pPr>
        <w:jc w:val="both"/>
      </w:pPr>
      <w:r/>
    </w:p>
    <w:p>
      <w:pPr>
        <w:jc w:val="both"/>
      </w:pPr>
      <w:r>
        <w:t xml:space="preserve">      weights = task_weights / batch_size</w:t>
      </w:r>
    </w:p>
    <w:p>
      <w:pPr>
        <w:jc w:val="both"/>
      </w:pPr>
      <w:r/>
    </w:p>
    <w:p>
      <w:pPr>
        <w:jc w:val="both"/>
      </w:pPr>
      <w:r>
        <w:t xml:space="preserve">    with tf.name_scope("loss"):</w:t>
      </w:r>
    </w:p>
    <w:p>
      <w:pPr>
        <w:jc w:val="both"/>
      </w:pPr>
      <w:r>
        <w:t xml:space="preserve">      loss = tf.reduce_sum(</w:t>
      </w:r>
    </w:p>
    <w:p>
      <w:pPr>
        <w:jc w:val="both"/>
      </w:pPr>
      <w:r>
        <w:t xml:space="preserve">        tf.nn.sigmoid_cross_entropy_with_logits(labels=labels, logits=logits) * weights,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return loss</w:t>
      </w:r>
    </w:p>
    <w:p>
      <w:pPr>
        <w:jc w:val="both"/>
      </w:pPr>
      <w:r/>
    </w:p>
    <w:p>
      <w:pPr>
        <w:jc w:val="both"/>
      </w:pPr>
      <w:r>
        <w:t xml:space="preserve">  def get_score(self, probabilities: tf.Tensor) -&gt; tf.Tensor:</w:t>
      </w:r>
    </w:p>
    <w:p>
      <w:pPr>
        <w:jc w:val="both"/>
      </w:pPr>
      <w:r>
        <w:t xml:space="preserve">    with tf.name_scope("score_weight"):</w:t>
      </w:r>
    </w:p>
    <w:p>
      <w:pPr>
        <w:jc w:val="both"/>
      </w:pPr>
      <w:r>
        <w:t xml:space="preserve">      score_weights = tf.constant([task.score_weight for task in self.params.tasks])</w:t>
      </w:r>
    </w:p>
    <w:p>
      <w:pPr>
        <w:jc w:val="both"/>
      </w:pPr>
      <w:r>
        <w:t xml:space="preserve">      score_weights = score_weights / tf.reduce_sum(score_weights, axis=0)</w:t>
      </w:r>
    </w:p>
    <w:p>
      <w:pPr>
        <w:jc w:val="both"/>
      </w:pPr>
      <w:r/>
    </w:p>
    <w:p>
      <w:pPr>
        <w:jc w:val="both"/>
      </w:pPr>
      <w:r>
        <w:t xml:space="preserve">    with tf.name_scope("score"):</w:t>
      </w:r>
    </w:p>
    <w:p>
      <w:pPr>
        <w:jc w:val="both"/>
      </w:pPr>
      <w:r>
        <w:t xml:space="preserve">      score = tf.reshape(tf.reduce_sum(probabilities * score_weights, axis=1), shape=[-1, 1])</w:t>
      </w:r>
    </w:p>
    <w:p>
      <w:pPr>
        <w:jc w:val="both"/>
      </w:pPr>
      <w:r/>
    </w:p>
    <w:p>
      <w:pPr>
        <w:jc w:val="both"/>
      </w:pPr>
      <w:r>
        <w:t xml:space="preserve">    return score</w:t>
      </w:r>
    </w:p>
    <w:p>
      <w:pPr>
        <w:jc w:val="both"/>
      </w:pPr>
      <w:r/>
    </w:p>
    <w:p>
      <w:pPr>
        <w:jc w:val="both"/>
      </w:pPr>
      <w:r>
        <w:t xml:space="preserve">  def get_train_op(self, loss: tf.Tensor, twml_params) -&gt; Any:</w:t>
      </w:r>
    </w:p>
    <w:p>
      <w:pPr>
        <w:jc w:val="both"/>
      </w:pPr>
      <w:r>
        <w:t xml:space="preserve">    with tf.name_scope("optimizer"):</w:t>
      </w:r>
    </w:p>
    <w:p>
      <w:pPr>
        <w:jc w:val="both"/>
      </w:pPr>
      <w:r>
        <w:t xml:space="preserve">      learning_rate = twml_params.learning_rate</w:t>
      </w:r>
    </w:p>
    <w:p>
      <w:pPr>
        <w:jc w:val="both"/>
      </w:pPr>
      <w:r>
        <w:t xml:space="preserve">      optimizer = tf1.train.GradientDescentOptimizer(learning_rate=learning_rate)</w:t>
      </w:r>
    </w:p>
    <w:p>
      <w:pPr>
        <w:jc w:val="both"/>
      </w:pPr>
      <w:r/>
    </w:p>
    <w:p>
      <w:pPr>
        <w:jc w:val="both"/>
      </w:pPr>
      <w:r>
        <w:t xml:space="preserve">    update_ops = set(tf1.get_collection(tf1.GraphKeys.UPDATE_OPS))</w:t>
      </w:r>
    </w:p>
    <w:p>
      <w:pPr>
        <w:jc w:val="both"/>
      </w:pPr>
      <w:r>
        <w:t xml:space="preserve">    with tf.control_dependencies(update_ops):</w:t>
      </w:r>
    </w:p>
    <w:p>
      <w:pPr>
        <w:jc w:val="both"/>
      </w:pPr>
      <w:r>
        <w:t xml:space="preserve">      train_op = twml.optimizers.optimize_loss(</w:t>
      </w:r>
    </w:p>
    <w:p>
      <w:pPr>
        <w:jc w:val="both"/>
      </w:pPr>
      <w:r>
        <w:t xml:space="preserve">        loss=loss,</w:t>
      </w:r>
    </w:p>
    <w:p>
      <w:pPr>
        <w:jc w:val="both"/>
      </w:pPr>
      <w:r>
        <w:t xml:space="preserve">        variables=tf1.trainable_variables(),</w:t>
      </w:r>
    </w:p>
    <w:p>
      <w:pPr>
        <w:jc w:val="both"/>
      </w:pPr>
      <w:r>
        <w:t xml:space="preserve">        global_step=tf1.train.get_global_step(),</w:t>
      </w:r>
    </w:p>
    <w:p>
      <w:pPr>
        <w:jc w:val="both"/>
      </w:pPr>
      <w:r>
        <w:t xml:space="preserve">        optimizer=optimizer,</w:t>
      </w:r>
    </w:p>
    <w:p>
      <w:pPr>
        <w:jc w:val="both"/>
      </w:pPr>
      <w:r>
        <w:t xml:space="preserve">        learning_rate=None,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return train_op</w:t>
      </w:r>
    </w:p>
    <w:p>
      <w:pPr>
        <w:jc w:val="both"/>
      </w:pPr>
      <w:r/>
    </w:p>
    <w:p>
      <w:pPr>
        <w:jc w:val="both"/>
      </w:pPr>
      <w:r>
        <w:t xml:space="preserve">  def __call__(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features: Dict[str, tf.Tensor],</w:t>
      </w:r>
    </w:p>
    <w:p>
      <w:pPr>
        <w:jc w:val="both"/>
      </w:pPr>
      <w:r>
        <w:t xml:space="preserve">    labels: tf.Tensor,</w:t>
      </w:r>
    </w:p>
    <w:p>
      <w:pPr>
        <w:jc w:val="both"/>
      </w:pPr>
      <w:r>
        <w:t xml:space="preserve">    mode: tf.estimator.ModeKeys,</w:t>
      </w:r>
    </w:p>
    <w:p>
      <w:pPr>
        <w:jc w:val="both"/>
      </w:pPr>
      <w:r>
        <w:t xml:space="preserve">    params: HParams,</w:t>
      </w:r>
    </w:p>
    <w:p>
      <w:pPr>
        <w:jc w:val="both"/>
      </w:pPr>
      <w:r>
        <w:t xml:space="preserve">    config=None,</w:t>
      </w:r>
    </w:p>
    <w:p>
      <w:pPr>
        <w:jc w:val="both"/>
      </w:pPr>
      <w:r>
        <w:t xml:space="preserve">  ) -&gt; Dict[str, tf.Tensor]:</w:t>
      </w:r>
    </w:p>
    <w:p>
      <w:pPr>
        <w:jc w:val="both"/>
      </w:pPr>
      <w:r>
        <w:t xml:space="preserve">    training = mode == tf.estimator.ModeKeys.TRAIN</w:t>
      </w:r>
    </w:p>
    <w:p>
      <w:pPr>
        <w:jc w:val="both"/>
      </w:pPr>
      <w:r>
        <w:t xml:space="preserve">    logits = self.get_logits(features=features, training=training)</w:t>
      </w:r>
    </w:p>
    <w:p>
      <w:pPr>
        <w:jc w:val="both"/>
      </w:pPr>
      <w:r>
        <w:t xml:space="preserve">    probabilities = self.get_probabilities(logits=logits)</w:t>
      </w:r>
    </w:p>
    <w:p>
      <w:pPr>
        <w:jc w:val="both"/>
      </w:pPr>
      <w:r>
        <w:t xml:space="preserve">    score = None</w:t>
      </w:r>
    </w:p>
    <w:p>
      <w:pPr>
        <w:jc w:val="both"/>
      </w:pPr>
      <w:r>
        <w:t xml:space="preserve">    loss = None</w:t>
      </w:r>
    </w:p>
    <w:p>
      <w:pPr>
        <w:jc w:val="both"/>
      </w:pPr>
      <w:r>
        <w:t xml:space="preserve">    train_op = None</w:t>
      </w:r>
    </w:p>
    <w:p>
      <w:pPr>
        <w:jc w:val="both"/>
      </w:pPr>
      <w:r/>
    </w:p>
    <w:p>
      <w:pPr>
        <w:jc w:val="both"/>
      </w:pPr>
      <w:r>
        <w:t xml:space="preserve">    if mode == tf.estimator.ModeKeys.PREDICT:</w:t>
      </w:r>
    </w:p>
    <w:p>
      <w:pPr>
        <w:jc w:val="both"/>
      </w:pPr>
      <w:r>
        <w:t xml:space="preserve">      score = self.get_score(probabilities=probabilities)</w:t>
      </w:r>
    </w:p>
    <w:p>
      <w:pPr>
        <w:jc w:val="both"/>
      </w:pPr>
      <w:r>
        <w:t xml:space="preserve">      output = {"loss": loss, "train_op": train_op, "prediction": score}</w:t>
      </w:r>
    </w:p>
    <w:p>
      <w:pPr>
        <w:jc w:val="both"/>
      </w:pPr>
      <w:r/>
    </w:p>
    <w:p>
      <w:pPr>
        <w:jc w:val="both"/>
      </w:pPr>
      <w:r>
        <w:t xml:space="preserve">    elif mode in (tf.estimator.ModeKeys.TRAIN, tf.estimator.ModeKeys.EVAL):</w:t>
      </w:r>
    </w:p>
    <w:p>
      <w:pPr>
        <w:jc w:val="both"/>
      </w:pPr>
      <w:r>
        <w:t xml:space="preserve">      loss = self.get_loss(labels=labels, logits=logits)</w:t>
      </w:r>
    </w:p>
    <w:p>
      <w:pPr>
        <w:jc w:val="both"/>
      </w:pPr>
      <w:r/>
    </w:p>
    <w:p>
      <w:pPr>
        <w:jc w:val="both"/>
      </w:pPr>
      <w:r>
        <w:t xml:space="preserve">      if mode == tf.estimator.ModeKeys.TRAIN:</w:t>
      </w:r>
    </w:p>
    <w:p>
      <w:pPr>
        <w:jc w:val="both"/>
      </w:pPr>
      <w:r>
        <w:t xml:space="preserve">        train_op = self.get_train_op(loss=loss, twml_params=params)</w:t>
      </w:r>
    </w:p>
    <w:p>
      <w:pPr>
        <w:jc w:val="both"/>
      </w:pPr>
      <w:r/>
    </w:p>
    <w:p>
      <w:pPr>
        <w:jc w:val="both"/>
      </w:pPr>
      <w:r>
        <w:t xml:space="preserve">      output = {"loss": loss, "train_op": train_op, "output": probabilities}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f"""</w:t>
      </w:r>
    </w:p>
    <w:p>
      <w:pPr>
        <w:jc w:val="both"/>
      </w:pPr>
      <w:r>
        <w:t xml:space="preserve">        Invalid mode. Possible values are: {tf.estimator.ModeKeys.PREDICT}, {tf.estimator.ModeKeys.TRAIN}, and {tf.estimator.ModeKeys.EVAL}</w:t>
      </w:r>
    </w:p>
    <w:p>
      <w:pPr>
        <w:jc w:val="both"/>
      </w:pPr>
      <w:r>
        <w:t xml:space="preserve">        . Passed: {mode}</w:t>
      </w:r>
    </w:p>
    <w:p>
      <w:pPr>
        <w:jc w:val="both"/>
      </w:pPr>
      <w:r>
        <w:t xml:space="preserve">      """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return output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