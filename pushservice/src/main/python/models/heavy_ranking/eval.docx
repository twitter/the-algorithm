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Evaluation job for the heavy ranker of the push notification service.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from datetime import datetime</w:t>
      </w:r>
    </w:p>
    <w:p>
      <w:pPr>
        <w:jc w:val="both"/>
      </w:pPr>
      <w:r/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>
        <w:t>from ..libs.metric_fn_utils import get_metric_fn</w:t>
      </w:r>
    </w:p>
    <w:p>
      <w:pPr>
        <w:jc w:val="both"/>
      </w:pPr>
      <w:r>
        <w:t>from ..libs.model_utils import read_config</w:t>
      </w:r>
    </w:p>
    <w:p>
      <w:pPr>
        <w:jc w:val="both"/>
      </w:pPr>
      <w:r>
        <w:t>from .features import get_feature_config</w:t>
      </w:r>
    </w:p>
    <w:p>
      <w:pPr>
        <w:jc w:val="both"/>
      </w:pPr>
      <w:r>
        <w:t>from .model_pools import ALL_MODELS</w:t>
      </w:r>
    </w:p>
    <w:p>
      <w:pPr>
        <w:jc w:val="both"/>
      </w:pPr>
      <w:r>
        <w:t>from .params import load_graph_params</w:t>
      </w:r>
    </w:p>
    <w:p>
      <w:pPr>
        <w:jc w:val="both"/>
      </w:pPr>
      <w:r>
        <w:t>from .run_args import get_eval_arg_parser</w:t>
      </w:r>
    </w:p>
    <w:p>
      <w:pPr>
        <w:jc w:val="both"/>
      </w:pPr>
      <w:r/>
    </w:p>
    <w:p>
      <w:pPr>
        <w:jc w:val="both"/>
      </w:pPr>
      <w:r>
        <w:t>from tensorflow.compat.v1 import logging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main():</w:t>
      </w:r>
    </w:p>
    <w:p>
      <w:pPr>
        <w:jc w:val="both"/>
      </w:pPr>
      <w:r>
        <w:t xml:space="preserve">  args, _ = get_eval_arg_parser().parse_known_args()</w:t>
      </w:r>
    </w:p>
    <w:p>
      <w:pPr>
        <w:jc w:val="both"/>
      </w:pPr>
      <w:r>
        <w:t xml:space="preserve">  logging.info(f"Parsed args: {args}")</w:t>
      </w:r>
    </w:p>
    <w:p>
      <w:pPr>
        <w:jc w:val="both"/>
      </w:pPr>
      <w:r/>
    </w:p>
    <w:p>
      <w:pPr>
        <w:jc w:val="both"/>
      </w:pPr>
      <w:r>
        <w:t xml:space="preserve">  params = load_graph_params(args)</w:t>
      </w:r>
    </w:p>
    <w:p>
      <w:pPr>
        <w:jc w:val="both"/>
      </w:pPr>
      <w:r>
        <w:t xml:space="preserve">  logging.info(f"Loaded graph params: {params}")</w:t>
      </w:r>
    </w:p>
    <w:p>
      <w:pPr>
        <w:jc w:val="both"/>
      </w:pPr>
      <w:r/>
    </w:p>
    <w:p>
      <w:pPr>
        <w:jc w:val="both"/>
      </w:pPr>
      <w:r>
        <w:t xml:space="preserve">  logging.info(f"Get Feature Config: {args.feature_list}")</w:t>
      </w:r>
    </w:p>
    <w:p>
      <w:pPr>
        <w:jc w:val="both"/>
      </w:pPr>
      <w:r>
        <w:t xml:space="preserve">  feature_list = read_config(args.feature_list).items()</w:t>
      </w:r>
    </w:p>
    <w:p>
      <w:pPr>
        <w:jc w:val="both"/>
      </w:pPr>
      <w:r>
        <w:t xml:space="preserve">  feature_config = get_feature_config(</w:t>
      </w:r>
    </w:p>
    <w:p>
      <w:pPr>
        <w:jc w:val="both"/>
      </w:pPr>
      <w:r>
        <w:t xml:space="preserve">    data_spec_path=args.data_spec,</w:t>
      </w:r>
    </w:p>
    <w:p>
      <w:pPr>
        <w:jc w:val="both"/>
      </w:pPr>
      <w:r>
        <w:t xml:space="preserve">    params=params,</w:t>
      </w:r>
    </w:p>
    <w:p>
      <w:pPr>
        <w:jc w:val="both"/>
      </w:pPr>
      <w:r>
        <w:t xml:space="preserve">    feature_list_provided=feature_list,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logging.info("Build DataRecordTrainer.")</w:t>
      </w:r>
    </w:p>
    <w:p>
      <w:pPr>
        <w:jc w:val="both"/>
      </w:pPr>
      <w:r>
        <w:t xml:space="preserve">  metric_fn = get_metric_fn("OONC_Engagement" if len(params.tasks) == 2 else "OONC", False)</w:t>
      </w:r>
    </w:p>
    <w:p>
      <w:pPr>
        <w:jc w:val="both"/>
      </w:pPr>
      <w:r/>
    </w:p>
    <w:p>
      <w:pPr>
        <w:jc w:val="both"/>
      </w:pPr>
      <w:r>
        <w:t xml:space="preserve">  trainer = twml.trainers.DataRecordTrainer(</w:t>
      </w:r>
    </w:p>
    <w:p>
      <w:pPr>
        <w:jc w:val="both"/>
      </w:pPr>
      <w:r>
        <w:t xml:space="preserve">    name="magic_recs",</w:t>
      </w:r>
    </w:p>
    <w:p>
      <w:pPr>
        <w:jc w:val="both"/>
      </w:pPr>
      <w:r>
        <w:t xml:space="preserve">    params=args,</w:t>
      </w:r>
    </w:p>
    <w:p>
      <w:pPr>
        <w:jc w:val="both"/>
      </w:pPr>
      <w:r>
        <w:t xml:space="preserve">    build_graph_fn=lambda *args: ALL_MODELS[params.model.name](params=params)(*args),</w:t>
      </w:r>
    </w:p>
    <w:p>
      <w:pPr>
        <w:jc w:val="both"/>
      </w:pPr>
      <w:r>
        <w:t xml:space="preserve">    save_dir=args.save_dir,</w:t>
      </w:r>
    </w:p>
    <w:p>
      <w:pPr>
        <w:jc w:val="both"/>
      </w:pPr>
      <w:r>
        <w:t xml:space="preserve">    run_config=None,</w:t>
      </w:r>
    </w:p>
    <w:p>
      <w:pPr>
        <w:jc w:val="both"/>
      </w:pPr>
      <w:r>
        <w:t xml:space="preserve">    feature_config=feature_config,</w:t>
      </w:r>
    </w:p>
    <w:p>
      <w:pPr>
        <w:jc w:val="both"/>
      </w:pPr>
      <w:r>
        <w:t xml:space="preserve">    metric_fn=metric_fn,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logging.info("Run the evaluation.")</w:t>
      </w:r>
    </w:p>
    <w:p>
      <w:pPr>
        <w:jc w:val="both"/>
      </w:pPr>
      <w:r>
        <w:t xml:space="preserve">  start = datetime.now()</w:t>
      </w:r>
    </w:p>
    <w:p>
      <w:pPr>
        <w:jc w:val="both"/>
      </w:pPr>
      <w:r>
        <w:t xml:space="preserve">  trainer._estimator.evaluate(</w:t>
      </w:r>
    </w:p>
    <w:p>
      <w:pPr>
        <w:jc w:val="both"/>
      </w:pPr>
      <w:r>
        <w:t xml:space="preserve">    input_fn=trainer.get_eval_input_fn(repeat=False, shuffle=False),</w:t>
      </w:r>
    </w:p>
    <w:p>
      <w:pPr>
        <w:jc w:val="both"/>
      </w:pPr>
      <w:r>
        <w:t xml:space="preserve">    steps=None if (args.eval_steps is not None and args.eval_steps &lt; 0) else args.eval_steps,</w:t>
      </w:r>
    </w:p>
    <w:p>
      <w:pPr>
        <w:jc w:val="both"/>
      </w:pPr>
      <w:r>
        <w:t xml:space="preserve">    checkpoint_path=args.eval_checkpoint,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logging.info(f"Evaluating time: {datetime.now() - start}.")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if __name__ == "__main__":</w:t>
      </w:r>
    </w:p>
    <w:p>
      <w:pPr>
        <w:jc w:val="both"/>
      </w:pPr>
      <w:r>
        <w:t xml:space="preserve">  main()</w:t>
      </w:r>
    </w:p>
    <w:p>
      <w:pPr>
        <w:jc w:val="both"/>
      </w:pPr>
      <w:r>
        <w:t xml:space="preserve">  logging.info("Job done.")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