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com.twitter.usersignalservice.signals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com.twitter.strato.client.Client</w:t>
      </w:r>
    </w:p>
    <w:p>
      <w:pPr>
        <w:jc w:val="both"/>
      </w:pPr>
      <w:r>
        <w:t>import com.twitter.strato.data.Conv</w:t>
      </w:r>
    </w:p>
    <w:p>
      <w:pPr>
        <w:jc w:val="both"/>
      </w:pPr>
      <w:r>
        <w:t>import com.twitter.strato.thrift.ScroogeConv</w:t>
      </w:r>
    </w:p>
    <w:p>
      <w:pPr>
        <w:jc w:val="both"/>
      </w:pPr>
      <w:r>
        <w:t>import com.twitter.usersignalservice.base.Query</w:t>
      </w:r>
    </w:p>
    <w:p>
      <w:pPr>
        <w:jc w:val="both"/>
      </w:pPr>
      <w:r>
        <w:t>import com.twitter.wtf.candidate.thriftscala.CandidateSeq</w:t>
      </w:r>
    </w:p>
    <w:p>
      <w:pPr>
        <w:jc w:val="both"/>
      </w:pPr>
      <w:r>
        <w:t>import com.twitter.wtf.candidate.thriftscala.Candidate</w:t>
      </w:r>
    </w:p>
    <w:p>
      <w:pPr>
        <w:jc w:val="both"/>
      </w:pPr>
      <w:r>
        <w:t>import com.twitter.usersignalservice.base.StratoSignalFetcher</w:t>
      </w:r>
    </w:p>
    <w:p>
      <w:pPr>
        <w:jc w:val="both"/>
      </w:pPr>
      <w:r>
        <w:t>import com.twitter.usersignalservice.thriftscala.Signal</w:t>
      </w:r>
    </w:p>
    <w:p>
      <w:pPr>
        <w:jc w:val="both"/>
      </w:pPr>
      <w:r>
        <w:t>import com.twitter.usersignalservice.thriftscala.SignalType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RealGraphOonFetcher @Inject() (</w:t>
      </w:r>
    </w:p>
    <w:p>
      <w:pPr>
        <w:jc w:val="both"/>
      </w:pPr>
      <w:r>
        <w:t xml:space="preserve">  stratoClient: Client,</w:t>
      </w:r>
    </w:p>
    <w:p>
      <w:pPr>
        <w:jc w:val="both"/>
      </w:pPr>
      <w:r>
        <w:t xml:space="preserve">  timer: Timer,</w:t>
      </w:r>
    </w:p>
    <w:p>
      <w:pPr>
        <w:jc w:val="both"/>
      </w:pPr>
      <w:r>
        <w:t xml:space="preserve">  stats: StatsReceiver)</w:t>
      </w:r>
    </w:p>
    <w:p>
      <w:pPr>
        <w:jc w:val="both"/>
      </w:pPr>
      <w:r>
        <w:t xml:space="preserve">    extends StratoSignalFetcher[UserId, Unit, CandidateSeq] {</w:t>
      </w:r>
    </w:p>
    <w:p>
      <w:pPr>
        <w:jc w:val="both"/>
      </w:pPr>
      <w:r>
        <w:t xml:space="preserve">  import RealGraphOonFetcher._</w:t>
      </w:r>
    </w:p>
    <w:p>
      <w:pPr>
        <w:jc w:val="both"/>
      </w:pPr>
      <w:r>
        <w:t xml:space="preserve">  override type RawSignalType = Candidate</w:t>
      </w:r>
    </w:p>
    <w:p>
      <w:pPr>
        <w:jc w:val="both"/>
      </w:pPr>
      <w:r>
        <w:t xml:space="preserve">  override val name: String = this.getClass.getCanonicalName</w:t>
      </w:r>
    </w:p>
    <w:p>
      <w:pPr>
        <w:jc w:val="both"/>
      </w:pPr>
      <w:r>
        <w:t xml:space="preserve">  override val statsReceiver: StatsReceiver = stats.scope(name)</w:t>
      </w:r>
    </w:p>
    <w:p>
      <w:pPr>
        <w:jc w:val="both"/>
      </w:pPr>
      <w:r/>
    </w:p>
    <w:p>
      <w:pPr>
        <w:jc w:val="both"/>
      </w:pPr>
      <w:r>
        <w:t xml:space="preserve">  override val stratoColumnPath: String = RealGraphOonFetcher.stratoColumnPath</w:t>
      </w:r>
    </w:p>
    <w:p>
      <w:pPr>
        <w:jc w:val="both"/>
      </w:pPr>
      <w:r>
        <w:t xml:space="preserve">  override val stratoView: Unit = None</w:t>
      </w:r>
    </w:p>
    <w:p>
      <w:pPr>
        <w:jc w:val="both"/>
      </w:pPr>
      <w:r/>
    </w:p>
    <w:p>
      <w:pPr>
        <w:jc w:val="both"/>
      </w:pPr>
      <w:r>
        <w:t xml:space="preserve">  override protected val keyConv: Conv[UserId] = Conv.ofType</w:t>
      </w:r>
    </w:p>
    <w:p>
      <w:pPr>
        <w:jc w:val="both"/>
      </w:pPr>
      <w:r>
        <w:t xml:space="preserve">  override protected val viewConv: Conv[Unit] = Conv.ofType</w:t>
      </w:r>
    </w:p>
    <w:p>
      <w:pPr>
        <w:jc w:val="both"/>
      </w:pPr>
      <w:r>
        <w:t xml:space="preserve">  override protected val valueConv: Conv[CandidateSeq] =</w:t>
      </w:r>
    </w:p>
    <w:p>
      <w:pPr>
        <w:jc w:val="both"/>
      </w:pPr>
      <w:r>
        <w:t xml:space="preserve">    ScroogeConv.fromStruct[CandidateSeq]</w:t>
      </w:r>
    </w:p>
    <w:p>
      <w:pPr>
        <w:jc w:val="both"/>
      </w:pPr>
      <w:r/>
    </w:p>
    <w:p>
      <w:pPr>
        <w:jc w:val="both"/>
      </w:pPr>
      <w:r>
        <w:t xml:space="preserve">  override protected def toStratoKey(userId: UserId): UserId = userId</w:t>
      </w:r>
    </w:p>
    <w:p>
      <w:pPr>
        <w:jc w:val="both"/>
      </w:pPr>
      <w:r/>
    </w:p>
    <w:p>
      <w:pPr>
        <w:jc w:val="both"/>
      </w:pPr>
      <w:r>
        <w:t xml:space="preserve">  override protected def toRawSignals(</w:t>
      </w:r>
    </w:p>
    <w:p>
      <w:pPr>
        <w:jc w:val="both"/>
      </w:pPr>
      <w:r>
        <w:t xml:space="preserve">    realGraphOonCandidates: CandidateSeq</w:t>
      </w:r>
    </w:p>
    <w:p>
      <w:pPr>
        <w:jc w:val="both"/>
      </w:pPr>
      <w:r>
        <w:t xml:space="preserve">  ): Seq[RawSignalType] = realGraphOonCandidates.candidates</w:t>
      </w:r>
    </w:p>
    <w:p>
      <w:pPr>
        <w:jc w:val="both"/>
      </w:pPr>
      <w:r/>
    </w:p>
    <w:p>
      <w:pPr>
        <w:jc w:val="both"/>
      </w:pPr>
      <w:r>
        <w:t xml:space="preserve">  override def process(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rawSignals: Future[Option[Seq[RawSignalType]]]</w:t>
      </w:r>
    </w:p>
    <w:p>
      <w:pPr>
        <w:jc w:val="both"/>
      </w:pPr>
      <w:r>
        <w:t xml:space="preserve">  ): Future[Option[Seq[Signal]]] = {</w:t>
      </w:r>
    </w:p>
    <w:p>
      <w:pPr>
        <w:jc w:val="both"/>
      </w:pPr>
      <w:r>
        <w:t xml:space="preserve">    rawSignals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_.map(</w:t>
      </w:r>
    </w:p>
    <w:p>
      <w:pPr>
        <w:jc w:val="both"/>
      </w:pPr>
      <w:r>
        <w:t xml:space="preserve">          _.sortBy(-_.score)</w:t>
      </w:r>
    </w:p>
    <w:p>
      <w:pPr>
        <w:jc w:val="both"/>
      </w:pPr>
      <w:r>
        <w:t xml:space="preserve">            .collect {</w:t>
      </w:r>
    </w:p>
    <w:p>
      <w:pPr>
        <w:jc w:val="both"/>
      </w:pPr>
      <w:r>
        <w:t xml:space="preserve">              case c if c.score &gt;= MinRgScore =&gt;</w:t>
      </w:r>
    </w:p>
    <w:p>
      <w:pPr>
        <w:jc w:val="both"/>
      </w:pPr>
      <w:r>
        <w:t xml:space="preserve">                Signal(</w:t>
      </w:r>
    </w:p>
    <w:p>
      <w:pPr>
        <w:jc w:val="both"/>
      </w:pPr>
      <w:r>
        <w:t xml:space="preserve">                  SignalType.RealGraphOon,</w:t>
      </w:r>
    </w:p>
    <w:p>
      <w:pPr>
        <w:jc w:val="both"/>
      </w:pPr>
      <w:r>
        <w:t xml:space="preserve">                  RealGraphOonFetcher.DefaultTimestamp,</w:t>
      </w:r>
    </w:p>
    <w:p>
      <w:pPr>
        <w:jc w:val="both"/>
      </w:pPr>
      <w:r>
        <w:t xml:space="preserve">                  Some(InternalId.UserId(c.userId)))</w:t>
      </w:r>
    </w:p>
    <w:p>
      <w:pPr>
        <w:jc w:val="both"/>
      </w:pPr>
      <w:r>
        <w:t xml:space="preserve">            }.take(query.maxResults.getOrElse(Int.MaxValue)))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RealGraphOonFetcher {</w:t>
      </w:r>
    </w:p>
    <w:p>
      <w:pPr>
        <w:jc w:val="both"/>
      </w:pPr>
      <w:r>
        <w:t xml:space="preserve">  val stratoColumnPath = "recommendations/real_graph/realGraphScoresOon.User"</w:t>
      </w:r>
    </w:p>
    <w:p>
      <w:pPr>
        <w:jc w:val="both"/>
      </w:pPr>
      <w:r>
        <w:t xml:space="preserve">  // quality threshold for real graph score</w:t>
      </w:r>
    </w:p>
    <w:p>
      <w:pPr>
        <w:jc w:val="both"/>
      </w:pPr>
      <w:r>
        <w:t xml:space="preserve">  private val MinRgScore = 0.0</w:t>
      </w:r>
    </w:p>
    <w:p>
      <w:pPr>
        <w:jc w:val="both"/>
      </w:pPr>
      <w:r>
        <w:t xml:space="preserve">  // no timestamp for RealGraph Candidates, set default as 0L</w:t>
      </w:r>
    </w:p>
    <w:p>
      <w:pPr>
        <w:jc w:val="both"/>
      </w:pPr>
      <w:r>
        <w:t xml:space="preserve">  private val DefaultTimestamp = 0L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