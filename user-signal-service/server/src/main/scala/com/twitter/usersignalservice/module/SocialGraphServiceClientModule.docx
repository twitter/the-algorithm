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com.twitter.usersignalservice.module</w:t>
      </w:r>
    </w:p>
    <w:p>
      <w:pPr>
        <w:jc w:val="both"/>
      </w:pPr>
      <w:r/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com.twitter.finagle._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/>
    </w:p>
    <w:p>
      <w:pPr>
        <w:jc w:val="both"/>
      </w:pPr>
      <w:r>
        <w:t>object SocialGraphServiceClientModule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SocialGraphService.ServicePerEndpoint,</w:t>
      </w:r>
    </w:p>
    <w:p>
      <w:pPr>
        <w:jc w:val="both"/>
      </w:pPr>
      <w:r>
        <w:t xml:space="preserve">      SocialGraphService.MethodPerEndpoint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 = "socialgraph"</w:t>
      </w:r>
    </w:p>
    <w:p>
      <w:pPr>
        <w:jc w:val="both"/>
      </w:pPr>
      <w:r>
        <w:t xml:space="preserve">  override val dest = "/s/socialgraph/socialgraph"</w:t>
      </w:r>
    </w:p>
    <w:p>
      <w:pPr>
        <w:jc w:val="both"/>
      </w:pPr>
      <w:r>
        <w:t xml:space="preserve">  override val requestTimeout: Duration = 30.milliseconds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 {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.withSessionQualifier</w:t>
      </w:r>
    </w:p>
    <w:p>
      <w:pPr>
        <w:jc w:val="both"/>
      </w:pPr>
      <w:r>
        <w:t xml:space="preserve">      .successRateFailureAccrual(successRate = 0.9, window = 30.seconds)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