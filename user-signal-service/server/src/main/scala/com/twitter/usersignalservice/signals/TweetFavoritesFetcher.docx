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com.twitter.twistly.common.TwistlyProfile</w:t>
      </w:r>
    </w:p>
    <w:p>
      <w:pPr>
        <w:jc w:val="both"/>
      </w:pPr>
      <w:r>
        <w:t>import com.twitter.twistly.thriftscala.EngagementMetadata.FavoriteMetadata</w:t>
      </w:r>
    </w:p>
    <w:p>
      <w:pPr>
        <w:jc w:val="both"/>
      </w:pPr>
      <w:r>
        <w:t>import com.twitter.twistly.thriftscala.RecentEngagedTweet</w:t>
      </w:r>
    </w:p>
    <w:p>
      <w:pPr>
        <w:jc w:val="both"/>
      </w:pPr>
      <w:r>
        <w:t>import com.twitter.twistly.thriftscala.UserRecentEngagedTweets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TweetFavoritesFetcher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StratoSignalFetcher[(UserId, Long), Unit, UserRecentEngagedTweets] {</w:t>
      </w:r>
    </w:p>
    <w:p>
      <w:pPr>
        <w:jc w:val="both"/>
      </w:pPr>
      <w:r>
        <w:t xml:space="preserve">  import TweetFavoritesFetcher._</w:t>
      </w:r>
    </w:p>
    <w:p>
      <w:pPr>
        <w:jc w:val="both"/>
      </w:pPr>
      <w:r>
        <w:t xml:space="preserve">  override type RawSignalType = RecentEngagedTweet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</w:t>
      </w:r>
    </w:p>
    <w:p>
      <w:pPr>
        <w:jc w:val="both"/>
      </w:pPr>
      <w:r>
        <w:t xml:space="preserve">    TwistlyProfile.TwistlyProdProfile.userRecentEngagedStorePath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Conv[(UserId, Long)]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Conv[UserRecentEngagedTweets] =</w:t>
      </w:r>
    </w:p>
    <w:p>
      <w:pPr>
        <w:jc w:val="both"/>
      </w:pPr>
      <w:r>
        <w:t xml:space="preserve">    ScroogeConv.fromStruct[UserRecentEngagedTweets]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Long) = (userId, DefaultVersion)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userRecentEngagedTweets: UserRecentEngagedTweets</w:t>
      </w:r>
    </w:p>
    <w:p>
      <w:pPr>
        <w:jc w:val="both"/>
      </w:pPr>
      <w:r>
        <w:t xml:space="preserve">  ): Seq[RawSignalType] =</w:t>
      </w:r>
    </w:p>
    <w:p>
      <w:pPr>
        <w:jc w:val="both"/>
      </w:pPr>
      <w:r>
        <w:t xml:space="preserve">    userRecentEngagedTweets.recentEngagedTweets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signals =&gt;</w:t>
      </w:r>
    </w:p>
    <w:p>
      <w:pPr>
        <w:jc w:val="both"/>
      </w:pPr>
      <w:r>
        <w:t xml:space="preserve">        val lookBackWindowFilteredSignals =</w:t>
      </w:r>
    </w:p>
    <w:p>
      <w:pPr>
        <w:jc w:val="both"/>
      </w:pPr>
      <w:r>
        <w:t xml:space="preserve">          SignalFilter.lookBackWindow90DayFilter(signals, query.signalType)</w:t>
      </w:r>
    </w:p>
    <w:p>
      <w:pPr>
        <w:jc w:val="both"/>
      </w:pPr>
      <w:r>
        <w:t xml:space="preserve">        lookBackWindowFilteredSignals</w:t>
      </w:r>
    </w:p>
    <w:p>
      <w:pPr>
        <w:jc w:val="both"/>
      </w:pPr>
      <w:r>
        <w:t xml:space="preserve">          .filter { recentEngagedTweet =&gt;</w:t>
      </w:r>
    </w:p>
    <w:p>
      <w:pPr>
        <w:jc w:val="both"/>
      </w:pPr>
      <w:r>
        <w:t xml:space="preserve">            recentEngagedTweet.features.statusCounts</w:t>
      </w:r>
    </w:p>
    <w:p>
      <w:pPr>
        <w:jc w:val="both"/>
      </w:pPr>
      <w:r>
        <w:t xml:space="preserve">              .flatMap(_.favoriteCount).exists(_ &gt;= MinFavCount)</w:t>
      </w:r>
    </w:p>
    <w:p>
      <w:pPr>
        <w:jc w:val="both"/>
      </w:pPr>
      <w:r>
        <w:t xml:space="preserve">          }.filter { recentEngagedTweet =&gt;</w:t>
      </w:r>
    </w:p>
    <w:p>
      <w:pPr>
        <w:jc w:val="both"/>
      </w:pPr>
      <w:r>
        <w:t xml:space="preserve">            applySignalTweetTypeFilter(query.signalType, recentEngagedTweet)</w:t>
      </w:r>
    </w:p>
    <w:p>
      <w:pPr>
        <w:jc w:val="both"/>
      </w:pPr>
      <w:r>
        <w:t xml:space="preserve">          }.collect {</w:t>
      </w:r>
    </w:p>
    <w:p>
      <w:pPr>
        <w:jc w:val="both"/>
      </w:pPr>
      <w:r>
        <w:t xml:space="preserve">            case RecentEngagedTweet(tweetId, engagedAt, _: FavoriteMetadata, _) =&gt;</w:t>
      </w:r>
    </w:p>
    <w:p>
      <w:pPr>
        <w:jc w:val="both"/>
      </w:pPr>
      <w:r>
        <w:t xml:space="preserve">              Signal(query.signalType, engagedAt, Some(InternalId.TweetId(tweetId)))</w:t>
      </w:r>
    </w:p>
    <w:p>
      <w:pPr>
        <w:jc w:val="both"/>
      </w:pPr>
      <w:r>
        <w:t xml:space="preserve">          }.take(query.maxResults.getOrElse(Int.MaxValue))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applySignalTweetTypeFilter(</w:t>
      </w:r>
    </w:p>
    <w:p>
      <w:pPr>
        <w:jc w:val="both"/>
      </w:pPr>
      <w:r>
        <w:t xml:space="preserve">    signal: SignalType,</w:t>
      </w:r>
    </w:p>
    <w:p>
      <w:pPr>
        <w:jc w:val="both"/>
      </w:pPr>
      <w:r>
        <w:t xml:space="preserve">    recentEngagedTweet: RecentEngagedTweet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// Perform specific filters for particular signal types.</w:t>
      </w:r>
    </w:p>
    <w:p>
      <w:pPr>
        <w:jc w:val="both"/>
      </w:pPr>
      <w:r>
        <w:t xml:space="preserve">    signal match {</w:t>
      </w:r>
    </w:p>
    <w:p>
      <w:pPr>
        <w:jc w:val="both"/>
      </w:pPr>
      <w:r>
        <w:t xml:space="preserve">      case SignalType.AdFavorite =&gt; SignalFilter.isPromotedTweet(recentEngagedTweet)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TweetFavoritesFetcher {</w:t>
      </w:r>
    </w:p>
    <w:p>
      <w:pPr>
        <w:jc w:val="both"/>
      </w:pPr>
      <w:r>
        <w:t xml:space="preserve">  private val MinFavCount = 10</w:t>
      </w:r>
    </w:p>
    <w:p>
      <w:pPr>
        <w:jc w:val="both"/>
      </w:pPr>
      <w:r>
        <w:t xml:space="preserve">  // see com.twitter.twistly.store.UserRecentEngagedTweetsStore</w:t>
      </w:r>
    </w:p>
    <w:p>
      <w:pPr>
        <w:jc w:val="both"/>
      </w:pPr>
      <w:r>
        <w:t xml:space="preserve">  private val DefaultVersion = 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