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com.twitter.usersignalservice.signals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com.twitter.strato.data.Conv</w:t>
      </w:r>
    </w:p>
    <w:p>
      <w:pPr>
        <w:jc w:val="both"/>
      </w:pPr>
      <w:r>
        <w:t>import com.twitter.strato.thrift.ScroogeConv</w:t>
      </w:r>
    </w:p>
    <w:p>
      <w:pPr>
        <w:jc w:val="both"/>
      </w:pPr>
      <w:r>
        <w:t>import com.twitter.twistly.common.TwistlyProfile</w:t>
      </w:r>
    </w:p>
    <w:p>
      <w:pPr>
        <w:jc w:val="both"/>
      </w:pPr>
      <w:r>
        <w:t>import com.twitter.twistly.thriftscala.EngagementMetadata.RetweetMetadata</w:t>
      </w:r>
    </w:p>
    <w:p>
      <w:pPr>
        <w:jc w:val="both"/>
      </w:pPr>
      <w:r>
        <w:t>import com.twitter.twistly.thriftscala.RecentEngagedTweet</w:t>
      </w:r>
    </w:p>
    <w:p>
      <w:pPr>
        <w:jc w:val="both"/>
      </w:pPr>
      <w:r>
        <w:t>import com.twitter.twistly.thriftscala.UserRecentEngagedTweets</w:t>
      </w:r>
    </w:p>
    <w:p>
      <w:pPr>
        <w:jc w:val="both"/>
      </w:pPr>
      <w:r>
        <w:t>import com.twitter.usersignalservice.base.Query</w:t>
      </w:r>
    </w:p>
    <w:p>
      <w:pPr>
        <w:jc w:val="both"/>
      </w:pPr>
      <w:r>
        <w:t>import com.twitter.usersignalservice.base.StratoSignalFetcher</w:t>
      </w:r>
    </w:p>
    <w:p>
      <w:pPr>
        <w:jc w:val="both"/>
      </w:pPr>
      <w:r>
        <w:t>import com.twitter.usersignalservice.thriftscala.Signal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RetweetsFetcher @Inject() (</w:t>
      </w:r>
    </w:p>
    <w:p>
      <w:pPr>
        <w:jc w:val="both"/>
      </w:pPr>
      <w:r>
        <w:t xml:space="preserve">  stratoClient: Client,</w:t>
      </w:r>
    </w:p>
    <w:p>
      <w:pPr>
        <w:jc w:val="both"/>
      </w:pPr>
      <w:r>
        <w:t xml:space="preserve">  timer: Timer,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StratoSignalFetcher[(UserId, Long), Unit, UserRecentEngagedTweets] {</w:t>
      </w:r>
    </w:p>
    <w:p>
      <w:pPr>
        <w:jc w:val="both"/>
      </w:pPr>
      <w:r>
        <w:t xml:space="preserve">  import RetweetsFetcher._</w:t>
      </w:r>
    </w:p>
    <w:p>
      <w:pPr>
        <w:jc w:val="both"/>
      </w:pPr>
      <w:r>
        <w:t xml:space="preserve">  override type RawSignalType = RecentEngagedTweet</w:t>
      </w:r>
    </w:p>
    <w:p>
      <w:pPr>
        <w:jc w:val="both"/>
      </w:pPr>
      <w:r>
        <w:t xml:space="preserve">  override val name: String = this.getClass.getCanonicalName</w:t>
      </w:r>
    </w:p>
    <w:p>
      <w:pPr>
        <w:jc w:val="both"/>
      </w:pPr>
      <w:r>
        <w:t xml:space="preserve">  override val statsReceiver: StatsReceiver = stats.scope(name)</w:t>
      </w:r>
    </w:p>
    <w:p>
      <w:pPr>
        <w:jc w:val="both"/>
      </w:pPr>
      <w:r/>
    </w:p>
    <w:p>
      <w:pPr>
        <w:jc w:val="both"/>
      </w:pPr>
      <w:r>
        <w:t xml:space="preserve">  override val stratoColumnPath: String =</w:t>
      </w:r>
    </w:p>
    <w:p>
      <w:pPr>
        <w:jc w:val="both"/>
      </w:pPr>
      <w:r>
        <w:t xml:space="preserve">    TwistlyProfile.TwistlyProdProfile.userRecentEngagedStorePath</w:t>
      </w:r>
    </w:p>
    <w:p>
      <w:pPr>
        <w:jc w:val="both"/>
      </w:pPr>
      <w:r>
        <w:t xml:space="preserve">  override val stratoView: Unit = None</w:t>
      </w:r>
    </w:p>
    <w:p>
      <w:pPr>
        <w:jc w:val="both"/>
      </w:pPr>
      <w:r/>
    </w:p>
    <w:p>
      <w:pPr>
        <w:jc w:val="both"/>
      </w:pPr>
      <w:r>
        <w:t xml:space="preserve">  override protected val keyConv: Conv[(UserId, Long)] = Conv.ofType</w:t>
      </w:r>
    </w:p>
    <w:p>
      <w:pPr>
        <w:jc w:val="both"/>
      </w:pPr>
      <w:r>
        <w:t xml:space="preserve">  override protected val viewConv: Conv[Unit] = Conv.ofType</w:t>
      </w:r>
    </w:p>
    <w:p>
      <w:pPr>
        <w:jc w:val="both"/>
      </w:pPr>
      <w:r>
        <w:t xml:space="preserve">  override protected val valueConv: Conv[UserRecentEngagedTweets] =</w:t>
      </w:r>
    </w:p>
    <w:p>
      <w:pPr>
        <w:jc w:val="both"/>
      </w:pPr>
      <w:r>
        <w:t xml:space="preserve">    ScroogeConv.fromStruct[UserRecentEngagedTweets]</w:t>
      </w:r>
    </w:p>
    <w:p>
      <w:pPr>
        <w:jc w:val="both"/>
      </w:pPr>
      <w:r/>
    </w:p>
    <w:p>
      <w:pPr>
        <w:jc w:val="both"/>
      </w:pPr>
      <w:r>
        <w:t xml:space="preserve">  override protected def toStratoKey(userId: UserId): (UserId, Long) = (userId, DefaultVersion)</w:t>
      </w:r>
    </w:p>
    <w:p>
      <w:pPr>
        <w:jc w:val="both"/>
      </w:pPr>
      <w:r/>
    </w:p>
    <w:p>
      <w:pPr>
        <w:jc w:val="both"/>
      </w:pPr>
      <w:r>
        <w:t xml:space="preserve">  override protected def toRawSignals(</w:t>
      </w:r>
    </w:p>
    <w:p>
      <w:pPr>
        <w:jc w:val="both"/>
      </w:pPr>
      <w:r>
        <w:t xml:space="preserve">    userRecentEngagedTweets: UserRecentEngagedTweets</w:t>
      </w:r>
    </w:p>
    <w:p>
      <w:pPr>
        <w:jc w:val="both"/>
      </w:pPr>
      <w:r>
        <w:t xml:space="preserve">  ): Seq[RawSignalType] =</w:t>
      </w:r>
    </w:p>
    <w:p>
      <w:pPr>
        <w:jc w:val="both"/>
      </w:pPr>
      <w:r>
        <w:t xml:space="preserve">    userRecentEngagedTweets.recentEngagedTweets</w:t>
      </w:r>
    </w:p>
    <w:p>
      <w:pPr>
        <w:jc w:val="both"/>
      </w:pPr>
      <w:r/>
    </w:p>
    <w:p>
      <w:pPr>
        <w:jc w:val="both"/>
      </w:pPr>
      <w:r>
        <w:t xml:space="preserve">  override def process(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rawSignals: Future[Option[Seq[RawSignalType]]]</w:t>
      </w:r>
    </w:p>
    <w:p>
      <w:pPr>
        <w:jc w:val="both"/>
      </w:pPr>
      <w:r>
        <w:t xml:space="preserve">  ): Future[Option[Seq[Signal]]] = {</w:t>
      </w:r>
    </w:p>
    <w:p>
      <w:pPr>
        <w:jc w:val="both"/>
      </w:pPr>
      <w:r>
        <w:t xml:space="preserve">    rawSignals.map {</w:t>
      </w:r>
    </w:p>
    <w:p>
      <w:pPr>
        <w:jc w:val="both"/>
      </w:pPr>
      <w:r>
        <w:t xml:space="preserve">      _.map { signals =&gt;</w:t>
      </w:r>
    </w:p>
    <w:p>
      <w:pPr>
        <w:jc w:val="both"/>
      </w:pPr>
      <w:r>
        <w:t xml:space="preserve">        val lookBackWindowFilteredSignals =</w:t>
      </w:r>
    </w:p>
    <w:p>
      <w:pPr>
        <w:jc w:val="both"/>
      </w:pPr>
      <w:r>
        <w:t xml:space="preserve">          SignalFilter.lookBackWindow90DayFilter(signals, query.signalType)</w:t>
      </w:r>
    </w:p>
    <w:p>
      <w:pPr>
        <w:jc w:val="both"/>
      </w:pPr>
      <w:r>
        <w:t xml:space="preserve">        lookBackWindowFilteredSignals</w:t>
      </w:r>
    </w:p>
    <w:p>
      <w:pPr>
        <w:jc w:val="both"/>
      </w:pPr>
      <w:r>
        <w:t xml:space="preserve">          .filter { recentEngagedTweet =&gt;</w:t>
      </w:r>
    </w:p>
    <w:p>
      <w:pPr>
        <w:jc w:val="both"/>
      </w:pPr>
      <w:r>
        <w:t xml:space="preserve">            recentEngagedTweet.features.statusCounts</w:t>
      </w:r>
    </w:p>
    <w:p>
      <w:pPr>
        <w:jc w:val="both"/>
      </w:pPr>
      <w:r>
        <w:t xml:space="preserve">              .flatMap(_.favoriteCount).exists(_ &gt;= MinFavCount)</w:t>
      </w:r>
    </w:p>
    <w:p>
      <w:pPr>
        <w:jc w:val="both"/>
      </w:pPr>
      <w:r>
        <w:t xml:space="preserve">          }.collect {</w:t>
      </w:r>
    </w:p>
    <w:p>
      <w:pPr>
        <w:jc w:val="both"/>
      </w:pPr>
      <w:r>
        <w:t xml:space="preserve">            case RecentEngagedTweet(tweetId, engagedAt, _: RetweetMetadata, _) =&gt;</w:t>
      </w:r>
    </w:p>
    <w:p>
      <w:pPr>
        <w:jc w:val="both"/>
      </w:pPr>
      <w:r>
        <w:t xml:space="preserve">              Signal(query.signalType, engagedAt, Some(InternalId.TweetId(tweetId)))</w:t>
      </w:r>
    </w:p>
    <w:p>
      <w:pPr>
        <w:jc w:val="both"/>
      </w:pPr>
      <w:r>
        <w:t xml:space="preserve">          }.take(query.maxResults.getOrElse(Int.MaxValue))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RetweetsFetcher {</w:t>
      </w:r>
    </w:p>
    <w:p>
      <w:pPr>
        <w:jc w:val="both"/>
      </w:pPr>
      <w:r>
        <w:t xml:space="preserve">  private val MinFavCount = 10</w:t>
      </w:r>
    </w:p>
    <w:p>
      <w:pPr>
        <w:jc w:val="both"/>
      </w:pPr>
      <w:r>
        <w:t xml:space="preserve">  // see com.twitter.twistly.store.UserRecentEngagedTweetsStore</w:t>
      </w:r>
    </w:p>
    <w:p>
      <w:pPr>
        <w:jc w:val="both"/>
      </w:pPr>
      <w:r>
        <w:t xml:space="preserve">  private val DefaultVersion = 0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