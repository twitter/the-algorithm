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com.twitter.storehaus_internal.memcache.MemcacheStore</w:t>
      </w:r>
    </w:p>
    <w:p>
      <w:pPr>
        <w:jc w:val="both"/>
      </w:pPr>
      <w:r>
        <w:t>import com.twitter.storehaus_internal.util.ZkEndPoint</w:t>
      </w:r>
    </w:p>
    <w:p>
      <w:pPr>
        <w:jc w:val="both"/>
      </w:pPr>
      <w:r>
        <w:t>import com.twitter.storehaus_internal.util.ClientName</w:t>
      </w:r>
    </w:p>
    <w:p>
      <w:pPr>
        <w:jc w:val="both"/>
      </w:pPr>
      <w:r/>
    </w:p>
    <w:p>
      <w:pPr>
        <w:jc w:val="both"/>
      </w:pPr>
      <w:r>
        <w:t>object CacheModule extends TwitterModule {</w:t>
      </w:r>
    </w:p>
    <w:p>
      <w:pPr>
        <w:jc w:val="both"/>
      </w:pPr>
      <w:r>
        <w:t xml:space="preserve">  private val cacheDest =</w:t>
      </w:r>
    </w:p>
    <w:p>
      <w:pPr>
        <w:jc w:val="both"/>
      </w:pPr>
      <w:r>
        <w:t xml:space="preserve">    flag[String](name = "cache_module.dest", help = "Path to memcache service")</w:t>
      </w:r>
    </w:p>
    <w:p>
      <w:pPr>
        <w:jc w:val="both"/>
      </w:pPr>
      <w:r>
        <w:t xml:space="preserve">  private val timeout =</w:t>
      </w:r>
    </w:p>
    <w:p>
      <w:pPr>
        <w:jc w:val="both"/>
      </w:pPr>
      <w:r>
        <w:t xml:space="preserve">    flag[Int](name = "memcache.timeout", help = "Memcache client timeout")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providesCache(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Client =</w:t>
      </w:r>
    </w:p>
    <w:p>
      <w:pPr>
        <w:jc w:val="both"/>
      </w:pPr>
      <w:r>
        <w:t xml:space="preserve">    MemcacheStore.memcachedClient(</w:t>
      </w:r>
    </w:p>
    <w:p>
      <w:pPr>
        <w:jc w:val="both"/>
      </w:pPr>
      <w:r>
        <w:t xml:space="preserve">      name = ClientName("memcache_user_signal_service"),</w:t>
      </w:r>
    </w:p>
    <w:p>
      <w:pPr>
        <w:jc w:val="both"/>
      </w:pPr>
      <w:r>
        <w:t xml:space="preserve">      dest = ZkEndPoint(cacheDest()),</w:t>
      </w:r>
    </w:p>
    <w:p>
      <w:pPr>
        <w:jc w:val="both"/>
      </w:pPr>
      <w:r>
        <w:t xml:space="preserve">      timeout = timeout().milliseconds,</w:t>
      </w:r>
    </w:p>
    <w:p>
      <w:pPr>
        <w:jc w:val="both"/>
      </w:pPr>
      <w:r>
        <w:t xml:space="preserve">      retries = 0,</w:t>
      </w:r>
    </w:p>
    <w:p>
      <w:pPr>
        <w:jc w:val="both"/>
      </w:pPr>
      <w:r>
        <w:t xml:space="preserve">      statsReceiver = stats.scope("memcache"),</w:t>
      </w:r>
    </w:p>
    <w:p>
      <w:pPr>
        <w:jc w:val="both"/>
      </w:pPr>
      <w:r>
        <w:t xml:space="preserve">      serviceIdentifier = serviceIdentifier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