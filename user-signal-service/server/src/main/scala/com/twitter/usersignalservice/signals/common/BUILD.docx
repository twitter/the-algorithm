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"hermit/hermit-core/src/main/scala/com/twitter/hermit/predicate/socialgraph",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"src/scala/com/twitter/twistly/common",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"util/util-core/src/main/java/com/twitter/util",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