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com.twitter.usersignalservice.base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com.twitter.frigate.common.base.Stats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Combine a BaseSignalFetcher with a map of negative signalFetchers. Filter out the negative</w:t>
      </w:r>
    </w:p>
    <w:p>
      <w:pPr>
        <w:jc w:val="both"/>
      </w:pPr>
      <w:r>
        <w:t xml:space="preserve"> * signals from the signals from BaseSignalFetcher.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FilteredSignalFetcherController(</w:t>
      </w:r>
    </w:p>
    <w:p>
      <w:pPr>
        <w:jc w:val="both"/>
      </w:pPr>
      <w:r>
        <w:t xml:space="preserve">  backingSignalFetcher: BaseSignalFetcher,</w:t>
      </w:r>
    </w:p>
    <w:p>
      <w:pPr>
        <w:jc w:val="both"/>
      </w:pPr>
      <w:r>
        <w:t xml:space="preserve">  originSignalType: SignalType,</w:t>
      </w:r>
    </w:p>
    <w:p>
      <w:pPr>
        <w:jc w:val="both"/>
      </w:pPr>
      <w:r>
        <w:t xml:space="preserve">  stats: StatsReceiver,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filterSignalFetchers: Map[SignalType, BaseSignalFetcher] =</w:t>
      </w:r>
    </w:p>
    <w:p>
      <w:pPr>
        <w:jc w:val="both"/>
      </w:pPr>
      <w:r>
        <w:t xml:space="preserve">    Map.empty[SignalType, BaseSignalFetcher])</w:t>
      </w:r>
    </w:p>
    <w:p>
      <w:pPr>
        <w:jc w:val="both"/>
      </w:pPr>
      <w:r>
        <w:t xml:space="preserve">    extends ReadableStore[Query, Seq[Signal]] {</w:t>
      </w:r>
    </w:p>
    <w:p>
      <w:pPr>
        <w:jc w:val="both"/>
      </w:pPr>
      <w:r>
        <w:t xml:space="preserve">  val statsReceiver: StatsReceiver = stats.scope(this.getClass.getCanonicalName)</w:t>
      </w:r>
    </w:p>
    <w:p>
      <w:pPr>
        <w:jc w:val="both"/>
      </w:pPr>
      <w:r/>
    </w:p>
    <w:p>
      <w:pPr>
        <w:jc w:val="both"/>
      </w:pPr>
      <w:r>
        <w:t xml:space="preserve">  override def get(query: Query): Future[Option[Seq[Signal]]] = {</w:t>
      </w:r>
    </w:p>
    <w:p>
      <w:pPr>
        <w:jc w:val="both"/>
      </w:pPr>
      <w:r>
        <w:t xml:space="preserve">    val clientStatsReceiver = statsReceiver.scope(query.signalType.name).scope(query.clientId.name)</w:t>
      </w:r>
    </w:p>
    <w:p>
      <w:pPr>
        <w:jc w:val="both"/>
      </w:pPr>
      <w:r>
        <w:t xml:space="preserve">    Stats</w:t>
      </w:r>
    </w:p>
    <w:p>
      <w:pPr>
        <w:jc w:val="both"/>
      </w:pPr>
      <w:r>
        <w:t xml:space="preserve">      .trackItems(clientStatsReceiver) {</w:t>
      </w:r>
    </w:p>
    <w:p>
      <w:pPr>
        <w:jc w:val="both"/>
      </w:pPr>
      <w:r>
        <w:t xml:space="preserve">        val backingSignals =</w:t>
      </w:r>
    </w:p>
    <w:p>
      <w:pPr>
        <w:jc w:val="both"/>
      </w:pPr>
      <w:r>
        <w:t xml:space="preserve">          backingSignalFetcher.get(Query(query.userId, originSignalType, None, query.clientId))</w:t>
      </w:r>
    </w:p>
    <w:p>
      <w:pPr>
        <w:jc w:val="both"/>
      </w:pPr>
      <w:r>
        <w:t xml:space="preserve">        val filteredSignals = filter(query, backingSignals)</w:t>
      </w:r>
    </w:p>
    <w:p>
      <w:pPr>
        <w:jc w:val="both"/>
      </w:pPr>
      <w:r>
        <w:t xml:space="preserve">        filteredSignals</w:t>
      </w:r>
    </w:p>
    <w:p>
      <w:pPr>
        <w:jc w:val="both"/>
      </w:pPr>
      <w:r>
        <w:t xml:space="preserve">      }.raiseWithin(BaseSignalFetcher.Timeout)(timer).handle {</w:t>
      </w:r>
    </w:p>
    <w:p>
      <w:pPr>
        <w:jc w:val="both"/>
      </w:pPr>
      <w:r>
        <w:t xml:space="preserve">        case e =&gt;</w:t>
      </w:r>
    </w:p>
    <w:p>
      <w:pPr>
        <w:jc w:val="both"/>
      </w:pPr>
      <w:r>
        <w:t xml:space="preserve">          clientStatsReceiver.scope("FetcherExceptions").counter(e.getClass.getCanonicalName).incr()</w:t>
      </w:r>
    </w:p>
    <w:p>
      <w:pPr>
        <w:jc w:val="both"/>
      </w:pPr>
      <w:r>
        <w:t xml:space="preserve">          BaseSignalFetcher.EmptyResponse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filter(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Future[Option[Seq[Signal]]]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Stats</w:t>
      </w:r>
    </w:p>
    <w:p>
      <w:pPr>
        <w:jc w:val="both"/>
      </w:pPr>
      <w:r>
        <w:t xml:space="preserve">      .trackItems(statsReceiver) {</w:t>
      </w:r>
    </w:p>
    <w:p>
      <w:pPr>
        <w:jc w:val="both"/>
      </w:pPr>
      <w:r>
        <w:t xml:space="preserve">        val originSignals = rawSignals.map(_.getOrElse(Seq.empty[Signal]))</w:t>
      </w:r>
    </w:p>
    <w:p>
      <w:pPr>
        <w:jc w:val="both"/>
      </w:pPr>
      <w:r>
        <w:t xml:space="preserve">        val filterSignals =</w:t>
      </w:r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.collect {</w:t>
      </w:r>
    </w:p>
    <w:p>
      <w:pPr>
        <w:jc w:val="both"/>
      </w:pPr>
      <w:r>
        <w:t xml:space="preserve">              filterSignalFetchers.map {</w:t>
      </w:r>
    </w:p>
    <w:p>
      <w:pPr>
        <w:jc w:val="both"/>
      </w:pPr>
      <w:r>
        <w:t xml:space="preserve">                case (signalType, signalFetcher) =&gt;</w:t>
      </w:r>
    </w:p>
    <w:p>
      <w:pPr>
        <w:jc w:val="both"/>
      </w:pPr>
      <w:r>
        <w:t xml:space="preserve">                  signalFetcher</w:t>
      </w:r>
    </w:p>
    <w:p>
      <w:pPr>
        <w:jc w:val="both"/>
      </w:pPr>
      <w:r>
        <w:t xml:space="preserve">                    .get(Query(query.userId, signalType, None, query.clientId))</w:t>
      </w:r>
    </w:p>
    <w:p>
      <w:pPr>
        <w:jc w:val="both"/>
      </w:pPr>
      <w:r>
        <w:t xml:space="preserve">                    .map(_.getOrElse(Seq.empty))</w:t>
      </w:r>
    </w:p>
    <w:p>
      <w:pPr>
        <w:jc w:val="both"/>
      </w:pPr>
      <w:r>
        <w:t xml:space="preserve">              }.toSeq</w:t>
      </w:r>
    </w:p>
    <w:p>
      <w:pPr>
        <w:jc w:val="both"/>
      </w:pPr>
      <w:r>
        <w:t xml:space="preserve">            }.map(_.flatten.toSet)</w:t>
      </w:r>
    </w:p>
    <w:p>
      <w:pPr>
        <w:jc w:val="both"/>
      </w:pPr>
      <w:r>
        <w:t xml:space="preserve">        val filterSignalsSet = filterSignals</w:t>
      </w:r>
    </w:p>
    <w:p>
      <w:pPr>
        <w:jc w:val="both"/>
      </w:pPr>
      <w:r>
        <w:t xml:space="preserve">          .map(_.flatMap(_.targetInternalId))</w:t>
      </w:r>
    </w:p>
    <w:p>
      <w:pPr>
        <w:jc w:val="both"/>
      </w:pPr>
      <w:r/>
    </w:p>
    <w:p>
      <w:pPr>
        <w:jc w:val="both"/>
      </w:pPr>
      <w:r>
        <w:t xml:space="preserve">        val originSignalsWithId =</w:t>
      </w:r>
    </w:p>
    <w:p>
      <w:pPr>
        <w:jc w:val="both"/>
      </w:pPr>
      <w:r>
        <w:t xml:space="preserve">          originSignals.map(_.map(signal =&gt; (signal, signal.targetInternalId)))</w:t>
      </w:r>
    </w:p>
    <w:p>
      <w:pPr>
        <w:jc w:val="both"/>
      </w:pPr>
      <w:r>
        <w:t xml:space="preserve">        Future.join(originSignalsWithId, filterSignalsSet).map {</w:t>
      </w:r>
    </w:p>
    <w:p>
      <w:pPr>
        <w:jc w:val="both"/>
      </w:pPr>
      <w:r>
        <w:t xml:space="preserve">          case (originSignalsWithId, filterSignalsSet) =&gt;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originSignalsWithId</w:t>
      </w:r>
    </w:p>
    <w:p>
      <w:pPr>
        <w:jc w:val="both"/>
      </w:pPr>
      <w:r>
        <w:t xml:space="preserve">                .collect {</w:t>
      </w:r>
    </w:p>
    <w:p>
      <w:pPr>
        <w:jc w:val="both"/>
      </w:pPr>
      <w:r>
        <w:t xml:space="preserve">                  case (signal, internalIdOpt)</w:t>
      </w:r>
    </w:p>
    <w:p>
      <w:pPr>
        <w:jc w:val="both"/>
      </w:pPr>
      <w:r>
        <w:t xml:space="preserve">                      if internalIdOpt.nonEmpty &amp;&amp; !filterSignalsSet.contains(internalIdOpt.get) =&gt;</w:t>
      </w:r>
    </w:p>
    <w:p>
      <w:pPr>
        <w:jc w:val="both"/>
      </w:pPr>
      <w:r>
        <w:t xml:space="preserve">                    signal</w:t>
      </w:r>
    </w:p>
    <w:p>
      <w:pPr>
        <w:jc w:val="both"/>
      </w:pPr>
      <w:r>
        <w:t xml:space="preserve">                }.take(query.maxResults.getOrElse(Int.MaxValue)))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