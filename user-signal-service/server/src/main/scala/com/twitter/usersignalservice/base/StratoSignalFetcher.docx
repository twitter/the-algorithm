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</w:t>
      </w:r>
    </w:p>
    <w:p>
      <w:pPr>
        <w:jc w:val="both"/>
      </w:pPr>
      <w:r>
        <w:t>package base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Strato signal fetcher extending BaseSignalFetcher to provide an interface to fetch signals from</w:t>
      </w:r>
    </w:p>
    <w:p>
      <w:pPr>
        <w:jc w:val="both"/>
      </w:pPr>
      <w:r>
        <w:t xml:space="preserve"> * Strato Column.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Extends this when the underlying store is a single Strato column.</w:t>
      </w:r>
    </w:p>
    <w:p>
      <w:pPr>
        <w:jc w:val="both"/>
      </w:pPr>
      <w:r>
        <w:t xml:space="preserve"> * @tparam StratoKeyType</w:t>
      </w:r>
    </w:p>
    <w:p>
      <w:pPr>
        <w:jc w:val="both"/>
      </w:pPr>
      <w:r>
        <w:t xml:space="preserve"> * @tparam StratoViewType</w:t>
      </w:r>
    </w:p>
    <w:p>
      <w:pPr>
        <w:jc w:val="both"/>
      </w:pPr>
      <w:r>
        <w:t xml:space="preserve"> * @tparam StratoValueType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StratoSignalFetcher[StratoKeyType, StratoViewType, StratoValueType]</w:t>
      </w:r>
    </w:p>
    <w:p>
      <w:pPr>
        <w:jc w:val="both"/>
      </w:pPr>
      <w:r>
        <w:t xml:space="preserve">    extends BaseSignalFetcher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 Define the meta info of the strato column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stratoClient: Client</w:t>
      </w:r>
    </w:p>
    <w:p>
      <w:pPr>
        <w:jc w:val="both"/>
      </w:pPr>
      <w:r>
        <w:t xml:space="preserve">  def stratoColumnPath: String</w:t>
      </w:r>
    </w:p>
    <w:p>
      <w:pPr>
        <w:jc w:val="both"/>
      </w:pPr>
      <w:r>
        <w:t xml:space="preserve">  def stratoView: StratoViewType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Override these vals and remove the implicit key words.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implicit def keyConv: Conv[StratoKeyType]</w:t>
      </w:r>
    </w:p>
    <w:p>
      <w:pPr>
        <w:jc w:val="both"/>
      </w:pPr>
      <w:r>
        <w:t xml:space="preserve">  protected implicit def viewConv: Conv[StratoViewType]</w:t>
      </w:r>
    </w:p>
    <w:p>
      <w:pPr>
        <w:jc w:val="both"/>
      </w:pPr>
      <w:r>
        <w:t xml:space="preserve">  protected implicit def valueConv: Conv[StratoValueType]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Adapter to transform the userId to the StratoKeyType</w:t>
      </w:r>
    </w:p>
    <w:p>
      <w:pPr>
        <w:jc w:val="both"/>
      </w:pPr>
      <w:r>
        <w:t xml:space="preserve">   * @param userId</w:t>
      </w:r>
    </w:p>
    <w:p>
      <w:pPr>
        <w:jc w:val="both"/>
      </w:pPr>
      <w:r>
        <w:t xml:space="preserve">   * @return StratoKeyType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toStratoKey(userId: UserId): StratoKeyType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Adapter to transform the StratoValueType to a Seq of RawSignalType</w:t>
      </w:r>
    </w:p>
    <w:p>
      <w:pPr>
        <w:jc w:val="both"/>
      </w:pPr>
      <w:r>
        <w:t xml:space="preserve">   * @param stratoValue</w:t>
      </w:r>
    </w:p>
    <w:p>
      <w:pPr>
        <w:jc w:val="both"/>
      </w:pPr>
      <w:r>
        <w:t xml:space="preserve">   * @return Seq[RawSignalType]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toRawSignals(stratoValue: StratoValueType): Seq[RawSignalType]</w:t>
      </w:r>
    </w:p>
    <w:p>
      <w:pPr>
        <w:jc w:val="both"/>
      </w:pPr>
      <w:r/>
    </w:p>
    <w:p>
      <w:pPr>
        <w:jc w:val="both"/>
      </w:pPr>
      <w:r>
        <w:t xml:space="preserve">  protected final lazy val underlyingStore: ReadableStore[UserId, Seq[RawSignalType]] =</w:t>
      </w:r>
    </w:p>
    <w:p>
      <w:pPr>
        <w:jc w:val="both"/>
      </w:pPr>
      <w:r>
        <w:t xml:space="preserve">    StratoFetchableStore</w:t>
      </w:r>
    </w:p>
    <w:p>
      <w:pPr>
        <w:jc w:val="both"/>
      </w:pPr>
      <w:r>
        <w:t xml:space="preserve">      .withView[StratoKeyType, StratoViewType, StratoValueType](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stratoColumnPath,</w:t>
      </w:r>
    </w:p>
    <w:p>
      <w:pPr>
        <w:jc w:val="both"/>
      </w:pPr>
      <w:r>
        <w:t xml:space="preserve">        stratoView)</w:t>
      </w:r>
    </w:p>
    <w:p>
      <w:pPr>
        <w:jc w:val="both"/>
      </w:pPr>
      <w:r>
        <w:t xml:space="preserve">      .composeKeyMapping(toStratoKey)</w:t>
      </w:r>
    </w:p>
    <w:p>
      <w:pPr>
        <w:jc w:val="both"/>
      </w:pPr>
      <w:r>
        <w:t xml:space="preserve">      .mapValues(toRawSignals)</w:t>
      </w:r>
    </w:p>
    <w:p>
      <w:pPr>
        <w:jc w:val="both"/>
      </w:pPr>
      <w:r/>
    </w:p>
    <w:p>
      <w:pPr>
        <w:jc w:val="both"/>
      </w:pPr>
      <w:r>
        <w:t xml:space="preserve">  override final def getRawSignals(userId: UserId): Future[Option[Seq[RawSignalType]]] =</w:t>
      </w:r>
    </w:p>
    <w:p>
      <w:pPr>
        <w:jc w:val="both"/>
      </w:pPr>
      <w:r>
        <w:t xml:space="preserve">    underlyingStore.get(userId)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