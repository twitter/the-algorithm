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com.twitter.usersignalservice.base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com.twitter.frigate.common.base.Stats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com.twitter.twistly.common.UserId</w:t>
      </w:r>
    </w:p>
    <w:p>
      <w:pPr>
        <w:jc w:val="both"/>
      </w:pPr>
      <w:r>
        <w:t>import com.twitter.usersignalservice.base.BaseSignalFetcher.Timeout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/>
    </w:p>
    <w:p>
      <w:pPr>
        <w:jc w:val="both"/>
      </w:pPr>
      <w:r>
        <w:t>case class AggregatedSignalController(</w:t>
      </w:r>
    </w:p>
    <w:p>
      <w:pPr>
        <w:jc w:val="both"/>
      </w:pPr>
      <w:r>
        <w:t xml:space="preserve">  signalsAggregationInfo: Seq[SignalAggregatedInfo],</w:t>
      </w:r>
    </w:p>
    <w:p>
      <w:pPr>
        <w:jc w:val="both"/>
      </w:pPr>
      <w:r>
        <w:t xml:space="preserve">  signalsWeightMapInfo: Map[SignalType, Double],</w:t>
      </w:r>
    </w:p>
    <w:p>
      <w:pPr>
        <w:jc w:val="both"/>
      </w:pPr>
      <w:r>
        <w:t xml:space="preserve">  stats: StatsReceiver,</w:t>
      </w:r>
    </w:p>
    <w:p>
      <w:pPr>
        <w:jc w:val="both"/>
      </w:pPr>
      <w:r>
        <w:t xml:space="preserve">  timer: Timer)</w:t>
      </w:r>
    </w:p>
    <w:p>
      <w:pPr>
        <w:jc w:val="both"/>
      </w:pPr>
      <w:r>
        <w:t xml:space="preserve">    extends ReadableStore[Query, Seq[Signal]] {</w:t>
      </w:r>
    </w:p>
    <w:p>
      <w:pPr>
        <w:jc w:val="both"/>
      </w:pPr>
      <w:r/>
    </w:p>
    <w:p>
      <w:pPr>
        <w:jc w:val="both"/>
      </w:pPr>
      <w:r>
        <w:t xml:space="preserve">  val name: String = this.getClass.getCanonicalName</w:t>
      </w:r>
    </w:p>
    <w:p>
      <w:pPr>
        <w:jc w:val="both"/>
      </w:pPr>
      <w:r>
        <w:t xml:space="preserve">  val statsReceiver: StatsReceiver = stats.scope(name)</w:t>
      </w:r>
    </w:p>
    <w:p>
      <w:pPr>
        <w:jc w:val="both"/>
      </w:pPr>
      <w:r/>
    </w:p>
    <w:p>
      <w:pPr>
        <w:jc w:val="both"/>
      </w:pPr>
      <w:r>
        <w:t xml:space="preserve">  override def get(query: Query): Future[Option[Seq[Signal]]] = {</w:t>
      </w:r>
    </w:p>
    <w:p>
      <w:pPr>
        <w:jc w:val="both"/>
      </w:pPr>
      <w:r>
        <w:t xml:space="preserve">    Stats</w:t>
      </w:r>
    </w:p>
    <w:p>
      <w:pPr>
        <w:jc w:val="both"/>
      </w:pPr>
      <w:r>
        <w:t xml:space="preserve">      .trackItems(statsReceiver) {</w:t>
      </w:r>
    </w:p>
    <w:p>
      <w:pPr>
        <w:jc w:val="both"/>
      </w:pPr>
      <w:r>
        <w:t xml:space="preserve">        val allSignalsFut =</w:t>
      </w:r>
    </w:p>
    <w:p>
      <w:pPr>
        <w:jc w:val="both"/>
      </w:pPr>
      <w:r>
        <w:t xml:space="preserve">          Future</w:t>
      </w:r>
    </w:p>
    <w:p>
      <w:pPr>
        <w:jc w:val="both"/>
      </w:pPr>
      <w:r>
        <w:t xml:space="preserve">            .collect(signalsAggregationInfo.map(_.getSignals(query.userId))).map(_.flatten.flatten)</w:t>
      </w:r>
    </w:p>
    <w:p>
      <w:pPr>
        <w:jc w:val="both"/>
      </w:pPr>
      <w:r>
        <w:t xml:space="preserve">        val aggregatedSignals =</w:t>
      </w:r>
    </w:p>
    <w:p>
      <w:pPr>
        <w:jc w:val="both"/>
      </w:pPr>
      <w:r>
        <w:t xml:space="preserve">          allSignalsFut.map { allSignals =&gt;</w:t>
      </w:r>
    </w:p>
    <w:p>
      <w:pPr>
        <w:jc w:val="both"/>
      </w:pPr>
      <w:r>
        <w:t xml:space="preserve">            allSignals</w:t>
      </w:r>
    </w:p>
    <w:p>
      <w:pPr>
        <w:jc w:val="both"/>
      </w:pPr>
      <w:r>
        <w:t xml:space="preserve">              .groupBy(_.targetInternalId).collect {</w:t>
      </w:r>
    </w:p>
    <w:p>
      <w:pPr>
        <w:jc w:val="both"/>
      </w:pPr>
      <w:r>
        <w:t xml:space="preserve">                case (Some(internalId), signals) =&gt;</w:t>
      </w:r>
    </w:p>
    <w:p>
      <w:pPr>
        <w:jc w:val="both"/>
      </w:pPr>
      <w:r>
        <w:t xml:space="preserve">                  val mostRecentEnagementTime = signals.map(_.timestamp).max</w:t>
      </w:r>
    </w:p>
    <w:p>
      <w:pPr>
        <w:jc w:val="both"/>
      </w:pPr>
      <w:r>
        <w:t xml:space="preserve">                  val totalWeight =</w:t>
      </w:r>
    </w:p>
    <w:p>
      <w:pPr>
        <w:jc w:val="both"/>
      </w:pPr>
      <w:r>
        <w:t xml:space="preserve">                    signals</w:t>
      </w:r>
    </w:p>
    <w:p>
      <w:pPr>
        <w:jc w:val="both"/>
      </w:pPr>
      <w:r>
        <w:t xml:space="preserve">                      .map(signal =&gt; signalsWeightMapInfo.getOrElse(signal.signalType, 0.0)).sum</w:t>
      </w:r>
    </w:p>
    <w:p>
      <w:pPr>
        <w:jc w:val="both"/>
      </w:pPr>
      <w:r>
        <w:t xml:space="preserve">                  (Signal(query.signalType, mostRecentEnagementTime, Some(internalId)), totalWeight)</w:t>
      </w:r>
    </w:p>
    <w:p>
      <w:pPr>
        <w:jc w:val="both"/>
      </w:pPr>
      <w:r>
        <w:t xml:space="preserve">              }.toSeq.sortBy { case (signal, weight) =&gt; (-weight, -signal.timestamp) }</w:t>
      </w:r>
    </w:p>
    <w:p>
      <w:pPr>
        <w:jc w:val="both"/>
      </w:pPr>
      <w:r>
        <w:t xml:space="preserve">              .map(_._1)</w:t>
      </w:r>
    </w:p>
    <w:p>
      <w:pPr>
        <w:jc w:val="both"/>
      </w:pPr>
      <w:r>
        <w:t xml:space="preserve">              .take(query.maxResults.getOrElse(Int.MaxValue))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aggregatedSignals.map(Some(_))</w:t>
      </w:r>
    </w:p>
    <w:p>
      <w:pPr>
        <w:jc w:val="both"/>
      </w:pPr>
      <w:r>
        <w:t xml:space="preserve">      }.raiseWithin(Timeout)(timer).handle {</w:t>
      </w:r>
    </w:p>
    <w:p>
      <w:pPr>
        <w:jc w:val="both"/>
      </w:pPr>
      <w:r>
        <w:t xml:space="preserve">        case e =&gt;</w:t>
      </w:r>
    </w:p>
    <w:p>
      <w:pPr>
        <w:jc w:val="both"/>
      </w:pPr>
      <w:r>
        <w:t xml:space="preserve">          statsReceiver.counter(e.getClass.getCanonicalName).incr()</w:t>
      </w:r>
    </w:p>
    <w:p>
      <w:pPr>
        <w:jc w:val="both"/>
      </w:pPr>
      <w:r>
        <w:t xml:space="preserve">          Some(Seq.empty[Signal])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SignalAggregatedInfo(</w:t>
      </w:r>
    </w:p>
    <w:p>
      <w:pPr>
        <w:jc w:val="both"/>
      </w:pPr>
      <w:r>
        <w:t xml:space="preserve">  signalType: SignalType,</w:t>
      </w:r>
    </w:p>
    <w:p>
      <w:pPr>
        <w:jc w:val="both"/>
      </w:pPr>
      <w:r>
        <w:t xml:space="preserve">  signalFetcher: ReadableStore[Query, Seq[Signal]]) {</w:t>
      </w:r>
    </w:p>
    <w:p>
      <w:pPr>
        <w:jc w:val="both"/>
      </w:pPr>
      <w:r>
        <w:t xml:space="preserve">  def getSignals(userId: UserId): Future[Option[Seq[Signal]]] = {</w:t>
      </w:r>
    </w:p>
    <w:p>
      <w:pPr>
        <w:jc w:val="both"/>
      </w:pPr>
      <w:r>
        <w:t xml:space="preserve">    signalFetcher.get(Query(userId, signalType, None))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