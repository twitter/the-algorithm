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com.twitter.frigate.data_pipeline.candidate_generation.thriftscala.ClientEngagementEvent</w:t>
      </w:r>
    </w:p>
    <w:p>
      <w:pPr>
        <w:jc w:val="both"/>
      </w:pPr>
      <w:r>
        <w:t>import com.twitter.frigate.data_pipeline.candidate_generation.thriftscala.LatestEvents</w:t>
      </w:r>
    </w:p>
    <w:p>
      <w:pPr>
        <w:jc w:val="both"/>
      </w:pPr>
      <w:r>
        <w:t>import com.twitter.frigate.data_pipeline.candidate_generation.thriftscala.LatestNegativeEngagementEvents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com.twitter.twistly.common.TweetId</w:t>
      </w:r>
    </w:p>
    <w:p>
      <w:pPr>
        <w:jc w:val="both"/>
      </w:pPr>
      <w:r>
        <w:t>import com.twitter.twistly.common.UserId</w:t>
      </w:r>
    </w:p>
    <w:p>
      <w:pPr>
        <w:jc w:val="both"/>
      </w:pPr>
      <w:r>
        <w:t>import com.twitter.usersignalservice.base.BaseSignalFetcher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NotificationOpenAndClickFetcher @Inject() (</w:t>
      </w:r>
    </w:p>
    <w:p>
      <w:pPr>
        <w:jc w:val="both"/>
      </w:pPr>
      <w:r>
        <w:t xml:space="preserve">  stratoClient: Client,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BaseSignalFetcher {</w:t>
      </w:r>
    </w:p>
    <w:p>
      <w:pPr>
        <w:jc w:val="both"/>
      </w:pPr>
      <w:r>
        <w:t xml:space="preserve">  import NotificationOpenAndClickFetcher._</w:t>
      </w:r>
    </w:p>
    <w:p>
      <w:pPr>
        <w:jc w:val="both"/>
      </w:pPr>
      <w:r/>
    </w:p>
    <w:p>
      <w:pPr>
        <w:jc w:val="both"/>
      </w:pPr>
      <w:r>
        <w:t xml:space="preserve">  override type RawSignalType = ClientEngagementEvent</w:t>
      </w:r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>
        <w:t xml:space="preserve">  override val statsReceiver: StatsReceiver = stats.scope(this.name)</w:t>
      </w:r>
    </w:p>
    <w:p>
      <w:pPr>
        <w:jc w:val="both"/>
      </w:pPr>
      <w:r/>
    </w:p>
    <w:p>
      <w:pPr>
        <w:jc w:val="both"/>
      </w:pPr>
      <w:r>
        <w:t xml:space="preserve">  private val latestEventsStore: ReadableStore[UserId, LatestEvents] = {</w:t>
      </w:r>
    </w:p>
    <w:p>
      <w:pPr>
        <w:jc w:val="both"/>
      </w:pPr>
      <w:r>
        <w:t xml:space="preserve">    StratoFetchableStore</w:t>
      </w:r>
    </w:p>
    <w:p>
      <w:pPr>
        <w:jc w:val="both"/>
      </w:pPr>
      <w:r>
        <w:t xml:space="preserve">      .withUnitView[UserId, LatestEvents](stratoClient, latestEventStoreColumn)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notificationNegativeEngagementStore: ReadableStore[UserId, Seq[</w:t>
      </w:r>
    </w:p>
    <w:p>
      <w:pPr>
        <w:jc w:val="both"/>
      </w:pPr>
      <w:r>
        <w:t xml:space="preserve">    NotificationNegativeEngagement</w:t>
      </w:r>
    </w:p>
    <w:p>
      <w:pPr>
        <w:jc w:val="both"/>
      </w:pPr>
      <w:r>
        <w:t xml:space="preserve">  ]] = {</w:t>
      </w:r>
    </w:p>
    <w:p>
      <w:pPr>
        <w:jc w:val="both"/>
      </w:pPr>
      <w:r>
        <w:t xml:space="preserve">    StratoFetchableStore</w:t>
      </w:r>
    </w:p>
    <w:p>
      <w:pPr>
        <w:jc w:val="both"/>
      </w:pPr>
      <w:r>
        <w:t xml:space="preserve">      .withUnitView[UserId, LatestNegativeEngagementEvents](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labeledPushRecsNegativeEngagementsColumn).mapValues(fromLatestNegativeEngagementEvents)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getRawSignals(</w:t>
      </w:r>
    </w:p>
    <w:p>
      <w:pPr>
        <w:jc w:val="both"/>
      </w:pPr>
      <w:r>
        <w:t xml:space="preserve">    userId: UserId</w:t>
      </w:r>
    </w:p>
    <w:p>
      <w:pPr>
        <w:jc w:val="both"/>
      </w:pPr>
      <w:r>
        <w:t xml:space="preserve">  ): Future[Option[Seq[RawSignalType]]] = {</w:t>
      </w:r>
    </w:p>
    <w:p>
      <w:pPr>
        <w:jc w:val="both"/>
      </w:pPr>
      <w:r>
        <w:t xml:space="preserve">    val notificationNegativeEngagementEventsFut =</w:t>
      </w:r>
    </w:p>
    <w:p>
      <w:pPr>
        <w:jc w:val="both"/>
      </w:pPr>
      <w:r>
        <w:t xml:space="preserve">      notificationNegativeEngagementStore.get(userId)</w:t>
      </w:r>
    </w:p>
    <w:p>
      <w:pPr>
        <w:jc w:val="both"/>
      </w:pPr>
      <w:r>
        <w:t xml:space="preserve">    val latestEventsFut = latestEventsStore.get(userId)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.join(latestEventsFut, notificationNegativeEngagementEventsFut).map {</w:t>
      </w:r>
    </w:p>
    <w:p>
      <w:pPr>
        <w:jc w:val="both"/>
      </w:pPr>
      <w:r>
        <w:t xml:space="preserve">        case (latestEventsOpt, latestNegativeEngagementEventsOpt) =&gt;</w:t>
      </w:r>
    </w:p>
    <w:p>
      <w:pPr>
        <w:jc w:val="both"/>
      </w:pPr>
      <w:r>
        <w:t xml:space="preserve">          latestEventsOpt.map { latestEvents =&gt;</w:t>
      </w:r>
    </w:p>
    <w:p>
      <w:pPr>
        <w:jc w:val="both"/>
      </w:pPr>
      <w:r>
        <w:t xml:space="preserve">            // Negative Engagement Events Filter</w:t>
      </w:r>
    </w:p>
    <w:p>
      <w:pPr>
        <w:jc w:val="both"/>
      </w:pPr>
      <w:r>
        <w:t xml:space="preserve">            filterNegativeEngagementEvents(</w:t>
      </w:r>
    </w:p>
    <w:p>
      <w:pPr>
        <w:jc w:val="both"/>
      </w:pPr>
      <w:r>
        <w:t xml:space="preserve">              latestEvents.engagementEvents,</w:t>
      </w:r>
    </w:p>
    <w:p>
      <w:pPr>
        <w:jc w:val="both"/>
      </w:pPr>
      <w:r>
        <w:t xml:space="preserve">              latestNegativeEngagementEventsOpt.getOrElse(Seq.empty),</w:t>
      </w:r>
    </w:p>
    <w:p>
      <w:pPr>
        <w:jc w:val="both"/>
      </w:pPr>
      <w:r>
        <w:t xml:space="preserve">              statsReceiver.scope("filterNegativeEngagementEvents"))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Future[Option[Seq[RawSignalType]]]</w:t>
      </w:r>
    </w:p>
    <w:p>
      <w:pPr>
        <w:jc w:val="both"/>
      </w:pPr>
      <w:r>
        <w:t xml:space="preserve">  ): Future[Option[Seq[Signal]]] = {</w:t>
      </w:r>
    </w:p>
    <w:p>
      <w:pPr>
        <w:jc w:val="both"/>
      </w:pPr>
      <w:r>
        <w:t xml:space="preserve">    rawSignals.map {</w:t>
      </w:r>
    </w:p>
    <w:p>
      <w:pPr>
        <w:jc w:val="both"/>
      </w:pPr>
      <w:r>
        <w:t xml:space="preserve">      _.map {</w:t>
      </w:r>
    </w:p>
    <w:p>
      <w:pPr>
        <w:jc w:val="both"/>
      </w:pPr>
      <w:r>
        <w:t xml:space="preserve">        _.take(query.maxResults.getOrElse(Int.MaxValue)).map { clientEngagementEvent =&gt;</w:t>
      </w:r>
    </w:p>
    <w:p>
      <w:pPr>
        <w:jc w:val="both"/>
      </w:pPr>
      <w:r>
        <w:t xml:space="preserve">          Signal(</w:t>
      </w:r>
    </w:p>
    <w:p>
      <w:pPr>
        <w:jc w:val="both"/>
      </w:pPr>
      <w:r>
        <w:t xml:space="preserve">            SignalType.NotificationOpenAndClickV1,</w:t>
      </w:r>
    </w:p>
    <w:p>
      <w:pPr>
        <w:jc w:val="both"/>
      </w:pPr>
      <w:r>
        <w:t xml:space="preserve">            timestamp = clientEngagementEvent.timestampMillis,</w:t>
      </w:r>
    </w:p>
    <w:p>
      <w:pPr>
        <w:jc w:val="both"/>
      </w:pPr>
      <w:r>
        <w:t xml:space="preserve">            targetInternalId = Some(InternalId.TweetId(clientEngagementEvent.tweetId))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NotificationOpenAndClickFetcher {</w:t>
      </w:r>
    </w:p>
    <w:p>
      <w:pPr>
        <w:jc w:val="both"/>
      </w:pPr>
      <w:r>
        <w:t xml:space="preserve">  private val latestEventStoreColumn = "frigate/magicrecs/labeledPushRecsAggregated.User"</w:t>
      </w:r>
    </w:p>
    <w:p>
      <w:pPr>
        <w:jc w:val="both"/>
      </w:pPr>
      <w:r>
        <w:t xml:space="preserve">  private val labeledPushRecsNegativeEngagementsColumn =</w:t>
      </w:r>
    </w:p>
    <w:p>
      <w:pPr>
        <w:jc w:val="both"/>
      </w:pPr>
      <w:r>
        <w:t xml:space="preserve">    "frigate/magicrecs/labeledPushRecsNegativeEngagements.User"</w:t>
      </w:r>
    </w:p>
    <w:p>
      <w:pPr>
        <w:jc w:val="both"/>
      </w:pPr>
      <w:r/>
    </w:p>
    <w:p>
      <w:pPr>
        <w:jc w:val="both"/>
      </w:pPr>
      <w:r>
        <w:t xml:space="preserve">  case class NotificationNegativeEngagement(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timestampMillis: Long,</w:t>
      </w:r>
    </w:p>
    <w:p>
      <w:pPr>
        <w:jc w:val="both"/>
      </w:pPr>
      <w:r>
        <w:t xml:space="preserve">    isNtabDisliked: Boolean,</w:t>
      </w:r>
    </w:p>
    <w:p>
      <w:pPr>
        <w:jc w:val="both"/>
      </w:pPr>
      <w:r>
        <w:t xml:space="preserve">    isReportTweetClicked: Boolean,</w:t>
      </w:r>
    </w:p>
    <w:p>
      <w:pPr>
        <w:jc w:val="both"/>
      </w:pPr>
      <w:r>
        <w:t xml:space="preserve">    isReportTweetDone: Boolean,</w:t>
      </w:r>
    </w:p>
    <w:p>
      <w:pPr>
        <w:jc w:val="both"/>
      </w:pPr>
      <w:r>
        <w:t xml:space="preserve">    isReportUserClicked: Boolean,</w:t>
      </w:r>
    </w:p>
    <w:p>
      <w:pPr>
        <w:jc w:val="both"/>
      </w:pPr>
      <w:r>
        <w:t xml:space="preserve">    isReportUserDone: Boolean)</w:t>
      </w:r>
    </w:p>
    <w:p>
      <w:pPr>
        <w:jc w:val="both"/>
      </w:pPr>
      <w:r/>
    </w:p>
    <w:p>
      <w:pPr>
        <w:jc w:val="both"/>
      </w:pPr>
      <w:r>
        <w:t xml:space="preserve">  def fromLatestNegativeEngagementEvents(</w:t>
      </w:r>
    </w:p>
    <w:p>
      <w:pPr>
        <w:jc w:val="both"/>
      </w:pPr>
      <w:r>
        <w:t xml:space="preserve">    latestNegativeEngagementEvents: LatestNegativeEngagementEvents</w:t>
      </w:r>
    </w:p>
    <w:p>
      <w:pPr>
        <w:jc w:val="both"/>
      </w:pPr>
      <w:r>
        <w:t xml:space="preserve">  ): Seq[NotificationNegativeEngagement] = {</w:t>
      </w:r>
    </w:p>
    <w:p>
      <w:pPr>
        <w:jc w:val="both"/>
      </w:pPr>
      <w:r>
        <w:t xml:space="preserve">    latestNegativeEngagementEvents.negativeEngagementEvents.map { event =&gt;</w:t>
      </w:r>
    </w:p>
    <w:p>
      <w:pPr>
        <w:jc w:val="both"/>
      </w:pPr>
      <w:r>
        <w:t xml:space="preserve">      NotificationNegativeEngagement(</w:t>
      </w:r>
    </w:p>
    <w:p>
      <w:pPr>
        <w:jc w:val="both"/>
      </w:pPr>
      <w:r>
        <w:t xml:space="preserve">        event.tweetId,</w:t>
      </w:r>
    </w:p>
    <w:p>
      <w:pPr>
        <w:jc w:val="both"/>
      </w:pPr>
      <w:r>
        <w:t xml:space="preserve">        event.timestampMillis,</w:t>
      </w:r>
    </w:p>
    <w:p>
      <w:pPr>
        <w:jc w:val="both"/>
      </w:pPr>
      <w:r>
        <w:t xml:space="preserve">        event.isNtabDisliked.getOrElse(false),</w:t>
      </w:r>
    </w:p>
    <w:p>
      <w:pPr>
        <w:jc w:val="both"/>
      </w:pPr>
      <w:r>
        <w:t xml:space="preserve">        event.isReportTweetClicked.getOrElse(false),</w:t>
      </w:r>
    </w:p>
    <w:p>
      <w:pPr>
        <w:jc w:val="both"/>
      </w:pPr>
      <w:r>
        <w:t xml:space="preserve">        event.isReportTweetDone.getOrElse(false),</w:t>
      </w:r>
    </w:p>
    <w:p>
      <w:pPr>
        <w:jc w:val="both"/>
      </w:pPr>
      <w:r>
        <w:t xml:space="preserve">        event.isReportUserClicked.getOrElse(false),</w:t>
      </w:r>
    </w:p>
    <w:p>
      <w:pPr>
        <w:jc w:val="both"/>
      </w:pPr>
      <w:r>
        <w:t xml:space="preserve">        event.isReportUserDone.getOrElse(false)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filterNegativeEngagementEvents(</w:t>
      </w:r>
    </w:p>
    <w:p>
      <w:pPr>
        <w:jc w:val="both"/>
      </w:pPr>
      <w:r>
        <w:t xml:space="preserve">    engagementEvents: Seq[ClientEngagementEvent],</w:t>
      </w:r>
    </w:p>
    <w:p>
      <w:pPr>
        <w:jc w:val="both"/>
      </w:pPr>
      <w:r>
        <w:t xml:space="preserve">    negativeEvents: Seq[NotificationNegativeEngagement],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Seq[ClientEngagementEvent] = {</w:t>
      </w:r>
    </w:p>
    <w:p>
      <w:pPr>
        <w:jc w:val="both"/>
      </w:pPr>
      <w:r>
        <w:t xml:space="preserve">    if (negativeEvents.nonEmpty) {</w:t>
      </w:r>
    </w:p>
    <w:p>
      <w:pPr>
        <w:jc w:val="both"/>
      </w:pPr>
      <w:r>
        <w:t xml:space="preserve">      statsReceiver.counter("filterNegativeEngagementEvents").incr()</w:t>
      </w:r>
    </w:p>
    <w:p>
      <w:pPr>
        <w:jc w:val="both"/>
      </w:pPr>
      <w:r>
        <w:t xml:space="preserve">      statsReceiver.stat("eventSizeBeforeFilter").add(engagementEvents.size)</w:t>
      </w:r>
    </w:p>
    <w:p>
      <w:pPr>
        <w:jc w:val="both"/>
      </w:pPr>
      <w:r/>
    </w:p>
    <w:p>
      <w:pPr>
        <w:jc w:val="both"/>
      </w:pPr>
      <w:r>
        <w:t xml:space="preserve">      val negativeEngagementIdSet =</w:t>
      </w:r>
    </w:p>
    <w:p>
      <w:pPr>
        <w:jc w:val="both"/>
      </w:pPr>
      <w:r>
        <w:t xml:space="preserve">        negativeEvents.collect {</w:t>
      </w:r>
    </w:p>
    <w:p>
      <w:pPr>
        <w:jc w:val="both"/>
      </w:pPr>
      <w:r>
        <w:t xml:space="preserve">          case event</w:t>
      </w:r>
    </w:p>
    <w:p>
      <w:pPr>
        <w:jc w:val="both"/>
      </w:pPr>
      <w:r>
        <w:t xml:space="preserve">              if event.isNtabDisliked || event.isReportTweetClicked || event.isReportTweetDone || event.isReportUserClicked || event.isReportUserDone =&gt;</w:t>
      </w:r>
    </w:p>
    <w:p>
      <w:pPr>
        <w:jc w:val="both"/>
      </w:pPr>
      <w:r>
        <w:t xml:space="preserve">            event.tweetId</w:t>
      </w:r>
    </w:p>
    <w:p>
      <w:pPr>
        <w:jc w:val="both"/>
      </w:pPr>
      <w:r>
        <w:t xml:space="preserve">        }.toSet</w:t>
      </w:r>
    </w:p>
    <w:p>
      <w:pPr>
        <w:jc w:val="both"/>
      </w:pPr>
      <w:r/>
    </w:p>
    <w:p>
      <w:pPr>
        <w:jc w:val="both"/>
      </w:pPr>
      <w:r>
        <w:t xml:space="preserve">      // negative event size</w:t>
      </w:r>
    </w:p>
    <w:p>
      <w:pPr>
        <w:jc w:val="both"/>
      </w:pPr>
      <w:r>
        <w:t xml:space="preserve">      statsReceiver.stat("negativeEventsSize").add(negativeEngagementIdSet.size)</w:t>
      </w:r>
    </w:p>
    <w:p>
      <w:pPr>
        <w:jc w:val="both"/>
      </w:pPr>
      <w:r/>
    </w:p>
    <w:p>
      <w:pPr>
        <w:jc w:val="both"/>
      </w:pPr>
      <w:r>
        <w:t xml:space="preserve">      // filter out negative engagement sources</w:t>
      </w:r>
    </w:p>
    <w:p>
      <w:pPr>
        <w:jc w:val="both"/>
      </w:pPr>
      <w:r>
        <w:t xml:space="preserve">      val result = engagementEvents.filterNot { event =&gt;</w:t>
      </w:r>
    </w:p>
    <w:p>
      <w:pPr>
        <w:jc w:val="both"/>
      </w:pPr>
      <w:r>
        <w:t xml:space="preserve">        negativeEngagementIdSet.contains(event.tweetId)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statsReceiver.stat("eventSizeAfterFilter").add(result.size)</w:t>
      </w:r>
    </w:p>
    <w:p>
      <w:pPr>
        <w:jc w:val="both"/>
      </w:pPr>
      <w:r/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} else engagementEvents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