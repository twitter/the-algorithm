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>
        <w:t>package common</w:t>
      </w:r>
    </w:p>
    <w:p>
      <w:pPr>
        <w:jc w:val="both"/>
      </w:pPr>
      <w:r/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com.twitter.socialgraph.thriftscala.EdgesRequest</w:t>
      </w:r>
    </w:p>
    <w:p>
      <w:pPr>
        <w:jc w:val="both"/>
      </w:pPr>
      <w:r>
        <w:t>import com.twitter.socialgraph.thriftscala.EdgesResult</w:t>
      </w:r>
    </w:p>
    <w:p>
      <w:pPr>
        <w:jc w:val="both"/>
      </w:pPr>
      <w:r>
        <w:t>import com.twitter.socialgraph.thriftscala.PageRequest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>
        <w:t>import com.twitter.socialgraph.thriftscala.SocialGraphService</w:t>
      </w:r>
    </w:p>
    <w:p>
      <w:pPr>
        <w:jc w:val="both"/>
      </w:pPr>
      <w:r>
        <w:t>import com.twitter.socialgraph.thriftscala.SrcRelationship</w:t>
      </w:r>
    </w:p>
    <w:p>
      <w:pPr>
        <w:jc w:val="both"/>
      </w:pPr>
      <w:r>
        <w:t>import com.twitter.twistly.common.UserId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SGSUtils {</w:t>
      </w:r>
    </w:p>
    <w:p>
      <w:pPr>
        <w:jc w:val="both"/>
      </w:pPr>
      <w:r>
        <w:t xml:space="preserve">  val MaxNumSocialGraphSignals = 200</w:t>
      </w:r>
    </w:p>
    <w:p>
      <w:pPr>
        <w:jc w:val="both"/>
      </w:pPr>
      <w:r>
        <w:t xml:space="preserve">  val MaxAge: Duration = Duration.fromDays(90)</w:t>
      </w:r>
    </w:p>
    <w:p>
      <w:pPr>
        <w:jc w:val="both"/>
      </w:pPr>
      <w:r/>
    </w:p>
    <w:p>
      <w:pPr>
        <w:jc w:val="both"/>
      </w:pPr>
      <w:r>
        <w:t xml:space="preserve">  def getSGSRawSignals(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sgsClient: SocialGraphService.MethodPerEndpoint,</w:t>
      </w:r>
    </w:p>
    <w:p>
      <w:pPr>
        <w:jc w:val="both"/>
      </w:pPr>
      <w:r>
        <w:t xml:space="preserve">    relationshipType: RelationshipType,</w:t>
      </w:r>
    </w:p>
    <w:p>
      <w:pPr>
        <w:jc w:val="both"/>
      </w:pPr>
      <w:r>
        <w:t xml:space="preserve">    signalType: SignalType,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val edgeRequest = EdgesRequest(</w:t>
      </w:r>
    </w:p>
    <w:p>
      <w:pPr>
        <w:jc w:val="both"/>
      </w:pPr>
      <w:r>
        <w:t xml:space="preserve">      relationship = SrcRelationship(userId, relationshipType),</w:t>
      </w:r>
    </w:p>
    <w:p>
      <w:pPr>
        <w:jc w:val="both"/>
      </w:pPr>
      <w:r>
        <w:t xml:space="preserve">      pageRequest = Some(PageRequest(count = None))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now = Time.now.inMilliseconds</w:t>
      </w:r>
    </w:p>
    <w:p>
      <w:pPr>
        <w:jc w:val="both"/>
      </w:pPr>
      <w:r/>
    </w:p>
    <w:p>
      <w:pPr>
        <w:jc w:val="both"/>
      </w:pPr>
      <w:r>
        <w:t xml:space="preserve">    sgsClient</w:t>
      </w:r>
    </w:p>
    <w:p>
      <w:pPr>
        <w:jc w:val="both"/>
      </w:pPr>
      <w:r>
        <w:t xml:space="preserve">      .edges(Seq(edgeRequest))</w:t>
      </w:r>
    </w:p>
    <w:p>
      <w:pPr>
        <w:jc w:val="both"/>
      </w:pPr>
      <w:r>
        <w:t xml:space="preserve">      .map { sgsEdges =&gt;</w:t>
      </w:r>
    </w:p>
    <w:p>
      <w:pPr>
        <w:jc w:val="both"/>
      </w:pPr>
      <w:r>
        <w:t xml:space="preserve">        sgsEdges.flatMap {</w:t>
      </w:r>
    </w:p>
    <w:p>
      <w:pPr>
        <w:jc w:val="both"/>
      </w:pPr>
      <w:r>
        <w:t xml:space="preserve">          case EdgesResult(edges, _, _) =&gt;</w:t>
      </w:r>
    </w:p>
    <w:p>
      <w:pPr>
        <w:jc w:val="both"/>
      </w:pPr>
      <w:r>
        <w:t xml:space="preserve">            edges.collect {</w:t>
      </w:r>
    </w:p>
    <w:p>
      <w:pPr>
        <w:jc w:val="both"/>
      </w:pPr>
      <w:r>
        <w:t xml:space="preserve">              case edge if edge.createdAt &gt;= now - MaxAge.inMilliseconds =&gt;</w:t>
      </w:r>
    </w:p>
    <w:p>
      <w:pPr>
        <w:jc w:val="both"/>
      </w:pPr>
      <w:r>
        <w:t xml:space="preserve">                Signal(</w:t>
      </w:r>
    </w:p>
    <w:p>
      <w:pPr>
        <w:jc w:val="both"/>
      </w:pPr>
      <w:r>
        <w:t xml:space="preserve">                  signalType,</w:t>
      </w:r>
    </w:p>
    <w:p>
      <w:pPr>
        <w:jc w:val="both"/>
      </w:pPr>
      <w:r>
        <w:t xml:space="preserve">                  timestamp = edge.createdAt,</w:t>
      </w:r>
    </w:p>
    <w:p>
      <w:pPr>
        <w:jc w:val="both"/>
      </w:pPr>
      <w:r>
        <w:t xml:space="preserve">                  targetInternalId = Some(InternalId.UserId(edge.target)))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 signals =&gt;</w:t>
      </w:r>
    </w:p>
    <w:p>
      <w:pPr>
        <w:jc w:val="both"/>
      </w:pPr>
      <w:r>
        <w:t xml:space="preserve">        signals</w:t>
      </w:r>
    </w:p>
    <w:p>
      <w:pPr>
        <w:jc w:val="both"/>
      </w:pPr>
      <w:r>
        <w:t xml:space="preserve">          .take(MaxNumSocialGraphSignals)</w:t>
      </w:r>
    </w:p>
    <w:p>
      <w:pPr>
        <w:jc w:val="both"/>
      </w:pPr>
      <w:r>
        <w:t xml:space="preserve">          .groupBy(_.targetInternalId)</w:t>
      </w:r>
    </w:p>
    <w:p>
      <w:pPr>
        <w:jc w:val="both"/>
      </w:pPr>
      <w:r>
        <w:t xml:space="preserve">          .mapValues(_.maxBy(_.timestamp))</w:t>
      </w:r>
    </w:p>
    <w:p>
      <w:pPr>
        <w:jc w:val="both"/>
      </w:pPr>
      <w:r>
        <w:t xml:space="preserve">          .values</w:t>
      </w:r>
    </w:p>
    <w:p>
      <w:pPr>
        <w:jc w:val="both"/>
      </w:pPr>
      <w:r>
        <w:t xml:space="preserve">          .toSeq</w:t>
      </w:r>
    </w:p>
    <w:p>
      <w:pPr>
        <w:jc w:val="both"/>
      </w:pPr>
      <w:r>
        <w:t xml:space="preserve">          .sortBy(-_.timestamp)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.map(Some(_))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