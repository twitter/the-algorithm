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"discovery-ds/src/main/thrift/com/twitter/dds/jobs/repeated_profile_visits:profile_visit-scala",</w:t>
      </w:r>
    </w:p>
    <w:p>
      <w:pPr>
        <w:jc w:val="both"/>
      </w:pPr>
      <w:r>
        <w:t xml:space="preserve">        "flock-client/src/main/thrift:thrift-scala",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"hermit/hermit-core/src/main/scala/com/twitter/hermit/predicate/socialgraph",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"src/scala/com/twitter/storehaus_internal/manhattan",</w:t>
      </w:r>
    </w:p>
    <w:p>
      <w:pPr>
        <w:jc w:val="both"/>
      </w:pPr>
      <w:r>
        <w:t xml:space="preserve">        "src/scala/com/twitter/storehaus_internal/manhattan/config",</w:t>
      </w:r>
    </w:p>
    <w:p>
      <w:pPr>
        <w:jc w:val="both"/>
      </w:pPr>
      <w:r>
        <w:t xml:space="preserve">        "src/scala/com/twitter/storehaus_internal/manhattan2",</w:t>
      </w:r>
    </w:p>
    <w:p>
      <w:pPr>
        <w:jc w:val="both"/>
      </w:pPr>
      <w:r>
        <w:t xml:space="preserve">        "src/scala/com/twitter/storehaus_internal/offline",</w:t>
      </w:r>
    </w:p>
    <w:p>
      <w:pPr>
        <w:jc w:val="both"/>
      </w:pPr>
      <w:r>
        <w:t xml:space="preserve">        "src/scala/com/twitter/storehaus_internal/util",</w:t>
      </w:r>
    </w:p>
    <w:p>
      <w:pPr>
        <w:jc w:val="both"/>
      </w:pPr>
      <w:r>
        <w:t xml:space="preserve">        "src/scala/com/twitter/twistly/common",</w:t>
      </w:r>
    </w:p>
    <w:p>
      <w:pPr>
        <w:jc w:val="both"/>
      </w:pPr>
      <w:r>
        <w:t xml:space="preserve">        "src/thrift/com/twitter/experiments/general_metrics:general_metrics-scala",</w:t>
      </w:r>
    </w:p>
    <w:p>
      <w:pPr>
        <w:jc w:val="both"/>
      </w:pPr>
      <w:r>
        <w:t xml:space="preserve">        "src/thrift/com/twitter/frigate/data_pipeline:frigate-user-history-thrift-scala",</w:t>
      </w:r>
    </w:p>
    <w:p>
      <w:pPr>
        <w:jc w:val="both"/>
      </w:pPr>
      <w:r>
        <w:t xml:space="preserve">        "src/thrift/com/twitter/onboarding/relevance/tweet_engagement:tweet_engagement-scala",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"src/thrift/com/twitter/traffic_attribution:traffic_attribution-scala",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"user-signal-service/server/src/main/scala/com/twitter/usersignalservice/base",</w:t>
      </w:r>
    </w:p>
    <w:p>
      <w:pPr>
        <w:jc w:val="both"/>
      </w:pPr>
      <w:r>
        <w:t xml:space="preserve">        "user-signal-service/server/src/main/scala/com/twitter/usersignalservice/signals/common",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"util/util-core/src/main/java/com/twitter/util",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