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>
        <w:t>import com.twitter.usersignalservice.columns.UserSignalServiceColumn</w:t>
      </w:r>
    </w:p>
    <w:p>
      <w:pPr>
        <w:jc w:val="both"/>
      </w:pPr>
      <w:r>
        <w:t>import com.twitter.strato.fed._</w:t>
      </w:r>
    </w:p>
    <w:p>
      <w:pPr>
        <w:jc w:val="both"/>
      </w:pPr>
      <w:r>
        <w:t>import com.twitter.strato.fed.server._</w:t>
      </w:r>
    </w:p>
    <w:p>
      <w:pPr>
        <w:jc w:val="both"/>
      </w:pPr>
      <w:r>
        <w:t>import com.twitter.usersignalservice.module.CacheModule</w:t>
      </w:r>
    </w:p>
    <w:p>
      <w:pPr>
        <w:jc w:val="both"/>
      </w:pPr>
      <w:r>
        <w:t>import com.twitter.usersignalservice.module.MHMtlsParamsModule</w:t>
      </w:r>
    </w:p>
    <w:p>
      <w:pPr>
        <w:jc w:val="both"/>
      </w:pPr>
      <w:r>
        <w:t>import com.twitter.usersignalservice.module.SocialGraphServiceClientModule</w:t>
      </w:r>
    </w:p>
    <w:p>
      <w:pPr>
        <w:jc w:val="both"/>
      </w:pPr>
      <w:r>
        <w:t>import com.twitter.usersignalservice.module.TimerModule</w:t>
      </w:r>
    </w:p>
    <w:p>
      <w:pPr>
        <w:jc w:val="both"/>
      </w:pPr>
      <w:r/>
    </w:p>
    <w:p>
      <w:pPr>
        <w:jc w:val="both"/>
      </w:pPr>
      <w:r>
        <w:t>object UserSignalServiceStratoFedServerMain extends UserSignalServiceStratoFedServer</w:t>
      </w:r>
    </w:p>
    <w:p>
      <w:pPr>
        <w:jc w:val="both"/>
      </w:pPr>
      <w:r/>
    </w:p>
    <w:p>
      <w:pPr>
        <w:jc w:val="both"/>
      </w:pPr>
      <w:r>
        <w:t>trait UserSignalServiceStratoFedServer extends StratoFedServer {</w:t>
      </w:r>
    </w:p>
    <w:p>
      <w:pPr>
        <w:jc w:val="both"/>
      </w:pPr>
      <w:r>
        <w:t xml:space="preserve">  override def dest: String = "/s/user-signal-service/user-signal-service"</w:t>
      </w:r>
    </w:p>
    <w:p>
      <w:pPr>
        <w:jc w:val="both"/>
      </w:pPr>
      <w:r/>
    </w:p>
    <w:p>
      <w:pPr>
        <w:jc w:val="both"/>
      </w:pPr>
      <w:r>
        <w:t xml:space="preserve">  override def columns: Seq[Class[_ &lt;: StratoFed.Column]]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classOf[UserSignalServiceColumn]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modules: Seq[Module]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CacheModule,</w:t>
      </w:r>
    </w:p>
    <w:p>
      <w:pPr>
        <w:jc w:val="both"/>
      </w:pPr>
      <w:r>
        <w:t xml:space="preserve">      MHMtlsParamsModule,</w:t>
      </w:r>
    </w:p>
    <w:p>
      <w:pPr>
        <w:jc w:val="both"/>
      </w:pPr>
      <w:r>
        <w:t xml:space="preserve">      SocialGraphServiceClientModule,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TimerModule,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