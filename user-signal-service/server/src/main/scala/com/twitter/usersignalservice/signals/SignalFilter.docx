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com.twitter.twistly.thriftscala.EngagementMetadata.FavoriteMetadata</w:t>
      </w:r>
    </w:p>
    <w:p>
      <w:pPr>
        <w:jc w:val="both"/>
      </w:pPr>
      <w:r>
        <w:t>import com.twitter.twistly.thriftscala.RecentEngagedTweet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// Shared Logic for filtering signal across different signal types</w:t>
      </w:r>
    </w:p>
    <w:p>
      <w:pPr>
        <w:jc w:val="both"/>
      </w:pPr>
      <w:r>
        <w:t>object SignalFilter {</w:t>
      </w:r>
    </w:p>
    <w:p>
      <w:pPr>
        <w:jc w:val="both"/>
      </w:pPr>
      <w:r/>
    </w:p>
    <w:p>
      <w:pPr>
        <w:jc w:val="both"/>
      </w:pPr>
      <w:r>
        <w:t xml:space="preserve">  final val LookBackWindow90DayFilterEnabledSignalTypes: Set[SignalType] = Set(</w:t>
      </w:r>
    </w:p>
    <w:p>
      <w:pPr>
        <w:jc w:val="both"/>
      </w:pPr>
      <w:r>
        <w:t xml:space="preserve">    SignalType.TweetFavorite90dV2,</w:t>
      </w:r>
    </w:p>
    <w:p>
      <w:pPr>
        <w:jc w:val="both"/>
      </w:pPr>
      <w:r>
        <w:t xml:space="preserve">    SignalType.Retweet90dV2,</w:t>
      </w:r>
    </w:p>
    <w:p>
      <w:pPr>
        <w:jc w:val="both"/>
      </w:pPr>
      <w:r>
        <w:t xml:space="preserve">    SignalType.OriginalTweet90dV2,</w:t>
      </w:r>
    </w:p>
    <w:p>
      <w:pPr>
        <w:jc w:val="both"/>
      </w:pPr>
      <w:r>
        <w:t xml:space="preserve">    SignalType.Reply90dV2)</w:t>
      </w:r>
    </w:p>
    <w:p>
      <w:pPr>
        <w:jc w:val="both"/>
      </w:pPr>
      <w:r/>
    </w:p>
    <w:p>
      <w:pPr>
        <w:jc w:val="both"/>
      </w:pPr>
      <w:r>
        <w:t xml:space="preserve">  /* Raw Signal Filter for TweetFavorite, Retweet, Original Tweet and Reply</w:t>
      </w:r>
    </w:p>
    <w:p>
      <w:pPr>
        <w:jc w:val="both"/>
      </w:pPr>
      <w:r>
        <w:t xml:space="preserve">   * Filter out all raw signal if the most recent {Tweet Favorite + Retweet + Original Tweet + Reply}</w:t>
      </w:r>
    </w:p>
    <w:p>
      <w:pPr>
        <w:jc w:val="both"/>
      </w:pPr>
      <w:r>
        <w:t xml:space="preserve">   * is older than 90 days.</w:t>
      </w:r>
    </w:p>
    <w:p>
      <w:pPr>
        <w:jc w:val="both"/>
      </w:pPr>
      <w:r>
        <w:t xml:space="preserve">   * The filter is shared across 4 signal types as they are stored in the same physical store</w:t>
      </w:r>
    </w:p>
    <w:p>
      <w:pPr>
        <w:jc w:val="both"/>
      </w:pPr>
      <w:r>
        <w:t xml:space="preserve">   * thus sharing the same TTL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lookBackWindow90DayFilter(</w:t>
      </w:r>
    </w:p>
    <w:p>
      <w:pPr>
        <w:jc w:val="both"/>
      </w:pPr>
      <w:r>
        <w:t xml:space="preserve">    signals: Seq[RecentEngagedTweet],</w:t>
      </w:r>
    </w:p>
    <w:p>
      <w:pPr>
        <w:jc w:val="both"/>
      </w:pPr>
      <w:r>
        <w:t xml:space="preserve">    querySignalType: SignalType</w:t>
      </w:r>
    </w:p>
    <w:p>
      <w:pPr>
        <w:jc w:val="both"/>
      </w:pPr>
      <w:r>
        <w:t xml:space="preserve">  ): Seq[RecentEngagedTweet] = {</w:t>
      </w:r>
    </w:p>
    <w:p>
      <w:pPr>
        <w:jc w:val="both"/>
      </w:pPr>
      <w:r>
        <w:t xml:space="preserve">    if (LookBackWindow90DayFilterEnabledSignalTypes.contains(</w:t>
      </w:r>
    </w:p>
    <w:p>
      <w:pPr>
        <w:jc w:val="both"/>
      </w:pPr>
      <w:r>
        <w:t xml:space="preserve">        querySignalType) &amp;&amp; !isMostRecentSignalWithin90Days(signals.head))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 else signals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isMostRecentSignalWithin90Days(</w:t>
      </w:r>
    </w:p>
    <w:p>
      <w:pPr>
        <w:jc w:val="both"/>
      </w:pPr>
      <w:r>
        <w:t xml:space="preserve">    signal: RecentEngagedTweet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diff = Time.now - Time.fromMilliseconds(signal.engagedAt)</w:t>
      </w:r>
    </w:p>
    <w:p>
      <w:pPr>
        <w:jc w:val="both"/>
      </w:pPr>
      <w:r>
        <w:t xml:space="preserve">    diff.inDays &lt;= 90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isPromotedTweet(signal: RecentEngagedTweet): Boolean = {</w:t>
      </w:r>
    </w:p>
    <w:p>
      <w:pPr>
        <w:jc w:val="both"/>
      </w:pPr>
      <w:r>
        <w:t xml:space="preserve">    signal match {</w:t>
      </w:r>
    </w:p>
    <w:p>
      <w:pPr>
        <w:jc w:val="both"/>
      </w:pPr>
      <w:r>
        <w:t xml:space="preserve">      case RecentEngagedTweet(_, _, metadata: FavoriteMetadata, _) =&gt;</w:t>
      </w:r>
    </w:p>
    <w:p>
      <w:pPr>
        <w:jc w:val="both"/>
      </w:pPr>
      <w:r>
        <w:t xml:space="preserve">        metadata.favoriteMetadata.isAd.getOrElse(false)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