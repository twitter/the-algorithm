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com.twitter.usersignalservice.signals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com.twitter.twistly.thriftscala.RecentNegativeEngagedTweet</w:t>
      </w:r>
    </w:p>
    <w:p>
      <w:pPr>
        <w:jc w:val="both"/>
      </w:pPr>
      <w:r>
        <w:t>import com.twitter.twistly.thriftscala.UserRecentNegativeEngagedTweets</w:t>
      </w:r>
    </w:p>
    <w:p>
      <w:pPr>
        <w:jc w:val="both"/>
      </w:pPr>
      <w:r>
        <w:t>import com.twitter.usersignalservice.base.Query</w:t>
      </w:r>
    </w:p>
    <w:p>
      <w:pPr>
        <w:jc w:val="both"/>
      </w:pPr>
      <w:r>
        <w:t>import com.twitter.usersignalservice.base.StratoSignalFetcher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NegativeEngagedUserFetcher @Inject() (</w:t>
      </w:r>
    </w:p>
    <w:p>
      <w:pPr>
        <w:jc w:val="both"/>
      </w:pPr>
      <w:r>
        <w:t xml:space="preserve">  stratoClient: Client,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StratoSignalFetcher[(UserId, Long), Unit, UserRecentNegativeEngagedTweets] {</w:t>
      </w:r>
    </w:p>
    <w:p>
      <w:pPr>
        <w:jc w:val="both"/>
      </w:pPr>
      <w:r/>
    </w:p>
    <w:p>
      <w:pPr>
        <w:jc w:val="both"/>
      </w:pPr>
      <w:r>
        <w:t xml:space="preserve">  import NegativeEngagedUserFetcher._</w:t>
      </w:r>
    </w:p>
    <w:p>
      <w:pPr>
        <w:jc w:val="both"/>
      </w:pPr>
      <w:r/>
    </w:p>
    <w:p>
      <w:pPr>
        <w:jc w:val="both"/>
      </w:pPr>
      <w:r>
        <w:t xml:space="preserve">  override type RawSignalType = RecentNegativeEngagedTweet</w:t>
      </w:r>
    </w:p>
    <w:p>
      <w:pPr>
        <w:jc w:val="both"/>
      </w:pPr>
      <w:r>
        <w:t xml:space="preserve">  override val name: String = this.getClass.getCanonicalName</w:t>
      </w:r>
    </w:p>
    <w:p>
      <w:pPr>
        <w:jc w:val="both"/>
      </w:pPr>
      <w:r>
        <w:t xml:space="preserve">  override val statsReceiver: StatsReceiver = stats.scope(name)</w:t>
      </w:r>
    </w:p>
    <w:p>
      <w:pPr>
        <w:jc w:val="both"/>
      </w:pPr>
      <w:r/>
    </w:p>
    <w:p>
      <w:pPr>
        <w:jc w:val="both"/>
      </w:pPr>
      <w:r>
        <w:t xml:space="preserve">  override val stratoColumnPath: String = stratoPath</w:t>
      </w:r>
    </w:p>
    <w:p>
      <w:pPr>
        <w:jc w:val="both"/>
      </w:pPr>
      <w:r>
        <w:t xml:space="preserve">  override val stratoView: Unit = None</w:t>
      </w:r>
    </w:p>
    <w:p>
      <w:pPr>
        <w:jc w:val="both"/>
      </w:pPr>
      <w:r/>
    </w:p>
    <w:p>
      <w:pPr>
        <w:jc w:val="both"/>
      </w:pPr>
      <w:r>
        <w:t xml:space="preserve">  override protected val keyConv: Conv[(UserId, Long)] = Conv.ofType</w:t>
      </w:r>
    </w:p>
    <w:p>
      <w:pPr>
        <w:jc w:val="both"/>
      </w:pPr>
      <w:r>
        <w:t xml:space="preserve">  override protected val viewConv: Conv[Unit] = Conv.ofType</w:t>
      </w:r>
    </w:p>
    <w:p>
      <w:pPr>
        <w:jc w:val="both"/>
      </w:pPr>
      <w:r>
        <w:t xml:space="preserve">  override protected val valueConv: Conv[UserRecentNegativeEngagedTweets] =</w:t>
      </w:r>
    </w:p>
    <w:p>
      <w:pPr>
        <w:jc w:val="both"/>
      </w:pPr>
      <w:r>
        <w:t xml:space="preserve">    ScroogeConv.fromStruct[UserRecentNegativeEngagedTweets]</w:t>
      </w:r>
    </w:p>
    <w:p>
      <w:pPr>
        <w:jc w:val="both"/>
      </w:pPr>
      <w:r/>
    </w:p>
    <w:p>
      <w:pPr>
        <w:jc w:val="both"/>
      </w:pPr>
      <w:r>
        <w:t xml:space="preserve">  override protected def toStratoKey(userId: UserId): (UserId, Long) = (userId, defaultVersion)</w:t>
      </w:r>
    </w:p>
    <w:p>
      <w:pPr>
        <w:jc w:val="both"/>
      </w:pPr>
      <w:r/>
    </w:p>
    <w:p>
      <w:pPr>
        <w:jc w:val="both"/>
      </w:pPr>
      <w:r>
        <w:t xml:space="preserve">  override protected def toRawSignals(</w:t>
      </w:r>
    </w:p>
    <w:p>
      <w:pPr>
        <w:jc w:val="both"/>
      </w:pPr>
      <w:r>
        <w:t xml:space="preserve">    stratoValue: UserRecentNegativeEngagedTweets</w:t>
      </w:r>
    </w:p>
    <w:p>
      <w:pPr>
        <w:jc w:val="both"/>
      </w:pPr>
      <w:r>
        <w:t xml:space="preserve">  ): Seq[RecentNegativeEngagedTweet] = {</w:t>
      </w:r>
    </w:p>
    <w:p>
      <w:pPr>
        <w:jc w:val="both"/>
      </w:pPr>
      <w:r>
        <w:t xml:space="preserve">    stratoValue.recentNegativeEngagedTweets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process(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rawSignals: Future[Option[Seq[RecentNegativeEngagedTweet]]]</w:t>
      </w:r>
    </w:p>
    <w:p>
      <w:pPr>
        <w:jc w:val="both"/>
      </w:pPr>
      <w:r>
        <w:t xml:space="preserve">  ): Future[Option[Seq[Signal]]] = {</w:t>
      </w:r>
    </w:p>
    <w:p>
      <w:pPr>
        <w:jc w:val="both"/>
      </w:pPr>
      <w:r>
        <w:t xml:space="preserve">    rawSignals.map {</w:t>
      </w:r>
    </w:p>
    <w:p>
      <w:pPr>
        <w:jc w:val="both"/>
      </w:pPr>
      <w:r>
        <w:t xml:space="preserve">      _.map { signals =&gt;</w:t>
      </w:r>
    </w:p>
    <w:p>
      <w:pPr>
        <w:jc w:val="both"/>
      </w:pPr>
      <w:r>
        <w:t xml:space="preserve">        signals</w:t>
      </w:r>
    </w:p>
    <w:p>
      <w:pPr>
        <w:jc w:val="both"/>
      </w:pPr>
      <w:r>
        <w:t xml:space="preserve">          .map { e =&gt;</w:t>
      </w:r>
    </w:p>
    <w:p>
      <w:pPr>
        <w:jc w:val="both"/>
      </w:pPr>
      <w:r>
        <w:t xml:space="preserve">            Signal(</w:t>
      </w:r>
    </w:p>
    <w:p>
      <w:pPr>
        <w:jc w:val="both"/>
      </w:pPr>
      <w:r>
        <w:t xml:space="preserve">              defaultNegativeSignalType,</w:t>
      </w:r>
    </w:p>
    <w:p>
      <w:pPr>
        <w:jc w:val="both"/>
      </w:pPr>
      <w:r>
        <w:t xml:space="preserve">              e.engagedAt,</w:t>
      </w:r>
    </w:p>
    <w:p>
      <w:pPr>
        <w:jc w:val="both"/>
      </w:pPr>
      <w:r>
        <w:t xml:space="preserve">              Some(InternalId.UserId(e.authorId))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.groupBy(_.targetInternalId) // groupBy if there's duplicated authorIds</w:t>
      </w:r>
    </w:p>
    <w:p>
      <w:pPr>
        <w:jc w:val="both"/>
      </w:pPr>
      <w:r>
        <w:t xml:space="preserve">          .mapValues(_.maxBy(_.timestamp))</w:t>
      </w:r>
    </w:p>
    <w:p>
      <w:pPr>
        <w:jc w:val="both"/>
      </w:pPr>
      <w:r>
        <w:t xml:space="preserve">          .values</w:t>
      </w:r>
    </w:p>
    <w:p>
      <w:pPr>
        <w:jc w:val="both"/>
      </w:pPr>
      <w:r>
        <w:t xml:space="preserve">          .toSeq</w:t>
      </w:r>
    </w:p>
    <w:p>
      <w:pPr>
        <w:jc w:val="both"/>
      </w:pPr>
      <w:r>
        <w:t xml:space="preserve">          .sortBy(-_.timestamp)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NegativeEngagedUserFetcher {</w:t>
      </w:r>
    </w:p>
    <w:p>
      <w:pPr>
        <w:jc w:val="both"/>
      </w:pPr>
      <w:r/>
    </w:p>
    <w:p>
      <w:pPr>
        <w:jc w:val="both"/>
      </w:pPr>
      <w:r>
        <w:t xml:space="preserve">  val stratoPath = "recommendations/twistly/userRecentNegativeEngagedTweets"</w:t>
      </w:r>
    </w:p>
    <w:p>
      <w:pPr>
        <w:jc w:val="both"/>
      </w:pPr>
      <w:r>
        <w:t xml:space="preserve">  private val defaultVersion = 0L</w:t>
      </w:r>
    </w:p>
    <w:p>
      <w:pPr>
        <w:jc w:val="both"/>
      </w:pPr>
      <w:r>
        <w:t xml:space="preserve">  private val defaultNegativeSignalType = SignalType.NegativeEngagedUserId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