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com.twitter.usersignalservice.config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com.twitter.usersignalservice.base.BaseSignalFetcher</w:t>
      </w:r>
    </w:p>
    <w:p>
      <w:pPr>
        <w:jc w:val="both"/>
      </w:pPr>
      <w:r>
        <w:t>import com.twitter.usersignalservice.base.AggregatedSignalController</w:t>
      </w:r>
    </w:p>
    <w:p>
      <w:pPr>
        <w:jc w:val="both"/>
      </w:pPr>
      <w:r>
        <w:t>import com.twitter.usersignalservice.base.FilteredSignalFetcherController</w:t>
      </w:r>
    </w:p>
    <w:p>
      <w:pPr>
        <w:jc w:val="both"/>
      </w:pPr>
      <w:r>
        <w:t>import com.twitter.usersignalservice.base.MemcachedSignalFetcherWrapper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com.twitter.usersignalservice.base.SignalAggregatedInfo</w:t>
      </w:r>
    </w:p>
    <w:p>
      <w:pPr>
        <w:jc w:val="both"/>
      </w:pPr>
      <w:r>
        <w:t>import com.twitter.usersignalservice.signals.AccountBlocksFetcher</w:t>
      </w:r>
    </w:p>
    <w:p>
      <w:pPr>
        <w:jc w:val="both"/>
      </w:pPr>
      <w:r>
        <w:t>import com.twitter.usersignalservice.signals.AccountFollowsFetcher</w:t>
      </w:r>
    </w:p>
    <w:p>
      <w:pPr>
        <w:jc w:val="both"/>
      </w:pPr>
      <w:r>
        <w:t>import com.twitter.usersignalservice.signals.AccountMutesFetcher</w:t>
      </w:r>
    </w:p>
    <w:p>
      <w:pPr>
        <w:jc w:val="both"/>
      </w:pPr>
      <w:r>
        <w:t>import com.twitter.usersignalservice.signals.NotificationOpenAndClickFetcher</w:t>
      </w:r>
    </w:p>
    <w:p>
      <w:pPr>
        <w:jc w:val="both"/>
      </w:pPr>
      <w:r>
        <w:t>import com.twitter.usersignalservice.signals.OriginalTweetsFetcher</w:t>
      </w:r>
    </w:p>
    <w:p>
      <w:pPr>
        <w:jc w:val="both"/>
      </w:pPr>
      <w:r>
        <w:t>import com.twitter.usersignalservice.signals.ProfileVisitsFetcher</w:t>
      </w:r>
    </w:p>
    <w:p>
      <w:pPr>
        <w:jc w:val="both"/>
      </w:pPr>
      <w:r>
        <w:t>import com.twitter.usersignalservice.signals.ProfileClickFetcher</w:t>
      </w:r>
    </w:p>
    <w:p>
      <w:pPr>
        <w:jc w:val="both"/>
      </w:pPr>
      <w:r>
        <w:t>import com.twitter.usersignalservice.signals.RealGraphOonFetcher</w:t>
      </w:r>
    </w:p>
    <w:p>
      <w:pPr>
        <w:jc w:val="both"/>
      </w:pPr>
      <w:r>
        <w:t>import com.twitter.usersignalservice.signals.ReplyTweetsFetcher</w:t>
      </w:r>
    </w:p>
    <w:p>
      <w:pPr>
        <w:jc w:val="both"/>
      </w:pPr>
      <w:r>
        <w:t>import com.twitter.usersignalservice.signals.RetweetsFetcher</w:t>
      </w:r>
    </w:p>
    <w:p>
      <w:pPr>
        <w:jc w:val="both"/>
      </w:pPr>
      <w:r>
        <w:t>import com.twitter.usersignalservice.signals.TweetClickFetcher</w:t>
      </w:r>
    </w:p>
    <w:p>
      <w:pPr>
        <w:jc w:val="both"/>
      </w:pPr>
      <w:r>
        <w:t>import com.twitter.usersignalservice.signals.TweetFavoritesFetcher</w:t>
      </w:r>
    </w:p>
    <w:p>
      <w:pPr>
        <w:jc w:val="both"/>
      </w:pPr>
      <w:r>
        <w:t>import com.twitter.usersignalservice.signals.TweetSharesFetcher</w:t>
      </w:r>
    </w:p>
    <w:p>
      <w:pPr>
        <w:jc w:val="both"/>
      </w:pPr>
      <w:r>
        <w:t>import com.twitter.usersignalservice.signals.VideoTweetsPlayback50Fetcher</w:t>
      </w:r>
    </w:p>
    <w:p>
      <w:pPr>
        <w:jc w:val="both"/>
      </w:pPr>
      <w:r>
        <w:t>import com.twitter.usersignalservice.signals.VideoTweetsQualityViewFetcher</w:t>
      </w:r>
    </w:p>
    <w:p>
      <w:pPr>
        <w:jc w:val="both"/>
      </w:pPr>
      <w:r>
        <w:t>import com.twitter.usersignalservice.signals.NegativeEngagedUserFetcher</w:t>
      </w:r>
    </w:p>
    <w:p>
      <w:pPr>
        <w:jc w:val="both"/>
      </w:pPr>
      <w:r>
        <w:t>import com.twitter.usersignalservice.signals.NegativeEngagedTweetFetcher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SignalFetcherConfig @Inject() (</w:t>
      </w:r>
    </w:p>
    <w:p>
      <w:pPr>
        <w:jc w:val="both"/>
      </w:pPr>
      <w:r>
        <w:t xml:space="preserve">  notificationOpenAndClickFetcher: NotificationOpenAndClickFetcher,</w:t>
      </w:r>
    </w:p>
    <w:p>
      <w:pPr>
        <w:jc w:val="both"/>
      </w:pPr>
      <w:r>
        <w:t xml:space="preserve">  accountFollowsFetcher: AccountFollowsFetcher,</w:t>
      </w:r>
    </w:p>
    <w:p>
      <w:pPr>
        <w:jc w:val="both"/>
      </w:pPr>
      <w:r>
        <w:t xml:space="preserve">  profileVisitsFetcher: ProfileVisitsFetcher,</w:t>
      </w:r>
    </w:p>
    <w:p>
      <w:pPr>
        <w:jc w:val="both"/>
      </w:pPr>
      <w:r>
        <w:t xml:space="preserve">  tweetFavoritesFetcher: TweetFavoritesFetcher,</w:t>
      </w:r>
    </w:p>
    <w:p>
      <w:pPr>
        <w:jc w:val="both"/>
      </w:pPr>
      <w:r>
        <w:t xml:space="preserve">  retweetsFetcher: RetweetsFetcher,</w:t>
      </w:r>
    </w:p>
    <w:p>
      <w:pPr>
        <w:jc w:val="both"/>
      </w:pPr>
      <w:r>
        <w:t xml:space="preserve">  replyTweetsFetcher: ReplyTweetsFetcher,</w:t>
      </w:r>
    </w:p>
    <w:p>
      <w:pPr>
        <w:jc w:val="both"/>
      </w:pPr>
      <w:r>
        <w:t xml:space="preserve">  originalTweetsFetcher: OriginalTweetsFetcher,</w:t>
      </w:r>
    </w:p>
    <w:p>
      <w:pPr>
        <w:jc w:val="both"/>
      </w:pPr>
      <w:r>
        <w:t xml:space="preserve">  tweetSharesFetcher: TweetSharesFetcher,</w:t>
      </w:r>
    </w:p>
    <w:p>
      <w:pPr>
        <w:jc w:val="both"/>
      </w:pPr>
      <w:r>
        <w:t xml:space="preserve">  memcachedClient: MemcachedClient,</w:t>
      </w:r>
    </w:p>
    <w:p>
      <w:pPr>
        <w:jc w:val="both"/>
      </w:pPr>
      <w:r>
        <w:t xml:space="preserve">  realGraphOonFetcher: RealGraphOonFetcher,</w:t>
      </w:r>
    </w:p>
    <w:p>
      <w:pPr>
        <w:jc w:val="both"/>
      </w:pPr>
      <w:r>
        <w:t xml:space="preserve">  tweetClickFetcher: TweetClickFetcher,</w:t>
      </w:r>
    </w:p>
    <w:p>
      <w:pPr>
        <w:jc w:val="both"/>
      </w:pPr>
      <w:r>
        <w:t xml:space="preserve">  videoTweetsPlayback50Fetcher: VideoTweetsPlayback50Fetcher,</w:t>
      </w:r>
    </w:p>
    <w:p>
      <w:pPr>
        <w:jc w:val="both"/>
      </w:pPr>
      <w:r>
        <w:t xml:space="preserve">  videoTweetsQualityViewFetcher: VideoTweetsQualityViewFetcher,</w:t>
      </w:r>
    </w:p>
    <w:p>
      <w:pPr>
        <w:jc w:val="both"/>
      </w:pPr>
      <w:r>
        <w:t xml:space="preserve">  accountMutesFetcher: AccountMutesFetcher,</w:t>
      </w:r>
    </w:p>
    <w:p>
      <w:pPr>
        <w:jc w:val="both"/>
      </w:pPr>
      <w:r>
        <w:t xml:space="preserve">  accountBlocksFetcher: AccountBlocksFetcher,</w:t>
      </w:r>
    </w:p>
    <w:p>
      <w:pPr>
        <w:jc w:val="both"/>
      </w:pPr>
      <w:r>
        <w:t xml:space="preserve">  profileClickFetcher: ProfileClickFetcher,</w:t>
      </w:r>
    </w:p>
    <w:p>
      <w:pPr>
        <w:jc w:val="both"/>
      </w:pPr>
      <w:r>
        <w:t xml:space="preserve">  negativeEngagedTweetFetcher: NegativeEngagedTweetFetcher,</w:t>
      </w:r>
    </w:p>
    <w:p>
      <w:pPr>
        <w:jc w:val="both"/>
      </w:pPr>
      <w:r>
        <w:t xml:space="preserve">  negativeEngagedUserFetcher: NegativeEngagedUserFetcher,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timer: Timer) {</w:t>
      </w:r>
    </w:p>
    <w:p>
      <w:pPr>
        <w:jc w:val="both"/>
      </w:pPr>
      <w:r/>
    </w:p>
    <w:p>
      <w:pPr>
        <w:jc w:val="both"/>
      </w:pPr>
      <w:r>
        <w:t xml:space="preserve">  val MemcachedProfileVisitsFetcher: BaseSignalFetcher =</w:t>
      </w:r>
    </w:p>
    <w:p>
      <w:pPr>
        <w:jc w:val="both"/>
      </w:pPr>
      <w:r>
        <w:t xml:space="preserve">    MemcachedSignalFetcherWrapper(</w:t>
      </w:r>
    </w:p>
    <w:p>
      <w:pPr>
        <w:jc w:val="both"/>
      </w:pPr>
      <w:r>
        <w:t xml:space="preserve">      memcachedClient,</w:t>
      </w:r>
    </w:p>
    <w:p>
      <w:pPr>
        <w:jc w:val="both"/>
      </w:pPr>
      <w:r>
        <w:t xml:space="preserve">      profileVisitsFetcher,</w:t>
      </w:r>
    </w:p>
    <w:p>
      <w:pPr>
        <w:jc w:val="both"/>
      </w:pPr>
      <w:r>
        <w:t xml:space="preserve">      ttl = 8.hours,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keyPrefix = "uss:pv",</w:t>
      </w:r>
    </w:p>
    <w:p>
      <w:pPr>
        <w:jc w:val="both"/>
      </w:pPr>
      <w:r>
        <w:t xml:space="preserve">      timer)</w:t>
      </w:r>
    </w:p>
    <w:p>
      <w:pPr>
        <w:jc w:val="both"/>
      </w:pPr>
      <w:r/>
    </w:p>
    <w:p>
      <w:pPr>
        <w:jc w:val="both"/>
      </w:pPr>
      <w:r>
        <w:t xml:space="preserve">  val MemcachedAccountFollowsFetcher: BaseSignalFetcher = MemcachedSignalFetcherWrapper(</w:t>
      </w:r>
    </w:p>
    <w:p>
      <w:pPr>
        <w:jc w:val="both"/>
      </w:pPr>
      <w:r>
        <w:t xml:space="preserve">    memcachedClient,</w:t>
      </w:r>
    </w:p>
    <w:p>
      <w:pPr>
        <w:jc w:val="both"/>
      </w:pPr>
      <w:r>
        <w:t xml:space="preserve">    accountFollowsFetcher,</w:t>
      </w:r>
    </w:p>
    <w:p>
      <w:pPr>
        <w:jc w:val="both"/>
      </w:pPr>
      <w:r>
        <w:t xml:space="preserve">    ttl = 5.minute,</w:t>
      </w:r>
    </w:p>
    <w:p>
      <w:pPr>
        <w:jc w:val="both"/>
      </w:pPr>
      <w:r>
        <w:t xml:space="preserve">    statsReceiver,</w:t>
      </w:r>
    </w:p>
    <w:p>
      <w:pPr>
        <w:jc w:val="both"/>
      </w:pPr>
      <w:r>
        <w:t xml:space="preserve">    keyPrefix = "uss:af",</w:t>
      </w:r>
    </w:p>
    <w:p>
      <w:pPr>
        <w:jc w:val="both"/>
      </w:pPr>
      <w:r>
        <w:t xml:space="preserve">    timer)</w:t>
      </w:r>
    </w:p>
    <w:p>
      <w:pPr>
        <w:jc w:val="both"/>
      </w:pPr>
      <w:r/>
    </w:p>
    <w:p>
      <w:pPr>
        <w:jc w:val="both"/>
      </w:pPr>
      <w:r>
        <w:t xml:space="preserve">  val GoodTweetClickDdgFetcher: SignalType =&gt; FilteredSignalFetcherController = signalType =&gt;</w:t>
      </w:r>
    </w:p>
    <w:p>
      <w:pPr>
        <w:jc w:val="both"/>
      </w:pPr>
      <w:r>
        <w:t xml:space="preserve">    FilteredSignalFetcherController(</w:t>
      </w:r>
    </w:p>
    <w:p>
      <w:pPr>
        <w:jc w:val="both"/>
      </w:pPr>
      <w:r>
        <w:t xml:space="preserve">      tweetClickFetcher,</w:t>
      </w:r>
    </w:p>
    <w:p>
      <w:pPr>
        <w:jc w:val="both"/>
      </w:pPr>
      <w:r>
        <w:t xml:space="preserve">      signalType,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Map(SignalType.NegativeEngagedTweetId -&gt; negativeEngagedTweetFetcher)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GoodProfileClickDdgFetcher: SignalType =&gt; FilteredSignalFetcherController = signalType =&gt;</w:t>
      </w:r>
    </w:p>
    <w:p>
      <w:pPr>
        <w:jc w:val="both"/>
      </w:pPr>
      <w:r>
        <w:t xml:space="preserve">    FilteredSignalFetcherController(</w:t>
      </w:r>
    </w:p>
    <w:p>
      <w:pPr>
        <w:jc w:val="both"/>
      </w:pPr>
      <w:r>
        <w:t xml:space="preserve">      profileClickFetcher,</w:t>
      </w:r>
    </w:p>
    <w:p>
      <w:pPr>
        <w:jc w:val="both"/>
      </w:pPr>
      <w:r>
        <w:t xml:space="preserve">      signalType,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Map(SignalType.NegativeEngagedUserId -&gt; negativeEngagedUserFetcher)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GoodProfileClickDdgFetcherWithBlocksMutes: SignalType =&gt; FilteredSignalFetcherController =</w:t>
      </w:r>
    </w:p>
    <w:p>
      <w:pPr>
        <w:jc w:val="both"/>
      </w:pPr>
      <w:r>
        <w:t xml:space="preserve">    signalType =&gt;</w:t>
      </w:r>
    </w:p>
    <w:p>
      <w:pPr>
        <w:jc w:val="both"/>
      </w:pPr>
      <w:r>
        <w:t xml:space="preserve">      FilteredSignalFetcherController(</w:t>
      </w:r>
    </w:p>
    <w:p>
      <w:pPr>
        <w:jc w:val="both"/>
      </w:pPr>
      <w:r>
        <w:t xml:space="preserve">        profileClickFetcher,</w:t>
      </w:r>
    </w:p>
    <w:p>
      <w:pPr>
        <w:jc w:val="both"/>
      </w:pPr>
      <w:r>
        <w:t xml:space="preserve">        signalType,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timer,</w:t>
      </w:r>
    </w:p>
    <w:p>
      <w:pPr>
        <w:jc w:val="both"/>
      </w:pPr>
      <w:r>
        <w:t xml:space="preserve">        Map(</w:t>
      </w:r>
    </w:p>
    <w:p>
      <w:pPr>
        <w:jc w:val="both"/>
      </w:pPr>
      <w:r>
        <w:t xml:space="preserve">          SignalType.NegativeEngagedUserId -&gt; negativeEngagedUserFetcher,</w:t>
      </w:r>
    </w:p>
    <w:p>
      <w:pPr>
        <w:jc w:val="both"/>
      </w:pPr>
      <w:r>
        <w:t xml:space="preserve">          SignalType.AccountMute -&gt; accountMutesFetcher,</w:t>
      </w:r>
    </w:p>
    <w:p>
      <w:pPr>
        <w:jc w:val="both"/>
      </w:pPr>
      <w:r>
        <w:t xml:space="preserve">          SignalType.AccountBlock -&gt; accountBlocksFetcher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realGraphOonFilteredFetcher: FilteredSignalFetcherController =</w:t>
      </w:r>
    </w:p>
    <w:p>
      <w:pPr>
        <w:jc w:val="both"/>
      </w:pPr>
      <w:r>
        <w:t xml:space="preserve">    FilteredSignalFetcherController(</w:t>
      </w:r>
    </w:p>
    <w:p>
      <w:pPr>
        <w:jc w:val="both"/>
      </w:pPr>
      <w:r>
        <w:t xml:space="preserve">      realGraphOonFetcher,</w:t>
      </w:r>
    </w:p>
    <w:p>
      <w:pPr>
        <w:jc w:val="both"/>
      </w:pPr>
      <w:r>
        <w:t xml:space="preserve">      SignalType.RealGraphOon,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SignalType.NegativeEngagedUserId -&gt; negativeEngagedUserFetcher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videoTweetsQualityViewFilteredFetcher: FilteredSignalFetcherController =</w:t>
      </w:r>
    </w:p>
    <w:p>
      <w:pPr>
        <w:jc w:val="both"/>
      </w:pPr>
      <w:r>
        <w:t xml:space="preserve">    FilteredSignalFetcherController(</w:t>
      </w:r>
    </w:p>
    <w:p>
      <w:pPr>
        <w:jc w:val="both"/>
      </w:pPr>
      <w:r>
        <w:t xml:space="preserve">      videoTweetsQualityViewFetcher,</w:t>
      </w:r>
    </w:p>
    <w:p>
      <w:pPr>
        <w:jc w:val="both"/>
      </w:pPr>
      <w:r>
        <w:t xml:space="preserve">      SignalType.VideoView90dQualityV1,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Map(SignalType.NegativeEngagedTweetId -&gt; negativeEngagedTweetFetcher)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videoTweetsPlayback50FilteredFetcher: FilteredSignalFetcherController =</w:t>
      </w:r>
    </w:p>
    <w:p>
      <w:pPr>
        <w:jc w:val="both"/>
      </w:pPr>
      <w:r>
        <w:t xml:space="preserve">    FilteredSignalFetcherController(</w:t>
      </w:r>
    </w:p>
    <w:p>
      <w:pPr>
        <w:jc w:val="both"/>
      </w:pPr>
      <w:r>
        <w:t xml:space="preserve">      videoTweetsPlayback50Fetcher,</w:t>
      </w:r>
    </w:p>
    <w:p>
      <w:pPr>
        <w:jc w:val="both"/>
      </w:pPr>
      <w:r>
        <w:t xml:space="preserve">      SignalType.VideoView90dPlayback50V1,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Map(SignalType.NegativeEngagedTweetId -&gt; negativeEngagedTweetFetcher)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uniformTweetSignalInfo: Seq[SignalAggregatedInfo] = Seq(</w:t>
      </w:r>
    </w:p>
    <w:p>
      <w:pPr>
        <w:jc w:val="both"/>
      </w:pPr>
      <w:r>
        <w:t xml:space="preserve">    SignalAggregatedInfo(SignalType.TweetFavorite, tweetFavoritesFetcher),</w:t>
      </w:r>
    </w:p>
    <w:p>
      <w:pPr>
        <w:jc w:val="both"/>
      </w:pPr>
      <w:r>
        <w:t xml:space="preserve">    SignalAggregatedInfo(SignalType.Retweet, retweetsFetcher),</w:t>
      </w:r>
    </w:p>
    <w:p>
      <w:pPr>
        <w:jc w:val="both"/>
      </w:pPr>
      <w:r>
        <w:t xml:space="preserve">    SignalAggregatedInfo(SignalType.Reply, replyTweetsFetcher),</w:t>
      </w:r>
    </w:p>
    <w:p>
      <w:pPr>
        <w:jc w:val="both"/>
      </w:pPr>
      <w:r>
        <w:t xml:space="preserve">    SignalAggregatedInfo(SignalType.OriginalTweet, originalTweetsFetcher),</w:t>
      </w:r>
    </w:p>
    <w:p>
      <w:pPr>
        <w:jc w:val="both"/>
      </w:pPr>
      <w:r>
        <w:t xml:space="preserve">    SignalAggregatedInfo(SignalType.TweetShareV1, tweetSharesFetcher),</w:t>
      </w:r>
    </w:p>
    <w:p>
      <w:pPr>
        <w:jc w:val="both"/>
      </w:pPr>
      <w:r>
        <w:t xml:space="preserve">    SignalAggregatedInfo(SignalType.VideoView90dQualityV1, videoTweetsQualityViewFilteredFetcher),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uniformProducerSignalInfo: Seq[SignalAggregatedInfo] = Seq(</w:t>
      </w:r>
    </w:p>
    <w:p>
      <w:pPr>
        <w:jc w:val="both"/>
      </w:pPr>
      <w:r>
        <w:t xml:space="preserve">    SignalAggregatedInfo(SignalType.AccountFollow, MemcachedAccountFollowsFetcher),</w:t>
      </w:r>
    </w:p>
    <w:p>
      <w:pPr>
        <w:jc w:val="both"/>
      </w:pPr>
      <w:r>
        <w:t xml:space="preserve">    SignalAggregatedInfo(</w:t>
      </w:r>
    </w:p>
    <w:p>
      <w:pPr>
        <w:jc w:val="both"/>
      </w:pPr>
      <w:r>
        <w:t xml:space="preserve">      SignalType.RepeatedProfileVisit90dMinVisit6V1,</w:t>
      </w:r>
    </w:p>
    <w:p>
      <w:pPr>
        <w:jc w:val="both"/>
      </w:pPr>
      <w:r>
        <w:t xml:space="preserve">      MemcachedProfileVisitsFetcher),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memcachedAccountBlocksFetcher: MemcachedSignalFetcherWrapper = MemcachedSignalFetcherWrapper(</w:t>
      </w:r>
    </w:p>
    <w:p>
      <w:pPr>
        <w:jc w:val="both"/>
      </w:pPr>
      <w:r>
        <w:t xml:space="preserve">    memcachedClient,</w:t>
      </w:r>
    </w:p>
    <w:p>
      <w:pPr>
        <w:jc w:val="both"/>
      </w:pPr>
      <w:r>
        <w:t xml:space="preserve">    accountBlocksFetcher,</w:t>
      </w:r>
    </w:p>
    <w:p>
      <w:pPr>
        <w:jc w:val="both"/>
      </w:pPr>
      <w:r>
        <w:t xml:space="preserve">    ttl = 5.minutes,</w:t>
      </w:r>
    </w:p>
    <w:p>
      <w:pPr>
        <w:jc w:val="both"/>
      </w:pPr>
      <w:r>
        <w:t xml:space="preserve">    statsReceiver,</w:t>
      </w:r>
    </w:p>
    <w:p>
      <w:pPr>
        <w:jc w:val="both"/>
      </w:pPr>
      <w:r>
        <w:t xml:space="preserve">    keyPrefix = "uss:ab",</w:t>
      </w:r>
    </w:p>
    <w:p>
      <w:pPr>
        <w:jc w:val="both"/>
      </w:pPr>
      <w:r>
        <w:t xml:space="preserve">    timer)</w:t>
      </w:r>
    </w:p>
    <w:p>
      <w:pPr>
        <w:jc w:val="both"/>
      </w:pPr>
      <w:r/>
    </w:p>
    <w:p>
      <w:pPr>
        <w:jc w:val="both"/>
      </w:pPr>
      <w:r>
        <w:t xml:space="preserve">  val memcachedAccountMutesFetcher: MemcachedSignalFetcherWrapper = MemcachedSignalFetcherWrapper(</w:t>
      </w:r>
    </w:p>
    <w:p>
      <w:pPr>
        <w:jc w:val="both"/>
      </w:pPr>
      <w:r>
        <w:t xml:space="preserve">    memcachedClient,</w:t>
      </w:r>
    </w:p>
    <w:p>
      <w:pPr>
        <w:jc w:val="both"/>
      </w:pPr>
      <w:r>
        <w:t xml:space="preserve">    accountMutesFetcher,</w:t>
      </w:r>
    </w:p>
    <w:p>
      <w:pPr>
        <w:jc w:val="both"/>
      </w:pPr>
      <w:r>
        <w:t xml:space="preserve">    ttl = 5.minutes,</w:t>
      </w:r>
    </w:p>
    <w:p>
      <w:pPr>
        <w:jc w:val="both"/>
      </w:pPr>
      <w:r>
        <w:t xml:space="preserve">    statsReceiver,</w:t>
      </w:r>
    </w:p>
    <w:p>
      <w:pPr>
        <w:jc w:val="both"/>
      </w:pPr>
      <w:r>
        <w:t xml:space="preserve">    keyPrefix = "uss:am",</w:t>
      </w:r>
    </w:p>
    <w:p>
      <w:pPr>
        <w:jc w:val="both"/>
      </w:pPr>
      <w:r>
        <w:t xml:space="preserve">    timer)</w:t>
      </w:r>
    </w:p>
    <w:p>
      <w:pPr>
        <w:jc w:val="both"/>
      </w:pPr>
      <w:r/>
    </w:p>
    <w:p>
      <w:pPr>
        <w:jc w:val="both"/>
      </w:pPr>
      <w:r>
        <w:t xml:space="preserve">  val SignalFetcherMapper: Map[SignalType, ReadableStore[Query, Seq[Signal]]] = Map(</w:t>
      </w:r>
    </w:p>
    <w:p>
      <w:pPr>
        <w:jc w:val="both"/>
      </w:pPr>
      <w:r>
        <w:t xml:space="preserve">    /* Raw Signals */</w:t>
      </w:r>
    </w:p>
    <w:p>
      <w:pPr>
        <w:jc w:val="both"/>
      </w:pPr>
      <w:r>
        <w:t xml:space="preserve">    SignalType.AccountFollow -&gt; accountFollowsFetcher,</w:t>
      </w:r>
    </w:p>
    <w:p>
      <w:pPr>
        <w:jc w:val="both"/>
      </w:pPr>
      <w:r>
        <w:t xml:space="preserve">    SignalType.AccountFollowWithDelay -&gt; MemcachedAccountFollowsFetcher,</w:t>
      </w:r>
    </w:p>
    <w:p>
      <w:pPr>
        <w:jc w:val="both"/>
      </w:pPr>
      <w:r>
        <w:t xml:space="preserve">    SignalType.GoodProfileClick -&gt; GoodProfileClickDdgFetcher(SignalType.GoodProfileClick),</w:t>
      </w:r>
    </w:p>
    <w:p>
      <w:pPr>
        <w:jc w:val="both"/>
      </w:pPr>
      <w:r>
        <w:t xml:space="preserve">    SignalType.GoodProfileClick20s -&gt; GoodProfileClickDdgFetcher(SignalType.GoodProfileClick20s),</w:t>
      </w:r>
    </w:p>
    <w:p>
      <w:pPr>
        <w:jc w:val="both"/>
      </w:pPr>
      <w:r>
        <w:t xml:space="preserve">    SignalType.GoodProfileClick30s -&gt; GoodProfileClickDdgFetcher(SignalType.GoodProfileClick30s),</w:t>
      </w:r>
    </w:p>
    <w:p>
      <w:pPr>
        <w:jc w:val="both"/>
      </w:pPr>
      <w:r>
        <w:t xml:space="preserve">    SignalType.GoodProfileClickFiltered -&gt; GoodProfileClickDdgFetcherWithBlocksMutes(</w:t>
      </w:r>
    </w:p>
    <w:p>
      <w:pPr>
        <w:jc w:val="both"/>
      </w:pPr>
      <w:r>
        <w:t xml:space="preserve">      SignalType.GoodProfileClick),</w:t>
      </w:r>
    </w:p>
    <w:p>
      <w:pPr>
        <w:jc w:val="both"/>
      </w:pPr>
      <w:r>
        <w:t xml:space="preserve">    SignalType.GoodProfileClick20sFiltered -&gt; GoodProfileClickDdgFetcherWithBlocksMutes(</w:t>
      </w:r>
    </w:p>
    <w:p>
      <w:pPr>
        <w:jc w:val="both"/>
      </w:pPr>
      <w:r>
        <w:t xml:space="preserve">      SignalType.GoodProfileClick20s),</w:t>
      </w:r>
    </w:p>
    <w:p>
      <w:pPr>
        <w:jc w:val="both"/>
      </w:pPr>
      <w:r>
        <w:t xml:space="preserve">    SignalType.GoodProfileClick30sFiltered -&gt; GoodProfileClickDdgFetcherWithBlocksMutes(</w:t>
      </w:r>
    </w:p>
    <w:p>
      <w:pPr>
        <w:jc w:val="both"/>
      </w:pPr>
      <w:r>
        <w:t xml:space="preserve">      SignalType.GoodProfileClick30s),</w:t>
      </w:r>
    </w:p>
    <w:p>
      <w:pPr>
        <w:jc w:val="both"/>
      </w:pPr>
      <w:r>
        <w:t xml:space="preserve">    SignalType.GoodTweetClick -&gt; GoodTweetClickDdgFetcher(SignalType.GoodTweetClick),</w:t>
      </w:r>
    </w:p>
    <w:p>
      <w:pPr>
        <w:jc w:val="both"/>
      </w:pPr>
      <w:r>
        <w:t xml:space="preserve">    SignalType.GoodTweetClick5s -&gt; GoodTweetClickDdgFetcher(SignalType.GoodTweetClick5s),</w:t>
      </w:r>
    </w:p>
    <w:p>
      <w:pPr>
        <w:jc w:val="both"/>
      </w:pPr>
      <w:r>
        <w:t xml:space="preserve">    SignalType.GoodTweetClick10s -&gt; GoodTweetClickDdgFetcher(SignalType.GoodTweetClick10s),</w:t>
      </w:r>
    </w:p>
    <w:p>
      <w:pPr>
        <w:jc w:val="both"/>
      </w:pPr>
      <w:r>
        <w:t xml:space="preserve">    SignalType.GoodTweetClick30s -&gt; GoodTweetClickDdgFetcher(SignalType.GoodTweetClick30s),</w:t>
      </w:r>
    </w:p>
    <w:p>
      <w:pPr>
        <w:jc w:val="both"/>
      </w:pPr>
      <w:r>
        <w:t xml:space="preserve">    SignalType.NegativeEngagedTweetId -&gt; negativeEngagedTweetFetcher,</w:t>
      </w:r>
    </w:p>
    <w:p>
      <w:pPr>
        <w:jc w:val="both"/>
      </w:pPr>
      <w:r>
        <w:t xml:space="preserve">    SignalType.NegativeEngagedUserId -&gt; negativeEngagedUserFetcher,</w:t>
      </w:r>
    </w:p>
    <w:p>
      <w:pPr>
        <w:jc w:val="both"/>
      </w:pPr>
      <w:r>
        <w:t xml:space="preserve">    SignalType.NotificationOpenAndClickV1 -&gt; notificationOpenAndClickFetcher,</w:t>
      </w:r>
    </w:p>
    <w:p>
      <w:pPr>
        <w:jc w:val="both"/>
      </w:pPr>
      <w:r>
        <w:t xml:space="preserve">    SignalType.OriginalTweet -&gt; originalTweetsFetcher,</w:t>
      </w:r>
    </w:p>
    <w:p>
      <w:pPr>
        <w:jc w:val="both"/>
      </w:pPr>
      <w:r>
        <w:t xml:space="preserve">    SignalType.OriginalTweet90dV2 -&gt; originalTweetsFetcher,</w:t>
      </w:r>
    </w:p>
    <w:p>
      <w:pPr>
        <w:jc w:val="both"/>
      </w:pPr>
      <w:r>
        <w:t xml:space="preserve">    SignalType.RealGraphOon -&gt; realGraphOonFilteredFetcher,</w:t>
      </w:r>
    </w:p>
    <w:p>
      <w:pPr>
        <w:jc w:val="both"/>
      </w:pPr>
      <w:r>
        <w:t xml:space="preserve">    SignalType.RepeatedProfileVisit14dMinVisit2V1 -&gt; MemcachedProfileVisitsFetcher,</w:t>
      </w:r>
    </w:p>
    <w:p>
      <w:pPr>
        <w:jc w:val="both"/>
      </w:pPr>
      <w:r>
        <w:t xml:space="preserve">    SignalType.RepeatedProfileVisit14dMinVisit2V1NoNegative -&gt; FilteredSignalFetcherController(</w:t>
      </w:r>
    </w:p>
    <w:p>
      <w:pPr>
        <w:jc w:val="both"/>
      </w:pPr>
      <w:r>
        <w:t xml:space="preserve">      MemcachedProfileVisitsFetcher,</w:t>
      </w:r>
    </w:p>
    <w:p>
      <w:pPr>
        <w:jc w:val="both"/>
      </w:pPr>
      <w:r>
        <w:t xml:space="preserve">      SignalType.RepeatedProfileVisit14dMinVisit2V1NoNegative,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SignalType.AccountMute -&gt; accountMutesFetcher,</w:t>
      </w:r>
    </w:p>
    <w:p>
      <w:pPr>
        <w:jc w:val="both"/>
      </w:pPr>
      <w:r>
        <w:t xml:space="preserve">        SignalType.AccountBlock -&gt; accountBlocksFetcher)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SignalType.RepeatedProfileVisit90dMinVisit6V1 -&gt; MemcachedProfileVisitsFetcher,</w:t>
      </w:r>
    </w:p>
    <w:p>
      <w:pPr>
        <w:jc w:val="both"/>
      </w:pPr>
      <w:r>
        <w:t xml:space="preserve">    SignalType.RepeatedProfileVisit90dMinVisit6V1NoNegative -&gt; FilteredSignalFetcherController(</w:t>
      </w:r>
    </w:p>
    <w:p>
      <w:pPr>
        <w:jc w:val="both"/>
      </w:pPr>
      <w:r>
        <w:t xml:space="preserve">      MemcachedProfileVisitsFetcher,</w:t>
      </w:r>
    </w:p>
    <w:p>
      <w:pPr>
        <w:jc w:val="both"/>
      </w:pPr>
      <w:r>
        <w:t xml:space="preserve">      SignalType.RepeatedProfileVisit90dMinVisit6V1NoNegative,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SignalType.AccountMute -&gt; accountMutesFetcher,</w:t>
      </w:r>
    </w:p>
    <w:p>
      <w:pPr>
        <w:jc w:val="both"/>
      </w:pPr>
      <w:r>
        <w:t xml:space="preserve">        SignalType.AccountBlock -&gt; accountBlocksFetcher),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SignalType.RepeatedProfileVisit180dMinVisit6V1 -&gt; MemcachedProfileVisitsFetcher,</w:t>
      </w:r>
    </w:p>
    <w:p>
      <w:pPr>
        <w:jc w:val="both"/>
      </w:pPr>
      <w:r>
        <w:t xml:space="preserve">    SignalType.RepeatedProfileVisit180dMinVisit6V1NoNegative -&gt; FilteredSignalFetcherController(</w:t>
      </w:r>
    </w:p>
    <w:p>
      <w:pPr>
        <w:jc w:val="both"/>
      </w:pPr>
      <w:r>
        <w:t xml:space="preserve">      MemcachedProfileVisitsFetcher,</w:t>
      </w:r>
    </w:p>
    <w:p>
      <w:pPr>
        <w:jc w:val="both"/>
      </w:pPr>
      <w:r>
        <w:t xml:space="preserve">      SignalType.RepeatedProfileVisit180dMinVisit6V1NoNegative,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SignalType.AccountMute -&gt; accountMutesFetcher,</w:t>
      </w:r>
    </w:p>
    <w:p>
      <w:pPr>
        <w:jc w:val="both"/>
      </w:pPr>
      <w:r>
        <w:t xml:space="preserve">        SignalType.AccountBlock -&gt; accountBlocksFetcher),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SignalType.Reply -&gt; replyTweetsFetcher,</w:t>
      </w:r>
    </w:p>
    <w:p>
      <w:pPr>
        <w:jc w:val="both"/>
      </w:pPr>
      <w:r>
        <w:t xml:space="preserve">    SignalType.Reply90dV2 -&gt; replyTweetsFetcher,</w:t>
      </w:r>
    </w:p>
    <w:p>
      <w:pPr>
        <w:jc w:val="both"/>
      </w:pPr>
      <w:r>
        <w:t xml:space="preserve">    SignalType.Retweet -&gt; retweetsFetcher,</w:t>
      </w:r>
    </w:p>
    <w:p>
      <w:pPr>
        <w:jc w:val="both"/>
      </w:pPr>
      <w:r>
        <w:t xml:space="preserve">    SignalType.Retweet90dV2 -&gt; retweetsFetcher,</w:t>
      </w:r>
    </w:p>
    <w:p>
      <w:pPr>
        <w:jc w:val="both"/>
      </w:pPr>
      <w:r>
        <w:t xml:space="preserve">    SignalType.TweetFavorite -&gt; tweetFavoritesFetcher,</w:t>
      </w:r>
    </w:p>
    <w:p>
      <w:pPr>
        <w:jc w:val="both"/>
      </w:pPr>
      <w:r>
        <w:t xml:space="preserve">    SignalType.TweetFavorite90dV2 -&gt; tweetFavoritesFetcher,</w:t>
      </w:r>
    </w:p>
    <w:p>
      <w:pPr>
        <w:jc w:val="both"/>
      </w:pPr>
      <w:r>
        <w:t xml:space="preserve">    SignalType.TweetShareV1 -&gt; tweetSharesFetcher,</w:t>
      </w:r>
    </w:p>
    <w:p>
      <w:pPr>
        <w:jc w:val="both"/>
      </w:pPr>
      <w:r>
        <w:t xml:space="preserve">    SignalType.VideoView90dQualityV1 -&gt; videoTweetsQualityViewFilteredFetcher,</w:t>
      </w:r>
    </w:p>
    <w:p>
      <w:pPr>
        <w:jc w:val="both"/>
      </w:pPr>
      <w:r>
        <w:t xml:space="preserve">    SignalType.VideoView90dPlayback50V1 -&gt; videoTweetsPlayback50FilteredFetcher,</w:t>
      </w:r>
    </w:p>
    <w:p>
      <w:pPr>
        <w:jc w:val="both"/>
      </w:pPr>
      <w:r>
        <w:t xml:space="preserve">    /* Aggregated Signals */</w:t>
      </w:r>
    </w:p>
    <w:p>
      <w:pPr>
        <w:jc w:val="both"/>
      </w:pPr>
      <w:r>
        <w:t xml:space="preserve">    SignalType.ProducerBasedUnifiedEngagementWeightedSignal -&gt; AggregatedSignalController(</w:t>
      </w:r>
    </w:p>
    <w:p>
      <w:pPr>
        <w:jc w:val="both"/>
      </w:pPr>
      <w:r>
        <w:t xml:space="preserve">      uniformProducerSignalInfo,</w:t>
      </w:r>
    </w:p>
    <w:p>
      <w:pPr>
        <w:jc w:val="both"/>
      </w:pPr>
      <w:r>
        <w:t xml:space="preserve">      uniformProducerSignalEngagementAggregation,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SignalType.TweetBasedUnifiedEngagementWeightedSignal -&gt; AggregatedSignalController(</w:t>
      </w:r>
    </w:p>
    <w:p>
      <w:pPr>
        <w:jc w:val="both"/>
      </w:pPr>
      <w:r>
        <w:t xml:space="preserve">      uniformTweetSignalInfo,</w:t>
      </w:r>
    </w:p>
    <w:p>
      <w:pPr>
        <w:jc w:val="both"/>
      </w:pPr>
      <w:r>
        <w:t xml:space="preserve">      uniformTweetSignalEngagementAggregation,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timer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SignalType.AdFavorite -&gt; tweetFavoritesFetcher,</w:t>
      </w:r>
    </w:p>
    <w:p>
      <w:pPr>
        <w:jc w:val="both"/>
      </w:pPr>
      <w:r>
        <w:t xml:space="preserve">    /* Negative Signals */</w:t>
      </w:r>
    </w:p>
    <w:p>
      <w:pPr>
        <w:jc w:val="both"/>
      </w:pPr>
      <w:r>
        <w:t xml:space="preserve">    SignalType.AccountBlock -&gt; memcachedAccountBlocksFetcher,</w:t>
      </w:r>
    </w:p>
    <w:p>
      <w:pPr>
        <w:jc w:val="both"/>
      </w:pPr>
      <w:r>
        <w:t xml:space="preserve">    SignalType.AccountMute -&gt; memcachedAccountMutesFetcher,</w:t>
      </w:r>
    </w:p>
    <w:p>
      <w:pPr>
        <w:jc w:val="both"/>
      </w:pPr>
      <w:r>
        <w:t xml:space="preserve">    SignalType.TweetDontLike -&gt; negativeEngagedTweetFetcher,</w:t>
      </w:r>
    </w:p>
    <w:p>
      <w:pPr>
        <w:jc w:val="both"/>
      </w:pPr>
      <w:r>
        <w:t xml:space="preserve">    SignalType.TweetReport -&gt; negativeEngagedTweetFetcher,</w:t>
      </w:r>
    </w:p>
    <w:p>
      <w:pPr>
        <w:jc w:val="both"/>
      </w:pPr>
      <w:r>
        <w:t xml:space="preserve">    SignalType.TweetSeeFewer -&gt; negativeEngagedTweetFetcher,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