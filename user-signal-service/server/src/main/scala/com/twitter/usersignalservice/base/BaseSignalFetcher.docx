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com.twitter.usersignalservice</w:t>
      </w:r>
    </w:p>
    <w:p>
      <w:pPr>
        <w:jc w:val="both"/>
      </w:pPr>
      <w:r>
        <w:t>package base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com.twitter.twistly.common.UserId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com.twitter.frigate.common.base.Stats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com.twitter.usersignalservice.thriftscala.ClientIdentifier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java.io.Serializable</w:t>
      </w:r>
    </w:p>
    <w:p>
      <w:pPr>
        <w:jc w:val="both"/>
      </w:pPr>
      <w:r/>
    </w:p>
    <w:p>
      <w:pPr>
        <w:jc w:val="both"/>
      </w:pPr>
      <w:r>
        <w:t>case class Query(</w:t>
      </w:r>
    </w:p>
    <w:p>
      <w:pPr>
        <w:jc w:val="both"/>
      </w:pPr>
      <w:r>
        <w:t xml:space="preserve">  userId: UserId,</w:t>
      </w:r>
    </w:p>
    <w:p>
      <w:pPr>
        <w:jc w:val="both"/>
      </w:pPr>
      <w:r>
        <w:t xml:space="preserve">  signalType: SignalType,</w:t>
      </w:r>
    </w:p>
    <w:p>
      <w:pPr>
        <w:jc w:val="both"/>
      </w:pPr>
      <w:r>
        <w:t xml:space="preserve">  maxResults: Option[Int],</w:t>
      </w:r>
    </w:p>
    <w:p>
      <w:pPr>
        <w:jc w:val="both"/>
      </w:pPr>
      <w:r>
        <w:t xml:space="preserve">  clientId: ClientIdentifier = ClientIdentifier.Unknown)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trait that defines a standard interface for the signal fetcher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Extends this only when all other traits extending BaseSignalFetcher do not apply to</w:t>
      </w:r>
    </w:p>
    <w:p>
      <w:pPr>
        <w:jc w:val="both"/>
      </w:pPr>
      <w:r>
        <w:t xml:space="preserve"> * your use case.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BaseSignalFetcher extends ReadableStore[Query, Seq[Signal]] {</w:t>
      </w:r>
    </w:p>
    <w:p>
      <w:pPr>
        <w:jc w:val="both"/>
      </w:pPr>
      <w:r>
        <w:t xml:space="preserve">  import BaseSignalFetcher._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RawSignalType is the output type of `getRawSignals` and the input type of `process`.</w:t>
      </w:r>
    </w:p>
    <w:p>
      <w:pPr>
        <w:jc w:val="both"/>
      </w:pPr>
      <w:r>
        <w:t xml:space="preserve">   * Override it as your own raw signal type to maintain meta data which can be used in the</w:t>
      </w:r>
    </w:p>
    <w:p>
      <w:pPr>
        <w:jc w:val="both"/>
      </w:pPr>
      <w:r>
        <w:t xml:space="preserve">   * step of `process`.</w:t>
      </w:r>
    </w:p>
    <w:p>
      <w:pPr>
        <w:jc w:val="both"/>
      </w:pPr>
      <w:r>
        <w:t xml:space="preserve">   * Note that the RawSignalType is an intermediate data type intended to be small to avoid</w:t>
      </w:r>
    </w:p>
    <w:p>
      <w:pPr>
        <w:jc w:val="both"/>
      </w:pPr>
      <w:r>
        <w:t xml:space="preserve">   * big data chunks being passed over functions or being memcached.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type RawSignalType &lt;: Serializable</w:t>
      </w:r>
    </w:p>
    <w:p>
      <w:pPr>
        <w:jc w:val="both"/>
      </w:pPr>
      <w:r/>
    </w:p>
    <w:p>
      <w:pPr>
        <w:jc w:val="both"/>
      </w:pPr>
      <w:r>
        <w:t xml:space="preserve">  def name: String</w:t>
      </w:r>
    </w:p>
    <w:p>
      <w:pPr>
        <w:jc w:val="both"/>
      </w:pPr>
      <w:r>
        <w:t xml:space="preserve">  def statsReceiver: StatsReceiver</w:t>
      </w:r>
    </w:p>
    <w:p>
      <w:pPr>
        <w:jc w:val="both"/>
      </w:pPr>
      <w:r>
        <w:t xml:space="preserve">  def timer: Timer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function is called by the top level class to fetch signals. It executes the pipeline to</w:t>
      </w:r>
    </w:p>
    <w:p>
      <w:pPr>
        <w:jc w:val="both"/>
      </w:pPr>
      <w:r>
        <w:t xml:space="preserve">   * fetch raw signals, process and transform the signals. Exceptions and timeout control are</w:t>
      </w:r>
    </w:p>
    <w:p>
      <w:pPr>
        <w:jc w:val="both"/>
      </w:pPr>
      <w:r>
        <w:t xml:space="preserve">   * handled here.</w:t>
      </w:r>
    </w:p>
    <w:p>
      <w:pPr>
        <w:jc w:val="both"/>
      </w:pPr>
      <w:r>
        <w:t xml:space="preserve">   * @param query</w:t>
      </w:r>
    </w:p>
    <w:p>
      <w:pPr>
        <w:jc w:val="both"/>
      </w:pPr>
      <w:r>
        <w:t xml:space="preserve">   * @return Future[Option[Seq[Signal]]]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get(query: Query): Future[Option[Seq[Signal]]] = {</w:t>
      </w:r>
    </w:p>
    <w:p>
      <w:pPr>
        <w:jc w:val="both"/>
      </w:pPr>
      <w:r>
        <w:t xml:space="preserve">    val clientStatsReceiver = statsReceiver.scope(query.clientId.name).scope(query.signalType.name)</w:t>
      </w:r>
    </w:p>
    <w:p>
      <w:pPr>
        <w:jc w:val="both"/>
      </w:pPr>
      <w:r>
        <w:t xml:space="preserve">    Stats</w:t>
      </w:r>
    </w:p>
    <w:p>
      <w:pPr>
        <w:jc w:val="both"/>
      </w:pPr>
      <w:r>
        <w:t xml:space="preserve">      .trackItems(clientStatsReceiver) {</w:t>
      </w:r>
    </w:p>
    <w:p>
      <w:pPr>
        <w:jc w:val="both"/>
      </w:pPr>
      <w:r>
        <w:t xml:space="preserve">        val rawSignals = getRawSignals(query.userId)</w:t>
      </w:r>
    </w:p>
    <w:p>
      <w:pPr>
        <w:jc w:val="both"/>
      </w:pPr>
      <w:r>
        <w:t xml:space="preserve">        val signals = process(query, rawSignals)</w:t>
      </w:r>
    </w:p>
    <w:p>
      <w:pPr>
        <w:jc w:val="both"/>
      </w:pPr>
      <w:r>
        <w:t xml:space="preserve">        signals</w:t>
      </w:r>
    </w:p>
    <w:p>
      <w:pPr>
        <w:jc w:val="both"/>
      </w:pPr>
      <w:r>
        <w:t xml:space="preserve">      }.raiseWithin(Timeout)(timer).handle {</w:t>
      </w:r>
    </w:p>
    <w:p>
      <w:pPr>
        <w:jc w:val="both"/>
      </w:pPr>
      <w:r>
        <w:t xml:space="preserve">        case e =&gt;</w:t>
      </w:r>
    </w:p>
    <w:p>
      <w:pPr>
        <w:jc w:val="both"/>
      </w:pPr>
      <w:r>
        <w:t xml:space="preserve">          clientStatsReceiver.scope("FetcherExceptions").counter(e.getClass.getCanonicalName).incr()</w:t>
      </w:r>
    </w:p>
    <w:p>
      <w:pPr>
        <w:jc w:val="both"/>
      </w:pPr>
      <w:r>
        <w:t xml:space="preserve">          EmptyResponse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Override this function to define how to fetch the raw signals from any store</w:t>
      </w:r>
    </w:p>
    <w:p>
      <w:pPr>
        <w:jc w:val="both"/>
      </w:pPr>
      <w:r>
        <w:t xml:space="preserve">   * Note that the RawSignalType is an intermediate data type intended to be small to avoid</w:t>
      </w:r>
    </w:p>
    <w:p>
      <w:pPr>
        <w:jc w:val="both"/>
      </w:pPr>
      <w:r>
        <w:t xml:space="preserve">   * big data chunks being passed over functions or being memcached.</w:t>
      </w:r>
    </w:p>
    <w:p>
      <w:pPr>
        <w:jc w:val="both"/>
      </w:pPr>
      <w:r>
        <w:t xml:space="preserve">   * @param userId</w:t>
      </w:r>
    </w:p>
    <w:p>
      <w:pPr>
        <w:jc w:val="both"/>
      </w:pPr>
      <w:r>
        <w:t xml:space="preserve">   * @return Future[Option[Seq[RawSignalType]]]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getRawSignals(userId: UserId): Future[Option[Seq[RawSignalType]]]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Override this function to define how to process the raw signals and transform them to signals.</w:t>
      </w:r>
    </w:p>
    <w:p>
      <w:pPr>
        <w:jc w:val="both"/>
      </w:pPr>
      <w:r>
        <w:t xml:space="preserve">   * @param query</w:t>
      </w:r>
    </w:p>
    <w:p>
      <w:pPr>
        <w:jc w:val="both"/>
      </w:pPr>
      <w:r>
        <w:t xml:space="preserve">   * @param rawSignals</w:t>
      </w:r>
    </w:p>
    <w:p>
      <w:pPr>
        <w:jc w:val="both"/>
      </w:pPr>
      <w:r>
        <w:t xml:space="preserve">   * @return Future[Option[Seq[Signal]]]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process(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rawSignals: Future[Option[Seq[RawSignalType]]]</w:t>
      </w:r>
    </w:p>
    <w:p>
      <w:pPr>
        <w:jc w:val="both"/>
      </w:pPr>
      <w:r>
        <w:t xml:space="preserve">  ): Future[Option[Seq[Signal]]]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BaseSignalFetcher {</w:t>
      </w:r>
    </w:p>
    <w:p>
      <w:pPr>
        <w:jc w:val="both"/>
      </w:pPr>
      <w:r>
        <w:t xml:space="preserve">  val Timeout: Duration = 20.milliseconds</w:t>
      </w:r>
    </w:p>
    <w:p>
      <w:pPr>
        <w:jc w:val="both"/>
      </w:pPr>
      <w:r>
        <w:t xml:space="preserve">  val EmptyResponse: Option[Seq[Signal]] = Some(Seq.empty[Signal])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