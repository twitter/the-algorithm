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com.twitter.usersignalservice.module</w:t>
      </w:r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com.twitter.finagle.util.DefaultTimer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com.twitter.util.Timer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TimerModule extends TwitterModule {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def providesTimer: Timer = DefaultTimer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