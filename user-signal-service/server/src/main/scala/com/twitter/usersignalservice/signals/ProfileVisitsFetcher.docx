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com.twitter.bijection.Codec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com.twitter.dds.jobs.repeated_profile_visits.thriftscala.ProfileVisitSet</w:t>
      </w:r>
    </w:p>
    <w:p>
      <w:pPr>
        <w:jc w:val="both"/>
      </w:pPr>
      <w:r>
        <w:t>import com.twitter.dds.jobs.repeated_profile_visits.thriftscala.ProfileVisitorInfo</w:t>
      </w:r>
    </w:p>
    <w:p>
      <w:pPr>
        <w:jc w:val="both"/>
      </w:pPr>
      <w:r>
        <w:t>import com.twitter.experiments.general_metrics.thriftscala.IdType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com.twitter.usersignalservice.base.ManhattanSignalFetcher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ProfileVisitMetadata(</w:t>
      </w:r>
    </w:p>
    <w:p>
      <w:pPr>
        <w:jc w:val="both"/>
      </w:pPr>
      <w:r>
        <w:t xml:space="preserve">  targetId: Option[Long],</w:t>
      </w:r>
    </w:p>
    <w:p>
      <w:pPr>
        <w:jc w:val="both"/>
      </w:pPr>
      <w:r>
        <w:t xml:space="preserve">  totalTargetVisitsInLast14Days: Option[Int],</w:t>
      </w:r>
    </w:p>
    <w:p>
      <w:pPr>
        <w:jc w:val="both"/>
      </w:pPr>
      <w:r>
        <w:t xml:space="preserve">  totalTargetVisitsInLast90Days: Option[Int],</w:t>
      </w:r>
    </w:p>
    <w:p>
      <w:pPr>
        <w:jc w:val="both"/>
      </w:pPr>
      <w:r>
        <w:t xml:space="preserve">  totalTargetVisitsInLast180Days: Option[Int],</w:t>
      </w:r>
    </w:p>
    <w:p>
      <w:pPr>
        <w:jc w:val="both"/>
      </w:pPr>
      <w:r>
        <w:t xml:space="preserve">  latestTargetVisitTimestampInLast90Days: Option[Long])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ProfileVisitsFetcher @Inject() (</w:t>
      </w:r>
    </w:p>
    <w:p>
      <w:pPr>
        <w:jc w:val="both"/>
      </w:pPr>
      <w:r>
        <w:t xml:space="preserve">  manhattanKVClientMtlsParams: ManhattanKVClientMtlsParams,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ManhattanSignalFetcher[ProfileVisitorInfo, ProfileVisitSet] {</w:t>
      </w:r>
    </w:p>
    <w:p>
      <w:pPr>
        <w:jc w:val="both"/>
      </w:pPr>
      <w:r>
        <w:t xml:space="preserve">  import ProfileVisitsFetcher._</w:t>
      </w:r>
    </w:p>
    <w:p>
      <w:pPr>
        <w:jc w:val="both"/>
      </w:pPr>
      <w:r/>
    </w:p>
    <w:p>
      <w:pPr>
        <w:jc w:val="both"/>
      </w:pPr>
      <w:r>
        <w:t xml:space="preserve">  override type RawSignalType = ProfileVisitMetadata</w:t>
      </w:r>
    </w:p>
    <w:p>
      <w:pPr>
        <w:jc w:val="both"/>
      </w:pPr>
      <w:r/>
    </w:p>
    <w:p>
      <w:pPr>
        <w:jc w:val="both"/>
      </w:pPr>
      <w:r>
        <w:t xml:space="preserve">  override val manhattanAppId: String = MHAppId</w:t>
      </w:r>
    </w:p>
    <w:p>
      <w:pPr>
        <w:jc w:val="both"/>
      </w:pPr>
      <w:r>
        <w:t xml:space="preserve">  override val manhattanDatasetName: String = MHDatasetName</w:t>
      </w:r>
    </w:p>
    <w:p>
      <w:pPr>
        <w:jc w:val="both"/>
      </w:pPr>
      <w:r>
        <w:t xml:space="preserve">  override val manhattanClusterId: ManhattanCluster = Apollo</w:t>
      </w:r>
    </w:p>
    <w:p>
      <w:pPr>
        <w:jc w:val="both"/>
      </w:pPr>
      <w:r>
        <w:t xml:space="preserve">  override val manhattanKeyCodec: Codec[ProfileVisitorInfo] = BinaryScalaCodec(ProfileVisitorInfo)</w:t>
      </w:r>
    </w:p>
    <w:p>
      <w:pPr>
        <w:jc w:val="both"/>
      </w:pPr>
      <w:r>
        <w:t xml:space="preserve">  override val manhattanRawSignalCodec: Codec[ProfileVisitSet] = BinaryScalaCodec(ProfileVisitSet)</w:t>
      </w:r>
    </w:p>
    <w:p>
      <w:pPr>
        <w:jc w:val="both"/>
      </w:pPr>
      <w:r/>
    </w:p>
    <w:p>
      <w:pPr>
        <w:jc w:val="both"/>
      </w:pPr>
      <w:r>
        <w:t xml:space="preserve">  override protected def toManhattanKey(userId: UserId): ProfileVisitorInfo =</w:t>
      </w:r>
    </w:p>
    <w:p>
      <w:pPr>
        <w:jc w:val="both"/>
      </w:pPr>
      <w:r>
        <w:t xml:space="preserve">    ProfileVisitorInfo(userId, IdType.User)</w:t>
      </w:r>
    </w:p>
    <w:p>
      <w:pPr>
        <w:jc w:val="both"/>
      </w:pPr>
      <w:r/>
    </w:p>
    <w:p>
      <w:pPr>
        <w:jc w:val="both"/>
      </w:pPr>
      <w:r>
        <w:t xml:space="preserve">  override protected def toRawSignals(manhattanValue: ProfileVisitSet): Seq[ProfileVisitMetadata] =</w:t>
      </w:r>
    </w:p>
    <w:p>
      <w:pPr>
        <w:jc w:val="both"/>
      </w:pPr>
      <w:r>
        <w:t xml:space="preserve">    manhattanValue.profileVisitSet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_.collect {</w:t>
      </w:r>
    </w:p>
    <w:p>
      <w:pPr>
        <w:jc w:val="both"/>
      </w:pPr>
      <w:r>
        <w:t xml:space="preserve">          // only keep the Non-NSFW and not-following profile visits</w:t>
      </w:r>
    </w:p>
    <w:p>
      <w:pPr>
        <w:jc w:val="both"/>
      </w:pPr>
      <w:r>
        <w:t xml:space="preserve">          case profileVisit</w:t>
      </w:r>
    </w:p>
    <w:p>
      <w:pPr>
        <w:jc w:val="both"/>
      </w:pPr>
      <w:r>
        <w:t xml:space="preserve">              if profileVisit.targetId.nonEmpty</w:t>
      </w:r>
    </w:p>
    <w:p>
      <w:pPr>
        <w:jc w:val="both"/>
      </w:pPr>
      <w:r>
        <w:t xml:space="preserve">              // The below check covers 180 days, not only 90 days as the name implies.</w:t>
      </w:r>
    </w:p>
    <w:p>
      <w:pPr>
        <w:jc w:val="both"/>
      </w:pPr>
      <w:r>
        <w:t xml:space="preserve">              // See comment on [[ProfileVisit.latestTargetVisitTimestampInLast90Days]] thrift.</w:t>
      </w:r>
    </w:p>
    <w:p>
      <w:pPr>
        <w:jc w:val="both"/>
      </w:pPr>
      <w:r>
        <w:t xml:space="preserve">                &amp;&amp; profileVisit.latestTargetVisitTimestampInLast90Days.nonEmpty</w:t>
      </w:r>
    </w:p>
    <w:p>
      <w:pPr>
        <w:jc w:val="both"/>
      </w:pPr>
      <w:r>
        <w:t xml:space="preserve">                &amp;&amp; !profileVisit.isTargetNSFW.getOrElse(false)</w:t>
      </w:r>
    </w:p>
    <w:p>
      <w:pPr>
        <w:jc w:val="both"/>
      </w:pPr>
      <w:r>
        <w:t xml:space="preserve">                &amp;&amp; !profileVisit.doesSourceIdFollowTargetId.getOrElse(false) =&gt;</w:t>
      </w:r>
    </w:p>
    <w:p>
      <w:pPr>
        <w:jc w:val="both"/>
      </w:pPr>
      <w:r>
        <w:t xml:space="preserve">            ProfileVisitMetadata(</w:t>
      </w:r>
    </w:p>
    <w:p>
      <w:pPr>
        <w:jc w:val="both"/>
      </w:pPr>
      <w:r>
        <w:t xml:space="preserve">              targetId = profileVisit.targetId,</w:t>
      </w:r>
    </w:p>
    <w:p>
      <w:pPr>
        <w:jc w:val="both"/>
      </w:pPr>
      <w:r>
        <w:t xml:space="preserve">              totalTargetVisitsInLast14Days = profileVisit.totalTargetVisitsInLast14Days,</w:t>
      </w:r>
    </w:p>
    <w:p>
      <w:pPr>
        <w:jc w:val="both"/>
      </w:pPr>
      <w:r>
        <w:t xml:space="preserve">              totalTargetVisitsInLast90Days = profileVisit.totalTargetVisitsInLast90Days,</w:t>
      </w:r>
    </w:p>
    <w:p>
      <w:pPr>
        <w:jc w:val="both"/>
      </w:pPr>
      <w:r>
        <w:t xml:space="preserve">              totalTargetVisitsInLast180Days = profileVisit.totalTargetVisitsInLast180Days,</w:t>
      </w:r>
    </w:p>
    <w:p>
      <w:pPr>
        <w:jc w:val="both"/>
      </w:pPr>
      <w:r>
        <w:t xml:space="preserve">              latestTargetVisitTimestampInLast90Days =</w:t>
      </w:r>
    </w:p>
    <w:p>
      <w:pPr>
        <w:jc w:val="both"/>
      </w:pPr>
      <w:r>
        <w:t xml:space="preserve">                profileVisit.latestTargetVisitTimestampInLast90Days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}.toSeq</w:t>
      </w:r>
    </w:p>
    <w:p>
      <w:pPr>
        <w:jc w:val="both"/>
      </w:pPr>
      <w:r>
        <w:t xml:space="preserve">      }.getOrElse(Seq.empty)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Future[Option[Seq[ProfileVisitMetadata]]]</w:t>
      </w:r>
    </w:p>
    <w:p>
      <w:pPr>
        <w:jc w:val="both"/>
      </w:pPr>
      <w:r>
        <w:t xml:space="preserve">  ): Future[Option[Seq[Signal]]] = rawSignals.map { profiles =&gt;</w:t>
      </w:r>
    </w:p>
    <w:p>
      <w:pPr>
        <w:jc w:val="both"/>
      </w:pPr>
      <w:r>
        <w:t xml:space="preserve">    profiles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_.filter(profileVisitMetadata =&gt; visitCountFilter(profileVisitMetadata, query.signalType))</w:t>
      </w:r>
    </w:p>
    <w:p>
      <w:pPr>
        <w:jc w:val="both"/>
      </w:pPr>
      <w:r>
        <w:t xml:space="preserve">          .sortBy(profileVisitMetadata =&gt;</w:t>
      </w:r>
    </w:p>
    <w:p>
      <w:pPr>
        <w:jc w:val="both"/>
      </w:pPr>
      <w:r>
        <w:t xml:space="preserve">            -visitCountMap(query.signalType)(profileVisitMetadata).getOrElse(0))</w:t>
      </w:r>
    </w:p>
    <w:p>
      <w:pPr>
        <w:jc w:val="both"/>
      </w:pPr>
      <w:r>
        <w:t xml:space="preserve">          .map(profileVisitMetadata =&gt;</w:t>
      </w:r>
    </w:p>
    <w:p>
      <w:pPr>
        <w:jc w:val="both"/>
      </w:pPr>
      <w:r>
        <w:t xml:space="preserve">            signalFromProfileVisit(profileVisitMetadata, query.signalType))</w:t>
      </w:r>
    </w:p>
    <w:p>
      <w:pPr>
        <w:jc w:val="both"/>
      </w:pPr>
      <w:r>
        <w:t xml:space="preserve">          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ProfileVisitsFetcher {</w:t>
      </w:r>
    </w:p>
    <w:p>
      <w:pPr>
        <w:jc w:val="both"/>
      </w:pPr>
      <w:r>
        <w:t xml:space="preserve">  private val MHAppId = "repeated_profile_visits_aggregated"</w:t>
      </w:r>
    </w:p>
    <w:p>
      <w:pPr>
        <w:jc w:val="both"/>
      </w:pPr>
      <w:r>
        <w:t xml:space="preserve">  private val MHDatasetName = "repeated_profile_visits_aggregated"</w:t>
      </w:r>
    </w:p>
    <w:p>
      <w:pPr>
        <w:jc w:val="both"/>
      </w:pPr>
      <w:r/>
    </w:p>
    <w:p>
      <w:pPr>
        <w:jc w:val="both"/>
      </w:pPr>
      <w:r>
        <w:t xml:space="preserve">  private val minVisitCountMap: Map[SignalType, Int] = Map(</w:t>
      </w:r>
    </w:p>
    <w:p>
      <w:pPr>
        <w:jc w:val="both"/>
      </w:pPr>
      <w:r>
        <w:t xml:space="preserve">    SignalType.RepeatedProfileVisit14dMinVisit2V1 -&gt; 2,</w:t>
      </w:r>
    </w:p>
    <w:p>
      <w:pPr>
        <w:jc w:val="both"/>
      </w:pPr>
      <w:r>
        <w:t xml:space="preserve">    SignalType.RepeatedProfileVisit14dMinVisit2V1NoNegative -&gt; 2,</w:t>
      </w:r>
    </w:p>
    <w:p>
      <w:pPr>
        <w:jc w:val="both"/>
      </w:pPr>
      <w:r>
        <w:t xml:space="preserve">    SignalType.RepeatedProfileVisit90dMinVisit6V1 -&gt; 6,</w:t>
      </w:r>
    </w:p>
    <w:p>
      <w:pPr>
        <w:jc w:val="both"/>
      </w:pPr>
      <w:r>
        <w:t xml:space="preserve">    SignalType.RepeatedProfileVisit90dMinVisit6V1NoNegative -&gt; 6,</w:t>
      </w:r>
    </w:p>
    <w:p>
      <w:pPr>
        <w:jc w:val="both"/>
      </w:pPr>
      <w:r>
        <w:t xml:space="preserve">    SignalType.RepeatedProfileVisit180dMinVisit6V1 -&gt; 6,</w:t>
      </w:r>
    </w:p>
    <w:p>
      <w:pPr>
        <w:jc w:val="both"/>
      </w:pPr>
      <w:r>
        <w:t xml:space="preserve">    SignalType.RepeatedProfileVisit180dMinVisit6V1NoNegative -&gt; 6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visitCountMap: Map[SignalType, ProfileVisitMetadata =&gt; Option[Int]] = Map(</w:t>
      </w:r>
    </w:p>
    <w:p>
      <w:pPr>
        <w:jc w:val="both"/>
      </w:pPr>
      <w:r>
        <w:t xml:space="preserve">    SignalType.RepeatedProfileVisit14dMinVisit2V1 -&gt;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profileVisitMetadata.totalTargetVisitsInLast14Days),</w:t>
      </w:r>
    </w:p>
    <w:p>
      <w:pPr>
        <w:jc w:val="both"/>
      </w:pPr>
      <w:r>
        <w:t xml:space="preserve">    SignalType.RepeatedProfileVisit14dMinVisit2V1NoNegative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profileVisitMetadata.totalTargetVisitsInLast14Days),</w:t>
      </w:r>
    </w:p>
    <w:p>
      <w:pPr>
        <w:jc w:val="both"/>
      </w:pPr>
      <w:r>
        <w:t xml:space="preserve">    SignalType.RepeatedProfileVisit90dMinVisit6V1 -&gt;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profileVisitMetadata.totalTargetVisitsInLast90Days),</w:t>
      </w:r>
    </w:p>
    <w:p>
      <w:pPr>
        <w:jc w:val="both"/>
      </w:pPr>
      <w:r>
        <w:t xml:space="preserve">    SignalType.RepeatedProfileVisit90dMinVisit6V1NoNegative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profileVisitMetadata.totalTargetVisitsInLast90Days),</w:t>
      </w:r>
    </w:p>
    <w:p>
      <w:pPr>
        <w:jc w:val="both"/>
      </w:pPr>
      <w:r>
        <w:t xml:space="preserve">    SignalType.RepeatedProfileVisit180dMinVisit6V1 -&gt;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profileVisitMetadata.totalTargetVisitsInLast180Days),</w:t>
      </w:r>
    </w:p>
    <w:p>
      <w:pPr>
        <w:jc w:val="both"/>
      </w:pPr>
      <w:r>
        <w:t xml:space="preserve">    SignalType.RepeatedProfileVisit180dMinVisit6V1NoNegative -&gt;</w:t>
      </w:r>
    </w:p>
    <w:p>
      <w:pPr>
        <w:jc w:val="both"/>
      </w:pPr>
      <w:r>
        <w:t xml:space="preserve">      ((profileVisitMetadata: ProfileVisitMetadata) =&gt;</w:t>
      </w:r>
    </w:p>
    <w:p>
      <w:pPr>
        <w:jc w:val="both"/>
      </w:pPr>
      <w:r>
        <w:t xml:space="preserve">        profileVisitMetadata.totalTargetVisitsInLast180Days)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signalFromProfileVisit(</w:t>
      </w:r>
    </w:p>
    <w:p>
      <w:pPr>
        <w:jc w:val="both"/>
      </w:pPr>
      <w:r>
        <w:t xml:space="preserve">    profileVisitMetadata: ProfileVisitMetadata,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Signal = {</w:t>
      </w:r>
    </w:p>
    <w:p>
      <w:pPr>
        <w:jc w:val="both"/>
      </w:pPr>
      <w:r>
        <w:t xml:space="preserve">    Signal(</w:t>
      </w:r>
    </w:p>
    <w:p>
      <w:pPr>
        <w:jc w:val="both"/>
      </w:pPr>
      <w:r>
        <w:t xml:space="preserve">      signalType,</w:t>
      </w:r>
    </w:p>
    <w:p>
      <w:pPr>
        <w:jc w:val="both"/>
      </w:pPr>
      <w:r>
        <w:t xml:space="preserve">      profileVisitMetadata.latestTargetVisitTimestampInLast90Days.get,</w:t>
      </w:r>
    </w:p>
    <w:p>
      <w:pPr>
        <w:jc w:val="both"/>
      </w:pPr>
      <w:r>
        <w:t xml:space="preserve">      profileVisitMetadata.targetId.map(targetId =&gt; InternalId.UserId(targetId))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visitCountFilter(</w:t>
      </w:r>
    </w:p>
    <w:p>
      <w:pPr>
        <w:jc w:val="both"/>
      </w:pPr>
      <w:r>
        <w:t xml:space="preserve">    profileVisitMetadata: ProfileVisitMetadata,</w:t>
      </w:r>
    </w:p>
    <w:p>
      <w:pPr>
        <w:jc w:val="both"/>
      </w:pPr>
      <w:r>
        <w:t xml:space="preserve">    signalType: SignalType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visitCountMap(signalType)(profileVisitMetadata).exists(_ &gt;= minVisitCountMap(signalType))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