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com.twitter.usersignalservice.handler</w:t>
      </w:r>
    </w:p>
    <w:p>
      <w:pPr>
        <w:jc w:val="both"/>
      </w:pPr>
      <w:r/>
    </w:p>
    <w:p>
      <w:pPr>
        <w:jc w:val="both"/>
      </w:pPr>
      <w:r>
        <w:t>import com.twitter.storehaus.ReadableStore</w:t>
      </w:r>
    </w:p>
    <w:p>
      <w:pPr>
        <w:jc w:val="both"/>
      </w:pPr>
      <w:r>
        <w:t>import com.twitter.usersignalservice.thriftscala.BatchSignalRequest</w:t>
      </w:r>
    </w:p>
    <w:p>
      <w:pPr>
        <w:jc w:val="both"/>
      </w:pPr>
      <w:r>
        <w:t>import com.twitter.usersignalservice.thriftscala.BatchSignalResponse</w:t>
      </w:r>
    </w:p>
    <w:p>
      <w:pPr>
        <w:jc w:val="both"/>
      </w:pPr>
      <w:r>
        <w:t>import com.twitter.util.Future</w:t>
      </w:r>
    </w:p>
    <w:p>
      <w:pPr>
        <w:jc w:val="both"/>
      </w:pPr>
      <w:r>
        <w:t>import com.twitter.conversions.DurationOps._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com.twitter.frigate.common.util.StatsUtil</w:t>
      </w:r>
    </w:p>
    <w:p>
      <w:pPr>
        <w:jc w:val="both"/>
      </w:pPr>
      <w:r>
        <w:t>import com.twitter.usersignalservice.config.SignalFetcherConfig</w:t>
      </w:r>
    </w:p>
    <w:p>
      <w:pPr>
        <w:jc w:val="both"/>
      </w:pPr>
      <w:r>
        <w:t>import com.twitter.usersignalservice.base.Query</w:t>
      </w:r>
    </w:p>
    <w:p>
      <w:pPr>
        <w:jc w:val="both"/>
      </w:pPr>
      <w:r>
        <w:t>import com.twitter.usersignalservice.thriftscala.ClientIdentifier</w:t>
      </w:r>
    </w:p>
    <w:p>
      <w:pPr>
        <w:jc w:val="both"/>
      </w:pPr>
      <w:r>
        <w:t>import com.twitter.usersignalservice.thriftscala.SignalType</w:t>
      </w:r>
    </w:p>
    <w:p>
      <w:pPr>
        <w:jc w:val="both"/>
      </w:pPr>
      <w:r>
        <w:t>import com.twitter.util.Duration</w:t>
      </w:r>
    </w:p>
    <w:p>
      <w:pPr>
        <w:jc w:val="both"/>
      </w:pPr>
      <w:r>
        <w:t>import com.twitter.util.Timer</w:t>
      </w:r>
    </w:p>
    <w:p>
      <w:pPr>
        <w:jc w:val="both"/>
      </w:pPr>
      <w:r>
        <w:t>import com.twitter.util.TimeoutException</w:t>
      </w:r>
    </w:p>
    <w:p>
      <w:pPr>
        <w:jc w:val="both"/>
      </w:pPr>
      <w:r/>
    </w:p>
    <w:p>
      <w:pPr>
        <w:jc w:val="both"/>
      </w:pPr>
      <w:r>
        <w:t>class UserSignalHandler(</w:t>
      </w:r>
    </w:p>
    <w:p>
      <w:pPr>
        <w:jc w:val="both"/>
      </w:pPr>
      <w:r>
        <w:t xml:space="preserve">  signalFetcherConfig: SignalFetcherConfig,</w:t>
      </w:r>
    </w:p>
    <w:p>
      <w:pPr>
        <w:jc w:val="both"/>
      </w:pPr>
      <w:r>
        <w:t xml:space="preserve">  timer: Timer,</w:t>
      </w:r>
    </w:p>
    <w:p>
      <w:pPr>
        <w:jc w:val="both"/>
      </w:pPr>
      <w:r>
        <w:t xml:space="preserve">  stats: StatsReceiver) {</w:t>
      </w:r>
    </w:p>
    <w:p>
      <w:pPr>
        <w:jc w:val="both"/>
      </w:pPr>
      <w:r>
        <w:t xml:space="preserve">  import UserSignalHandler._</w:t>
      </w:r>
    </w:p>
    <w:p>
      <w:pPr>
        <w:jc w:val="both"/>
      </w:pPr>
      <w:r/>
    </w:p>
    <w:p>
      <w:pPr>
        <w:jc w:val="both"/>
      </w:pPr>
      <w:r>
        <w:t xml:space="preserve">  val statsReceiver: StatsReceiver = stats.scope("user-signal-service/service")</w:t>
      </w:r>
    </w:p>
    <w:p>
      <w:pPr>
        <w:jc w:val="both"/>
      </w:pPr>
      <w:r/>
    </w:p>
    <w:p>
      <w:pPr>
        <w:jc w:val="both"/>
      </w:pPr>
      <w:r>
        <w:t xml:space="preserve">  def getBatchSignalsResponse(request: BatchSignalRequest): Future[Option[BatchSignalResponse]] = {</w:t>
      </w:r>
    </w:p>
    <w:p>
      <w:pPr>
        <w:jc w:val="both"/>
      </w:pPr>
      <w:r>
        <w:t xml:space="preserve">    StatsUtil.trackOptionStats(statsReceiver) {</w:t>
      </w:r>
    </w:p>
    <w:p>
      <w:pPr>
        <w:jc w:val="both"/>
      </w:pPr>
      <w:r>
        <w:t xml:space="preserve">      val allSignals = request.signalRequest.map { signalRequest =&gt;</w:t>
      </w:r>
    </w:p>
    <w:p>
      <w:pPr>
        <w:jc w:val="both"/>
      </w:pPr>
      <w:r>
        <w:t xml:space="preserve">        signalFetcherConfig</w:t>
      </w:r>
    </w:p>
    <w:p>
      <w:pPr>
        <w:jc w:val="both"/>
      </w:pPr>
      <w:r>
        <w:t xml:space="preserve">          .SignalFetcherMapper(signalRequest.signalType)</w:t>
      </w:r>
    </w:p>
    <w:p>
      <w:pPr>
        <w:jc w:val="both"/>
      </w:pPr>
      <w:r>
        <w:t xml:space="preserve">          .get(Query(</w:t>
      </w:r>
    </w:p>
    <w:p>
      <w:pPr>
        <w:jc w:val="both"/>
      </w:pPr>
      <w:r>
        <w:t xml:space="preserve">            userId = request.userId,</w:t>
      </w:r>
    </w:p>
    <w:p>
      <w:pPr>
        <w:jc w:val="both"/>
      </w:pPr>
      <w:r>
        <w:t xml:space="preserve">            signalType = signalRequest.signalType,</w:t>
      </w:r>
    </w:p>
    <w:p>
      <w:pPr>
        <w:jc w:val="both"/>
      </w:pPr>
      <w:r>
        <w:t xml:space="preserve">            maxResults = signalRequest.maxResults.map(_.toInt),</w:t>
      </w:r>
    </w:p>
    <w:p>
      <w:pPr>
        <w:jc w:val="both"/>
      </w:pPr>
      <w:r>
        <w:t xml:space="preserve">            clientId = request.clientId.getOrElse(ClientIdentifier.Unknown)</w:t>
      </w:r>
    </w:p>
    <w:p>
      <w:pPr>
        <w:jc w:val="both"/>
      </w:pPr>
      <w:r>
        <w:t xml:space="preserve">          ))</w:t>
      </w:r>
    </w:p>
    <w:p>
      <w:pPr>
        <w:jc w:val="both"/>
      </w:pPr>
      <w:r>
        <w:t xml:space="preserve">          .map(signalOpt =&gt; (signalRequest.signalType, signalOpt))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Future.collect(allSignals).map { signalsSeq =&gt;</w:t>
      </w:r>
    </w:p>
    <w:p>
      <w:pPr>
        <w:jc w:val="both"/>
      </w:pPr>
      <w:r>
        <w:t xml:space="preserve">        val signalsMap = signalsSeq.map {</w:t>
      </w:r>
    </w:p>
    <w:p>
      <w:pPr>
        <w:jc w:val="both"/>
      </w:pPr>
      <w:r>
        <w:t xml:space="preserve">          case (signalType: SignalType, signalsOpt) =&gt;</w:t>
      </w:r>
    </w:p>
    <w:p>
      <w:pPr>
        <w:jc w:val="both"/>
      </w:pPr>
      <w:r>
        <w:t xml:space="preserve">            (signalType, signalsOpt.getOrElse(EmptySeq))</w:t>
      </w:r>
    </w:p>
    <w:p>
      <w:pPr>
        <w:jc w:val="both"/>
      </w:pPr>
      <w:r>
        <w:t xml:space="preserve">        }.toMap</w:t>
      </w:r>
    </w:p>
    <w:p>
      <w:pPr>
        <w:jc w:val="both"/>
      </w:pPr>
      <w:r>
        <w:t xml:space="preserve">        Some(BatchSignalResponse(signalsMap))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toReadableStore: ReadableStore[BatchSignalRequest, BatchSignalResponse] = {</w:t>
      </w:r>
    </w:p>
    <w:p>
      <w:pPr>
        <w:jc w:val="both"/>
      </w:pPr>
      <w:r>
        <w:t xml:space="preserve">    new ReadableStore[BatchSignalRequest, BatchSignalResponse] {</w:t>
      </w:r>
    </w:p>
    <w:p>
      <w:pPr>
        <w:jc w:val="both"/>
      </w:pPr>
      <w:r>
        <w:t xml:space="preserve">      override def get(request: BatchSignalRequest): Future[Option[BatchSignalResponse]] = {</w:t>
      </w:r>
    </w:p>
    <w:p>
      <w:pPr>
        <w:jc w:val="both"/>
      </w:pPr>
      <w:r>
        <w:t xml:space="preserve">        getBatchSignalsResponse(request).raiseWithin(UserSignalServiceTimeout)(timer).rescue {</w:t>
      </w:r>
    </w:p>
    <w:p>
      <w:pPr>
        <w:jc w:val="both"/>
      </w:pPr>
      <w:r>
        <w:t xml:space="preserve">          case _: TimeoutException =&gt;</w:t>
      </w:r>
    </w:p>
    <w:p>
      <w:pPr>
        <w:jc w:val="both"/>
      </w:pPr>
      <w:r>
        <w:t xml:space="preserve">            statsReceiver.counter("endpointGetBatchSignals/failure/timeout").incr()</w:t>
      </w:r>
    </w:p>
    <w:p>
      <w:pPr>
        <w:jc w:val="both"/>
      </w:pPr>
      <w:r>
        <w:t xml:space="preserve">            EmptyResponse</w:t>
      </w:r>
    </w:p>
    <w:p>
      <w:pPr>
        <w:jc w:val="both"/>
      </w:pPr>
      <w:r>
        <w:t xml:space="preserve">          case e =&gt;</w:t>
      </w:r>
    </w:p>
    <w:p>
      <w:pPr>
        <w:jc w:val="both"/>
      </w:pPr>
      <w:r>
        <w:t xml:space="preserve">            statsReceiver.counter("endpointGetBatchSignals/failure/" + e.getClass.getName).incr()</w:t>
      </w:r>
    </w:p>
    <w:p>
      <w:pPr>
        <w:jc w:val="both"/>
      </w:pPr>
      <w:r>
        <w:t xml:space="preserve">            EmptyResponse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UserSignalHandler {</w:t>
      </w:r>
    </w:p>
    <w:p>
      <w:pPr>
        <w:jc w:val="both"/>
      </w:pPr>
      <w:r>
        <w:t xml:space="preserve">  val UserSignalServiceTimeout: Duration = 25.milliseconds</w:t>
      </w:r>
    </w:p>
    <w:p>
      <w:pPr>
        <w:jc w:val="both"/>
      </w:pPr>
      <w:r/>
    </w:p>
    <w:p>
      <w:pPr>
        <w:jc w:val="both"/>
      </w:pPr>
      <w:r>
        <w:t xml:space="preserve">  val EmptySeq: Seq[Nothing] = Seq.empty</w:t>
      </w:r>
    </w:p>
    <w:p>
      <w:pPr>
        <w:jc w:val="both"/>
      </w:pPr>
      <w:r>
        <w:t xml:space="preserve">  val EmptyResponse: Future[Option[BatchSignalResponse]] = Future.value(Some(BatchSignalResponse()))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