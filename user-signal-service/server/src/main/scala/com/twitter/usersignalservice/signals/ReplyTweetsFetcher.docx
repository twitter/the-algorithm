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com.twitter.twistly.common.TwistlyProfile</w:t>
      </w:r>
    </w:p>
    <w:p>
      <w:pPr>
        <w:jc w:val="both"/>
      </w:pPr>
      <w:r>
        <w:t>import com.twitter.twistly.thriftscala.EngagementMetadata.ReplyTweetMetadata</w:t>
      </w:r>
    </w:p>
    <w:p>
      <w:pPr>
        <w:jc w:val="both"/>
      </w:pPr>
      <w:r>
        <w:t>import com.twitter.twistly.thriftscala.RecentEngagedTweet</w:t>
      </w:r>
    </w:p>
    <w:p>
      <w:pPr>
        <w:jc w:val="both"/>
      </w:pPr>
      <w:r>
        <w:t>import com.twitter.twistly.thriftscala.UserRecentEngagedTweets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ReplyTweetsFetcher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UserRecentEngagedTweets] {</w:t>
      </w:r>
    </w:p>
    <w:p>
      <w:pPr>
        <w:jc w:val="both"/>
      </w:pPr>
      <w:r>
        <w:t xml:space="preserve">  import ReplyTweetsFetcher._</w:t>
      </w:r>
    </w:p>
    <w:p>
      <w:pPr>
        <w:jc w:val="both"/>
      </w:pPr>
      <w:r>
        <w:t xml:space="preserve">  override type RawSignalType = RecentEngagedTweet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</w:t>
      </w:r>
    </w:p>
    <w:p>
      <w:pPr>
        <w:jc w:val="both"/>
      </w:pPr>
      <w:r>
        <w:t xml:space="preserve">    TwistlyProfile.TwistlyProdProfile.userRecentEngagedStorePath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Conv[UserRecentEngagedTweets] =</w:t>
      </w:r>
    </w:p>
    <w:p>
      <w:pPr>
        <w:jc w:val="both"/>
      </w:pPr>
      <w:r>
        <w:t xml:space="preserve">    ScroogeConv.fromStruct[UserRecentEngagedTweets]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userRecentEngagedTweets: UserRecentEngagedTweets</w:t>
      </w:r>
    </w:p>
    <w:p>
      <w:pPr>
        <w:jc w:val="both"/>
      </w:pPr>
      <w:r>
        <w:t xml:space="preserve">  ): Seq[RawSignalType] =</w:t>
      </w:r>
    </w:p>
    <w:p>
      <w:pPr>
        <w:jc w:val="both"/>
      </w:pPr>
      <w:r>
        <w:t xml:space="preserve">    userRecentEngagedTweets.recentEngagedTweets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val lookBackWindowFilteredSignals =</w:t>
      </w:r>
    </w:p>
    <w:p>
      <w:pPr>
        <w:jc w:val="both"/>
      </w:pPr>
      <w:r>
        <w:t xml:space="preserve">          SignalFilter.lookBackWindow90DayFilter(signals, query.signalType)</w:t>
      </w:r>
    </w:p>
    <w:p>
      <w:pPr>
        <w:jc w:val="both"/>
      </w:pPr>
      <w:r>
        <w:t xml:space="preserve">        lookBackWindowFilteredSignals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RecentEngagedTweet(tweetId, engagedAt, _: ReplyTweetMetadata, _) =&gt;</w:t>
      </w:r>
    </w:p>
    <w:p>
      <w:pPr>
        <w:jc w:val="both"/>
      </w:pPr>
      <w:r>
        <w:t xml:space="preserve">              Signal(query.signalType, engagedAt, Some(InternalId.TweetId(tweetId)))</w:t>
      </w:r>
    </w:p>
    <w:p>
      <w:pPr>
        <w:jc w:val="both"/>
      </w:pPr>
      <w:r>
        <w:t xml:space="preserve">          }.take(query.maxResults.getOrElse(Int.MaxValue))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ReplyTweetsFetcher {</w:t>
      </w:r>
    </w:p>
    <w:p>
      <w:pPr>
        <w:jc w:val="both"/>
      </w:pPr>
      <w:r>
        <w:t xml:space="preserve">  // see com.twitter.twistly.store.UserRecentEngagedTweetsStore</w:t>
      </w:r>
    </w:p>
    <w:p>
      <w:pPr>
        <w:jc w:val="both"/>
      </w:pPr>
      <w:r>
        <w:t xml:space="preserve">  private val DefaultVersion = 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