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&lt;?xml version="1.0" encoding="UTF-8"?&gt;</w:t>
      </w:r>
    </w:p>
    <w:p>
      <w:pPr>
        <w:jc w:val="both"/>
      </w:pPr>
      <w:r>
        <w:t xml:space="preserve">  </w:t>
      </w:r>
    </w:p>
    <w:p>
      <w:pPr>
        <w:jc w:val="both"/>
      </w:pPr>
      <w:r/>
    </w:p>
    <w:p>
      <w:pPr>
        <w:jc w:val="both"/>
      </w:pPr>
      <w:r>
        <w:t>&lt;!--</w:t>
      </w:r>
    </w:p>
    <w:p>
      <w:pPr>
        <w:jc w:val="both"/>
      </w:pPr>
      <w:r>
        <w:t xml:space="preserve">     This indexer reads UserModification from user_modification Kafka topic, converts the</w:t>
      </w:r>
    </w:p>
    <w:p>
      <w:pPr>
        <w:jc w:val="both"/>
      </w:pPr>
      <w:r>
        <w:t xml:space="preserve">     data into AntisocialUserUpdate by querying Gizmoduck and then writes the data to the</w:t>
      </w:r>
    </w:p>
    <w:p>
      <w:pPr>
        <w:jc w:val="both"/>
      </w:pPr>
      <w:r>
        <w:t xml:space="preserve">     the search_user_updates Kafka topic.</w:t>
      </w:r>
    </w:p>
    <w:p>
      <w:pPr>
        <w:jc w:val="both"/>
      </w:pPr>
      <w:r>
        <w:t>--&gt;</w:t>
      </w:r>
    </w:p>
    <w:p>
      <w:pPr>
        <w:jc w:val="both"/>
      </w:pPr>
      <w:r>
        <w:t>&lt;pipeline&gt;</w:t>
      </w:r>
    </w:p>
    <w:p>
      <w:pPr>
        <w:jc w:val="both"/>
      </w:pPr>
      <w:r>
        <w:t xml:space="preserve">  &lt;property</w:t>
      </w:r>
    </w:p>
    <w:p>
      <w:pPr>
        <w:jc w:val="both"/>
      </w:pPr>
      <w:r>
        <w:t xml:space="preserve">      propName="validator"</w:t>
      </w:r>
    </w:p>
    <w:p>
      <w:pPr>
        <w:jc w:val="both"/>
      </w:pPr>
      <w:r>
        <w:t xml:space="preserve">      className="org.apache.commons.pipeline.validation.SimplePipelineValidator"/&gt;</w:t>
      </w:r>
    </w:p>
    <w:p>
      <w:pPr>
        <w:jc w:val="both"/>
      </w:pPr>
      <w:r>
        <w:t xml:space="preserve">  &lt;listener className="org.apache.commons.pipeline.listener.ObjectProcessedEventCounter"/&gt;</w:t>
      </w:r>
    </w:p>
    <w:p>
      <w:pPr>
        <w:jc w:val="both"/>
      </w:pPr>
      <w:r>
        <w:t xml:space="preserve">  &lt;driverFactory</w:t>
      </w:r>
    </w:p>
    <w:p>
      <w:pPr>
        <w:jc w:val="both"/>
      </w:pPr>
      <w:r>
        <w:t xml:space="preserve">      className="org.apache.commons.pipeline.driver.DedicatedThreadStageDriverFactory"</w:t>
      </w:r>
    </w:p>
    <w:p>
      <w:pPr>
        <w:jc w:val="both"/>
      </w:pPr>
      <w:r>
        <w:t xml:space="preserve">      id="pipeline"&gt;</w:t>
      </w:r>
    </w:p>
    <w:p>
      <w:pPr>
        <w:jc w:val="both"/>
      </w:pPr>
      <w:r/>
    </w:p>
    <w:p>
      <w:pPr>
        <w:jc w:val="both"/>
      </w:pPr>
      <w:r>
        <w:t xml:space="preserve">    &lt;!-- This queue is a factor of batchSize larger than inner queues because it is unbatched --&gt;</w:t>
      </w:r>
    </w:p>
    <w:p>
      <w:pPr>
        <w:jc w:val="both"/>
      </w:pPr>
      <w:r>
        <w:t xml:space="preserve">    &lt;property</w:t>
      </w:r>
    </w:p>
    <w:p>
      <w:pPr>
        <w:jc w:val="both"/>
      </w:pPr>
      <w:r>
        <w:t xml:space="preserve">        propName="queueFactory"</w:t>
      </w:r>
    </w:p>
    <w:p>
      <w:pPr>
        <w:jc w:val="both"/>
      </w:pPr>
      <w:r>
        <w:t xml:space="preserve">        className="org.apache.commons.pipeline.util.BlockingQueueFactory$ArrayBlockingQueueFactory"</w:t>
      </w:r>
    </w:p>
    <w:p>
      <w:pPr>
        <w:jc w:val="both"/>
      </w:pPr>
      <w:r>
        <w:t xml:space="preserve">        capacity="500"</w:t>
      </w:r>
    </w:p>
    <w:p>
      <w:pPr>
        <w:jc w:val="both"/>
      </w:pPr>
      <w:r>
        <w:t xml:space="preserve">        fair="false"/&gt;</w:t>
      </w:r>
    </w:p>
    <w:p>
      <w:pPr>
        <w:jc w:val="both"/>
      </w:pPr>
      <w:r>
        <w:t xml:space="preserve">  &lt;/driverFactory&gt;</w:t>
      </w:r>
    </w:p>
    <w:p>
      <w:pPr>
        <w:jc w:val="both"/>
      </w:pPr>
      <w:r/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className="com.twitter.search.ingester.pipeline.twitter.userupdates.UserUpdatesPipelineStage"</w:t>
      </w:r>
    </w:p>
    <w:p>
      <w:pPr>
        <w:jc w:val="both"/>
      </w:pPr>
      <w:r>
        <w:t xml:space="preserve">    environment="prod"</w:t>
      </w:r>
    </w:p>
    <w:p>
      <w:pPr>
        <w:jc w:val="both"/>
      </w:pPr>
      <w:r>
        <w:t xml:space="preserve">    driverFactoryId="pipeline"/&gt;</w:t>
      </w:r>
    </w:p>
    <w:p>
      <w:pPr>
        <w:jc w:val="both"/>
      </w:pPr>
      <w:r>
        <w:t>&lt;/pipeline&gt;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