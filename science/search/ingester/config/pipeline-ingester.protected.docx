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&lt;?xml version="1.0" encoding="UTF-8"?&gt;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&lt;!-- Ingesters process tweet create events from TweetyPie and write them to a queue for Earlybird</w:t>
      </w:r>
    </w:p>
    <w:p>
      <w:pPr>
        <w:jc w:val="both"/>
      </w:pPr>
      <w:r>
        <w:t>to index. --&gt;</w:t>
      </w:r>
    </w:p>
    <w:p>
      <w:pPr>
        <w:jc w:val="both"/>
      </w:pPr>
      <w:r>
        <w:t>&lt;pipeline&gt;</w:t>
      </w:r>
    </w:p>
    <w:p>
      <w:pPr>
        <w:jc w:val="both"/>
      </w:pPr>
      <w:r>
        <w:t xml:space="preserve">  &lt;property</w:t>
      </w:r>
    </w:p>
    <w:p>
      <w:pPr>
        <w:jc w:val="both"/>
      </w:pPr>
      <w:r>
        <w:t xml:space="preserve">      propName="validator"</w:t>
      </w:r>
    </w:p>
    <w:p>
      <w:pPr>
        <w:jc w:val="both"/>
      </w:pPr>
      <w:r>
        <w:t xml:space="preserve">      className="org.apache.commons.pipeline.validation.SimplePipelineValidator"/&gt;</w:t>
      </w:r>
    </w:p>
    <w:p>
      <w:pPr>
        <w:jc w:val="both"/>
      </w:pPr>
      <w:r>
        <w:t xml:space="preserve">  &lt;listener</w:t>
      </w:r>
    </w:p>
    <w:p>
      <w:pPr>
        <w:jc w:val="both"/>
      </w:pPr>
      <w:r>
        <w:t xml:space="preserve">      className="org.apache.commons.pipeline.listener.ObjectProcessedEventCounter"/&gt;</w:t>
      </w:r>
    </w:p>
    <w:p>
      <w:pPr>
        <w:jc w:val="both"/>
      </w:pPr>
      <w:r>
        <w:t xml:space="preserve">  &lt;driverFactory</w:t>
      </w:r>
    </w:p>
    <w:p>
      <w:pPr>
        <w:jc w:val="both"/>
      </w:pPr>
      <w:r>
        <w:t xml:space="preserve">      className="org.apache.commons.pipeline.driver.DedicatedThreadStageDriverFactory"</w:t>
      </w:r>
    </w:p>
    <w:p>
      <w:pPr>
        <w:jc w:val="both"/>
      </w:pPr>
      <w:r>
        <w:t xml:space="preserve">      id="kafka"&gt;</w:t>
      </w:r>
    </w:p>
    <w:p>
      <w:pPr>
        <w:jc w:val="both"/>
      </w:pPr>
      <w:r/>
    </w:p>
    <w:p>
      <w:pPr>
        <w:jc w:val="both"/>
      </w:pPr>
      <w:r>
        <w:t xml:space="preserve">    &lt;property</w:t>
      </w:r>
    </w:p>
    <w:p>
      <w:pPr>
        <w:jc w:val="both"/>
      </w:pPr>
      <w:r>
        <w:t xml:space="preserve">        propName="queueFactory"</w:t>
      </w:r>
    </w:p>
    <w:p>
      <w:pPr>
        <w:jc w:val="both"/>
      </w:pPr>
      <w:r>
        <w:t xml:space="preserve">        className="org.apache.commons.pipeline.util.BlockingQueueFactory$ArrayBlockingQueueFactory"</w:t>
      </w:r>
    </w:p>
    <w:p>
      <w:pPr>
        <w:jc w:val="both"/>
      </w:pPr>
      <w:r>
        <w:t xml:space="preserve">        capacity="1000"</w:t>
      </w:r>
    </w:p>
    <w:p>
      <w:pPr>
        <w:jc w:val="both"/>
      </w:pPr>
      <w:r>
        <w:t xml:space="preserve">        fair="false"/&gt;</w:t>
      </w:r>
    </w:p>
    <w:p>
      <w:pPr>
        <w:jc w:val="both"/>
      </w:pPr>
      <w:r>
        <w:t xml:space="preserve">  &lt;/driverFactory&gt;</w:t>
      </w:r>
    </w:p>
    <w:p>
      <w:pPr>
        <w:jc w:val="both"/>
      </w:pPr>
      <w:r/>
    </w:p>
    <w:p>
      <w:pPr>
        <w:jc w:val="both"/>
      </w:pPr>
      <w:r>
        <w:t xml:space="preserve">  &lt;!-- Read tweets from the thrift kafka queue. The reader loops forever.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className="com.twitter.search.ingester.pipeline.twitter.kafka.KafkaRawRecordConsumerStage"</w:t>
      </w:r>
    </w:p>
    <w:p>
      <w:pPr>
        <w:jc w:val="both"/>
      </w:pPr>
      <w:r>
        <w:t xml:space="preserve">      kafkaClusterPath=""</w:t>
      </w:r>
    </w:p>
    <w:p>
      <w:pPr>
        <w:jc w:val="both"/>
      </w:pPr>
      <w:r>
        <w:t xml:space="preserve">      kafkaClientId=""</w:t>
      </w:r>
    </w:p>
    <w:p>
      <w:pPr>
        <w:jc w:val="both"/>
      </w:pPr>
      <w:r>
        <w:t xml:space="preserve">      kafkaTopicName=""</w:t>
      </w:r>
    </w:p>
    <w:p>
      <w:pPr>
        <w:jc w:val="both"/>
      </w:pPr>
      <w:r>
        <w:t xml:space="preserve">      kafkaConsumerGroupId=""</w:t>
      </w:r>
    </w:p>
    <w:p>
      <w:pPr>
        <w:jc w:val="both"/>
      </w:pPr>
      <w:r>
        <w:t xml:space="preserve">      maxPollRecords="1"</w:t>
      </w:r>
    </w:p>
    <w:p>
      <w:pPr>
        <w:jc w:val="both"/>
      </w:pPr>
      <w:r>
        <w:t xml:space="preserve">      pollTimeoutMs="1000"</w:t>
      </w:r>
    </w:p>
    <w:p>
      <w:pPr>
        <w:jc w:val="both"/>
      </w:pPr>
      <w:r>
        <w:t xml:space="preserve">      partitioned="false"</w:t>
      </w:r>
    </w:p>
    <w:p>
      <w:pPr>
        <w:jc w:val="both"/>
      </w:pPr>
      <w:r>
        <w:t xml:space="preserve">      deciderKey=""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Deserialize the bytes into TweetData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className="com.twitter.search.ingester.pipeline.twitter.TweetEventDeserializerStage"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Filter to only have the safetytype for this cluster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className="com.twitter.search.ingester.pipeline.twitter.FilterEventsBySafetyTypeStage"</w:t>
      </w:r>
    </w:p>
    <w:p>
      <w:pPr>
        <w:jc w:val="both"/>
      </w:pPr>
      <w:r>
        <w:t xml:space="preserve">      tweetCreateLatencyLogThresholdMillis="5000"</w:t>
      </w:r>
    </w:p>
    <w:p>
      <w:pPr>
        <w:jc w:val="both"/>
      </w:pPr>
      <w:r>
        <w:t xml:space="preserve">      safetyType="PROTECTED"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Parse to TwitterMessage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className="com.twitter.search.ingester.pipeline.twitter.ThriftTweetParserStage"</w:t>
      </w:r>
    </w:p>
    <w:p>
      <w:pPr>
        <w:jc w:val="both"/>
      </w:pPr>
      <w:r>
        <w:t xml:space="preserve">      tweetDeleteEventBranchNames="kafka_update_events_delete"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&lt;branch&gt;</w:t>
      </w:r>
    </w:p>
    <w:p>
      <w:pPr>
        <w:jc w:val="both"/>
      </w:pPr>
      <w:r>
        <w:t xml:space="preserve">    &lt;pipeline key="kafka_update_events_delete"&gt;</w:t>
      </w:r>
    </w:p>
    <w:p>
      <w:pPr>
        <w:jc w:val="both"/>
      </w:pPr>
      <w:r>
        <w:t xml:space="preserve">      &lt;property</w:t>
      </w:r>
    </w:p>
    <w:p>
      <w:pPr>
        <w:jc w:val="both"/>
      </w:pPr>
      <w:r>
        <w:t xml:space="preserve">          propName="validator"</w:t>
      </w:r>
    </w:p>
    <w:p>
      <w:pPr>
        <w:jc w:val="both"/>
      </w:pPr>
      <w:r>
        <w:t xml:space="preserve">          className="org.apache.commons.pipeline.validation.SimplePipelineValidator"/&gt;</w:t>
      </w:r>
    </w:p>
    <w:p>
      <w:pPr>
        <w:jc w:val="both"/>
      </w:pPr>
      <w:r>
        <w:t xml:space="preserve">      &lt;listener</w:t>
      </w:r>
    </w:p>
    <w:p>
      <w:pPr>
        <w:jc w:val="both"/>
      </w:pPr>
      <w:r>
        <w:t xml:space="preserve">          className="org.apache.commons.pipeline.listener.ObjectProcessedEventCounter"/&gt;</w:t>
      </w:r>
    </w:p>
    <w:p>
      <w:pPr>
        <w:jc w:val="both"/>
      </w:pPr>
      <w:r>
        <w:t xml:space="preserve">      &lt;driverFactory</w:t>
      </w:r>
    </w:p>
    <w:p>
      <w:pPr>
        <w:jc w:val="both"/>
      </w:pPr>
      <w:r>
        <w:t xml:space="preserve">          className="org.apache.commons.pipeline.driver.DedicatedThreadStageDriverFactory"</w:t>
      </w:r>
    </w:p>
    <w:p>
      <w:pPr>
        <w:jc w:val="both"/>
      </w:pPr>
      <w:r>
        <w:t xml:space="preserve">          id="kafka_update_events_delete"&gt;</w:t>
      </w:r>
    </w:p>
    <w:p>
      <w:pPr>
        <w:jc w:val="both"/>
      </w:pPr>
      <w:r/>
    </w:p>
    <w:p>
      <w:pPr>
        <w:jc w:val="both"/>
      </w:pPr>
      <w:r>
        <w:t xml:space="preserve">        &lt;!-- we are willing to queue more deletes than other stages,</w:t>
      </w:r>
    </w:p>
    <w:p>
      <w:pPr>
        <w:jc w:val="both"/>
      </w:pPr>
      <w:r>
        <w:t xml:space="preserve">             to make sure we don't slow down the incoming tweets --&gt;</w:t>
      </w:r>
    </w:p>
    <w:p>
      <w:pPr>
        <w:jc w:val="both"/>
      </w:pPr>
      <w:r>
        <w:t xml:space="preserve">        &lt;property</w:t>
      </w:r>
    </w:p>
    <w:p>
      <w:pPr>
        <w:jc w:val="both"/>
      </w:pPr>
      <w:r>
        <w:t xml:space="preserve">            propName="queueFactory"</w:t>
      </w:r>
    </w:p>
    <w:p>
      <w:pPr>
        <w:jc w:val="both"/>
      </w:pPr>
      <w:r>
        <w:t xml:space="preserve">            className="org.apache.commons.pipeline.util.BlockingQueueFactory$ArrayBlockingQueueFactory"</w:t>
      </w:r>
    </w:p>
    <w:p>
      <w:pPr>
        <w:jc w:val="both"/>
      </w:pPr>
      <w:r>
        <w:t xml:space="preserve">            capacity="1000"</w:t>
      </w:r>
    </w:p>
    <w:p>
      <w:pPr>
        <w:jc w:val="both"/>
      </w:pPr>
      <w:r>
        <w:t xml:space="preserve">            fair="false"/&gt;</w:t>
      </w:r>
    </w:p>
    <w:p>
      <w:pPr>
        <w:jc w:val="both"/>
      </w:pPr>
      <w:r>
        <w:t xml:space="preserve">      &lt;/driverFactory&gt;</w:t>
      </w:r>
    </w:p>
    <w:p>
      <w:pPr>
        <w:jc w:val="both"/>
      </w:pPr>
      <w:r/>
    </w:p>
    <w:p>
      <w:pPr>
        <w:jc w:val="both"/>
      </w:pPr>
      <w:r>
        <w:t xml:space="preserve">      &lt;stage</w:t>
      </w:r>
    </w:p>
    <w:p>
      <w:pPr>
        <w:jc w:val="both"/>
      </w:pPr>
      <w:r>
        <w:t xml:space="preserve">          className="com.twitter.search.ingester.pipeline.twitter.kafka.DeleteUpdateEventsKafkaProducerStage"</w:t>
      </w:r>
    </w:p>
    <w:p>
      <w:pPr>
        <w:jc w:val="both"/>
      </w:pPr>
      <w:r>
        <w:t xml:space="preserve">          kafkaClusterPath=""</w:t>
      </w:r>
    </w:p>
    <w:p>
      <w:pPr>
        <w:jc w:val="both"/>
      </w:pPr>
      <w:r>
        <w:t xml:space="preserve">          kafkaClientId=""</w:t>
      </w:r>
    </w:p>
    <w:p>
      <w:pPr>
        <w:jc w:val="both"/>
      </w:pPr>
      <w:r>
        <w:t xml:space="preserve">          kafkaTopicName=""</w:t>
      </w:r>
    </w:p>
    <w:p>
      <w:pPr>
        <w:jc w:val="both"/>
      </w:pPr>
      <w:r>
        <w:t xml:space="preserve">          driverFactoryId="kafka_update_events_delete"/&gt;</w:t>
      </w:r>
    </w:p>
    <w:p>
      <w:pPr>
        <w:jc w:val="both"/>
      </w:pPr>
      <w:r>
        <w:t xml:space="preserve">    &lt;/pipeline&gt;</w:t>
      </w:r>
    </w:p>
    <w:p>
      <w:pPr>
        <w:jc w:val="both"/>
      </w:pPr>
      <w:r>
        <w:t xml:space="preserve">  &lt;/branch&gt;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&lt;!-- filters out messages that are not formatted correctly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className="com.twitter.search.ingester.pipeline.twitter.FilterTwitterMessageStage"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retrieves space ids from space urls if the tweet has space urls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className="com.twitter.search.ingester.pipeline.twitter.RetrieveSpaceIdsStage"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&lt;!-- looks up user reputation scores for each message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className="com.twitter.search.ingester.pipeline.twitter.LookupUserPropertiesBatchedStage"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extract text features of the message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className="com.twitter.search.ingester.pipeline.twitter.TextFeatureExtractionWorkersStage"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compute text quality score of the message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className="com.twitter.search.ingester.pipeline.twitter.TextQualityEvaluationWorkerStage"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Extract lat/lon pairs from the text, and geocode them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className="com.twitter.search.ingester.pipeline.twitter.SingleTweetExtractAndGeocodeLatLonStage"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adds coded locations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className="com.twitter.search.ingester.pipeline.twitter.PopulateCodedLocationsBatchedStage"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Parse the TwitterMessages into ThriftStatuses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className="com.twitter.search.ingester.pipeline.twitter.ConvertMessageToThriftStage"</w:t>
      </w:r>
    </w:p>
    <w:p>
      <w:pPr>
        <w:jc w:val="both"/>
      </w:pPr>
      <w:r>
        <w:t xml:space="preserve">      thriftVersionedEventsBranchName="kafka_base_tweets"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Branch for tweets --&gt;</w:t>
      </w:r>
    </w:p>
    <w:p>
      <w:pPr>
        <w:jc w:val="both"/>
      </w:pPr>
      <w:r>
        <w:t xml:space="preserve">  &lt;branch&gt;</w:t>
      </w:r>
    </w:p>
    <w:p>
      <w:pPr>
        <w:jc w:val="both"/>
      </w:pPr>
      <w:r>
        <w:t xml:space="preserve">    &lt;pipeline key="kafka_base_tweets"&gt;</w:t>
      </w:r>
    </w:p>
    <w:p>
      <w:pPr>
        <w:jc w:val="both"/>
      </w:pPr>
      <w:r>
        <w:t xml:space="preserve">      &lt;property</w:t>
      </w:r>
    </w:p>
    <w:p>
      <w:pPr>
        <w:jc w:val="both"/>
      </w:pPr>
      <w:r>
        <w:t xml:space="preserve">          propName="validator"</w:t>
      </w:r>
    </w:p>
    <w:p>
      <w:pPr>
        <w:jc w:val="both"/>
      </w:pPr>
      <w:r>
        <w:t xml:space="preserve">          className="org.apache.commons.pipeline.validation.SimplePipelineValidator"/&gt;</w:t>
      </w:r>
    </w:p>
    <w:p>
      <w:pPr>
        <w:jc w:val="both"/>
      </w:pPr>
      <w:r>
        <w:t xml:space="preserve">      &lt;listener</w:t>
      </w:r>
    </w:p>
    <w:p>
      <w:pPr>
        <w:jc w:val="both"/>
      </w:pPr>
      <w:r>
        <w:t xml:space="preserve">          className="org.apache.commons.pipeline.listener.ObjectProcessedEventCounter"/&gt;</w:t>
      </w:r>
    </w:p>
    <w:p>
      <w:pPr>
        <w:jc w:val="both"/>
      </w:pPr>
      <w:r>
        <w:t xml:space="preserve">      &lt;driverFactory</w:t>
      </w:r>
    </w:p>
    <w:p>
      <w:pPr>
        <w:jc w:val="both"/>
      </w:pPr>
      <w:r>
        <w:t xml:space="preserve">          className="org.apache.commons.pipeline.driver.DedicatedThreadStageDriverFactory"</w:t>
      </w:r>
    </w:p>
    <w:p>
      <w:pPr>
        <w:jc w:val="both"/>
      </w:pPr>
      <w:r>
        <w:t xml:space="preserve">          id="kafka_base_tweets"&gt;</w:t>
      </w:r>
    </w:p>
    <w:p>
      <w:pPr>
        <w:jc w:val="both"/>
      </w:pPr>
      <w:r/>
    </w:p>
    <w:p>
      <w:pPr>
        <w:jc w:val="both"/>
      </w:pPr>
      <w:r>
        <w:t xml:space="preserve">        &lt;property</w:t>
      </w:r>
    </w:p>
    <w:p>
      <w:pPr>
        <w:jc w:val="both"/>
      </w:pPr>
      <w:r>
        <w:t xml:space="preserve">            propName="queueFactory"</w:t>
      </w:r>
    </w:p>
    <w:p>
      <w:pPr>
        <w:jc w:val="both"/>
      </w:pPr>
      <w:r>
        <w:t xml:space="preserve">            className="org.apache.commons.pipeline.util.BlockingQueueFactory$ArrayBlockingQueueFactory"</w:t>
      </w:r>
    </w:p>
    <w:p>
      <w:pPr>
        <w:jc w:val="both"/>
      </w:pPr>
      <w:r>
        <w:t xml:space="preserve">            capacity="1000"</w:t>
      </w:r>
    </w:p>
    <w:p>
      <w:pPr>
        <w:jc w:val="both"/>
      </w:pPr>
      <w:r>
        <w:t xml:space="preserve">            fair="false"/&gt;</w:t>
      </w:r>
    </w:p>
    <w:p>
      <w:pPr>
        <w:jc w:val="both"/>
      </w:pPr>
      <w:r>
        <w:t xml:space="preserve">      &lt;/driverFactory&gt;</w:t>
      </w:r>
    </w:p>
    <w:p>
      <w:pPr>
        <w:jc w:val="both"/>
      </w:pPr>
      <w:r/>
    </w:p>
    <w:p>
      <w:pPr>
        <w:jc w:val="both"/>
      </w:pPr>
      <w:r>
        <w:t xml:space="preserve">      &lt;stage</w:t>
      </w:r>
    </w:p>
    <w:p>
      <w:pPr>
        <w:jc w:val="both"/>
      </w:pPr>
      <w:r>
        <w:t xml:space="preserve">          className="com.twitter.search.ingester.pipeline.twitter.kafka.TweetThriftVersionedEventsKafkaProducerStage"</w:t>
      </w:r>
    </w:p>
    <w:p>
      <w:pPr>
        <w:jc w:val="both"/>
      </w:pPr>
      <w:r>
        <w:t xml:space="preserve">          kafkaClusterPath=""</w:t>
      </w:r>
    </w:p>
    <w:p>
      <w:pPr>
        <w:jc w:val="both"/>
      </w:pPr>
      <w:r>
        <w:t xml:space="preserve">          kafkaClientId="search_ingester_indexing_events"</w:t>
      </w:r>
    </w:p>
    <w:p>
      <w:pPr>
        <w:jc w:val="both"/>
      </w:pPr>
      <w:r>
        <w:t xml:space="preserve">          kafkaTopicName="search_ingester_indexing_events_protected_prod"</w:t>
      </w:r>
    </w:p>
    <w:p>
      <w:pPr>
        <w:jc w:val="both"/>
      </w:pPr>
      <w:r>
        <w:t xml:space="preserve">          driverFactoryId="kafka_base_tweets"/&gt;</w:t>
      </w:r>
    </w:p>
    <w:p>
      <w:pPr>
        <w:jc w:val="both"/>
      </w:pPr>
      <w:r>
        <w:t xml:space="preserve">    &lt;/pipeline&gt;</w:t>
      </w:r>
    </w:p>
    <w:p>
      <w:pPr>
        <w:jc w:val="both"/>
      </w:pPr>
      <w:r>
        <w:t xml:space="preserve">  &lt;/branch&gt;</w:t>
      </w:r>
    </w:p>
    <w:p>
      <w:pPr>
        <w:jc w:val="both"/>
      </w:pPr>
      <w:r/>
    </w:p>
    <w:p>
      <w:pPr>
        <w:jc w:val="both"/>
      </w:pPr>
      <w:r>
        <w:t xml:space="preserve">  &lt;!-- Resolve compressed URL via Pink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className="com.twitter.search.ingester.pipeline.twitter.ResolveCompressedUrlsBatchedStage"</w:t>
      </w:r>
    </w:p>
    <w:p>
      <w:pPr>
        <w:jc w:val="both"/>
      </w:pPr>
      <w:r>
        <w:t xml:space="preserve">      pinkClientId="INGESTER"</w:t>
      </w:r>
    </w:p>
    <w:p>
      <w:pPr>
        <w:jc w:val="both"/>
      </w:pPr>
      <w:r>
        <w:t xml:space="preserve">      batchedStageBatchSize="10"</w:t>
      </w:r>
    </w:p>
    <w:p>
      <w:pPr>
        <w:jc w:val="both"/>
      </w:pPr>
      <w:r>
        <w:t xml:space="preserve">      tweetMaxAgeToResolve="10000"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Retrieve card information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className="com.twitter.search.ingester.pipeline.twitter.RetrieveCardBatchedStage"</w:t>
      </w:r>
    </w:p>
    <w:p>
      <w:pPr>
        <w:jc w:val="both"/>
      </w:pPr>
      <w:r>
        <w:t xml:space="preserve">      tweetypieClientId="ingester.prod"</w:t>
      </w:r>
    </w:p>
    <w:p>
      <w:pPr>
        <w:jc w:val="both"/>
      </w:pPr>
      <w:r>
        <w:t xml:space="preserve">      filterProtected="false"</w:t>
      </w:r>
    </w:p>
    <w:p>
      <w:pPr>
        <w:jc w:val="both"/>
      </w:pPr>
      <w:r>
        <w:t xml:space="preserve">      internalBatchSize="50"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Retrieve named entities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className="com.twitter.search.ingester.pipeline.twitter.RetrieveNamedEntitiesSingleTweetStage"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retrieves space admins and title for a tweet if the tweet has space urls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className="com.twitter.search.ingester.pipeline.twitter.RetrieveSpaceAdminsAndTitleStage"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extract text features of the message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className="com.twitter.search.ingester.pipeline.twitter.TextUrlsFeatureExtractionStage"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Compute the tweet signature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className="com.twitter.search.ingester.pipeline.twitter.ComputeTweetSignatureStage"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Parse the TwitterMessages into ThriftStatuses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className="com.twitter.search.ingester.pipeline.twitter.ConvertDelayedMessageToThriftStage"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className="com.twitter.search.ingester.pipeline.twitter.kafka.TweetThriftVersionedEventsKafkaProducerStage"</w:t>
      </w:r>
    </w:p>
    <w:p>
      <w:pPr>
        <w:jc w:val="both"/>
      </w:pPr>
      <w:r>
        <w:t xml:space="preserve">      kafkaClusterPath=""</w:t>
      </w:r>
    </w:p>
    <w:p>
      <w:pPr>
        <w:jc w:val="both"/>
      </w:pPr>
      <w:r>
        <w:t xml:space="preserve">      stageName="UpdateEvents"</w:t>
      </w:r>
    </w:p>
    <w:p>
      <w:pPr>
        <w:jc w:val="both"/>
      </w:pPr>
      <w:r>
        <w:t xml:space="preserve">      kafkaClientId=""</w:t>
      </w:r>
    </w:p>
    <w:p>
      <w:pPr>
        <w:jc w:val="both"/>
      </w:pPr>
      <w:r>
        <w:t xml:space="preserve">      kafkaTopicName=""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>
        <w:t>&lt;/pipeline&gt;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