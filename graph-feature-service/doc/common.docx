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Common thrift types</w:t>
      </w:r>
    </w:p>
    <w:p>
      <w:pPr>
        <w:jc w:val="both"/>
      </w:pPr>
      <w:r/>
    </w:p>
    <w:p>
      <w:pPr>
        <w:jc w:val="both"/>
      </w:pPr>
      <w:r>
        <w:t>GFS uses several thrift datastructures which are common to multiple queries. They are listed below.</w:t>
      </w:r>
    </w:p>
    <w:p>
      <w:pPr>
        <w:jc w:val="both"/>
      </w:pPr>
      <w:r/>
    </w:p>
    <w:p>
      <w:pPr>
        <w:jc w:val="both"/>
      </w:pPr>
      <w:r>
        <w:t>## EdgeType</w:t>
      </w:r>
    </w:p>
    <w:p>
      <w:pPr>
        <w:jc w:val="both"/>
      </w:pPr>
      <w:r/>
    </w:p>
    <w:p>
      <w:pPr>
        <w:jc w:val="both"/>
      </w:pPr>
      <w:r>
        <w:t>`EdgeType` is a thrift enum which specifies which edge types to query for the graph.</w:t>
      </w:r>
    </w:p>
    <w:p>
      <w:pPr>
        <w:jc w:val="both"/>
      </w:pPr>
      <w:r/>
    </w:p>
    <w:p>
      <w:pPr>
        <w:jc w:val="both"/>
      </w:pPr>
      <w:r>
        <w:t>```thrift</w:t>
      </w:r>
    </w:p>
    <w:p>
      <w:pPr>
        <w:jc w:val="both"/>
      </w:pPr>
      <w:r>
        <w:t>enum EdgeType {</w:t>
      </w:r>
    </w:p>
    <w:p>
      <w:pPr>
        <w:jc w:val="both"/>
      </w:pPr>
      <w:r>
        <w:t xml:space="preserve">  FOLLOWING,</w:t>
      </w:r>
    </w:p>
    <w:p>
      <w:pPr>
        <w:jc w:val="both"/>
      </w:pPr>
      <w:r>
        <w:t xml:space="preserve">  FOLLOWED_BY,</w:t>
      </w:r>
    </w:p>
    <w:p>
      <w:pPr>
        <w:jc w:val="both"/>
      </w:pPr>
      <w:r>
        <w:t xml:space="preserve">  FAVORITE,</w:t>
      </w:r>
    </w:p>
    <w:p>
      <w:pPr>
        <w:jc w:val="both"/>
      </w:pPr>
      <w:r>
        <w:t xml:space="preserve">  FAVORITED_BY,</w:t>
      </w:r>
    </w:p>
    <w:p>
      <w:pPr>
        <w:jc w:val="both"/>
      </w:pPr>
      <w:r>
        <w:t xml:space="preserve">  RETWEET,</w:t>
      </w:r>
    </w:p>
    <w:p>
      <w:pPr>
        <w:jc w:val="both"/>
      </w:pPr>
      <w:r>
        <w:t xml:space="preserve">  RETWEETED_BY,</w:t>
      </w:r>
    </w:p>
    <w:p>
      <w:pPr>
        <w:jc w:val="both"/>
      </w:pPr>
      <w:r>
        <w:t xml:space="preserve">  REPLY,</w:t>
      </w:r>
    </w:p>
    <w:p>
      <w:pPr>
        <w:jc w:val="both"/>
      </w:pPr>
      <w:r>
        <w:t xml:space="preserve">  REPLYED_BY,</w:t>
      </w:r>
    </w:p>
    <w:p>
      <w:pPr>
        <w:jc w:val="both"/>
      </w:pPr>
      <w:r>
        <w:t xml:space="preserve">  MENTION,</w:t>
      </w:r>
    </w:p>
    <w:p>
      <w:pPr>
        <w:jc w:val="both"/>
      </w:pPr>
      <w:r>
        <w:t xml:space="preserve">  MENTIONED_BY,</w:t>
      </w:r>
    </w:p>
    <w:p>
      <w:pPr>
        <w:jc w:val="both"/>
      </w:pPr>
      <w:r>
        <w:t xml:space="preserve">  MUTUAL_FOLLOW,</w:t>
      </w:r>
    </w:p>
    <w:p>
      <w:pPr>
        <w:jc w:val="both"/>
      </w:pPr>
      <w:r>
        <w:t xml:space="preserve">  SIMILAR_TO, // more edge types (like block, report, etc.) can be supported later.</w:t>
      </w:r>
    </w:p>
    <w:p>
      <w:pPr>
        <w:jc w:val="both"/>
      </w:pPr>
      <w:r>
        <w:t xml:space="preserve">  RESERVED_12,</w:t>
      </w:r>
    </w:p>
    <w:p>
      <w:pPr>
        <w:jc w:val="both"/>
      </w:pPr>
      <w:r>
        <w:t xml:space="preserve">  RESERVED_13,</w:t>
      </w:r>
    </w:p>
    <w:p>
      <w:pPr>
        <w:jc w:val="both"/>
      </w:pPr>
      <w:r>
        <w:t xml:space="preserve">  RESERVED_14,</w:t>
      </w:r>
    </w:p>
    <w:p>
      <w:pPr>
        <w:jc w:val="both"/>
      </w:pPr>
      <w:r>
        <w:t xml:space="preserve">  RESERVED_15,</w:t>
      </w:r>
    </w:p>
    <w:p>
      <w:pPr>
        <w:jc w:val="both"/>
      </w:pPr>
      <w:r>
        <w:t xml:space="preserve">  RESERVED_16,</w:t>
      </w:r>
    </w:p>
    <w:p>
      <w:pPr>
        <w:jc w:val="both"/>
      </w:pPr>
      <w:r>
        <w:t xml:space="preserve">  RESERVED_17,</w:t>
      </w:r>
    </w:p>
    <w:p>
      <w:pPr>
        <w:jc w:val="both"/>
      </w:pPr>
      <w:r>
        <w:t xml:space="preserve">  RESERVED_18,</w:t>
      </w:r>
    </w:p>
    <w:p>
      <w:pPr>
        <w:jc w:val="both"/>
      </w:pPr>
      <w:r>
        <w:t xml:space="preserve">  RESERVED_19,</w:t>
      </w:r>
    </w:p>
    <w:p>
      <w:pPr>
        <w:jc w:val="both"/>
      </w:pPr>
      <w:r>
        <w:t xml:space="preserve">  RESERVED_20</w:t>
      </w:r>
    </w:p>
    <w:p>
      <w:pPr>
        <w:jc w:val="both"/>
      </w:pPr>
      <w:r>
        <w:t>}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For an example of how this is used, consider the `GetNeighbors` query. If we set the `edgeType` field</w:t>
      </w:r>
    </w:p>
    <w:p>
      <w:pPr>
        <w:jc w:val="both"/>
      </w:pPr>
      <w:r>
        <w:t>of the `GfsNeighborsRequest`, the response will contain all the users that the specified user follows.</w:t>
      </w:r>
    </w:p>
    <w:p>
      <w:pPr>
        <w:jc w:val="both"/>
      </w:pPr>
      <w:r>
        <w:t>If, on the other hand, we set `edgeType` to be `FollowedBy` it will return all the users who are</w:t>
      </w:r>
    </w:p>
    <w:p>
      <w:pPr>
        <w:jc w:val="both"/>
      </w:pPr>
      <w:r>
        <w:t>followed by the specified user.</w:t>
      </w:r>
    </w:p>
    <w:p>
      <w:pPr>
        <w:jc w:val="both"/>
      </w:pPr>
      <w:r/>
    </w:p>
    <w:p>
      <w:pPr>
        <w:jc w:val="both"/>
      </w:pPr>
      <w:r>
        <w:t>## FeatureType</w:t>
      </w:r>
    </w:p>
    <w:p>
      <w:pPr>
        <w:jc w:val="both"/>
      </w:pPr>
      <w:r/>
    </w:p>
    <w:p>
      <w:pPr>
        <w:jc w:val="both"/>
      </w:pPr>
      <w:r>
        <w:t>`FeatureType` is a thrift struct which is used in queries which require two edge types.</w:t>
      </w:r>
    </w:p>
    <w:p>
      <w:pPr>
        <w:jc w:val="both"/>
      </w:pPr>
      <w:r/>
    </w:p>
    <w:p>
      <w:pPr>
        <w:jc w:val="both"/>
      </w:pPr>
      <w:r>
        <w:t>```thrift</w:t>
      </w:r>
    </w:p>
    <w:p>
      <w:pPr>
        <w:jc w:val="both"/>
      </w:pPr>
      <w:r>
        <w:t>struct FeatureType {</w:t>
      </w:r>
    </w:p>
    <w:p>
      <w:pPr>
        <w:jc w:val="both"/>
      </w:pPr>
      <w:r>
        <w:t xml:space="preserve">  1: required EdgeType leftEdgeType // edge type from source user</w:t>
      </w:r>
    </w:p>
    <w:p>
      <w:pPr>
        <w:jc w:val="both"/>
      </w:pPr>
      <w:r>
        <w:t xml:space="preserve">  2: required EdgeType rightEdgeType // edge type from candidate user</w:t>
      </w:r>
    </w:p>
    <w:p>
      <w:pPr>
        <w:jc w:val="both"/>
      </w:pPr>
      <w:r>
        <w:t>}(persisted="true")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 UserWithScore</w:t>
      </w:r>
    </w:p>
    <w:p>
      <w:pPr>
        <w:jc w:val="both"/>
      </w:pPr>
      <w:r/>
    </w:p>
    <w:p>
      <w:pPr>
        <w:jc w:val="both"/>
      </w:pPr>
      <w:r>
        <w:t>The candidate generation queries return lists of candidates together with a computed score for the</w:t>
      </w:r>
    </w:p>
    <w:p>
      <w:pPr>
        <w:jc w:val="both"/>
      </w:pPr>
      <w:r>
        <w:t>relevant feature. `UserWithScore` is a thrift struct which bundles together a candidate's ID with</w:t>
      </w:r>
    </w:p>
    <w:p>
      <w:pPr>
        <w:jc w:val="both"/>
      </w:pPr>
      <w:r>
        <w:t>the score.</w:t>
      </w:r>
    </w:p>
    <w:p>
      <w:pPr>
        <w:jc w:val="both"/>
      </w:pPr>
      <w:r/>
    </w:p>
    <w:p>
      <w:pPr>
        <w:jc w:val="both"/>
      </w:pPr>
      <w:r>
        <w:t>```thrift</w:t>
      </w:r>
    </w:p>
    <w:p>
      <w:pPr>
        <w:jc w:val="both"/>
      </w:pPr>
      <w:r>
        <w:t>struct UserWithScore {</w:t>
      </w:r>
    </w:p>
    <w:p>
      <w:pPr>
        <w:jc w:val="both"/>
      </w:pPr>
      <w:r>
        <w:t xml:space="preserve">  1: required i64 userId</w:t>
      </w:r>
    </w:p>
    <w:p>
      <w:pPr>
        <w:jc w:val="both"/>
      </w:pPr>
      <w:r>
        <w:t xml:space="preserve">  2: required double score</w:t>
      </w:r>
    </w:p>
    <w:p>
      <w:pPr>
        <w:jc w:val="both"/>
      </w:pPr>
      <w:r>
        <w:t>}</w:t>
      </w:r>
    </w:p>
    <w:p>
      <w:pPr>
        <w:jc w:val="both"/>
      </w:pPr>
      <w:r>
        <w:t>```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