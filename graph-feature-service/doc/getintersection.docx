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GetIntersection</w:t>
      </w:r>
    </w:p>
    <w:p>
      <w:pPr>
        <w:jc w:val="both"/>
      </w:pPr>
      <w:r/>
    </w:p>
    <w:p>
      <w:pPr>
        <w:jc w:val="both"/>
      </w:pPr>
      <w:r>
        <w:t>## Request and response syntax</w:t>
      </w:r>
    </w:p>
    <w:p>
      <w:pPr>
        <w:jc w:val="both"/>
      </w:pPr>
      <w:r/>
    </w:p>
    <w:p>
      <w:pPr>
        <w:jc w:val="both"/>
      </w:pPr>
      <w:r>
        <w:t xml:space="preserve">A `GetIntersection` call takes as input a `GfsIntersectionRequest` thrift struct. </w:t>
      </w:r>
    </w:p>
    <w:p>
      <w:pPr>
        <w:jc w:val="both"/>
      </w:pPr>
      <w:r/>
    </w:p>
    <w:p>
      <w:pPr>
        <w:jc w:val="both"/>
      </w:pPr>
      <w:r>
        <w:t>```thrift</w:t>
      </w:r>
    </w:p>
    <w:p>
      <w:pPr>
        <w:jc w:val="both"/>
      </w:pPr>
      <w:r>
        <w:t>struct GfsIntersectionRequest {</w:t>
      </w:r>
    </w:p>
    <w:p>
      <w:pPr>
        <w:jc w:val="both"/>
      </w:pPr>
      <w:r>
        <w:t xml:space="preserve">  1: required i64 userId</w:t>
      </w:r>
    </w:p>
    <w:p>
      <w:pPr>
        <w:jc w:val="both"/>
      </w:pPr>
      <w:r>
        <w:t xml:space="preserve">  2: required list&lt;i64&gt; candidateUserIds</w:t>
      </w:r>
    </w:p>
    <w:p>
      <w:pPr>
        <w:jc w:val="both"/>
      </w:pPr>
      <w:r>
        <w:t xml:space="preserve">  3: required list&lt;FeatureType&gt; featureTypes</w:t>
      </w:r>
    </w:p>
    <w:p>
      <w:pPr>
        <w:jc w:val="both"/>
      </w:pPr>
      <w:r>
        <w:t>}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The response is returned in a `GfsIntersectionResponse` thrift struct.</w:t>
      </w:r>
    </w:p>
    <w:p>
      <w:pPr>
        <w:jc w:val="both"/>
      </w:pPr>
      <w:r/>
    </w:p>
    <w:p>
      <w:pPr>
        <w:jc w:val="both"/>
      </w:pPr>
      <w:r>
        <w:t>```thrift</w:t>
      </w:r>
    </w:p>
    <w:p>
      <w:pPr>
        <w:jc w:val="both"/>
      </w:pPr>
      <w:r>
        <w:t>struct GfsIntersectionResponse {</w:t>
      </w:r>
    </w:p>
    <w:p>
      <w:pPr>
        <w:jc w:val="both"/>
      </w:pPr>
      <w:r>
        <w:t xml:space="preserve">  1: required i64 userId</w:t>
      </w:r>
    </w:p>
    <w:p>
      <w:pPr>
        <w:jc w:val="both"/>
      </w:pPr>
      <w:r>
        <w:t xml:space="preserve">  2: required list&lt;GfsIntersectionResult&gt; results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GfsIntersectionResult {</w:t>
      </w:r>
    </w:p>
    <w:p>
      <w:pPr>
        <w:jc w:val="both"/>
      </w:pPr>
      <w:r>
        <w:t xml:space="preserve">  1: required i64 candidateUserId</w:t>
      </w:r>
    </w:p>
    <w:p>
      <w:pPr>
        <w:jc w:val="both"/>
      </w:pPr>
      <w:r>
        <w:t xml:space="preserve">  2: required list&lt;IntersectionValue&gt; intersectionValues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IntersectionValue {</w:t>
      </w:r>
    </w:p>
    <w:p>
      <w:pPr>
        <w:jc w:val="both"/>
      </w:pPr>
      <w:r>
        <w:t xml:space="preserve">  1: required FeatureType featureType</w:t>
      </w:r>
    </w:p>
    <w:p>
      <w:pPr>
        <w:jc w:val="both"/>
      </w:pPr>
      <w:r>
        <w:t xml:space="preserve">  2: optional i32 count</w:t>
      </w:r>
    </w:p>
    <w:p>
      <w:pPr>
        <w:jc w:val="both"/>
      </w:pPr>
      <w:r>
        <w:t xml:space="preserve">  3: optional list&lt;i64&gt; intersectionIds</w:t>
      </w:r>
    </w:p>
    <w:p>
      <w:pPr>
        <w:jc w:val="both"/>
      </w:pPr>
      <w:r>
        <w:t xml:space="preserve">  4: optional i32 leftNodeDegree</w:t>
      </w:r>
    </w:p>
    <w:p>
      <w:pPr>
        <w:jc w:val="both"/>
      </w:pPr>
      <w:r>
        <w:t xml:space="preserve">  5: optional i32 rightNodeDegree</w:t>
      </w:r>
    </w:p>
    <w:p>
      <w:pPr>
        <w:jc w:val="both"/>
      </w:pPr>
      <w:r>
        <w:t>}(persisted="true")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 Behavior</w:t>
      </w:r>
    </w:p>
    <w:p>
      <w:pPr>
        <w:jc w:val="both"/>
      </w:pPr>
      <w:r/>
    </w:p>
    <w:p>
      <w:pPr>
        <w:jc w:val="both"/>
      </w:pPr>
      <w:r>
        <w:t xml:space="preserve">The `GfsIntersectionResponse` contains in its `results` field a `GfsIntersectionResult` for every candidate in `candidateIds` which contains an  `IntersectionValue` for every `FeatureType` in the request's `featureTypes` field. </w:t>
      </w:r>
    </w:p>
    <w:p>
      <w:pPr>
        <w:jc w:val="both"/>
      </w:pPr>
      <w:r/>
    </w:p>
    <w:p>
      <w:pPr>
        <w:jc w:val="both"/>
      </w:pPr>
      <w:r>
        <w:t>The `IntersectionValue` contains the size of the intersection between the `leftEdgeType` edges from `userId` and the `rightEdgeType` edges from `candidateId` in the `count` field, as well as their respective degrees in the graphs in `leftNodeDegree` and `rightNodeDegree` respectively.</w:t>
      </w:r>
    </w:p>
    <w:p>
      <w:pPr>
        <w:jc w:val="both"/>
      </w:pPr>
      <w:r/>
    </w:p>
    <w:p>
      <w:pPr>
        <w:jc w:val="both"/>
      </w:pPr>
      <w:r>
        <w:t>**Note:** the `intersectionIds` field currently only contains `Nil`.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