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alias(</w:t>
      </w:r>
    </w:p>
    <w:p>
      <w:pPr>
        <w:jc w:val="both"/>
      </w:pPr>
      <w:r>
        <w:t xml:space="preserve">    name = "graph_feature_service-server",</w:t>
      </w:r>
    </w:p>
    <w:p>
      <w:pPr>
        <w:jc w:val="both"/>
      </w:pPr>
      <w:r>
        <w:t xml:space="preserve">    target = ":graph_feature_service-server_lib",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target(</w:t>
      </w:r>
    </w:p>
    <w:p>
      <w:pPr>
        <w:jc w:val="both"/>
      </w:pPr>
      <w:r>
        <w:t xml:space="preserve">    name = "graph_feature_service-server_lib",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"graph-feature-service/src/main/scala/com/twitter/graph_feature_service/server",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alias(</w:t>
      </w:r>
    </w:p>
    <w:p>
      <w:pPr>
        <w:jc w:val="both"/>
      </w:pPr>
      <w:r>
        <w:t xml:space="preserve">    name = "graph_feature_service-worker",</w:t>
      </w:r>
    </w:p>
    <w:p>
      <w:pPr>
        <w:jc w:val="both"/>
      </w:pPr>
      <w:r>
        <w:t xml:space="preserve">    target = ":graph_feature_service-worker_lib",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target(</w:t>
      </w:r>
    </w:p>
    <w:p>
      <w:pPr>
        <w:jc w:val="both"/>
      </w:pPr>
      <w:r>
        <w:t xml:space="preserve">    name = "graph_feature_service-worker_lib",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"graph-feature-service/src/main/scala/com/twitter/graph_feature_service/worker",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"server-bin",</w:t>
      </w:r>
    </w:p>
    <w:p>
      <w:pPr>
        <w:jc w:val="both"/>
      </w:pPr>
      <w:r>
        <w:t xml:space="preserve">    basename = "graph_feature_service-server",</w:t>
      </w:r>
    </w:p>
    <w:p>
      <w:pPr>
        <w:jc w:val="both"/>
      </w:pPr>
      <w:r>
        <w:t xml:space="preserve">    main = "com.twitter.graph_feature_service.server.Main",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":graph_feature_service-server",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"finagle/finagle-zipkin-scribe/src/main/scala",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"worker-bin",</w:t>
      </w:r>
    </w:p>
    <w:p>
      <w:pPr>
        <w:jc w:val="both"/>
      </w:pPr>
      <w:r>
        <w:t xml:space="preserve">    basename = "graph_feature_service-worker",</w:t>
      </w:r>
    </w:p>
    <w:p>
      <w:pPr>
        <w:jc w:val="both"/>
      </w:pPr>
      <w:r>
        <w:t xml:space="preserve">    main = "com.twitter.graph_feature_service.worker.Main",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":graph_feature_service-worker",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"finagle/finagle-zipkin-scribe/src/main/scala",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"server-bundle",</w:t>
      </w:r>
    </w:p>
    <w:p>
      <w:pPr>
        <w:jc w:val="both"/>
      </w:pPr>
      <w:r>
        <w:t xml:space="preserve">    basename = "graph_feature_service-server-dist",</w:t>
      </w:r>
    </w:p>
    <w:p>
      <w:pPr>
        <w:jc w:val="both"/>
      </w:pPr>
      <w:r>
        <w:t xml:space="preserve">    binary = ":server-bin",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"worker-bundle",</w:t>
      </w:r>
    </w:p>
    <w:p>
      <w:pPr>
        <w:jc w:val="both"/>
      </w:pPr>
      <w:r>
        <w:t xml:space="preserve">    basename = "graph_feature_service-worker-dist",</w:t>
      </w:r>
    </w:p>
    <w:p>
      <w:pPr>
        <w:jc w:val="both"/>
      </w:pPr>
      <w:r>
        <w:t xml:space="preserve">    binary = ":worker-bin",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