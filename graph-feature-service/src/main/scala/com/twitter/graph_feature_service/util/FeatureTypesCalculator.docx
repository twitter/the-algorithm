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com.twitter.graph_feature_service.util</w:t>
      </w:r>
    </w:p>
    <w:p>
      <w:pPr>
        <w:jc w:val="both"/>
      </w:pPr>
      <w:r/>
    </w:p>
    <w:p>
      <w:pPr>
        <w:jc w:val="both"/>
      </w:pPr>
      <w:r>
        <w:t>import com.twitter.graph_feature_service.thriftscala.EdgeType._</w:t>
      </w:r>
    </w:p>
    <w:p>
      <w:pPr>
        <w:jc w:val="both"/>
      </w:pPr>
      <w:r>
        <w:t>import com.twitter.graph_feature_service.thriftscala.{FeatureType, PresetFeatureTypes}</w:t>
      </w:r>
    </w:p>
    <w:p>
      <w:pPr>
        <w:jc w:val="both"/>
      </w:pPr>
      <w:r/>
    </w:p>
    <w:p>
      <w:pPr>
        <w:jc w:val="both"/>
      </w:pPr>
      <w:r>
        <w:t>object FeatureTypesCalculator {</w:t>
      </w:r>
    </w:p>
    <w:p>
      <w:pPr>
        <w:jc w:val="both"/>
      </w:pPr>
      <w:r/>
    </w:p>
    <w:p>
      <w:pPr>
        <w:jc w:val="both"/>
      </w:pPr>
      <w:r>
        <w:t xml:space="preserve">  final val DefaultTwoHop = Seq(</w:t>
      </w:r>
    </w:p>
    <w:p>
      <w:pPr>
        <w:jc w:val="both"/>
      </w:pPr>
      <w:r>
        <w:t xml:space="preserve">    FeatureType(Following, FollowedBy),</w:t>
      </w:r>
    </w:p>
    <w:p>
      <w:pPr>
        <w:jc w:val="both"/>
      </w:pPr>
      <w:r>
        <w:t xml:space="preserve">    FeatureType(Following, FavoritedBy),</w:t>
      </w:r>
    </w:p>
    <w:p>
      <w:pPr>
        <w:jc w:val="both"/>
      </w:pPr>
      <w:r>
        <w:t xml:space="preserve">    FeatureType(Following, RetweetedBy),</w:t>
      </w:r>
    </w:p>
    <w:p>
      <w:pPr>
        <w:jc w:val="both"/>
      </w:pPr>
      <w:r>
        <w:t xml:space="preserve">    FeatureType(Following, MentionedBy),</w:t>
      </w:r>
    </w:p>
    <w:p>
      <w:pPr>
        <w:jc w:val="both"/>
      </w:pPr>
      <w:r>
        <w:t xml:space="preserve">    FeatureType(Following, MutualFollow),</w:t>
      </w:r>
    </w:p>
    <w:p>
      <w:pPr>
        <w:jc w:val="both"/>
      </w:pPr>
      <w:r>
        <w:t xml:space="preserve">    FeatureType(Favorite, FollowedBy),</w:t>
      </w:r>
    </w:p>
    <w:p>
      <w:pPr>
        <w:jc w:val="both"/>
      </w:pPr>
      <w:r>
        <w:t xml:space="preserve">    FeatureType(Favorite, FavoritedBy),</w:t>
      </w:r>
    </w:p>
    <w:p>
      <w:pPr>
        <w:jc w:val="both"/>
      </w:pPr>
      <w:r>
        <w:t xml:space="preserve">    FeatureType(Favorite, RetweetedBy),</w:t>
      </w:r>
    </w:p>
    <w:p>
      <w:pPr>
        <w:jc w:val="both"/>
      </w:pPr>
      <w:r>
        <w:t xml:space="preserve">    FeatureType(Favorite, MentionedBy),</w:t>
      </w:r>
    </w:p>
    <w:p>
      <w:pPr>
        <w:jc w:val="both"/>
      </w:pPr>
      <w:r>
        <w:t xml:space="preserve">    FeatureType(Favorite, MutualFollow),</w:t>
      </w:r>
    </w:p>
    <w:p>
      <w:pPr>
        <w:jc w:val="both"/>
      </w:pPr>
      <w:r>
        <w:t xml:space="preserve">    FeatureType(MutualFollow, FollowedBy),</w:t>
      </w:r>
    </w:p>
    <w:p>
      <w:pPr>
        <w:jc w:val="both"/>
      </w:pPr>
      <w:r>
        <w:t xml:space="preserve">    FeatureType(MutualFollow, FavoritedBy),</w:t>
      </w:r>
    </w:p>
    <w:p>
      <w:pPr>
        <w:jc w:val="both"/>
      </w:pPr>
      <w:r>
        <w:t xml:space="preserve">    FeatureType(MutualFollow, RetweetedBy),</w:t>
      </w:r>
    </w:p>
    <w:p>
      <w:pPr>
        <w:jc w:val="both"/>
      </w:pPr>
      <w:r>
        <w:t xml:space="preserve">    FeatureType(MutualFollow, MentionedBy),</w:t>
      </w:r>
    </w:p>
    <w:p>
      <w:pPr>
        <w:jc w:val="both"/>
      </w:pPr>
      <w:r>
        <w:t xml:space="preserve">    FeatureType(MutualFollow, MutualFollow)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final val SocialProofTwoHop = Seq(FeatureType(Following, FollowedBy))</w:t>
      </w:r>
    </w:p>
    <w:p>
      <w:pPr>
        <w:jc w:val="both"/>
      </w:pPr>
      <w:r/>
    </w:p>
    <w:p>
      <w:pPr>
        <w:jc w:val="both"/>
      </w:pPr>
      <w:r>
        <w:t xml:space="preserve">  final val HtlTwoHop = DefaultTwoHop</w:t>
      </w:r>
    </w:p>
    <w:p>
      <w:pPr>
        <w:jc w:val="both"/>
      </w:pPr>
      <w:r/>
    </w:p>
    <w:p>
      <w:pPr>
        <w:jc w:val="both"/>
      </w:pPr>
      <w:r>
        <w:t xml:space="preserve">  final val WtfTwoHop = SocialProofTwoHop</w:t>
      </w:r>
    </w:p>
    <w:p>
      <w:pPr>
        <w:jc w:val="both"/>
      </w:pPr>
      <w:r/>
    </w:p>
    <w:p>
      <w:pPr>
        <w:jc w:val="both"/>
      </w:pPr>
      <w:r>
        <w:t xml:space="preserve">  final val SqTwoHop = DefaultTwoHop</w:t>
      </w:r>
    </w:p>
    <w:p>
      <w:pPr>
        <w:jc w:val="both"/>
      </w:pPr>
      <w:r/>
    </w:p>
    <w:p>
      <w:pPr>
        <w:jc w:val="both"/>
      </w:pPr>
      <w:r>
        <w:t xml:space="preserve">  final val RuxTwoHop = DefaultTwoHop</w:t>
      </w:r>
    </w:p>
    <w:p>
      <w:pPr>
        <w:jc w:val="both"/>
      </w:pPr>
      <w:r/>
    </w:p>
    <w:p>
      <w:pPr>
        <w:jc w:val="both"/>
      </w:pPr>
      <w:r>
        <w:t xml:space="preserve">  final val MRTwoHop = DefaultTwoHop</w:t>
      </w:r>
    </w:p>
    <w:p>
      <w:pPr>
        <w:jc w:val="both"/>
      </w:pPr>
      <w:r/>
    </w:p>
    <w:p>
      <w:pPr>
        <w:jc w:val="both"/>
      </w:pPr>
      <w:r>
        <w:t xml:space="preserve">  final val UserTypeaheadTwoHop = SocialProofTwoHop</w:t>
      </w:r>
    </w:p>
    <w:p>
      <w:pPr>
        <w:jc w:val="both"/>
      </w:pPr>
      <w:r/>
    </w:p>
    <w:p>
      <w:pPr>
        <w:jc w:val="both"/>
      </w:pPr>
      <w:r>
        <w:t xml:space="preserve">  final val presetFeatureTypes =</w:t>
      </w:r>
    </w:p>
    <w:p>
      <w:pPr>
        <w:jc w:val="both"/>
      </w:pPr>
      <w:r>
        <w:t xml:space="preserve">    (HtlTwoHop ++ WtfTwoHop ++ SqTwoHop ++ RuxTwoHop ++ MRTwoHop ++ UserTypeaheadTwoHop).toSet</w:t>
      </w:r>
    </w:p>
    <w:p>
      <w:pPr>
        <w:jc w:val="both"/>
      </w:pPr>
      <w:r/>
    </w:p>
    <w:p>
      <w:pPr>
        <w:jc w:val="both"/>
      </w:pPr>
      <w:r>
        <w:t xml:space="preserve">  def getFeatureTypes(</w:t>
      </w:r>
    </w:p>
    <w:p>
      <w:pPr>
        <w:jc w:val="both"/>
      </w:pPr>
      <w:r>
        <w:t xml:space="preserve">    presetFeatureTypes: PresetFeatureTypes,</w:t>
      </w:r>
    </w:p>
    <w:p>
      <w:pPr>
        <w:jc w:val="both"/>
      </w:pPr>
      <w:r>
        <w:t xml:space="preserve">    featureTypes: Seq[FeatureType]</w:t>
      </w:r>
    </w:p>
    <w:p>
      <w:pPr>
        <w:jc w:val="both"/>
      </w:pPr>
      <w:r>
        <w:t xml:space="preserve">  ): Seq[FeatureType] = {</w:t>
      </w:r>
    </w:p>
    <w:p>
      <w:pPr>
        <w:jc w:val="both"/>
      </w:pPr>
      <w:r>
        <w:t xml:space="preserve">    presetFeatureTypes match {</w:t>
      </w:r>
    </w:p>
    <w:p>
      <w:pPr>
        <w:jc w:val="both"/>
      </w:pPr>
      <w:r>
        <w:t xml:space="preserve">      case PresetFeatureTypes.HtlTwoHop =&gt; HtlTwoHop</w:t>
      </w:r>
    </w:p>
    <w:p>
      <w:pPr>
        <w:jc w:val="both"/>
      </w:pPr>
      <w:r>
        <w:t xml:space="preserve">      case PresetFeatureTypes.WtfTwoHop =&gt; WtfTwoHop</w:t>
      </w:r>
    </w:p>
    <w:p>
      <w:pPr>
        <w:jc w:val="both"/>
      </w:pPr>
      <w:r>
        <w:t xml:space="preserve">      case PresetFeatureTypes.SqTwoHop =&gt; SqTwoHop</w:t>
      </w:r>
    </w:p>
    <w:p>
      <w:pPr>
        <w:jc w:val="both"/>
      </w:pPr>
      <w:r>
        <w:t xml:space="preserve">      case PresetFeatureTypes.RuxTwoHop =&gt; RuxTwoHop</w:t>
      </w:r>
    </w:p>
    <w:p>
      <w:pPr>
        <w:jc w:val="both"/>
      </w:pPr>
      <w:r>
        <w:t xml:space="preserve">      case PresetFeatureTypes.MrTwoHop =&gt; MRTwoHop</w:t>
      </w:r>
    </w:p>
    <w:p>
      <w:pPr>
        <w:jc w:val="both"/>
      </w:pPr>
      <w:r>
        <w:t xml:space="preserve">      case PresetFeatureTypes.UserTypeaheadTwoHop =&gt; UserTypeaheadTwoHop</w:t>
      </w:r>
    </w:p>
    <w:p>
      <w:pPr>
        <w:jc w:val="both"/>
      </w:pPr>
      <w:r>
        <w:t xml:space="preserve">      case _ =&gt; featureTypes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