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com.twitter.graph_feature_service.util</w:t>
      </w:r>
    </w:p>
    <w:p>
      <w:pPr>
        <w:jc w:val="both"/>
      </w:pPr>
      <w:r/>
    </w:p>
    <w:p>
      <w:pPr>
        <w:jc w:val="both"/>
      </w:pPr>
      <w:r>
        <w:t>import com.twitter.graph_feature_service.thriftscala.{</w:t>
      </w:r>
    </w:p>
    <w:p>
      <w:pPr>
        <w:jc w:val="both"/>
      </w:pPr>
      <w:r>
        <w:t xml:space="preserve">  FeatureType,</w:t>
      </w:r>
    </w:p>
    <w:p>
      <w:pPr>
        <w:jc w:val="both"/>
      </w:pPr>
      <w:r>
        <w:t xml:space="preserve">  IntersectionValue,</w:t>
      </w:r>
    </w:p>
    <w:p>
      <w:pPr>
        <w:jc w:val="both"/>
      </w:pPr>
      <w:r>
        <w:t xml:space="preserve">  WorkerIntersectionValue</w:t>
      </w:r>
    </w:p>
    <w:p>
      <w:pPr>
        <w:jc w:val="both"/>
      </w:pPr>
      <w:r>
        <w:t>}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scala.collection.mutable.ArrayBuffer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Functions for computing feature values based on the values returned by constantDB.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IntersectionValueCalculator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Compute the size of the array in a ByteBuffer.</w:t>
      </w:r>
    </w:p>
    <w:p>
      <w:pPr>
        <w:jc w:val="both"/>
      </w:pPr>
      <w:r>
        <w:t xml:space="preserve">   * Note that this function assumes the ByteBuffer is encoded using Injections.seqLong2ByteBuffer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computeArraySize(x: ByteBuffer): Int = {</w:t>
      </w:r>
    </w:p>
    <w:p>
      <w:pPr>
        <w:jc w:val="both"/>
      </w:pPr>
      <w:r>
        <w:t xml:space="preserve">    x.remaining() &gt;&gt; 3 // divide 8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apply(x: ByteBuffer, y: ByteBuffer, intersectionIdLimit: Int): WorkerIntersectionValue = {</w:t>
      </w:r>
    </w:p>
    <w:p>
      <w:pPr>
        <w:jc w:val="both"/>
      </w:pPr>
      <w:r/>
    </w:p>
    <w:p>
      <w:pPr>
        <w:jc w:val="both"/>
      </w:pPr>
      <w:r>
        <w:t xml:space="preserve">    val xSize = computeArraySize(x)</w:t>
      </w:r>
    </w:p>
    <w:p>
      <w:pPr>
        <w:jc w:val="both"/>
      </w:pPr>
      <w:r>
        <w:t xml:space="preserve">    val ySize = computeArraySize(y)</w:t>
      </w:r>
    </w:p>
    <w:p>
      <w:pPr>
        <w:jc w:val="both"/>
      </w:pPr>
      <w:r/>
    </w:p>
    <w:p>
      <w:pPr>
        <w:jc w:val="both"/>
      </w:pPr>
      <w:r>
        <w:t xml:space="preserve">    val largerArray = if (xSize &gt; ySize) x else y</w:t>
      </w:r>
    </w:p>
    <w:p>
      <w:pPr>
        <w:jc w:val="both"/>
      </w:pPr>
      <w:r>
        <w:t xml:space="preserve">    val smallerArray = if (xSize &gt; ySize) y else x</w:t>
      </w:r>
    </w:p>
    <w:p>
      <w:pPr>
        <w:jc w:val="both"/>
      </w:pPr>
      <w:r/>
    </w:p>
    <w:p>
      <w:pPr>
        <w:jc w:val="both"/>
      </w:pPr>
      <w:r>
        <w:t xml:space="preserve">    if (intersectionIdLimit == 0) {</w:t>
      </w:r>
    </w:p>
    <w:p>
      <w:pPr>
        <w:jc w:val="both"/>
      </w:pPr>
      <w:r>
        <w:t xml:space="preserve">      val result = computeIntersectionUsingBinarySearchOnLargerByteBuffer(smallerArray, largerArray)</w:t>
      </w:r>
    </w:p>
    <w:p>
      <w:pPr>
        <w:jc w:val="both"/>
      </w:pPr>
      <w:r>
        <w:t xml:space="preserve">      WorkerIntersectionValue(result, xSize, ySize)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(result, ids) = computeIntersectionWithIds(smallerArray, largerArray, intersectionIdLimit)</w:t>
      </w:r>
    </w:p>
    <w:p>
      <w:pPr>
        <w:jc w:val="both"/>
      </w:pPr>
      <w:r>
        <w:t xml:space="preserve">      WorkerIntersectionValue(result, xSize, ySize, ids)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 that this function assumes the ByteBuffer is encoded using Injections.seqLong2ByteBuffer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computeIntersectionUsingBinarySearchOnLargerByteBuffer(</w:t>
      </w:r>
    </w:p>
    <w:p>
      <w:pPr>
        <w:jc w:val="both"/>
      </w:pPr>
      <w:r>
        <w:t xml:space="preserve">    smallArray: ByteBuffer,</w:t>
      </w:r>
    </w:p>
    <w:p>
      <w:pPr>
        <w:jc w:val="both"/>
      </w:pPr>
      <w:r>
        <w:t xml:space="preserve">    largeArray: ByteBuffer</w:t>
      </w:r>
    </w:p>
    <w:p>
      <w:pPr>
        <w:jc w:val="both"/>
      </w:pPr>
      <w:r>
        <w:t xml:space="preserve">  ): Int = {</w:t>
      </w:r>
    </w:p>
    <w:p>
      <w:pPr>
        <w:jc w:val="both"/>
      </w:pPr>
      <w:r>
        <w:t xml:space="preserve">    var res: Int = 0</w:t>
      </w:r>
    </w:p>
    <w:p>
      <w:pPr>
        <w:jc w:val="both"/>
      </w:pPr>
      <w:r>
        <w:t xml:space="preserve">    var i: Int = 0</w:t>
      </w:r>
    </w:p>
    <w:p>
      <w:pPr>
        <w:jc w:val="both"/>
      </w:pPr>
      <w:r/>
    </w:p>
    <w:p>
      <w:pPr>
        <w:jc w:val="both"/>
      </w:pPr>
      <w:r>
        <w:t xml:space="preserve">    while (i &lt; smallArray.remaining()) {</w:t>
      </w:r>
    </w:p>
    <w:p>
      <w:pPr>
        <w:jc w:val="both"/>
      </w:pPr>
      <w:r>
        <w:t xml:space="preserve">      if (binarySearch(largeArray, smallArray.getLong(i)) &gt;= 0) {</w:t>
      </w:r>
    </w:p>
    <w:p>
      <w:pPr>
        <w:jc w:val="both"/>
      </w:pPr>
      <w:r>
        <w:t xml:space="preserve">        res +=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 += 8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computeIntersectionWithIds(</w:t>
      </w:r>
    </w:p>
    <w:p>
      <w:pPr>
        <w:jc w:val="both"/>
      </w:pPr>
      <w:r>
        <w:t xml:space="preserve">    smallArray: ByteBuffer,</w:t>
      </w:r>
    </w:p>
    <w:p>
      <w:pPr>
        <w:jc w:val="both"/>
      </w:pPr>
      <w:r>
        <w:t xml:space="preserve">    largeArray: ByteBuffer,</w:t>
      </w:r>
    </w:p>
    <w:p>
      <w:pPr>
        <w:jc w:val="both"/>
      </w:pPr>
      <w:r>
        <w:t xml:space="preserve">    intersectionLimit: Int</w:t>
      </w:r>
    </w:p>
    <w:p>
      <w:pPr>
        <w:jc w:val="both"/>
      </w:pPr>
      <w:r>
        <w:t xml:space="preserve">  ): (Int, Seq[Long]) = {</w:t>
      </w:r>
    </w:p>
    <w:p>
      <w:pPr>
        <w:jc w:val="both"/>
      </w:pPr>
      <w:r>
        <w:t xml:space="preserve">    var res: Int = 0</w:t>
      </w:r>
    </w:p>
    <w:p>
      <w:pPr>
        <w:jc w:val="both"/>
      </w:pPr>
      <w:r>
        <w:t xml:space="preserve">    var i: Int = 0</w:t>
      </w:r>
    </w:p>
    <w:p>
      <w:pPr>
        <w:jc w:val="both"/>
      </w:pPr>
      <w:r>
        <w:t xml:space="preserve">    // Most of the intersectionLimit is smaller than default size: 16</w:t>
      </w:r>
    </w:p>
    <w:p>
      <w:pPr>
        <w:jc w:val="both"/>
      </w:pPr>
      <w:r>
        <w:t xml:space="preserve">    val idBuffer = ArrayBuffer[Long]()</w:t>
      </w:r>
    </w:p>
    <w:p>
      <w:pPr>
        <w:jc w:val="both"/>
      </w:pPr>
      <w:r/>
    </w:p>
    <w:p>
      <w:pPr>
        <w:jc w:val="both"/>
      </w:pPr>
      <w:r>
        <w:t xml:space="preserve">    while (i &lt; smallArray.remaining()) {</w:t>
      </w:r>
    </w:p>
    <w:p>
      <w:pPr>
        <w:jc w:val="both"/>
      </w:pPr>
      <w:r>
        <w:t xml:space="preserve">      val value = smallArray.getLong(i)</w:t>
      </w:r>
    </w:p>
    <w:p>
      <w:pPr>
        <w:jc w:val="both"/>
      </w:pPr>
      <w:r>
        <w:t xml:space="preserve">      if (binarySearch(largeArray, value) &gt;= 0) {</w:t>
      </w:r>
    </w:p>
    <w:p>
      <w:pPr>
        <w:jc w:val="both"/>
      </w:pPr>
      <w:r>
        <w:t xml:space="preserve">        res += 1</w:t>
      </w:r>
    </w:p>
    <w:p>
      <w:pPr>
        <w:jc w:val="both"/>
      </w:pPr>
      <w:r>
        <w:t xml:space="preserve">        // Always get the smaller ids</w:t>
      </w:r>
    </w:p>
    <w:p>
      <w:pPr>
        <w:jc w:val="both"/>
      </w:pPr>
      <w:r>
        <w:t xml:space="preserve">        if (idBuffer.size &lt; intersectionLimit) {</w:t>
      </w:r>
    </w:p>
    <w:p>
      <w:pPr>
        <w:jc w:val="both"/>
      </w:pPr>
      <w:r>
        <w:t xml:space="preserve">          idBuffer += value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 += 8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(res, idBuffer)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Note that this function assumes the ByteBuffer is encoded using Injections.seqLong2ByteBuffer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private[util] def binarySearch(arr: ByteBuffer, value: Long): Int = {</w:t>
      </w:r>
    </w:p>
    <w:p>
      <w:pPr>
        <w:jc w:val="both"/>
      </w:pPr>
      <w:r>
        <w:t xml:space="preserve">    var start = 0</w:t>
      </w:r>
    </w:p>
    <w:p>
      <w:pPr>
        <w:jc w:val="both"/>
      </w:pPr>
      <w:r>
        <w:t xml:space="preserve">    var end = arr.remaining()</w:t>
      </w:r>
    </w:p>
    <w:p>
      <w:pPr>
        <w:jc w:val="both"/>
      </w:pPr>
      <w:r/>
    </w:p>
    <w:p>
      <w:pPr>
        <w:jc w:val="both"/>
      </w:pPr>
      <w:r>
        <w:t xml:space="preserve">    while (start &lt;= end &amp;&amp; start &lt; arr.remaining()) {</w:t>
      </w:r>
    </w:p>
    <w:p>
      <w:pPr>
        <w:jc w:val="both"/>
      </w:pPr>
      <w:r>
        <w:t xml:space="preserve">      val mid = ((start + end) &gt;&gt; 1) &amp; ~7 // take mid - mid % 8</w:t>
      </w:r>
    </w:p>
    <w:p>
      <w:pPr>
        <w:jc w:val="both"/>
      </w:pPr>
      <w:r>
        <w:t xml:space="preserve">      if (arr.getLong(mid) == value) {</w:t>
      </w:r>
    </w:p>
    <w:p>
      <w:pPr>
        <w:jc w:val="both"/>
      </w:pPr>
      <w:r>
        <w:t xml:space="preserve">        return mid // return the index of the value</w:t>
      </w:r>
    </w:p>
    <w:p>
      <w:pPr>
        <w:jc w:val="both"/>
      </w:pPr>
      <w:r>
        <w:t xml:space="preserve">      } else if (arr.getLong(mid) &lt; value) {</w:t>
      </w:r>
    </w:p>
    <w:p>
      <w:pPr>
        <w:jc w:val="both"/>
      </w:pPr>
      <w:r>
        <w:t xml:space="preserve">        start = mid + 8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end = mid - 1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if not existed, return -1</w:t>
      </w:r>
    </w:p>
    <w:p>
      <w:pPr>
        <w:jc w:val="both"/>
      </w:pPr>
      <w:r>
        <w:t xml:space="preserve">    -1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TODO: for now it only computes intersection size. Will add more feature types (e.g., dot</w:t>
      </w:r>
    </w:p>
    <w:p>
      <w:pPr>
        <w:jc w:val="both"/>
      </w:pPr>
      <w:r>
        <w:t xml:space="preserve">   * product, maximum value).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this function assumes both x and y are SORTED arrays.</w:t>
      </w:r>
    </w:p>
    <w:p>
      <w:pPr>
        <w:jc w:val="both"/>
      </w:pPr>
      <w:r>
        <w:t xml:space="preserve">   * In graph feature service, the sorting is done in the offline Scalding job.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x                     source user's array</w:t>
      </w:r>
    </w:p>
    <w:p>
      <w:pPr>
        <w:jc w:val="both"/>
      </w:pPr>
      <w:r>
        <w:t xml:space="preserve">   * @param y                     candidate user's array</w:t>
      </w:r>
    </w:p>
    <w:p>
      <w:pPr>
        <w:jc w:val="both"/>
      </w:pPr>
      <w:r>
        <w:t xml:space="preserve">   * @param featureType           feature type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apply(x: Array[Long], y: Array[Long], featureType: FeatureType): IntersectionValue = {</w:t>
      </w:r>
    </w:p>
    <w:p>
      <w:pPr>
        <w:jc w:val="both"/>
      </w:pPr>
      <w:r/>
    </w:p>
    <w:p>
      <w:pPr>
        <w:jc w:val="both"/>
      </w:pPr>
      <w:r>
        <w:t xml:space="preserve">    val xSize = x.length</w:t>
      </w:r>
    </w:p>
    <w:p>
      <w:pPr>
        <w:jc w:val="both"/>
      </w:pPr>
      <w:r>
        <w:t xml:space="preserve">    val ySize = y.length</w:t>
      </w:r>
    </w:p>
    <w:p>
      <w:pPr>
        <w:jc w:val="both"/>
      </w:pPr>
      <w:r/>
    </w:p>
    <w:p>
      <w:pPr>
        <w:jc w:val="both"/>
      </w:pPr>
      <w:r>
        <w:t xml:space="preserve">    val intersection =</w:t>
      </w:r>
    </w:p>
    <w:p>
      <w:pPr>
        <w:jc w:val="both"/>
      </w:pPr>
      <w:r>
        <w:t xml:space="preserve">      if (xSize.min(ySize) * math.log(xSize.max(ySize)) &lt; (xSize + ySize).toDouble) {</w:t>
      </w:r>
    </w:p>
    <w:p>
      <w:pPr>
        <w:jc w:val="both"/>
      </w:pPr>
      <w:r>
        <w:t xml:space="preserve">        if (xSize &lt; ySize) {</w:t>
      </w:r>
    </w:p>
    <w:p>
      <w:pPr>
        <w:jc w:val="both"/>
      </w:pPr>
      <w:r>
        <w:t xml:space="preserve">          computeIntersectionUsingBinarySearchOnLargerArray(x, y)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computeIntersectionUsingBinarySearchOnLargerArray(y, x)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computeIntersectionUsingListMerging(x, y)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IntersectionValue(</w:t>
      </w:r>
    </w:p>
    <w:p>
      <w:pPr>
        <w:jc w:val="both"/>
      </w:pPr>
      <w:r>
        <w:t xml:space="preserve">      featureType,</w:t>
      </w:r>
    </w:p>
    <w:p>
      <w:pPr>
        <w:jc w:val="both"/>
      </w:pPr>
      <w:r>
        <w:t xml:space="preserve">      Some(intersection.toInt),</w:t>
      </w:r>
    </w:p>
    <w:p>
      <w:pPr>
        <w:jc w:val="both"/>
      </w:pPr>
      <w:r>
        <w:t xml:space="preserve">      None, // return None for now</w:t>
      </w:r>
    </w:p>
    <w:p>
      <w:pPr>
        <w:jc w:val="both"/>
      </w:pPr>
      <w:r>
        <w:t xml:space="preserve">      Some(xSize),</w:t>
      </w:r>
    </w:p>
    <w:p>
      <w:pPr>
        <w:jc w:val="both"/>
      </w:pPr>
      <w:r>
        <w:t xml:space="preserve">      Some(ySize)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for computing the intersections of two SORTED arrays by list merging.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x one array</w:t>
      </w:r>
    </w:p>
    <w:p>
      <w:pPr>
        <w:jc w:val="both"/>
      </w:pPr>
      <w:r>
        <w:t xml:space="preserve">   * @param y another array</w:t>
      </w:r>
    </w:p>
    <w:p>
      <w:pPr>
        <w:jc w:val="both"/>
      </w:pPr>
      <w:r>
        <w:t xml:space="preserve">   * @param ordering ordering function for comparing values of T</w:t>
      </w:r>
    </w:p>
    <w:p>
      <w:pPr>
        <w:jc w:val="both"/>
      </w:pPr>
      <w:r>
        <w:t xml:space="preserve">   * @tparam T type</w:t>
      </w:r>
    </w:p>
    <w:p>
      <w:pPr>
        <w:jc w:val="both"/>
      </w:pPr>
      <w:r>
        <w:t xml:space="preserve">   * @return The intersection size and the list of intersected elements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private[util] def computeIntersectionUsingListMerging[T](</w:t>
      </w:r>
    </w:p>
    <w:p>
      <w:pPr>
        <w:jc w:val="both"/>
      </w:pPr>
      <w:r>
        <w:t xml:space="preserve">    x: Array[T],</w:t>
      </w:r>
    </w:p>
    <w:p>
      <w:pPr>
        <w:jc w:val="both"/>
      </w:pPr>
      <w:r>
        <w:t xml:space="preserve">    y: Array[T]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Ordering[T]</w:t>
      </w:r>
    </w:p>
    <w:p>
      <w:pPr>
        <w:jc w:val="both"/>
      </w:pPr>
      <w:r>
        <w:t xml:space="preserve">  ): Int = {</w:t>
      </w:r>
    </w:p>
    <w:p>
      <w:pPr>
        <w:jc w:val="both"/>
      </w:pPr>
      <w:r/>
    </w:p>
    <w:p>
      <w:pPr>
        <w:jc w:val="both"/>
      </w:pPr>
      <w:r>
        <w:t xml:space="preserve">    var res: Int = 0</w:t>
      </w:r>
    </w:p>
    <w:p>
      <w:pPr>
        <w:jc w:val="both"/>
      </w:pPr>
      <w:r>
        <w:t xml:space="preserve">    var i: Int = 0</w:t>
      </w:r>
    </w:p>
    <w:p>
      <w:pPr>
        <w:jc w:val="both"/>
      </w:pPr>
      <w:r>
        <w:t xml:space="preserve">    var j: Int = 0</w:t>
      </w:r>
    </w:p>
    <w:p>
      <w:pPr>
        <w:jc w:val="both"/>
      </w:pPr>
      <w:r/>
    </w:p>
    <w:p>
      <w:pPr>
        <w:jc w:val="both"/>
      </w:pPr>
      <w:r>
        <w:t xml:space="preserve">    while (i &lt; x.length &amp;&amp; j &lt; y.length) {</w:t>
      </w:r>
    </w:p>
    <w:p>
      <w:pPr>
        <w:jc w:val="both"/>
      </w:pPr>
      <w:r>
        <w:t xml:space="preserve">      val comp = ordering.compare(x(i), y(j))</w:t>
      </w:r>
    </w:p>
    <w:p>
      <w:pPr>
        <w:jc w:val="both"/>
      </w:pPr>
      <w:r>
        <w:t xml:space="preserve">      if (comp &gt; 0) j += 1</w:t>
      </w:r>
    </w:p>
    <w:p>
      <w:pPr>
        <w:jc w:val="both"/>
      </w:pPr>
      <w:r>
        <w:t xml:space="preserve">      else if (comp &lt; 0) i += 1</w:t>
      </w:r>
    </w:p>
    <w:p>
      <w:pPr>
        <w:jc w:val="both"/>
      </w:pPr>
      <w:r>
        <w:t xml:space="preserve">      else {</w:t>
      </w:r>
    </w:p>
    <w:p>
      <w:pPr>
        <w:jc w:val="both"/>
      </w:pPr>
      <w:r>
        <w:t xml:space="preserve">        res += 1</w:t>
      </w:r>
    </w:p>
    <w:p>
      <w:pPr>
        <w:jc w:val="both"/>
      </w:pPr>
      <w:r>
        <w:t xml:space="preserve">        i += 1</w:t>
      </w:r>
    </w:p>
    <w:p>
      <w:pPr>
        <w:jc w:val="both"/>
      </w:pPr>
      <w:r>
        <w:t xml:space="preserve">        j +=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for computing the intersections of two arrays by binary search on the larger array.</w:t>
      </w:r>
    </w:p>
    <w:p>
      <w:pPr>
        <w:jc w:val="both"/>
      </w:pPr>
      <w:r>
        <w:t xml:space="preserve">   * Note that the larger array MUST be SORTED.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smallArray            smaller array</w:t>
      </w:r>
    </w:p>
    <w:p>
      <w:pPr>
        <w:jc w:val="both"/>
      </w:pPr>
      <w:r>
        <w:t xml:space="preserve">   * @param largeArray            larger array</w:t>
      </w:r>
    </w:p>
    <w:p>
      <w:pPr>
        <w:jc w:val="both"/>
      </w:pPr>
      <w:r>
        <w:t xml:space="preserve">   * @param ordering ordering function for comparing values of T</w:t>
      </w:r>
    </w:p>
    <w:p>
      <w:pPr>
        <w:jc w:val="both"/>
      </w:pPr>
      <w:r>
        <w:t xml:space="preserve">   * @tparam T type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intersection size and the list of intersected elements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private[util] def computeIntersectionUsingBinarySearchOnLargerArray[T](</w:t>
      </w:r>
    </w:p>
    <w:p>
      <w:pPr>
        <w:jc w:val="both"/>
      </w:pPr>
      <w:r>
        <w:t xml:space="preserve">    smallArray: Array[T],</w:t>
      </w:r>
    </w:p>
    <w:p>
      <w:pPr>
        <w:jc w:val="both"/>
      </w:pPr>
      <w:r>
        <w:t xml:space="preserve">    largeArray: Array[T]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Ordering[T]</w:t>
      </w:r>
    </w:p>
    <w:p>
      <w:pPr>
        <w:jc w:val="both"/>
      </w:pPr>
      <w:r>
        <w:t xml:space="preserve">  ): Int = {</w:t>
      </w:r>
    </w:p>
    <w:p>
      <w:pPr>
        <w:jc w:val="both"/>
      </w:pPr>
      <w:r>
        <w:t xml:space="preserve">    var res: Int = 0</w:t>
      </w:r>
    </w:p>
    <w:p>
      <w:pPr>
        <w:jc w:val="both"/>
      </w:pPr>
      <w:r>
        <w:t xml:space="preserve">    var i: Int = 0</w:t>
      </w:r>
    </w:p>
    <w:p>
      <w:pPr>
        <w:jc w:val="both"/>
      </w:pPr>
      <w:r>
        <w:t xml:space="preserve">    while (i &lt; smallArray.length) {</w:t>
      </w:r>
    </w:p>
    <w:p>
      <w:pPr>
        <w:jc w:val="both"/>
      </w:pPr>
      <w:r>
        <w:t xml:space="preserve">      val currentValue: T = smallArray(i)</w:t>
      </w:r>
    </w:p>
    <w:p>
      <w:pPr>
        <w:jc w:val="both"/>
      </w:pPr>
      <w:r>
        <w:t xml:space="preserve">      if (binarySearch(largeArray, currentValue) &gt;= 0) {</w:t>
      </w:r>
    </w:p>
    <w:p>
      <w:pPr>
        <w:jc w:val="both"/>
      </w:pPr>
      <w:r>
        <w:t xml:space="preserve">        res +=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 += 1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Function for doing the binary search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arr array</w:t>
      </w:r>
    </w:p>
    <w:p>
      <w:pPr>
        <w:jc w:val="both"/>
      </w:pPr>
      <w:r>
        <w:t xml:space="preserve">   * @param value the target value for searching</w:t>
      </w:r>
    </w:p>
    <w:p>
      <w:pPr>
        <w:jc w:val="both"/>
      </w:pPr>
      <w:r>
        <w:t xml:space="preserve">   * @param ordering ordering function</w:t>
      </w:r>
    </w:p>
    <w:p>
      <w:pPr>
        <w:jc w:val="both"/>
      </w:pPr>
      <w:r>
        <w:t xml:space="preserve">   * @tparam T type</w:t>
      </w:r>
    </w:p>
    <w:p>
      <w:pPr>
        <w:jc w:val="both"/>
      </w:pPr>
      <w:r>
        <w:t xml:space="preserve">   * @return the index of element in the larger array.</w:t>
      </w:r>
    </w:p>
    <w:p>
      <w:pPr>
        <w:jc w:val="both"/>
      </w:pPr>
      <w:r>
        <w:t xml:space="preserve">   *         If there is no such element in the array, return -1.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private[util] def binarySearch[T](</w:t>
      </w:r>
    </w:p>
    <w:p>
      <w:pPr>
        <w:jc w:val="both"/>
      </w:pPr>
      <w:r>
        <w:t xml:space="preserve">    arr: Array[T],</w:t>
      </w:r>
    </w:p>
    <w:p>
      <w:pPr>
        <w:jc w:val="both"/>
      </w:pPr>
      <w:r>
        <w:t xml:space="preserve">    value: 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ordering: Ordering[T]</w:t>
      </w:r>
    </w:p>
    <w:p>
      <w:pPr>
        <w:jc w:val="both"/>
      </w:pPr>
      <w:r>
        <w:t xml:space="preserve">  ): Int = {</w:t>
      </w:r>
    </w:p>
    <w:p>
      <w:pPr>
        <w:jc w:val="both"/>
      </w:pPr>
      <w:r>
        <w:t xml:space="preserve">    var start = 0</w:t>
      </w:r>
    </w:p>
    <w:p>
      <w:pPr>
        <w:jc w:val="both"/>
      </w:pPr>
      <w:r>
        <w:t xml:space="preserve">    var end = arr.length - 1</w:t>
      </w:r>
    </w:p>
    <w:p>
      <w:pPr>
        <w:jc w:val="both"/>
      </w:pPr>
      <w:r/>
    </w:p>
    <w:p>
      <w:pPr>
        <w:jc w:val="both"/>
      </w:pPr>
      <w:r>
        <w:t xml:space="preserve">    while (start &lt;= end) {</w:t>
      </w:r>
    </w:p>
    <w:p>
      <w:pPr>
        <w:jc w:val="both"/>
      </w:pPr>
      <w:r>
        <w:t xml:space="preserve">      val mid = (start + end) &gt;&gt; 1</w:t>
      </w:r>
    </w:p>
    <w:p>
      <w:pPr>
        <w:jc w:val="both"/>
      </w:pPr>
      <w:r>
        <w:t xml:space="preserve">      val comp = ordering.compare(arr(mid), value)</w:t>
      </w:r>
    </w:p>
    <w:p>
      <w:pPr>
        <w:jc w:val="both"/>
      </w:pPr>
      <w:r>
        <w:t xml:space="preserve">      if (comp == 0) {</w:t>
      </w:r>
    </w:p>
    <w:p>
      <w:pPr>
        <w:jc w:val="both"/>
      </w:pPr>
      <w:r>
        <w:t xml:space="preserve">        return mid // return the index of the value</w:t>
      </w:r>
    </w:p>
    <w:p>
      <w:pPr>
        <w:jc w:val="both"/>
      </w:pPr>
      <w:r>
        <w:t xml:space="preserve">      } else if (comp &lt; 0) {</w:t>
      </w:r>
    </w:p>
    <w:p>
      <w:pPr>
        <w:jc w:val="both"/>
      </w:pPr>
      <w:r>
        <w:t xml:space="preserve">        start = mid + 1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end = mid - 1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// if not existed, return -1</w:t>
      </w:r>
    </w:p>
    <w:p>
      <w:pPr>
        <w:jc w:val="both"/>
      </w:pPr>
      <w:r>
        <w:t xml:space="preserve">    -1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