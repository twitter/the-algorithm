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com.twitter.graph_feature_service.server.modules</w:t>
      </w:r>
    </w:p>
    <w:p>
      <w:pPr>
        <w:jc w:val="both"/>
      </w:pPr>
      <w:r/>
    </w:p>
    <w:p>
      <w:pPr>
        <w:jc w:val="both"/>
      </w:pPr>
      <w:r>
        <w:t>import com.google.inject.Provides</w:t>
      </w:r>
    </w:p>
    <w:p>
      <w:pPr>
        <w:jc w:val="both"/>
      </w:pPr>
      <w:r>
        <w:t>import com.twitter.bijection.scrooge.CompactScalaCodec</w:t>
      </w:r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com.twitter.finagle.mtls.authentication.ServiceIdentifier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com.twitter.graph_feature_service.common.Configs._</w:t>
      </w:r>
    </w:p>
    <w:p>
      <w:pPr>
        <w:jc w:val="both"/>
      </w:pPr>
      <w:r>
        <w:t>import com.twitter.graph_feature_service.server.stores.GetIntersectionStore</w:t>
      </w:r>
    </w:p>
    <w:p>
      <w:pPr>
        <w:jc w:val="both"/>
      </w:pPr>
      <w:r>
        <w:t>import com.twitter.graph_feature_service.server.stores.GetIntersectionStore.GetIntersectionQuery</w:t>
      </w:r>
    </w:p>
    <w:p>
      <w:pPr>
        <w:jc w:val="both"/>
      </w:pPr>
      <w:r>
        <w:t>import com.twitter.graph_feature_service.thriftscala.CachedIntersectionResult</w:t>
      </w:r>
    </w:p>
    <w:p>
      <w:pPr>
        <w:jc w:val="both"/>
      </w:pPr>
      <w:r>
        <w:t>import com.twitter.hermit.store.common.ObservedMemcachedReadableStore</w:t>
      </w:r>
    </w:p>
    <w:p>
      <w:pPr>
        <w:jc w:val="both"/>
      </w:pPr>
      <w:r>
        <w:t>import com.twitter.inject.TwitterModule</w:t>
      </w:r>
    </w:p>
    <w:p>
      <w:pPr>
        <w:jc w:val="both"/>
      </w:pPr>
      <w:r>
        <w:t>import com.twitter.inject.annotations.Flag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com.twitter.storehaus_internal.memcache.MemcacheStore</w:t>
      </w:r>
    </w:p>
    <w:p>
      <w:pPr>
        <w:jc w:val="both"/>
      </w:pPr>
      <w:r>
        <w:t>import com.twitter.storehaus_internal.util.{ClientName, ZkEndPoint}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javax.inject.{Named, Singleton}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Initialize the MemCache based GetIntersectionStore.</w:t>
      </w:r>
    </w:p>
    <w:p>
      <w:pPr>
        <w:jc w:val="both"/>
      </w:pPr>
      <w:r>
        <w:t xml:space="preserve"> * The Key of MemCache is UserId~CandidateId~FeatureTypes~IntersectionIdLimit.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GetIntersectionStoreModule extends TwitterModule {</w:t>
      </w:r>
    </w:p>
    <w:p>
      <w:pPr>
        <w:jc w:val="both"/>
      </w:pPr>
      <w:r/>
    </w:p>
    <w:p>
      <w:pPr>
        <w:jc w:val="both"/>
      </w:pPr>
      <w:r>
        <w:t xml:space="preserve">  private[this] val requestTimeout: Duration = 25.millis</w:t>
      </w:r>
    </w:p>
    <w:p>
      <w:pPr>
        <w:jc w:val="both"/>
      </w:pPr>
      <w:r>
        <w:t xml:space="preserve">  private[this] val retries: Int = 0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@Named("ReadThroughGetIntersectionStore")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def provideReadThroughGetIntersectionStore(</w:t>
      </w:r>
    </w:p>
    <w:p>
      <w:pPr>
        <w:jc w:val="both"/>
      </w:pPr>
      <w:r>
        <w:t xml:space="preserve">    graphFeatureServiceWorkerClients: GraphFeatureServiceWorkerClients,</w:t>
      </w:r>
    </w:p>
    <w:p>
      <w:pPr>
        <w:jc w:val="both"/>
      </w:pPr>
      <w:r>
        <w:t xml:space="preserve">    serviceIdentifier: ServiceIdentifier,</w:t>
      </w:r>
    </w:p>
    <w:p>
      <w:pPr>
        <w:jc w:val="both"/>
      </w:pPr>
      <w:r>
        <w:t xml:space="preserve">    @Flag(ServerFlagNames.MemCacheClientName) memCacheName: String,</w:t>
      </w:r>
    </w:p>
    <w:p>
      <w:pPr>
        <w:jc w:val="both"/>
      </w:pPr>
      <w:r>
        <w:t xml:space="preserve">    @Flag(ServerFlagNames.MemCachePath) memCachePath: String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statsReceiver: StatsReceiver</w:t>
      </w:r>
    </w:p>
    <w:p>
      <w:pPr>
        <w:jc w:val="both"/>
      </w:pPr>
      <w:r>
        <w:t xml:space="preserve">  ): ReadableStore[GetIntersectionQuery, CachedIntersectionResult] = {</w:t>
      </w:r>
    </w:p>
    <w:p>
      <w:pPr>
        <w:jc w:val="both"/>
      </w:pPr>
      <w:r>
        <w:t xml:space="preserve">    buildMemcacheStore(</w:t>
      </w:r>
    </w:p>
    <w:p>
      <w:pPr>
        <w:jc w:val="both"/>
      </w:pPr>
      <w:r>
        <w:t xml:space="preserve">      graphFeatureServiceWorkerClients,</w:t>
      </w:r>
    </w:p>
    <w:p>
      <w:pPr>
        <w:jc w:val="both"/>
      </w:pPr>
      <w:r>
        <w:t xml:space="preserve">      memCacheName,</w:t>
      </w:r>
    </w:p>
    <w:p>
      <w:pPr>
        <w:jc w:val="both"/>
      </w:pPr>
      <w:r>
        <w:t xml:space="preserve">      memCachePath,</w:t>
      </w:r>
    </w:p>
    <w:p>
      <w:pPr>
        <w:jc w:val="both"/>
      </w:pPr>
      <w:r>
        <w:t xml:space="preserve">      serviceIdentifier)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@Named("BypassCacheGetIntersectionStore")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def provideReadOnlyGetIntersectionStore(</w:t>
      </w:r>
    </w:p>
    <w:p>
      <w:pPr>
        <w:jc w:val="both"/>
      </w:pPr>
      <w:r>
        <w:t xml:space="preserve">    graphFeatureServiceWorkerClients: GraphFeatureServiceWorkerClients,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statsReceiver: StatsReceiver</w:t>
      </w:r>
    </w:p>
    <w:p>
      <w:pPr>
        <w:jc w:val="both"/>
      </w:pPr>
      <w:r>
        <w:t xml:space="preserve">  ): ReadableStore[GetIntersectionQuery, CachedIntersectionResult] = {</w:t>
      </w:r>
    </w:p>
    <w:p>
      <w:pPr>
        <w:jc w:val="both"/>
      </w:pPr>
      <w:r>
        <w:t xml:space="preserve">    // Bypass the Memcache.</w:t>
      </w:r>
    </w:p>
    <w:p>
      <w:pPr>
        <w:jc w:val="both"/>
      </w:pPr>
      <w:r>
        <w:t xml:space="preserve">    GetIntersectionStore(graphFeatureServiceWorkerClients, statsReceiver)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private[this] def buildMemcacheStore(</w:t>
      </w:r>
    </w:p>
    <w:p>
      <w:pPr>
        <w:jc w:val="both"/>
      </w:pPr>
      <w:r>
        <w:t xml:space="preserve">    graphFeatureServiceWorkerClients: GraphFeatureServiceWorkerClients,</w:t>
      </w:r>
    </w:p>
    <w:p>
      <w:pPr>
        <w:jc w:val="both"/>
      </w:pPr>
      <w:r>
        <w:t xml:space="preserve">    memCacheName: String,</w:t>
      </w:r>
    </w:p>
    <w:p>
      <w:pPr>
        <w:jc w:val="both"/>
      </w:pPr>
      <w:r>
        <w:t xml:space="preserve">    memCachePath: String,</w:t>
      </w:r>
    </w:p>
    <w:p>
      <w:pPr>
        <w:jc w:val="both"/>
      </w:pPr>
      <w:r>
        <w:t xml:space="preserve">    serviceIdentifier: ServiceIdentifier,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statsReceiver: StatsReceiver</w:t>
      </w:r>
    </w:p>
    <w:p>
      <w:pPr>
        <w:jc w:val="both"/>
      </w:pPr>
      <w:r>
        <w:t xml:space="preserve">  ): ReadableStore[GetIntersectionQuery, CachedIntersectionResult] = {</w:t>
      </w:r>
    </w:p>
    <w:p>
      <w:pPr>
        <w:jc w:val="both"/>
      </w:pPr>
      <w:r>
        <w:t xml:space="preserve">    val backingStore = GetIntersectionStore(graphFeatureServiceWorkerClients, statsReceiver)</w:t>
      </w:r>
    </w:p>
    <w:p>
      <w:pPr>
        <w:jc w:val="both"/>
      </w:pPr>
      <w:r/>
    </w:p>
    <w:p>
      <w:pPr>
        <w:jc w:val="both"/>
      </w:pPr>
      <w:r>
        <w:t xml:space="preserve">    val cacheClient = MemcacheStore.memcachedClient(</w:t>
      </w:r>
    </w:p>
    <w:p>
      <w:pPr>
        <w:jc w:val="both"/>
      </w:pPr>
      <w:r>
        <w:t xml:space="preserve">      name = ClientName(memCacheName),</w:t>
      </w:r>
    </w:p>
    <w:p>
      <w:pPr>
        <w:jc w:val="both"/>
      </w:pPr>
      <w:r>
        <w:t xml:space="preserve">      dest = ZkEndPoint(memCachePath),</w:t>
      </w:r>
    </w:p>
    <w:p>
      <w:pPr>
        <w:jc w:val="both"/>
      </w:pPr>
      <w:r>
        <w:t xml:space="preserve">      timeout = requestTimeout,</w:t>
      </w:r>
    </w:p>
    <w:p>
      <w:pPr>
        <w:jc w:val="both"/>
      </w:pPr>
      <w:r>
        <w:t xml:space="preserve">      retries = retries,</w:t>
      </w:r>
    </w:p>
    <w:p>
      <w:pPr>
        <w:jc w:val="both"/>
      </w:pPr>
      <w:r>
        <w:t xml:space="preserve">      serviceIdentifier = serviceIdentifier,</w:t>
      </w:r>
    </w:p>
    <w:p>
      <w:pPr>
        <w:jc w:val="both"/>
      </w:pPr>
      <w:r>
        <w:t xml:space="preserve">      statsReceiver = statsReceiver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ObservedMemcachedReadableStore.fromCacheClient[GetIntersectionQuery, CachedIntersectionResult](</w:t>
      </w:r>
    </w:p>
    <w:p>
      <w:pPr>
        <w:jc w:val="both"/>
      </w:pPr>
      <w:r>
        <w:t xml:space="preserve">      backingStore = backingStore,</w:t>
      </w:r>
    </w:p>
    <w:p>
      <w:pPr>
        <w:jc w:val="both"/>
      </w:pPr>
      <w:r>
        <w:t xml:space="preserve">      cacheClient = cacheClient,</w:t>
      </w:r>
    </w:p>
    <w:p>
      <w:pPr>
        <w:jc w:val="both"/>
      </w:pPr>
      <w:r>
        <w:t xml:space="preserve">      ttl = MemCacheTTL</w:t>
      </w:r>
    </w:p>
    <w:p>
      <w:pPr>
        <w:jc w:val="both"/>
      </w:pPr>
      <w:r>
        <w:t xml:space="preserve">    )(</w:t>
      </w:r>
    </w:p>
    <w:p>
      <w:pPr>
        <w:jc w:val="both"/>
      </w:pPr>
      <w:r>
        <w:t xml:space="preserve">      valueInjection = LZ4Injection.compose(CompactScalaCodec(CachedIntersectionResult)),</w:t>
      </w:r>
    </w:p>
    <w:p>
      <w:pPr>
        <w:jc w:val="both"/>
      </w:pPr>
      <w:r>
        <w:t xml:space="preserve">      statsReceiver = statsReceiver.scope("mem_cache"),</w:t>
      </w:r>
    </w:p>
    <w:p>
      <w:pPr>
        <w:jc w:val="both"/>
      </w:pPr>
      <w:r>
        <w:t xml:space="preserve">      keyToString = { key =&gt;</w:t>
      </w:r>
    </w:p>
    <w:p>
      <w:pPr>
        <w:jc w:val="both"/>
      </w:pPr>
      <w:r>
        <w:t xml:space="preserve">        s"L~${key.userId}~${key.candidateId}~${key.featureTypesString}~${key.intersectionIdLimit}"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