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com.twitter.graph_feature_service.server.stores</w:t>
      </w:r>
    </w:p>
    <w:p>
      <w:pPr>
        <w:jc w:val="both"/>
      </w:pPr>
      <w:r/>
    </w:p>
    <w:p>
      <w:pPr>
        <w:jc w:val="both"/>
      </w:pPr>
      <w:r>
        <w:t>import com.twitter.finagle.RequestTimeoutException</w:t>
      </w:r>
    </w:p>
    <w:p>
      <w:pPr>
        <w:jc w:val="both"/>
      </w:pPr>
      <w:r>
        <w:t>import com.twitter.finagle.stats.{Stat, StatsReceiver}</w:t>
      </w:r>
    </w:p>
    <w:p>
      <w:pPr>
        <w:jc w:val="both"/>
      </w:pPr>
      <w:r>
        <w:t>import com.twitter.graph_feature_service.server.handlers.ServerGetIntersectionHandler.GetIntersectionRequest</w:t>
      </w:r>
    </w:p>
    <w:p>
      <w:pPr>
        <w:jc w:val="both"/>
      </w:pPr>
      <w:r>
        <w:t>import com.twitter.graph_feature_service.server.modules.GraphFeatureServiceWorkerClients</w:t>
      </w:r>
    </w:p>
    <w:p>
      <w:pPr>
        <w:jc w:val="both"/>
      </w:pPr>
      <w:r>
        <w:t>import com.twitter.graph_feature_service.server.stores.GetIntersectionStore.GetIntersectionQuery</w:t>
      </w:r>
    </w:p>
    <w:p>
      <w:pPr>
        <w:jc w:val="both"/>
      </w:pPr>
      <w:r>
        <w:t>import com.twitter.graph_feature_service.thriftscala._</w:t>
      </w:r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scala.collection.mutable.ArrayBuffer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GetIntersectionStore(</w:t>
      </w:r>
    </w:p>
    <w:p>
      <w:pPr>
        <w:jc w:val="both"/>
      </w:pPr>
      <w:r>
        <w:t xml:space="preserve">  graphFeatureServiceWorkerClients: GraphFeatureServiceWorkerClients,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ReadableStore[GetIntersectionQuery, CachedIntersectionResult]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import GetIntersectionStore._</w:t>
      </w:r>
    </w:p>
    <w:p>
      <w:pPr>
        <w:jc w:val="both"/>
      </w:pPr>
      <w:r/>
    </w:p>
    <w:p>
      <w:pPr>
        <w:jc w:val="both"/>
      </w:pPr>
      <w:r>
        <w:t xml:space="preserve">  private val stats = statsReceiver.scope("get_intersection_store")</w:t>
      </w:r>
    </w:p>
    <w:p>
      <w:pPr>
        <w:jc w:val="both"/>
      </w:pPr>
      <w:r>
        <w:t xml:space="preserve">  private val requestCount = stats.counter(name = "request_count")</w:t>
      </w:r>
    </w:p>
    <w:p>
      <w:pPr>
        <w:jc w:val="both"/>
      </w:pPr>
      <w:r>
        <w:t xml:space="preserve">  private val aggregatorLatency = stats.stat("aggregator_latency")</w:t>
      </w:r>
    </w:p>
    <w:p>
      <w:pPr>
        <w:jc w:val="both"/>
      </w:pPr>
      <w:r>
        <w:t xml:space="preserve">  private val timeOutCounter = stats.counter("worker_timeouts")</w:t>
      </w:r>
    </w:p>
    <w:p>
      <w:pPr>
        <w:jc w:val="both"/>
      </w:pPr>
      <w:r>
        <w:t xml:space="preserve">  private val unknownErrorCounter = stats.counter("unknown_errors")</w:t>
      </w:r>
    </w:p>
    <w:p>
      <w:pPr>
        <w:jc w:val="both"/>
      </w:pPr>
      <w:r/>
    </w:p>
    <w:p>
      <w:pPr>
        <w:jc w:val="both"/>
      </w:pPr>
      <w:r>
        <w:t xml:space="preserve">  override def multiGet[K1 &lt;: GetIntersectionQuery](</w:t>
      </w:r>
    </w:p>
    <w:p>
      <w:pPr>
        <w:jc w:val="both"/>
      </w:pPr>
      <w:r>
        <w:t xml:space="preserve">    ks: Set[K1]</w:t>
      </w:r>
    </w:p>
    <w:p>
      <w:pPr>
        <w:jc w:val="both"/>
      </w:pPr>
      <w:r>
        <w:t xml:space="preserve">  ): Map[K1, Future[Option[CachedIntersectionResult]]] = {</w:t>
      </w:r>
    </w:p>
    <w:p>
      <w:pPr>
        <w:jc w:val="both"/>
      </w:pPr>
      <w:r>
        <w:t xml:space="preserve">    if (ks.isEmpty) {</w:t>
      </w:r>
    </w:p>
    <w:p>
      <w:pPr>
        <w:jc w:val="both"/>
      </w:pPr>
      <w:r>
        <w:t xml:space="preserve">      Map.empty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requestCount.incr()</w:t>
      </w:r>
    </w:p>
    <w:p>
      <w:pPr>
        <w:jc w:val="both"/>
      </w:pPr>
      <w:r/>
    </w:p>
    <w:p>
      <w:pPr>
        <w:jc w:val="both"/>
      </w:pPr>
      <w:r>
        <w:t xml:space="preserve">      val head = ks.head</w:t>
      </w:r>
    </w:p>
    <w:p>
      <w:pPr>
        <w:jc w:val="both"/>
      </w:pPr>
      <w:r>
        <w:t xml:space="preserve">      // We assume all the GetIntersectionQuery use the same userId and featureTypes</w:t>
      </w:r>
    </w:p>
    <w:p>
      <w:pPr>
        <w:jc w:val="both"/>
      </w:pPr>
      <w:r>
        <w:t xml:space="preserve">      val userId = head.userId</w:t>
      </w:r>
    </w:p>
    <w:p>
      <w:pPr>
        <w:jc w:val="both"/>
      </w:pPr>
      <w:r>
        <w:t xml:space="preserve">      val featureTypes = head.featureTypes</w:t>
      </w:r>
    </w:p>
    <w:p>
      <w:pPr>
        <w:jc w:val="both"/>
      </w:pPr>
      <w:r>
        <w:t xml:space="preserve">      val presetFeatureTypes = head.presetFeatureTypes</w:t>
      </w:r>
    </w:p>
    <w:p>
      <w:pPr>
        <w:jc w:val="both"/>
      </w:pPr>
      <w:r>
        <w:t xml:space="preserve">      val calculatedFeatureTypes = head.calculatedFeatureTypes</w:t>
      </w:r>
    </w:p>
    <w:p>
      <w:pPr>
        <w:jc w:val="both"/>
      </w:pPr>
      <w:r>
        <w:t xml:space="preserve">      val intersectionIdLimit = head.intersectionIdLimit</w:t>
      </w:r>
    </w:p>
    <w:p>
      <w:pPr>
        <w:jc w:val="both"/>
      </w:pPr>
      <w:r/>
    </w:p>
    <w:p>
      <w:pPr>
        <w:jc w:val="both"/>
      </w:pPr>
      <w:r>
        <w:t xml:space="preserve">      val request = WorkerIntersectionRequest(</w:t>
      </w:r>
    </w:p>
    <w:p>
      <w:pPr>
        <w:jc w:val="both"/>
      </w:pPr>
      <w:r>
        <w:t xml:space="preserve">        userId,</w:t>
      </w:r>
    </w:p>
    <w:p>
      <w:pPr>
        <w:jc w:val="both"/>
      </w:pPr>
      <w:r>
        <w:t xml:space="preserve">        ks.map(_.candidateId).toArray,</w:t>
      </w:r>
    </w:p>
    <w:p>
      <w:pPr>
        <w:jc w:val="both"/>
      </w:pPr>
      <w:r>
        <w:t xml:space="preserve">        featureTypes,</w:t>
      </w:r>
    </w:p>
    <w:p>
      <w:pPr>
        <w:jc w:val="both"/>
      </w:pPr>
      <w:r>
        <w:t xml:space="preserve">        presetFeatureTypes,</w:t>
      </w:r>
    </w:p>
    <w:p>
      <w:pPr>
        <w:jc w:val="both"/>
      </w:pPr>
      <w:r>
        <w:t xml:space="preserve">        intersectionIdLimit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val resultFuture = Future</w:t>
      </w:r>
    </w:p>
    <w:p>
      <w:pPr>
        <w:jc w:val="both"/>
      </w:pPr>
      <w:r>
        <w:t xml:space="preserve">        .collect(</w:t>
      </w:r>
    </w:p>
    <w:p>
      <w:pPr>
        <w:jc w:val="both"/>
      </w:pPr>
      <w:r>
        <w:t xml:space="preserve">          graphFeatureServiceWorkerClients.workers.map { worker =&gt;</w:t>
      </w:r>
    </w:p>
    <w:p>
      <w:pPr>
        <w:jc w:val="both"/>
      </w:pPr>
      <w:r>
        <w:t xml:space="preserve">            worker</w:t>
      </w:r>
    </w:p>
    <w:p>
      <w:pPr>
        <w:jc w:val="both"/>
      </w:pPr>
      <w:r>
        <w:t xml:space="preserve">              .getIntersection(request)</w:t>
      </w:r>
    </w:p>
    <w:p>
      <w:pPr>
        <w:jc w:val="both"/>
      </w:pPr>
      <w:r>
        <w:t xml:space="preserve">              .rescue {</w:t>
      </w:r>
    </w:p>
    <w:p>
      <w:pPr>
        <w:jc w:val="both"/>
      </w:pPr>
      <w:r>
        <w:t xml:space="preserve">                case _: RequestTimeoutException =&gt;</w:t>
      </w:r>
    </w:p>
    <w:p>
      <w:pPr>
        <w:jc w:val="both"/>
      </w:pPr>
      <w:r>
        <w:t xml:space="preserve">                  timeOutCounter.incr()</w:t>
      </w:r>
    </w:p>
    <w:p>
      <w:pPr>
        <w:jc w:val="both"/>
      </w:pPr>
      <w:r>
        <w:t xml:space="preserve">                  Future.value(DefaultWorkerIntersectionResponse)</w:t>
      </w:r>
    </w:p>
    <w:p>
      <w:pPr>
        <w:jc w:val="both"/>
      </w:pPr>
      <w:r>
        <w:t xml:space="preserve">                case e =&gt;</w:t>
      </w:r>
    </w:p>
    <w:p>
      <w:pPr>
        <w:jc w:val="both"/>
      </w:pPr>
      <w:r>
        <w:t xml:space="preserve">                  unknownErrorCounter.incr()</w:t>
      </w:r>
    </w:p>
    <w:p>
      <w:pPr>
        <w:jc w:val="both"/>
      </w:pPr>
      <w:r>
        <w:t xml:space="preserve">                  logger.error("Failure to load result.", e)</w:t>
      </w:r>
    </w:p>
    <w:p>
      <w:pPr>
        <w:jc w:val="both"/>
      </w:pPr>
      <w:r>
        <w:t xml:space="preserve">                  Future.value(DefaultWorkerIntersectionResponse)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).map { responses =&gt;</w:t>
      </w:r>
    </w:p>
    <w:p>
      <w:pPr>
        <w:jc w:val="both"/>
      </w:pPr>
      <w:r>
        <w:t xml:space="preserve">          Stat.time(aggregatorLatency) {</w:t>
      </w:r>
    </w:p>
    <w:p>
      <w:pPr>
        <w:jc w:val="both"/>
      </w:pPr>
      <w:r>
        <w:t xml:space="preserve">            gfsIntersectionResponseAggregator(</w:t>
      </w:r>
    </w:p>
    <w:p>
      <w:pPr>
        <w:jc w:val="both"/>
      </w:pPr>
      <w:r>
        <w:t xml:space="preserve">              responses,</w:t>
      </w:r>
    </w:p>
    <w:p>
      <w:pPr>
        <w:jc w:val="both"/>
      </w:pPr>
      <w:r>
        <w:t xml:space="preserve">              calculatedFeatureTypes,</w:t>
      </w:r>
    </w:p>
    <w:p>
      <w:pPr>
        <w:jc w:val="both"/>
      </w:pPr>
      <w:r>
        <w:t xml:space="preserve">              request.candidateUserIds,</w:t>
      </w:r>
    </w:p>
    <w:p>
      <w:pPr>
        <w:jc w:val="both"/>
      </w:pPr>
      <w:r>
        <w:t xml:space="preserve">              intersectionIdLimit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ks.map { query =&gt;</w:t>
      </w:r>
    </w:p>
    <w:p>
      <w:pPr>
        <w:jc w:val="both"/>
      </w:pPr>
      <w:r>
        <w:t xml:space="preserve">        query -&gt; resultFuture.map(_.get(query.candidateId))</w:t>
      </w:r>
    </w:p>
    <w:p>
      <w:pPr>
        <w:jc w:val="both"/>
      </w:pPr>
      <w:r>
        <w:t xml:space="preserve">      }.toMap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Function to merge GfsIntersectionResponse from workers into one result.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gfsIntersectionResponseAggregator(</w:t>
      </w:r>
    </w:p>
    <w:p>
      <w:pPr>
        <w:jc w:val="both"/>
      </w:pPr>
      <w:r>
        <w:t xml:space="preserve">    responseList: Seq[WorkerIntersectionResponse],</w:t>
      </w:r>
    </w:p>
    <w:p>
      <w:pPr>
        <w:jc w:val="both"/>
      </w:pPr>
      <w:r>
        <w:t xml:space="preserve">    features: Seq[FeatureType],</w:t>
      </w:r>
    </w:p>
    <w:p>
      <w:pPr>
        <w:jc w:val="both"/>
      </w:pPr>
      <w:r>
        <w:t xml:space="preserve">    candidates: Seq[Long],</w:t>
      </w:r>
    </w:p>
    <w:p>
      <w:pPr>
        <w:jc w:val="both"/>
      </w:pPr>
      <w:r>
        <w:t xml:space="preserve">    intersectionIdLimit: Int</w:t>
      </w:r>
    </w:p>
    <w:p>
      <w:pPr>
        <w:jc w:val="both"/>
      </w:pPr>
      <w:r>
        <w:t xml:space="preserve">  ): Map[Long, CachedIntersectionResult] = {</w:t>
      </w:r>
    </w:p>
    <w:p>
      <w:pPr>
        <w:jc w:val="both"/>
      </w:pPr>
      <w:r/>
    </w:p>
    <w:p>
      <w:pPr>
        <w:jc w:val="both"/>
      </w:pPr>
      <w:r>
        <w:t xml:space="preserve">    // Map of (candidate -&gt; features -&gt; type -&gt; value)</w:t>
      </w:r>
    </w:p>
    <w:p>
      <w:pPr>
        <w:jc w:val="both"/>
      </w:pPr>
      <w:r>
        <w:t xml:space="preserve">    val cube = Array.fill[Int](candidates.length, features.length, 3)(0)</w:t>
      </w:r>
    </w:p>
    <w:p>
      <w:pPr>
        <w:jc w:val="both"/>
      </w:pPr>
      <w:r>
        <w:t xml:space="preserve">    // Map of (candidate -&gt; features -&gt; intersectionIds)</w:t>
      </w:r>
    </w:p>
    <w:p>
      <w:pPr>
        <w:jc w:val="both"/>
      </w:pPr>
      <w:r>
        <w:t xml:space="preserve">    val ids = Array.fill[Option[ArrayBuffer[Long]]](candidates.length, features.length)(None)</w:t>
      </w:r>
    </w:p>
    <w:p>
      <w:pPr>
        <w:jc w:val="both"/>
      </w:pPr>
      <w:r>
        <w:t xml:space="preserve">    val notZero = intersectionIdLimit != 0</w:t>
      </w:r>
    </w:p>
    <w:p>
      <w:pPr>
        <w:jc w:val="both"/>
      </w:pPr>
      <w:r/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response &lt;- responseList</w:t>
      </w:r>
    </w:p>
    <w:p>
      <w:pPr>
        <w:jc w:val="both"/>
      </w:pPr>
      <w:r>
        <w:t xml:space="preserve">      (features, candidateIndex) &lt;- response.results.zipWithIndex</w:t>
      </w:r>
    </w:p>
    <w:p>
      <w:pPr>
        <w:jc w:val="both"/>
      </w:pPr>
      <w:r>
        <w:t xml:space="preserve">      (workerValue, featureIndex) &lt;- features.zipWithIndex</w:t>
      </w:r>
    </w:p>
    <w:p>
      <w:pPr>
        <w:jc w:val="both"/>
      </w:pPr>
      <w:r>
        <w:t xml:space="preserve">    } {</w:t>
      </w:r>
    </w:p>
    <w:p>
      <w:pPr>
        <w:jc w:val="both"/>
      </w:pPr>
      <w:r>
        <w:t xml:space="preserve">      cube(candidateIndex)(featureIndex)(CountIndex) += workerValue.count</w:t>
      </w:r>
    </w:p>
    <w:p>
      <w:pPr>
        <w:jc w:val="both"/>
      </w:pPr>
      <w:r>
        <w:t xml:space="preserve">      cube(candidateIndex)(featureIndex)(LeftDegreeIndex) += workerValue.leftNodeDegree</w:t>
      </w:r>
    </w:p>
    <w:p>
      <w:pPr>
        <w:jc w:val="both"/>
      </w:pPr>
      <w:r>
        <w:t xml:space="preserve">      cube(candidateIndex)(featureIndex)(RightDegreeIndex) += workerValue.rightNodeDegree</w:t>
      </w:r>
    </w:p>
    <w:p>
      <w:pPr>
        <w:jc w:val="both"/>
      </w:pPr>
      <w:r/>
    </w:p>
    <w:p>
      <w:pPr>
        <w:jc w:val="both"/>
      </w:pPr>
      <w:r>
        <w:t xml:space="preserve">      if (notZero &amp;&amp; workerValue.intersectionIds.nonEmpty) {</w:t>
      </w:r>
    </w:p>
    <w:p>
      <w:pPr>
        <w:jc w:val="both"/>
      </w:pPr>
      <w:r>
        <w:t xml:space="preserve">        val arrayBuffer = ids(candidateIndex)(featureIndex) match {</w:t>
      </w:r>
    </w:p>
    <w:p>
      <w:pPr>
        <w:jc w:val="both"/>
      </w:pPr>
      <w:r>
        <w:t xml:space="preserve">          case Some(buffer) =&gt; buffer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val buffer = ArrayBuffer[Long]()</w:t>
      </w:r>
    </w:p>
    <w:p>
      <w:pPr>
        <w:jc w:val="both"/>
      </w:pPr>
      <w:r>
        <w:t xml:space="preserve">            ids(candidateIndex)(featureIndex) = Some(buffer)</w:t>
      </w:r>
    </w:p>
    <w:p>
      <w:pPr>
        <w:jc w:val="both"/>
      </w:pPr>
      <w:r>
        <w:t xml:space="preserve">            buffer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intersectionIds = workerValue.intersectionIds</w:t>
      </w:r>
    </w:p>
    <w:p>
      <w:pPr>
        <w:jc w:val="both"/>
      </w:pPr>
      <w:r/>
    </w:p>
    <w:p>
      <w:pPr>
        <w:jc w:val="both"/>
      </w:pPr>
      <w:r>
        <w:t xml:space="preserve">        // Scan the intersectionId based on the Shard. The response order is consistent.</w:t>
      </w:r>
    </w:p>
    <w:p>
      <w:pPr>
        <w:jc w:val="both"/>
      </w:pPr>
      <w:r>
        <w:t xml:space="preserve">        if (arrayBuffer.size &lt; intersectionIdLimit) {</w:t>
      </w:r>
    </w:p>
    <w:p>
      <w:pPr>
        <w:jc w:val="both"/>
      </w:pPr>
      <w:r>
        <w:t xml:space="preserve">          if (intersectionIds.size &gt; intersectionIdLimit - arrayBuffer.size) {</w:t>
      </w:r>
    </w:p>
    <w:p>
      <w:pPr>
        <w:jc w:val="both"/>
      </w:pPr>
      <w:r>
        <w:t xml:space="preserve">            arrayBuffer ++= intersectionIds.slice(0, intersectionIdLimit - arrayBuffer.size)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arrayBuffer ++= intersectionIds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candidates.zipWithIndex.map {</w:t>
      </w:r>
    </w:p>
    <w:p>
      <w:pPr>
        <w:jc w:val="both"/>
      </w:pPr>
      <w:r>
        <w:t xml:space="preserve">      case (candidate, candidateIndex) =&gt;</w:t>
      </w:r>
    </w:p>
    <w:p>
      <w:pPr>
        <w:jc w:val="both"/>
      </w:pPr>
      <w:r>
        <w:t xml:space="preserve">        candidate -&gt; CachedIntersectionResult(features.indices.map { featureIndex =&gt;</w:t>
      </w:r>
    </w:p>
    <w:p>
      <w:pPr>
        <w:jc w:val="both"/>
      </w:pPr>
      <w:r>
        <w:t xml:space="preserve">          WorkerIntersectionValue(</w:t>
      </w:r>
    </w:p>
    <w:p>
      <w:pPr>
        <w:jc w:val="both"/>
      </w:pPr>
      <w:r>
        <w:t xml:space="preserve">            cube(candidateIndex)(featureIndex)(CountIndex),</w:t>
      </w:r>
    </w:p>
    <w:p>
      <w:pPr>
        <w:jc w:val="both"/>
      </w:pPr>
      <w:r>
        <w:t xml:space="preserve">            cube(candidateIndex)(featureIndex)(LeftDegreeIndex),</w:t>
      </w:r>
    </w:p>
    <w:p>
      <w:pPr>
        <w:jc w:val="both"/>
      </w:pPr>
      <w:r>
        <w:t xml:space="preserve">            cube(candidateIndex)(featureIndex)(RightDegreeIndex),</w:t>
      </w:r>
    </w:p>
    <w:p>
      <w:pPr>
        <w:jc w:val="both"/>
      </w:pPr>
      <w:r>
        <w:t xml:space="preserve">            ids(candidateIndex)(featureIndex).getOrElse(Nil)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GetIntersectionStore {</w:t>
      </w:r>
    </w:p>
    <w:p>
      <w:pPr>
        <w:jc w:val="both"/>
      </w:pPr>
      <w:r/>
    </w:p>
    <w:p>
      <w:pPr>
        <w:jc w:val="both"/>
      </w:pPr>
      <w:r>
        <w:t xml:space="preserve">  private[graph_feature_service] case class GetIntersectionQuery(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candidateId: Long,</w:t>
      </w:r>
    </w:p>
    <w:p>
      <w:pPr>
        <w:jc w:val="both"/>
      </w:pPr>
      <w:r>
        <w:t xml:space="preserve">    featureTypes: Seq[FeatureType],</w:t>
      </w:r>
    </w:p>
    <w:p>
      <w:pPr>
        <w:jc w:val="both"/>
      </w:pPr>
      <w:r>
        <w:t xml:space="preserve">    presetFeatureTypes: PresetFeatureTypes,</w:t>
      </w:r>
    </w:p>
    <w:p>
      <w:pPr>
        <w:jc w:val="both"/>
      </w:pPr>
      <w:r>
        <w:t xml:space="preserve">    featureTypesString: String,</w:t>
      </w:r>
    </w:p>
    <w:p>
      <w:pPr>
        <w:jc w:val="both"/>
      </w:pPr>
      <w:r>
        <w:t xml:space="preserve">    calculatedFeatureTypes: Seq[FeatureType],</w:t>
      </w:r>
    </w:p>
    <w:p>
      <w:pPr>
        <w:jc w:val="both"/>
      </w:pPr>
      <w:r>
        <w:t xml:space="preserve">    intersectionIdLimit: Int)</w:t>
      </w:r>
    </w:p>
    <w:p>
      <w:pPr>
        <w:jc w:val="both"/>
      </w:pPr>
      <w:r/>
    </w:p>
    <w:p>
      <w:pPr>
        <w:jc w:val="both"/>
      </w:pPr>
      <w:r>
        <w:t xml:space="preserve">  private[graph_feature_service] object GetIntersectionQuery {</w:t>
      </w:r>
    </w:p>
    <w:p>
      <w:pPr>
        <w:jc w:val="both"/>
      </w:pPr>
      <w:r>
        <w:t xml:space="preserve">    def buildQueries(request: GetIntersectionRequest): Set[GetIntersectionQuery] = {</w:t>
      </w:r>
    </w:p>
    <w:p>
      <w:pPr>
        <w:jc w:val="both"/>
      </w:pPr>
      <w:r>
        <w:t xml:space="preserve">      request.candidateUserIds.toSet.map { candidateId: Long =&gt;</w:t>
      </w:r>
    </w:p>
    <w:p>
      <w:pPr>
        <w:jc w:val="both"/>
      </w:pPr>
      <w:r>
        <w:t xml:space="preserve">        GetIntersectionQuery(</w:t>
      </w:r>
    </w:p>
    <w:p>
      <w:pPr>
        <w:jc w:val="both"/>
      </w:pPr>
      <w:r>
        <w:t xml:space="preserve">          request.userId,</w:t>
      </w:r>
    </w:p>
    <w:p>
      <w:pPr>
        <w:jc w:val="both"/>
      </w:pPr>
      <w:r>
        <w:t xml:space="preserve">          candidateId,</w:t>
      </w:r>
    </w:p>
    <w:p>
      <w:pPr>
        <w:jc w:val="both"/>
      </w:pPr>
      <w:r>
        <w:t xml:space="preserve">          request.featureTypes,</w:t>
      </w:r>
    </w:p>
    <w:p>
      <w:pPr>
        <w:jc w:val="both"/>
      </w:pPr>
      <w:r>
        <w:t xml:space="preserve">          request.presetFeatureTypes,</w:t>
      </w:r>
    </w:p>
    <w:p>
      <w:pPr>
        <w:jc w:val="both"/>
      </w:pPr>
      <w:r>
        <w:t xml:space="preserve">          request.calculatedFeatureTypesString,</w:t>
      </w:r>
    </w:p>
    <w:p>
      <w:pPr>
        <w:jc w:val="both"/>
      </w:pPr>
      <w:r>
        <w:t xml:space="preserve">          request.calculatedFeatureTypes,</w:t>
      </w:r>
    </w:p>
    <w:p>
      <w:pPr>
        <w:jc w:val="both"/>
      </w:pPr>
      <w:r>
        <w:t xml:space="preserve">          request.intersectionIdLimit.getOrElse(DefaultIntersectionIdLimit)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Don't return the intersectionId for better performance</w:t>
      </w:r>
    </w:p>
    <w:p>
      <w:pPr>
        <w:jc w:val="both"/>
      </w:pPr>
      <w:r>
        <w:t xml:space="preserve">  private val DefaultIntersectionIdLimit = 0</w:t>
      </w:r>
    </w:p>
    <w:p>
      <w:pPr>
        <w:jc w:val="both"/>
      </w:pPr>
      <w:r>
        <w:t xml:space="preserve">  private val DefaultWorkerIntersectionResponse = WorkerIntersectionResponse()</w:t>
      </w:r>
    </w:p>
    <w:p>
      <w:pPr>
        <w:jc w:val="both"/>
      </w:pPr>
      <w:r/>
    </w:p>
    <w:p>
      <w:pPr>
        <w:jc w:val="both"/>
      </w:pPr>
      <w:r>
        <w:t xml:space="preserve">  private val CountIndex = 0</w:t>
      </w:r>
    </w:p>
    <w:p>
      <w:pPr>
        <w:jc w:val="both"/>
      </w:pPr>
      <w:r>
        <w:t xml:space="preserve">  private val LeftDegreeIndex = 1</w:t>
      </w:r>
    </w:p>
    <w:p>
      <w:pPr>
        <w:jc w:val="both"/>
      </w:pPr>
      <w:r>
        <w:t xml:space="preserve">  private val RightDegreeIndex = 2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