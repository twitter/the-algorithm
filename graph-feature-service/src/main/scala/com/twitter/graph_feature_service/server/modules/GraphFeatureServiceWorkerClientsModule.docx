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com.twitter.graph_feature_service.server.modules</w:t>
      </w:r>
    </w:p>
    <w:p>
      <w:pPr>
        <w:jc w:val="both"/>
      </w:pPr>
      <w:r/>
    </w:p>
    <w:p>
      <w:pPr>
        <w:jc w:val="both"/>
      </w:pPr>
      <w:r>
        <w:t>import com.google.inject.Provides</w:t>
      </w:r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com.twitter.finagle.mtls.authentication.ServiceIdentifier</w:t>
      </w:r>
    </w:p>
    <w:p>
      <w:pPr>
        <w:jc w:val="both"/>
      </w:pPr>
      <w:r>
        <w:t>import com.twitter.finagle.mtls.client.MtlsStackClient._</w:t>
      </w:r>
    </w:p>
    <w:p>
      <w:pPr>
        <w:jc w:val="both"/>
      </w:pPr>
      <w:r>
        <w:t>import com.twitter.finagle.ThriftMux</w:t>
      </w:r>
    </w:p>
    <w:p>
      <w:pPr>
        <w:jc w:val="both"/>
      </w:pPr>
      <w:r>
        <w:t>import com.twitter.finagle.service.RetryBudget</w:t>
      </w:r>
    </w:p>
    <w:p>
      <w:pPr>
        <w:jc w:val="both"/>
      </w:pPr>
      <w:r>
        <w:t>import com.twitter.graph_feature_service.thriftscala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com.twitter.inject.annotations.Flag</w:t>
      </w:r>
    </w:p>
    <w:p>
      <w:pPr>
        <w:jc w:val="both"/>
      </w:pPr>
      <w:r>
        <w:t>import com.twitter.util.{Await, Duration}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case class GraphFeatureServiceWorkerClients(</w:t>
      </w:r>
    </w:p>
    <w:p>
      <w:pPr>
        <w:jc w:val="both"/>
      </w:pPr>
      <w:r>
        <w:t xml:space="preserve">  workers: Seq[thriftscala.Worker.MethodPerEndpoint])</w:t>
      </w:r>
    </w:p>
    <w:p>
      <w:pPr>
        <w:jc w:val="both"/>
      </w:pPr>
      <w:r/>
    </w:p>
    <w:p>
      <w:pPr>
        <w:jc w:val="both"/>
      </w:pPr>
      <w:r>
        <w:t>object GraphFeatureServiceWorkerClientsModule extends TwitterModule {</w:t>
      </w:r>
    </w:p>
    <w:p>
      <w:pPr>
        <w:jc w:val="both"/>
      </w:pPr>
      <w:r>
        <w:t xml:space="preserve">  private[this] val closeableGracePeriod: Duration = 1.second</w:t>
      </w:r>
    </w:p>
    <w:p>
      <w:pPr>
        <w:jc w:val="both"/>
      </w:pPr>
      <w:r>
        <w:t xml:space="preserve">  private[this] val requestTimeout: Duration = 25.millis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def provideGraphFeatureServiceWorkerClient(</w:t>
      </w:r>
    </w:p>
    <w:p>
      <w:pPr>
        <w:jc w:val="both"/>
      </w:pPr>
      <w:r>
        <w:t xml:space="preserve">    @Flag(ServerFlagNames.NumWorkers) numWorkers: Int,</w:t>
      </w:r>
    </w:p>
    <w:p>
      <w:pPr>
        <w:jc w:val="both"/>
      </w:pPr>
      <w:r>
        <w:t xml:space="preserve">    @Flag(ServerFlagNames.ServiceRole) serviceRole: String,</w:t>
      </w:r>
    </w:p>
    <w:p>
      <w:pPr>
        <w:jc w:val="both"/>
      </w:pPr>
      <w:r>
        <w:t xml:space="preserve">    @Flag(ServerFlagNames.ServiceEnv) serviceEnv: String,</w:t>
      </w:r>
    </w:p>
    <w:p>
      <w:pPr>
        <w:jc w:val="both"/>
      </w:pPr>
      <w:r>
        <w:t xml:space="preserve">    serviceIdentifier: ServiceIdentifier</w:t>
      </w:r>
    </w:p>
    <w:p>
      <w:pPr>
        <w:jc w:val="both"/>
      </w:pPr>
      <w:r>
        <w:t xml:space="preserve">  ): GraphFeatureServiceWorkerClients = {</w:t>
      </w:r>
    </w:p>
    <w:p>
      <w:pPr>
        <w:jc w:val="both"/>
      </w:pPr>
      <w:r/>
    </w:p>
    <w:p>
      <w:pPr>
        <w:jc w:val="both"/>
      </w:pPr>
      <w:r>
        <w:t xml:space="preserve">    val workers: Seq[thriftscala.Worker.MethodPerEndpoint] =</w:t>
      </w:r>
    </w:p>
    <w:p>
      <w:pPr>
        <w:jc w:val="both"/>
      </w:pPr>
      <w:r>
        <w:t xml:space="preserve">      (0 until numWorkers).map { id =&gt;</w:t>
      </w:r>
    </w:p>
    <w:p>
      <w:pPr>
        <w:jc w:val="both"/>
      </w:pPr>
      <w:r>
        <w:t xml:space="preserve">        val dest = s"/srv#/$serviceEnv/local/$serviceRole/graph_feature_service-worker-$id"</w:t>
      </w:r>
    </w:p>
    <w:p>
      <w:pPr>
        <w:jc w:val="both"/>
      </w:pPr>
      <w:r/>
    </w:p>
    <w:p>
      <w:pPr>
        <w:jc w:val="both"/>
      </w:pPr>
      <w:r>
        <w:t xml:space="preserve">        val client = ThriftMux.client</w:t>
      </w:r>
    </w:p>
    <w:p>
      <w:pPr>
        <w:jc w:val="both"/>
      </w:pPr>
      <w:r>
        <w:t xml:space="preserve">          .withRequestTimeout(requestTimeout)</w:t>
      </w:r>
    </w:p>
    <w:p>
      <w:pPr>
        <w:jc w:val="both"/>
      </w:pPr>
      <w:r>
        <w:t xml:space="preserve">          .withRetryBudget(RetryBudget.Empty)</w:t>
      </w:r>
    </w:p>
    <w:p>
      <w:pPr>
        <w:jc w:val="both"/>
      </w:pPr>
      <w:r>
        <w:t xml:space="preserve">          .withMutualTls(serviceIdentifier)</w:t>
      </w:r>
    </w:p>
    <w:p>
      <w:pPr>
        <w:jc w:val="both"/>
      </w:pPr>
      <w:r>
        <w:t xml:space="preserve">          .build[thriftscala.Worker.MethodPerEndpoint](dest, s"worker-$id")</w:t>
      </w:r>
    </w:p>
    <w:p>
      <w:pPr>
        <w:jc w:val="both"/>
      </w:pPr>
      <w:r/>
    </w:p>
    <w:p>
      <w:pPr>
        <w:jc w:val="both"/>
      </w:pPr>
      <w:r>
        <w:t xml:space="preserve">        onExit {</w:t>
      </w:r>
    </w:p>
    <w:p>
      <w:pPr>
        <w:jc w:val="both"/>
      </w:pPr>
      <w:r>
        <w:t xml:space="preserve">          val closeable = client.asClosable</w:t>
      </w:r>
    </w:p>
    <w:p>
      <w:pPr>
        <w:jc w:val="both"/>
      </w:pPr>
      <w:r>
        <w:t xml:space="preserve">          Await.result(closeable.close(closeableGracePeriod), closeableGracePeriod)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client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GraphFeatureServiceWorkerClients(workers)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