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com.twitter.graph_feature_service.server</w:t>
      </w:r>
    </w:p>
    <w:p>
      <w:pPr>
        <w:jc w:val="both"/>
      </w:pPr>
      <w:r/>
    </w:p>
    <w:p>
      <w:pPr>
        <w:jc w:val="both"/>
      </w:pPr>
      <w:r>
        <w:t>import com.google.inject.Module</w:t>
      </w:r>
    </w:p>
    <w:p>
      <w:pPr>
        <w:jc w:val="both"/>
      </w:pPr>
      <w:r>
        <w:t>import com.twitter.finatra.decider.modules.DeciderModule</w:t>
      </w:r>
    </w:p>
    <w:p>
      <w:pPr>
        <w:jc w:val="both"/>
      </w:pPr>
      <w:r>
        <w:t>import com.twitter.finatra.mtls.thriftmux.Mtls</w:t>
      </w:r>
    </w:p>
    <w:p>
      <w:pPr>
        <w:jc w:val="both"/>
      </w:pPr>
      <w:r>
        <w:t>import com.twitter.finatra.thrift.ThriftServer</w:t>
      </w:r>
    </w:p>
    <w:p>
      <w:pPr>
        <w:jc w:val="both"/>
      </w:pPr>
      <w:r>
        <w:t>import com.twitter.finatra.thrift.filters.{</w:t>
      </w:r>
    </w:p>
    <w:p>
      <w:pPr>
        <w:jc w:val="both"/>
      </w:pPr>
      <w:r>
        <w:t xml:space="preserve">  AccessLoggingFilter,</w:t>
      </w:r>
    </w:p>
    <w:p>
      <w:pPr>
        <w:jc w:val="both"/>
      </w:pPr>
      <w:r>
        <w:t xml:space="preserve">  LoggingMDCFilter,</w:t>
      </w:r>
    </w:p>
    <w:p>
      <w:pPr>
        <w:jc w:val="both"/>
      </w:pPr>
      <w:r>
        <w:t xml:space="preserve">  StatsFilter,</w:t>
      </w:r>
    </w:p>
    <w:p>
      <w:pPr>
        <w:jc w:val="both"/>
      </w:pPr>
      <w:r>
        <w:t xml:space="preserve">  ThriftMDCFilter,</w:t>
      </w:r>
    </w:p>
    <w:p>
      <w:pPr>
        <w:jc w:val="both"/>
      </w:pPr>
      <w:r>
        <w:t xml:space="preserve">  TraceIdMDCFilter</w:t>
      </w:r>
    </w:p>
    <w:p>
      <w:pPr>
        <w:jc w:val="both"/>
      </w:pPr>
      <w:r>
        <w:t>}</w:t>
      </w:r>
    </w:p>
    <w:p>
      <w:pPr>
        <w:jc w:val="both"/>
      </w:pPr>
      <w:r>
        <w:t>import com.twitter.finatra.mtls.thriftmux.modules.MtlsThriftWebFormsModule</w:t>
      </w:r>
    </w:p>
    <w:p>
      <w:pPr>
        <w:jc w:val="both"/>
      </w:pPr>
      <w:r>
        <w:t>import com.twitter.finatra.thrift.routing.ThriftRouter</w:t>
      </w:r>
    </w:p>
    <w:p>
      <w:pPr>
        <w:jc w:val="both"/>
      </w:pPr>
      <w:r>
        <w:t>import com.twitter.graph_feature_service.server.controllers.ServerController</w:t>
      </w:r>
    </w:p>
    <w:p>
      <w:pPr>
        <w:jc w:val="both"/>
      </w:pPr>
      <w:r>
        <w:t>import com.twitter.graph_feature_service.server.handlers.ServerWarmupHandler</w:t>
      </w:r>
    </w:p>
    <w:p>
      <w:pPr>
        <w:jc w:val="both"/>
      </w:pPr>
      <w:r>
        <w:t>import com.twitter.graph_feature_service.server.modules.{</w:t>
      </w:r>
    </w:p>
    <w:p>
      <w:pPr>
        <w:jc w:val="both"/>
      </w:pPr>
      <w:r>
        <w:t xml:space="preserve">  GetIntersectionStoreModule,</w:t>
      </w:r>
    </w:p>
    <w:p>
      <w:pPr>
        <w:jc w:val="both"/>
      </w:pPr>
      <w:r>
        <w:t xml:space="preserve">  GraphFeatureServiceWorkerClientsModule,</w:t>
      </w:r>
    </w:p>
    <w:p>
      <w:pPr>
        <w:jc w:val="both"/>
      </w:pPr>
      <w:r>
        <w:t xml:space="preserve">  ServerFlagsModule</w:t>
      </w:r>
    </w:p>
    <w:p>
      <w:pPr>
        <w:jc w:val="both"/>
      </w:pPr>
      <w:r>
        <w:t>}</w:t>
      </w:r>
    </w:p>
    <w:p>
      <w:pPr>
        <w:jc w:val="both"/>
      </w:pPr>
      <w:r>
        <w:t>import com.twitter.graph_feature_service.thriftscala</w:t>
      </w:r>
    </w:p>
    <w:p>
      <w:pPr>
        <w:jc w:val="both"/>
      </w:pPr>
      <w:r>
        <w:t>import com.twitter.inject.thrift.modules.ThriftClientIdModule</w:t>
      </w:r>
    </w:p>
    <w:p>
      <w:pPr>
        <w:jc w:val="both"/>
      </w:pPr>
      <w:r/>
    </w:p>
    <w:p>
      <w:pPr>
        <w:jc w:val="both"/>
      </w:pPr>
      <w:r>
        <w:t>object Main extends ServerMain</w:t>
      </w:r>
    </w:p>
    <w:p>
      <w:pPr>
        <w:jc w:val="both"/>
      </w:pPr>
      <w:r/>
    </w:p>
    <w:p>
      <w:pPr>
        <w:jc w:val="both"/>
      </w:pPr>
      <w:r>
        <w:t>class ServerMain extends ThriftServer with Mtls {</w:t>
      </w:r>
    </w:p>
    <w:p>
      <w:pPr>
        <w:jc w:val="both"/>
      </w:pPr>
      <w:r/>
    </w:p>
    <w:p>
      <w:pPr>
        <w:jc w:val="both"/>
      </w:pPr>
      <w:r>
        <w:t xml:space="preserve">  override val name = "graph_feature_service-server"</w:t>
      </w:r>
    </w:p>
    <w:p>
      <w:pPr>
        <w:jc w:val="both"/>
      </w:pPr>
      <w:r/>
    </w:p>
    <w:p>
      <w:pPr>
        <w:jc w:val="both"/>
      </w:pPr>
      <w:r>
        <w:t xml:space="preserve">  override val modules: Seq[Module]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ServerFlagsModule,</w:t>
      </w:r>
    </w:p>
    <w:p>
      <w:pPr>
        <w:jc w:val="both"/>
      </w:pPr>
      <w:r>
        <w:t xml:space="preserve">      DeciderModule,</w:t>
      </w:r>
    </w:p>
    <w:p>
      <w:pPr>
        <w:jc w:val="both"/>
      </w:pPr>
      <w:r>
        <w:t xml:space="preserve">      ThriftClientIdModule,</w:t>
      </w:r>
    </w:p>
    <w:p>
      <w:pPr>
        <w:jc w:val="both"/>
      </w:pPr>
      <w:r>
        <w:t xml:space="preserve">      GraphFeatureServiceWorkerClientsModule,</w:t>
      </w:r>
    </w:p>
    <w:p>
      <w:pPr>
        <w:jc w:val="both"/>
      </w:pPr>
      <w:r>
        <w:t xml:space="preserve">      GetIntersectionStoreModule,</w:t>
      </w:r>
    </w:p>
    <w:p>
      <w:pPr>
        <w:jc w:val="both"/>
      </w:pPr>
      <w:r>
        <w:t xml:space="preserve">      new MtlsThriftWebFormsModule[thriftscala.Server.MethodPerEndpoint](this)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configureThrift(router: ThriftRouter): Unit = {</w:t>
      </w:r>
    </w:p>
    <w:p>
      <w:pPr>
        <w:jc w:val="both"/>
      </w:pPr>
      <w:r>
        <w:t xml:space="preserve">    router</w:t>
      </w:r>
    </w:p>
    <w:p>
      <w:pPr>
        <w:jc w:val="both"/>
      </w:pPr>
      <w:r>
        <w:t xml:space="preserve">      .filter[LoggingMDCFilter]</w:t>
      </w:r>
    </w:p>
    <w:p>
      <w:pPr>
        <w:jc w:val="both"/>
      </w:pPr>
      <w:r>
        <w:t xml:space="preserve">      .filter[TraceIdMDCFilter]</w:t>
      </w:r>
    </w:p>
    <w:p>
      <w:pPr>
        <w:jc w:val="both"/>
      </w:pPr>
      <w:r>
        <w:t xml:space="preserve">      .filter[ThriftMDCFilter]</w:t>
      </w:r>
    </w:p>
    <w:p>
      <w:pPr>
        <w:jc w:val="both"/>
      </w:pPr>
      <w:r>
        <w:t xml:space="preserve">      .filter[AccessLoggingFilter]</w:t>
      </w:r>
    </w:p>
    <w:p>
      <w:pPr>
        <w:jc w:val="both"/>
      </w:pPr>
      <w:r>
        <w:t xml:space="preserve">      .filter[StatsFilter]</w:t>
      </w:r>
    </w:p>
    <w:p>
      <w:pPr>
        <w:jc w:val="both"/>
      </w:pPr>
      <w:r>
        <w:t xml:space="preserve">      .add[ServerController]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protected def warmup(): Unit = {</w:t>
      </w:r>
    </w:p>
    <w:p>
      <w:pPr>
        <w:jc w:val="both"/>
      </w:pPr>
      <w:r>
        <w:t xml:space="preserve">    handle[ServerWarmupHandler]()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