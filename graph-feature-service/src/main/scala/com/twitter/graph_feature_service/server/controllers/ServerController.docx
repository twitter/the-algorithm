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com.twitter.graph_feature_service.server.controllers</w:t>
      </w:r>
    </w:p>
    <w:p>
      <w:pPr>
        <w:jc w:val="both"/>
      </w:pPr>
      <w:r/>
    </w:p>
    <w:p>
      <w:pPr>
        <w:jc w:val="both"/>
      </w:pPr>
      <w:r>
        <w:t>import com.twitter.discovery.common.stats.DiscoveryStatsFilter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com.twitter.finatra.thrift.Controller</w:t>
      </w:r>
    </w:p>
    <w:p>
      <w:pPr>
        <w:jc w:val="both"/>
      </w:pPr>
      <w:r>
        <w:t>import com.twitter.graph_feature_service.server.handlers.ServerGetIntersectionHandler.GetIntersectionRequest</w:t>
      </w:r>
    </w:p>
    <w:p>
      <w:pPr>
        <w:jc w:val="both"/>
      </w:pPr>
      <w:r>
        <w:t>import com.twitter.graph_feature_service.server.handlers.ServerGetIntersectionHandler</w:t>
      </w:r>
    </w:p>
    <w:p>
      <w:pPr>
        <w:jc w:val="both"/>
      </w:pPr>
      <w:r>
        <w:t>import com.twitter.graph_feature_service.thriftscala</w:t>
      </w:r>
    </w:p>
    <w:p>
      <w:pPr>
        <w:jc w:val="both"/>
      </w:pPr>
      <w:r>
        <w:t>import com.twitter.graph_feature_service.thriftscala.Server.GetIntersection</w:t>
      </w:r>
    </w:p>
    <w:p>
      <w:pPr>
        <w:jc w:val="both"/>
      </w:pPr>
      <w:r>
        <w:t>import com.twitter.graph_feature_service.thriftscala.Server.GetPresetIntersection</w:t>
      </w:r>
    </w:p>
    <w:p>
      <w:pPr>
        <w:jc w:val="both"/>
      </w:pPr>
      <w:r>
        <w:t>import com.twitter.graph_feature_service.thriftscala._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ServerController @Inject() (</w:t>
      </w:r>
    </w:p>
    <w:p>
      <w:pPr>
        <w:jc w:val="both"/>
      </w:pPr>
      <w:r>
        <w:t xml:space="preserve">  serverGetIntersectionHandler: ServerGetIntersectionHandler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</w:t>
      </w:r>
    </w:p>
    <w:p>
      <w:pPr>
        <w:jc w:val="both"/>
      </w:pPr>
      <w:r>
        <w:t xml:space="preserve">    extends Controller(thriftscala.Server) {</w:t>
      </w:r>
    </w:p>
    <w:p>
      <w:pPr>
        <w:jc w:val="both"/>
      </w:pPr>
      <w:r/>
    </w:p>
    <w:p>
      <w:pPr>
        <w:jc w:val="both"/>
      </w:pPr>
      <w:r>
        <w:t xml:space="preserve">  private val getIntersectionService: Service[GetIntersectionRequest, GfsIntersectionResponse] =</w:t>
      </w:r>
    </w:p>
    <w:p>
      <w:pPr>
        <w:jc w:val="both"/>
      </w:pPr>
      <w:r>
        <w:t xml:space="preserve">    new DiscoveryStatsFilter(statsReceiver.scope("srv").scope("get_intersection"))</w:t>
      </w:r>
    </w:p>
    <w:p>
      <w:pPr>
        <w:jc w:val="both"/>
      </w:pPr>
      <w:r>
        <w:t xml:space="preserve">      .andThen(Service.mk(serverGetIntersectionHandler))</w:t>
      </w:r>
    </w:p>
    <w:p>
      <w:pPr>
        <w:jc w:val="both"/>
      </w:pPr>
      <w:r/>
    </w:p>
    <w:p>
      <w:pPr>
        <w:jc w:val="both"/>
      </w:pPr>
      <w:r>
        <w:t xml:space="preserve">  val getIntersection: Service[GetIntersection.Args, GfsIntersectionResponse] = { args =&gt;</w:t>
      </w:r>
    </w:p>
    <w:p>
      <w:pPr>
        <w:jc w:val="both"/>
      </w:pPr>
      <w:r>
        <w:t xml:space="preserve">    // TODO: Disable updateCache after HTL switch to use PresetIntersection endpoint.</w:t>
      </w:r>
    </w:p>
    <w:p>
      <w:pPr>
        <w:jc w:val="both"/>
      </w:pPr>
      <w:r>
        <w:t xml:space="preserve">    getIntersectionService(</w:t>
      </w:r>
    </w:p>
    <w:p>
      <w:pPr>
        <w:jc w:val="both"/>
      </w:pPr>
      <w:r>
        <w:t xml:space="preserve">      GetIntersectionRequest.fromGfsIntersectionRequest(args.request, cacheable = true))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handle(GetIntersection) { getIntersection }</w:t>
      </w:r>
    </w:p>
    <w:p>
      <w:pPr>
        <w:jc w:val="both"/>
      </w:pPr>
      <w:r/>
    </w:p>
    <w:p>
      <w:pPr>
        <w:jc w:val="both"/>
      </w:pPr>
      <w:r>
        <w:t xml:space="preserve">  def getPresetIntersection: Service[</w:t>
      </w:r>
    </w:p>
    <w:p>
      <w:pPr>
        <w:jc w:val="both"/>
      </w:pPr>
      <w:r>
        <w:t xml:space="preserve">    GetPresetIntersection.Args,</w:t>
      </w:r>
    </w:p>
    <w:p>
      <w:pPr>
        <w:jc w:val="both"/>
      </w:pPr>
      <w:r>
        <w:t xml:space="preserve">    GfsIntersectionResponse</w:t>
      </w:r>
    </w:p>
    <w:p>
      <w:pPr>
        <w:jc w:val="both"/>
      </w:pPr>
      <w:r>
        <w:t xml:space="preserve">  ] = { args =&gt;</w:t>
      </w:r>
    </w:p>
    <w:p>
      <w:pPr>
        <w:jc w:val="both"/>
      </w:pPr>
      <w:r>
        <w:t xml:space="preserve">    // TODO: Refactor after HTL switch to PresetIntersection</w:t>
      </w:r>
    </w:p>
    <w:p>
      <w:pPr>
        <w:jc w:val="both"/>
      </w:pPr>
      <w:r>
        <w:t xml:space="preserve">    val cacheable = args.request.presetFeatureTypes == PresetFeatureTypes.HtlTwoHop</w:t>
      </w:r>
    </w:p>
    <w:p>
      <w:pPr>
        <w:jc w:val="both"/>
      </w:pPr>
      <w:r>
        <w:t xml:space="preserve">    getIntersectionService(</w:t>
      </w:r>
    </w:p>
    <w:p>
      <w:pPr>
        <w:jc w:val="both"/>
      </w:pPr>
      <w:r>
        <w:t xml:space="preserve">      GetIntersectionRequest.fromGfsPresetIntersectionRequest(args.request, cacheable))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handle(GetPresetIntersection) { getPresetIntersection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