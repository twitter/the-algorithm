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com.twitter.graph_feature_service.server.stores</w:t>
      </w:r>
    </w:p>
    <w:p>
      <w:pPr>
        <w:jc w:val="both"/>
      </w:pPr>
      <w:r/>
    </w:p>
    <w:p>
      <w:pPr>
        <w:jc w:val="both"/>
      </w:pPr>
      <w:r>
        <w:t>import com.twitter.graph_feature_service.common.Configs.RandomSeed</w:t>
      </w:r>
    </w:p>
    <w:p>
      <w:pPr>
        <w:jc w:val="both"/>
      </w:pPr>
      <w:r>
        <w:t>import com.twitter.graph_feature_service.thriftscala.FeatureType</w:t>
      </w:r>
    </w:p>
    <w:p>
      <w:pPr>
        <w:jc w:val="both"/>
      </w:pPr>
      <w:r>
        <w:t>import scala.util.hashing.MurmurHash3</w:t>
      </w:r>
    </w:p>
    <w:p>
      <w:pPr>
        <w:jc w:val="both"/>
      </w:pPr>
      <w:r/>
    </w:p>
    <w:p>
      <w:pPr>
        <w:jc w:val="both"/>
      </w:pPr>
      <w:r>
        <w:t>object FeatureTypesEncoder {</w:t>
      </w:r>
    </w:p>
    <w:p>
      <w:pPr>
        <w:jc w:val="both"/>
      </w:pPr>
      <w:r/>
    </w:p>
    <w:p>
      <w:pPr>
        <w:jc w:val="both"/>
      </w:pPr>
      <w:r>
        <w:t xml:space="preserve">  def apply(featureTypes: Seq[FeatureType]): String = {</w:t>
      </w:r>
    </w:p>
    <w:p>
      <w:pPr>
        <w:jc w:val="both"/>
      </w:pPr>
      <w:r>
        <w:t xml:space="preserve">    val byteArray = featureTypes.flatMap { featureType =&gt;</w:t>
      </w:r>
    </w:p>
    <w:p>
      <w:pPr>
        <w:jc w:val="both"/>
      </w:pPr>
      <w:r>
        <w:t xml:space="preserve">      Array(featureType.leftEdgeType.getValue.toByte, featureType.rightEdgeType.getValue.toByte)</w:t>
      </w:r>
    </w:p>
    <w:p>
      <w:pPr>
        <w:jc w:val="both"/>
      </w:pPr>
      <w:r>
        <w:t xml:space="preserve">    }.toArray</w:t>
      </w:r>
    </w:p>
    <w:p>
      <w:pPr>
        <w:jc w:val="both"/>
      </w:pPr>
      <w:r>
        <w:t xml:space="preserve">    (MurmurHash3.bytesHash(byteArray, RandomSeed) &amp; 0x7fffffff).toString // keep positive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