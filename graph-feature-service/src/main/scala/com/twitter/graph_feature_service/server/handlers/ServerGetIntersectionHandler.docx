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com.twitter.graph_feature_service.server.handlers</w:t>
      </w:r>
    </w:p>
    <w:p>
      <w:pPr>
        <w:jc w:val="both"/>
      </w:pPr>
      <w:r/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com.twitter.graph_feature_service.server.handlers.ServerGetIntersectionHandler.GetIntersectionRequest</w:t>
      </w:r>
    </w:p>
    <w:p>
      <w:pPr>
        <w:jc w:val="both"/>
      </w:pPr>
      <w:r>
        <w:t>import com.twitter.graph_feature_service.server.stores.FeatureTypesEncoder</w:t>
      </w:r>
    </w:p>
    <w:p>
      <w:pPr>
        <w:jc w:val="both"/>
      </w:pPr>
      <w:r>
        <w:t>import com.twitter.graph_feature_service.server.stores.GetIntersectionStore.GetIntersectionQuery</w:t>
      </w:r>
    </w:p>
    <w:p>
      <w:pPr>
        <w:jc w:val="both"/>
      </w:pPr>
      <w:r>
        <w:t>import com.twitter.graph_feature_service.thriftscala.PresetFeatureTypes</w:t>
      </w:r>
    </w:p>
    <w:p>
      <w:pPr>
        <w:jc w:val="both"/>
      </w:pPr>
      <w:r>
        <w:t>import com.twitter.graph_feature_service.thriftscala._</w:t>
      </w:r>
    </w:p>
    <w:p>
      <w:pPr>
        <w:jc w:val="both"/>
      </w:pPr>
      <w:r>
        <w:t>import com.twitter.graph_feature_service.util.FeatureTypesCalculator</w:t>
      </w:r>
    </w:p>
    <w:p>
      <w:pPr>
        <w:jc w:val="both"/>
      </w:pPr>
      <w:r>
        <w:t>import com.twitter.servo.request.RequestHandler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com.twitter.util.Memoize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ServerGetIntersectionHandler @Inject() (</w:t>
      </w:r>
    </w:p>
    <w:p>
      <w:pPr>
        <w:jc w:val="both"/>
      </w:pPr>
      <w:r>
        <w:t xml:space="preserve">  @Named("ReadThroughGetIntersectionStore")</w:t>
      </w:r>
    </w:p>
    <w:p>
      <w:pPr>
        <w:jc w:val="both"/>
      </w:pPr>
      <w:r>
        <w:t xml:space="preserve">  readThroughStore: ReadableStore[GetIntersectionQuery, CachedIntersectionResult],</w:t>
      </w:r>
    </w:p>
    <w:p>
      <w:pPr>
        <w:jc w:val="both"/>
      </w:pPr>
      <w:r>
        <w:t xml:space="preserve">  @Named("BypassCacheGetIntersectionStore")</w:t>
      </w:r>
    </w:p>
    <w:p>
      <w:pPr>
        <w:jc w:val="both"/>
      </w:pPr>
      <w:r>
        <w:t xml:space="preserve">  readOnlyStore: ReadableStore[GetIntersectionQuery, CachedIntersectionResult]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</w:t>
      </w:r>
    </w:p>
    <w:p>
      <w:pPr>
        <w:jc w:val="both"/>
      </w:pPr>
      <w:r>
        <w:t xml:space="preserve">    extends RequestHandler[GetIntersectionRequest, GfsIntersectionResponse] {</w:t>
      </w:r>
    </w:p>
    <w:p>
      <w:pPr>
        <w:jc w:val="both"/>
      </w:pPr>
      <w:r/>
    </w:p>
    <w:p>
      <w:pPr>
        <w:jc w:val="both"/>
      </w:pPr>
      <w:r>
        <w:t xml:space="preserve">  import ServerGetIntersectionHandler._</w:t>
      </w:r>
    </w:p>
    <w:p>
      <w:pPr>
        <w:jc w:val="both"/>
      </w:pPr>
      <w:r/>
    </w:p>
    <w:p>
      <w:pPr>
        <w:jc w:val="both"/>
      </w:pPr>
      <w:r>
        <w:t xml:space="preserve">  // TODO: Track all the stats based on PresetFeatureType and update the dashboard</w:t>
      </w:r>
    </w:p>
    <w:p>
      <w:pPr>
        <w:jc w:val="both"/>
      </w:pPr>
      <w:r>
        <w:t xml:space="preserve">  private val stats: StatsReceiver = statsReceiver.scope("srv").scope("get_intersection")</w:t>
      </w:r>
    </w:p>
    <w:p>
      <w:pPr>
        <w:jc w:val="both"/>
      </w:pPr>
      <w:r>
        <w:t xml:space="preserve">  private val numCandidatesCount = stats.counter("total_num_candidates")</w:t>
      </w:r>
    </w:p>
    <w:p>
      <w:pPr>
        <w:jc w:val="both"/>
      </w:pPr>
      <w:r>
        <w:t xml:space="preserve">  private val numCandidatesStat = stats.stat("num_candidates")</w:t>
      </w:r>
    </w:p>
    <w:p>
      <w:pPr>
        <w:jc w:val="both"/>
      </w:pPr>
      <w:r>
        <w:t xml:space="preserve">  private val numFeaturesStat = stats.stat("num_features")</w:t>
      </w:r>
    </w:p>
    <w:p>
      <w:pPr>
        <w:jc w:val="both"/>
      </w:pPr>
      <w:r>
        <w:t xml:space="preserve">  private val userEmptyCount = stats.counter("user_empty_count")</w:t>
      </w:r>
    </w:p>
    <w:p>
      <w:pPr>
        <w:jc w:val="both"/>
      </w:pPr>
      <w:r>
        <w:t xml:space="preserve">  private val candidateEmptyRateStat = stats.stat("candidate_empty_rate")</w:t>
      </w:r>
    </w:p>
    <w:p>
      <w:pPr>
        <w:jc w:val="both"/>
      </w:pPr>
      <w:r>
        <w:t xml:space="preserve">  private val candidateNumEmptyStat = stats.stat("candidate_num_empty")</w:t>
      </w:r>
    </w:p>
    <w:p>
      <w:pPr>
        <w:jc w:val="both"/>
      </w:pPr>
      <w:r>
        <w:t xml:space="preserve">  private val missedRateStat = stats.stat("miss_rate")</w:t>
      </w:r>
    </w:p>
    <w:p>
      <w:pPr>
        <w:jc w:val="both"/>
      </w:pPr>
      <w:r>
        <w:t xml:space="preserve">  private val numMissedStat = stats.stat("num_missed")</w:t>
      </w:r>
    </w:p>
    <w:p>
      <w:pPr>
        <w:jc w:val="both"/>
      </w:pPr>
      <w:r/>
    </w:p>
    <w:p>
      <w:pPr>
        <w:jc w:val="both"/>
      </w:pPr>
      <w:r>
        <w:t xml:space="preserve">  // Assume the order from HTL doesn't change. Only log the HTL query now.</w:t>
      </w:r>
    </w:p>
    <w:p>
      <w:pPr>
        <w:jc w:val="both"/>
      </w:pPr>
      <w:r>
        <w:t xml:space="preserve">  private val featureStatMap = FeatureTypesCalculator.presetFeatureTypes.map { feature =&gt;</w:t>
      </w:r>
    </w:p>
    <w:p>
      <w:pPr>
        <w:jc w:val="both"/>
      </w:pPr>
      <w:r>
        <w:t xml:space="preserve">    val featureString = s"${feature.leftEdgeType.name}_${feature.rightEdgeType.name}"</w:t>
      </w:r>
    </w:p>
    <w:p>
      <w:pPr>
        <w:jc w:val="both"/>
      </w:pPr>
      <w:r>
        <w:t xml:space="preserve">    feature -&gt; Array(</w:t>
      </w:r>
    </w:p>
    <w:p>
      <w:pPr>
        <w:jc w:val="both"/>
      </w:pPr>
      <w:r>
        <w:t xml:space="preserve">      stats.counter(s"feature_type_${featureString}_total"),</w:t>
      </w:r>
    </w:p>
    <w:p>
      <w:pPr>
        <w:jc w:val="both"/>
      </w:pPr>
      <w:r>
        <w:t xml:space="preserve">      stats.counter(s"feature_type_${featureString}_count_zero"),</w:t>
      </w:r>
    </w:p>
    <w:p>
      <w:pPr>
        <w:jc w:val="both"/>
      </w:pPr>
      <w:r>
        <w:t xml:space="preserve">      stats.counter(s"feature_type_${featureString}_left_zero"),</w:t>
      </w:r>
    </w:p>
    <w:p>
      <w:pPr>
        <w:jc w:val="both"/>
      </w:pPr>
      <w:r>
        <w:t xml:space="preserve">      stats.counter(s"feature_type_${featureString}_right_zero")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}.toMap</w:t>
      </w:r>
    </w:p>
    <w:p>
      <w:pPr>
        <w:jc w:val="both"/>
      </w:pPr>
      <w:r/>
    </w:p>
    <w:p>
      <w:pPr>
        <w:jc w:val="both"/>
      </w:pPr>
      <w:r>
        <w:t xml:space="preserve">  private val sourceCandidateNumStats = Memoize[PresetFeatureTypes, Stat] { presetFeature =&gt;</w:t>
      </w:r>
    </w:p>
    <w:p>
      <w:pPr>
        <w:jc w:val="both"/>
      </w:pPr>
      <w:r>
        <w:t xml:space="preserve">    stats.stat(s"source_candidate_num_${presetFeature.name}")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apply(request: GetIntersectionRequest): Future[GfsIntersectionResponse] = {</w:t>
      </w:r>
    </w:p>
    <w:p>
      <w:pPr>
        <w:jc w:val="both"/>
      </w:pPr>
      <w:r>
        <w:t xml:space="preserve">    val featureTypes = request.calculatedFeatureTypes</w:t>
      </w:r>
    </w:p>
    <w:p>
      <w:pPr>
        <w:jc w:val="both"/>
      </w:pPr>
      <w:r>
        <w:t xml:space="preserve">    val numCandidates = request.candidateUserIds.length</w:t>
      </w:r>
    </w:p>
    <w:p>
      <w:pPr>
        <w:jc w:val="both"/>
      </w:pPr>
      <w:r>
        <w:t xml:space="preserve">    val numFeatures = featureTypes.length</w:t>
      </w:r>
    </w:p>
    <w:p>
      <w:pPr>
        <w:jc w:val="both"/>
      </w:pPr>
      <w:r/>
    </w:p>
    <w:p>
      <w:pPr>
        <w:jc w:val="both"/>
      </w:pPr>
      <w:r>
        <w:t xml:space="preserve">    numCandidatesCount.incr(numCandidates)</w:t>
      </w:r>
    </w:p>
    <w:p>
      <w:pPr>
        <w:jc w:val="both"/>
      </w:pPr>
      <w:r>
        <w:t xml:space="preserve">    numCandidatesStat.add(numCandidates)</w:t>
      </w:r>
    </w:p>
    <w:p>
      <w:pPr>
        <w:jc w:val="both"/>
      </w:pPr>
      <w:r>
        <w:t xml:space="preserve">    numFeaturesStat.add(numFeatures)</w:t>
      </w:r>
    </w:p>
    <w:p>
      <w:pPr>
        <w:jc w:val="both"/>
      </w:pPr>
      <w:r>
        <w:t xml:space="preserve">    sourceCandidateNumStats(request.presetFeatureTypes).add(numCandidates)</w:t>
      </w:r>
    </w:p>
    <w:p>
      <w:pPr>
        <w:jc w:val="both"/>
      </w:pPr>
      <w:r/>
    </w:p>
    <w:p>
      <w:pPr>
        <w:jc w:val="both"/>
      </w:pPr>
      <w:r>
        <w:t xml:space="preserve">    // Note: do not change the orders of features and candidates.</w:t>
      </w:r>
    </w:p>
    <w:p>
      <w:pPr>
        <w:jc w:val="both"/>
      </w:pPr>
      <w:r>
        <w:t xml:space="preserve">    val candidateIds = request.candidateUserIds</w:t>
      </w:r>
    </w:p>
    <w:p>
      <w:pPr>
        <w:jc w:val="both"/>
      </w:pPr>
      <w:r/>
    </w:p>
    <w:p>
      <w:pPr>
        <w:jc w:val="both"/>
      </w:pPr>
      <w:r>
        <w:t xml:space="preserve">    if (featureTypes.isEmpty || candidateIds.isEmpty) {</w:t>
      </w:r>
    </w:p>
    <w:p>
      <w:pPr>
        <w:jc w:val="both"/>
      </w:pPr>
      <w:r>
        <w:t xml:space="preserve">      Future.value(DefaultGfsIntersectionResponse)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val getIntersectionStore = if (request.cacheable) readThroughStore else readOnlyStore</w:t>
      </w:r>
    </w:p>
    <w:p>
      <w:pPr>
        <w:jc w:val="both"/>
      </w:pPr>
      <w:r>
        <w:t xml:space="preserve">          getIntersectionStore.multiGet(GetIntersectionQuery.buildQueries(request))</w:t>
      </w:r>
    </w:p>
    <w:p>
      <w:pPr>
        <w:jc w:val="both"/>
      </w:pPr>
      <w:r>
        <w:t xml:space="preserve">        }.map { responses =&gt;</w:t>
      </w:r>
    </w:p>
    <w:p>
      <w:pPr>
        <w:jc w:val="both"/>
      </w:pPr>
      <w:r>
        <w:t xml:space="preserve">          val results = responses.collect {</w:t>
      </w:r>
    </w:p>
    <w:p>
      <w:pPr>
        <w:jc w:val="both"/>
      </w:pPr>
      <w:r>
        <w:t xml:space="preserve">            case (query, Some(result)) =&gt;</w:t>
      </w:r>
    </w:p>
    <w:p>
      <w:pPr>
        <w:jc w:val="both"/>
      </w:pPr>
      <w:r>
        <w:t xml:space="preserve">              query.candidateId -&gt; GfsIntersectionResult(</w:t>
      </w:r>
    </w:p>
    <w:p>
      <w:pPr>
        <w:jc w:val="both"/>
      </w:pPr>
      <w:r>
        <w:t xml:space="preserve">                query.candidateId,</w:t>
      </w:r>
    </w:p>
    <w:p>
      <w:pPr>
        <w:jc w:val="both"/>
      </w:pPr>
      <w:r>
        <w:t xml:space="preserve">                query.calculatedFeatureTypes.zip(result.values).map {</w:t>
      </w:r>
    </w:p>
    <w:p>
      <w:pPr>
        <w:jc w:val="both"/>
      </w:pPr>
      <w:r>
        <w:t xml:space="preserve">                  case (featureType, value) =&gt;</w:t>
      </w:r>
    </w:p>
    <w:p>
      <w:pPr>
        <w:jc w:val="both"/>
      </w:pPr>
      <w:r>
        <w:t xml:space="preserve">                    IntersectionValue(</w:t>
      </w:r>
    </w:p>
    <w:p>
      <w:pPr>
        <w:jc w:val="both"/>
      </w:pPr>
      <w:r>
        <w:t xml:space="preserve">                      featureType,</w:t>
      </w:r>
    </w:p>
    <w:p>
      <w:pPr>
        <w:jc w:val="both"/>
      </w:pPr>
      <w:r>
        <w:t xml:space="preserve">                      Some(value.count),</w:t>
      </w:r>
    </w:p>
    <w:p>
      <w:pPr>
        <w:jc w:val="both"/>
      </w:pPr>
      <w:r>
        <w:t xml:space="preserve">                      if (value.intersectionIds.isEmpty) None else Some(value.intersectionIds),</w:t>
      </w:r>
    </w:p>
    <w:p>
      <w:pPr>
        <w:jc w:val="both"/>
      </w:pPr>
      <w:r>
        <w:t xml:space="preserve">                      Some(value.leftNodeDegree),</w:t>
      </w:r>
    </w:p>
    <w:p>
      <w:pPr>
        <w:jc w:val="both"/>
      </w:pPr>
      <w:r>
        <w:t xml:space="preserve">                      Some(value.rightNodeDegree)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Keep the response order same as input</w:t>
      </w:r>
    </w:p>
    <w:p>
      <w:pPr>
        <w:jc w:val="both"/>
      </w:pPr>
      <w:r>
        <w:t xml:space="preserve">          val processedResults = candidateIds.map { candidateId =&gt;</w:t>
      </w:r>
    </w:p>
    <w:p>
      <w:pPr>
        <w:jc w:val="both"/>
      </w:pPr>
      <w:r>
        <w:t xml:space="preserve">            results.getOrElse(candidateId, GfsIntersectionResult(candidateId, List.empty))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candidateEmptyNum =</w:t>
      </w:r>
    </w:p>
    <w:p>
      <w:pPr>
        <w:jc w:val="both"/>
      </w:pPr>
      <w:r>
        <w:t xml:space="preserve">            processedResults.count(</w:t>
      </w:r>
    </w:p>
    <w:p>
      <w:pPr>
        <w:jc w:val="both"/>
      </w:pPr>
      <w:r>
        <w:t xml:space="preserve">              _.intersectionValues.exists(value =&gt; isZero(value.rightNodeDegree)))</w:t>
      </w:r>
    </w:p>
    <w:p>
      <w:pPr>
        <w:jc w:val="both"/>
      </w:pPr>
      <w:r/>
    </w:p>
    <w:p>
      <w:pPr>
        <w:jc w:val="both"/>
      </w:pPr>
      <w:r>
        <w:t xml:space="preserve">          val numMissed = processedResults.count(_.intersectionValues.size != numFeatures)</w:t>
      </w:r>
    </w:p>
    <w:p>
      <w:pPr>
        <w:jc w:val="both"/>
      </w:pPr>
      <w:r/>
    </w:p>
    <w:p>
      <w:pPr>
        <w:jc w:val="both"/>
      </w:pPr>
      <w:r>
        <w:t xml:space="preserve">          if (processedResults.exists(</w:t>
      </w:r>
    </w:p>
    <w:p>
      <w:pPr>
        <w:jc w:val="both"/>
      </w:pPr>
      <w:r>
        <w:t xml:space="preserve">              _.intersectionValues.forall(value =&gt; isZero(value.leftNodeDegree)))) {</w:t>
      </w:r>
    </w:p>
    <w:p>
      <w:pPr>
        <w:jc w:val="both"/>
      </w:pPr>
      <w:r>
        <w:t xml:space="preserve">            userEmptyCount.incr()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candidateNumEmptyStat.add(candidateEmptyNum)</w:t>
      </w:r>
    </w:p>
    <w:p>
      <w:pPr>
        <w:jc w:val="both"/>
      </w:pPr>
      <w:r>
        <w:t xml:space="preserve">          candidateEmptyRateStat.add(candidateEmptyNum.toFloat / numCandidates)</w:t>
      </w:r>
    </w:p>
    <w:p>
      <w:pPr>
        <w:jc w:val="both"/>
      </w:pPr>
      <w:r>
        <w:t xml:space="preserve">          numMissedStat.add(numMissed)</w:t>
      </w:r>
    </w:p>
    <w:p>
      <w:pPr>
        <w:jc w:val="both"/>
      </w:pPr>
      <w:r>
        <w:t xml:space="preserve">          missedRateStat.add(numMissed.toFloat / numCandidates)</w:t>
      </w:r>
    </w:p>
    <w:p>
      <w:pPr>
        <w:jc w:val="both"/>
      </w:pPr>
      <w:r/>
    </w:p>
    <w:p>
      <w:pPr>
        <w:jc w:val="both"/>
      </w:pPr>
      <w:r>
        <w:t xml:space="preserve">          processedResults.foreach { result =&gt;</w:t>
      </w:r>
    </w:p>
    <w:p>
      <w:pPr>
        <w:jc w:val="both"/>
      </w:pPr>
      <w:r>
        <w:t xml:space="preserve">            result.intersectionValues.zip(featureTypes).foreach {</w:t>
      </w:r>
    </w:p>
    <w:p>
      <w:pPr>
        <w:jc w:val="both"/>
      </w:pPr>
      <w:r>
        <w:t xml:space="preserve">              case (value, featureType) =&gt;</w:t>
      </w:r>
    </w:p>
    <w:p>
      <w:pPr>
        <w:jc w:val="both"/>
      </w:pPr>
      <w:r>
        <w:t xml:space="preserve">                featureStatMap.get(featureType).foreach { statsArray =&gt;</w:t>
      </w:r>
    </w:p>
    <w:p>
      <w:pPr>
        <w:jc w:val="both"/>
      </w:pPr>
      <w:r>
        <w:t xml:space="preserve">                  statsArray(TotalIndex).incr()</w:t>
      </w:r>
    </w:p>
    <w:p>
      <w:pPr>
        <w:jc w:val="both"/>
      </w:pPr>
      <w:r>
        <w:t xml:space="preserve">                  if (isZero(value.count)) {</w:t>
      </w:r>
    </w:p>
    <w:p>
      <w:pPr>
        <w:jc w:val="both"/>
      </w:pPr>
      <w:r>
        <w:t xml:space="preserve">                    statsArray(CountIndex).incr()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  if (isZero(value.leftNodeDegree)) {</w:t>
      </w:r>
    </w:p>
    <w:p>
      <w:pPr>
        <w:jc w:val="both"/>
      </w:pPr>
      <w:r>
        <w:t xml:space="preserve">                    statsArray(LeftIndex).incr()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  if (isZero(value.rightNodeDegree)) {</w:t>
      </w:r>
    </w:p>
    <w:p>
      <w:pPr>
        <w:jc w:val="both"/>
      </w:pPr>
      <w:r>
        <w:t xml:space="preserve">                    statsArray(RightIndex).incr()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GfsIntersectionResponse(processedResults)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private[graph_feature_service] object ServerGetIntersectionHandler {</w:t>
      </w:r>
    </w:p>
    <w:p>
      <w:pPr>
        <w:jc w:val="both"/>
      </w:pPr>
      <w:r/>
    </w:p>
    <w:p>
      <w:pPr>
        <w:jc w:val="both"/>
      </w:pPr>
      <w:r>
        <w:t xml:space="preserve">  case class GetIntersectionRequest(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candidateUserIds: Seq[Long],</w:t>
      </w:r>
    </w:p>
    <w:p>
      <w:pPr>
        <w:jc w:val="both"/>
      </w:pPr>
      <w:r>
        <w:t xml:space="preserve">    featureTypes: Seq[FeatureType],</w:t>
      </w:r>
    </w:p>
    <w:p>
      <w:pPr>
        <w:jc w:val="both"/>
      </w:pPr>
      <w:r>
        <w:t xml:space="preserve">    presetFeatureTypes: PresetFeatureTypes,</w:t>
      </w:r>
    </w:p>
    <w:p>
      <w:pPr>
        <w:jc w:val="both"/>
      </w:pPr>
      <w:r>
        <w:t xml:space="preserve">    intersectionIdLimit: Option[Int],</w:t>
      </w:r>
    </w:p>
    <w:p>
      <w:pPr>
        <w:jc w:val="both"/>
      </w:pPr>
      <w:r>
        <w:t xml:space="preserve">    cacheable: Boolean) {</w:t>
      </w:r>
    </w:p>
    <w:p>
      <w:pPr>
        <w:jc w:val="both"/>
      </w:pPr>
      <w:r/>
    </w:p>
    <w:p>
      <w:pPr>
        <w:jc w:val="both"/>
      </w:pPr>
      <w:r>
        <w:t xml:space="preserve">    lazy val calculatedFeatureTypes: Seq[FeatureType] =</w:t>
      </w:r>
    </w:p>
    <w:p>
      <w:pPr>
        <w:jc w:val="both"/>
      </w:pPr>
      <w:r>
        <w:t xml:space="preserve">      FeatureTypesCalculator.getFeatureTypes(presetFeatureTypes, featureTypes)</w:t>
      </w:r>
    </w:p>
    <w:p>
      <w:pPr>
        <w:jc w:val="both"/>
      </w:pPr>
      <w:r/>
    </w:p>
    <w:p>
      <w:pPr>
        <w:jc w:val="both"/>
      </w:pPr>
      <w:r>
        <w:t xml:space="preserve">    lazy val calculatedFeatureTypesString: String =</w:t>
      </w:r>
    </w:p>
    <w:p>
      <w:pPr>
        <w:jc w:val="both"/>
      </w:pPr>
      <w:r>
        <w:t xml:space="preserve">      FeatureTypesEncoder(calculatedFeatureTypes)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GetIntersectionRequest {</w:t>
      </w:r>
    </w:p>
    <w:p>
      <w:pPr>
        <w:jc w:val="both"/>
      </w:pPr>
      <w:r/>
    </w:p>
    <w:p>
      <w:pPr>
        <w:jc w:val="both"/>
      </w:pPr>
      <w:r>
        <w:t xml:space="preserve">    def fromGfsIntersectionRequest(</w:t>
      </w:r>
    </w:p>
    <w:p>
      <w:pPr>
        <w:jc w:val="both"/>
      </w:pPr>
      <w:r>
        <w:t xml:space="preserve">      request: GfsIntersectionRequest,</w:t>
      </w:r>
    </w:p>
    <w:p>
      <w:pPr>
        <w:jc w:val="both"/>
      </w:pPr>
      <w:r>
        <w:t xml:space="preserve">      cacheable: Boolean</w:t>
      </w:r>
    </w:p>
    <w:p>
      <w:pPr>
        <w:jc w:val="both"/>
      </w:pPr>
      <w:r>
        <w:t xml:space="preserve">    ): GetIntersectionRequest = {</w:t>
      </w:r>
    </w:p>
    <w:p>
      <w:pPr>
        <w:jc w:val="both"/>
      </w:pPr>
      <w:r>
        <w:t xml:space="preserve">      GetIntersectionRequest(</w:t>
      </w:r>
    </w:p>
    <w:p>
      <w:pPr>
        <w:jc w:val="both"/>
      </w:pPr>
      <w:r>
        <w:t xml:space="preserve">        request.userId,</w:t>
      </w:r>
    </w:p>
    <w:p>
      <w:pPr>
        <w:jc w:val="both"/>
      </w:pPr>
      <w:r>
        <w:t xml:space="preserve">        request.candidateUserIds,</w:t>
      </w:r>
    </w:p>
    <w:p>
      <w:pPr>
        <w:jc w:val="both"/>
      </w:pPr>
      <w:r>
        <w:t xml:space="preserve">        request.featureTypes,</w:t>
      </w:r>
    </w:p>
    <w:p>
      <w:pPr>
        <w:jc w:val="both"/>
      </w:pPr>
      <w:r>
        <w:t xml:space="preserve">        PresetFeatureTypes.Empty,</w:t>
      </w:r>
    </w:p>
    <w:p>
      <w:pPr>
        <w:jc w:val="both"/>
      </w:pPr>
      <w:r>
        <w:t xml:space="preserve">        request.intersectionIdLimit,</w:t>
      </w:r>
    </w:p>
    <w:p>
      <w:pPr>
        <w:jc w:val="both"/>
      </w:pPr>
      <w:r>
        <w:t xml:space="preserve">        cacheable)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fromGfsPresetIntersectionRequest(</w:t>
      </w:r>
    </w:p>
    <w:p>
      <w:pPr>
        <w:jc w:val="both"/>
      </w:pPr>
      <w:r>
        <w:t xml:space="preserve">      request: GfsPresetIntersectionRequest,</w:t>
      </w:r>
    </w:p>
    <w:p>
      <w:pPr>
        <w:jc w:val="both"/>
      </w:pPr>
      <w:r>
        <w:t xml:space="preserve">      cacheable: Boolean</w:t>
      </w:r>
    </w:p>
    <w:p>
      <w:pPr>
        <w:jc w:val="both"/>
      </w:pPr>
      <w:r>
        <w:t xml:space="preserve">    ): GetIntersectionRequest = {</w:t>
      </w:r>
    </w:p>
    <w:p>
      <w:pPr>
        <w:jc w:val="both"/>
      </w:pPr>
      <w:r>
        <w:t xml:space="preserve">      GetIntersectionRequest(</w:t>
      </w:r>
    </w:p>
    <w:p>
      <w:pPr>
        <w:jc w:val="both"/>
      </w:pPr>
      <w:r>
        <w:t xml:space="preserve">        request.userId,</w:t>
      </w:r>
    </w:p>
    <w:p>
      <w:pPr>
        <w:jc w:val="both"/>
      </w:pPr>
      <w:r>
        <w:t xml:space="preserve">        request.candidateUserIds,</w:t>
      </w:r>
    </w:p>
    <w:p>
      <w:pPr>
        <w:jc w:val="both"/>
      </w:pPr>
      <w:r>
        <w:t xml:space="preserve">        List.empty,</w:t>
      </w:r>
    </w:p>
    <w:p>
      <w:pPr>
        <w:jc w:val="both"/>
      </w:pPr>
      <w:r>
        <w:t xml:space="preserve">        request.presetFeatureTypes,</w:t>
      </w:r>
    </w:p>
    <w:p>
      <w:pPr>
        <w:jc w:val="both"/>
      </w:pPr>
      <w:r>
        <w:t xml:space="preserve">        request.intersectionIdLimit,</w:t>
      </w:r>
    </w:p>
    <w:p>
      <w:pPr>
        <w:jc w:val="both"/>
      </w:pPr>
      <w:r>
        <w:t xml:space="preserve">        cacheable)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DefaultGfsIntersectionResponse = GfsIntersectionResponse()</w:t>
      </w:r>
    </w:p>
    <w:p>
      <w:pPr>
        <w:jc w:val="both"/>
      </w:pPr>
      <w:r/>
    </w:p>
    <w:p>
      <w:pPr>
        <w:jc w:val="both"/>
      </w:pPr>
      <w:r>
        <w:t xml:space="preserve">  private val TotalIndex = 0</w:t>
      </w:r>
    </w:p>
    <w:p>
      <w:pPr>
        <w:jc w:val="both"/>
      </w:pPr>
      <w:r>
        <w:t xml:space="preserve">  private val CountIndex = 1</w:t>
      </w:r>
    </w:p>
    <w:p>
      <w:pPr>
        <w:jc w:val="both"/>
      </w:pPr>
      <w:r>
        <w:t xml:space="preserve">  private val LeftIndex = 2</w:t>
      </w:r>
    </w:p>
    <w:p>
      <w:pPr>
        <w:jc w:val="both"/>
      </w:pPr>
      <w:r>
        <w:t xml:space="preserve">  private val RightIndex = 3</w:t>
      </w:r>
    </w:p>
    <w:p>
      <w:pPr>
        <w:jc w:val="both"/>
      </w:pPr>
      <w:r/>
    </w:p>
    <w:p>
      <w:pPr>
        <w:jc w:val="both"/>
      </w:pPr>
      <w:r>
        <w:t xml:space="preserve">  def isZero(opt: Option[Int]): Boolean = {</w:t>
      </w:r>
    </w:p>
    <w:p>
      <w:pPr>
        <w:jc w:val="both"/>
      </w:pPr>
      <w:r>
        <w:t xml:space="preserve">    !opt.exists(_ != 0)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