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com.twitter.graph_feature_service.server.handlers</w:t>
      </w:r>
    </w:p>
    <w:p>
      <w:pPr>
        <w:jc w:val="both"/>
      </w:pPr>
      <w:r/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com.twitter.graph_feature_service.thriftscala.EdgeType.FavoritedBy</w:t>
      </w:r>
    </w:p>
    <w:p>
      <w:pPr>
        <w:jc w:val="both"/>
      </w:pPr>
      <w:r>
        <w:t>import com.twitter.graph_feature_service.thriftscala.EdgeType.FollowedBy</w:t>
      </w:r>
    </w:p>
    <w:p>
      <w:pPr>
        <w:jc w:val="both"/>
      </w:pPr>
      <w:r>
        <w:t>import com.twitter.graph_feature_service.thriftscala.EdgeType.Following</w:t>
      </w:r>
    </w:p>
    <w:p>
      <w:pPr>
        <w:jc w:val="both"/>
      </w:pPr>
      <w:r>
        <w:t>import com.twitter.graph_feature_service.thriftscala.Server.GetIntersection</w:t>
      </w:r>
    </w:p>
    <w:p>
      <w:pPr>
        <w:jc w:val="both"/>
      </w:pPr>
      <w:r>
        <w:t>import com.twitter.graph_feature_service.thriftscala.FeatureType</w:t>
      </w:r>
    </w:p>
    <w:p>
      <w:pPr>
        <w:jc w:val="both"/>
      </w:pPr>
      <w:r>
        <w:t>import com.twitter.graph_feature_service.thriftscala.GfsIntersectionRequest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ServerWarmupHandler @Inject() (warmup: ThriftWarmup) extends Handler {</w:t>
      </w:r>
    </w:p>
    <w:p>
      <w:pPr>
        <w:jc w:val="both"/>
      </w:pPr>
      <w:r/>
    </w:p>
    <w:p>
      <w:pPr>
        <w:jc w:val="both"/>
      </w:pPr>
      <w:r>
        <w:t xml:space="preserve">  val logger: Logger = Logger("WarmupHandler")</w:t>
      </w:r>
    </w:p>
    <w:p>
      <w:pPr>
        <w:jc w:val="both"/>
      </w:pPr>
      <w:r/>
    </w:p>
    <w:p>
      <w:pPr>
        <w:jc w:val="both"/>
      </w:pPr>
      <w:r>
        <w:t xml:space="preserve">  // TODO: Add the testing accounts to warm-up the service.</w:t>
      </w:r>
    </w:p>
    <w:p>
      <w:pPr>
        <w:jc w:val="both"/>
      </w:pPr>
      <w:r>
        <w:t xml:space="preserve">  private val testingAccounts: Array[Long] = Seq.empty.toArray</w:t>
      </w:r>
    </w:p>
    <w:p>
      <w:pPr>
        <w:jc w:val="both"/>
      </w:pPr>
      <w:r/>
    </w:p>
    <w:p>
      <w:pPr>
        <w:jc w:val="both"/>
      </w:pPr>
      <w:r>
        <w:t xml:space="preserve">  private def getRandomRequest: GfsIntersectionRequest = {</w:t>
      </w:r>
    </w:p>
    <w:p>
      <w:pPr>
        <w:jc w:val="both"/>
      </w:pPr>
      <w:r>
        <w:t xml:space="preserve">    GfsIntersectionRequest(</w:t>
      </w:r>
    </w:p>
    <w:p>
      <w:pPr>
        <w:jc w:val="both"/>
      </w:pPr>
      <w:r>
        <w:t xml:space="preserve">      testingAccounts(Random.nextInt(testingAccounts.length)),</w:t>
      </w:r>
    </w:p>
    <w:p>
      <w:pPr>
        <w:jc w:val="both"/>
      </w:pPr>
      <w:r>
        <w:t xml:space="preserve">      testingAccounts,</w:t>
      </w:r>
    </w:p>
    <w:p>
      <w:pPr>
        <w:jc w:val="both"/>
      </w:pPr>
      <w:r>
        <w:t xml:space="preserve">      Seq(FeatureType(Following, FollowedBy), FeatureType(Following, FavoritedBy))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warmup.sendRequest(</w:t>
      </w:r>
    </w:p>
    <w:p>
      <w:pPr>
        <w:jc w:val="both"/>
      </w:pPr>
      <w:r>
        <w:t xml:space="preserve">      GetIntersection,</w:t>
      </w:r>
    </w:p>
    <w:p>
      <w:pPr>
        <w:jc w:val="both"/>
      </w:pPr>
      <w:r>
        <w:t xml:space="preserve">      Request(</w:t>
      </w:r>
    </w:p>
    <w:p>
      <w:pPr>
        <w:jc w:val="both"/>
      </w:pPr>
      <w:r>
        <w:t xml:space="preserve">        GetIntersection.Args(</w:t>
      </w:r>
    </w:p>
    <w:p>
      <w:pPr>
        <w:jc w:val="both"/>
      </w:pPr>
      <w:r>
        <w:t xml:space="preserve">          getRandomRequest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10</w:t>
      </w:r>
    </w:p>
    <w:p>
      <w:pPr>
        <w:jc w:val="both"/>
      </w:pPr>
      <w:r>
        <w:t xml:space="preserve">    )()</w:t>
      </w:r>
    </w:p>
    <w:p>
      <w:pPr>
        <w:jc w:val="both"/>
      </w:pPr>
      <w:r/>
    </w:p>
    <w:p>
      <w:pPr>
        <w:jc w:val="both"/>
      </w:pPr>
      <w:r>
        <w:t xml:space="preserve">    logger.info("Warmup Done!")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