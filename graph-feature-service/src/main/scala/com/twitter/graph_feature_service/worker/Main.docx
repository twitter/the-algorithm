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com.twitter.graph_feature_service.worker</w:t>
      </w:r>
    </w:p>
    <w:p>
      <w:pPr>
        <w:jc w:val="both"/>
      </w:pPr>
      <w:r/>
    </w:p>
    <w:p>
      <w:pPr>
        <w:jc w:val="both"/>
      </w:pPr>
      <w:r>
        <w:t>import com.google.inject.Module</w:t>
      </w:r>
    </w:p>
    <w:p>
      <w:pPr>
        <w:jc w:val="both"/>
      </w:pPr>
      <w:r>
        <w:t>import com.twitter.finatra.decider.modules.DeciderModule</w:t>
      </w:r>
    </w:p>
    <w:p>
      <w:pPr>
        <w:jc w:val="both"/>
      </w:pPr>
      <w:r>
        <w:t>import com.twitter.finatra.gizmoduck.modules.TimerModule</w:t>
      </w:r>
    </w:p>
    <w:p>
      <w:pPr>
        <w:jc w:val="both"/>
      </w:pPr>
      <w:r>
        <w:t>import com.twitter.finatra.mtls.thriftmux.Mtls</w:t>
      </w:r>
    </w:p>
    <w:p>
      <w:pPr>
        <w:jc w:val="both"/>
      </w:pPr>
      <w:r>
        <w:t>import com.twitter.finatra.thrift.ThriftServer</w:t>
      </w:r>
    </w:p>
    <w:p>
      <w:pPr>
        <w:jc w:val="both"/>
      </w:pPr>
      <w:r>
        <w:t>import com.twitter.finatra.thrift.filters.{</w:t>
      </w:r>
    </w:p>
    <w:p>
      <w:pPr>
        <w:jc w:val="both"/>
      </w:pPr>
      <w:r>
        <w:t xml:space="preserve">  LoggingMDCFilter,</w:t>
      </w:r>
    </w:p>
    <w:p>
      <w:pPr>
        <w:jc w:val="both"/>
      </w:pPr>
      <w:r>
        <w:t xml:space="preserve">  StatsFilter,</w:t>
      </w:r>
    </w:p>
    <w:p>
      <w:pPr>
        <w:jc w:val="both"/>
      </w:pPr>
      <w:r>
        <w:t xml:space="preserve">  ThriftMDCFilter,</w:t>
      </w:r>
    </w:p>
    <w:p>
      <w:pPr>
        <w:jc w:val="both"/>
      </w:pPr>
      <w:r>
        <w:t xml:space="preserve">  TraceIdMDCFilter</w:t>
      </w:r>
    </w:p>
    <w:p>
      <w:pPr>
        <w:jc w:val="both"/>
      </w:pPr>
      <w:r>
        <w:t>}</w:t>
      </w:r>
    </w:p>
    <w:p>
      <w:pPr>
        <w:jc w:val="both"/>
      </w:pPr>
      <w:r>
        <w:t>import com.twitter.finatra.mtls.thriftmux.modules.MtlsThriftWebFormsModule</w:t>
      </w:r>
    </w:p>
    <w:p>
      <w:pPr>
        <w:jc w:val="both"/>
      </w:pPr>
      <w:r>
        <w:t>import com.twitter.finatra.thrift.routing.ThriftRouter</w:t>
      </w:r>
    </w:p>
    <w:p>
      <w:pPr>
        <w:jc w:val="both"/>
      </w:pPr>
      <w:r>
        <w:t>import com.twitter.graph_feature_service.thriftscala</w:t>
      </w:r>
    </w:p>
    <w:p>
      <w:pPr>
        <w:jc w:val="both"/>
      </w:pPr>
      <w:r>
        <w:t>import com.twitter.graph_feature_service.worker.controllers.WorkerController</w:t>
      </w:r>
    </w:p>
    <w:p>
      <w:pPr>
        <w:jc w:val="both"/>
      </w:pPr>
      <w:r>
        <w:t>import com.twitter.graph_feature_service.worker.handlers.WorkerWarmupHandler</w:t>
      </w:r>
    </w:p>
    <w:p>
      <w:pPr>
        <w:jc w:val="both"/>
      </w:pPr>
      <w:r>
        <w:t>import com.twitter.graph_feature_service.worker.modules.{</w:t>
      </w:r>
    </w:p>
    <w:p>
      <w:pPr>
        <w:jc w:val="both"/>
      </w:pPr>
      <w:r>
        <w:t xml:space="preserve">  GraphContainerProviderModule,</w:t>
      </w:r>
    </w:p>
    <w:p>
      <w:pPr>
        <w:jc w:val="both"/>
      </w:pPr>
      <w:r>
        <w:t xml:space="preserve">  WorkerFlagModule</w:t>
      </w:r>
    </w:p>
    <w:p>
      <w:pPr>
        <w:jc w:val="both"/>
      </w:pPr>
      <w:r>
        <w:t>}</w:t>
      </w:r>
    </w:p>
    <w:p>
      <w:pPr>
        <w:jc w:val="both"/>
      </w:pPr>
      <w:r>
        <w:t>import com.twitter.graph_feature_service.worker.util.GraphContainer</w:t>
      </w:r>
    </w:p>
    <w:p>
      <w:pPr>
        <w:jc w:val="both"/>
      </w:pPr>
      <w:r>
        <w:t>import com.twitter.inject.thrift.modules.ThriftClientIdModule</w:t>
      </w:r>
    </w:p>
    <w:p>
      <w:pPr>
        <w:jc w:val="both"/>
      </w:pPr>
      <w:r>
        <w:t>import com.twitter.util.Await</w:t>
      </w:r>
    </w:p>
    <w:p>
      <w:pPr>
        <w:jc w:val="both"/>
      </w:pPr>
      <w:r/>
    </w:p>
    <w:p>
      <w:pPr>
        <w:jc w:val="both"/>
      </w:pPr>
      <w:r>
        <w:t>object Main extends WorkerMain</w:t>
      </w:r>
    </w:p>
    <w:p>
      <w:pPr>
        <w:jc w:val="both"/>
      </w:pPr>
      <w:r/>
    </w:p>
    <w:p>
      <w:pPr>
        <w:jc w:val="both"/>
      </w:pPr>
      <w:r>
        <w:t>class WorkerMain extends ThriftServer with Mtls {</w:t>
      </w:r>
    </w:p>
    <w:p>
      <w:pPr>
        <w:jc w:val="both"/>
      </w:pPr>
      <w:r/>
    </w:p>
    <w:p>
      <w:pPr>
        <w:jc w:val="both"/>
      </w:pPr>
      <w:r>
        <w:t xml:space="preserve">  override val name = "graph_feature_service-worker"</w:t>
      </w:r>
    </w:p>
    <w:p>
      <w:pPr>
        <w:jc w:val="both"/>
      </w:pPr>
      <w:r/>
    </w:p>
    <w:p>
      <w:pPr>
        <w:jc w:val="both"/>
      </w:pPr>
      <w:r>
        <w:t xml:space="preserve">  override val modules: Seq[Module] = {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WorkerFlagModule,</w:t>
      </w:r>
    </w:p>
    <w:p>
      <w:pPr>
        <w:jc w:val="both"/>
      </w:pPr>
      <w:r>
        <w:t xml:space="preserve">      DeciderModule,</w:t>
      </w:r>
    </w:p>
    <w:p>
      <w:pPr>
        <w:jc w:val="both"/>
      </w:pPr>
      <w:r>
        <w:t xml:space="preserve">      TimerModule,</w:t>
      </w:r>
    </w:p>
    <w:p>
      <w:pPr>
        <w:jc w:val="both"/>
      </w:pPr>
      <w:r>
        <w:t xml:space="preserve">      ThriftClientIdModule,</w:t>
      </w:r>
    </w:p>
    <w:p>
      <w:pPr>
        <w:jc w:val="both"/>
      </w:pPr>
      <w:r>
        <w:t xml:space="preserve">      GraphContainerProviderModule,</w:t>
      </w:r>
    </w:p>
    <w:p>
      <w:pPr>
        <w:jc w:val="both"/>
      </w:pPr>
      <w:r>
        <w:t xml:space="preserve">      new MtlsThriftWebFormsModule[thriftscala.Worker.MethodPerEndpoint](this)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configureThrift(router: ThriftRouter): Unit = {</w:t>
      </w:r>
    </w:p>
    <w:p>
      <w:pPr>
        <w:jc w:val="both"/>
      </w:pPr>
      <w:r>
        <w:t xml:space="preserve">    router</w:t>
      </w:r>
    </w:p>
    <w:p>
      <w:pPr>
        <w:jc w:val="both"/>
      </w:pPr>
      <w:r>
        <w:t xml:space="preserve">      .filter[LoggingMDCFilter]</w:t>
      </w:r>
    </w:p>
    <w:p>
      <w:pPr>
        <w:jc w:val="both"/>
      </w:pPr>
      <w:r>
        <w:t xml:space="preserve">      .filter[TraceIdMDCFilter]</w:t>
      </w:r>
    </w:p>
    <w:p>
      <w:pPr>
        <w:jc w:val="both"/>
      </w:pPr>
      <w:r>
        <w:t xml:space="preserve">      .filter[ThriftMDCFilter]</w:t>
      </w:r>
    </w:p>
    <w:p>
      <w:pPr>
        <w:jc w:val="both"/>
      </w:pPr>
      <w:r>
        <w:t xml:space="preserve">      .filter[StatsFilter]</w:t>
      </w:r>
    </w:p>
    <w:p>
      <w:pPr>
        <w:jc w:val="both"/>
      </w:pPr>
      <w:r>
        <w:t xml:space="preserve">      .add[WorkerController]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protected def warmup(): Unit = {</w:t>
      </w:r>
    </w:p>
    <w:p>
      <w:pPr>
        <w:jc w:val="both"/>
      </w:pPr>
      <w:r>
        <w:t xml:space="preserve">    val graphContainer = injector.instance[GraphContainer]</w:t>
      </w:r>
    </w:p>
    <w:p>
      <w:pPr>
        <w:jc w:val="both"/>
      </w:pPr>
      <w:r>
        <w:t xml:space="preserve">    Await.result(graphContainer.warmup)</w:t>
      </w:r>
    </w:p>
    <w:p>
      <w:pPr>
        <w:jc w:val="both"/>
      </w:pPr>
      <w:r>
        <w:t xml:space="preserve">    handle[WorkerWarmupHandler]()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