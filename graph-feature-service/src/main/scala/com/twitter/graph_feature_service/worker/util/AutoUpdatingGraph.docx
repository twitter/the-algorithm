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com.twitter.graph_feature_service.worker.util</w:t>
      </w:r>
    </w:p>
    <w:p>
      <w:pPr>
        <w:jc w:val="both"/>
      </w:pPr>
      <w:r/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com.twitter.concurrent.AsyncSemaphore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com.twitter.frigate.common.constdb_util.{</w:t>
      </w:r>
    </w:p>
    <w:p>
      <w:pPr>
        <w:jc w:val="both"/>
      </w:pPr>
      <w:r>
        <w:t xml:space="preserve">  AutoUpdatingReadOnlyGraph,</w:t>
      </w:r>
    </w:p>
    <w:p>
      <w:pPr>
        <w:jc w:val="both"/>
      </w:pPr>
      <w:r>
        <w:t xml:space="preserve">  ConstDBImporter,</w:t>
      </w:r>
    </w:p>
    <w:p>
      <w:pPr>
        <w:jc w:val="both"/>
      </w:pPr>
      <w:r>
        <w:t xml:space="preserve">  Injections</w:t>
      </w:r>
    </w:p>
    <w:p>
      <w:pPr>
        <w:jc w:val="both"/>
      </w:pPr>
      <w:r>
        <w:t>}</w:t>
      </w:r>
    </w:p>
    <w:p>
      <w:pPr>
        <w:jc w:val="both"/>
      </w:pPr>
      <w:r>
        <w:t>import com.twitter.graph_feature_service.common.Configs</w:t>
      </w:r>
    </w:p>
    <w:p>
      <w:pPr>
        <w:jc w:val="both"/>
      </w:pPr>
      <w:r>
        <w:t>import com.twitter.util.{Duration, Future, Timer}</w:t>
      </w:r>
    </w:p>
    <w:p>
      <w:pPr>
        <w:jc w:val="both"/>
      </w:pPr>
      <w:r>
        <w:t>import java.nio.ByteBuffer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@param dataPath                    the path to the data on HDFS</w:t>
      </w:r>
    </w:p>
    <w:p>
      <w:pPr>
        <w:jc w:val="both"/>
      </w:pPr>
      <w:r>
        <w:t xml:space="preserve"> * @param hdfsCluster                 cluster where we check for updates and download graph files from</w:t>
      </w:r>
    </w:p>
    <w:p>
      <w:pPr>
        <w:jc w:val="both"/>
      </w:pPr>
      <w:r>
        <w:t xml:space="preserve"> * @param hdfsClusterUrl              url to HDFS cluster</w:t>
      </w:r>
    </w:p>
    <w:p>
      <w:pPr>
        <w:jc w:val="both"/>
      </w:pPr>
      <w:r>
        <w:t xml:space="preserve"> * @param shard                       The shard of the graph to download</w:t>
      </w:r>
    </w:p>
    <w:p>
      <w:pPr>
        <w:jc w:val="both"/>
      </w:pPr>
      <w:r>
        <w:t xml:space="preserve"> * @param minimumSizeForCompleteGraph minimumSize for complete graph - otherwise we don't load it</w:t>
      </w:r>
    </w:p>
    <w:p>
      <w:pPr>
        <w:jc w:val="both"/>
      </w:pPr>
      <w:r>
        <w:t xml:space="preserve"> * @param updateIntervalMin           The interval after which the first update is tried and the interval between such updates</w:t>
      </w:r>
    </w:p>
    <w:p>
      <w:pPr>
        <w:jc w:val="both"/>
      </w:pPr>
      <w:r>
        <w:t xml:space="preserve"> * @param updateIntervalMax           the maximum time before an update is triggered</w:t>
      </w:r>
    </w:p>
    <w:p>
      <w:pPr>
        <w:jc w:val="both"/>
      </w:pPr>
      <w:r>
        <w:t xml:space="preserve"> * @param deleteInterval              The interval after which older data is deleted from disk</w:t>
      </w:r>
    </w:p>
    <w:p>
      <w:pPr>
        <w:jc w:val="both"/>
      </w:pPr>
      <w:r>
        <w:t xml:space="preserve"> * @param sharedSemaphore             The semaphore controls the number of graph loads at same time on the instance.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AutoUpdatingGraph(</w:t>
      </w:r>
    </w:p>
    <w:p>
      <w:pPr>
        <w:jc w:val="both"/>
      </w:pPr>
      <w:r>
        <w:t xml:space="preserve">  dataPath: String,</w:t>
      </w:r>
    </w:p>
    <w:p>
      <w:pPr>
        <w:jc w:val="both"/>
      </w:pPr>
      <w:r>
        <w:t xml:space="preserve">  hdfsCluster: String,</w:t>
      </w:r>
    </w:p>
    <w:p>
      <w:pPr>
        <w:jc w:val="both"/>
      </w:pPr>
      <w:r>
        <w:t xml:space="preserve">  hdfsClusterUrl: String,</w:t>
      </w:r>
    </w:p>
    <w:p>
      <w:pPr>
        <w:jc w:val="both"/>
      </w:pPr>
      <w:r>
        <w:t xml:space="preserve">  shard: Int,</w:t>
      </w:r>
    </w:p>
    <w:p>
      <w:pPr>
        <w:jc w:val="both"/>
      </w:pPr>
      <w:r>
        <w:t xml:space="preserve">  minimumSizeForCompleteGraph: Long,</w:t>
      </w:r>
    </w:p>
    <w:p>
      <w:pPr>
        <w:jc w:val="both"/>
      </w:pPr>
      <w:r>
        <w:t xml:space="preserve">  updateIntervalMin: Duration = 1.hour,</w:t>
      </w:r>
    </w:p>
    <w:p>
      <w:pPr>
        <w:jc w:val="both"/>
      </w:pPr>
      <w:r>
        <w:t xml:space="preserve">  updateIntervalMax: Duration = 12.hours,</w:t>
      </w:r>
    </w:p>
    <w:p>
      <w:pPr>
        <w:jc w:val="both"/>
      </w:pPr>
      <w:r>
        <w:t xml:space="preserve">  deleteInterval: Duration = 2.seconds,</w:t>
      </w:r>
    </w:p>
    <w:p>
      <w:pPr>
        <w:jc w:val="both"/>
      </w:pPr>
      <w:r>
        <w:t xml:space="preserve">  sharedSemaphore: Option[AsyncSemaphore] = None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statsReceiver: StatsReceiver,</w:t>
      </w:r>
    </w:p>
    <w:p>
      <w:pPr>
        <w:jc w:val="both"/>
      </w:pPr>
      <w:r>
        <w:t xml:space="preserve">  timer: Timer)</w:t>
      </w:r>
    </w:p>
    <w:p>
      <w:pPr>
        <w:jc w:val="both"/>
      </w:pPr>
      <w:r>
        <w:t xml:space="preserve">    extends AutoUpdatingReadOnlyGraph[Long, ByteBuffer](</w:t>
      </w:r>
    </w:p>
    <w:p>
      <w:pPr>
        <w:jc w:val="both"/>
      </w:pPr>
      <w:r>
        <w:t xml:space="preserve">      hdfsCluster,</w:t>
      </w:r>
    </w:p>
    <w:p>
      <w:pPr>
        <w:jc w:val="both"/>
      </w:pPr>
      <w:r>
        <w:t xml:space="preserve">      hdfsClusterUrl,</w:t>
      </w:r>
    </w:p>
    <w:p>
      <w:pPr>
        <w:jc w:val="both"/>
      </w:pPr>
      <w:r>
        <w:t xml:space="preserve">      shard,</w:t>
      </w:r>
    </w:p>
    <w:p>
      <w:pPr>
        <w:jc w:val="both"/>
      </w:pPr>
      <w:r>
        <w:t xml:space="preserve">      minimumSizeForCompleteGraph,</w:t>
      </w:r>
    </w:p>
    <w:p>
      <w:pPr>
        <w:jc w:val="both"/>
      </w:pPr>
      <w:r>
        <w:t xml:space="preserve">      updateIntervalMin,</w:t>
      </w:r>
    </w:p>
    <w:p>
      <w:pPr>
        <w:jc w:val="both"/>
      </w:pPr>
      <w:r>
        <w:t xml:space="preserve">      updateIntervalMax,</w:t>
      </w:r>
    </w:p>
    <w:p>
      <w:pPr>
        <w:jc w:val="both"/>
      </w:pPr>
      <w:r>
        <w:t xml:space="preserve">      deleteInterval,</w:t>
      </w:r>
    </w:p>
    <w:p>
      <w:pPr>
        <w:jc w:val="both"/>
      </w:pPr>
      <w:r>
        <w:t xml:space="preserve">      sharedSemaphore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with ConstDBImporter[Long, ByteBuffer] {</w:t>
      </w:r>
    </w:p>
    <w:p>
      <w:pPr>
        <w:jc w:val="both"/>
      </w:pPr>
      <w:r/>
    </w:p>
    <w:p>
      <w:pPr>
        <w:jc w:val="both"/>
      </w:pPr>
      <w:r>
        <w:t xml:space="preserve">  override def numGraphShards: Int = Configs.NumGraphShards</w:t>
      </w:r>
    </w:p>
    <w:p>
      <w:pPr>
        <w:jc w:val="both"/>
      </w:pPr>
      <w:r/>
    </w:p>
    <w:p>
      <w:pPr>
        <w:jc w:val="both"/>
      </w:pPr>
      <w:r>
        <w:t xml:space="preserve">  override def basePath: String = dataPath</w:t>
      </w:r>
    </w:p>
    <w:p>
      <w:pPr>
        <w:jc w:val="both"/>
      </w:pPr>
      <w:r/>
    </w:p>
    <w:p>
      <w:pPr>
        <w:jc w:val="both"/>
      </w:pPr>
      <w:r>
        <w:t xml:space="preserve">  override val keyInj: Injection[Long, ByteBuffer] = Injections.long2Varint</w:t>
      </w:r>
    </w:p>
    <w:p>
      <w:pPr>
        <w:jc w:val="both"/>
      </w:pPr>
      <w:r/>
    </w:p>
    <w:p>
      <w:pPr>
        <w:jc w:val="both"/>
      </w:pPr>
      <w:r>
        <w:t xml:space="preserve">  override val valueInj: Injection[ByteBuffer, ByteBuffer] = Injection.identity</w:t>
      </w:r>
    </w:p>
    <w:p>
      <w:pPr>
        <w:jc w:val="both"/>
      </w:pPr>
      <w:r/>
    </w:p>
    <w:p>
      <w:pPr>
        <w:jc w:val="both"/>
      </w:pPr>
      <w:r>
        <w:t xml:space="preserve">  override def get(targetId: Long): Future[Option[ByteBuffer]] =</w:t>
      </w:r>
    </w:p>
    <w:p>
      <w:pPr>
        <w:jc w:val="both"/>
      </w:pPr>
      <w:r>
        <w:t xml:space="preserve">    super</w:t>
      </w:r>
    </w:p>
    <w:p>
      <w:pPr>
        <w:jc w:val="both"/>
      </w:pPr>
      <w:r>
        <w:t xml:space="preserve">      .get(targetId)</w:t>
      </w:r>
    </w:p>
    <w:p>
      <w:pPr>
        <w:jc w:val="both"/>
      </w:pPr>
      <w:r>
        <w:t xml:space="preserve">      .map { res =&gt;</w:t>
      </w:r>
    </w:p>
    <w:p>
      <w:pPr>
        <w:jc w:val="both"/>
      </w:pPr>
      <w:r>
        <w:t xml:space="preserve">        res.foreach(r =&gt; arraySizeStat.add(r.remaining()))</w:t>
      </w:r>
    </w:p>
    <w:p>
      <w:pPr>
        <w:jc w:val="both"/>
      </w:pPr>
      <w:r>
        <w:t xml:space="preserve">        res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private val arraySizeStat = stats.scope("get").stat("size")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