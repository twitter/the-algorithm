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com.twitter.graph_feature_service.worker.controllers</w:t>
      </w:r>
    </w:p>
    <w:p>
      <w:pPr>
        <w:jc w:val="both"/>
      </w:pPr>
      <w:r/>
    </w:p>
    <w:p>
      <w:pPr>
        <w:jc w:val="both"/>
      </w:pPr>
      <w:r>
        <w:t>import com.twitter.discovery.common.stats.DiscoveryStatsFilter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com.twitter.graph_feature_service.thriftscala</w:t>
      </w:r>
    </w:p>
    <w:p>
      <w:pPr>
        <w:jc w:val="both"/>
      </w:pPr>
      <w:r>
        <w:t>import com.twitter.graph_feature_service.thriftscala.Worker.GetIntersection</w:t>
      </w:r>
    </w:p>
    <w:p>
      <w:pPr>
        <w:jc w:val="both"/>
      </w:pPr>
      <w:r>
        <w:t>import com.twitter.graph_feature_service.thriftscala._</w:t>
      </w:r>
    </w:p>
    <w:p>
      <w:pPr>
        <w:jc w:val="both"/>
      </w:pPr>
      <w:r>
        <w:t>import com.twitter.graph_feature_service.worker.handlers._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WorkerController @Inject() (</w:t>
      </w:r>
    </w:p>
    <w:p>
      <w:pPr>
        <w:jc w:val="both"/>
      </w:pPr>
      <w:r>
        <w:t xml:space="preserve">  workerGetIntersectionHandler: WorkerGetIntersectionHandler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</w:t>
      </w:r>
    </w:p>
    <w:p>
      <w:pPr>
        <w:jc w:val="both"/>
      </w:pPr>
      <w:r>
        <w:t xml:space="preserve">    extends Controller(thriftscala.Worker) {</w:t>
      </w:r>
    </w:p>
    <w:p>
      <w:pPr>
        <w:jc w:val="both"/>
      </w:pPr>
      <w:r/>
    </w:p>
    <w:p>
      <w:pPr>
        <w:jc w:val="both"/>
      </w:pPr>
      <w:r>
        <w:t xml:space="preserve">  // use DiscoveryStatsFilter to filter out exceptions out of our control</w:t>
      </w:r>
    </w:p>
    <w:p>
      <w:pPr>
        <w:jc w:val="both"/>
      </w:pPr>
      <w:r>
        <w:t xml:space="preserve">  private val getIntersectionService: Service[</w:t>
      </w:r>
    </w:p>
    <w:p>
      <w:pPr>
        <w:jc w:val="both"/>
      </w:pPr>
      <w:r>
        <w:t xml:space="preserve">    WorkerIntersectionRequest,</w:t>
      </w:r>
    </w:p>
    <w:p>
      <w:pPr>
        <w:jc w:val="both"/>
      </w:pPr>
      <w:r>
        <w:t xml:space="preserve">    WorkerIntersectionResponse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new DiscoveryStatsFilter[WorkerIntersectionRequest, WorkerIntersectionResponse](</w:t>
      </w:r>
    </w:p>
    <w:p>
      <w:pPr>
        <w:jc w:val="both"/>
      </w:pPr>
      <w:r>
        <w:t xml:space="preserve">      statsReceiver.scope("srv").scope("get_intersection")</w:t>
      </w:r>
    </w:p>
    <w:p>
      <w:pPr>
        <w:jc w:val="both"/>
      </w:pPr>
      <w:r>
        <w:t xml:space="preserve">    ).andThen(Service.mk(workerGetIntersectionHandler))</w:t>
      </w:r>
    </w:p>
    <w:p>
      <w:pPr>
        <w:jc w:val="both"/>
      </w:pPr>
      <w:r/>
    </w:p>
    <w:p>
      <w:pPr>
        <w:jc w:val="both"/>
      </w:pPr>
      <w:r>
        <w:t xml:space="preserve">  val getIntersection: Service[GetIntersection.Args, WorkerIntersectionResponse] = { args =&gt;</w:t>
      </w:r>
    </w:p>
    <w:p>
      <w:pPr>
        <w:jc w:val="both"/>
      </w:pPr>
      <w:r>
        <w:t xml:space="preserve">    getIntersectionService(args.request).onFailure { throwable =&gt;</w:t>
      </w:r>
    </w:p>
    <w:p>
      <w:pPr>
        <w:jc w:val="both"/>
      </w:pPr>
      <w:r>
        <w:t xml:space="preserve">      logger.error(s"Failure to get intersection for request $args.", throwable)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handle(GetIntersection) { getIntersection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