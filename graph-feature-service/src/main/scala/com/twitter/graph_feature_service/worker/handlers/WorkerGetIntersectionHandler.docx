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com.twitter.graph_feature_service.worker.handlers</w:t>
      </w:r>
    </w:p>
    <w:p>
      <w:pPr>
        <w:jc w:val="both"/>
      </w:pPr>
      <w:r/>
    </w:p>
    <w:p>
      <w:pPr>
        <w:jc w:val="both"/>
      </w:pPr>
      <w:r>
        <w:t>import com.twitter.finagle.stats.{Stat, StatsReceiver}</w:t>
      </w:r>
    </w:p>
    <w:p>
      <w:pPr>
        <w:jc w:val="both"/>
      </w:pPr>
      <w:r>
        <w:t>import com.twitter.graph_feature_service.thriftscala.{</w:t>
      </w:r>
    </w:p>
    <w:p>
      <w:pPr>
        <w:jc w:val="both"/>
      </w:pPr>
      <w:r>
        <w:t xml:space="preserve">  WorkerIntersectionRequest,</w:t>
      </w:r>
    </w:p>
    <w:p>
      <w:pPr>
        <w:jc w:val="both"/>
      </w:pPr>
      <w:r>
        <w:t xml:space="preserve">  WorkerIntersectionResponse,</w:t>
      </w:r>
    </w:p>
    <w:p>
      <w:pPr>
        <w:jc w:val="both"/>
      </w:pPr>
      <w:r>
        <w:t xml:space="preserve">  WorkerIntersectionValue</w:t>
      </w:r>
    </w:p>
    <w:p>
      <w:pPr>
        <w:jc w:val="both"/>
      </w:pPr>
      <w:r>
        <w:t>}</w:t>
      </w:r>
    </w:p>
    <w:p>
      <w:pPr>
        <w:jc w:val="both"/>
      </w:pPr>
      <w:r>
        <w:t>import com.twitter.graph_feature_service.util.{FeatureTypesCalculator, IntersectionValueCalculator}</w:t>
      </w:r>
    </w:p>
    <w:p>
      <w:pPr>
        <w:jc w:val="both"/>
      </w:pPr>
      <w:r>
        <w:t>import com.twitter.graph_feature_service.util.IntersectionValueCalculator._</w:t>
      </w:r>
    </w:p>
    <w:p>
      <w:pPr>
        <w:jc w:val="both"/>
      </w:pPr>
      <w:r>
        <w:t>import com.twitter.graph_feature_service.worker.util.GraphContainer</w:t>
      </w:r>
    </w:p>
    <w:p>
      <w:pPr>
        <w:jc w:val="both"/>
      </w:pPr>
      <w:r>
        <w:t>import com.twitter.servo.request.RequestHandler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java.nio.ByteBuffer</w:t>
      </w:r>
    </w:p>
    <w:p>
      <w:pPr>
        <w:jc w:val="both"/>
      </w:pPr>
      <w:r>
        <w:t>import javax.inject.{Inject, Singleton}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WorkerGetIntersectionHandler @Inject() (</w:t>
      </w:r>
    </w:p>
    <w:p>
      <w:pPr>
        <w:jc w:val="both"/>
      </w:pPr>
      <w:r>
        <w:t xml:space="preserve">  graphContainer: GraphContainer,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RequestHandler[WorkerIntersectionRequest, WorkerIntersectionResponse] {</w:t>
      </w:r>
    </w:p>
    <w:p>
      <w:pPr>
        <w:jc w:val="both"/>
      </w:pPr>
      <w:r/>
    </w:p>
    <w:p>
      <w:pPr>
        <w:jc w:val="both"/>
      </w:pPr>
      <w:r>
        <w:t xml:space="preserve">  import WorkerGetIntersectionHandler._</w:t>
      </w:r>
    </w:p>
    <w:p>
      <w:pPr>
        <w:jc w:val="both"/>
      </w:pPr>
      <w:r/>
    </w:p>
    <w:p>
      <w:pPr>
        <w:jc w:val="both"/>
      </w:pPr>
      <w:r>
        <w:t xml:space="preserve">  private val stats: StatsReceiver = statsReceiver.scope("srv/get_intersection")</w:t>
      </w:r>
    </w:p>
    <w:p>
      <w:pPr>
        <w:jc w:val="both"/>
      </w:pPr>
      <w:r>
        <w:t xml:space="preserve">  private val numCandidatesCount = stats.counter("total_num_candidates")</w:t>
      </w:r>
    </w:p>
    <w:p>
      <w:pPr>
        <w:jc w:val="both"/>
      </w:pPr>
      <w:r>
        <w:t xml:space="preserve">  private val toPartialGraphQueryStat = stats.stat("to_partial_graph_query_latency")</w:t>
      </w:r>
    </w:p>
    <w:p>
      <w:pPr>
        <w:jc w:val="both"/>
      </w:pPr>
      <w:r>
        <w:t xml:space="preserve">  private val fromPartialGraphQueryStat = stats.stat("from_partial_graph_query_latency")</w:t>
      </w:r>
    </w:p>
    <w:p>
      <w:pPr>
        <w:jc w:val="both"/>
      </w:pPr>
      <w:r>
        <w:t xml:space="preserve">  private val intersectionCalculationStat = stats.stat("computation_latency")</w:t>
      </w:r>
    </w:p>
    <w:p>
      <w:pPr>
        <w:jc w:val="both"/>
      </w:pPr>
      <w:r/>
    </w:p>
    <w:p>
      <w:pPr>
        <w:jc w:val="both"/>
      </w:pPr>
      <w:r>
        <w:t xml:space="preserve">  override def apply(request: WorkerIntersectionRequest): Future[WorkerIntersectionResponse] = {</w:t>
      </w:r>
    </w:p>
    <w:p>
      <w:pPr>
        <w:jc w:val="both"/>
      </w:pPr>
      <w:r/>
    </w:p>
    <w:p>
      <w:pPr>
        <w:jc w:val="both"/>
      </w:pPr>
      <w:r>
        <w:t xml:space="preserve">    numCandidatesCount.incr(request.candidateUserIds.length)</w:t>
      </w:r>
    </w:p>
    <w:p>
      <w:pPr>
        <w:jc w:val="both"/>
      </w:pPr>
      <w:r/>
    </w:p>
    <w:p>
      <w:pPr>
        <w:jc w:val="both"/>
      </w:pPr>
      <w:r>
        <w:t xml:space="preserve">    val userId = request.userId</w:t>
      </w:r>
    </w:p>
    <w:p>
      <w:pPr>
        <w:jc w:val="both"/>
      </w:pPr>
      <w:r/>
    </w:p>
    <w:p>
      <w:pPr>
        <w:jc w:val="both"/>
      </w:pPr>
      <w:r>
        <w:t xml:space="preserve">    // NOTE: do not change the order of candidates</w:t>
      </w:r>
    </w:p>
    <w:p>
      <w:pPr>
        <w:jc w:val="both"/>
      </w:pPr>
      <w:r>
        <w:t xml:space="preserve">    val candidateIds = request.candidateUserIds</w:t>
      </w:r>
    </w:p>
    <w:p>
      <w:pPr>
        <w:jc w:val="both"/>
      </w:pPr>
      <w:r/>
    </w:p>
    <w:p>
      <w:pPr>
        <w:jc w:val="both"/>
      </w:pPr>
      <w:r>
        <w:t xml:space="preserve">    // NOTE: do not change the order of features</w:t>
      </w:r>
    </w:p>
    <w:p>
      <w:pPr>
        <w:jc w:val="both"/>
      </w:pPr>
      <w:r>
        <w:t xml:space="preserve">    val featureTypes =</w:t>
      </w:r>
    </w:p>
    <w:p>
      <w:pPr>
        <w:jc w:val="both"/>
      </w:pPr>
      <w:r>
        <w:t xml:space="preserve">      FeatureTypesCalculator.getFeatureTypes(request.presetFeatureTypes, request.featureTypes)</w:t>
      </w:r>
    </w:p>
    <w:p>
      <w:pPr>
        <w:jc w:val="both"/>
      </w:pPr>
      <w:r/>
    </w:p>
    <w:p>
      <w:pPr>
        <w:jc w:val="both"/>
      </w:pPr>
      <w:r>
        <w:t xml:space="preserve">    val leftEdges = featureTypes.map(_.leftEdgeType).distinct</w:t>
      </w:r>
    </w:p>
    <w:p>
      <w:pPr>
        <w:jc w:val="both"/>
      </w:pPr>
      <w:r>
        <w:t xml:space="preserve">    val rightEdges = featureTypes.map(_.rightEdgeType).distinct</w:t>
      </w:r>
    </w:p>
    <w:p>
      <w:pPr>
        <w:jc w:val="both"/>
      </w:pPr>
      <w:r/>
    </w:p>
    <w:p>
      <w:pPr>
        <w:jc w:val="both"/>
      </w:pPr>
      <w:r>
        <w:t xml:space="preserve">    val rightEdgeMap = Stat.time(toPartialGraphQueryStat) {</w:t>
      </w:r>
    </w:p>
    <w:p>
      <w:pPr>
        <w:jc w:val="both"/>
      </w:pPr>
      <w:r>
        <w:t xml:space="preserve">      rightEdges.map { rightEdge =&gt;</w:t>
      </w:r>
    </w:p>
    <w:p>
      <w:pPr>
        <w:jc w:val="both"/>
      </w:pPr>
      <w:r>
        <w:t xml:space="preserve">        val map = graphContainer.toPartialMap.get(rightEdge) match {</w:t>
      </w:r>
    </w:p>
    <w:p>
      <w:pPr>
        <w:jc w:val="both"/>
      </w:pPr>
      <w:r>
        <w:t xml:space="preserve">          case Some(graph) =&gt;</w:t>
      </w:r>
    </w:p>
    <w:p>
      <w:pPr>
        <w:jc w:val="both"/>
      </w:pPr>
      <w:r>
        <w:t xml:space="preserve">            candidateIds.flatMap { candidateId =&gt;</w:t>
      </w:r>
    </w:p>
    <w:p>
      <w:pPr>
        <w:jc w:val="both"/>
      </w:pPr>
      <w:r>
        <w:t xml:space="preserve">              graph.apply(candidateId).map(candidateId -&gt; _)</w:t>
      </w:r>
    </w:p>
    <w:p>
      <w:pPr>
        <w:jc w:val="both"/>
      </w:pPr>
      <w:r>
        <w:t xml:space="preserve">            }.toMap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Map.empty[Long, ByteBuffer]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rightEdge -&gt; map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leftEdgeMap = Stat.time(fromPartialGraphQueryStat) {</w:t>
      </w:r>
    </w:p>
    <w:p>
      <w:pPr>
        <w:jc w:val="both"/>
      </w:pPr>
      <w:r>
        <w:t xml:space="preserve">      leftEdges.flatMap { leftEdge =&gt;</w:t>
      </w:r>
    </w:p>
    <w:p>
      <w:pPr>
        <w:jc w:val="both"/>
      </w:pPr>
      <w:r>
        <w:t xml:space="preserve">        graphContainer.toPartialMap.get(leftEdge).flatMap(_.apply(userId)).map(leftEdge -&gt; _)</w:t>
      </w:r>
    </w:p>
    <w:p>
      <w:pPr>
        <w:jc w:val="both"/>
      </w:pPr>
      <w:r>
        <w:t xml:space="preserve">      }.toMap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val res = Stat.time(intersectionCalculationStat) {</w:t>
      </w:r>
    </w:p>
    <w:p>
      <w:pPr>
        <w:jc w:val="both"/>
      </w:pPr>
      <w:r>
        <w:t xml:space="preserve">      WorkerIntersectionResponse(</w:t>
      </w:r>
    </w:p>
    <w:p>
      <w:pPr>
        <w:jc w:val="both"/>
      </w:pPr>
      <w:r>
        <w:t xml:space="preserve">        // NOTE that candidate ordering is important</w:t>
      </w:r>
    </w:p>
    <w:p>
      <w:pPr>
        <w:jc w:val="both"/>
      </w:pPr>
      <w:r>
        <w:t xml:space="preserve">        candidateIds.map { candidateId =&gt;</w:t>
      </w:r>
    </w:p>
    <w:p>
      <w:pPr>
        <w:jc w:val="both"/>
      </w:pPr>
      <w:r>
        <w:t xml:space="preserve">          // NOTE that the featureTypes ordering is important</w:t>
      </w:r>
    </w:p>
    <w:p>
      <w:pPr>
        <w:jc w:val="both"/>
      </w:pPr>
      <w:r>
        <w:t xml:space="preserve">          featureTypes.map {</w:t>
      </w:r>
    </w:p>
    <w:p>
      <w:pPr>
        <w:jc w:val="both"/>
      </w:pPr>
      <w:r>
        <w:t xml:space="preserve">            featureType =&gt;</w:t>
      </w:r>
    </w:p>
    <w:p>
      <w:pPr>
        <w:jc w:val="both"/>
      </w:pPr>
      <w:r>
        <w:t xml:space="preserve">              val leftNeighborsOpt = leftEdgeMap.get(featureType.leftEdgeType)</w:t>
      </w:r>
    </w:p>
    <w:p>
      <w:pPr>
        <w:jc w:val="both"/>
      </w:pPr>
      <w:r>
        <w:t xml:space="preserve">              val rightNeighborsOpt =</w:t>
      </w:r>
    </w:p>
    <w:p>
      <w:pPr>
        <w:jc w:val="both"/>
      </w:pPr>
      <w:r>
        <w:t xml:space="preserve">                rightEdgeMap.get(featureType.rightEdgeType).flatMap(_.get(candidateId))</w:t>
      </w:r>
    </w:p>
    <w:p>
      <w:pPr>
        <w:jc w:val="both"/>
      </w:pPr>
      <w:r/>
    </w:p>
    <w:p>
      <w:pPr>
        <w:jc w:val="both"/>
      </w:pPr>
      <w:r>
        <w:t xml:space="preserve">              if (leftNeighborsOpt.isEmpty &amp;&amp; rightNeighborsOpt.isEmpty) {</w:t>
      </w:r>
    </w:p>
    <w:p>
      <w:pPr>
        <w:jc w:val="both"/>
      </w:pPr>
      <w:r>
        <w:t xml:space="preserve">                EmptyWorkerIntersectionValue</w:t>
      </w:r>
    </w:p>
    <w:p>
      <w:pPr>
        <w:jc w:val="both"/>
      </w:pPr>
      <w:r>
        <w:t xml:space="preserve">              } else if (rightNeighborsOpt.isEmpty) {</w:t>
      </w:r>
    </w:p>
    <w:p>
      <w:pPr>
        <w:jc w:val="both"/>
      </w:pPr>
      <w:r>
        <w:t xml:space="preserve">                EmptyWorkerIntersectionValue.copy(</w:t>
      </w:r>
    </w:p>
    <w:p>
      <w:pPr>
        <w:jc w:val="both"/>
      </w:pPr>
      <w:r>
        <w:t xml:space="preserve">                  leftNodeDegree = computeArraySize(leftNeighborsOpt.get)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 else if (leftNeighborsOpt.isEmpty) {</w:t>
      </w:r>
    </w:p>
    <w:p>
      <w:pPr>
        <w:jc w:val="both"/>
      </w:pPr>
      <w:r>
        <w:t xml:space="preserve">                EmptyWorkerIntersectionValue.copy(</w:t>
      </w:r>
    </w:p>
    <w:p>
      <w:pPr>
        <w:jc w:val="both"/>
      </w:pPr>
      <w:r>
        <w:t xml:space="preserve">                  rightNodeDegree = computeArraySize(rightNeighborsOpt.get)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 else {</w:t>
      </w:r>
    </w:p>
    <w:p>
      <w:pPr>
        <w:jc w:val="both"/>
      </w:pPr>
      <w:r>
        <w:t xml:space="preserve">                IntersectionValueCalculator(</w:t>
      </w:r>
    </w:p>
    <w:p>
      <w:pPr>
        <w:jc w:val="both"/>
      </w:pPr>
      <w:r>
        <w:t xml:space="preserve">                  leftNeighborsOpt.get,</w:t>
      </w:r>
    </w:p>
    <w:p>
      <w:pPr>
        <w:jc w:val="both"/>
      </w:pPr>
      <w:r>
        <w:t xml:space="preserve">                  rightNeighborsOpt.get,</w:t>
      </w:r>
    </w:p>
    <w:p>
      <w:pPr>
        <w:jc w:val="both"/>
      </w:pPr>
      <w:r>
        <w:t xml:space="preserve">                  request.intersectionIdLimit)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Future.value(res)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WorkerGetIntersectionHandler {</w:t>
      </w:r>
    </w:p>
    <w:p>
      <w:pPr>
        <w:jc w:val="both"/>
      </w:pPr>
      <w:r>
        <w:t xml:space="preserve">  val EmptyWorkerIntersectionValue: WorkerIntersectionValue = WorkerIntersectionValue(0, 0, 0, Nil)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