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["src/scala/com/twitter/storehaus_internal/util"],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