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com.twitter.graph_feature_service.common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scala.util.hashing.MurmurHash3</w:t>
      </w:r>
    </w:p>
    <w:p>
      <w:pPr>
        <w:jc w:val="both"/>
      </w:pPr>
      <w:r/>
    </w:p>
    <w:p>
      <w:pPr>
        <w:jc w:val="both"/>
      </w:pPr>
      <w:r>
        <w:t>object Configs {</w:t>
      </w:r>
    </w:p>
    <w:p>
      <w:pPr>
        <w:jc w:val="both"/>
      </w:pPr>
      <w:r/>
    </w:p>
    <w:p>
      <w:pPr>
        <w:jc w:val="both"/>
      </w:pPr>
      <w:r>
        <w:t xml:space="preserve">  // NOTE: notify #recos-platform slack room, if you want to change this.</w:t>
      </w:r>
    </w:p>
    <w:p>
      <w:pPr>
        <w:jc w:val="both"/>
      </w:pPr>
      <w:r>
        <w:t xml:space="preserve">  // This SHOULD be updated together with NUM_SHARDS in worker.aurora</w:t>
      </w:r>
    </w:p>
    <w:p>
      <w:pPr>
        <w:jc w:val="both"/>
      </w:pPr>
      <w:r>
        <w:t xml:space="preserve">  final val NumGraphShards: Int = 40</w:t>
      </w:r>
    </w:p>
    <w:p>
      <w:pPr>
        <w:jc w:val="both"/>
      </w:pPr>
      <w:r/>
    </w:p>
    <w:p>
      <w:pPr>
        <w:jc w:val="both"/>
      </w:pPr>
      <w:r>
        <w:t xml:space="preserve">  final val TopKRealGraph: Int = 512</w:t>
      </w:r>
    </w:p>
    <w:p>
      <w:pPr>
        <w:jc w:val="both"/>
      </w:pPr>
      <w:r/>
    </w:p>
    <w:p>
      <w:pPr>
        <w:jc w:val="both"/>
      </w:pPr>
      <w:r>
        <w:t xml:space="preserve">  final val BaseHdfsPath: String = "/user/cassowary/processed/gfs/constant_db/"</w:t>
      </w:r>
    </w:p>
    <w:p>
      <w:pPr>
        <w:jc w:val="both"/>
      </w:pPr>
      <w:r/>
    </w:p>
    <w:p>
      <w:pPr>
        <w:jc w:val="both"/>
      </w:pPr>
      <w:r>
        <w:t xml:space="preserve">  // whether or not to write in_value and out_value graphs. Used in the scalding job.</w:t>
      </w:r>
    </w:p>
    <w:p>
      <w:pPr>
        <w:jc w:val="both"/>
      </w:pPr>
      <w:r>
        <w:t xml:space="preserve">  final val EnableValueGraphs: Boolean = true</w:t>
      </w:r>
    </w:p>
    <w:p>
      <w:pPr>
        <w:jc w:val="both"/>
      </w:pPr>
      <w:r>
        <w:t xml:space="preserve">  // whether or not to write in_key and out_key graphs. Used in the scalding job.</w:t>
      </w:r>
    </w:p>
    <w:p>
      <w:pPr>
        <w:jc w:val="both"/>
      </w:pPr>
      <w:r>
        <w:t xml:space="preserve">  final val EnableKeyGraphs: Boolean = false</w:t>
      </w:r>
    </w:p>
    <w:p>
      <w:pPr>
        <w:jc w:val="both"/>
      </w:pPr>
      <w:r/>
    </w:p>
    <w:p>
      <w:pPr>
        <w:jc w:val="both"/>
      </w:pPr>
      <w:r>
        <w:t xml:space="preserve">  final val FollowOutValPath: String = "follow_out_val/"</w:t>
      </w:r>
    </w:p>
    <w:p>
      <w:pPr>
        <w:jc w:val="both"/>
      </w:pPr>
      <w:r>
        <w:t xml:space="preserve">  final val FollowOutKeyPath: String = "follow_out_key/"</w:t>
      </w:r>
    </w:p>
    <w:p>
      <w:pPr>
        <w:jc w:val="both"/>
      </w:pPr>
      <w:r>
        <w:t xml:space="preserve">  final val FollowInValPath: String = "follow_in_val/"</w:t>
      </w:r>
    </w:p>
    <w:p>
      <w:pPr>
        <w:jc w:val="both"/>
      </w:pPr>
      <w:r>
        <w:t xml:space="preserve">  final val FollowInKeyPath: String = "follow_in_key/"</w:t>
      </w:r>
    </w:p>
    <w:p>
      <w:pPr>
        <w:jc w:val="both"/>
      </w:pPr>
      <w:r/>
    </w:p>
    <w:p>
      <w:pPr>
        <w:jc w:val="both"/>
      </w:pPr>
      <w:r>
        <w:t xml:space="preserve">  final val MutualFollowValPath: String = "mutual_follow_val/"</w:t>
      </w:r>
    </w:p>
    <w:p>
      <w:pPr>
        <w:jc w:val="both"/>
      </w:pPr>
      <w:r>
        <w:t xml:space="preserve">  final val MutualFollowKeyPath: String = "mutual_follow_key/"</w:t>
      </w:r>
    </w:p>
    <w:p>
      <w:pPr>
        <w:jc w:val="both"/>
      </w:pPr>
      <w:r/>
    </w:p>
    <w:p>
      <w:pPr>
        <w:jc w:val="both"/>
      </w:pPr>
      <w:r>
        <w:t xml:space="preserve">  final val FavoriteOutValPath: String = "favorite_out_val/"</w:t>
      </w:r>
    </w:p>
    <w:p>
      <w:pPr>
        <w:jc w:val="both"/>
      </w:pPr>
      <w:r>
        <w:t xml:space="preserve">  final val FavoriteInValPath: String = "favorite_in_val/"</w:t>
      </w:r>
    </w:p>
    <w:p>
      <w:pPr>
        <w:jc w:val="both"/>
      </w:pPr>
      <w:r>
        <w:t xml:space="preserve">  final val FavoriteOutKeyPath: String = "favorite_out_key/"</w:t>
      </w:r>
    </w:p>
    <w:p>
      <w:pPr>
        <w:jc w:val="both"/>
      </w:pPr>
      <w:r>
        <w:t xml:space="preserve">  final val FavoriteInKeyPath: String = "favorite_in_key/"</w:t>
      </w:r>
    </w:p>
    <w:p>
      <w:pPr>
        <w:jc w:val="both"/>
      </w:pPr>
      <w:r/>
    </w:p>
    <w:p>
      <w:pPr>
        <w:jc w:val="both"/>
      </w:pPr>
      <w:r>
        <w:t xml:space="preserve">  final val RetweetOutValPath: String = "retweet_out_val/"</w:t>
      </w:r>
    </w:p>
    <w:p>
      <w:pPr>
        <w:jc w:val="both"/>
      </w:pPr>
      <w:r>
        <w:t xml:space="preserve">  final val RetweetInValPath: String = "retweet_in_val/"</w:t>
      </w:r>
    </w:p>
    <w:p>
      <w:pPr>
        <w:jc w:val="both"/>
      </w:pPr>
      <w:r>
        <w:t xml:space="preserve">  final val RetweetOutKeyPath: String = "retweet_out_key/"</w:t>
      </w:r>
    </w:p>
    <w:p>
      <w:pPr>
        <w:jc w:val="both"/>
      </w:pPr>
      <w:r>
        <w:t xml:space="preserve">  final val RetweetInKeyPath: String = "retweet_in_key/"</w:t>
      </w:r>
    </w:p>
    <w:p>
      <w:pPr>
        <w:jc w:val="both"/>
      </w:pPr>
      <w:r/>
    </w:p>
    <w:p>
      <w:pPr>
        <w:jc w:val="both"/>
      </w:pPr>
      <w:r>
        <w:t xml:space="preserve">  final val MentionOutValPath: String = "mention_out_val/"</w:t>
      </w:r>
    </w:p>
    <w:p>
      <w:pPr>
        <w:jc w:val="both"/>
      </w:pPr>
      <w:r>
        <w:t xml:space="preserve">  final val MentionInValPath: String = "mention_in_val/"</w:t>
      </w:r>
    </w:p>
    <w:p>
      <w:pPr>
        <w:jc w:val="both"/>
      </w:pPr>
      <w:r>
        <w:t xml:space="preserve">  final val MentionOutKeyPath: String = "mention_out_key/"</w:t>
      </w:r>
    </w:p>
    <w:p>
      <w:pPr>
        <w:jc w:val="both"/>
      </w:pPr>
      <w:r>
        <w:t xml:space="preserve">  final val MentionInKeyPath: String = "mention_in_key/"</w:t>
      </w:r>
    </w:p>
    <w:p>
      <w:pPr>
        <w:jc w:val="both"/>
      </w:pPr>
      <w:r/>
    </w:p>
    <w:p>
      <w:pPr>
        <w:jc w:val="both"/>
      </w:pPr>
      <w:r>
        <w:t xml:space="preserve">  final val MemCacheTTL: Duration = 8.hours</w:t>
      </w:r>
    </w:p>
    <w:p>
      <w:pPr>
        <w:jc w:val="both"/>
      </w:pPr>
      <w:r/>
    </w:p>
    <w:p>
      <w:pPr>
        <w:jc w:val="both"/>
      </w:pPr>
      <w:r>
        <w:t xml:space="preserve">  final val RandomSeed: Int = 39582942</w:t>
      </w:r>
    </w:p>
    <w:p>
      <w:pPr>
        <w:jc w:val="both"/>
      </w:pPr>
      <w:r/>
    </w:p>
    <w:p>
      <w:pPr>
        <w:jc w:val="both"/>
      </w:pPr>
      <w:r>
        <w:t xml:space="preserve">  def getTimedHdfsShardPath(shardId: Int, path: String, time: Time): String = {</w:t>
      </w:r>
    </w:p>
    <w:p>
      <w:pPr>
        <w:jc w:val="both"/>
      </w:pPr>
      <w:r>
        <w:t xml:space="preserve">    val timeStr = time.format("yyyy/MM/dd")</w:t>
      </w:r>
    </w:p>
    <w:p>
      <w:pPr>
        <w:jc w:val="both"/>
      </w:pPr>
      <w:r>
        <w:t xml:space="preserve">    s"$path/$timeStr/shard_$shardId"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getHdfsPath(path: String, overrideBaseHdfsPath: Option[String] = None): String = {</w:t>
      </w:r>
    </w:p>
    <w:p>
      <w:pPr>
        <w:jc w:val="both"/>
      </w:pPr>
      <w:r>
        <w:t xml:space="preserve">    val basePath = overrideBaseHdfsPath.getOrElse(BaseHdfsPath)</w:t>
      </w:r>
    </w:p>
    <w:p>
      <w:pPr>
        <w:jc w:val="both"/>
      </w:pPr>
      <w:r>
        <w:t xml:space="preserve">    s"$basePath$path"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hash(kArr: Array[Byte], seed: Int): Int = {</w:t>
      </w:r>
    </w:p>
    <w:p>
      <w:pPr>
        <w:jc w:val="both"/>
      </w:pPr>
      <w:r>
        <w:t xml:space="preserve">    MurmurHash3.bytesHash(kArr, seed) &amp; 0x7fffffff // keep positive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hashLong(l: Long, seed: Int): Int = {</w:t>
      </w:r>
    </w:p>
    <w:p>
      <w:pPr>
        <w:jc w:val="both"/>
      </w:pPr>
      <w:r>
        <w:t xml:space="preserve">    hash(ByteBuffer.allocate(8).putLong(l).array(), seed)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shardForUser(userId: Long): Int = {</w:t>
      </w:r>
    </w:p>
    <w:p>
      <w:pPr>
        <w:jc w:val="both"/>
      </w:pPr>
      <w:r>
        <w:t xml:space="preserve">    hashLong(userId, RandomSeed) % NumGraphShards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