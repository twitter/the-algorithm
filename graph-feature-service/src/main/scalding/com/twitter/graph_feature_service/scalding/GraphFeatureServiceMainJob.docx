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com.twitter.graph_feature_service.scalding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com.twitter.frigate.common.constdb_util.Injections</w:t>
      </w:r>
    </w:p>
    <w:p>
      <w:pPr>
        <w:jc w:val="both"/>
      </w:pPr>
      <w:r>
        <w:t>import com.twitter.frigate.common.constdb_util.ScaldingUtil</w:t>
      </w:r>
    </w:p>
    <w:p>
      <w:pPr>
        <w:jc w:val="both"/>
      </w:pPr>
      <w:r>
        <w:t>import com.twitter.graph_feature_service.common.Configs</w:t>
      </w:r>
    </w:p>
    <w:p>
      <w:pPr>
        <w:jc w:val="both"/>
      </w:pPr>
      <w:r>
        <w:t>import com.twitter.graph_feature_service.common.Configs._</w:t>
      </w:r>
    </w:p>
    <w:p>
      <w:pPr>
        <w:jc w:val="both"/>
      </w:pPr>
      <w:r>
        <w:t>import com.twitter.interaction_graph.scio.agg_all.InteractionGraphHistoryAggregatedEdgeSnapshotScalaDataset</w:t>
      </w:r>
    </w:p>
    <w:p>
      <w:pPr>
        <w:jc w:val="both"/>
      </w:pPr>
      <w:r>
        <w:t>import com.twitter.interaction_graph.scio.ml.scores.RealGraphInScoresScalaDataset</w:t>
      </w:r>
    </w:p>
    <w:p>
      <w:pPr>
        <w:jc w:val="both"/>
      </w:pPr>
      <w:r>
        <w:t>import com.twitter.interaction_graph.thriftscala.FeatureName</w:t>
      </w:r>
    </w:p>
    <w:p>
      <w:pPr>
        <w:jc w:val="both"/>
      </w:pPr>
      <w:r>
        <w:t>import com.twitter.interaction_graph.thriftscala.{EdgeFeature =&gt; TEdgeFeature}</w:t>
      </w:r>
    </w:p>
    <w:p>
      <w:pPr>
        <w:jc w:val="both"/>
      </w:pPr>
      <w:r>
        <w:t>import com.twitter.pluck.source.user_audits.UserAuditFinalScalaDataset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com.twitter.scalding.Days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com.twitter.scalding.Stat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com.twitter.scalding_internal.dalv2.remote_access.AllowCrossClusterSameDC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com.twitter.wtf.candidate.thriftscala.CandidateSeq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trait GraphFeatureServiceMainJob extends GraphFeatureServiceBaseJob {</w:t>
      </w:r>
    </w:p>
    <w:p>
      <w:pPr>
        <w:jc w:val="both"/>
      </w:pPr>
      <w:r/>
    </w:p>
    <w:p>
      <w:pPr>
        <w:jc w:val="both"/>
      </w:pPr>
      <w:r>
        <w:t xml:space="preserve">  // keeping hdfsPath as a separate variable in order to override it in unit tests</w:t>
      </w:r>
    </w:p>
    <w:p>
      <w:pPr>
        <w:jc w:val="both"/>
      </w:pPr>
      <w:r>
        <w:t xml:space="preserve">  protected val hdfsPath: String = BaseHdfsPath</w:t>
      </w:r>
    </w:p>
    <w:p>
      <w:pPr>
        <w:jc w:val="both"/>
      </w:pPr>
      <w:r/>
    </w:p>
    <w:p>
      <w:pPr>
        <w:jc w:val="both"/>
      </w:pPr>
      <w:r>
        <w:t xml:space="preserve">  protected def getShardIdForUser(userId: Long): Int = shardForUser(userId)</w:t>
      </w:r>
    </w:p>
    <w:p>
      <w:pPr>
        <w:jc w:val="both"/>
      </w:pPr>
      <w:r/>
    </w:p>
    <w:p>
      <w:pPr>
        <w:jc w:val="both"/>
      </w:pPr>
      <w:r>
        <w:t xml:space="preserve">  protected implicit val keyInj: Injection[Long, ByteBuffer] = Injections.long2Varint</w:t>
      </w:r>
    </w:p>
    <w:p>
      <w:pPr>
        <w:jc w:val="both"/>
      </w:pPr>
      <w:r/>
    </w:p>
    <w:p>
      <w:pPr>
        <w:jc w:val="both"/>
      </w:pPr>
      <w:r>
        <w:t xml:space="preserve">  protected implicit val valueInj: Injection[Long, ByteBuffer] = Injections.long2ByteBuffer</w:t>
      </w:r>
    </w:p>
    <w:p>
      <w:pPr>
        <w:jc w:val="both"/>
      </w:pPr>
      <w:r/>
    </w:p>
    <w:p>
      <w:pPr>
        <w:jc w:val="both"/>
      </w:pPr>
      <w:r>
        <w:t xml:space="preserve">  protected val bufferSize: Int = 1 &lt;&lt; 26</w:t>
      </w:r>
    </w:p>
    <w:p>
      <w:pPr>
        <w:jc w:val="both"/>
      </w:pPr>
      <w:r/>
    </w:p>
    <w:p>
      <w:pPr>
        <w:jc w:val="both"/>
      </w:pPr>
      <w:r>
        <w:t xml:space="preserve">  protected val maxNumKeys: Int = 1 &lt;&lt; 24</w:t>
      </w:r>
    </w:p>
    <w:p>
      <w:pPr>
        <w:jc w:val="both"/>
      </w:pPr>
      <w:r/>
    </w:p>
    <w:p>
      <w:pPr>
        <w:jc w:val="both"/>
      </w:pPr>
      <w:r>
        <w:t xml:space="preserve">  protected val numReducers: Int = NumGraphShards</w:t>
      </w:r>
    </w:p>
    <w:p>
      <w:pPr>
        <w:jc w:val="both"/>
      </w:pPr>
      <w:r/>
    </w:p>
    <w:p>
      <w:pPr>
        <w:jc w:val="both"/>
      </w:pPr>
      <w:r>
        <w:t xml:space="preserve">  protected val outputStreamBufferSize: Int = 1 &lt;&lt; 26</w:t>
      </w:r>
    </w:p>
    <w:p>
      <w:pPr>
        <w:jc w:val="both"/>
      </w:pPr>
      <w:r/>
    </w:p>
    <w:p>
      <w:pPr>
        <w:jc w:val="both"/>
      </w:pPr>
      <w:r>
        <w:t xml:space="preserve">  protected final val shardingByKey = { (k: Long, _: Long) =&gt;</w:t>
      </w:r>
    </w:p>
    <w:p>
      <w:pPr>
        <w:jc w:val="both"/>
      </w:pPr>
      <w:r>
        <w:t xml:space="preserve">    getShardIdForUser(k)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val shardingByValue = { (_: Long, v: Long) =&gt;</w:t>
      </w:r>
    </w:p>
    <w:p>
      <w:pPr>
        <w:jc w:val="both"/>
      </w:pPr>
      <w:r>
        <w:t xml:space="preserve">    getShardIdForUser(v)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writeGraphToDB(</w:t>
      </w:r>
    </w:p>
    <w:p>
      <w:pPr>
        <w:jc w:val="both"/>
      </w:pPr>
      <w:r>
        <w:t xml:space="preserve">    graph: TypedPipe[(Long, Long)],</w:t>
      </w:r>
    </w:p>
    <w:p>
      <w:pPr>
        <w:jc w:val="both"/>
      </w:pPr>
      <w:r>
        <w:t xml:space="preserve">    shardingFunction: (Long, Long) =&gt; Int,</w:t>
      </w:r>
    </w:p>
    <w:p>
      <w:pPr>
        <w:jc w:val="both"/>
      </w:pPr>
      <w:r>
        <w:t xml:space="preserve">    path: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Execution[TypedPipe[(Int, Unit)]] = {</w:t>
      </w:r>
    </w:p>
    <w:p>
      <w:pPr>
        <w:jc w:val="both"/>
      </w:pPr>
      <w:r>
        <w:t xml:space="preserve">    ScaldingUtil</w:t>
      </w:r>
    </w:p>
    <w:p>
      <w:pPr>
        <w:jc w:val="both"/>
      </w:pPr>
      <w:r>
        <w:t xml:space="preserve">      .writeConstDB[Long, Long](</w:t>
      </w:r>
    </w:p>
    <w:p>
      <w:pPr>
        <w:jc w:val="both"/>
      </w:pPr>
      <w:r>
        <w:t xml:space="preserve">        graph.withDescription(s"sharding $path"),</w:t>
      </w:r>
    </w:p>
    <w:p>
      <w:pPr>
        <w:jc w:val="both"/>
      </w:pPr>
      <w:r>
        <w:t xml:space="preserve">        shardingFunction,</w:t>
      </w:r>
    </w:p>
    <w:p>
      <w:pPr>
        <w:jc w:val="both"/>
      </w:pPr>
      <w:r>
        <w:t xml:space="preserve">        shardId =&gt;</w:t>
      </w:r>
    </w:p>
    <w:p>
      <w:pPr>
        <w:jc w:val="both"/>
      </w:pPr>
      <w:r>
        <w:t xml:space="preserve">          getTimedHdfsShardPath(</w:t>
      </w:r>
    </w:p>
    <w:p>
      <w:pPr>
        <w:jc w:val="both"/>
      </w:pPr>
      <w:r>
        <w:t xml:space="preserve">            shardId,</w:t>
      </w:r>
    </w:p>
    <w:p>
      <w:pPr>
        <w:jc w:val="both"/>
      </w:pPr>
      <w:r>
        <w:t xml:space="preserve">            getHdfsPath(path, Some(hdfsPath)),</w:t>
      </w:r>
    </w:p>
    <w:p>
      <w:pPr>
        <w:jc w:val="both"/>
      </w:pPr>
      <w:r>
        <w:t xml:space="preserve">            Time.fromMilliseconds(dateRange.end.timestamp)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Int.MaxValue,</w:t>
      </w:r>
    </w:p>
    <w:p>
      <w:pPr>
        <w:jc w:val="both"/>
      </w:pPr>
      <w:r>
        <w:t xml:space="preserve">        bufferSize,</w:t>
      </w:r>
    </w:p>
    <w:p>
      <w:pPr>
        <w:jc w:val="both"/>
      </w:pPr>
      <w:r>
        <w:t xml:space="preserve">        maxNumKeys,</w:t>
      </w:r>
    </w:p>
    <w:p>
      <w:pPr>
        <w:jc w:val="both"/>
      </w:pPr>
      <w:r>
        <w:t xml:space="preserve">        numReducers,</w:t>
      </w:r>
    </w:p>
    <w:p>
      <w:pPr>
        <w:jc w:val="both"/>
      </w:pPr>
      <w:r>
        <w:t xml:space="preserve">        outputStreamBufferSize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keyInj,</w:t>
      </w:r>
    </w:p>
    <w:p>
      <w:pPr>
        <w:jc w:val="both"/>
      </w:pPr>
      <w:r>
        <w:t xml:space="preserve">        valueInj,</w:t>
      </w:r>
    </w:p>
    <w:p>
      <w:pPr>
        <w:jc w:val="both"/>
      </w:pPr>
      <w:r>
        <w:t xml:space="preserve">        Ordering[(Long, Long)]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.forceToDiskExecution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extractFeature(</w:t>
      </w:r>
    </w:p>
    <w:p>
      <w:pPr>
        <w:jc w:val="both"/>
      </w:pPr>
      <w:r>
        <w:t xml:space="preserve">    featureList: Seq[TEdgeFeature],</w:t>
      </w:r>
    </w:p>
    <w:p>
      <w:pPr>
        <w:jc w:val="both"/>
      </w:pPr>
      <w:r>
        <w:t xml:space="preserve">    featureName: FeatureName</w:t>
      </w:r>
    </w:p>
    <w:p>
      <w:pPr>
        <w:jc w:val="both"/>
      </w:pPr>
      <w:r>
        <w:t xml:space="preserve">  ): Option[Float] = {</w:t>
      </w:r>
    </w:p>
    <w:p>
      <w:pPr>
        <w:jc w:val="both"/>
      </w:pPr>
      <w:r>
        <w:t xml:space="preserve">    featureList</w:t>
      </w:r>
    </w:p>
    <w:p>
      <w:pPr>
        <w:jc w:val="both"/>
      </w:pPr>
      <w:r>
        <w:t xml:space="preserve">      .find(_.name == featureName)</w:t>
      </w:r>
    </w:p>
    <w:p>
      <w:pPr>
        <w:jc w:val="both"/>
      </w:pPr>
      <w:r>
        <w:t xml:space="preserve">      .map(_.tss.ewma.toFloat)</w:t>
      </w:r>
    </w:p>
    <w:p>
      <w:pPr>
        <w:jc w:val="both"/>
      </w:pPr>
      <w:r>
        <w:t xml:space="preserve">      .filter(_ &gt; 0.0)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Function to extract a subgraph (e.g., follow graph) from real graph and take top K by real graph</w:t>
      </w:r>
    </w:p>
    <w:p>
      <w:pPr>
        <w:jc w:val="both"/>
      </w:pPr>
      <w:r>
        <w:t xml:space="preserve">   * weight.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input input real graph</w:t>
      </w:r>
    </w:p>
    <w:p>
      <w:pPr>
        <w:jc w:val="both"/>
      </w:pPr>
      <w:r>
        <w:t xml:space="preserve">   * @param edgeFilter filter function to only get the edges needed (e.g., only follow edges)</w:t>
      </w:r>
    </w:p>
    <w:p>
      <w:pPr>
        <w:jc w:val="both"/>
      </w:pPr>
      <w:r>
        <w:t xml:space="preserve">   * @param counter counter</w:t>
      </w:r>
    </w:p>
    <w:p>
      <w:pPr>
        <w:jc w:val="both"/>
      </w:pPr>
      <w:r>
        <w:t xml:space="preserve">   * @return a subgroup that contains topK, e.g., follow graph for each user.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getSubGraph(</w:t>
      </w:r>
    </w:p>
    <w:p>
      <w:pPr>
        <w:jc w:val="both"/>
      </w:pPr>
      <w:r>
        <w:t xml:space="preserve">    input: TypedPipe[(Long, Long, EdgeFeature)],</w:t>
      </w:r>
    </w:p>
    <w:p>
      <w:pPr>
        <w:jc w:val="both"/>
      </w:pPr>
      <w:r>
        <w:t xml:space="preserve">    edgeFilter: EdgeFeature =&gt; Boolean,</w:t>
      </w:r>
    </w:p>
    <w:p>
      <w:pPr>
        <w:jc w:val="both"/>
      </w:pPr>
      <w:r>
        <w:t xml:space="preserve">    counter: Stat</w:t>
      </w:r>
    </w:p>
    <w:p>
      <w:pPr>
        <w:jc w:val="both"/>
      </w:pPr>
      <w:r>
        <w:t xml:space="preserve">  ): TypedPipe[(Long, Long)] = {</w:t>
      </w:r>
    </w:p>
    <w:p>
      <w:pPr>
        <w:jc w:val="both"/>
      </w:pPr>
      <w:r>
        <w:t xml:space="preserve">    input</w:t>
      </w:r>
    </w:p>
    <w:p>
      <w:pPr>
        <w:jc w:val="both"/>
      </w:pPr>
      <w:r>
        <w:t xml:space="preserve">      .filter(c =&gt; edgeFilter(c._3))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(srcId, destId, features) =&gt;</w:t>
      </w:r>
    </w:p>
    <w:p>
      <w:pPr>
        <w:jc w:val="both"/>
      </w:pPr>
      <w:r>
        <w:t xml:space="preserve">          (srcId, (destId, features.realGraphScore))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// auto reducer estimation only allocates 15 reducers, so setting an explicit number here</w:t>
      </w:r>
    </w:p>
    <w:p>
      <w:pPr>
        <w:jc w:val="both"/>
      </w:pPr>
      <w:r>
        <w:t xml:space="preserve">      .withReducers(2000)</w:t>
      </w:r>
    </w:p>
    <w:p>
      <w:pPr>
        <w:jc w:val="both"/>
      </w:pPr>
      <w:r>
        <w:t xml:space="preserve">      .sortedReverseTake(TopKRealGraph)(Ordering.by(_._2))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(srcId, topKNeighbors) =&gt;</w:t>
      </w:r>
    </w:p>
    <w:p>
      <w:pPr>
        <w:jc w:val="both"/>
      </w:pPr>
      <w:r>
        <w:t xml:space="preserve">          counter.inc()</w:t>
      </w:r>
    </w:p>
    <w:p>
      <w:pPr>
        <w:jc w:val="both"/>
      </w:pPr>
      <w:r>
        <w:t xml:space="preserve">          topKNeighbors.map {</w:t>
      </w:r>
    </w:p>
    <w:p>
      <w:pPr>
        <w:jc w:val="both"/>
      </w:pPr>
      <w:r>
        <w:t xml:space="preserve">            case (destId, _) =&gt;</w:t>
      </w:r>
    </w:p>
    <w:p>
      <w:pPr>
        <w:jc w:val="both"/>
      </w:pPr>
      <w:r>
        <w:t xml:space="preserve">              (srcId, destId)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getMauIds()(implicit dateRange: DateRange, uniqueID: UniqueID): TypedPipe[Long] = {</w:t>
      </w:r>
    </w:p>
    <w:p>
      <w:pPr>
        <w:jc w:val="both"/>
      </w:pPr>
      <w:r>
        <w:t xml:space="preserve">    val numMAUs = Stat("NUM_MAUS")</w:t>
      </w:r>
    </w:p>
    <w:p>
      <w:pPr>
        <w:jc w:val="both"/>
      </w:pPr>
      <w:r>
        <w:t xml:space="preserve">    val uniqueMAUs = Stat("UNIQUE_MAUS")</w:t>
      </w:r>
    </w:p>
    <w:p>
      <w:pPr>
        <w:jc w:val="both"/>
      </w:pPr>
      <w:r/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.read(UserAuditFinalScalaDataset)</w:t>
      </w:r>
    </w:p>
    <w:p>
      <w:pPr>
        <w:jc w:val="both"/>
      </w:pPr>
      <w:r>
        <w:t xml:space="preserve">      .withRemoteReadPolicy(AllowCrossClusterSameDC)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user_audit if user_audit.isValid =&gt;</w:t>
      </w:r>
    </w:p>
    <w:p>
      <w:pPr>
        <w:jc w:val="both"/>
      </w:pPr>
      <w:r>
        <w:t xml:space="preserve">          numMAUs.inc()</w:t>
      </w:r>
    </w:p>
    <w:p>
      <w:pPr>
        <w:jc w:val="both"/>
      </w:pPr>
      <w:r>
        <w:t xml:space="preserve">          user_audit.userId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.distinct</w:t>
      </w:r>
    </w:p>
    <w:p>
      <w:pPr>
        <w:jc w:val="both"/>
      </w:pPr>
      <w:r>
        <w:t xml:space="preserve">      .map { u =&gt;</w:t>
      </w:r>
    </w:p>
    <w:p>
      <w:pPr>
        <w:jc w:val="both"/>
      </w:pPr>
      <w:r>
        <w:t xml:space="preserve">        uniqueMAUs.inc()</w:t>
      </w:r>
    </w:p>
    <w:p>
      <w:pPr>
        <w:jc w:val="both"/>
      </w:pPr>
      <w:r>
        <w:t xml:space="preserve">        u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getRealGraphWithMAUOnly(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TypedPipe[(Long, Long, EdgeFeature)] = {</w:t>
      </w:r>
    </w:p>
    <w:p>
      <w:pPr>
        <w:jc w:val="both"/>
      </w:pPr>
      <w:r>
        <w:t xml:space="preserve">    val numMAUs = Stat("NUM_MAUS")</w:t>
      </w:r>
    </w:p>
    <w:p>
      <w:pPr>
        <w:jc w:val="both"/>
      </w:pPr>
      <w:r>
        <w:t xml:space="preserve">    val uniqueMAUs = Stat("UNIQUE_MAUS")</w:t>
      </w:r>
    </w:p>
    <w:p>
      <w:pPr>
        <w:jc w:val="both"/>
      </w:pPr>
      <w:r/>
    </w:p>
    <w:p>
      <w:pPr>
        <w:jc w:val="both"/>
      </w:pPr>
      <w:r>
        <w:t xml:space="preserve">    val monthlyActiveUsers = DAL</w:t>
      </w:r>
    </w:p>
    <w:p>
      <w:pPr>
        <w:jc w:val="both"/>
      </w:pPr>
      <w:r>
        <w:t xml:space="preserve">      .read(UserAuditFinalScalaDataset)</w:t>
      </w:r>
    </w:p>
    <w:p>
      <w:pPr>
        <w:jc w:val="both"/>
      </w:pPr>
      <w:r>
        <w:t xml:space="preserve">      .withRemoteReadPolicy(AllowCrossClusterSameDC)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user_audit if user_audit.isValid =&gt;</w:t>
      </w:r>
    </w:p>
    <w:p>
      <w:pPr>
        <w:jc w:val="both"/>
      </w:pPr>
      <w:r>
        <w:t xml:space="preserve">          numMAUs.inc()</w:t>
      </w:r>
    </w:p>
    <w:p>
      <w:pPr>
        <w:jc w:val="both"/>
      </w:pPr>
      <w:r>
        <w:t xml:space="preserve">          user_audit.userId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.distinct</w:t>
      </w:r>
    </w:p>
    <w:p>
      <w:pPr>
        <w:jc w:val="both"/>
      </w:pPr>
      <w:r>
        <w:t xml:space="preserve">      .map { u =&gt;</w:t>
      </w:r>
    </w:p>
    <w:p>
      <w:pPr>
        <w:jc w:val="both"/>
      </w:pPr>
      <w:r>
        <w:t xml:space="preserve">        uniqueMAUs.inc()</w:t>
      </w:r>
    </w:p>
    <w:p>
      <w:pPr>
        <w:jc w:val="both"/>
      </w:pPr>
      <w:r>
        <w:t xml:space="preserve">        u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.asKeys</w:t>
      </w:r>
    </w:p>
    <w:p>
      <w:pPr>
        <w:jc w:val="both"/>
      </w:pPr>
      <w:r/>
    </w:p>
    <w:p>
      <w:pPr>
        <w:jc w:val="both"/>
      </w:pPr>
      <w:r>
        <w:t xml:space="preserve">    val realGraphAggregates = DAL</w:t>
      </w:r>
    </w:p>
    <w:p>
      <w:pPr>
        <w:jc w:val="both"/>
      </w:pPr>
      <w:r>
        <w:t xml:space="preserve">      .readMostRecentSnapshot(</w:t>
      </w:r>
    </w:p>
    <w:p>
      <w:pPr>
        <w:jc w:val="both"/>
      </w:pPr>
      <w:r>
        <w:t xml:space="preserve">        InteractionGraphHistoryAggregatedEdgeSnapshotScalaDataset,</w:t>
      </w:r>
    </w:p>
    <w:p>
      <w:pPr>
        <w:jc w:val="both"/>
      </w:pPr>
      <w:r>
        <w:t xml:space="preserve">        dateRange.embiggen(Days(5)))</w:t>
      </w:r>
    </w:p>
    <w:p>
      <w:pPr>
        <w:jc w:val="both"/>
      </w:pPr>
      <w:r>
        <w:t xml:space="preserve">      .withRemoteReadPolicy(AllowCrossClusterSameDC)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 { edge =&gt;</w:t>
      </w:r>
    </w:p>
    <w:p>
      <w:pPr>
        <w:jc w:val="both"/>
      </w:pPr>
      <w:r>
        <w:t xml:space="preserve">        val featureList = edge.features</w:t>
      </w:r>
    </w:p>
    <w:p>
      <w:pPr>
        <w:jc w:val="both"/>
      </w:pPr>
      <w:r>
        <w:t xml:space="preserve">        val edgeFeature = EdgeFeature(</w:t>
      </w:r>
    </w:p>
    <w:p>
      <w:pPr>
        <w:jc w:val="both"/>
      </w:pPr>
      <w:r>
        <w:t xml:space="preserve">          edge.weight.getOrElse(0.0).toFloat,</w:t>
      </w:r>
    </w:p>
    <w:p>
      <w:pPr>
        <w:jc w:val="both"/>
      </w:pPr>
      <w:r>
        <w:t xml:space="preserve">          extractFeature(featureList, FeatureName.NumMutualFollows),</w:t>
      </w:r>
    </w:p>
    <w:p>
      <w:pPr>
        <w:jc w:val="both"/>
      </w:pPr>
      <w:r>
        <w:t xml:space="preserve">          extractFeature(featureList, FeatureName.NumFavorites),</w:t>
      </w:r>
    </w:p>
    <w:p>
      <w:pPr>
        <w:jc w:val="both"/>
      </w:pPr>
      <w:r>
        <w:t xml:space="preserve">          extractFeature(featureList, FeatureName.NumRetweets),</w:t>
      </w:r>
    </w:p>
    <w:p>
      <w:pPr>
        <w:jc w:val="both"/>
      </w:pPr>
      <w:r>
        <w:t xml:space="preserve">          extractFeature(featureList, FeatureName.NumMentions)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(edge.sourceId, (edge.destinationId, edgeFeature))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.join(monthlyActiveUsers)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(srcId, ((destId, feature), _)) =&gt;</w:t>
      </w:r>
    </w:p>
    <w:p>
      <w:pPr>
        <w:jc w:val="both"/>
      </w:pPr>
      <w:r>
        <w:t xml:space="preserve">          (destId, (srcId, feature))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.join(monthlyActiveUsers)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(destId, ((srcId, feature), _)) =&gt;</w:t>
      </w:r>
    </w:p>
    <w:p>
      <w:pPr>
        <w:jc w:val="both"/>
      </w:pPr>
      <w:r>
        <w:t xml:space="preserve">          (srcId, destId, feature)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realGraphAggregates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getTopKFollowGraph(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TypedPipe[(Long, Long)] = {</w:t>
      </w:r>
    </w:p>
    <w:p>
      <w:pPr>
        <w:jc w:val="both"/>
      </w:pPr>
      <w:r>
        <w:t xml:space="preserve">    val followGraphMauStat = Stat("NumFollowEdges_MAU")</w:t>
      </w:r>
    </w:p>
    <w:p>
      <w:pPr>
        <w:jc w:val="both"/>
      </w:pPr>
      <w:r>
        <w:t xml:space="preserve">    val mau: TypedPipe[Long] = getMauIds()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.readMostRecentSnapshot(RealGraphInScoresScalaDataset, dateRange.embiggen(Days(7)))</w:t>
      </w:r>
    </w:p>
    <w:p>
      <w:pPr>
        <w:jc w:val="both"/>
      </w:pPr>
      <w:r>
        <w:t xml:space="preserve">      .withRemoteReadPolicy(AllowCrossClusterSameDC)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.groupBy(_.key)</w:t>
      </w:r>
    </w:p>
    <w:p>
      <w:pPr>
        <w:jc w:val="both"/>
      </w:pPr>
      <w:r>
        <w:t xml:space="preserve">      .join(mau.asKeys)</w:t>
      </w:r>
    </w:p>
    <w:p>
      <w:pPr>
        <w:jc w:val="both"/>
      </w:pPr>
      <w:r>
        <w:t xml:space="preserve">      .withDescription("filtering srcId by mau")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(_, (KeyVal(srcId, CandidateSeq(candidates)), _)) =&gt;</w:t>
      </w:r>
    </w:p>
    <w:p>
      <w:pPr>
        <w:jc w:val="both"/>
      </w:pPr>
      <w:r>
        <w:t xml:space="preserve">          followGraphMauStat.inc()</w:t>
      </w:r>
    </w:p>
    <w:p>
      <w:pPr>
        <w:jc w:val="both"/>
      </w:pPr>
      <w:r>
        <w:t xml:space="preserve">          val topK = candidates.sortBy(-_.score).take(TopKRealGraph)</w:t>
      </w:r>
    </w:p>
    <w:p>
      <w:pPr>
        <w:jc w:val="both"/>
      </w:pPr>
      <w:r>
        <w:t xml:space="preserve">          topK.map { c =&gt; (srcId, c.userId)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enableValueGraphs: Option[Boolean],</w:t>
      </w:r>
    </w:p>
    <w:p>
      <w:pPr>
        <w:jc w:val="both"/>
      </w:pPr>
      <w:r>
        <w:t xml:space="preserve">    enableKeyGraphs: Option[Boolean]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processValueGraphs = enableValueGraphs.getOrElse(Configs.EnableValueGraphs)</w:t>
      </w:r>
    </w:p>
    <w:p>
      <w:pPr>
        <w:jc w:val="both"/>
      </w:pPr>
      <w:r>
        <w:t xml:space="preserve">    val processKeyGraphs = enableKeyGraphs.getOrElse(Configs.EnableKeyGraphs)</w:t>
      </w:r>
    </w:p>
    <w:p>
      <w:pPr>
        <w:jc w:val="both"/>
      </w:pPr>
      <w:r/>
    </w:p>
    <w:p>
      <w:pPr>
        <w:jc w:val="both"/>
      </w:pPr>
      <w:r>
        <w:t xml:space="preserve">    if (!processKeyGraphs &amp;&amp; !processValueGraphs) {</w:t>
      </w:r>
    </w:p>
    <w:p>
      <w:pPr>
        <w:jc w:val="both"/>
      </w:pPr>
      <w:r>
        <w:t xml:space="preserve">      // Skip the batch job</w:t>
      </w:r>
    </w:p>
    <w:p>
      <w:pPr>
        <w:jc w:val="both"/>
      </w:pPr>
      <w:r>
        <w:t xml:space="preserve">      Execution.unit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val favoriteGraphStat = Stat("NumFavoriteEdges")</w:t>
      </w:r>
    </w:p>
    <w:p>
      <w:pPr>
        <w:jc w:val="both"/>
      </w:pPr>
      <w:r>
        <w:t xml:space="preserve">      // val retweetGraphStat = Stat("NumRetweetEdges")</w:t>
      </w:r>
    </w:p>
    <w:p>
      <w:pPr>
        <w:jc w:val="both"/>
      </w:pPr>
      <w:r>
        <w:t xml:space="preserve">      // val mentionGraphStat = Stat("NumMentionEdges")</w:t>
      </w:r>
    </w:p>
    <w:p>
      <w:pPr>
        <w:jc w:val="both"/>
      </w:pPr>
      <w:r/>
    </w:p>
    <w:p>
      <w:pPr>
        <w:jc w:val="both"/>
      </w:pPr>
      <w:r>
        <w:t xml:space="preserve">      // val realGraphAggregates = getRealGraphWithMAUOnly</w:t>
      </w:r>
    </w:p>
    <w:p>
      <w:pPr>
        <w:jc w:val="both"/>
      </w:pPr>
      <w:r/>
    </w:p>
    <w:p>
      <w:pPr>
        <w:jc w:val="both"/>
      </w:pPr>
      <w:r>
        <w:t xml:space="preserve">      val followGraph = getTopKFollowGraph</w:t>
      </w:r>
    </w:p>
    <w:p>
      <w:pPr>
        <w:jc w:val="both"/>
      </w:pPr>
      <w:r>
        <w:t xml:space="preserve">      // val mutualFollowGraph = followGraph.asKeys.join(followGraph.swap.asKeys).keys</w:t>
      </w:r>
    </w:p>
    <w:p>
      <w:pPr>
        <w:jc w:val="both"/>
      </w:pPr>
      <w:r/>
    </w:p>
    <w:p>
      <w:pPr>
        <w:jc w:val="both"/>
      </w:pPr>
      <w:r>
        <w:t xml:space="preserve">      // val favoriteGraph =</w:t>
      </w:r>
    </w:p>
    <w:p>
      <w:pPr>
        <w:jc w:val="both"/>
      </w:pPr>
      <w:r>
        <w:t xml:space="preserve">      //   getSubGraph(realGraphAggregates, _.favoriteScore.isDefined, favoriteGraphStat)</w:t>
      </w:r>
    </w:p>
    <w:p>
      <w:pPr>
        <w:jc w:val="both"/>
      </w:pPr>
      <w:r/>
    </w:p>
    <w:p>
      <w:pPr>
        <w:jc w:val="both"/>
      </w:pPr>
      <w:r>
        <w:t xml:space="preserve">      // val retweetGraph =</w:t>
      </w:r>
    </w:p>
    <w:p>
      <w:pPr>
        <w:jc w:val="both"/>
      </w:pPr>
      <w:r>
        <w:t xml:space="preserve">      //   getSubGraph(realGraphAggregates, _.retweetScore.isDefined, retweetGraphStat)</w:t>
      </w:r>
    </w:p>
    <w:p>
      <w:pPr>
        <w:jc w:val="both"/>
      </w:pPr>
      <w:r/>
    </w:p>
    <w:p>
      <w:pPr>
        <w:jc w:val="both"/>
      </w:pPr>
      <w:r>
        <w:t xml:space="preserve">      // val mentionGraph =</w:t>
      </w:r>
    </w:p>
    <w:p>
      <w:pPr>
        <w:jc w:val="both"/>
      </w:pPr>
      <w:r>
        <w:t xml:space="preserve">      //   getSubGraph(realGraphAggregates, _.mentionScore.isDefined, mentionGraphStat)</w:t>
      </w:r>
    </w:p>
    <w:p>
      <w:pPr>
        <w:jc w:val="both"/>
      </w:pPr>
      <w:r/>
    </w:p>
    <w:p>
      <w:pPr>
        <w:jc w:val="both"/>
      </w:pPr>
      <w:r>
        <w:t xml:space="preserve">      val writeValDataSetExecutions = if (processValueGraphs) {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(followGraph, shardingByValue, FollowOutValPath),</w:t>
      </w:r>
    </w:p>
    <w:p>
      <w:pPr>
        <w:jc w:val="both"/>
      </w:pPr>
      <w:r>
        <w:t xml:space="preserve">          (followGraph.swap, shardingByValue, FollowInValPath)</w:t>
      </w:r>
    </w:p>
    <w:p>
      <w:pPr>
        <w:jc w:val="both"/>
      </w:pPr>
      <w:r>
        <w:t xml:space="preserve">          // (mutualFollowGraph, shardingByValue, MutualFollowValPath),</w:t>
      </w:r>
    </w:p>
    <w:p>
      <w:pPr>
        <w:jc w:val="both"/>
      </w:pPr>
      <w:r>
        <w:t xml:space="preserve">          // (favoriteGraph, shardingByValue, FavoriteOutValPath),</w:t>
      </w:r>
    </w:p>
    <w:p>
      <w:pPr>
        <w:jc w:val="both"/>
      </w:pPr>
      <w:r>
        <w:t xml:space="preserve">          // (favoriteGraph.swap, shardingByValue, FavoriteInValPath),</w:t>
      </w:r>
    </w:p>
    <w:p>
      <w:pPr>
        <w:jc w:val="both"/>
      </w:pPr>
      <w:r>
        <w:t xml:space="preserve">          // (retweetGraph, shardingByValue, RetweetOutValPath),</w:t>
      </w:r>
    </w:p>
    <w:p>
      <w:pPr>
        <w:jc w:val="both"/>
      </w:pPr>
      <w:r>
        <w:t xml:space="preserve">          // (retweetGraph.swap, shardingByValue, RetweetInValPath),</w:t>
      </w:r>
    </w:p>
    <w:p>
      <w:pPr>
        <w:jc w:val="both"/>
      </w:pPr>
      <w:r>
        <w:t xml:space="preserve">          // (mentionGraph, shardingByValue, MentionOutValPath),</w:t>
      </w:r>
    </w:p>
    <w:p>
      <w:pPr>
        <w:jc w:val="both"/>
      </w:pPr>
      <w:r>
        <w:t xml:space="preserve">          // (mentionGraph.swap, shardingByValue, MentionInValPath)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Seq.empty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writeKeyDataSetExecutions = if (processKeyGraphs) {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(followGraph, shardingByKey, FollowOutKeyPath),</w:t>
      </w:r>
    </w:p>
    <w:p>
      <w:pPr>
        <w:jc w:val="both"/>
      </w:pPr>
      <w:r>
        <w:t xml:space="preserve">          (followGraph.swap, shardingByKey, FollowInKeyPath)</w:t>
      </w:r>
    </w:p>
    <w:p>
      <w:pPr>
        <w:jc w:val="both"/>
      </w:pPr>
      <w:r>
        <w:t xml:space="preserve">          // (favoriteGraph, shardingByKey, FavoriteOutKeyPath),</w:t>
      </w:r>
    </w:p>
    <w:p>
      <w:pPr>
        <w:jc w:val="both"/>
      </w:pPr>
      <w:r>
        <w:t xml:space="preserve">          // (favoriteGraph.swap, shardingByKey, FavoriteInKeyPath),</w:t>
      </w:r>
    </w:p>
    <w:p>
      <w:pPr>
        <w:jc w:val="both"/>
      </w:pPr>
      <w:r>
        <w:t xml:space="preserve">          // (retweetGraph, shardingByKey, RetweetOutKeyPath),</w:t>
      </w:r>
    </w:p>
    <w:p>
      <w:pPr>
        <w:jc w:val="both"/>
      </w:pPr>
      <w:r>
        <w:t xml:space="preserve">          // (retweetGraph.swap, shardingByKey, RetweetInKeyPath),</w:t>
      </w:r>
    </w:p>
    <w:p>
      <w:pPr>
        <w:jc w:val="both"/>
      </w:pPr>
      <w:r>
        <w:t xml:space="preserve">          // (mentionGraph, shardingByKey, MentionOutKeyPath),</w:t>
      </w:r>
    </w:p>
    <w:p>
      <w:pPr>
        <w:jc w:val="both"/>
      </w:pPr>
      <w:r>
        <w:t xml:space="preserve">          // (mentionGraph.swap, shardingByKey, MentionInKeyPath),</w:t>
      </w:r>
    </w:p>
    <w:p>
      <w:pPr>
        <w:jc w:val="both"/>
      </w:pPr>
      <w:r>
        <w:t xml:space="preserve">          // (mutualFollowGraph, shardingByKey, MutualFollowKeyPath)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Seq.empty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Execution</w:t>
      </w:r>
    </w:p>
    <w:p>
      <w:pPr>
        <w:jc w:val="both"/>
      </w:pPr>
      <w:r>
        <w:t xml:space="preserve">        .sequence((writeValDataSetExecutions ++ writeKeyDataSetExecutions).map {</w:t>
      </w:r>
    </w:p>
    <w:p>
      <w:pPr>
        <w:jc w:val="both"/>
      </w:pPr>
      <w:r>
        <w:t xml:space="preserve">          case (graph, shardingMethod, path) =&gt;</w:t>
      </w:r>
    </w:p>
    <w:p>
      <w:pPr>
        <w:jc w:val="both"/>
      </w:pPr>
      <w:r>
        <w:t xml:space="preserve">            writeGraphToDB(graph, shardingMethod, path)</w:t>
      </w:r>
    </w:p>
    <w:p>
      <w:pPr>
        <w:jc w:val="both"/>
      </w:pPr>
      <w:r>
        <w:t xml:space="preserve">        }).unit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