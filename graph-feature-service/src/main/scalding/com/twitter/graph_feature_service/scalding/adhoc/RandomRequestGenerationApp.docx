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com.twitter.graph_feature_service.scalding.adhoc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com.twitter.frigate.common.constdb_util.Injections</w:t>
      </w:r>
    </w:p>
    <w:p>
      <w:pPr>
        <w:jc w:val="both"/>
      </w:pPr>
      <w:r>
        <w:t>import com.twitter.ml.api.Feature.Discrete</w:t>
      </w:r>
    </w:p>
    <w:p>
      <w:pPr>
        <w:jc w:val="both"/>
      </w:pPr>
      <w:r>
        <w:t>import com.twitter.ml.api.{DailySuffixFeatureSource, DataSetPipe, RichDataRecord}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RandomRequestGenerationJob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val timelineRecapDataSetPath: String =</w:t>
      </w:r>
    </w:p>
    <w:p>
      <w:pPr>
        <w:jc w:val="both"/>
      </w:pPr>
      <w:r>
        <w:t xml:space="preserve">    "/atla/proc2/user/timelines/processed/suggests/recap/data_records"</w:t>
      </w:r>
    </w:p>
    <w:p>
      <w:pPr>
        <w:jc w:val="both"/>
      </w:pPr>
      <w:r/>
    </w:p>
    <w:p>
      <w:pPr>
        <w:jc w:val="both"/>
      </w:pPr>
      <w:r>
        <w:t xml:space="preserve">  val USER_ID = new Discrete("meta.user_id")</w:t>
      </w:r>
    </w:p>
    <w:p>
      <w:pPr>
        <w:jc w:val="both"/>
      </w:pPr>
      <w:r>
        <w:t xml:space="preserve">  val AUTHOR_ID = new Discrete("meta.author_id")</w:t>
      </w:r>
    </w:p>
    <w:p>
      <w:pPr>
        <w:jc w:val="both"/>
      </w:pPr>
      <w:r/>
    </w:p>
    <w:p>
      <w:pPr>
        <w:jc w:val="both"/>
      </w:pPr>
      <w:r>
        <w:t xml:space="preserve">  val timelineRecapOutPutPath: String = "/user/cassowary/gfs/adhoc/timeline_data"</w:t>
      </w:r>
    </w:p>
    <w:p>
      <w:pPr>
        <w:jc w:val="both"/>
      </w:pPr>
      <w:r/>
    </w:p>
    <w:p>
      <w:pPr>
        <w:jc w:val="both"/>
      </w:pPr>
      <w:r>
        <w:t xml:space="preserve">  implicit val inj: Injection[Long, ByteBuffer] = Injections.long2Varint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dataSetPath: String,</w:t>
      </w:r>
    </w:p>
    <w:p>
      <w:pPr>
        <w:jc w:val="both"/>
      </w:pPr>
      <w:r>
        <w:t xml:space="preserve">    outPutPath: String,</w:t>
      </w:r>
    </w:p>
    <w:p>
      <w:pPr>
        <w:jc w:val="both"/>
      </w:pPr>
      <w:r>
        <w:t xml:space="preserve">    numOfPairsToTake: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NumUserAuthorPairs = Stat("NumUserAuthorPairs")</w:t>
      </w:r>
    </w:p>
    <w:p>
      <w:pPr>
        <w:jc w:val="both"/>
      </w:pPr>
      <w:r/>
    </w:p>
    <w:p>
      <w:pPr>
        <w:jc w:val="both"/>
      </w:pPr>
      <w:r>
        <w:t xml:space="preserve">    val dataSet: DataSetPipe = DailySuffixFeatureSource(dataSetPath).read</w:t>
      </w:r>
    </w:p>
    <w:p>
      <w:pPr>
        <w:jc w:val="both"/>
      </w:pPr>
      <w:r/>
    </w:p>
    <w:p>
      <w:pPr>
        <w:jc w:val="both"/>
      </w:pPr>
      <w:r>
        <w:t xml:space="preserve">    val userAuthorPairs: TypedPipe[(Long, Long)] = dataSet.records.map { record =&gt;</w:t>
      </w:r>
    </w:p>
    <w:p>
      <w:pPr>
        <w:jc w:val="both"/>
      </w:pPr>
      <w:r>
        <w:t xml:space="preserve">      val richRecord = new RichDataRecord(record, dataSet.featureContext)</w:t>
      </w:r>
    </w:p>
    <w:p>
      <w:pPr>
        <w:jc w:val="both"/>
      </w:pPr>
      <w:r/>
    </w:p>
    <w:p>
      <w:pPr>
        <w:jc w:val="both"/>
      </w:pPr>
      <w:r>
        <w:t xml:space="preserve">      val userId = richRecord.getFeatureValue(USER_ID)</w:t>
      </w:r>
    </w:p>
    <w:p>
      <w:pPr>
        <w:jc w:val="both"/>
      </w:pPr>
      <w:r>
        <w:t xml:space="preserve">      val authorId = richRecord.getFeatureValue(AUTHOR_ID)</w:t>
      </w:r>
    </w:p>
    <w:p>
      <w:pPr>
        <w:jc w:val="both"/>
      </w:pPr>
      <w:r>
        <w:t xml:space="preserve">      NumUserAuthorPairs.inc()</w:t>
      </w:r>
    </w:p>
    <w:p>
      <w:pPr>
        <w:jc w:val="both"/>
      </w:pPr>
      <w:r>
        <w:t xml:space="preserve">      (userId, authorId)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userAuthorPairs</w:t>
      </w:r>
    </w:p>
    <w:p>
      <w:pPr>
        <w:jc w:val="both"/>
      </w:pPr>
      <w:r>
        <w:t xml:space="preserve">      .limit(numOfPairsToTake)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TypedTsv[(Long, Long)](outPutPath)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graph-feature-service/src/main/scalding/com/twitter/graph_feature_service/scalding/adhoc:all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oscar hdfs --screen --user cassowary --tee gfs_log --bundle gfs_random_request-adhoc \</w:t>
      </w:r>
    </w:p>
    <w:p>
      <w:pPr>
        <w:jc w:val="both"/>
      </w:pPr>
      <w:r>
        <w:t xml:space="preserve">      --tool com.twitter.graph_feature_service.scalding.adhoc.RandomRequestGenerationApp \</w:t>
      </w:r>
    </w:p>
    <w:p>
      <w:pPr>
        <w:jc w:val="both"/>
      </w:pPr>
      <w:r>
        <w:t xml:space="preserve">      -- --date 2018-08-11  \</w:t>
      </w:r>
    </w:p>
    <w:p>
      <w:pPr>
        <w:jc w:val="both"/>
      </w:pPr>
      <w:r>
        <w:t xml:space="preserve">      --input /atla/proc2/user/timelines/processed/suggests/recap/data_records \</w:t>
      </w:r>
    </w:p>
    <w:p>
      <w:pPr>
        <w:jc w:val="both"/>
      </w:pPr>
      <w:r>
        <w:t xml:space="preserve">      --output /user/cassowary/gfs/adhoc/timeline_data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RandomRequestGenerationApp extends TwitterExecutionApp {</w:t>
      </w:r>
    </w:p>
    <w:p>
      <w:pPr>
        <w:jc w:val="both"/>
      </w:pPr>
      <w:r>
        <w:t xml:space="preserve">  import RandomRequestGenerationJob._</w:t>
      </w:r>
    </w:p>
    <w:p>
      <w:pPr>
        <w:jc w:val="both"/>
      </w:pPr>
      <w:r>
        <w:t xml:space="preserve">  override def job: Execution[Unit] = Execution.withId { implicit uniqueId =&gt;</w:t>
      </w:r>
    </w:p>
    <w:p>
      <w:pPr>
        <w:jc w:val="both"/>
      </w:pPr>
      <w:r>
        <w:t xml:space="preserve">    Execution.getArgs.flatMap { args: Args =&gt;</w:t>
      </w:r>
    </w:p>
    <w:p>
      <w:pPr>
        <w:jc w:val="both"/>
      </w:pPr>
      <w:r>
        <w:t xml:space="preserve">      implicit val dateRange: DateRange = DateRange.parse(args.list("date"))(timeZone, dateParser)</w:t>
      </w:r>
    </w:p>
    <w:p>
      <w:pPr>
        <w:jc w:val="both"/>
      </w:pPr>
      <w:r>
        <w:t xml:space="preserve">      run(</w:t>
      </w:r>
    </w:p>
    <w:p>
      <w:pPr>
        <w:jc w:val="both"/>
      </w:pPr>
      <w:r>
        <w:t xml:space="preserve">        args.optional("input").getOrElse(timelineRecapDataSetPath),</w:t>
      </w:r>
    </w:p>
    <w:p>
      <w:pPr>
        <w:jc w:val="both"/>
      </w:pPr>
      <w:r>
        <w:t xml:space="preserve">        args.optional("output").getOrElse(timelineRecapOutPutPath),</w:t>
      </w:r>
    </w:p>
    <w:p>
      <w:pPr>
        <w:jc w:val="both"/>
      </w:pPr>
      <w:r>
        <w:t xml:space="preserve">        args.int("num_pairs", 3000)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