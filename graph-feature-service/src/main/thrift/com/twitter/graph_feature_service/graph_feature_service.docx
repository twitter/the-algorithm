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com.twitter.graph_feature_service.thriftjava</w:t>
      </w:r>
    </w:p>
    <w:p>
      <w:pPr>
        <w:jc w:val="both"/>
      </w:pPr>
      <w:r>
        <w:t>#@namespace scala com.twitter.graph_feature_service.thriftscala</w:t>
      </w:r>
    </w:p>
    <w:p>
      <w:pPr>
        <w:jc w:val="both"/>
      </w:pPr>
      <w:r>
        <w:t>#@namespace strato com.twitter.graph_feature_service.thriftscala</w:t>
      </w:r>
    </w:p>
    <w:p>
      <w:pPr>
        <w:jc w:val="both"/>
      </w:pPr>
      <w:r/>
    </w:p>
    <w:p>
      <w:pPr>
        <w:jc w:val="both"/>
      </w:pPr>
      <w:r>
        <w:t>// edge type to differentiate different types of graphs (we can also add a lot of other types of edges)</w:t>
      </w:r>
    </w:p>
    <w:p>
      <w:pPr>
        <w:jc w:val="both"/>
      </w:pPr>
      <w:r>
        <w:t>enum EdgeType {</w:t>
      </w:r>
    </w:p>
    <w:p>
      <w:pPr>
        <w:jc w:val="both"/>
      </w:pPr>
      <w:r>
        <w:t xml:space="preserve">  FOLLOWING,</w:t>
      </w:r>
    </w:p>
    <w:p>
      <w:pPr>
        <w:jc w:val="both"/>
      </w:pPr>
      <w:r>
        <w:t xml:space="preserve">  FOLLOWED_BY,</w:t>
      </w:r>
    </w:p>
    <w:p>
      <w:pPr>
        <w:jc w:val="both"/>
      </w:pPr>
      <w:r>
        <w:t xml:space="preserve">  FAVORITE,</w:t>
      </w:r>
    </w:p>
    <w:p>
      <w:pPr>
        <w:jc w:val="both"/>
      </w:pPr>
      <w:r>
        <w:t xml:space="preserve">  FAVORITED_BY,</w:t>
      </w:r>
    </w:p>
    <w:p>
      <w:pPr>
        <w:jc w:val="both"/>
      </w:pPr>
      <w:r>
        <w:t xml:space="preserve">  RETWEET,</w:t>
      </w:r>
    </w:p>
    <w:p>
      <w:pPr>
        <w:jc w:val="both"/>
      </w:pPr>
      <w:r>
        <w:t xml:space="preserve">  RETWEETED_BY,</w:t>
      </w:r>
    </w:p>
    <w:p>
      <w:pPr>
        <w:jc w:val="both"/>
      </w:pPr>
      <w:r>
        <w:t xml:space="preserve">  REPLY,</w:t>
      </w:r>
    </w:p>
    <w:p>
      <w:pPr>
        <w:jc w:val="both"/>
      </w:pPr>
      <w:r>
        <w:t xml:space="preserve">  REPLYED_BY,</w:t>
      </w:r>
    </w:p>
    <w:p>
      <w:pPr>
        <w:jc w:val="both"/>
      </w:pPr>
      <w:r>
        <w:t xml:space="preserve">  MENTION,</w:t>
      </w:r>
    </w:p>
    <w:p>
      <w:pPr>
        <w:jc w:val="both"/>
      </w:pPr>
      <w:r>
        <w:t xml:space="preserve">  MENTIONED_BY,</w:t>
      </w:r>
    </w:p>
    <w:p>
      <w:pPr>
        <w:jc w:val="both"/>
      </w:pPr>
      <w:r>
        <w:t xml:space="preserve">  MUTUAL_FOLLOW,</w:t>
      </w:r>
    </w:p>
    <w:p>
      <w:pPr>
        <w:jc w:val="both"/>
      </w:pPr>
      <w:r>
        <w:t xml:space="preserve">  SIMILAR_TO, // more edge types (like block, report, etc.) can be supported later.</w:t>
      </w:r>
    </w:p>
    <w:p>
      <w:pPr>
        <w:jc w:val="both"/>
      </w:pPr>
      <w:r>
        <w:t xml:space="preserve">  RESERVED_12,</w:t>
      </w:r>
    </w:p>
    <w:p>
      <w:pPr>
        <w:jc w:val="both"/>
      </w:pPr>
      <w:r>
        <w:t xml:space="preserve">  RESERVED_13,</w:t>
      </w:r>
    </w:p>
    <w:p>
      <w:pPr>
        <w:jc w:val="both"/>
      </w:pPr>
      <w:r>
        <w:t xml:space="preserve">  RESERVED_14,</w:t>
      </w:r>
    </w:p>
    <w:p>
      <w:pPr>
        <w:jc w:val="both"/>
      </w:pPr>
      <w:r>
        <w:t xml:space="preserve">  RESERVED_15,</w:t>
      </w:r>
    </w:p>
    <w:p>
      <w:pPr>
        <w:jc w:val="both"/>
      </w:pPr>
      <w:r>
        <w:t xml:space="preserve">  RESERVED_16,</w:t>
      </w:r>
    </w:p>
    <w:p>
      <w:pPr>
        <w:jc w:val="both"/>
      </w:pPr>
      <w:r>
        <w:t xml:space="preserve">  RESERVED_17,</w:t>
      </w:r>
    </w:p>
    <w:p>
      <w:pPr>
        <w:jc w:val="both"/>
      </w:pPr>
      <w:r>
        <w:t xml:space="preserve">  RESERVED_18,</w:t>
      </w:r>
    </w:p>
    <w:p>
      <w:pPr>
        <w:jc w:val="both"/>
      </w:pPr>
      <w:r>
        <w:t xml:space="preserve">  RESERVED_19,</w:t>
      </w:r>
    </w:p>
    <w:p>
      <w:pPr>
        <w:jc w:val="both"/>
      </w:pPr>
      <w:r>
        <w:t xml:space="preserve">  RESERVED_20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PresetFeatureTypes {</w:t>
      </w:r>
    </w:p>
    <w:p>
      <w:pPr>
        <w:jc w:val="both"/>
      </w:pPr>
      <w:r>
        <w:t xml:space="preserve">  EMPTY,</w:t>
      </w:r>
    </w:p>
    <w:p>
      <w:pPr>
        <w:jc w:val="both"/>
      </w:pPr>
      <w:r>
        <w:t xml:space="preserve">  HTL_TWO_HOP,</w:t>
      </w:r>
    </w:p>
    <w:p>
      <w:pPr>
        <w:jc w:val="both"/>
      </w:pPr>
      <w:r>
        <w:t xml:space="preserve">  WTF_TWO_HOP,</w:t>
      </w:r>
    </w:p>
    <w:p>
      <w:pPr>
        <w:jc w:val="both"/>
      </w:pPr>
      <w:r>
        <w:t xml:space="preserve">  SQ_TWO_HOP,</w:t>
      </w:r>
    </w:p>
    <w:p>
      <w:pPr>
        <w:jc w:val="both"/>
      </w:pPr>
      <w:r>
        <w:t xml:space="preserve">  RUX_TWO_HOP,</w:t>
      </w:r>
    </w:p>
    <w:p>
      <w:pPr>
        <w:jc w:val="both"/>
      </w:pPr>
      <w:r>
        <w:t xml:space="preserve">  MR_TWO_HOP,</w:t>
      </w:r>
    </w:p>
    <w:p>
      <w:pPr>
        <w:jc w:val="both"/>
      </w:pPr>
      <w:r>
        <w:t xml:space="preserve">  USER_TYPEAHEAD_TWO_HOP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UserWithCount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i32 count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UserWithScore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// Feature Type</w:t>
      </w:r>
    </w:p>
    <w:p>
      <w:pPr>
        <w:jc w:val="both"/>
      </w:pPr>
      <w:r>
        <w:t>// For example, to compute how many of source user's following's have favorited candidate user,</w:t>
      </w:r>
    </w:p>
    <w:p>
      <w:pPr>
        <w:jc w:val="both"/>
      </w:pPr>
      <w:r>
        <w:t>// we need to compute the intersection between source user's FOLLOWING edges, and candidate user's</w:t>
      </w:r>
    </w:p>
    <w:p>
      <w:pPr>
        <w:jc w:val="both"/>
      </w:pPr>
      <w:r>
        <w:t>// FAVORITED_BY edge. In this case, we should user FeatureType(FOLLOWING, FAVORITED_BY)</w:t>
      </w:r>
    </w:p>
    <w:p>
      <w:pPr>
        <w:jc w:val="both"/>
      </w:pPr>
      <w:r>
        <w:t>struct FeatureType {</w:t>
      </w:r>
    </w:p>
    <w:p>
      <w:pPr>
        <w:jc w:val="both"/>
      </w:pPr>
      <w:r>
        <w:t xml:space="preserve">  1: required EdgeType leftEdgeType // edge type from source user</w:t>
      </w:r>
    </w:p>
    <w:p>
      <w:pPr>
        <w:jc w:val="both"/>
      </w:pPr>
      <w:r>
        <w:t xml:space="preserve">  2: required EdgeType rightEdgeType // edge type from candidate user</w:t>
      </w:r>
    </w:p>
    <w:p>
      <w:pPr>
        <w:jc w:val="both"/>
      </w:pPr>
      <w:r>
        <w:t>}(persisted="true")</w:t>
      </w:r>
    </w:p>
    <w:p>
      <w:pPr>
        <w:jc w:val="both"/>
      </w:pPr>
      <w:r/>
    </w:p>
    <w:p>
      <w:pPr>
        <w:jc w:val="both"/>
      </w:pPr>
      <w:r>
        <w:t>struct IntersectionValue {</w:t>
      </w:r>
    </w:p>
    <w:p>
      <w:pPr>
        <w:jc w:val="both"/>
      </w:pPr>
      <w:r>
        <w:t xml:space="preserve">  1: required FeatureType featureType</w:t>
      </w:r>
    </w:p>
    <w:p>
      <w:pPr>
        <w:jc w:val="both"/>
      </w:pPr>
      <w:r>
        <w:t xml:space="preserve">  2: optional i32 count</w:t>
      </w:r>
    </w:p>
    <w:p>
      <w:pPr>
        <w:jc w:val="both"/>
      </w:pPr>
      <w:r>
        <w:t xml:space="preserve">  3: optional list&lt;i64&gt; intersectionIds(personalDataType = 'UserId')</w:t>
      </w:r>
    </w:p>
    <w:p>
      <w:pPr>
        <w:jc w:val="both"/>
      </w:pPr>
      <w:r>
        <w:t xml:space="preserve">  4: optional i32 leftNodeDegree</w:t>
      </w:r>
    </w:p>
    <w:p>
      <w:pPr>
        <w:jc w:val="both"/>
      </w:pPr>
      <w:r>
        <w:t xml:space="preserve">  5: optional i32 rightNodeDegree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GfsIntersectionResult {</w:t>
      </w:r>
    </w:p>
    <w:p>
      <w:pPr>
        <w:jc w:val="both"/>
      </w:pPr>
      <w:r>
        <w:t xml:space="preserve">  1: required i64 candidateUserId(personalDataType = 'UserId')</w:t>
      </w:r>
    </w:p>
    <w:p>
      <w:pPr>
        <w:jc w:val="both"/>
      </w:pPr>
      <w:r>
        <w:t xml:space="preserve">  2: required list&lt;IntersectionValue&gt; intersectionValues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GfsIntersectionRequest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list&lt;i64&gt; candidateUserIds(personalDataType = 'UserId')</w:t>
      </w:r>
    </w:p>
    <w:p>
      <w:pPr>
        <w:jc w:val="both"/>
      </w:pPr>
      <w:r>
        <w:t xml:space="preserve">  3: required list&lt;FeatureType&gt; featureTypes</w:t>
      </w:r>
    </w:p>
    <w:p>
      <w:pPr>
        <w:jc w:val="both"/>
      </w:pPr>
      <w:r>
        <w:t xml:space="preserve">  4: optional i32 intersectionIdLimit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GfsPresetIntersectionRequest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list&lt;i64&gt; candidateUserIds(personalDataType = 'UserId')</w:t>
      </w:r>
    </w:p>
    <w:p>
      <w:pPr>
        <w:jc w:val="both"/>
      </w:pPr>
      <w:r>
        <w:t xml:space="preserve">  3: required PresetFeatureTypes presetFeatureTypes</w:t>
      </w:r>
    </w:p>
    <w:p>
      <w:pPr>
        <w:jc w:val="both"/>
      </w:pPr>
      <w:r>
        <w:t xml:space="preserve">  4: optional i32 intersectionIdLimit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GfsIntersectionResponse {</w:t>
      </w:r>
    </w:p>
    <w:p>
      <w:pPr>
        <w:jc w:val="both"/>
      </w:pPr>
      <w:r>
        <w:t xml:space="preserve">  1: required list&lt;GfsIntersectionResult&gt; 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Server {</w:t>
      </w:r>
    </w:p>
    <w:p>
      <w:pPr>
        <w:jc w:val="both"/>
      </w:pPr>
      <w:r>
        <w:t xml:space="preserve">  GfsIntersectionResponse getIntersection(1: GfsIntersectionRequest request)</w:t>
      </w:r>
    </w:p>
    <w:p>
      <w:pPr>
        <w:jc w:val="both"/>
      </w:pPr>
      <w:r>
        <w:t xml:space="preserve">  GfsIntersectionResponse getPresetIntersection(1: GfsPresetIntersectionRequest request)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###################################################################################################</w:t>
      </w:r>
    </w:p>
    <w:p>
      <w:pPr>
        <w:jc w:val="both"/>
      </w:pPr>
      <w:r>
        <w:t>##  For internal usage only</w:t>
      </w:r>
    </w:p>
    <w:p>
      <w:pPr>
        <w:jc w:val="both"/>
      </w:pPr>
      <w:r>
        <w:t>###################################################################################################</w:t>
      </w:r>
    </w:p>
    <w:p>
      <w:pPr>
        <w:jc w:val="both"/>
      </w:pPr>
      <w:r>
        <w:t>struct WorkerIntersectionRequest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list&lt;i64&gt; candidateUserIds(personalDataType = 'UserId')</w:t>
      </w:r>
    </w:p>
    <w:p>
      <w:pPr>
        <w:jc w:val="both"/>
      </w:pPr>
      <w:r>
        <w:t xml:space="preserve">  3: required list&lt;FeatureType&gt; featureTypes</w:t>
      </w:r>
    </w:p>
    <w:p>
      <w:pPr>
        <w:jc w:val="both"/>
      </w:pPr>
      <w:r>
        <w:t xml:space="preserve">  4: required PresetFeatureTypes presetFeatureTypes</w:t>
      </w:r>
    </w:p>
    <w:p>
      <w:pPr>
        <w:jc w:val="both"/>
      </w:pPr>
      <w:r>
        <w:t xml:space="preserve">  5: required i32 intersectionIdLimit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WorkerIntersectionResponse {</w:t>
      </w:r>
    </w:p>
    <w:p>
      <w:pPr>
        <w:jc w:val="both"/>
      </w:pPr>
      <w:r>
        <w:t xml:space="preserve">  1: required list&lt;list&lt;WorkerIntersectionValue&gt;&gt; results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WorkerIntersectionValue {</w:t>
      </w:r>
    </w:p>
    <w:p>
      <w:pPr>
        <w:jc w:val="both"/>
      </w:pPr>
      <w:r>
        <w:t xml:space="preserve">  1: i32 count</w:t>
      </w:r>
    </w:p>
    <w:p>
      <w:pPr>
        <w:jc w:val="both"/>
      </w:pPr>
      <w:r>
        <w:t xml:space="preserve">  2: i32 leftNodeDegree</w:t>
      </w:r>
    </w:p>
    <w:p>
      <w:pPr>
        <w:jc w:val="both"/>
      </w:pPr>
      <w:r>
        <w:t xml:space="preserve">  3: i32 rightNodeDegree</w:t>
      </w:r>
    </w:p>
    <w:p>
      <w:pPr>
        <w:jc w:val="both"/>
      </w:pPr>
      <w:r>
        <w:t xml:space="preserve">  4: list&lt;i64&gt; intersectionIds(personalDataType = 'UserId')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CachedIntersectionResult {</w:t>
      </w:r>
    </w:p>
    <w:p>
      <w:pPr>
        <w:jc w:val="both"/>
      </w:pPr>
      <w:r>
        <w:t xml:space="preserve">  1: required list&lt;WorkerIntersectionValue&gt; values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Worker {</w:t>
      </w:r>
    </w:p>
    <w:p>
      <w:pPr>
        <w:jc w:val="both"/>
      </w:pPr>
      <w:r>
        <w:t xml:space="preserve">  WorkerIntersectionResponse getIntersection(1: WorkerIntersectionRequest 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