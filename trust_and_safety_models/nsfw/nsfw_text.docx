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datetime import datetime</w:t>
      </w:r>
    </w:p>
    <w:p>
      <w:pPr>
        <w:jc w:val="both"/>
      </w:pPr>
      <w:r>
        <w:t>from functools import reduce</w:t>
      </w:r>
    </w:p>
    <w:p>
      <w:pPr>
        <w:jc w:val="both"/>
      </w:pPr>
      <w:r>
        <w:t>import os</w:t>
      </w:r>
    </w:p>
    <w:p>
      <w:pPr>
        <w:jc w:val="both"/>
      </w:pPr>
      <w:r>
        <w:t>import pandas as pd</w:t>
      </w:r>
    </w:p>
    <w:p>
      <w:pPr>
        <w:jc w:val="both"/>
      </w:pPr>
      <w:r>
        <w:t>import re</w:t>
      </w:r>
    </w:p>
    <w:p>
      <w:pPr>
        <w:jc w:val="both"/>
      </w:pPr>
      <w:r>
        <w:t>from sklearn.metrics import average_precision_score, classification_report, precision_recall_curve, PrecisionRecallDisplay</w:t>
      </w:r>
    </w:p>
    <w:p>
      <w:pPr>
        <w:jc w:val="both"/>
      </w:pPr>
      <w:r>
        <w:t>from sklearn.model_selection import train_test_split</w:t>
      </w:r>
    </w:p>
    <w:p>
      <w:pPr>
        <w:jc w:val="both"/>
      </w:pPr>
      <w:r>
        <w:t>import tensorflow as tf</w:t>
      </w:r>
    </w:p>
    <w:p>
      <w:pPr>
        <w:jc w:val="both"/>
      </w:pPr>
      <w:r>
        <w:t>import matplotlib.pyplot as plt</w:t>
      </w:r>
    </w:p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from twitter.cuad.representation.models.optimization import create_optimizer</w:t>
      </w:r>
    </w:p>
    <w:p>
      <w:pPr>
        <w:jc w:val="both"/>
      </w:pPr>
      <w:r>
        <w:t>from twitter.cuad.representation.models.text_encoder import TextEncoder</w:t>
      </w:r>
    </w:p>
    <w:p>
      <w:pPr>
        <w:jc w:val="both"/>
      </w:pPr>
      <w:r/>
    </w:p>
    <w:p>
      <w:pPr>
        <w:jc w:val="both"/>
      </w:pPr>
      <w:r>
        <w:t>pd.set_option('display.max_colwidth', None)</w:t>
      </w:r>
    </w:p>
    <w:p>
      <w:pPr>
        <w:jc w:val="both"/>
      </w:pPr>
      <w:r>
        <w:t>pd.set_option('display.expand_frame_repr', False)</w:t>
      </w:r>
    </w:p>
    <w:p>
      <w:pPr>
        <w:jc w:val="both"/>
      </w:pPr>
      <w:r/>
    </w:p>
    <w:p>
      <w:pPr>
        <w:jc w:val="both"/>
      </w:pPr>
      <w:r>
        <w:t>print(tf.__version__)</w:t>
      </w:r>
    </w:p>
    <w:p>
      <w:pPr>
        <w:jc w:val="both"/>
      </w:pPr>
      <w:r>
        <w:t>print(tf.config.list_physical_devices())</w:t>
      </w:r>
    </w:p>
    <w:p>
      <w:pPr>
        <w:jc w:val="both"/>
      </w:pPr>
      <w:r/>
    </w:p>
    <w:p>
      <w:pPr>
        <w:jc w:val="both"/>
      </w:pPr>
      <w:r>
        <w:t>log_path = os.path.join('pnsfwtweettext_model_runs', datetime.now().strftime('%Y-%m-%d_%H.%M.%S'))</w:t>
      </w:r>
    </w:p>
    <w:p>
      <w:pPr>
        <w:jc w:val="both"/>
      </w:pPr>
      <w:r/>
    </w:p>
    <w:p>
      <w:pPr>
        <w:jc w:val="both"/>
      </w:pPr>
      <w:r>
        <w:t>tweet_text_feature = 'text'</w:t>
      </w:r>
    </w:p>
    <w:p>
      <w:pPr>
        <w:jc w:val="both"/>
      </w:pPr>
      <w:r/>
    </w:p>
    <w:p>
      <w:pPr>
        <w:jc w:val="both"/>
      </w:pPr>
      <w:r>
        <w:t>params = {</w:t>
      </w:r>
    </w:p>
    <w:p>
      <w:pPr>
        <w:jc w:val="both"/>
      </w:pPr>
      <w:r>
        <w:t xml:space="preserve">  'batch_size': 32,</w:t>
      </w:r>
    </w:p>
    <w:p>
      <w:pPr>
        <w:jc w:val="both"/>
      </w:pPr>
      <w:r>
        <w:t xml:space="preserve">  'max_seq_lengths': 256,</w:t>
      </w:r>
    </w:p>
    <w:p>
      <w:pPr>
        <w:jc w:val="both"/>
      </w:pPr>
      <w:r>
        <w:t xml:space="preserve">  'model_type': 'twitter_bert_base_en_uncased_augmented_mlm',</w:t>
      </w:r>
    </w:p>
    <w:p>
      <w:pPr>
        <w:jc w:val="both"/>
      </w:pPr>
      <w:r>
        <w:t xml:space="preserve">  'trainable_text_encoder': True,</w:t>
      </w:r>
    </w:p>
    <w:p>
      <w:pPr>
        <w:jc w:val="both"/>
      </w:pPr>
      <w:r>
        <w:t xml:space="preserve">  'lr': 5e-5,</w:t>
      </w:r>
    </w:p>
    <w:p>
      <w:pPr>
        <w:jc w:val="both"/>
      </w:pPr>
      <w:r>
        <w:t xml:space="preserve">  'epochs': 10,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REGEX_PATTERNS = [</w:t>
      </w:r>
    </w:p>
    <w:p>
      <w:pPr>
        <w:jc w:val="both"/>
      </w:pPr>
      <w:r>
        <w:t xml:space="preserve">    r'^RT @[A-Za-z0-9_]+: ', </w:t>
      </w:r>
    </w:p>
    <w:p>
      <w:pPr>
        <w:jc w:val="both"/>
      </w:pPr>
      <w:r>
        <w:t xml:space="preserve">    r"@[A-Za-z0-9_]+",</w:t>
      </w:r>
    </w:p>
    <w:p>
      <w:pPr>
        <w:jc w:val="both"/>
      </w:pPr>
      <w:r>
        <w:t xml:space="preserve">    r'https:\/\/t\.co\/[A-Za-z0-9]{10}',</w:t>
      </w:r>
    </w:p>
    <w:p>
      <w:pPr>
        <w:jc w:val="both"/>
      </w:pPr>
      <w:r>
        <w:t xml:space="preserve">    r'@\?\?\?\?\?',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EMOJI_PATTERN = re.compile(</w:t>
      </w:r>
    </w:p>
    <w:p>
      <w:pPr>
        <w:jc w:val="both"/>
      </w:pPr>
      <w:r>
        <w:t xml:space="preserve">    "(["</w:t>
      </w:r>
    </w:p>
    <w:p>
      <w:pPr>
        <w:jc w:val="both"/>
      </w:pPr>
      <w:r>
        <w:t xml:space="preserve">    "\U0001F1E0-\U0001F1FF"</w:t>
      </w:r>
    </w:p>
    <w:p>
      <w:pPr>
        <w:jc w:val="both"/>
      </w:pPr>
      <w:r>
        <w:t xml:space="preserve">    "\U0001F300-\U0001F5FF"</w:t>
      </w:r>
    </w:p>
    <w:p>
      <w:pPr>
        <w:jc w:val="both"/>
      </w:pPr>
      <w:r>
        <w:t xml:space="preserve">    "\U0001F600-\U0001F64F"</w:t>
      </w:r>
    </w:p>
    <w:p>
      <w:pPr>
        <w:jc w:val="both"/>
      </w:pPr>
      <w:r>
        <w:t xml:space="preserve">    "\U0001F680-\U0001F6FF"</w:t>
      </w:r>
    </w:p>
    <w:p>
      <w:pPr>
        <w:jc w:val="both"/>
      </w:pPr>
      <w:r>
        <w:t xml:space="preserve">    "\U0001F700-\U0001F77F"</w:t>
      </w:r>
    </w:p>
    <w:p>
      <w:pPr>
        <w:jc w:val="both"/>
      </w:pPr>
      <w:r>
        <w:t xml:space="preserve">    "\U0001F780-\U0001F7FF"</w:t>
      </w:r>
    </w:p>
    <w:p>
      <w:pPr>
        <w:jc w:val="both"/>
      </w:pPr>
      <w:r>
        <w:t xml:space="preserve">    "\U0001F800-\U0001F8FF"</w:t>
      </w:r>
    </w:p>
    <w:p>
      <w:pPr>
        <w:jc w:val="both"/>
      </w:pPr>
      <w:r>
        <w:t xml:space="preserve">    "\U0001F900-\U0001F9FF"</w:t>
      </w:r>
    </w:p>
    <w:p>
      <w:pPr>
        <w:jc w:val="both"/>
      </w:pPr>
      <w:r>
        <w:t xml:space="preserve">    "\U0001FA00-\U0001FA6F"</w:t>
      </w:r>
    </w:p>
    <w:p>
      <w:pPr>
        <w:jc w:val="both"/>
      </w:pPr>
      <w:r>
        <w:t xml:space="preserve">    "\U0001FA70-\U0001FAFF"</w:t>
      </w:r>
    </w:p>
    <w:p>
      <w:pPr>
        <w:jc w:val="both"/>
      </w:pPr>
      <w:r>
        <w:t xml:space="preserve">    "\U00002702-\U000027B0"</w:t>
      </w:r>
    </w:p>
    <w:p>
      <w:pPr>
        <w:jc w:val="both"/>
      </w:pPr>
      <w:r>
        <w:t xml:space="preserve">    "])"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def clean_tweet(text):</w:t>
      </w:r>
    </w:p>
    <w:p>
      <w:pPr>
        <w:jc w:val="both"/>
      </w:pPr>
      <w:r>
        <w:t xml:space="preserve">    for pattern in REGEX_PATTERNS:</w:t>
      </w:r>
    </w:p>
    <w:p>
      <w:pPr>
        <w:jc w:val="both"/>
      </w:pPr>
      <w:r>
        <w:t xml:space="preserve">        text = re.sub(pattern, '', text)</w:t>
      </w:r>
    </w:p>
    <w:p>
      <w:pPr>
        <w:jc w:val="both"/>
      </w:pPr>
      <w:r/>
    </w:p>
    <w:p>
      <w:pPr>
        <w:jc w:val="both"/>
      </w:pPr>
      <w:r>
        <w:t xml:space="preserve">    text = re.sub(EMOJI_PATTERN, r' \1 ', text)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text = re.sub(r'\n', ' ', text)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return text.strip().lower()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df['processed_text'] = df['text'].astype(str).map(clean_tweet)</w:t>
      </w:r>
    </w:p>
    <w:p>
      <w:pPr>
        <w:jc w:val="both"/>
      </w:pPr>
      <w:r>
        <w:t>df.sample(10)</w:t>
      </w:r>
    </w:p>
    <w:p>
      <w:pPr>
        <w:jc w:val="both"/>
      </w:pPr>
      <w:r/>
    </w:p>
    <w:p>
      <w:pPr>
        <w:jc w:val="both"/>
      </w:pPr>
      <w:r>
        <w:t>X_train, X_val, y_train, y_val = train_test_split(df[['processed_text']], df['is_nsfw'], test_size=0.1, random_state=1)</w:t>
      </w:r>
    </w:p>
    <w:p>
      <w:pPr>
        <w:jc w:val="both"/>
      </w:pPr>
      <w:r/>
    </w:p>
    <w:p>
      <w:pPr>
        <w:jc w:val="both"/>
      </w:pPr>
      <w:r>
        <w:t>def df_to_ds(X, y, shuffle=False):</w:t>
      </w:r>
    </w:p>
    <w:p>
      <w:pPr>
        <w:jc w:val="both"/>
      </w:pPr>
      <w:r>
        <w:t xml:space="preserve">  ds = tf.data.Dataset.from_tensor_slices((</w:t>
      </w:r>
    </w:p>
    <w:p>
      <w:pPr>
        <w:jc w:val="both"/>
      </w:pPr>
      <w:r>
        <w:t xml:space="preserve">    X.values,</w:t>
      </w:r>
    </w:p>
    <w:p>
      <w:pPr>
        <w:jc w:val="both"/>
      </w:pPr>
      <w:r>
        <w:t xml:space="preserve">    tf.one_hot(tf.cast(y.values, tf.int32), depth=2, axis=-1)</w:t>
      </w:r>
    </w:p>
    <w:p>
      <w:pPr>
        <w:jc w:val="both"/>
      </w:pPr>
      <w:r>
        <w:t xml:space="preserve">  ))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if shuffle:</w:t>
      </w:r>
    </w:p>
    <w:p>
      <w:pPr>
        <w:jc w:val="both"/>
      </w:pPr>
      <w:r>
        <w:t xml:space="preserve">    ds = ds.shuffle(1000, seed=1, reshuffle_each_iteration=True)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return ds.map(lambda text, label: ({ tweet_text_feature: text }, label)).batch(params['batch_size'])</w:t>
      </w:r>
    </w:p>
    <w:p>
      <w:pPr>
        <w:jc w:val="both"/>
      </w:pPr>
      <w:r/>
    </w:p>
    <w:p>
      <w:pPr>
        <w:jc w:val="both"/>
      </w:pPr>
      <w:r>
        <w:t>ds_train = df_to_ds(X_train, y_train, shuffle=True)</w:t>
      </w:r>
    </w:p>
    <w:p>
      <w:pPr>
        <w:jc w:val="both"/>
      </w:pPr>
      <w:r>
        <w:t>ds_val = df_to_ds(X_val, y_val)</w:t>
      </w:r>
    </w:p>
    <w:p>
      <w:pPr>
        <w:jc w:val="both"/>
      </w:pPr>
      <w:r>
        <w:t>X_train.values</w:t>
      </w:r>
    </w:p>
    <w:p>
      <w:pPr>
        <w:jc w:val="both"/>
      </w:pPr>
      <w:r/>
    </w:p>
    <w:p>
      <w:pPr>
        <w:jc w:val="both"/>
      </w:pPr>
      <w:r>
        <w:t>inputs = tf.keras.layers.Input(shape=(), dtype=tf.string, name=tweet_text_feature)</w:t>
      </w:r>
    </w:p>
    <w:p>
      <w:pPr>
        <w:jc w:val="both"/>
      </w:pPr>
      <w:r>
        <w:t>encoder = TextEncoder(</w:t>
      </w:r>
    </w:p>
    <w:p>
      <w:pPr>
        <w:jc w:val="both"/>
      </w:pPr>
      <w:r>
        <w:t xml:space="preserve">    max_seq_lengths=params['max_seq_lengths'],</w:t>
      </w:r>
    </w:p>
    <w:p>
      <w:pPr>
        <w:jc w:val="both"/>
      </w:pPr>
      <w:r>
        <w:t xml:space="preserve">    model_type=params['model_type'],</w:t>
      </w:r>
    </w:p>
    <w:p>
      <w:pPr>
        <w:jc w:val="both"/>
      </w:pPr>
      <w:r>
        <w:t xml:space="preserve">    trainable=params['trainable_text_encoder'],</w:t>
      </w:r>
    </w:p>
    <w:p>
      <w:pPr>
        <w:jc w:val="both"/>
      </w:pPr>
      <w:r>
        <w:t xml:space="preserve">    local_preprocessor_path='demo-preprocessor'</w:t>
      </w:r>
    </w:p>
    <w:p>
      <w:pPr>
        <w:jc w:val="both"/>
      </w:pPr>
      <w:r>
        <w:t>)</w:t>
      </w:r>
    </w:p>
    <w:p>
      <w:pPr>
        <w:jc w:val="both"/>
      </w:pPr>
      <w:r>
        <w:t>embedding = encoder([inputs])["pooled_output"]</w:t>
      </w:r>
    </w:p>
    <w:p>
      <w:pPr>
        <w:jc w:val="both"/>
      </w:pPr>
      <w:r>
        <w:t>predictions = tf.keras.layers.Dense(2, activation='softmax')(embedding)</w:t>
      </w:r>
    </w:p>
    <w:p>
      <w:pPr>
        <w:jc w:val="both"/>
      </w:pPr>
      <w:r>
        <w:t>model = tf.keras.models.Model(inputs=inputs, outputs=predictions)</w:t>
      </w:r>
    </w:p>
    <w:p>
      <w:pPr>
        <w:jc w:val="both"/>
      </w:pPr>
      <w:r/>
    </w:p>
    <w:p>
      <w:pPr>
        <w:jc w:val="both"/>
      </w:pPr>
      <w:r>
        <w:t>model.summary()</w:t>
      </w:r>
    </w:p>
    <w:p>
      <w:pPr>
        <w:jc w:val="both"/>
      </w:pPr>
      <w:r/>
    </w:p>
    <w:p>
      <w:pPr>
        <w:jc w:val="both"/>
      </w:pPr>
      <w:r>
        <w:t>optimizer = create_optimizer(</w:t>
      </w:r>
    </w:p>
    <w:p>
      <w:pPr>
        <w:jc w:val="both"/>
      </w:pPr>
      <w:r>
        <w:t xml:space="preserve">  params['lr'],</w:t>
      </w:r>
    </w:p>
    <w:p>
      <w:pPr>
        <w:jc w:val="both"/>
      </w:pPr>
      <w:r>
        <w:t xml:space="preserve">  params['epochs'] * len(ds_train),</w:t>
      </w:r>
    </w:p>
    <w:p>
      <w:pPr>
        <w:jc w:val="both"/>
      </w:pPr>
      <w:r>
        <w:t xml:space="preserve">  0,</w:t>
      </w:r>
    </w:p>
    <w:p>
      <w:pPr>
        <w:jc w:val="both"/>
      </w:pPr>
      <w:r>
        <w:t xml:space="preserve">  weight_decay_rate=0.01,</w:t>
      </w:r>
    </w:p>
    <w:p>
      <w:pPr>
        <w:jc w:val="both"/>
      </w:pPr>
      <w:r>
        <w:t xml:space="preserve">  optimizer_type='adamw'</w:t>
      </w:r>
    </w:p>
    <w:p>
      <w:pPr>
        <w:jc w:val="both"/>
      </w:pPr>
      <w:r>
        <w:t>)</w:t>
      </w:r>
    </w:p>
    <w:p>
      <w:pPr>
        <w:jc w:val="both"/>
      </w:pPr>
      <w:r>
        <w:t>bce = tf.keras.losses.BinaryCrossentropy(from_logits=False)</w:t>
      </w:r>
    </w:p>
    <w:p>
      <w:pPr>
        <w:jc w:val="both"/>
      </w:pPr>
      <w:r>
        <w:t>pr_auc = tf.keras.metrics.AUC(curve='PR', num_thresholds=1000, from_logits=False)</w:t>
      </w:r>
    </w:p>
    <w:p>
      <w:pPr>
        <w:jc w:val="both"/>
      </w:pPr>
      <w:r>
        <w:t>model.compile(optimizer=optimizer, loss=bce, metrics=[pr_auc])</w:t>
      </w:r>
    </w:p>
    <w:p>
      <w:pPr>
        <w:jc w:val="both"/>
      </w:pPr>
      <w:r/>
    </w:p>
    <w:p>
      <w:pPr>
        <w:jc w:val="both"/>
      </w:pPr>
      <w:r>
        <w:t>callbacks = [</w:t>
      </w:r>
    </w:p>
    <w:p>
      <w:pPr>
        <w:jc w:val="both"/>
      </w:pPr>
      <w:r>
        <w:t xml:space="preserve">  tf.keras.callbacks.EarlyStopping(</w:t>
      </w:r>
    </w:p>
    <w:p>
      <w:pPr>
        <w:jc w:val="both"/>
      </w:pPr>
      <w:r>
        <w:t xml:space="preserve">    monitor='val_loss',</w:t>
      </w:r>
    </w:p>
    <w:p>
      <w:pPr>
        <w:jc w:val="both"/>
      </w:pPr>
      <w:r>
        <w:t xml:space="preserve">    mode='min',</w:t>
      </w:r>
    </w:p>
    <w:p>
      <w:pPr>
        <w:jc w:val="both"/>
      </w:pPr>
      <w:r>
        <w:t xml:space="preserve">    patience=1,</w:t>
      </w:r>
    </w:p>
    <w:p>
      <w:pPr>
        <w:jc w:val="both"/>
      </w:pPr>
      <w:r>
        <w:t xml:space="preserve">    restore_best_weights=True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tf.keras.callbacks.ModelCheckpoint(</w:t>
      </w:r>
    </w:p>
    <w:p>
      <w:pPr>
        <w:jc w:val="both"/>
      </w:pPr>
      <w:r>
        <w:t xml:space="preserve">    filepath=os.path.join(log_path, 'checkpoints', '{epoch:02d}'),</w:t>
      </w:r>
    </w:p>
    <w:p>
      <w:pPr>
        <w:jc w:val="both"/>
      </w:pPr>
      <w:r>
        <w:t xml:space="preserve">    save_freq='epoch'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tf.keras.callbacks.TensorBoard(</w:t>
      </w:r>
    </w:p>
    <w:p>
      <w:pPr>
        <w:jc w:val="both"/>
      </w:pPr>
      <w:r>
        <w:t xml:space="preserve">    log_dir=os.path.join(log_path, 'scalars'),</w:t>
      </w:r>
    </w:p>
    <w:p>
      <w:pPr>
        <w:jc w:val="both"/>
      </w:pPr>
      <w:r>
        <w:t xml:space="preserve">    update_freq='batch',</w:t>
      </w:r>
    </w:p>
    <w:p>
      <w:pPr>
        <w:jc w:val="both"/>
      </w:pPr>
      <w:r>
        <w:t xml:space="preserve">    write_graph=False</w:t>
      </w:r>
    </w:p>
    <w:p>
      <w:pPr>
        <w:jc w:val="both"/>
      </w:pPr>
      <w:r>
        <w:t xml:space="preserve">  )</w:t>
      </w:r>
    </w:p>
    <w:p>
      <w:pPr>
        <w:jc w:val="both"/>
      </w:pPr>
      <w:r>
        <w:t>]</w:t>
      </w:r>
    </w:p>
    <w:p>
      <w:pPr>
        <w:jc w:val="both"/>
      </w:pPr>
      <w:r>
        <w:t>history = model.fit(</w:t>
      </w:r>
    </w:p>
    <w:p>
      <w:pPr>
        <w:jc w:val="both"/>
      </w:pPr>
      <w:r>
        <w:t xml:space="preserve">  ds_train,</w:t>
      </w:r>
    </w:p>
    <w:p>
      <w:pPr>
        <w:jc w:val="both"/>
      </w:pPr>
      <w:r>
        <w:t xml:space="preserve">  epochs=params['epochs'],</w:t>
      </w:r>
    </w:p>
    <w:p>
      <w:pPr>
        <w:jc w:val="both"/>
      </w:pPr>
      <w:r>
        <w:t xml:space="preserve">  callbacks=callbacks,</w:t>
      </w:r>
    </w:p>
    <w:p>
      <w:pPr>
        <w:jc w:val="both"/>
      </w:pPr>
      <w:r>
        <w:t xml:space="preserve">  validation_data=ds_val,</w:t>
      </w:r>
    </w:p>
    <w:p>
      <w:pPr>
        <w:jc w:val="both"/>
      </w:pPr>
      <w:r>
        <w:t xml:space="preserve">  steps_per_epoch=len(ds_train)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model.predict(["xxx 🍑"])</w:t>
      </w:r>
    </w:p>
    <w:p>
      <w:pPr>
        <w:jc w:val="both"/>
      </w:pPr>
      <w:r/>
    </w:p>
    <w:p>
      <w:pPr>
        <w:jc w:val="both"/>
      </w:pPr>
      <w:r>
        <w:t>preds = X_val.processed_text.apply(apply_model)</w:t>
      </w:r>
    </w:p>
    <w:p>
      <w:pPr>
        <w:jc w:val="both"/>
      </w:pPr>
      <w:r>
        <w:t>print(classification_report(y_val, preds &gt;= 0.90, digits=4))</w:t>
      </w:r>
    </w:p>
    <w:p>
      <w:pPr>
        <w:jc w:val="both"/>
      </w:pPr>
      <w:r/>
    </w:p>
    <w:p>
      <w:pPr>
        <w:jc w:val="both"/>
      </w:pPr>
      <w:r>
        <w:t>precision, recall, thresholds = precision_recall_curve(y_val, preds)</w:t>
      </w:r>
    </w:p>
    <w:p>
      <w:pPr>
        <w:jc w:val="both"/>
      </w:pPr>
      <w:r/>
    </w:p>
    <w:p>
      <w:pPr>
        <w:jc w:val="both"/>
      </w:pPr>
      <w:r>
        <w:t>fig = plt.figure(figsize=(15, 10))</w:t>
      </w:r>
    </w:p>
    <w:p>
      <w:pPr>
        <w:jc w:val="both"/>
      </w:pPr>
      <w:r>
        <w:t>plt.plot(precision, recall, lw=2)</w:t>
      </w:r>
    </w:p>
    <w:p>
      <w:pPr>
        <w:jc w:val="both"/>
      </w:pPr>
      <w:r>
        <w:t>plt.grid()</w:t>
      </w:r>
    </w:p>
    <w:p>
      <w:pPr>
        <w:jc w:val="both"/>
      </w:pPr>
      <w:r>
        <w:t>plt.xlim(0.2, 1)</w:t>
      </w:r>
    </w:p>
    <w:p>
      <w:pPr>
        <w:jc w:val="both"/>
      </w:pPr>
      <w:r>
        <w:t>plt.ylim(0.3, 1)</w:t>
      </w:r>
    </w:p>
    <w:p>
      <w:pPr>
        <w:jc w:val="both"/>
      </w:pPr>
      <w:r>
        <w:t>plt.xlabel("Recall", size=20)</w:t>
      </w:r>
    </w:p>
    <w:p>
      <w:pPr>
        <w:jc w:val="both"/>
      </w:pPr>
      <w:r>
        <w:t>plt.ylabel("Precision", size=20)</w:t>
      </w:r>
    </w:p>
    <w:p>
      <w:pPr>
        <w:jc w:val="both"/>
      </w:pPr>
      <w:r/>
    </w:p>
    <w:p>
      <w:pPr>
        <w:jc w:val="both"/>
      </w:pPr>
      <w:r>
        <w:t>average_precision_score(y_val, preds)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