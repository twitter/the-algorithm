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kerastuner as kt</w:t>
      </w:r>
    </w:p>
    <w:p>
      <w:pPr>
        <w:jc w:val="both"/>
      </w:pPr>
      <w:r>
        <w:t>import math</w:t>
      </w:r>
    </w:p>
    <w:p>
      <w:pPr>
        <w:jc w:val="both"/>
      </w:pPr>
      <w:r>
        <w:t>import numpy as np</w:t>
      </w:r>
    </w:p>
    <w:p>
      <w:pPr>
        <w:jc w:val="both"/>
      </w:pPr>
      <w:r>
        <w:t>import pandas as pd</w:t>
      </w:r>
    </w:p>
    <w:p>
      <w:pPr>
        <w:jc w:val="both"/>
      </w:pPr>
      <w:r>
        <w:t>import random</w:t>
      </w:r>
    </w:p>
    <w:p>
      <w:pPr>
        <w:jc w:val="both"/>
      </w:pPr>
      <w:r>
        <w:t>import sklearn.metrics</w:t>
      </w:r>
    </w:p>
    <w:p>
      <w:pPr>
        <w:jc w:val="both"/>
      </w:pPr>
      <w:r>
        <w:t>import tensorflow as tf</w:t>
      </w:r>
    </w:p>
    <w:p>
      <w:pPr>
        <w:jc w:val="both"/>
      </w:pPr>
      <w:r>
        <w:t>import os</w:t>
      </w:r>
    </w:p>
    <w:p>
      <w:pPr>
        <w:jc w:val="both"/>
      </w:pPr>
      <w:r>
        <w:t>import glob</w:t>
      </w:r>
    </w:p>
    <w:p>
      <w:pPr>
        <w:jc w:val="both"/>
      </w:pPr>
      <w:r/>
    </w:p>
    <w:p>
      <w:pPr>
        <w:jc w:val="both"/>
      </w:pPr>
      <w:r>
        <w:t>from tqdm import tqdm</w:t>
      </w:r>
    </w:p>
    <w:p>
      <w:pPr>
        <w:jc w:val="both"/>
      </w:pPr>
      <w:r>
        <w:t>from matplotlib import pyplot as plt</w:t>
      </w:r>
    </w:p>
    <w:p>
      <w:pPr>
        <w:jc w:val="both"/>
      </w:pPr>
      <w:r>
        <w:t>from tensorflow.keras.models import Sequential</w:t>
      </w:r>
    </w:p>
    <w:p>
      <w:pPr>
        <w:jc w:val="both"/>
      </w:pPr>
      <w:r>
        <w:t>from tensorflow.keras.layers import Dense</w:t>
      </w:r>
    </w:p>
    <w:p>
      <w:pPr>
        <w:jc w:val="both"/>
      </w:pPr>
      <w:r>
        <w:t>from google.cloud import storage</w:t>
      </w:r>
    </w:p>
    <w:p>
      <w:pPr>
        <w:jc w:val="both"/>
      </w:pPr>
      <w:r/>
    </w:p>
    <w:p>
      <w:pPr>
        <w:jc w:val="both"/>
      </w:pPr>
      <w:r>
        <w:t>physical_devices = tf.config.list_physical_devices('GPU')</w:t>
      </w:r>
    </w:p>
    <w:p>
      <w:pPr>
        <w:jc w:val="both"/>
      </w:pPr>
      <w:r>
        <w:t>physical_devices</w:t>
      </w:r>
    </w:p>
    <w:p>
      <w:pPr>
        <w:jc w:val="both"/>
      </w:pPr>
      <w:r/>
    </w:p>
    <w:p>
      <w:pPr>
        <w:jc w:val="both"/>
      </w:pPr>
      <w:r>
        <w:t>tf.config.set_visible_devices([tf.config.PhysicalDevice(name='/physical_device:GPU:1', device_type='GPU')], 'GPU')</w:t>
      </w:r>
    </w:p>
    <w:p>
      <w:pPr>
        <w:jc w:val="both"/>
      </w:pPr>
      <w:r>
        <w:t>tf.config.get_visible_devices('GPU')</w:t>
      </w:r>
    </w:p>
    <w:p>
      <w:pPr>
        <w:jc w:val="both"/>
      </w:pPr>
      <w:r/>
    </w:p>
    <w:p>
      <w:pPr>
        <w:jc w:val="both"/>
      </w:pPr>
      <w:r>
        <w:t>def decode_fn_embedding(example_proto):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feature_description = {</w:t>
      </w:r>
    </w:p>
    <w:p>
      <w:pPr>
        <w:jc w:val="both"/>
      </w:pPr>
      <w:r>
        <w:t xml:space="preserve">    "embedding": tf.io.FixedLenFeature([256], dtype=tf.float32),</w:t>
      </w:r>
    </w:p>
    <w:p>
      <w:pPr>
        <w:jc w:val="both"/>
      </w:pPr>
      <w:r>
        <w:t xml:space="preserve">    "labels": tf.io.FixedLenFeature([], dtype=tf.int64),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example = tf.io.parse_single_example(</w:t>
      </w:r>
    </w:p>
    <w:p>
      <w:pPr>
        <w:jc w:val="both"/>
      </w:pPr>
      <w:r>
        <w:t xml:space="preserve">      example_proto,</w:t>
      </w:r>
    </w:p>
    <w:p>
      <w:pPr>
        <w:jc w:val="both"/>
      </w:pPr>
      <w:r>
        <w:t xml:space="preserve">      feature_description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example</w:t>
      </w:r>
    </w:p>
    <w:p>
      <w:pPr>
        <w:jc w:val="both"/>
      </w:pPr>
      <w:r/>
    </w:p>
    <w:p>
      <w:pPr>
        <w:jc w:val="both"/>
      </w:pPr>
      <w:r>
        <w:t>def preprocess_embedding_example(example_dict, positive_label=1, features_as_dict=False):</w:t>
      </w:r>
    </w:p>
    <w:p>
      <w:pPr>
        <w:jc w:val="both"/>
      </w:pPr>
      <w:r>
        <w:t xml:space="preserve">  labels = example_dict["labels"]</w:t>
      </w:r>
    </w:p>
    <w:p>
      <w:pPr>
        <w:jc w:val="both"/>
      </w:pPr>
      <w:r>
        <w:t xml:space="preserve">  label = tf.math.reduce_any(labels == positive_label)</w:t>
      </w:r>
    </w:p>
    <w:p>
      <w:pPr>
        <w:jc w:val="both"/>
      </w:pPr>
      <w:r>
        <w:t xml:space="preserve">  label = tf.cast(label, tf.int32)</w:t>
      </w:r>
    </w:p>
    <w:p>
      <w:pPr>
        <w:jc w:val="both"/>
      </w:pPr>
      <w:r>
        <w:t xml:space="preserve">  embedding = example_dict["embedding"]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if features_as_dict:</w:t>
      </w:r>
    </w:p>
    <w:p>
      <w:pPr>
        <w:jc w:val="both"/>
      </w:pPr>
      <w:r>
        <w:t xml:space="preserve">    features = {"embedding": embedding}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features = embedding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return features, label</w:t>
      </w:r>
    </w:p>
    <w:p>
      <w:pPr>
        <w:jc w:val="both"/>
      </w:pPr>
      <w:r>
        <w:t>input_root = ...</w:t>
      </w:r>
    </w:p>
    <w:p>
      <w:pPr>
        <w:jc w:val="both"/>
      </w:pPr>
      <w:r>
        <w:t>sens_prev_input_root = ...</w:t>
      </w:r>
    </w:p>
    <w:p>
      <w:pPr>
        <w:jc w:val="both"/>
      </w:pPr>
      <w:r/>
    </w:p>
    <w:p>
      <w:pPr>
        <w:jc w:val="both"/>
      </w:pPr>
      <w:r>
        <w:t>use_sens_prev_data = True</w:t>
      </w:r>
    </w:p>
    <w:p>
      <w:pPr>
        <w:jc w:val="both"/>
      </w:pPr>
      <w:r>
        <w:t>has_validation_data = True</w:t>
      </w:r>
    </w:p>
    <w:p>
      <w:pPr>
        <w:jc w:val="both"/>
      </w:pPr>
      <w:r>
        <w:t>positive_label = 1</w:t>
      </w:r>
    </w:p>
    <w:p>
      <w:pPr>
        <w:jc w:val="both"/>
      </w:pPr>
      <w:r/>
    </w:p>
    <w:p>
      <w:pPr>
        <w:jc w:val="both"/>
      </w:pPr>
      <w:r>
        <w:t>train_batch_size = 256</w:t>
      </w:r>
    </w:p>
    <w:p>
      <w:pPr>
        <w:jc w:val="both"/>
      </w:pPr>
      <w:r>
        <w:t>test_batch_size = 256</w:t>
      </w:r>
    </w:p>
    <w:p>
      <w:pPr>
        <w:jc w:val="both"/>
      </w:pPr>
      <w:r>
        <w:t>validation_batch_size = 256</w:t>
      </w:r>
    </w:p>
    <w:p>
      <w:pPr>
        <w:jc w:val="both"/>
      </w:pPr>
      <w:r/>
    </w:p>
    <w:p>
      <w:pPr>
        <w:jc w:val="both"/>
      </w:pPr>
      <w:r>
        <w:t>do_resample = False</w:t>
      </w:r>
    </w:p>
    <w:p>
      <w:pPr>
        <w:jc w:val="both"/>
      </w:pPr>
      <w:r>
        <w:t>def class_func(features, label):</w:t>
      </w:r>
    </w:p>
    <w:p>
      <w:pPr>
        <w:jc w:val="both"/>
      </w:pPr>
      <w:r>
        <w:t xml:space="preserve">  return label</w:t>
      </w:r>
    </w:p>
    <w:p>
      <w:pPr>
        <w:jc w:val="both"/>
      </w:pPr>
      <w:r/>
    </w:p>
    <w:p>
      <w:pPr>
        <w:jc w:val="both"/>
      </w:pPr>
      <w:r>
        <w:t>resample_fn = tf.data.experimental.rejection_resample(</w:t>
      </w:r>
    </w:p>
    <w:p>
      <w:pPr>
        <w:jc w:val="both"/>
      </w:pPr>
      <w:r>
        <w:t xml:space="preserve">    class_func, target_dist = [0.5, 0.5], seed=0</w:t>
      </w:r>
    </w:p>
    <w:p>
      <w:pPr>
        <w:jc w:val="both"/>
      </w:pPr>
      <w:r>
        <w:t>)</w:t>
      </w:r>
    </w:p>
    <w:p>
      <w:pPr>
        <w:jc w:val="both"/>
      </w:pPr>
      <w:r>
        <w:t>train_glob = f"{input_root}/train/tfrecord/*.tfrecord"</w:t>
      </w:r>
    </w:p>
    <w:p>
      <w:pPr>
        <w:jc w:val="both"/>
      </w:pPr>
      <w:r>
        <w:t>train_files = tf.io.gfile.glob(train_glob)</w:t>
      </w:r>
    </w:p>
    <w:p>
      <w:pPr>
        <w:jc w:val="both"/>
      </w:pPr>
      <w:r/>
    </w:p>
    <w:p>
      <w:pPr>
        <w:jc w:val="both"/>
      </w:pPr>
      <w:r>
        <w:t>if use_sens_prev_data:</w:t>
      </w:r>
    </w:p>
    <w:p>
      <w:pPr>
        <w:jc w:val="both"/>
      </w:pPr>
      <w:r>
        <w:t xml:space="preserve">  train_sens_prev_glob = f"{sens_prev_input_root}/train/tfrecord/*.tfrecord"</w:t>
      </w:r>
    </w:p>
    <w:p>
      <w:pPr>
        <w:jc w:val="both"/>
      </w:pPr>
      <w:r>
        <w:t xml:space="preserve">  train_sens_prev_files = tf.io.gfile.glob(train_sens_prev_glob)</w:t>
      </w:r>
    </w:p>
    <w:p>
      <w:pPr>
        <w:jc w:val="both"/>
      </w:pPr>
      <w:r>
        <w:t xml:space="preserve">  train_files = train_files + train_sens_prev_files</w:t>
      </w:r>
    </w:p>
    <w:p>
      <w:pPr>
        <w:jc w:val="both"/>
      </w:pPr>
      <w:r>
        <w:t xml:space="preserve">  </w:t>
      </w:r>
    </w:p>
    <w:p>
      <w:pPr>
        <w:jc w:val="both"/>
      </w:pPr>
      <w:r>
        <w:t>random.shuffle(train_files)</w:t>
      </w:r>
    </w:p>
    <w:p>
      <w:pPr>
        <w:jc w:val="both"/>
      </w:pPr>
      <w:r/>
    </w:p>
    <w:p>
      <w:pPr>
        <w:jc w:val="both"/>
      </w:pPr>
      <w:r>
        <w:t>if not len(train_files):</w:t>
      </w:r>
    </w:p>
    <w:p>
      <w:pPr>
        <w:jc w:val="both"/>
      </w:pPr>
      <w:r>
        <w:t xml:space="preserve">  raise ValueError(f"Did not find any train files matching {train_glob}")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test_glob = f"{input_root}/test/tfrecord/*.tfrecord"</w:t>
      </w:r>
    </w:p>
    <w:p>
      <w:pPr>
        <w:jc w:val="both"/>
      </w:pPr>
      <w:r>
        <w:t>test_files =  tf.io.gfile.glob(test_glob)</w:t>
      </w:r>
    </w:p>
    <w:p>
      <w:pPr>
        <w:jc w:val="both"/>
      </w:pPr>
      <w:r/>
    </w:p>
    <w:p>
      <w:pPr>
        <w:jc w:val="both"/>
      </w:pPr>
      <w:r>
        <w:t>if not len(test_files):</w:t>
      </w:r>
    </w:p>
    <w:p>
      <w:pPr>
        <w:jc w:val="both"/>
      </w:pPr>
      <w:r>
        <w:t xml:space="preserve">  raise ValueError(f"Did not find any eval files matching {test_glob}")</w:t>
      </w:r>
    </w:p>
    <w:p>
      <w:pPr>
        <w:jc w:val="both"/>
      </w:pPr>
      <w:r>
        <w:t xml:space="preserve">  </w:t>
      </w:r>
    </w:p>
    <w:p>
      <w:pPr>
        <w:jc w:val="both"/>
      </w:pPr>
      <w:r>
        <w:t>test_ds = tf.data.TFRecordDataset(test_files).map(decode_fn_embedding)</w:t>
      </w:r>
    </w:p>
    <w:p>
      <w:pPr>
        <w:jc w:val="both"/>
      </w:pPr>
      <w:r>
        <w:t>test_ds = test_ds.map(lambda x: preprocess_embedding_example(x, positive_label=positive_label)).batch(batch_size=test_batch_size)</w:t>
      </w:r>
    </w:p>
    <w:p>
      <w:pPr>
        <w:jc w:val="both"/>
      </w:pPr>
      <w:r>
        <w:t xml:space="preserve">  </w:t>
      </w:r>
    </w:p>
    <w:p>
      <w:pPr>
        <w:jc w:val="both"/>
      </w:pPr>
      <w:r>
        <w:t>if use_sens_prev_data:</w:t>
      </w:r>
    </w:p>
    <w:p>
      <w:pPr>
        <w:jc w:val="both"/>
      </w:pPr>
      <w:r>
        <w:t xml:space="preserve">  test_sens_prev_glob = f"{sens_prev_input_root}/test/tfrecord/*.tfrecord"</w:t>
      </w:r>
    </w:p>
    <w:p>
      <w:pPr>
        <w:jc w:val="both"/>
      </w:pPr>
      <w:r>
        <w:t xml:space="preserve">  test_sens_prev_files =  tf.io.gfile.glob(test_sens_prev_glob)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if not len(test_sens_prev_files):</w:t>
      </w:r>
    </w:p>
    <w:p>
      <w:pPr>
        <w:jc w:val="both"/>
      </w:pPr>
      <w:r>
        <w:t xml:space="preserve">    raise ValueError(f"Did not find any eval files matching {test_sens_prev_glob}")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test_sens_prev_ds = tf.data.TFRecordDataset(test_sens_prev_files).map(decode_fn_embedding)</w:t>
      </w:r>
    </w:p>
    <w:p>
      <w:pPr>
        <w:jc w:val="both"/>
      </w:pPr>
      <w:r>
        <w:t xml:space="preserve">  test_sens_prev_ds = test_sens_prev_ds.map(lambda x: preprocess_embedding_example(x, positive_label=positive_label)).batch(batch_size=test_batch_size)</w:t>
      </w:r>
    </w:p>
    <w:p>
      <w:pPr>
        <w:jc w:val="both"/>
      </w:pPr>
      <w:r/>
    </w:p>
    <w:p>
      <w:pPr>
        <w:jc w:val="both"/>
      </w:pPr>
      <w:r>
        <w:t>train_ds = tf.data.TFRecordDataset(train_files).map(decode_fn_embedding)</w:t>
      </w:r>
    </w:p>
    <w:p>
      <w:pPr>
        <w:jc w:val="both"/>
      </w:pPr>
      <w:r>
        <w:t>train_ds = train_ds.map(lambda x: preprocess_embedding_example(x, positive_label=positive_label))</w:t>
      </w:r>
    </w:p>
    <w:p>
      <w:pPr>
        <w:jc w:val="both"/>
      </w:pPr>
      <w:r/>
    </w:p>
    <w:p>
      <w:pPr>
        <w:jc w:val="both"/>
      </w:pPr>
      <w:r>
        <w:t>if do_resample:</w:t>
      </w:r>
    </w:p>
    <w:p>
      <w:pPr>
        <w:jc w:val="both"/>
      </w:pPr>
      <w:r>
        <w:t xml:space="preserve">  train_ds = train_ds.apply(resample_fn).map(lambda _,b:(b))</w:t>
      </w:r>
    </w:p>
    <w:p>
      <w:pPr>
        <w:jc w:val="both"/>
      </w:pPr>
      <w:r/>
    </w:p>
    <w:p>
      <w:pPr>
        <w:jc w:val="both"/>
      </w:pPr>
      <w:r>
        <w:t>train_ds = train_ds.batch(batch_size=256).shuffle(buffer_size=10)</w:t>
      </w:r>
    </w:p>
    <w:p>
      <w:pPr>
        <w:jc w:val="both"/>
      </w:pPr>
      <w:r>
        <w:t>train_ds = train_ds.repeat()</w:t>
      </w:r>
    </w:p>
    <w:p>
      <w:pPr>
        <w:jc w:val="both"/>
      </w:pPr>
      <w:r>
        <w:t xml:space="preserve">  </w:t>
      </w:r>
    </w:p>
    <w:p>
      <w:pPr>
        <w:jc w:val="both"/>
      </w:pPr>
      <w:r/>
    </w:p>
    <w:p>
      <w:pPr>
        <w:jc w:val="both"/>
      </w:pPr>
      <w:r>
        <w:t xml:space="preserve">if has_validation_data: </w:t>
      </w:r>
    </w:p>
    <w:p>
      <w:pPr>
        <w:jc w:val="both"/>
      </w:pPr>
      <w:r>
        <w:t xml:space="preserve">  eval_glob = f"{input_root}/validation/tfrecord/*.tfrecord"</w:t>
      </w:r>
    </w:p>
    <w:p>
      <w:pPr>
        <w:jc w:val="both"/>
      </w:pPr>
      <w:r>
        <w:t xml:space="preserve">  eval_files =  tf.io.gfile.glob(eval_glob)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if use_sens_prev_data:</w:t>
      </w:r>
    </w:p>
    <w:p>
      <w:pPr>
        <w:jc w:val="both"/>
      </w:pPr>
      <w:r>
        <w:t xml:space="preserve">    eval_sens_prev_glob = f"{sens_prev_input_root}/validation/tfrecord/*.tfrecord"</w:t>
      </w:r>
    </w:p>
    <w:p>
      <w:pPr>
        <w:jc w:val="both"/>
      </w:pPr>
      <w:r>
        <w:t xml:space="preserve">    eval_sens_prev_files = tf.io.gfile.glob(eval_sens_prev_glob)</w:t>
      </w:r>
    </w:p>
    <w:p>
      <w:pPr>
        <w:jc w:val="both"/>
      </w:pPr>
      <w:r>
        <w:t xml:space="preserve">    eval_files =  eval_files + eval_sens_prev_files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if not len(eval_files):</w:t>
      </w:r>
    </w:p>
    <w:p>
      <w:pPr>
        <w:jc w:val="both"/>
      </w:pPr>
      <w:r>
        <w:t xml:space="preserve">    raise ValueError(f"Did not find any eval files matching {eval_glob}")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eval_ds = tf.data.TFRecordDataset(eval_files).map(decode_fn_embedding)</w:t>
      </w:r>
    </w:p>
    <w:p>
      <w:pPr>
        <w:jc w:val="both"/>
      </w:pPr>
      <w:r>
        <w:t xml:space="preserve">  eval_ds = eval_ds.map(lambda x: preprocess_embedding_example(x, positive_label=positive_label)).batch(batch_size=validation_batch_size)</w:t>
      </w:r>
    </w:p>
    <w:p>
      <w:pPr>
        <w:jc w:val="both"/>
      </w:pPr>
      <w:r/>
    </w:p>
    <w:p>
      <w:pPr>
        <w:jc w:val="both"/>
      </w:pPr>
      <w:r>
        <w:t>else: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eval_ds = tf.data.TFRecordDataset(test_files).map(decode_fn_embedding)</w:t>
      </w:r>
    </w:p>
    <w:p>
      <w:pPr>
        <w:jc w:val="both"/>
      </w:pPr>
      <w:r>
        <w:t xml:space="preserve">  eval_ds = eval_ds.map(lambda x: preprocess_embedding_example(x, positive_label=positive_label)).batch(batch_size=validation_batch_size)</w:t>
      </w:r>
    </w:p>
    <w:p>
      <w:pPr>
        <w:jc w:val="both"/>
      </w:pPr>
      <w:r>
        <w:t>check_ds = tf.data.TFRecordDataset(train_files).map(decode_fn_embedding)</w:t>
      </w:r>
    </w:p>
    <w:p>
      <w:pPr>
        <w:jc w:val="both"/>
      </w:pPr>
      <w:r>
        <w:t>cnt = 0</w:t>
      </w:r>
    </w:p>
    <w:p>
      <w:pPr>
        <w:jc w:val="both"/>
      </w:pPr>
      <w:r>
        <w:t>pos_cnt = 0</w:t>
      </w:r>
    </w:p>
    <w:p>
      <w:pPr>
        <w:jc w:val="both"/>
      </w:pPr>
      <w:r>
        <w:t>for example in tqdm(check_ds):</w:t>
      </w:r>
    </w:p>
    <w:p>
      <w:pPr>
        <w:jc w:val="both"/>
      </w:pPr>
      <w:r>
        <w:t xml:space="preserve">  label = example['labels']</w:t>
      </w:r>
    </w:p>
    <w:p>
      <w:pPr>
        <w:jc w:val="both"/>
      </w:pPr>
      <w:r>
        <w:t xml:space="preserve">  if label == 1:</w:t>
      </w:r>
    </w:p>
    <w:p>
      <w:pPr>
        <w:jc w:val="both"/>
      </w:pPr>
      <w:r>
        <w:t xml:space="preserve">    pos_cnt += 1</w:t>
      </w:r>
    </w:p>
    <w:p>
      <w:pPr>
        <w:jc w:val="both"/>
      </w:pPr>
      <w:r>
        <w:t xml:space="preserve">  cnt += 1</w:t>
      </w:r>
    </w:p>
    <w:p>
      <w:pPr>
        <w:jc w:val="both"/>
      </w:pPr>
      <w:r>
        <w:t>print(f'{cnt} train entries with {pos_cnt} positive')</w:t>
      </w:r>
    </w:p>
    <w:p>
      <w:pPr>
        <w:jc w:val="both"/>
      </w:pPr>
      <w:r/>
    </w:p>
    <w:p>
      <w:pPr>
        <w:jc w:val="both"/>
      </w:pPr>
      <w:r>
        <w:t>metrics = []</w:t>
      </w:r>
    </w:p>
    <w:p>
      <w:pPr>
        <w:jc w:val="both"/>
      </w:pPr>
      <w:r/>
    </w:p>
    <w:p>
      <w:pPr>
        <w:jc w:val="both"/>
      </w:pPr>
      <w:r>
        <w:t>metrics.append(</w:t>
      </w:r>
    </w:p>
    <w:p>
      <w:pPr>
        <w:jc w:val="both"/>
      </w:pPr>
      <w:r>
        <w:t xml:space="preserve">  tf.keras.metrics.PrecisionAtRecall(</w:t>
      </w:r>
    </w:p>
    <w:p>
      <w:pPr>
        <w:jc w:val="both"/>
      </w:pPr>
      <w:r>
        <w:t xml:space="preserve">    recall=0.9, num_thresholds=200, class_id=None, name=None, dtype=None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metrics.append(</w:t>
      </w:r>
    </w:p>
    <w:p>
      <w:pPr>
        <w:jc w:val="both"/>
      </w:pPr>
      <w:r>
        <w:t xml:space="preserve">  tf.keras.metrics.AUC(</w:t>
      </w:r>
    </w:p>
    <w:p>
      <w:pPr>
        <w:jc w:val="both"/>
      </w:pPr>
      <w:r>
        <w:t xml:space="preserve">    num_thresholds=200,</w:t>
      </w:r>
    </w:p>
    <w:p>
      <w:pPr>
        <w:jc w:val="both"/>
      </w:pPr>
      <w:r>
        <w:t xml:space="preserve">    curve="PR",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>
        <w:t>def build_model(hp):</w:t>
      </w:r>
    </w:p>
    <w:p>
      <w:pPr>
        <w:jc w:val="both"/>
      </w:pPr>
      <w:r>
        <w:t xml:space="preserve">  model = Sequential()</w:t>
      </w:r>
    </w:p>
    <w:p>
      <w:pPr>
        <w:jc w:val="both"/>
      </w:pPr>
      <w:r/>
    </w:p>
    <w:p>
      <w:pPr>
        <w:jc w:val="both"/>
      </w:pPr>
      <w:r>
        <w:t xml:space="preserve">  optimizer = tf.keras.optimizers.Adam(</w:t>
      </w:r>
    </w:p>
    <w:p>
      <w:pPr>
        <w:jc w:val="both"/>
      </w:pPr>
      <w:r>
        <w:t xml:space="preserve">    learning_rate=0.001,</w:t>
      </w:r>
    </w:p>
    <w:p>
      <w:pPr>
        <w:jc w:val="both"/>
      </w:pPr>
      <w:r>
        <w:t xml:space="preserve">    beta_1=0.9,</w:t>
      </w:r>
    </w:p>
    <w:p>
      <w:pPr>
        <w:jc w:val="both"/>
      </w:pPr>
      <w:r>
        <w:t xml:space="preserve">    beta_2=0.999,</w:t>
      </w:r>
    </w:p>
    <w:p>
      <w:pPr>
        <w:jc w:val="both"/>
      </w:pPr>
      <w:r>
        <w:t xml:space="preserve">    epsilon=1e-08,</w:t>
      </w:r>
    </w:p>
    <w:p>
      <w:pPr>
        <w:jc w:val="both"/>
      </w:pPr>
      <w:r>
        <w:t xml:space="preserve">    amsgrad=False,</w:t>
      </w:r>
    </w:p>
    <w:p>
      <w:pPr>
        <w:jc w:val="both"/>
      </w:pPr>
      <w:r>
        <w:t xml:space="preserve">    name="Adam",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activation=hp.Choice("activation", ["tanh", "gelu"])</w:t>
      </w:r>
    </w:p>
    <w:p>
      <w:pPr>
        <w:jc w:val="both"/>
      </w:pPr>
      <w:r>
        <w:t xml:space="preserve">  kernel_initializer=hp.Choice("kernel_initializer", ["he_uniform", "glorot_uniform"])</w:t>
      </w:r>
    </w:p>
    <w:p>
      <w:pPr>
        <w:jc w:val="both"/>
      </w:pPr>
      <w:r>
        <w:t xml:space="preserve">  for i in range(hp.Int("num_layers", 1, 2)):</w:t>
      </w:r>
    </w:p>
    <w:p>
      <w:pPr>
        <w:jc w:val="both"/>
      </w:pPr>
      <w:r>
        <w:t xml:space="preserve">    model.add(tf.keras.layers.BatchNormalization())</w:t>
      </w:r>
    </w:p>
    <w:p>
      <w:pPr>
        <w:jc w:val="both"/>
      </w:pPr>
      <w:r/>
    </w:p>
    <w:p>
      <w:pPr>
        <w:jc w:val="both"/>
      </w:pPr>
      <w:r>
        <w:t xml:space="preserve">    units=hp.Int("units", min_value=128, max_value=256, step=128)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if i == 0:</w:t>
      </w:r>
    </w:p>
    <w:p>
      <w:pPr>
        <w:jc w:val="both"/>
      </w:pPr>
      <w:r>
        <w:t xml:space="preserve">      model.add(</w:t>
      </w:r>
    </w:p>
    <w:p>
      <w:pPr>
        <w:jc w:val="both"/>
      </w:pPr>
      <w:r>
        <w:t xml:space="preserve">        Dense(</w:t>
      </w:r>
    </w:p>
    <w:p>
      <w:pPr>
        <w:jc w:val="both"/>
      </w:pPr>
      <w:r>
        <w:t xml:space="preserve">          units=units,</w:t>
      </w:r>
    </w:p>
    <w:p>
      <w:pPr>
        <w:jc w:val="both"/>
      </w:pPr>
      <w:r>
        <w:t xml:space="preserve">          activation=activation,</w:t>
      </w:r>
    </w:p>
    <w:p>
      <w:pPr>
        <w:jc w:val="both"/>
      </w:pPr>
      <w:r>
        <w:t xml:space="preserve">          kernel_initializer=kernel_initializer,</w:t>
      </w:r>
    </w:p>
    <w:p>
      <w:pPr>
        <w:jc w:val="both"/>
      </w:pPr>
      <w:r>
        <w:t xml:space="preserve">          input_shape=(None, 256)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model.add(</w:t>
      </w:r>
    </w:p>
    <w:p>
      <w:pPr>
        <w:jc w:val="both"/>
      </w:pPr>
      <w:r>
        <w:t xml:space="preserve">        Dense(</w:t>
      </w:r>
    </w:p>
    <w:p>
      <w:pPr>
        <w:jc w:val="both"/>
      </w:pPr>
      <w:r>
        <w:t xml:space="preserve">          units=units,</w:t>
      </w:r>
    </w:p>
    <w:p>
      <w:pPr>
        <w:jc w:val="both"/>
      </w:pPr>
      <w:r>
        <w:t xml:space="preserve">          activation=activation,</w:t>
      </w:r>
    </w:p>
    <w:p>
      <w:pPr>
        <w:jc w:val="both"/>
      </w:pPr>
      <w:r>
        <w:t xml:space="preserve">          kernel_initializer=kernel_initializer,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model.add(Dense(1, activation='sigmoid', kernel_initializer=kernel_initializer))</w:t>
      </w:r>
    </w:p>
    <w:p>
      <w:pPr>
        <w:jc w:val="both"/>
      </w:pPr>
      <w:r>
        <w:t xml:space="preserve">  model.compile(optimizer=optimizer, loss='binary_crossentropy', metrics=metrics)</w:t>
      </w:r>
    </w:p>
    <w:p>
      <w:pPr>
        <w:jc w:val="both"/>
      </w:pPr>
      <w:r/>
    </w:p>
    <w:p>
      <w:pPr>
        <w:jc w:val="both"/>
      </w:pPr>
      <w:r>
        <w:t xml:space="preserve">  return model</w:t>
      </w:r>
    </w:p>
    <w:p>
      <w:pPr>
        <w:jc w:val="both"/>
      </w:pPr>
      <w:r/>
    </w:p>
    <w:p>
      <w:pPr>
        <w:jc w:val="both"/>
      </w:pPr>
      <w:r>
        <w:t>tuner = kt.tuners.BayesianOptimization(</w:t>
      </w:r>
    </w:p>
    <w:p>
      <w:pPr>
        <w:jc w:val="both"/>
      </w:pPr>
      <w:r>
        <w:t xml:space="preserve">  build_model,</w:t>
      </w:r>
    </w:p>
    <w:p>
      <w:pPr>
        <w:jc w:val="both"/>
      </w:pPr>
      <w:r>
        <w:t xml:space="preserve">  objective=kt.Objective('val_loss', direction="min"),</w:t>
      </w:r>
    </w:p>
    <w:p>
      <w:pPr>
        <w:jc w:val="both"/>
      </w:pPr>
      <w:r>
        <w:t xml:space="preserve">  max_trials=30,</w:t>
      </w:r>
    </w:p>
    <w:p>
      <w:pPr>
        <w:jc w:val="both"/>
      </w:pPr>
      <w:r>
        <w:t xml:space="preserve">  directory='tuner_dir',</w:t>
      </w:r>
    </w:p>
    <w:p>
      <w:pPr>
        <w:jc w:val="both"/>
      </w:pPr>
      <w:r>
        <w:t xml:space="preserve">  project_name='with_twitter_clip')</w:t>
      </w:r>
    </w:p>
    <w:p>
      <w:pPr>
        <w:jc w:val="both"/>
      </w:pPr>
      <w:r/>
    </w:p>
    <w:p>
      <w:pPr>
        <w:jc w:val="both"/>
      </w:pPr>
      <w:r>
        <w:t>callbacks = [tf.keras.callbacks.EarlyStopping(</w:t>
      </w:r>
    </w:p>
    <w:p>
      <w:pPr>
        <w:jc w:val="both"/>
      </w:pPr>
      <w:r>
        <w:t xml:space="preserve">    monitor='val_loss', min_delta=0, patience=5, verbose=0,</w:t>
      </w:r>
    </w:p>
    <w:p>
      <w:pPr>
        <w:jc w:val="both"/>
      </w:pPr>
      <w:r>
        <w:t xml:space="preserve">    mode='auto', baseline=None, restore_best_weights=True</w:t>
      </w:r>
    </w:p>
    <w:p>
      <w:pPr>
        <w:jc w:val="both"/>
      </w:pPr>
      <w:r>
        <w:t>)]</w:t>
      </w:r>
    </w:p>
    <w:p>
      <w:pPr>
        <w:jc w:val="both"/>
      </w:pPr>
      <w:r/>
    </w:p>
    <w:p>
      <w:pPr>
        <w:jc w:val="both"/>
      </w:pPr>
      <w:r>
        <w:t>steps_per_epoch = 400</w:t>
      </w:r>
    </w:p>
    <w:p>
      <w:pPr>
        <w:jc w:val="both"/>
      </w:pPr>
      <w:r>
        <w:t>tuner.search(train_ds,</w:t>
      </w:r>
    </w:p>
    <w:p>
      <w:pPr>
        <w:jc w:val="both"/>
      </w:pPr>
      <w:r>
        <w:t xml:space="preserve">             epochs=100,</w:t>
      </w:r>
    </w:p>
    <w:p>
      <w:pPr>
        <w:jc w:val="both"/>
      </w:pPr>
      <w:r>
        <w:t xml:space="preserve">             batch_size=256,</w:t>
      </w:r>
    </w:p>
    <w:p>
      <w:pPr>
        <w:jc w:val="both"/>
      </w:pPr>
      <w:r>
        <w:t xml:space="preserve">             steps_per_epoch=steps_per_epoch,</w:t>
      </w:r>
    </w:p>
    <w:p>
      <w:pPr>
        <w:jc w:val="both"/>
      </w:pPr>
      <w:r>
        <w:t xml:space="preserve">             verbose=2,</w:t>
      </w:r>
    </w:p>
    <w:p>
      <w:pPr>
        <w:jc w:val="both"/>
      </w:pPr>
      <w:r>
        <w:t xml:space="preserve">             validation_data=eval_ds,</w:t>
      </w:r>
    </w:p>
    <w:p>
      <w:pPr>
        <w:jc w:val="both"/>
      </w:pPr>
      <w:r>
        <w:t xml:space="preserve">             callbacks=callbacks)</w:t>
      </w:r>
    </w:p>
    <w:p>
      <w:pPr>
        <w:jc w:val="both"/>
      </w:pPr>
      <w:r/>
    </w:p>
    <w:p>
      <w:pPr>
        <w:jc w:val="both"/>
      </w:pPr>
      <w:r>
        <w:t>tuner.results_summary()</w:t>
      </w:r>
    </w:p>
    <w:p>
      <w:pPr>
        <w:jc w:val="both"/>
      </w:pPr>
      <w:r>
        <w:t>models = tuner.get_best_models(num_models=2)</w:t>
      </w:r>
    </w:p>
    <w:p>
      <w:pPr>
        <w:jc w:val="both"/>
      </w:pPr>
      <w:r>
        <w:t>best_model = models[0]</w:t>
      </w:r>
    </w:p>
    <w:p>
      <w:pPr>
        <w:jc w:val="both"/>
      </w:pPr>
      <w:r/>
    </w:p>
    <w:p>
      <w:pPr>
        <w:jc w:val="both"/>
      </w:pPr>
      <w:r>
        <w:t>best_model.build(input_shape=(None, 256))</w:t>
      </w:r>
    </w:p>
    <w:p>
      <w:pPr>
        <w:jc w:val="both"/>
      </w:pPr>
      <w:r>
        <w:t>best_model.summary()</w:t>
      </w:r>
    </w:p>
    <w:p>
      <w:pPr>
        <w:jc w:val="both"/>
      </w:pPr>
      <w:r/>
    </w:p>
    <w:p>
      <w:pPr>
        <w:jc w:val="both"/>
      </w:pPr>
      <w:r>
        <w:t>tuner.get_best_hyperparameters()[0].values</w:t>
      </w:r>
    </w:p>
    <w:p>
      <w:pPr>
        <w:jc w:val="both"/>
      </w:pPr>
      <w:r/>
    </w:p>
    <w:p>
      <w:pPr>
        <w:jc w:val="both"/>
      </w:pPr>
      <w:r>
        <w:t>optimizer = tf.keras.optimizers.Adam(</w:t>
      </w:r>
    </w:p>
    <w:p>
      <w:pPr>
        <w:jc w:val="both"/>
      </w:pPr>
      <w:r>
        <w:t xml:space="preserve">    learning_rate=0.001,</w:t>
      </w:r>
    </w:p>
    <w:p>
      <w:pPr>
        <w:jc w:val="both"/>
      </w:pPr>
      <w:r>
        <w:t xml:space="preserve">    beta_1=0.9,</w:t>
      </w:r>
    </w:p>
    <w:p>
      <w:pPr>
        <w:jc w:val="both"/>
      </w:pPr>
      <w:r>
        <w:t xml:space="preserve">    beta_2=0.999,</w:t>
      </w:r>
    </w:p>
    <w:p>
      <w:pPr>
        <w:jc w:val="both"/>
      </w:pPr>
      <w:r>
        <w:t xml:space="preserve">    epsilon=1e-08,</w:t>
      </w:r>
    </w:p>
    <w:p>
      <w:pPr>
        <w:jc w:val="both"/>
      </w:pPr>
      <w:r>
        <w:t xml:space="preserve">    amsgrad=False,</w:t>
      </w:r>
    </w:p>
    <w:p>
      <w:pPr>
        <w:jc w:val="both"/>
      </w:pPr>
      <w:r>
        <w:t xml:space="preserve">    name="Adam",</w:t>
      </w:r>
    </w:p>
    <w:p>
      <w:pPr>
        <w:jc w:val="both"/>
      </w:pPr>
      <w:r>
        <w:t xml:space="preserve">  )</w:t>
      </w:r>
    </w:p>
    <w:p>
      <w:pPr>
        <w:jc w:val="both"/>
      </w:pPr>
      <w:r>
        <w:t>best_model.compile(optimizer=optimizer, loss='binary_crossentropy', metrics=metrics)</w:t>
      </w:r>
    </w:p>
    <w:p>
      <w:pPr>
        <w:jc w:val="both"/>
      </w:pPr>
      <w:r>
        <w:t>best_model.summary()</w:t>
      </w:r>
    </w:p>
    <w:p>
      <w:pPr>
        <w:jc w:val="both"/>
      </w:pPr>
      <w:r/>
    </w:p>
    <w:p>
      <w:pPr>
        <w:jc w:val="both"/>
      </w:pPr>
      <w:r>
        <w:t>callbacks = [tf.keras.callbacks.EarlyStopping(</w:t>
      </w:r>
    </w:p>
    <w:p>
      <w:pPr>
        <w:jc w:val="both"/>
      </w:pPr>
      <w:r>
        <w:t xml:space="preserve">    monitor='val_loss', min_delta=0, patience=10, verbose=0,</w:t>
      </w:r>
    </w:p>
    <w:p>
      <w:pPr>
        <w:jc w:val="both"/>
      </w:pPr>
      <w:r>
        <w:t xml:space="preserve">    mode='auto', baseline=None, restore_best_weights=True</w:t>
      </w:r>
    </w:p>
    <w:p>
      <w:pPr>
        <w:jc w:val="both"/>
      </w:pPr>
      <w:r>
        <w:t>)]</w:t>
      </w:r>
    </w:p>
    <w:p>
      <w:pPr>
        <w:jc w:val="both"/>
      </w:pPr>
      <w:r>
        <w:t>history = best_model.fit(train_ds, epochs=100, validation_data=eval_ds, steps_per_epoch=steps_per_epoch, callbacks=callbacks)</w:t>
      </w:r>
    </w:p>
    <w:p>
      <w:pPr>
        <w:jc w:val="both"/>
      </w:pPr>
      <w:r/>
    </w:p>
    <w:p>
      <w:pPr>
        <w:jc w:val="both"/>
      </w:pPr>
      <w:r>
        <w:t>model_name = 'twitter_hypertuned'</w:t>
      </w:r>
    </w:p>
    <w:p>
      <w:pPr>
        <w:jc w:val="both"/>
      </w:pPr>
      <w:r>
        <w:t>model_path = f'models/nsfw_Keras_with_CLIP_{model_name}'</w:t>
      </w:r>
    </w:p>
    <w:p>
      <w:pPr>
        <w:jc w:val="both"/>
      </w:pPr>
      <w:r>
        <w:t>tf.keras.models.save_model(best_model, model_path)</w:t>
      </w:r>
    </w:p>
    <w:p>
      <w:pPr>
        <w:jc w:val="both"/>
      </w:pPr>
      <w:r/>
    </w:p>
    <w:p>
      <w:pPr>
        <w:jc w:val="both"/>
      </w:pPr>
      <w:r>
        <w:t>def copy_local_directory_to_gcs(local_path, bucket, gcs_path):</w:t>
      </w:r>
    </w:p>
    <w:p>
      <w:pPr>
        <w:jc w:val="both"/>
      </w:pPr>
      <w:r>
        <w:t xml:space="preserve">    """Recursively copy a directory of files to GCS.</w:t>
      </w:r>
    </w:p>
    <w:p>
      <w:pPr>
        <w:jc w:val="both"/>
      </w:pPr>
      <w:r/>
    </w:p>
    <w:p>
      <w:pPr>
        <w:jc w:val="both"/>
      </w:pPr>
      <w:r>
        <w:t xml:space="preserve">    local_path should be a directory and not have a trailing slash.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assert os.path.isdir(local_path)</w:t>
      </w:r>
    </w:p>
    <w:p>
      <w:pPr>
        <w:jc w:val="both"/>
      </w:pPr>
      <w:r>
        <w:t xml:space="preserve">    for local_file in glob.glob(local_path + '/**'):</w:t>
      </w:r>
    </w:p>
    <w:p>
      <w:pPr>
        <w:jc w:val="both"/>
      </w:pPr>
      <w:r>
        <w:t xml:space="preserve">        if not os.path.isfile(local_file):</w:t>
      </w:r>
    </w:p>
    <w:p>
      <w:pPr>
        <w:jc w:val="both"/>
      </w:pPr>
      <w:r>
        <w:t xml:space="preserve">            dir_name = os.path.basename(os.path.normpath(local_file))</w:t>
      </w:r>
    </w:p>
    <w:p>
      <w:pPr>
        <w:jc w:val="both"/>
      </w:pPr>
      <w:r>
        <w:t xml:space="preserve">            copy_local_directory_to_gcs(local_file, bucket, f"{gcs_path}/{dir_name}")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remote_path = os.path.join(gcs_path, local_file[1 + len(local_path) :])</w:t>
      </w:r>
    </w:p>
    <w:p>
      <w:pPr>
        <w:jc w:val="both"/>
      </w:pPr>
      <w:r>
        <w:t xml:space="preserve">          blob = bucket.blob(remote_path)</w:t>
      </w:r>
    </w:p>
    <w:p>
      <w:pPr>
        <w:jc w:val="both"/>
      </w:pPr>
      <w:r>
        <w:t xml:space="preserve">          blob.upload_from_filename(local_file)</w:t>
      </w:r>
    </w:p>
    <w:p>
      <w:pPr>
        <w:jc w:val="both"/>
      </w:pPr>
      <w:r/>
    </w:p>
    <w:p>
      <w:pPr>
        <w:jc w:val="both"/>
      </w:pPr>
      <w:r>
        <w:t>client = storage.Client(project=...)</w:t>
      </w:r>
    </w:p>
    <w:p>
      <w:pPr>
        <w:jc w:val="both"/>
      </w:pPr>
      <w:r>
        <w:t>bucket = client.get_bucket(...)</w:t>
      </w:r>
    </w:p>
    <w:p>
      <w:pPr>
        <w:jc w:val="both"/>
      </w:pPr>
      <w:r>
        <w:t>copy_local_directory_to_gcs(model_path, bucket, model_path)</w:t>
      </w:r>
    </w:p>
    <w:p>
      <w:pPr>
        <w:jc w:val="both"/>
      </w:pPr>
      <w:r>
        <w:t>copy_local_directory_to_gcs('tuner_dir', bucket, 'tuner_dir')</w:t>
      </w:r>
    </w:p>
    <w:p>
      <w:pPr>
        <w:jc w:val="both"/>
      </w:pPr>
      <w:r>
        <w:t>loaded_model = tf.keras.models.load_model(model_path)</w:t>
      </w:r>
    </w:p>
    <w:p>
      <w:pPr>
        <w:jc w:val="both"/>
      </w:pPr>
      <w:r>
        <w:t>print(history.history.keys())</w:t>
      </w:r>
    </w:p>
    <w:p>
      <w:pPr>
        <w:jc w:val="both"/>
      </w:pPr>
      <w:r/>
    </w:p>
    <w:p>
      <w:pPr>
        <w:jc w:val="both"/>
      </w:pPr>
      <w:r>
        <w:t>plt.figure(figsize = (20, 5))</w:t>
      </w:r>
    </w:p>
    <w:p>
      <w:pPr>
        <w:jc w:val="both"/>
      </w:pPr>
      <w:r/>
    </w:p>
    <w:p>
      <w:pPr>
        <w:jc w:val="both"/>
      </w:pPr>
      <w:r>
        <w:t>plt.subplot(1, 3, 1)</w:t>
      </w:r>
    </w:p>
    <w:p>
      <w:pPr>
        <w:jc w:val="both"/>
      </w:pPr>
      <w:r>
        <w:t>plt.plot(history.history['auc'])</w:t>
      </w:r>
    </w:p>
    <w:p>
      <w:pPr>
        <w:jc w:val="both"/>
      </w:pPr>
      <w:r>
        <w:t>plt.plot(history.history['val_auc'])</w:t>
      </w:r>
    </w:p>
    <w:p>
      <w:pPr>
        <w:jc w:val="both"/>
      </w:pPr>
      <w:r>
        <w:t>plt.title('model auc')</w:t>
      </w:r>
    </w:p>
    <w:p>
      <w:pPr>
        <w:jc w:val="both"/>
      </w:pPr>
      <w:r>
        <w:t>plt.ylabel('auc')</w:t>
      </w:r>
    </w:p>
    <w:p>
      <w:pPr>
        <w:jc w:val="both"/>
      </w:pPr>
      <w:r>
        <w:t>plt.xlabel('epoch')</w:t>
      </w:r>
    </w:p>
    <w:p>
      <w:pPr>
        <w:jc w:val="both"/>
      </w:pPr>
      <w:r>
        <w:t>plt.legend(['train', 'test'], loc='upper left')</w:t>
      </w:r>
    </w:p>
    <w:p>
      <w:pPr>
        <w:jc w:val="both"/>
      </w:pPr>
      <w:r/>
    </w:p>
    <w:p>
      <w:pPr>
        <w:jc w:val="both"/>
      </w:pPr>
      <w:r>
        <w:t>plt.subplot(1, 3, 2)</w:t>
      </w:r>
    </w:p>
    <w:p>
      <w:pPr>
        <w:jc w:val="both"/>
      </w:pPr>
      <w:r>
        <w:t>plt.plot(history.history['loss'])</w:t>
      </w:r>
    </w:p>
    <w:p>
      <w:pPr>
        <w:jc w:val="both"/>
      </w:pPr>
      <w:r>
        <w:t>plt.plot(history.history['val_loss'])</w:t>
      </w:r>
    </w:p>
    <w:p>
      <w:pPr>
        <w:jc w:val="both"/>
      </w:pPr>
      <w:r>
        <w:t>plt.title('model loss')</w:t>
      </w:r>
    </w:p>
    <w:p>
      <w:pPr>
        <w:jc w:val="both"/>
      </w:pPr>
      <w:r>
        <w:t>plt.ylabel('loss')</w:t>
      </w:r>
    </w:p>
    <w:p>
      <w:pPr>
        <w:jc w:val="both"/>
      </w:pPr>
      <w:r>
        <w:t>plt.xlabel('epoch')</w:t>
      </w:r>
    </w:p>
    <w:p>
      <w:pPr>
        <w:jc w:val="both"/>
      </w:pPr>
      <w:r>
        <w:t>plt.legend(['train', 'test'], loc='upper left')</w:t>
      </w:r>
    </w:p>
    <w:p>
      <w:pPr>
        <w:jc w:val="both"/>
      </w:pPr>
      <w:r/>
    </w:p>
    <w:p>
      <w:pPr>
        <w:jc w:val="both"/>
      </w:pPr>
      <w:r>
        <w:t>plt.subplot(1, 3, 3)</w:t>
      </w:r>
    </w:p>
    <w:p>
      <w:pPr>
        <w:jc w:val="both"/>
      </w:pPr>
      <w:r>
        <w:t>plt.plot(history.history['precision_at_recall'])</w:t>
      </w:r>
    </w:p>
    <w:p>
      <w:pPr>
        <w:jc w:val="both"/>
      </w:pPr>
      <w:r>
        <w:t>plt.plot(history.history['val_precision_at_recall'])</w:t>
      </w:r>
    </w:p>
    <w:p>
      <w:pPr>
        <w:jc w:val="both"/>
      </w:pPr>
      <w:r>
        <w:t>plt.title('model precision at 0.9 recall')</w:t>
      </w:r>
    </w:p>
    <w:p>
      <w:pPr>
        <w:jc w:val="both"/>
      </w:pPr>
      <w:r>
        <w:t>plt.ylabel('precision_at_recall')</w:t>
      </w:r>
    </w:p>
    <w:p>
      <w:pPr>
        <w:jc w:val="both"/>
      </w:pPr>
      <w:r>
        <w:t>plt.xlabel('epoch')</w:t>
      </w:r>
    </w:p>
    <w:p>
      <w:pPr>
        <w:jc w:val="both"/>
      </w:pPr>
      <w:r>
        <w:t>plt.legend(['train', 'test'], loc='upper left')</w:t>
      </w:r>
    </w:p>
    <w:p>
      <w:pPr>
        <w:jc w:val="both"/>
      </w:pPr>
      <w:r/>
    </w:p>
    <w:p>
      <w:pPr>
        <w:jc w:val="both"/>
      </w:pPr>
      <w:r>
        <w:t>plt.savefig('history_with_twitter_clip.pdf')</w:t>
      </w:r>
    </w:p>
    <w:p>
      <w:pPr>
        <w:jc w:val="both"/>
      </w:pPr>
      <w:r/>
    </w:p>
    <w:p>
      <w:pPr>
        <w:jc w:val="both"/>
      </w:pPr>
      <w:r>
        <w:t>test_labels = []</w:t>
      </w:r>
    </w:p>
    <w:p>
      <w:pPr>
        <w:jc w:val="both"/>
      </w:pPr>
      <w:r>
        <w:t>test_preds = []</w:t>
      </w:r>
    </w:p>
    <w:p>
      <w:pPr>
        <w:jc w:val="both"/>
      </w:pPr>
      <w:r/>
    </w:p>
    <w:p>
      <w:pPr>
        <w:jc w:val="both"/>
      </w:pPr>
      <w:r>
        <w:t>for batch_features, batch_labels in tqdm(test_ds):</w:t>
      </w:r>
    </w:p>
    <w:p>
      <w:pPr>
        <w:jc w:val="both"/>
      </w:pPr>
      <w:r>
        <w:t xml:space="preserve">  test_preds.extend(loaded_model.predict_proba(batch_features))</w:t>
      </w:r>
    </w:p>
    <w:p>
      <w:pPr>
        <w:jc w:val="both"/>
      </w:pPr>
      <w:r>
        <w:t xml:space="preserve">  test_labels.extend(batch_labels.numpy())</w:t>
      </w:r>
    </w:p>
    <w:p>
      <w:pPr>
        <w:jc w:val="both"/>
      </w:pPr>
      <w:r>
        <w:t xml:space="preserve">  </w:t>
      </w:r>
    </w:p>
    <w:p>
      <w:pPr>
        <w:jc w:val="both"/>
      </w:pPr>
      <w:r>
        <w:t>test_sens_prev_labels = []</w:t>
      </w:r>
    </w:p>
    <w:p>
      <w:pPr>
        <w:jc w:val="both"/>
      </w:pPr>
      <w:r>
        <w:t>test_sens_prev_preds = []</w:t>
      </w:r>
    </w:p>
    <w:p>
      <w:pPr>
        <w:jc w:val="both"/>
      </w:pPr>
      <w:r/>
    </w:p>
    <w:p>
      <w:pPr>
        <w:jc w:val="both"/>
      </w:pPr>
      <w:r>
        <w:t>for batch_features, batch_labels in tqdm(test_sens_prev_ds):</w:t>
      </w:r>
    </w:p>
    <w:p>
      <w:pPr>
        <w:jc w:val="both"/>
      </w:pPr>
      <w:r>
        <w:t xml:space="preserve">  test_sens_prev_preds.extend(loaded_model.predict_proba(batch_features))</w:t>
      </w:r>
    </w:p>
    <w:p>
      <w:pPr>
        <w:jc w:val="both"/>
      </w:pPr>
      <w:r>
        <w:t xml:space="preserve">  test_sens_prev_labels.extend(batch_labels.numpy())</w:t>
      </w:r>
    </w:p>
    <w:p>
      <w:pPr>
        <w:jc w:val="both"/>
      </w:pPr>
      <w:r>
        <w:t xml:space="preserve">  </w:t>
      </w:r>
    </w:p>
    <w:p>
      <w:pPr>
        <w:jc w:val="both"/>
      </w:pPr>
      <w:r>
        <w:t>n_test_pos = 0</w:t>
      </w:r>
    </w:p>
    <w:p>
      <w:pPr>
        <w:jc w:val="both"/>
      </w:pPr>
      <w:r>
        <w:t>n_test_neg = 0</w:t>
      </w:r>
    </w:p>
    <w:p>
      <w:pPr>
        <w:jc w:val="both"/>
      </w:pPr>
      <w:r>
        <w:t>n_test = 0</w:t>
      </w:r>
    </w:p>
    <w:p>
      <w:pPr>
        <w:jc w:val="both"/>
      </w:pPr>
      <w:r/>
    </w:p>
    <w:p>
      <w:pPr>
        <w:jc w:val="both"/>
      </w:pPr>
      <w:r>
        <w:t>for label in test_labels:</w:t>
      </w:r>
    </w:p>
    <w:p>
      <w:pPr>
        <w:jc w:val="both"/>
      </w:pPr>
      <w:r>
        <w:t xml:space="preserve">  n_test +=1</w:t>
      </w:r>
    </w:p>
    <w:p>
      <w:pPr>
        <w:jc w:val="both"/>
      </w:pPr>
      <w:r>
        <w:t xml:space="preserve">  if label == 1:</w:t>
      </w:r>
    </w:p>
    <w:p>
      <w:pPr>
        <w:jc w:val="both"/>
      </w:pPr>
      <w:r>
        <w:t xml:space="preserve">    n_test_pos +=1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n_test_neg +=1</w:t>
      </w:r>
    </w:p>
    <w:p>
      <w:pPr>
        <w:jc w:val="both"/>
      </w:pPr>
      <w:r/>
    </w:p>
    <w:p>
      <w:pPr>
        <w:jc w:val="both"/>
      </w:pPr>
      <w:r>
        <w:t>print(f'n_test = {n_test}, n_pos = {n_test_pos}, n_neg = {n_test_neg}')</w:t>
      </w:r>
    </w:p>
    <w:p>
      <w:pPr>
        <w:jc w:val="both"/>
      </w:pPr>
      <w:r/>
    </w:p>
    <w:p>
      <w:pPr>
        <w:jc w:val="both"/>
      </w:pPr>
      <w:r>
        <w:t>n_test_sens_prev_pos = 0</w:t>
      </w:r>
    </w:p>
    <w:p>
      <w:pPr>
        <w:jc w:val="both"/>
      </w:pPr>
      <w:r>
        <w:t>n_test_sens_prev_neg = 0</w:t>
      </w:r>
    </w:p>
    <w:p>
      <w:pPr>
        <w:jc w:val="both"/>
      </w:pPr>
      <w:r>
        <w:t>n_test_sens_prev = 0</w:t>
      </w:r>
    </w:p>
    <w:p>
      <w:pPr>
        <w:jc w:val="both"/>
      </w:pPr>
      <w:r/>
    </w:p>
    <w:p>
      <w:pPr>
        <w:jc w:val="both"/>
      </w:pPr>
      <w:r>
        <w:t>for label in test_sens_prev_labels:</w:t>
      </w:r>
    </w:p>
    <w:p>
      <w:pPr>
        <w:jc w:val="both"/>
      </w:pPr>
      <w:r>
        <w:t xml:space="preserve">  n_test_sens_prev +=1</w:t>
      </w:r>
    </w:p>
    <w:p>
      <w:pPr>
        <w:jc w:val="both"/>
      </w:pPr>
      <w:r>
        <w:t xml:space="preserve">  if label == 1:</w:t>
      </w:r>
    </w:p>
    <w:p>
      <w:pPr>
        <w:jc w:val="both"/>
      </w:pPr>
      <w:r>
        <w:t xml:space="preserve">    n_test_sens_prev_pos +=1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n_test_sens_prev_neg +=1</w:t>
      </w:r>
    </w:p>
    <w:p>
      <w:pPr>
        <w:jc w:val="both"/>
      </w:pPr>
      <w:r/>
    </w:p>
    <w:p>
      <w:pPr>
        <w:jc w:val="both"/>
      </w:pPr>
      <w:r>
        <w:t>print(f'n_test_sens_prev = {n_test_sens_prev}, n_pos_sens_prev = {n_test_sens_prev_pos}, n_neg = {n_test_sens_prev_neg}')</w:t>
      </w:r>
    </w:p>
    <w:p>
      <w:pPr>
        <w:jc w:val="both"/>
      </w:pPr>
      <w:r/>
    </w:p>
    <w:p>
      <w:pPr>
        <w:jc w:val="both"/>
      </w:pPr>
      <w:r>
        <w:t>test_weights = np.ones(np.asarray(test_preds).shape)</w:t>
      </w:r>
    </w:p>
    <w:p>
      <w:pPr>
        <w:jc w:val="both"/>
      </w:pPr>
      <w:r/>
    </w:p>
    <w:p>
      <w:pPr>
        <w:jc w:val="both"/>
      </w:pPr>
      <w:r>
        <w:t>test_labels = np.asarray(test_labels)</w:t>
      </w:r>
    </w:p>
    <w:p>
      <w:pPr>
        <w:jc w:val="both"/>
      </w:pPr>
      <w:r>
        <w:t>test_preds = np.asarray(test_preds)</w:t>
      </w:r>
    </w:p>
    <w:p>
      <w:pPr>
        <w:jc w:val="both"/>
      </w:pPr>
      <w:r>
        <w:t>test_weights = np.asarray(test_weights)</w:t>
      </w:r>
    </w:p>
    <w:p>
      <w:pPr>
        <w:jc w:val="both"/>
      </w:pPr>
      <w:r/>
    </w:p>
    <w:p>
      <w:pPr>
        <w:jc w:val="both"/>
      </w:pPr>
      <w:r>
        <w:t>pr = sklearn.metrics.precision_recall_curve(</w:t>
      </w:r>
    </w:p>
    <w:p>
      <w:pPr>
        <w:jc w:val="both"/>
      </w:pPr>
      <w:r>
        <w:t xml:space="preserve">  test_labels, </w:t>
      </w:r>
    </w:p>
    <w:p>
      <w:pPr>
        <w:jc w:val="both"/>
      </w:pPr>
      <w:r>
        <w:t xml:space="preserve">  test_preds)</w:t>
      </w:r>
    </w:p>
    <w:p>
      <w:pPr>
        <w:jc w:val="both"/>
      </w:pPr>
      <w:r/>
    </w:p>
    <w:p>
      <w:pPr>
        <w:jc w:val="both"/>
      </w:pPr>
      <w:r>
        <w:t>auc = sklearn.metrics.auc(pr[1], pr[0])</w:t>
      </w:r>
    </w:p>
    <w:p>
      <w:pPr>
        <w:jc w:val="both"/>
      </w:pPr>
      <w:r>
        <w:t>plt.plot(pr[1], pr[0])</w:t>
      </w:r>
    </w:p>
    <w:p>
      <w:pPr>
        <w:jc w:val="both"/>
      </w:pPr>
      <w:r>
        <w:t>plt.title("nsfw (MU test set)")</w:t>
      </w:r>
    </w:p>
    <w:p>
      <w:pPr>
        <w:jc w:val="both"/>
      </w:pPr>
      <w:r/>
    </w:p>
    <w:p>
      <w:pPr>
        <w:jc w:val="both"/>
      </w:pPr>
      <w:r>
        <w:t>test_sens_prev_weights = np.ones(np.asarray(test_sens_prev_preds).shape)</w:t>
      </w:r>
    </w:p>
    <w:p>
      <w:pPr>
        <w:jc w:val="both"/>
      </w:pPr>
      <w:r/>
    </w:p>
    <w:p>
      <w:pPr>
        <w:jc w:val="both"/>
      </w:pPr>
      <w:r>
        <w:t>test_sens_prev_labels = np.asarray(test_sens_prev_labels)</w:t>
      </w:r>
    </w:p>
    <w:p>
      <w:pPr>
        <w:jc w:val="both"/>
      </w:pPr>
      <w:r>
        <w:t>test_sens_prev_preds = np.asarray(test_sens_prev_preds)</w:t>
      </w:r>
    </w:p>
    <w:p>
      <w:pPr>
        <w:jc w:val="both"/>
      </w:pPr>
      <w:r>
        <w:t>test_sens_prev_weights = np.asarray(test_sens_prev_weights)</w:t>
      </w:r>
    </w:p>
    <w:p>
      <w:pPr>
        <w:jc w:val="both"/>
      </w:pPr>
      <w:r/>
    </w:p>
    <w:p>
      <w:pPr>
        <w:jc w:val="both"/>
      </w:pPr>
      <w:r>
        <w:t>pr_sens_prev = sklearn.metrics.precision_recall_curve(</w:t>
      </w:r>
    </w:p>
    <w:p>
      <w:pPr>
        <w:jc w:val="both"/>
      </w:pPr>
      <w:r>
        <w:t xml:space="preserve">  test_sens_prev_labels, </w:t>
      </w:r>
    </w:p>
    <w:p>
      <w:pPr>
        <w:jc w:val="both"/>
      </w:pPr>
      <w:r>
        <w:t xml:space="preserve">  test_sens_prev_preds)</w:t>
      </w:r>
    </w:p>
    <w:p>
      <w:pPr>
        <w:jc w:val="both"/>
      </w:pPr>
      <w:r/>
    </w:p>
    <w:p>
      <w:pPr>
        <w:jc w:val="both"/>
      </w:pPr>
      <w:r>
        <w:t>auc_sens_prev = sklearn.metrics.auc(pr_sens_prev[1], pr_sens_prev[0])</w:t>
      </w:r>
    </w:p>
    <w:p>
      <w:pPr>
        <w:jc w:val="both"/>
      </w:pPr>
      <w:r>
        <w:t>plt.plot(pr_sens_prev[1], pr_sens_prev[0])</w:t>
      </w:r>
    </w:p>
    <w:p>
      <w:pPr>
        <w:jc w:val="both"/>
      </w:pPr>
      <w:r>
        <w:t>plt.title("nsfw (sens prev test set)")</w:t>
      </w:r>
    </w:p>
    <w:p>
      <w:pPr>
        <w:jc w:val="both"/>
      </w:pPr>
      <w:r/>
    </w:p>
    <w:p>
      <w:pPr>
        <w:jc w:val="both"/>
      </w:pPr>
      <w:r>
        <w:t>df = pd.DataFrame(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"label": test_labels.squeeze(), </w:t>
      </w:r>
    </w:p>
    <w:p>
      <w:pPr>
        <w:jc w:val="both"/>
      </w:pPr>
      <w:r>
        <w:t xml:space="preserve">    "preds_keras": np.asarray(test_preds).flatten(),</w:t>
      </w:r>
    </w:p>
    <w:p>
      <w:pPr>
        <w:jc w:val="both"/>
      </w:pPr>
      <w:r>
        <w:t xml:space="preserve">  })</w:t>
      </w:r>
    </w:p>
    <w:p>
      <w:pPr>
        <w:jc w:val="both"/>
      </w:pPr>
      <w:r>
        <w:t>plt.figure(figsize=(15, 10))</w:t>
      </w:r>
    </w:p>
    <w:p>
      <w:pPr>
        <w:jc w:val="both"/>
      </w:pPr>
      <w:r>
        <w:t>df["preds_keras"].hist()</w:t>
      </w:r>
    </w:p>
    <w:p>
      <w:pPr>
        <w:jc w:val="both"/>
      </w:pPr>
      <w:r>
        <w:t>plt.title("Keras predictions", size=20)</w:t>
      </w:r>
    </w:p>
    <w:p>
      <w:pPr>
        <w:jc w:val="both"/>
      </w:pPr>
      <w:r>
        <w:t>plt.xlabel('score')</w:t>
      </w:r>
    </w:p>
    <w:p>
      <w:pPr>
        <w:jc w:val="both"/>
      </w:pPr>
      <w:r>
        <w:t>plt.ylabel("freq")</w:t>
      </w:r>
    </w:p>
    <w:p>
      <w:pPr>
        <w:jc w:val="both"/>
      </w:pPr>
      <w:r/>
    </w:p>
    <w:p>
      <w:pPr>
        <w:jc w:val="both"/>
      </w:pPr>
      <w:r>
        <w:t>plt.figure(figsize = (20, 5))</w:t>
      </w:r>
    </w:p>
    <w:p>
      <w:pPr>
        <w:jc w:val="both"/>
      </w:pPr>
      <w:r>
        <w:t>plt.subplot(1, 3, 1)</w:t>
      </w:r>
    </w:p>
    <w:p>
      <w:pPr>
        <w:jc w:val="both"/>
      </w:pPr>
      <w:r/>
    </w:p>
    <w:p>
      <w:pPr>
        <w:jc w:val="both"/>
      </w:pPr>
      <w:r>
        <w:t>plt.plot(pr[2], pr[0][0:-1])</w:t>
      </w:r>
    </w:p>
    <w:p>
      <w:pPr>
        <w:jc w:val="both"/>
      </w:pPr>
      <w:r>
        <w:t>plt.xlabel("threshold")</w:t>
      </w:r>
    </w:p>
    <w:p>
      <w:pPr>
        <w:jc w:val="both"/>
      </w:pPr>
      <w:r>
        <w:t>plt.ylabel("precision")</w:t>
      </w:r>
    </w:p>
    <w:p>
      <w:pPr>
        <w:jc w:val="both"/>
      </w:pPr>
      <w:r/>
    </w:p>
    <w:p>
      <w:pPr>
        <w:jc w:val="both"/>
      </w:pPr>
      <w:r>
        <w:t>plt.subplot(1, 3, 2)</w:t>
      </w:r>
    </w:p>
    <w:p>
      <w:pPr>
        <w:jc w:val="both"/>
      </w:pPr>
      <w:r/>
    </w:p>
    <w:p>
      <w:pPr>
        <w:jc w:val="both"/>
      </w:pPr>
      <w:r>
        <w:t>plt.plot(pr[2], pr[1][0:-1])</w:t>
      </w:r>
    </w:p>
    <w:p>
      <w:pPr>
        <w:jc w:val="both"/>
      </w:pPr>
      <w:r>
        <w:t>plt.xlabel("threshold")</w:t>
      </w:r>
    </w:p>
    <w:p>
      <w:pPr>
        <w:jc w:val="both"/>
      </w:pPr>
      <w:r>
        <w:t>plt.ylabel("recall")</w:t>
      </w:r>
    </w:p>
    <w:p>
      <w:pPr>
        <w:jc w:val="both"/>
      </w:pPr>
      <w:r>
        <w:t>plt.title("Keras", size=20)</w:t>
      </w:r>
    </w:p>
    <w:p>
      <w:pPr>
        <w:jc w:val="both"/>
      </w:pPr>
      <w:r/>
    </w:p>
    <w:p>
      <w:pPr>
        <w:jc w:val="both"/>
      </w:pPr>
      <w:r>
        <w:t>plt.subplot(1, 3, 3)</w:t>
      </w:r>
    </w:p>
    <w:p>
      <w:pPr>
        <w:jc w:val="both"/>
      </w:pPr>
      <w:r/>
    </w:p>
    <w:p>
      <w:pPr>
        <w:jc w:val="both"/>
      </w:pPr>
      <w:r>
        <w:t>plt.plot(pr[1], pr[0])</w:t>
      </w:r>
    </w:p>
    <w:p>
      <w:pPr>
        <w:jc w:val="both"/>
      </w:pPr>
      <w:r>
        <w:t>plt.xlabel("recall")</w:t>
      </w:r>
    </w:p>
    <w:p>
      <w:pPr>
        <w:jc w:val="both"/>
      </w:pPr>
      <w:r>
        <w:t>plt.ylabel("precision")</w:t>
      </w:r>
    </w:p>
    <w:p>
      <w:pPr>
        <w:jc w:val="both"/>
      </w:pPr>
      <w:r/>
    </w:p>
    <w:p>
      <w:pPr>
        <w:jc w:val="both"/>
      </w:pPr>
      <w:r>
        <w:t>plt.savefig('with_twitter_clip.pdf')</w:t>
      </w:r>
    </w:p>
    <w:p>
      <w:pPr>
        <w:jc w:val="both"/>
      </w:pPr>
      <w:r/>
    </w:p>
    <w:p>
      <w:pPr>
        <w:jc w:val="both"/>
      </w:pPr>
      <w:r>
        <w:t>def get_point_for_recall(recall_value, recall, precision):</w:t>
      </w:r>
    </w:p>
    <w:p>
      <w:pPr>
        <w:jc w:val="both"/>
      </w:pPr>
      <w:r>
        <w:t xml:space="preserve">  idx = np.argmin(np.abs(recall - recall_value))</w:t>
      </w:r>
    </w:p>
    <w:p>
      <w:pPr>
        <w:jc w:val="both"/>
      </w:pPr>
      <w:r>
        <w:t xml:space="preserve">  return (recall[idx], precision[idx])</w:t>
      </w:r>
    </w:p>
    <w:p>
      <w:pPr>
        <w:jc w:val="both"/>
      </w:pPr>
      <w:r/>
    </w:p>
    <w:p>
      <w:pPr>
        <w:jc w:val="both"/>
      </w:pPr>
      <w:r>
        <w:t>def get_point_for_precision(precision_value, recall, precision):</w:t>
      </w:r>
    </w:p>
    <w:p>
      <w:pPr>
        <w:jc w:val="both"/>
      </w:pPr>
      <w:r>
        <w:t xml:space="preserve">  idx = np.argmin(np.abs(precision - precision_value))</w:t>
      </w:r>
    </w:p>
    <w:p>
      <w:pPr>
        <w:jc w:val="both"/>
      </w:pPr>
      <w:r>
        <w:t xml:space="preserve">  return (recall[idx], precision[idx])</w:t>
      </w:r>
    </w:p>
    <w:p>
      <w:pPr>
        <w:jc w:val="both"/>
      </w:pPr>
      <w:r>
        <w:t>precision, recall, thresholds = pr</w:t>
      </w:r>
    </w:p>
    <w:p>
      <w:pPr>
        <w:jc w:val="both"/>
      </w:pPr>
      <w:r/>
    </w:p>
    <w:p>
      <w:pPr>
        <w:jc w:val="both"/>
      </w:pPr>
      <w:r>
        <w:t>auc_precision_recall = sklearn.metrics.auc(recall, precision)</w:t>
      </w:r>
    </w:p>
    <w:p>
      <w:pPr>
        <w:jc w:val="both"/>
      </w:pPr>
      <w:r/>
    </w:p>
    <w:p>
      <w:pPr>
        <w:jc w:val="both"/>
      </w:pPr>
      <w:r>
        <w:t>print(auc_precision_recall)</w:t>
      </w:r>
    </w:p>
    <w:p>
      <w:pPr>
        <w:jc w:val="both"/>
      </w:pPr>
      <w:r/>
    </w:p>
    <w:p>
      <w:pPr>
        <w:jc w:val="both"/>
      </w:pPr>
      <w:r>
        <w:t>plt.figure(figsize=(15, 10))</w:t>
      </w:r>
    </w:p>
    <w:p>
      <w:pPr>
        <w:jc w:val="both"/>
      </w:pPr>
      <w:r>
        <w:t>plt.plot(recall, precision)</w:t>
      </w:r>
    </w:p>
    <w:p>
      <w:pPr>
        <w:jc w:val="both"/>
      </w:pPr>
      <w:r/>
    </w:p>
    <w:p>
      <w:pPr>
        <w:jc w:val="both"/>
      </w:pPr>
      <w:r>
        <w:t>plt.xlabel("recall")</w:t>
      </w:r>
    </w:p>
    <w:p>
      <w:pPr>
        <w:jc w:val="both"/>
      </w:pPr>
      <w:r>
        <w:t>plt.ylabel("precision")</w:t>
      </w:r>
    </w:p>
    <w:p>
      <w:pPr>
        <w:jc w:val="both"/>
      </w:pPr>
      <w:r/>
    </w:p>
    <w:p>
      <w:pPr>
        <w:jc w:val="both"/>
      </w:pPr>
      <w:r>
        <w:t>ptAt50 = get_point_for_recall(0.5, recall, precision)</w:t>
      </w:r>
    </w:p>
    <w:p>
      <w:pPr>
        <w:jc w:val="both"/>
      </w:pPr>
      <w:r>
        <w:t>print(ptAt50)</w:t>
      </w:r>
    </w:p>
    <w:p>
      <w:pPr>
        <w:jc w:val="both"/>
      </w:pPr>
      <w:r>
        <w:t>plt.plot( [ptAt50[0],ptAt50[0]], [0,ptAt50[1]], 'r')</w:t>
      </w:r>
    </w:p>
    <w:p>
      <w:pPr>
        <w:jc w:val="both"/>
      </w:pPr>
      <w:r>
        <w:t>plt.plot([0, ptAt50[0]], [ptAt50[1], ptAt50[1]], 'r')</w:t>
      </w:r>
    </w:p>
    <w:p>
      <w:pPr>
        <w:jc w:val="both"/>
      </w:pPr>
      <w:r/>
    </w:p>
    <w:p>
      <w:pPr>
        <w:jc w:val="both"/>
      </w:pPr>
      <w:r>
        <w:t>ptAt90 = get_point_for_recall(0.9, recall, precision)</w:t>
      </w:r>
    </w:p>
    <w:p>
      <w:pPr>
        <w:jc w:val="both"/>
      </w:pPr>
      <w:r>
        <w:t>print(ptAt90)</w:t>
      </w:r>
    </w:p>
    <w:p>
      <w:pPr>
        <w:jc w:val="both"/>
      </w:pPr>
      <w:r>
        <w:t>plt.plot( [ptAt90[0],ptAt90[0]], [0,ptAt90[1]], 'b')</w:t>
      </w:r>
    </w:p>
    <w:p>
      <w:pPr>
        <w:jc w:val="both"/>
      </w:pPr>
      <w:r>
        <w:t>plt.plot([0, ptAt90[0]], [ptAt90[1], ptAt90[1]], 'b')</w:t>
      </w:r>
    </w:p>
    <w:p>
      <w:pPr>
        <w:jc w:val="both"/>
      </w:pPr>
      <w:r/>
    </w:p>
    <w:p>
      <w:pPr>
        <w:jc w:val="both"/>
      </w:pPr>
      <w:r>
        <w:t>ptAt50fmt = "%.4f" % ptAt50[1]</w:t>
      </w:r>
    </w:p>
    <w:p>
      <w:pPr>
        <w:jc w:val="both"/>
      </w:pPr>
      <w:r>
        <w:t>ptAt90fmt = "%.4f" % ptAt90[1]</w:t>
      </w:r>
    </w:p>
    <w:p>
      <w:pPr>
        <w:jc w:val="both"/>
      </w:pPr>
      <w:r>
        <w:t>aucFmt = "%.4f" % auc_precision_recall</w:t>
      </w:r>
    </w:p>
    <w:p>
      <w:pPr>
        <w:jc w:val="both"/>
      </w:pPr>
      <w:r>
        <w:t>plt.title(</w:t>
      </w:r>
    </w:p>
    <w:p>
      <w:pPr>
        <w:jc w:val="both"/>
      </w:pPr>
      <w:r>
        <w:t xml:space="preserve">  f"Keras (nsfw MU test)\nAUC={aucFmt}\np={ptAt50fmt} @ r=0.5\np={ptAt90fmt} @ r=0.9\nN_train={...}} ({...} pos), N_test={n_test} ({n_test_pos} pos)",</w:t>
      </w:r>
    </w:p>
    <w:p>
      <w:pPr>
        <w:jc w:val="both"/>
      </w:pPr>
      <w:r>
        <w:t xml:space="preserve">  size=20</w:t>
      </w:r>
    </w:p>
    <w:p>
      <w:pPr>
        <w:jc w:val="both"/>
      </w:pPr>
      <w:r>
        <w:t>)</w:t>
      </w:r>
    </w:p>
    <w:p>
      <w:pPr>
        <w:jc w:val="both"/>
      </w:pPr>
      <w:r>
        <w:t>plt.subplots_adjust(top=0.72)</w:t>
      </w:r>
    </w:p>
    <w:p>
      <w:pPr>
        <w:jc w:val="both"/>
      </w:pPr>
      <w:r>
        <w:t>plt.savefig('recall_precision_nsfw_Keras_with_twitter_CLIP_MU_test.pdf')</w:t>
      </w:r>
    </w:p>
    <w:p>
      <w:pPr>
        <w:jc w:val="both"/>
      </w:pPr>
      <w:r/>
    </w:p>
    <w:p>
      <w:pPr>
        <w:jc w:val="both"/>
      </w:pPr>
      <w:r>
        <w:t>precision, recall, thresholds = pr_sens_prev</w:t>
      </w:r>
    </w:p>
    <w:p>
      <w:pPr>
        <w:jc w:val="both"/>
      </w:pPr>
      <w:r/>
    </w:p>
    <w:p>
      <w:pPr>
        <w:jc w:val="both"/>
      </w:pPr>
      <w:r>
        <w:t>auc_precision_recall = sklearn.metrics.auc(recall, precision)</w:t>
      </w:r>
    </w:p>
    <w:p>
      <w:pPr>
        <w:jc w:val="both"/>
      </w:pPr>
      <w:r>
        <w:t>print(auc_precision_recall)</w:t>
      </w:r>
    </w:p>
    <w:p>
      <w:pPr>
        <w:jc w:val="both"/>
      </w:pPr>
      <w:r>
        <w:t>plt.figure(figsize=(15, 10))</w:t>
      </w:r>
    </w:p>
    <w:p>
      <w:pPr>
        <w:jc w:val="both"/>
      </w:pPr>
      <w:r/>
    </w:p>
    <w:p>
      <w:pPr>
        <w:jc w:val="both"/>
      </w:pPr>
      <w:r>
        <w:t>plt.plot(recall, precision)</w:t>
      </w:r>
    </w:p>
    <w:p>
      <w:pPr>
        <w:jc w:val="both"/>
      </w:pPr>
      <w:r/>
    </w:p>
    <w:p>
      <w:pPr>
        <w:jc w:val="both"/>
      </w:pPr>
      <w:r>
        <w:t>plt.xlabel("recall")</w:t>
      </w:r>
    </w:p>
    <w:p>
      <w:pPr>
        <w:jc w:val="both"/>
      </w:pPr>
      <w:r>
        <w:t>plt.ylabel("precision")</w:t>
      </w:r>
    </w:p>
    <w:p>
      <w:pPr>
        <w:jc w:val="both"/>
      </w:pPr>
      <w:r/>
    </w:p>
    <w:p>
      <w:pPr>
        <w:jc w:val="both"/>
      </w:pPr>
      <w:r>
        <w:t>ptAt50 = get_point_for_recall(0.5, recall, precision)</w:t>
      </w:r>
    </w:p>
    <w:p>
      <w:pPr>
        <w:jc w:val="both"/>
      </w:pPr>
      <w:r>
        <w:t>print(ptAt50)</w:t>
      </w:r>
    </w:p>
    <w:p>
      <w:pPr>
        <w:jc w:val="both"/>
      </w:pPr>
      <w:r>
        <w:t>plt.plot( [ptAt50[0],ptAt50[0]], [0,ptAt50[1]], 'r')</w:t>
      </w:r>
    </w:p>
    <w:p>
      <w:pPr>
        <w:jc w:val="both"/>
      </w:pPr>
      <w:r>
        <w:t>plt.plot([0, ptAt50[0]], [ptAt50[1], ptAt50[1]], 'r')</w:t>
      </w:r>
    </w:p>
    <w:p>
      <w:pPr>
        <w:jc w:val="both"/>
      </w:pPr>
      <w:r/>
    </w:p>
    <w:p>
      <w:pPr>
        <w:jc w:val="both"/>
      </w:pPr>
      <w:r>
        <w:t>ptAt90 = get_point_for_recall(0.9, recall, precision)</w:t>
      </w:r>
    </w:p>
    <w:p>
      <w:pPr>
        <w:jc w:val="both"/>
      </w:pPr>
      <w:r>
        <w:t>print(ptAt90)</w:t>
      </w:r>
    </w:p>
    <w:p>
      <w:pPr>
        <w:jc w:val="both"/>
      </w:pPr>
      <w:r>
        <w:t>plt.plot( [ptAt90[0],ptAt90[0]], [0,ptAt90[1]], 'b')</w:t>
      </w:r>
    </w:p>
    <w:p>
      <w:pPr>
        <w:jc w:val="both"/>
      </w:pPr>
      <w:r>
        <w:t>plt.plot([0, ptAt90[0]], [ptAt90[1], ptAt90[1]], 'b')</w:t>
      </w:r>
    </w:p>
    <w:p>
      <w:pPr>
        <w:jc w:val="both"/>
      </w:pPr>
      <w:r/>
    </w:p>
    <w:p>
      <w:pPr>
        <w:jc w:val="both"/>
      </w:pPr>
      <w:r>
        <w:t>ptAt50fmt = "%.4f" % ptAt50[1]</w:t>
      </w:r>
    </w:p>
    <w:p>
      <w:pPr>
        <w:jc w:val="both"/>
      </w:pPr>
      <w:r>
        <w:t>ptAt90fmt = "%.4f" % ptAt90[1]</w:t>
      </w:r>
    </w:p>
    <w:p>
      <w:pPr>
        <w:jc w:val="both"/>
      </w:pPr>
      <w:r>
        <w:t>aucFmt = "%.4f" % auc_precision_recall</w:t>
      </w:r>
    </w:p>
    <w:p>
      <w:pPr>
        <w:jc w:val="both"/>
      </w:pPr>
      <w:r>
        <w:t>plt.title(</w:t>
      </w:r>
    </w:p>
    <w:p>
      <w:pPr>
        <w:jc w:val="both"/>
      </w:pPr>
      <w:r>
        <w:t xml:space="preserve">  f"Keras (nsfw sens prev test)\nAUC={aucFmt}\np={ptAt50fmt} @ r=0.5\np={ptAt90fmt} @ r=0.9\nN_train={...} ({...} pos), N_test={n_test_sens_prev} ({n_test_sens_prev_pos} pos)",</w:t>
      </w:r>
    </w:p>
    <w:p>
      <w:pPr>
        <w:jc w:val="both"/>
      </w:pPr>
      <w:r>
        <w:t xml:space="preserve">  size=20</w:t>
      </w:r>
    </w:p>
    <w:p>
      <w:pPr>
        <w:jc w:val="both"/>
      </w:pPr>
      <w:r>
        <w:t>)</w:t>
      </w:r>
    </w:p>
    <w:p>
      <w:pPr>
        <w:jc w:val="both"/>
      </w:pPr>
      <w:r>
        <w:t>plt.subplots_adjust(top=0.72)</w:t>
      </w:r>
    </w:p>
    <w:p>
      <w:pPr>
        <w:jc w:val="both"/>
      </w:pPr>
      <w:r>
        <w:t>plt.savefig('recall_precision_nsfw_Keras_with_twitter_CLIP_sens_prev_test.pdf')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