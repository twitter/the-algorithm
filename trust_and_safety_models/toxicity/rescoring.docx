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toxicity_ml_pipeline.load_model import reload_model_weights</w:t>
      </w:r>
    </w:p>
    <w:p>
      <w:pPr>
        <w:jc w:val="both"/>
      </w:pPr>
      <w:r>
        <w:t>from toxicity_ml_pipeline.utils.helpers import load_inference_func, upload_model</w:t>
      </w:r>
    </w:p>
    <w:p>
      <w:pPr>
        <w:jc w:val="both"/>
      </w:pPr>
      <w:r/>
    </w:p>
    <w:p>
      <w:pPr>
        <w:jc w:val="both"/>
      </w:pPr>
      <w:r>
        <w:t>import numpy as np</w:t>
      </w:r>
    </w:p>
    <w:p>
      <w:pPr>
        <w:jc w:val="both"/>
      </w:pPr>
      <w:r>
        <w:t>import tensorflow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score(language, df, gcs_model_path, batch_size=64, text_col="text", kw="", **kwargs):</w:t>
      </w:r>
    </w:p>
    <w:p>
      <w:pPr>
        <w:jc w:val="both"/>
      </w:pPr>
      <w:r>
        <w:t xml:space="preserve">  if language != "en":</w:t>
      </w:r>
    </w:p>
    <w:p>
      <w:pPr>
        <w:jc w:val="both"/>
      </w:pPr>
      <w:r>
        <w:t xml:space="preserve">    raise NotImplementedError(</w:t>
      </w:r>
    </w:p>
    <w:p>
      <w:pPr>
        <w:jc w:val="both"/>
      </w:pPr>
      <w:r>
        <w:t xml:space="preserve">      "Data preprocessing not implemented here, needs to be added for i18n models"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model_folder = upload_model(full_gcs_model_path=gcs_model_path)</w:t>
      </w:r>
    </w:p>
    <w:p>
      <w:pPr>
        <w:jc w:val="both"/>
      </w:pPr>
      <w:r>
        <w:t xml:space="preserve">  try:</w:t>
      </w:r>
    </w:p>
    <w:p>
      <w:pPr>
        <w:jc w:val="both"/>
      </w:pPr>
      <w:r>
        <w:t xml:space="preserve">    inference_func = load_inference_func(model_folder)</w:t>
      </w:r>
    </w:p>
    <w:p>
      <w:pPr>
        <w:jc w:val="both"/>
      </w:pPr>
      <w:r>
        <w:t xml:space="preserve">  except OSError:</w:t>
      </w:r>
    </w:p>
    <w:p>
      <w:pPr>
        <w:jc w:val="both"/>
      </w:pPr>
      <w:r>
        <w:t xml:space="preserve">    model = reload_model_weights(model_folder, language, **kwargs)</w:t>
      </w:r>
    </w:p>
    <w:p>
      <w:pPr>
        <w:jc w:val="both"/>
      </w:pPr>
      <w:r>
        <w:t xml:space="preserve">    preds = model.predict(x=df[text_col], batch_size=batch_size)</w:t>
      </w:r>
    </w:p>
    <w:p>
      <w:pPr>
        <w:jc w:val="both"/>
      </w:pPr>
      <w:r>
        <w:t xml:space="preserve">    if type(preds) != list:</w:t>
      </w:r>
    </w:p>
    <w:p>
      <w:pPr>
        <w:jc w:val="both"/>
      </w:pPr>
      <w:r>
        <w:t xml:space="preserve">      if len(preds.shape)&gt; 1 and preds.shape[1] &gt; 1:</w:t>
      </w:r>
    </w:p>
    <w:p>
      <w:pPr>
        <w:jc w:val="both"/>
      </w:pPr>
      <w:r>
        <w:t xml:space="preserve">        if 'num_classes' in kwargs and kwargs['num_classes'] &gt; 1:</w:t>
      </w:r>
    </w:p>
    <w:p>
      <w:pPr>
        <w:jc w:val="both"/>
      </w:pPr>
      <w:r>
        <w:t xml:space="preserve">          raise NotImplementedError</w:t>
      </w:r>
    </w:p>
    <w:p>
      <w:pPr>
        <w:jc w:val="both"/>
      </w:pPr>
      <w:r>
        <w:t xml:space="preserve">        preds = np.mean(preds, 1)</w:t>
      </w:r>
    </w:p>
    <w:p>
      <w:pPr>
        <w:jc w:val="both"/>
      </w:pPr>
      <w:r/>
    </w:p>
    <w:p>
      <w:pPr>
        <w:jc w:val="both"/>
      </w:pPr>
      <w:r>
        <w:t xml:space="preserve">      df[f"prediction_{kw}"] = preds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if len(preds) &gt; 2:</w:t>
      </w:r>
    </w:p>
    <w:p>
      <w:pPr>
        <w:jc w:val="both"/>
      </w:pPr>
      <w:r>
        <w:t xml:space="preserve">        raise NotImplementedError</w:t>
      </w:r>
    </w:p>
    <w:p>
      <w:pPr>
        <w:jc w:val="both"/>
      </w:pPr>
      <w:r>
        <w:t xml:space="preserve">      for preds_arr in preds:</w:t>
      </w:r>
    </w:p>
    <w:p>
      <w:pPr>
        <w:jc w:val="both"/>
      </w:pPr>
      <w:r>
        <w:t xml:space="preserve">        if preds_arr.shape[1] == 1:</w:t>
      </w:r>
    </w:p>
    <w:p>
      <w:pPr>
        <w:jc w:val="both"/>
      </w:pPr>
      <w:r>
        <w:t xml:space="preserve">          df[f"prediction_{kw}_target"] = preds_arr</w:t>
      </w:r>
    </w:p>
    <w:p>
      <w:pPr>
        <w:jc w:val="both"/>
      </w:pPr>
      <w:r>
        <w:t xml:space="preserve">        else:</w:t>
      </w:r>
    </w:p>
    <w:p>
      <w:pPr>
        <w:jc w:val="both"/>
      </w:pPr>
      <w:r>
        <w:t xml:space="preserve">          for ind in range(preds_arr.shape[1]):</w:t>
      </w:r>
    </w:p>
    <w:p>
      <w:pPr>
        <w:jc w:val="both"/>
      </w:pPr>
      <w:r>
        <w:t xml:space="preserve">            df[f"prediction_{kw}_content_{ind}"] = preds_arr[:, ind]</w:t>
      </w:r>
    </w:p>
    <w:p>
      <w:pPr>
        <w:jc w:val="both"/>
      </w:pPr>
      <w:r/>
    </w:p>
    <w:p>
      <w:pPr>
        <w:jc w:val="both"/>
      </w:pPr>
      <w:r>
        <w:t xml:space="preserve">    return df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return _get_score(inference_func, df, kw=kw, batch_size=batch_size, text_col=text_col)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_get_score(inference_func, df, text_col="text", kw="", batch_size=64):</w:t>
      </w:r>
    </w:p>
    <w:p>
      <w:pPr>
        <w:jc w:val="both"/>
      </w:pPr>
      <w:r>
        <w:t xml:space="preserve">  score_col = f"prediction_{kw}"</w:t>
      </w:r>
    </w:p>
    <w:p>
      <w:pPr>
        <w:jc w:val="both"/>
      </w:pPr>
      <w:r>
        <w:t xml:space="preserve">  beginning = 0</w:t>
      </w:r>
    </w:p>
    <w:p>
      <w:pPr>
        <w:jc w:val="both"/>
      </w:pPr>
      <w:r>
        <w:t xml:space="preserve">  end = df.shape[0]</w:t>
      </w:r>
    </w:p>
    <w:p>
      <w:pPr>
        <w:jc w:val="both"/>
      </w:pPr>
      <w:r>
        <w:t xml:space="preserve">  predictions = np.zeros(shape=end, dtype=float)</w:t>
      </w:r>
    </w:p>
    <w:p>
      <w:pPr>
        <w:jc w:val="both"/>
      </w:pPr>
      <w:r/>
    </w:p>
    <w:p>
      <w:pPr>
        <w:jc w:val="both"/>
      </w:pPr>
      <w:r>
        <w:t xml:space="preserve">  while beginning &lt; end:</w:t>
      </w:r>
    </w:p>
    <w:p>
      <w:pPr>
        <w:jc w:val="both"/>
      </w:pPr>
      <w:r>
        <w:t xml:space="preserve">    mb = df[text_col].values[beginning : beginning + batch_size]</w:t>
      </w:r>
    </w:p>
    <w:p>
      <w:pPr>
        <w:jc w:val="both"/>
      </w:pPr>
      <w:r>
        <w:t xml:space="preserve">    res = inference_func(input_1=tf.constant(mb))</w:t>
      </w:r>
    </w:p>
    <w:p>
      <w:pPr>
        <w:jc w:val="both"/>
      </w:pPr>
      <w:r>
        <w:t xml:space="preserve">    predictions[beginning : beginning + batch_size] = list(res.values())[0].numpy()[:, 0]</w:t>
      </w:r>
    </w:p>
    <w:p>
      <w:pPr>
        <w:jc w:val="both"/>
      </w:pPr>
      <w:r>
        <w:t xml:space="preserve">    beginning += batch_size</w:t>
      </w:r>
    </w:p>
    <w:p>
      <w:pPr>
        <w:jc w:val="both"/>
      </w:pPr>
      <w:r/>
    </w:p>
    <w:p>
      <w:pPr>
        <w:jc w:val="both"/>
      </w:pPr>
      <w:r>
        <w:t xml:space="preserve">  df[score_col] = predictions</w:t>
      </w:r>
    </w:p>
    <w:p>
      <w:pPr>
        <w:jc w:val="both"/>
      </w:pPr>
      <w:r>
        <w:t xml:space="preserve">  return df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