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bisect</w:t>
      </w:r>
    </w:p>
    <w:p>
      <w:pPr>
        <w:jc w:val="both"/>
      </w:pPr>
      <w:r>
        <w:t>import os</w:t>
      </w:r>
    </w:p>
    <w:p>
      <w:pPr>
        <w:jc w:val="both"/>
      </w:pPr>
      <w:r>
        <w:t>import random as python_random</w:t>
      </w:r>
    </w:p>
    <w:p>
      <w:pPr>
        <w:jc w:val="both"/>
      </w:pPr>
      <w:r>
        <w:t>import subprocess</w:t>
      </w:r>
    </w:p>
    <w:p>
      <w:pPr>
        <w:jc w:val="both"/>
      </w:pPr>
      <w:r/>
    </w:p>
    <w:p>
      <w:pPr>
        <w:jc w:val="both"/>
      </w:pPr>
      <w:r>
        <w:t>from toxicity_ml_pipeline.settings.default_settings_tox import LOCAL_DIR</w:t>
      </w:r>
    </w:p>
    <w:p>
      <w:pPr>
        <w:jc w:val="both"/>
      </w:pPr>
      <w:r/>
    </w:p>
    <w:p>
      <w:pPr>
        <w:jc w:val="both"/>
      </w:pPr>
      <w:r>
        <w:t>import numpy as np</w:t>
      </w:r>
    </w:p>
    <w:p>
      <w:pPr>
        <w:jc w:val="both"/>
      </w:pPr>
      <w:r>
        <w:t>from sklearn.metrics import precision_recall_curve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try:</w:t>
      </w:r>
    </w:p>
    <w:p>
      <w:pPr>
        <w:jc w:val="both"/>
      </w:pPr>
      <w:r>
        <w:t xml:space="preserve">  import tensorflow as tf</w:t>
      </w:r>
    </w:p>
    <w:p>
      <w:pPr>
        <w:jc w:val="both"/>
      </w:pPr>
      <w:r>
        <w:t>except ModuleNotFoundError:</w:t>
      </w:r>
    </w:p>
    <w:p>
      <w:pPr>
        <w:jc w:val="both"/>
      </w:pPr>
      <w:r>
        <w:t xml:space="preserve">  pass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upload_model(full_gcs_model_path):</w:t>
      </w:r>
    </w:p>
    <w:p>
      <w:pPr>
        <w:jc w:val="both"/>
      </w:pPr>
      <w:r>
        <w:t xml:space="preserve">  folder_name = full_gcs_model_path</w:t>
      </w:r>
    </w:p>
    <w:p>
      <w:pPr>
        <w:jc w:val="both"/>
      </w:pPr>
      <w:r>
        <w:t xml:space="preserve">  if folder_name[:5] != "gs://":</w:t>
      </w:r>
    </w:p>
    <w:p>
      <w:pPr>
        <w:jc w:val="both"/>
      </w:pPr>
      <w:r>
        <w:t xml:space="preserve">    folder_name = "gs://" + folder_name</w:t>
      </w:r>
    </w:p>
    <w:p>
      <w:pPr>
        <w:jc w:val="both"/>
      </w:pPr>
      <w:r/>
    </w:p>
    <w:p>
      <w:pPr>
        <w:jc w:val="both"/>
      </w:pPr>
      <w:r>
        <w:t xml:space="preserve">  dirname = os.path.dirname(folder_name)</w:t>
      </w:r>
    </w:p>
    <w:p>
      <w:pPr>
        <w:jc w:val="both"/>
      </w:pPr>
      <w:r>
        <w:t xml:space="preserve">  epoch = os.path.basename(folder_name)</w:t>
      </w:r>
    </w:p>
    <w:p>
      <w:pPr>
        <w:jc w:val="both"/>
      </w:pPr>
      <w:r/>
    </w:p>
    <w:p>
      <w:pPr>
        <w:jc w:val="both"/>
      </w:pPr>
      <w:r>
        <w:t xml:space="preserve">  model_dir = os.path.join(LOCAL_DIR, "models")</w:t>
      </w:r>
    </w:p>
    <w:p>
      <w:pPr>
        <w:jc w:val="both"/>
      </w:pPr>
      <w:r>
        <w:t xml:space="preserve">  cmd = f"mkdir {model_dir}"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execute_command(cmd)</w:t>
      </w:r>
    </w:p>
    <w:p>
      <w:pPr>
        <w:jc w:val="both"/>
      </w:pPr>
      <w:r>
        <w:t xml:space="preserve">  except subprocess.CalledProcessError:</w:t>
      </w:r>
    </w:p>
    <w:p>
      <w:pPr>
        <w:jc w:val="both"/>
      </w:pPr>
      <w:r>
        <w:t xml:space="preserve">    pass</w:t>
      </w:r>
    </w:p>
    <w:p>
      <w:pPr>
        <w:jc w:val="both"/>
      </w:pPr>
      <w:r>
        <w:t xml:space="preserve">  model_dir = os.path.join(model_dir, os.path.basename(dirname))</w:t>
      </w:r>
    </w:p>
    <w:p>
      <w:pPr>
        <w:jc w:val="both"/>
      </w:pPr>
      <w:r>
        <w:t xml:space="preserve">  cmd = f"mkdir {model_dir}"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execute_command(cmd)</w:t>
      </w:r>
    </w:p>
    <w:p>
      <w:pPr>
        <w:jc w:val="both"/>
      </w:pPr>
      <w:r>
        <w:t xml:space="preserve">  except subprocess.CalledProcessError:</w:t>
      </w:r>
    </w:p>
    <w:p>
      <w:pPr>
        <w:jc w:val="both"/>
      </w:pPr>
      <w:r>
        <w:t xml:space="preserve">    pass</w:t>
      </w:r>
    </w:p>
    <w:p>
      <w:pPr>
        <w:jc w:val="both"/>
      </w:pPr>
      <w:r/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_ = int(epoch)</w:t>
      </w:r>
    </w:p>
    <w:p>
      <w:pPr>
        <w:jc w:val="both"/>
      </w:pPr>
      <w:r>
        <w:t xml:space="preserve">  except ValueError:</w:t>
      </w:r>
    </w:p>
    <w:p>
      <w:pPr>
        <w:jc w:val="both"/>
      </w:pPr>
      <w:r>
        <w:t xml:space="preserve">    cmd = f"gsutil rsync -r '{folder_name}' {model_dir}"</w:t>
      </w:r>
    </w:p>
    <w:p>
      <w:pPr>
        <w:jc w:val="both"/>
      </w:pPr>
      <w:r>
        <w:t xml:space="preserve">    weights_dir = model_dir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cmd = f"gsutil cp '{dirname}/checkpoint' {model_dir}/"</w:t>
      </w:r>
    </w:p>
    <w:p>
      <w:pPr>
        <w:jc w:val="both"/>
      </w:pPr>
      <w:r>
        <w:t xml:space="preserve">    execute_command(cmd)</w:t>
      </w:r>
    </w:p>
    <w:p>
      <w:pPr>
        <w:jc w:val="both"/>
      </w:pPr>
      <w:r>
        <w:t xml:space="preserve">    cmd = f"gsutil cp '{os.path.join(dirname, epoch)}*' {model_dir}/"</w:t>
      </w:r>
    </w:p>
    <w:p>
      <w:pPr>
        <w:jc w:val="both"/>
      </w:pPr>
      <w:r>
        <w:t xml:space="preserve">    weights_dir = f"{model_dir}/{epoch}"</w:t>
      </w:r>
    </w:p>
    <w:p>
      <w:pPr>
        <w:jc w:val="both"/>
      </w:pPr>
      <w:r/>
    </w:p>
    <w:p>
      <w:pPr>
        <w:jc w:val="both"/>
      </w:pPr>
      <w:r>
        <w:t xml:space="preserve">  execute_command(cmd)</w:t>
      </w:r>
    </w:p>
    <w:p>
      <w:pPr>
        <w:jc w:val="both"/>
      </w:pPr>
      <w:r>
        <w:t xml:space="preserve">  return weights_dir</w:t>
      </w:r>
    </w:p>
    <w:p>
      <w:pPr>
        <w:jc w:val="both"/>
      </w:pPr>
      <w:r/>
    </w:p>
    <w:p>
      <w:pPr>
        <w:jc w:val="both"/>
      </w:pPr>
      <w:r>
        <w:t>def compute_precision_fixed_recall(labels, preds, fixed_recall):</w:t>
      </w:r>
    </w:p>
    <w:p>
      <w:pPr>
        <w:jc w:val="both"/>
      </w:pPr>
      <w:r>
        <w:t xml:space="preserve">  precision_values, recall_values, thresholds = precision_recall_curve(y_true=labels, probas_pred=preds)</w:t>
      </w:r>
    </w:p>
    <w:p>
      <w:pPr>
        <w:jc w:val="both"/>
      </w:pPr>
      <w:r>
        <w:t xml:space="preserve">  index_recall = bisect.bisect_left(-recall_values, -1 * fixed_recall)</w:t>
      </w:r>
    </w:p>
    <w:p>
      <w:pPr>
        <w:jc w:val="both"/>
      </w:pPr>
      <w:r>
        <w:t xml:space="preserve">  result = precision_values[index_recall - 1]</w:t>
      </w:r>
    </w:p>
    <w:p>
      <w:pPr>
        <w:jc w:val="both"/>
      </w:pPr>
      <w:r>
        <w:t xml:space="preserve">  print(f"Precision at {recall_values[index_recall-1]} recall: {result}")</w:t>
      </w:r>
    </w:p>
    <w:p>
      <w:pPr>
        <w:jc w:val="both"/>
      </w:pPr>
      <w:r/>
    </w:p>
    <w:p>
      <w:pPr>
        <w:jc w:val="both"/>
      </w:pPr>
      <w:r>
        <w:t xml:space="preserve">  return result, thresholds[index_recall - 1]</w:t>
      </w:r>
    </w:p>
    <w:p>
      <w:pPr>
        <w:jc w:val="both"/>
      </w:pPr>
      <w:r/>
    </w:p>
    <w:p>
      <w:pPr>
        <w:jc w:val="both"/>
      </w:pPr>
      <w:r>
        <w:t>def load_inference_func(model_folder):</w:t>
      </w:r>
    </w:p>
    <w:p>
      <w:pPr>
        <w:jc w:val="both"/>
      </w:pPr>
      <w:r>
        <w:t xml:space="preserve">  model = tf.saved_model.load(model_folder, ["serve"])</w:t>
      </w:r>
    </w:p>
    <w:p>
      <w:pPr>
        <w:jc w:val="both"/>
      </w:pPr>
      <w:r>
        <w:t xml:space="preserve">  inference_func = model.signatures["serving_default"]</w:t>
      </w:r>
    </w:p>
    <w:p>
      <w:pPr>
        <w:jc w:val="both"/>
      </w:pPr>
      <w:r>
        <w:t xml:space="preserve">  return inference_func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execute_query(client, query):</w:t>
      </w:r>
    </w:p>
    <w:p>
      <w:pPr>
        <w:jc w:val="both"/>
      </w:pPr>
      <w:r>
        <w:t xml:space="preserve">  job = client.query(query)</w:t>
      </w:r>
    </w:p>
    <w:p>
      <w:pPr>
        <w:jc w:val="both"/>
      </w:pPr>
      <w:r>
        <w:t xml:space="preserve">  df = job.result().to_dataframe()</w:t>
      </w:r>
    </w:p>
    <w:p>
      <w:pPr>
        <w:jc w:val="both"/>
      </w:pPr>
      <w:r>
        <w:t xml:space="preserve">  return df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execute_command(cmd, print_=True):</w:t>
      </w:r>
    </w:p>
    <w:p>
      <w:pPr>
        <w:jc w:val="both"/>
      </w:pPr>
      <w:r>
        <w:t xml:space="preserve">  s = subprocess.run(cmd, shell=True, capture_output=print_, check=True)</w:t>
      </w:r>
    </w:p>
    <w:p>
      <w:pPr>
        <w:jc w:val="both"/>
      </w:pPr>
      <w:r>
        <w:t xml:space="preserve">  if print_:</w:t>
      </w:r>
    </w:p>
    <w:p>
      <w:pPr>
        <w:jc w:val="both"/>
      </w:pPr>
      <w:r>
        <w:t xml:space="preserve">    print(s.stderr.decode("utf-8"))</w:t>
      </w:r>
    </w:p>
    <w:p>
      <w:pPr>
        <w:jc w:val="both"/>
      </w:pPr>
      <w:r>
        <w:t xml:space="preserve">    print(s.stdout.decode("utf-8"))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check_gpu():</w:t>
      </w:r>
    </w:p>
    <w:p>
      <w:pPr>
        <w:jc w:val="both"/>
      </w:pPr>
      <w:r>
        <w:t xml:space="preserve">  try:</w:t>
      </w:r>
    </w:p>
    <w:p>
      <w:pPr>
        <w:jc w:val="both"/>
      </w:pPr>
      <w:r>
        <w:t xml:space="preserve">    execute_command("nvidia-smi")</w:t>
      </w:r>
    </w:p>
    <w:p>
      <w:pPr>
        <w:jc w:val="both"/>
      </w:pPr>
      <w:r>
        <w:t xml:space="preserve">  except subprocess.CalledProcessError:</w:t>
      </w:r>
    </w:p>
    <w:p>
      <w:pPr>
        <w:jc w:val="both"/>
      </w:pPr>
      <w:r>
        <w:t xml:space="preserve">    print("There is no GPU when there should be one.")</w:t>
      </w:r>
    </w:p>
    <w:p>
      <w:pPr>
        <w:jc w:val="both"/>
      </w:pPr>
      <w:r>
        <w:t xml:space="preserve">    raise AttributeError</w:t>
      </w:r>
    </w:p>
    <w:p>
      <w:pPr>
        <w:jc w:val="both"/>
      </w:pPr>
      <w:r/>
    </w:p>
    <w:p>
      <w:pPr>
        <w:jc w:val="both"/>
      </w:pPr>
      <w:r>
        <w:t xml:space="preserve">  l = tf.config.list_physical_devices("GPU")</w:t>
      </w:r>
    </w:p>
    <w:p>
      <w:pPr>
        <w:jc w:val="both"/>
      </w:pPr>
      <w:r>
        <w:t xml:space="preserve">  if len(l) == 0:</w:t>
      </w:r>
    </w:p>
    <w:p>
      <w:pPr>
        <w:jc w:val="both"/>
      </w:pPr>
      <w:r>
        <w:t xml:space="preserve">    raise ModuleNotFoundError("Tensorflow has not found the GPU. Check your installation")</w:t>
      </w:r>
    </w:p>
    <w:p>
      <w:pPr>
        <w:jc w:val="both"/>
      </w:pPr>
      <w:r>
        <w:t xml:space="preserve">  print(l)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set_seeds(seed):</w:t>
      </w:r>
    </w:p>
    <w:p>
      <w:pPr>
        <w:jc w:val="both"/>
      </w:pPr>
      <w:r>
        <w:t xml:space="preserve">  np.random.seed(seed)</w:t>
      </w:r>
    </w:p>
    <w:p>
      <w:pPr>
        <w:jc w:val="both"/>
      </w:pPr>
      <w:r/>
    </w:p>
    <w:p>
      <w:pPr>
        <w:jc w:val="both"/>
      </w:pPr>
      <w:r>
        <w:t xml:space="preserve">  python_random.seed(seed)</w:t>
      </w:r>
    </w:p>
    <w:p>
      <w:pPr>
        <w:jc w:val="both"/>
      </w:pPr>
      <w:r/>
    </w:p>
    <w:p>
      <w:pPr>
        <w:jc w:val="both"/>
      </w:pPr>
      <w:r>
        <w:t xml:space="preserve">  tf.random.set_seed(seed)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