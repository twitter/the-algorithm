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typing import Callable</w:t>
      </w:r>
    </w:p>
    <w:p>
      <w:pPr>
        <w:jc w:val="both"/>
      </w:pPr>
      <w:r/>
    </w:p>
    <w:p>
      <w:pPr>
        <w:jc w:val="both"/>
      </w:pPr>
      <w:r>
        <w:t>import tensorflow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WarmUp(tf.keras.optimizers.schedules.LearningRateSchedule):</w:t>
      </w:r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initial_learning_rate: float,</w:t>
      </w:r>
    </w:p>
    <w:p>
      <w:pPr>
        <w:jc w:val="both"/>
      </w:pPr>
      <w:r>
        <w:t xml:space="preserve">    decay_schedule_fn: Callable,</w:t>
      </w:r>
    </w:p>
    <w:p>
      <w:pPr>
        <w:jc w:val="both"/>
      </w:pPr>
      <w:r>
        <w:t xml:space="preserve">    warmup_steps: int,</w:t>
      </w:r>
    </w:p>
    <w:p>
      <w:pPr>
        <w:jc w:val="both"/>
      </w:pPr>
      <w:r>
        <w:t xml:space="preserve">    power: float = 1.0,</w:t>
      </w:r>
    </w:p>
    <w:p>
      <w:pPr>
        <w:jc w:val="both"/>
      </w:pPr>
      <w:r>
        <w:t xml:space="preserve">    name: str = "",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super().__init__()</w:t>
      </w:r>
    </w:p>
    <w:p>
      <w:pPr>
        <w:jc w:val="both"/>
      </w:pPr>
      <w:r>
        <w:t xml:space="preserve">    self.initial_learning_rate = initial_learning_rate</w:t>
      </w:r>
    </w:p>
    <w:p>
      <w:pPr>
        <w:jc w:val="both"/>
      </w:pPr>
      <w:r>
        <w:t xml:space="preserve">    self.warmup_steps = warmup_steps</w:t>
      </w:r>
    </w:p>
    <w:p>
      <w:pPr>
        <w:jc w:val="both"/>
      </w:pPr>
      <w:r>
        <w:t xml:space="preserve">    self.power = power</w:t>
      </w:r>
    </w:p>
    <w:p>
      <w:pPr>
        <w:jc w:val="both"/>
      </w:pPr>
      <w:r>
        <w:t xml:space="preserve">    self.decay_schedule_fn = decay_schedule_fn</w:t>
      </w:r>
    </w:p>
    <w:p>
      <w:pPr>
        <w:jc w:val="both"/>
      </w:pPr>
      <w:r>
        <w:t xml:space="preserve">    self.name = name</w:t>
      </w:r>
    </w:p>
    <w:p>
      <w:pPr>
        <w:jc w:val="both"/>
      </w:pPr>
      <w:r/>
    </w:p>
    <w:p>
      <w:pPr>
        <w:jc w:val="both"/>
      </w:pPr>
      <w:r>
        <w:t xml:space="preserve">  def __call__(self, step):</w:t>
      </w:r>
    </w:p>
    <w:p>
      <w:pPr>
        <w:jc w:val="both"/>
      </w:pPr>
      <w:r>
        <w:t xml:space="preserve">    with tf.name_scope(self.name or "WarmUp") as name:</w:t>
      </w:r>
    </w:p>
    <w:p>
      <w:pPr>
        <w:jc w:val="both"/>
      </w:pPr>
      <w:r>
        <w:t xml:space="preserve">      global_step_float = tf.cast(step, tf.float32)</w:t>
      </w:r>
    </w:p>
    <w:p>
      <w:pPr>
        <w:jc w:val="both"/>
      </w:pPr>
      <w:r>
        <w:t xml:space="preserve">      warmup_steps_float = tf.cast(self.warmup_steps, tf.float32)</w:t>
      </w:r>
    </w:p>
    <w:p>
      <w:pPr>
        <w:jc w:val="both"/>
      </w:pPr>
      <w:r>
        <w:t xml:space="preserve">      warmup_percent_done = global_step_float / warmup_steps_float</w:t>
      </w:r>
    </w:p>
    <w:p>
      <w:pPr>
        <w:jc w:val="both"/>
      </w:pPr>
      <w:r>
        <w:t xml:space="preserve">      warmup_learning_rate = self.initial_learning_rate * tf.math.pow(</w:t>
      </w:r>
    </w:p>
    <w:p>
      <w:pPr>
        <w:jc w:val="both"/>
      </w:pPr>
      <w:r>
        <w:t xml:space="preserve">        warmup_percent_done, self.power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return tf.cond(</w:t>
      </w:r>
    </w:p>
    <w:p>
      <w:pPr>
        <w:jc w:val="both"/>
      </w:pPr>
      <w:r>
        <w:t xml:space="preserve">        global_step_float &lt; warmup_steps_float,</w:t>
      </w:r>
    </w:p>
    <w:p>
      <w:pPr>
        <w:jc w:val="both"/>
      </w:pPr>
      <w:r>
        <w:t xml:space="preserve">        lambda: warmup_learning_rate,</w:t>
      </w:r>
    </w:p>
    <w:p>
      <w:pPr>
        <w:jc w:val="both"/>
      </w:pPr>
      <w:r>
        <w:t xml:space="preserve">        lambda: self.decay_schedule_fn(step - self.warmup_steps),</w:t>
      </w:r>
    </w:p>
    <w:p>
      <w:pPr>
        <w:jc w:val="both"/>
      </w:pPr>
      <w:r>
        <w:t xml:space="preserve">        name=name,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def get_config(self):</w:t>
      </w:r>
    </w:p>
    <w:p>
      <w:pPr>
        <w:jc w:val="both"/>
      </w:pPr>
      <w:r>
        <w:t xml:space="preserve">    return {</w:t>
      </w:r>
    </w:p>
    <w:p>
      <w:pPr>
        <w:jc w:val="both"/>
      </w:pPr>
      <w:r>
        <w:t xml:space="preserve">      "initial_learning_rate": self.initial_learning_rate,</w:t>
      </w:r>
    </w:p>
    <w:p>
      <w:pPr>
        <w:jc w:val="both"/>
      </w:pPr>
      <w:r>
        <w:t xml:space="preserve">      "decay_schedule_fn": self.decay_schedule_fn,</w:t>
      </w:r>
    </w:p>
    <w:p>
      <w:pPr>
        <w:jc w:val="both"/>
      </w:pPr>
      <w:r>
        <w:t xml:space="preserve">      "warmup_steps": self.warmup_steps,</w:t>
      </w:r>
    </w:p>
    <w:p>
      <w:pPr>
        <w:jc w:val="both"/>
      </w:pPr>
      <w:r>
        <w:t xml:space="preserve">      "power": self.power,</w:t>
      </w:r>
    </w:p>
    <w:p>
      <w:pPr>
        <w:jc w:val="both"/>
      </w:pPr>
      <w:r>
        <w:t xml:space="preserve">      "name": self.name,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