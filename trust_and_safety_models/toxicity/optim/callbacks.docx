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collections import defaultdict</w:t>
      </w:r>
    </w:p>
    <w:p>
      <w:pPr>
        <w:jc w:val="both"/>
      </w:pPr>
      <w:r>
        <w:t>import os</w:t>
      </w:r>
    </w:p>
    <w:p>
      <w:pPr>
        <w:jc w:val="both"/>
      </w:pPr>
      <w:r/>
    </w:p>
    <w:p>
      <w:pPr>
        <w:jc w:val="both"/>
      </w:pPr>
      <w:r>
        <w:t>from toxicity_ml_pipeline.settings.default_settings_tox import REMOTE_LOGDIR</w:t>
      </w:r>
    </w:p>
    <w:p>
      <w:pPr>
        <w:jc w:val="both"/>
      </w:pPr>
      <w:r>
        <w:t>from toxicity_ml_pipeline.settings.default_settings_abs import LABEL_NAMES</w:t>
      </w:r>
    </w:p>
    <w:p>
      <w:pPr>
        <w:jc w:val="both"/>
      </w:pPr>
      <w:r>
        <w:t>from toxicity_ml_pipeline.utils.absv_utils import parse_labeled_data</w:t>
      </w:r>
    </w:p>
    <w:p>
      <w:pPr>
        <w:jc w:val="both"/>
      </w:pPr>
      <w:r>
        <w:t>from toxicity_ml_pipeline.utils.helpers import compute_precision_fixed_recall, execute_command</w:t>
      </w:r>
    </w:p>
    <w:p>
      <w:pPr>
        <w:jc w:val="both"/>
      </w:pPr>
      <w:r/>
    </w:p>
    <w:p>
      <w:pPr>
        <w:jc w:val="both"/>
      </w:pPr>
      <w:r>
        <w:t>from sklearn.metrics import average_precision_score, roc_auc_score</w:t>
      </w:r>
    </w:p>
    <w:p>
      <w:pPr>
        <w:jc w:val="both"/>
      </w:pPr>
      <w:r>
        <w:t>import tensorflow as tf</w:t>
      </w:r>
    </w:p>
    <w:p>
      <w:pPr>
        <w:jc w:val="both"/>
      </w:pPr>
      <w:r>
        <w:t>import wandb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NothingCallback(tf.keras.callbacks.Callback):</w:t>
      </w:r>
    </w:p>
    <w:p>
      <w:pPr>
        <w:jc w:val="both"/>
      </w:pPr>
      <w:r>
        <w:t xml:space="preserve">  def on_epoch_begin(self, epoch, logs=None):</w:t>
      </w:r>
    </w:p>
    <w:p>
      <w:pPr>
        <w:jc w:val="both"/>
      </w:pPr>
      <w:r>
        <w:t xml:space="preserve">    print("ici, ", epoch)</w:t>
      </w:r>
    </w:p>
    <w:p>
      <w:pPr>
        <w:jc w:val="both"/>
      </w:pPr>
      <w:r/>
    </w:p>
    <w:p>
      <w:pPr>
        <w:jc w:val="both"/>
      </w:pPr>
      <w:r>
        <w:t xml:space="preserve">  def on_epoch_end(self, epoch, logs=None):</w:t>
      </w:r>
    </w:p>
    <w:p>
      <w:pPr>
        <w:jc w:val="both"/>
      </w:pPr>
      <w:r>
        <w:t xml:space="preserve">    print("fin ", epoch)</w:t>
      </w:r>
    </w:p>
    <w:p>
      <w:pPr>
        <w:jc w:val="both"/>
      </w:pPr>
      <w:r/>
    </w:p>
    <w:p>
      <w:pPr>
        <w:jc w:val="both"/>
      </w:pPr>
      <w:r>
        <w:t xml:space="preserve">  def on_train_batch_end(self, batch, logs=None):</w:t>
      </w:r>
    </w:p>
    <w:p>
      <w:pPr>
        <w:jc w:val="both"/>
      </w:pPr>
      <w:r>
        <w:t xml:space="preserve">    print("fin de batch ", batch)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ControlledStoppingCheckpointCallback(tf.keras.callbacks.ModelCheckpoint):</w:t>
      </w:r>
    </w:p>
    <w:p>
      <w:pPr>
        <w:jc w:val="both"/>
      </w:pPr>
      <w:r>
        <w:t xml:space="preserve">  def __init__(self, stopping_epoch, *args, **kwargs):</w:t>
      </w:r>
    </w:p>
    <w:p>
      <w:pPr>
        <w:jc w:val="both"/>
      </w:pPr>
      <w:r>
        <w:t xml:space="preserve">    super().__init__(*args, **kwargs)</w:t>
      </w:r>
    </w:p>
    <w:p>
      <w:pPr>
        <w:jc w:val="both"/>
      </w:pPr>
      <w:r>
        <w:t xml:space="preserve">    self.stopping_epoch = stopping_epoch</w:t>
      </w:r>
    </w:p>
    <w:p>
      <w:pPr>
        <w:jc w:val="both"/>
      </w:pPr>
      <w:r/>
    </w:p>
    <w:p>
      <w:pPr>
        <w:jc w:val="both"/>
      </w:pPr>
      <w:r>
        <w:t xml:space="preserve">  def on_epoch_end(self, epoch, logs=None):</w:t>
      </w:r>
    </w:p>
    <w:p>
      <w:pPr>
        <w:jc w:val="both"/>
      </w:pPr>
      <w:r>
        <w:t xml:space="preserve">    super().on_epoch_end(epoch, logs)</w:t>
      </w:r>
    </w:p>
    <w:p>
      <w:pPr>
        <w:jc w:val="both"/>
      </w:pPr>
      <w:r>
        <w:t xml:space="preserve">    if epoch == self.stopping_epoch:</w:t>
      </w:r>
    </w:p>
    <w:p>
      <w:pPr>
        <w:jc w:val="both"/>
      </w:pPr>
      <w:r>
        <w:t xml:space="preserve">      self.model.stop_training = True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SyncingTensorBoard(tf.keras.callbacks.TensorBoard):</w:t>
      </w:r>
    </w:p>
    <w:p>
      <w:pPr>
        <w:jc w:val="both"/>
      </w:pPr>
      <w:r>
        <w:t xml:space="preserve">  def __init__(self, remote_logdir=None, *args, **kwargs):</w:t>
      </w:r>
    </w:p>
    <w:p>
      <w:pPr>
        <w:jc w:val="both"/>
      </w:pPr>
      <w:r>
        <w:t xml:space="preserve">    super().__init__(*args, **kwargs)</w:t>
      </w:r>
    </w:p>
    <w:p>
      <w:pPr>
        <w:jc w:val="both"/>
      </w:pPr>
      <w:r>
        <w:t xml:space="preserve">    self.remote_logdir = remote_logdir if remote_logdir is not None else REMOTE_LOGDIR</w:t>
      </w:r>
    </w:p>
    <w:p>
      <w:pPr>
        <w:jc w:val="both"/>
      </w:pPr>
      <w:r/>
    </w:p>
    <w:p>
      <w:pPr>
        <w:jc w:val="both"/>
      </w:pPr>
      <w:r>
        <w:t xml:space="preserve">  def on_epoch_end(self, epoch, logs=None):</w:t>
      </w:r>
    </w:p>
    <w:p>
      <w:pPr>
        <w:jc w:val="both"/>
      </w:pPr>
      <w:r>
        <w:t xml:space="preserve">    super().on_epoch_end(epoch, logs=logs)</w:t>
      </w:r>
    </w:p>
    <w:p>
      <w:pPr>
        <w:jc w:val="both"/>
      </w:pPr>
      <w:r>
        <w:t xml:space="preserve">    self.synchronize()</w:t>
      </w:r>
    </w:p>
    <w:p>
      <w:pPr>
        <w:jc w:val="both"/>
      </w:pPr>
      <w:r/>
    </w:p>
    <w:p>
      <w:pPr>
        <w:jc w:val="both"/>
      </w:pPr>
      <w:r>
        <w:t xml:space="preserve">  def synchronize(self):</w:t>
      </w:r>
    </w:p>
    <w:p>
      <w:pPr>
        <w:jc w:val="both"/>
      </w:pPr>
      <w:r>
        <w:t xml:space="preserve">    base_dir = os.path.dirname(self.log_dir)</w:t>
      </w:r>
    </w:p>
    <w:p>
      <w:pPr>
        <w:jc w:val="both"/>
      </w:pPr>
      <w:r>
        <w:t xml:space="preserve">    cmd = f"gsutil -m rsync -r {base_dir} {self.remote_logdir}"</w:t>
      </w:r>
    </w:p>
    <w:p>
      <w:pPr>
        <w:jc w:val="both"/>
      </w:pPr>
      <w:r>
        <w:t xml:space="preserve">    execute_command(cmd)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GradientLoggingTensorBoard(SyncingTensorBoard):</w:t>
      </w:r>
    </w:p>
    <w:p>
      <w:pPr>
        <w:jc w:val="both"/>
      </w:pPr>
      <w:r>
        <w:t xml:space="preserve">  def __init__(self, loader, val_data, freq, *args, **kwargs):</w:t>
      </w:r>
    </w:p>
    <w:p>
      <w:pPr>
        <w:jc w:val="both"/>
      </w:pPr>
      <w:r>
        <w:t xml:space="preserve">    super().__init__(*args, **kwargs)</w:t>
      </w:r>
    </w:p>
    <w:p>
      <w:pPr>
        <w:jc w:val="both"/>
      </w:pPr>
      <w:r>
        <w:t xml:space="preserve">    val_dataset = loader.get_balanced_dataset(</w:t>
      </w:r>
    </w:p>
    <w:p>
      <w:pPr>
        <w:jc w:val="both"/>
      </w:pPr>
      <w:r>
        <w:t xml:space="preserve">      training_data=val_data, size_limit=50, return_as_batch=False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data_args = list(val_dataset.batch(32).take(1))[0]</w:t>
      </w:r>
    </w:p>
    <w:p>
      <w:pPr>
        <w:jc w:val="both"/>
      </w:pPr>
      <w:r>
        <w:t xml:space="preserve">    self.x_batch, self.y_batch = data_args[0], data_args[1]</w:t>
      </w:r>
    </w:p>
    <w:p>
      <w:pPr>
        <w:jc w:val="both"/>
      </w:pPr>
      <w:r>
        <w:t xml:space="preserve">    self.freq = freq</w:t>
      </w:r>
    </w:p>
    <w:p>
      <w:pPr>
        <w:jc w:val="both"/>
      </w:pPr>
      <w:r>
        <w:t xml:space="preserve">    self.counter = 0</w:t>
      </w:r>
    </w:p>
    <w:p>
      <w:pPr>
        <w:jc w:val="both"/>
      </w:pPr>
      <w:r/>
    </w:p>
    <w:p>
      <w:pPr>
        <w:jc w:val="both"/>
      </w:pPr>
      <w:r>
        <w:t xml:space="preserve">  def _log_gradients(self):</w:t>
      </w:r>
    </w:p>
    <w:p>
      <w:pPr>
        <w:jc w:val="both"/>
      </w:pPr>
      <w:r>
        <w:t xml:space="preserve">    writer = self._train_writer</w:t>
      </w:r>
    </w:p>
    <w:p>
      <w:pPr>
        <w:jc w:val="both"/>
      </w:pPr>
      <w:r/>
    </w:p>
    <w:p>
      <w:pPr>
        <w:jc w:val="both"/>
      </w:pPr>
      <w:r>
        <w:t xml:space="preserve">    with writer.as_default():</w:t>
      </w:r>
    </w:p>
    <w:p>
      <w:pPr>
        <w:jc w:val="both"/>
      </w:pPr>
      <w:r>
        <w:t xml:space="preserve">      with tf.GradientTape() as tape:</w:t>
      </w:r>
    </w:p>
    <w:p>
      <w:pPr>
        <w:jc w:val="both"/>
      </w:pPr>
      <w:r>
        <w:t xml:space="preserve">        y_pred = self.model(self.x_batch)</w:t>
      </w:r>
    </w:p>
    <w:p>
      <w:pPr>
        <w:jc w:val="both"/>
      </w:pPr>
      <w:r>
        <w:t xml:space="preserve">        loss = self.model.compiled_loss(y_true=self.y_batch, y_pred=y_pred)</w:t>
      </w:r>
    </w:p>
    <w:p>
      <w:pPr>
        <w:jc w:val="both"/>
      </w:pPr>
      <w:r>
        <w:t xml:space="preserve">        gradient_norm = tf.linalg.global_norm(tape.gradient(loss, self.model.trainable_weights))</w:t>
      </w:r>
    </w:p>
    <w:p>
      <w:pPr>
        <w:jc w:val="both"/>
      </w:pPr>
      <w:r/>
    </w:p>
    <w:p>
      <w:pPr>
        <w:jc w:val="both"/>
      </w:pPr>
      <w:r>
        <w:t xml:space="preserve">      tf.summary.scalar("gradient_norm", data=gradient_norm, step=self.counter)</w:t>
      </w:r>
    </w:p>
    <w:p>
      <w:pPr>
        <w:jc w:val="both"/>
      </w:pPr>
      <w:r>
        <w:t xml:space="preserve">    writer.flush()</w:t>
      </w:r>
    </w:p>
    <w:p>
      <w:pPr>
        <w:jc w:val="both"/>
      </w:pPr>
      <w:r/>
    </w:p>
    <w:p>
      <w:pPr>
        <w:jc w:val="both"/>
      </w:pPr>
      <w:r>
        <w:t xml:space="preserve">  def on_train_batch_end(self, batch, logs=None):</w:t>
      </w:r>
    </w:p>
    <w:p>
      <w:pPr>
        <w:jc w:val="both"/>
      </w:pPr>
      <w:r>
        <w:t xml:space="preserve">    super().on_batch_end(batch, logs=logs)</w:t>
      </w:r>
    </w:p>
    <w:p>
      <w:pPr>
        <w:jc w:val="both"/>
      </w:pPr>
      <w:r>
        <w:t xml:space="preserve">    self.counter += 1</w:t>
      </w:r>
    </w:p>
    <w:p>
      <w:pPr>
        <w:jc w:val="both"/>
      </w:pPr>
      <w:r>
        <w:t xml:space="preserve">    if batch % self.freq == 0:</w:t>
      </w:r>
    </w:p>
    <w:p>
      <w:pPr>
        <w:jc w:val="both"/>
      </w:pPr>
      <w:r>
        <w:t xml:space="preserve">      self._log_gradients()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AdditionalResultLogger(tf.keras.callbacks.Callback):</w:t>
      </w:r>
    </w:p>
    <w:p>
      <w:pPr>
        <w:jc w:val="both"/>
      </w:pPr>
      <w:r>
        <w:t xml:space="preserve">  def __init__(</w:t>
      </w:r>
    </w:p>
    <w:p>
      <w:pPr>
        <w:jc w:val="both"/>
      </w:pPr>
      <w:r>
        <w:t xml:space="preserve">    self,</w:t>
      </w:r>
    </w:p>
    <w:p>
      <w:pPr>
        <w:jc w:val="both"/>
      </w:pPr>
      <w:r>
        <w:t xml:space="preserve">    data,</w:t>
      </w:r>
    </w:p>
    <w:p>
      <w:pPr>
        <w:jc w:val="both"/>
      </w:pPr>
      <w:r>
        <w:t xml:space="preserve">    set_,</w:t>
      </w:r>
    </w:p>
    <w:p>
      <w:pPr>
        <w:jc w:val="both"/>
      </w:pPr>
      <w:r>
        <w:t xml:space="preserve">    fixed_recall=0.85,</w:t>
      </w:r>
    </w:p>
    <w:p>
      <w:pPr>
        <w:jc w:val="both"/>
      </w:pPr>
      <w:r>
        <w:t xml:space="preserve">    from_logits=False,</w:t>
      </w:r>
    </w:p>
    <w:p>
      <w:pPr>
        <w:jc w:val="both"/>
      </w:pPr>
      <w:r>
        <w:t xml:space="preserve">    dataset_transform_func=None,</w:t>
      </w:r>
    </w:p>
    <w:p>
      <w:pPr>
        <w:jc w:val="both"/>
      </w:pPr>
      <w:r>
        <w:t xml:space="preserve">    batch_size=64,</w:t>
      </w:r>
    </w:p>
    <w:p>
      <w:pPr>
        <w:jc w:val="both"/>
      </w:pPr>
      <w:r>
        <w:t xml:space="preserve">    dual_head=None,</w:t>
      </w:r>
    </w:p>
    <w:p>
      <w:pPr>
        <w:jc w:val="both"/>
      </w:pPr>
      <w:r>
        <w:t xml:space="preserve">    *args,</w:t>
      </w:r>
    </w:p>
    <w:p>
      <w:pPr>
        <w:jc w:val="both"/>
      </w:pPr>
      <w:r>
        <w:t xml:space="preserve">    **kwargs,</w:t>
      </w:r>
    </w:p>
    <w:p>
      <w:pPr>
        <w:jc w:val="both"/>
      </w:pPr>
      <w:r>
        <w:t xml:space="preserve">  ):</w:t>
      </w:r>
    </w:p>
    <w:p>
      <w:pPr>
        <w:jc w:val="both"/>
      </w:pPr>
      <w:r>
        <w:t xml:space="preserve">    super().__init__(*args, **kwargs)</w:t>
      </w:r>
    </w:p>
    <w:p>
      <w:pPr>
        <w:jc w:val="both"/>
      </w:pPr>
      <w:r>
        <w:t xml:space="preserve">    self.set_ = set_</w:t>
      </w:r>
    </w:p>
    <w:p>
      <w:pPr>
        <w:jc w:val="both"/>
      </w:pPr>
      <w:r>
        <w:t xml:space="preserve">    if data is None:</w:t>
      </w:r>
    </w:p>
    <w:p>
      <w:pPr>
        <w:jc w:val="both"/>
      </w:pPr>
      <w:r>
        <w:t xml:space="preserve">      return None    </w:t>
      </w:r>
    </w:p>
    <w:p>
      <w:pPr>
        <w:jc w:val="both"/>
      </w:pPr>
      <w:r/>
    </w:p>
    <w:p>
      <w:pPr>
        <w:jc w:val="both"/>
      </w:pPr>
      <w:r>
        <w:t xml:space="preserve">    self.single_head = True</w:t>
      </w:r>
    </w:p>
    <w:p>
      <w:pPr>
        <w:jc w:val="both"/>
      </w:pPr>
      <w:r>
        <w:t xml:space="preserve">    try:</w:t>
      </w:r>
    </w:p>
    <w:p>
      <w:pPr>
        <w:jc w:val="both"/>
      </w:pPr>
      <w:r>
        <w:t xml:space="preserve">      self.labels = data.int_label.values</w:t>
      </w:r>
    </w:p>
    <w:p>
      <w:pPr>
        <w:jc w:val="both"/>
      </w:pPr>
      <w:r>
        <w:t xml:space="preserve">    except AttributeError:</w:t>
      </w:r>
    </w:p>
    <w:p>
      <w:pPr>
        <w:jc w:val="both"/>
      </w:pPr>
      <w:r>
        <w:t xml:space="preserve">      self.labels = data.to_dataframe()[LABEL_NAMES].values.astype('int')</w:t>
      </w:r>
    </w:p>
    <w:p>
      <w:pPr>
        <w:jc w:val="both"/>
      </w:pPr>
      <w:r>
        <w:t xml:space="preserve">      self.data = data.to_tf_dataset().map(parse_labeled_data).batch(batch_size)</w:t>
      </w:r>
    </w:p>
    <w:p>
      <w:pPr>
        <w:jc w:val="both"/>
      </w:pPr>
      <w:r>
        <w:t xml:space="preserve">      self.label_names = LABEL_NAMES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self.label_names = ['']</w:t>
      </w:r>
    </w:p>
    <w:p>
      <w:pPr>
        <w:jc w:val="both"/>
      </w:pPr>
      <w:r>
        <w:t xml:space="preserve">      if dual_head:</w:t>
      </w:r>
    </w:p>
    <w:p>
      <w:pPr>
        <w:jc w:val="both"/>
      </w:pPr>
      <w:r>
        <w:t xml:space="preserve">        self.label_names = [f'{e}_label' for e in dual_head]</w:t>
      </w:r>
    </w:p>
    <w:p>
      <w:pPr>
        <w:jc w:val="both"/>
      </w:pPr>
      <w:r>
        <w:t xml:space="preserve">        self.labels = {f'{e}_output': data[f'{e}_label'].values for e in dual_head}</w:t>
      </w:r>
    </w:p>
    <w:p>
      <w:pPr>
        <w:jc w:val="both"/>
      </w:pPr>
      <w:r>
        <w:t xml:space="preserve">        self.single_head = False</w:t>
      </w:r>
    </w:p>
    <w:p>
      <w:pPr>
        <w:jc w:val="both"/>
      </w:pPr>
      <w:r>
        <w:t xml:space="preserve">      if dataset_transform_func is None:</w:t>
      </w:r>
    </w:p>
    <w:p>
      <w:pPr>
        <w:jc w:val="both"/>
      </w:pPr>
      <w:r>
        <w:t xml:space="preserve">        self.data = data.text.values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self.data = dataset_transform_func(data, mb_size=batch_size, shuffle=False)</w:t>
      </w:r>
    </w:p>
    <w:p>
      <w:pPr>
        <w:jc w:val="both"/>
      </w:pPr>
      <w:r>
        <w:t xml:space="preserve">        </w:t>
      </w:r>
    </w:p>
    <w:p>
      <w:pPr>
        <w:jc w:val="both"/>
      </w:pPr>
      <w:r>
        <w:t xml:space="preserve">    finally:</w:t>
      </w:r>
    </w:p>
    <w:p>
      <w:pPr>
        <w:jc w:val="both"/>
      </w:pPr>
      <w:r>
        <w:t xml:space="preserve">      if len(self.label_names) == 1:</w:t>
      </w:r>
    </w:p>
    <w:p>
      <w:pPr>
        <w:jc w:val="both"/>
      </w:pPr>
      <w:r>
        <w:t xml:space="preserve">        self.metric_kw = {}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self.metric_kw = {'average': None}</w:t>
      </w:r>
    </w:p>
    <w:p>
      <w:pPr>
        <w:jc w:val="both"/>
      </w:pPr>
      <w:r/>
    </w:p>
    <w:p>
      <w:pPr>
        <w:jc w:val="both"/>
      </w:pPr>
      <w:r>
        <w:t xml:space="preserve">      self.counter = 0</w:t>
      </w:r>
    </w:p>
    <w:p>
      <w:pPr>
        <w:jc w:val="both"/>
      </w:pPr>
      <w:r>
        <w:t xml:space="preserve">      self.best_metrics = defaultdict(float)</w:t>
      </w:r>
    </w:p>
    <w:p>
      <w:pPr>
        <w:jc w:val="both"/>
      </w:pPr>
      <w:r>
        <w:t xml:space="preserve">      self.from_logits = from_logits</w:t>
      </w:r>
    </w:p>
    <w:p>
      <w:pPr>
        <w:jc w:val="both"/>
      </w:pPr>
      <w:r>
        <w:t xml:space="preserve">      print(f"Loaded callback for {set_}, from_logits: {from_logits}, labels {self.label_names}")</w:t>
      </w:r>
    </w:p>
    <w:p>
      <w:pPr>
        <w:jc w:val="both"/>
      </w:pPr>
      <w:r/>
    </w:p>
    <w:p>
      <w:pPr>
        <w:jc w:val="both"/>
      </w:pPr>
      <w:r>
        <w:t xml:space="preserve">      if 1 &lt; fixed_recall &lt;= 100:</w:t>
      </w:r>
    </w:p>
    <w:p>
      <w:pPr>
        <w:jc w:val="both"/>
      </w:pPr>
      <w:r>
        <w:t xml:space="preserve">        fixed_recall = fixed_recall / 100</w:t>
      </w:r>
    </w:p>
    <w:p>
      <w:pPr>
        <w:jc w:val="both"/>
      </w:pPr>
      <w:r>
        <w:t xml:space="preserve">      elif not (0 &lt; fixed_recall &lt;= 100):</w:t>
      </w:r>
    </w:p>
    <w:p>
      <w:pPr>
        <w:jc w:val="both"/>
      </w:pPr>
      <w:r>
        <w:t xml:space="preserve">        raise ValueError("Threshold should be between 0 and 1, or 0 and 100")</w:t>
      </w:r>
    </w:p>
    <w:p>
      <w:pPr>
        <w:jc w:val="both"/>
      </w:pPr>
      <w:r>
        <w:t xml:space="preserve">      self.fixed_recall = fixed_recall</w:t>
      </w:r>
    </w:p>
    <w:p>
      <w:pPr>
        <w:jc w:val="both"/>
      </w:pPr>
      <w:r>
        <w:t xml:space="preserve">      self.batch_size = batch_size</w:t>
      </w:r>
    </w:p>
    <w:p>
      <w:pPr>
        <w:jc w:val="both"/>
      </w:pPr>
      <w:r/>
    </w:p>
    <w:p>
      <w:pPr>
        <w:jc w:val="both"/>
      </w:pPr>
      <w:r>
        <w:t xml:space="preserve">  def compute_precision_fixed_recall(self, labels, preds):</w:t>
      </w:r>
    </w:p>
    <w:p>
      <w:pPr>
        <w:jc w:val="both"/>
      </w:pPr>
      <w:r>
        <w:t xml:space="preserve">    result, _ = compute_precision_fixed_recall(labels=labels, preds=preds,</w:t>
      </w:r>
    </w:p>
    <w:p>
      <w:pPr>
        <w:jc w:val="both"/>
      </w:pPr>
      <w:r>
        <w:t xml:space="preserve">      fixed_recall=self.fixed_recall)</w:t>
      </w:r>
    </w:p>
    <w:p>
      <w:pPr>
        <w:jc w:val="both"/>
      </w:pPr>
      <w:r/>
    </w:p>
    <w:p>
      <w:pPr>
        <w:jc w:val="both"/>
      </w:pPr>
      <w:r>
        <w:t xml:space="preserve">    return result</w:t>
      </w:r>
    </w:p>
    <w:p>
      <w:pPr>
        <w:jc w:val="both"/>
      </w:pPr>
      <w:r/>
    </w:p>
    <w:p>
      <w:pPr>
        <w:jc w:val="both"/>
      </w:pPr>
      <w:r>
        <w:t xml:space="preserve">  def on_epoch_end(self, epoch, logs=None):</w:t>
      </w:r>
    </w:p>
    <w:p>
      <w:pPr>
        <w:jc w:val="both"/>
      </w:pPr>
      <w:r>
        <w:t xml:space="preserve">    self.additional_evaluations(step=epoch, eval_time="epoch")</w:t>
      </w:r>
    </w:p>
    <w:p>
      <w:pPr>
        <w:jc w:val="both"/>
      </w:pPr>
      <w:r/>
    </w:p>
    <w:p>
      <w:pPr>
        <w:jc w:val="both"/>
      </w:pPr>
      <w:r>
        <w:t xml:space="preserve">  def on_train_batch_end(self, batch, logs=None):</w:t>
      </w:r>
    </w:p>
    <w:p>
      <w:pPr>
        <w:jc w:val="both"/>
      </w:pPr>
      <w:r>
        <w:t xml:space="preserve">    self.counter += 1</w:t>
      </w:r>
    </w:p>
    <w:p>
      <w:pPr>
        <w:jc w:val="both"/>
      </w:pPr>
      <w:r>
        <w:t xml:space="preserve">    if self.counter % 2000 == 0:</w:t>
      </w:r>
    </w:p>
    <w:p>
      <w:pPr>
        <w:jc w:val="both"/>
      </w:pPr>
      <w:r>
        <w:t xml:space="preserve">      self.additional_evaluations(step=self.counter, eval_time="batch")</w:t>
      </w:r>
    </w:p>
    <w:p>
      <w:pPr>
        <w:jc w:val="both"/>
      </w:pPr>
      <w:r/>
    </w:p>
    <w:p>
      <w:pPr>
        <w:jc w:val="both"/>
      </w:pPr>
      <w:r>
        <w:t xml:space="preserve">  def _binary_evaluations(self, preds, label_name=None, class_index=None):</w:t>
      </w:r>
    </w:p>
    <w:p>
      <w:pPr>
        <w:jc w:val="both"/>
      </w:pPr>
      <w:r>
        <w:t xml:space="preserve">    mask = None</w:t>
      </w:r>
    </w:p>
    <w:p>
      <w:pPr>
        <w:jc w:val="both"/>
      </w:pPr>
      <w:r>
        <w:t xml:space="preserve">    curr_labels = self.labels</w:t>
      </w:r>
    </w:p>
    <w:p>
      <w:pPr>
        <w:jc w:val="both"/>
      </w:pPr>
      <w:r>
        <w:t xml:space="preserve">    if label_name is not None:</w:t>
      </w:r>
    </w:p>
    <w:p>
      <w:pPr>
        <w:jc w:val="both"/>
      </w:pPr>
      <w:r>
        <w:t xml:space="preserve">      curr_labels = self.labels[label_name]</w:t>
      </w:r>
    </w:p>
    <w:p>
      <w:pPr>
        <w:jc w:val="both"/>
      </w:pPr>
      <w:r>
        <w:t xml:space="preserve">      if class_index is not None:</w:t>
      </w:r>
    </w:p>
    <w:p>
      <w:pPr>
        <w:jc w:val="both"/>
      </w:pPr>
      <w:r>
        <w:t xml:space="preserve">        curr_labels = (curr_labels == class_index).astype(int)</w:t>
      </w:r>
    </w:p>
    <w:p>
      <w:pPr>
        <w:jc w:val="both"/>
      </w:pPr>
      <w:r/>
    </w:p>
    <w:p>
      <w:pPr>
        <w:jc w:val="both"/>
      </w:pPr>
      <w:r>
        <w:t xml:space="preserve">    if -1 in curr_labels:</w:t>
      </w:r>
    </w:p>
    <w:p>
      <w:pPr>
        <w:jc w:val="both"/>
      </w:pPr>
      <w:r>
        <w:t xml:space="preserve">      mask = curr_labels != -1   </w:t>
      </w:r>
    </w:p>
    <w:p>
      <w:pPr>
        <w:jc w:val="both"/>
      </w:pPr>
      <w:r>
        <w:t xml:space="preserve">      curr_labels = curr_labels[mask]</w:t>
      </w:r>
    </w:p>
    <w:p>
      <w:pPr>
        <w:jc w:val="both"/>
      </w:pPr>
      <w:r>
        <w:t xml:space="preserve">      preds = preds[mask] </w:t>
      </w:r>
    </w:p>
    <w:p>
      <w:pPr>
        <w:jc w:val="both"/>
      </w:pPr>
      <w:r>
        <w:t xml:space="preserve">    </w:t>
      </w:r>
    </w:p>
    <w:p>
      <w:pPr>
        <w:jc w:val="both"/>
      </w:pPr>
      <w:r>
        <w:t xml:space="preserve">    return {</w:t>
      </w:r>
    </w:p>
    <w:p>
      <w:pPr>
        <w:jc w:val="both"/>
      </w:pPr>
      <w:r>
        <w:t xml:space="preserve">        f"precision_recall{self.fixed_recall}": self.compute_precision_fixed_recall(</w:t>
      </w:r>
    </w:p>
    <w:p>
      <w:pPr>
        <w:jc w:val="both"/>
      </w:pPr>
      <w:r>
        <w:t xml:space="preserve">          labels=curr_labels, preds=preds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"pr_auc": average_precision_score(y_true=curr_labels, y_score=preds),</w:t>
      </w:r>
    </w:p>
    <w:p>
      <w:pPr>
        <w:jc w:val="both"/>
      </w:pPr>
      <w:r>
        <w:t xml:space="preserve">        "roc_auc": roc_auc_score(y_true=curr_labels, y_score=preds),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def _multiclass_evaluations(self, preds):</w:t>
      </w:r>
    </w:p>
    <w:p>
      <w:pPr>
        <w:jc w:val="both"/>
      </w:pPr>
      <w:r>
        <w:t xml:space="preserve">    pr_auc_l = average_precision_score(y_true=self.labels, y_score=preds, **self.metric_kw)</w:t>
      </w:r>
    </w:p>
    <w:p>
      <w:pPr>
        <w:jc w:val="both"/>
      </w:pPr>
      <w:r>
        <w:t xml:space="preserve">    roc_auc_l = roc_auc_score(y_true=self.labels, y_score=preds, **self.metric_kw)</w:t>
      </w:r>
    </w:p>
    <w:p>
      <w:pPr>
        <w:jc w:val="both"/>
      </w:pPr>
      <w:r>
        <w:t xml:space="preserve">    metrics = {}</w:t>
      </w:r>
    </w:p>
    <w:p>
      <w:pPr>
        <w:jc w:val="both"/>
      </w:pPr>
      <w:r>
        <w:t xml:space="preserve">    for i, label in enumerate(self.label_names):</w:t>
      </w:r>
    </w:p>
    <w:p>
      <w:pPr>
        <w:jc w:val="both"/>
      </w:pPr>
      <w:r>
        <w:t xml:space="preserve">      metrics[f'pr_auc_{label}'] = pr_auc_l[i]</w:t>
      </w:r>
    </w:p>
    <w:p>
      <w:pPr>
        <w:jc w:val="both"/>
      </w:pPr>
      <w:r>
        <w:t xml:space="preserve">      metrics[f'roc_auc_{label}'] = roc_auc_l[i]</w:t>
      </w:r>
    </w:p>
    <w:p>
      <w:pPr>
        <w:jc w:val="both"/>
      </w:pPr>
      <w:r/>
    </w:p>
    <w:p>
      <w:pPr>
        <w:jc w:val="both"/>
      </w:pPr>
      <w:r>
        <w:t xml:space="preserve">    return metrics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def additional_evaluations(self, step, eval_time):</w:t>
      </w:r>
    </w:p>
    <w:p>
      <w:pPr>
        <w:jc w:val="both"/>
      </w:pPr>
      <w:r>
        <w:t xml:space="preserve">    print("Evaluating ", self.set_, eval_time, step)</w:t>
      </w:r>
    </w:p>
    <w:p>
      <w:pPr>
        <w:jc w:val="both"/>
      </w:pPr>
      <w:r/>
    </w:p>
    <w:p>
      <w:pPr>
        <w:jc w:val="both"/>
      </w:pPr>
      <w:r>
        <w:t xml:space="preserve">    preds = self.model.predict(x=self.data, batch_size=self.batch_size)</w:t>
      </w:r>
    </w:p>
    <w:p>
      <w:pPr>
        <w:jc w:val="both"/>
      </w:pPr>
      <w:r>
        <w:t xml:space="preserve">    if self.from_logits:</w:t>
      </w:r>
    </w:p>
    <w:p>
      <w:pPr>
        <w:jc w:val="both"/>
      </w:pPr>
      <w:r>
        <w:t xml:space="preserve">      preds = tf.keras.activations.sigmoid(preds.logits).numpy()</w:t>
      </w:r>
    </w:p>
    <w:p>
      <w:pPr>
        <w:jc w:val="both"/>
      </w:pPr>
      <w:r>
        <w:t xml:space="preserve">    </w:t>
      </w:r>
    </w:p>
    <w:p>
      <w:pPr>
        <w:jc w:val="both"/>
      </w:pPr>
      <w:r>
        <w:t xml:space="preserve">    if self.single_head:</w:t>
      </w:r>
    </w:p>
    <w:p>
      <w:pPr>
        <w:jc w:val="both"/>
      </w:pPr>
      <w:r>
        <w:t xml:space="preserve">      if len(self.label_names) == 1:</w:t>
      </w:r>
    </w:p>
    <w:p>
      <w:pPr>
        <w:jc w:val="both"/>
      </w:pPr>
      <w:r>
        <w:t xml:space="preserve">        metrics = self._binary_evaluations(preds)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metrics = self._multiclass_evaluations(preds)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if preds[0].shape[1] == 1:</w:t>
      </w:r>
    </w:p>
    <w:p>
      <w:pPr>
        <w:jc w:val="both"/>
      </w:pPr>
      <w:r>
        <w:t xml:space="preserve">        binary_preds = preds[0]</w:t>
      </w:r>
    </w:p>
    <w:p>
      <w:pPr>
        <w:jc w:val="both"/>
      </w:pPr>
      <w:r>
        <w:t xml:space="preserve">        multic_preds = preds[1]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binary_preds = preds[1]</w:t>
      </w:r>
    </w:p>
    <w:p>
      <w:pPr>
        <w:jc w:val="both"/>
      </w:pPr>
      <w:r>
        <w:t xml:space="preserve">        multic_preds = preds[0]</w:t>
      </w:r>
    </w:p>
    <w:p>
      <w:pPr>
        <w:jc w:val="both"/>
      </w:pPr>
      <w:r/>
    </w:p>
    <w:p>
      <w:pPr>
        <w:jc w:val="both"/>
      </w:pPr>
      <w:r>
        <w:t xml:space="preserve">      binary_metrics = self._binary_evaluations(binary_preds, label_name='target_output')</w:t>
      </w:r>
    </w:p>
    <w:p>
      <w:pPr>
        <w:jc w:val="both"/>
      </w:pPr>
      <w:r>
        <w:t xml:space="preserve">      metrics = {f'{k}_target': v for k, v in binary_metrics.items()}</w:t>
      </w:r>
    </w:p>
    <w:p>
      <w:pPr>
        <w:jc w:val="both"/>
      </w:pPr>
      <w:r>
        <w:t xml:space="preserve">      num_classes = multic_preds.shape[1]</w:t>
      </w:r>
    </w:p>
    <w:p>
      <w:pPr>
        <w:jc w:val="both"/>
      </w:pPr>
      <w:r>
        <w:t xml:space="preserve">      for class_ in range(num_classes):</w:t>
      </w:r>
    </w:p>
    <w:p>
      <w:pPr>
        <w:jc w:val="both"/>
      </w:pPr>
      <w:r>
        <w:t xml:space="preserve">        binary_metrics = self._binary_evaluations(multic_preds[:, class_], label_name='content_output', class_index=class_)</w:t>
      </w:r>
    </w:p>
    <w:p>
      <w:pPr>
        <w:jc w:val="both"/>
      </w:pPr>
      <w:r>
        <w:t xml:space="preserve">        metrics.update({f'{k}_content_{class_}': v for k, v in binary_metrics.items()})</w:t>
      </w:r>
    </w:p>
    <w:p>
      <w:pPr>
        <w:jc w:val="both"/>
      </w:pPr>
      <w:r/>
    </w:p>
    <w:p>
      <w:pPr>
        <w:jc w:val="both"/>
      </w:pPr>
      <w:r>
        <w:t xml:space="preserve">    for k, v in metrics.items():</w:t>
      </w:r>
    </w:p>
    <w:p>
      <w:pPr>
        <w:jc w:val="both"/>
      </w:pPr>
      <w:r>
        <w:t xml:space="preserve">      self.best_metrics[f"max_{k}"] = max(v, self.best_metrics[f"max_{k}"])</w:t>
      </w:r>
    </w:p>
    <w:p>
      <w:pPr>
        <w:jc w:val="both"/>
      </w:pPr>
      <w:r/>
    </w:p>
    <w:p>
      <w:pPr>
        <w:jc w:val="both"/>
      </w:pPr>
      <w:r>
        <w:t xml:space="preserve">    self.log_metrics(metrics, step=step, eval_time=eval_time)</w:t>
      </w:r>
    </w:p>
    <w:p>
      <w:pPr>
        <w:jc w:val="both"/>
      </w:pPr>
      <w:r/>
    </w:p>
    <w:p>
      <w:pPr>
        <w:jc w:val="both"/>
      </w:pPr>
      <w:r>
        <w:t xml:space="preserve">  def log_metrics(self, metrics_d, step, eval_time):</w:t>
      </w:r>
    </w:p>
    <w:p>
      <w:pPr>
        <w:jc w:val="both"/>
      </w:pPr>
      <w:r>
        <w:t xml:space="preserve">    commit = False if self.set_ == "validation" else True</w:t>
      </w:r>
    </w:p>
    <w:p>
      <w:pPr>
        <w:jc w:val="both"/>
      </w:pPr>
      <w:r>
        <w:t xml:space="preserve">    to_report = {self.set_: {**metrics_d, **self.best_metrics}}</w:t>
      </w:r>
    </w:p>
    <w:p>
      <w:pPr>
        <w:jc w:val="both"/>
      </w:pPr>
      <w:r/>
    </w:p>
    <w:p>
      <w:pPr>
        <w:jc w:val="both"/>
      </w:pPr>
      <w:r>
        <w:t xml:space="preserve">    if eval_time == "epoch":</w:t>
      </w:r>
    </w:p>
    <w:p>
      <w:pPr>
        <w:jc w:val="both"/>
      </w:pPr>
      <w:r>
        <w:t xml:space="preserve">      to_report["epoch"] = step</w:t>
      </w:r>
    </w:p>
    <w:p>
      <w:pPr>
        <w:jc w:val="both"/>
      </w:pPr>
      <w:r/>
    </w:p>
    <w:p>
      <w:pPr>
        <w:jc w:val="both"/>
      </w:pPr>
      <w:r>
        <w:t xml:space="preserve">    wandb.log(to_report, commit=commit)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