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import tensorflow as tf</w:t>
      </w:r>
    </w:p>
    <w:p>
      <w:pPr>
        <w:jc w:val="both"/>
      </w:pPr>
      <w:r>
        <w:t>from keras.utils import tf_utils</w:t>
      </w:r>
    </w:p>
    <w:p>
      <w:pPr>
        <w:jc w:val="both"/>
      </w:pPr>
      <w:r>
        <w:t>from keras.utils import losses_utils</w:t>
      </w:r>
    </w:p>
    <w:p>
      <w:pPr>
        <w:jc w:val="both"/>
      </w:pPr>
      <w:r>
        <w:t>from keras import backend</w:t>
      </w:r>
    </w:p>
    <w:p>
      <w:pPr>
        <w:jc w:val="both"/>
      </w:pPr>
      <w:r/>
    </w:p>
    <w:p>
      <w:pPr>
        <w:jc w:val="both"/>
      </w:pPr>
      <w:r>
        <w:t>def inv_kl_divergence(y_true, y_pred):</w:t>
      </w:r>
    </w:p>
    <w:p>
      <w:pPr>
        <w:jc w:val="both"/>
      </w:pPr>
      <w:r>
        <w:t xml:space="preserve">  y_pred = tf.convert_to_tensor(y_pred)</w:t>
      </w:r>
    </w:p>
    <w:p>
      <w:pPr>
        <w:jc w:val="both"/>
      </w:pPr>
      <w:r>
        <w:t xml:space="preserve">  y_true = tf.cast(y_true, y_pred.dtype)</w:t>
      </w:r>
    </w:p>
    <w:p>
      <w:pPr>
        <w:jc w:val="both"/>
      </w:pPr>
      <w:r>
        <w:t xml:space="preserve">  y_true = backend.clip(y_true, backend.epsilon(), 1)</w:t>
      </w:r>
    </w:p>
    <w:p>
      <w:pPr>
        <w:jc w:val="both"/>
      </w:pPr>
      <w:r>
        <w:t xml:space="preserve">  y_pred = backend.clip(y_pred, backend.epsilon(), 1)</w:t>
      </w:r>
    </w:p>
    <w:p>
      <w:pPr>
        <w:jc w:val="both"/>
      </w:pPr>
      <w:r>
        <w:t xml:space="preserve">  return tf.reduce_sum(y_pred * tf.math.log(y_pred / y_true), axis=-1)</w:t>
      </w:r>
    </w:p>
    <w:p>
      <w:pPr>
        <w:jc w:val="both"/>
      </w:pPr>
      <w:r/>
    </w:p>
    <w:p>
      <w:pPr>
        <w:jc w:val="both"/>
      </w:pPr>
      <w:r>
        <w:t>def masked_bce(y_true, y_pred):</w:t>
      </w:r>
    </w:p>
    <w:p>
      <w:pPr>
        <w:jc w:val="both"/>
      </w:pPr>
      <w:r>
        <w:t xml:space="preserve">  y_true = tf.cast(y_true, dtype=tf.float32)</w:t>
      </w:r>
    </w:p>
    <w:p>
      <w:pPr>
        <w:jc w:val="both"/>
      </w:pPr>
      <w:r>
        <w:t xml:space="preserve">  mask = y_true != -1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return tf.keras.metrics.binary_crossentropy(tf.boolean_mask(y_true, mask), </w:t>
      </w:r>
    </w:p>
    <w:p>
      <w:pPr>
        <w:jc w:val="both"/>
      </w:pPr>
      <w:r>
        <w:t xml:space="preserve">                                              tf.boolean_mask(y_pred, mask))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LossFunctionWrapper(tf.keras.losses.Loss):</w:t>
      </w:r>
    </w:p>
    <w:p>
      <w:pPr>
        <w:jc w:val="both"/>
      </w:pPr>
      <w:r>
        <w:t xml:space="preserve">  def __init__(self,</w:t>
      </w:r>
    </w:p>
    <w:p>
      <w:pPr>
        <w:jc w:val="both"/>
      </w:pPr>
      <w:r>
        <w:t xml:space="preserve">    fn,</w:t>
      </w:r>
    </w:p>
    <w:p>
      <w:pPr>
        <w:jc w:val="both"/>
      </w:pPr>
      <w:r>
        <w:t xml:space="preserve">    reduction=losses_utils.ReductionV2.AUTO,</w:t>
      </w:r>
    </w:p>
    <w:p>
      <w:pPr>
        <w:jc w:val="both"/>
      </w:pPr>
      <w:r>
        <w:t xml:space="preserve">    name=None,</w:t>
      </w:r>
    </w:p>
    <w:p>
      <w:pPr>
        <w:jc w:val="both"/>
      </w:pPr>
      <w:r>
        <w:t xml:space="preserve">    **kwargs):</w:t>
      </w:r>
    </w:p>
    <w:p>
      <w:pPr>
        <w:jc w:val="both"/>
      </w:pPr>
      <w:r>
        <w:t xml:space="preserve">    super().__init__(reduction=reduction, name=name)</w:t>
      </w:r>
    </w:p>
    <w:p>
      <w:pPr>
        <w:jc w:val="both"/>
      </w:pPr>
      <w:r>
        <w:t xml:space="preserve">    self.fn = fn</w:t>
      </w:r>
    </w:p>
    <w:p>
      <w:pPr>
        <w:jc w:val="both"/>
      </w:pPr>
      <w:r>
        <w:t xml:space="preserve">    self._fn_kwargs = kwargs</w:t>
      </w:r>
    </w:p>
    <w:p>
      <w:pPr>
        <w:jc w:val="both"/>
      </w:pPr>
      <w:r/>
    </w:p>
    <w:p>
      <w:pPr>
        <w:jc w:val="both"/>
      </w:pPr>
      <w:r>
        <w:t xml:space="preserve">  def call(self, y_true, y_pred):</w:t>
      </w:r>
    </w:p>
    <w:p>
      <w:pPr>
        <w:jc w:val="both"/>
      </w:pPr>
      <w:r>
        <w:t xml:space="preserve">    if tf.is_tensor(y_pred) and tf.is_tensor(y_true):</w:t>
      </w:r>
    </w:p>
    <w:p>
      <w:pPr>
        <w:jc w:val="both"/>
      </w:pPr>
      <w:r>
        <w:t xml:space="preserve">      y_pred, y_true = losses_utils.squeeze_or_expand_dimensions(y_pred, y_true)</w:t>
      </w:r>
    </w:p>
    <w:p>
      <w:pPr>
        <w:jc w:val="both"/>
      </w:pPr>
      <w:r/>
    </w:p>
    <w:p>
      <w:pPr>
        <w:jc w:val="both"/>
      </w:pPr>
      <w:r>
        <w:t xml:space="preserve">    ag_fn = tf.__internal__.autograph.tf_convert(self.fn, tf.__internal__.autograph.control_status_ctx())</w:t>
      </w:r>
    </w:p>
    <w:p>
      <w:pPr>
        <w:jc w:val="both"/>
      </w:pPr>
      <w:r>
        <w:t xml:space="preserve">    return ag_fn(y_true, y_pred, **self._fn_kwargs)</w:t>
      </w:r>
    </w:p>
    <w:p>
      <w:pPr>
        <w:jc w:val="both"/>
      </w:pPr>
      <w:r/>
    </w:p>
    <w:p>
      <w:pPr>
        <w:jc w:val="both"/>
      </w:pPr>
      <w:r>
        <w:t xml:space="preserve">  def get_config(self):</w:t>
      </w:r>
    </w:p>
    <w:p>
      <w:pPr>
        <w:jc w:val="both"/>
      </w:pPr>
      <w:r>
        <w:t xml:space="preserve">    config = {}</w:t>
      </w:r>
    </w:p>
    <w:p>
      <w:pPr>
        <w:jc w:val="both"/>
      </w:pPr>
      <w:r>
        <w:t xml:space="preserve">    for k, v in self._fn_kwargs.items():</w:t>
      </w:r>
    </w:p>
    <w:p>
      <w:pPr>
        <w:jc w:val="both"/>
      </w:pPr>
      <w:r>
        <w:t xml:space="preserve">      config[k] = backend.eval(v) if tf_utils.is_tensor_or_variable(v) else v</w:t>
      </w:r>
    </w:p>
    <w:p>
      <w:pPr>
        <w:jc w:val="both"/>
      </w:pPr>
      <w:r>
        <w:t xml:space="preserve">    base_config = super().get_config()</w:t>
      </w:r>
    </w:p>
    <w:p>
      <w:pPr>
        <w:jc w:val="both"/>
      </w:pPr>
      <w:r>
        <w:t xml:space="preserve">    return dict(list(base_config.items()) + list(config.items()))</w:t>
      </w:r>
    </w:p>
    <w:p>
      <w:pPr>
        <w:jc w:val="both"/>
      </w:pPr>
      <w:r/>
    </w:p>
    <w:p>
      <w:pPr>
        <w:jc w:val="both"/>
      </w:pPr>
      <w:r>
        <w:t>class InvKLD(LossFunctionWrapper):</w:t>
      </w:r>
    </w:p>
    <w:p>
      <w:pPr>
        <w:jc w:val="both"/>
      </w:pPr>
      <w:r>
        <w:t xml:space="preserve">  def __init__(self,</w:t>
      </w:r>
    </w:p>
    <w:p>
      <w:pPr>
        <w:jc w:val="both"/>
      </w:pPr>
      <w:r>
        <w:t xml:space="preserve">    reduction=losses_utils.ReductionV2.AUTO,</w:t>
      </w:r>
    </w:p>
    <w:p>
      <w:pPr>
        <w:jc w:val="both"/>
      </w:pPr>
      <w:r>
        <w:t xml:space="preserve">    name='inv_kl_divergence'):</w:t>
      </w:r>
    </w:p>
    <w:p>
      <w:pPr>
        <w:jc w:val="both"/>
      </w:pPr>
      <w:r>
        <w:t xml:space="preserve">    super().__init__(inv_kl_divergence, name=name, reduction=reduction)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MaskedBCE(LossFunctionWrapper):</w:t>
      </w:r>
    </w:p>
    <w:p>
      <w:pPr>
        <w:jc w:val="both"/>
      </w:pPr>
      <w:r>
        <w:t xml:space="preserve">  def __init__(self,</w:t>
      </w:r>
    </w:p>
    <w:p>
      <w:pPr>
        <w:jc w:val="both"/>
      </w:pPr>
      <w:r>
        <w:t xml:space="preserve">    reduction=losses_utils.ReductionV2.AUTO,</w:t>
      </w:r>
    </w:p>
    <w:p>
      <w:pPr>
        <w:jc w:val="both"/>
      </w:pPr>
      <w:r>
        <w:t xml:space="preserve">    name='masked_bce'):</w:t>
      </w:r>
    </w:p>
    <w:p>
      <w:pPr>
        <w:jc w:val="both"/>
      </w:pPr>
      <w:r>
        <w:t xml:space="preserve">    super().__init__(masked_bce, name=name, reduction=reduction)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