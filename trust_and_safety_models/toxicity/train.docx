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datetime import datetime</w:t>
      </w:r>
    </w:p>
    <w:p>
      <w:pPr>
        <w:jc w:val="both"/>
      </w:pPr>
      <w:r>
        <w:t>from importlib import import_module</w:t>
      </w:r>
    </w:p>
    <w:p>
      <w:pPr>
        <w:jc w:val="both"/>
      </w:pPr>
      <w:r>
        <w:t>import os</w:t>
      </w:r>
    </w:p>
    <w:p>
      <w:pPr>
        <w:jc w:val="both"/>
      </w:pPr>
      <w:r/>
    </w:p>
    <w:p>
      <w:pPr>
        <w:jc w:val="both"/>
      </w:pPr>
      <w:r>
        <w:t>from toxicity_ml_pipeline.data.data_preprocessing import (</w:t>
      </w:r>
    </w:p>
    <w:p>
      <w:pPr>
        <w:jc w:val="both"/>
      </w:pPr>
      <w:r>
        <w:t xml:space="preserve">  DefaultENNoPreprocessor,</w:t>
      </w:r>
    </w:p>
    <w:p>
      <w:pPr>
        <w:jc w:val="both"/>
      </w:pPr>
      <w:r>
        <w:t xml:space="preserve">  DefaultENPreprocessor,</w:t>
      </w:r>
    </w:p>
    <w:p>
      <w:pPr>
        <w:jc w:val="both"/>
      </w:pPr>
      <w:r>
        <w:t>)</w:t>
      </w:r>
    </w:p>
    <w:p>
      <w:pPr>
        <w:jc w:val="both"/>
      </w:pPr>
      <w:r>
        <w:t>from toxicity_ml_pipeline.data.dataframe_loader import ENLoader, ENLoaderWithSampling</w:t>
      </w:r>
    </w:p>
    <w:p>
      <w:pPr>
        <w:jc w:val="both"/>
      </w:pPr>
      <w:r>
        <w:t>from toxicity_ml_pipeline.data.mb_generator import BalancedMiniBatchLoader</w:t>
      </w:r>
    </w:p>
    <w:p>
      <w:pPr>
        <w:jc w:val="both"/>
      </w:pPr>
      <w:r>
        <w:t>from toxicity_ml_pipeline.load_model import load, get_last_layer</w:t>
      </w:r>
    </w:p>
    <w:p>
      <w:pPr>
        <w:jc w:val="both"/>
      </w:pPr>
      <w:r>
        <w:t>from toxicity_ml_pipeline.optim.callbacks import (</w:t>
      </w:r>
    </w:p>
    <w:p>
      <w:pPr>
        <w:jc w:val="both"/>
      </w:pPr>
      <w:r>
        <w:t xml:space="preserve">  AdditionalResultLogger,</w:t>
      </w:r>
    </w:p>
    <w:p>
      <w:pPr>
        <w:jc w:val="both"/>
      </w:pPr>
      <w:r>
        <w:t xml:space="preserve">  ControlledStoppingCheckpointCallback,</w:t>
      </w:r>
    </w:p>
    <w:p>
      <w:pPr>
        <w:jc w:val="both"/>
      </w:pPr>
      <w:r>
        <w:t xml:space="preserve">  GradientLoggingTensorBoard,</w:t>
      </w:r>
    </w:p>
    <w:p>
      <w:pPr>
        <w:jc w:val="both"/>
      </w:pPr>
      <w:r>
        <w:t xml:space="preserve">  SyncingTensorBoard,</w:t>
      </w:r>
    </w:p>
    <w:p>
      <w:pPr>
        <w:jc w:val="both"/>
      </w:pPr>
      <w:r>
        <w:t>)</w:t>
      </w:r>
    </w:p>
    <w:p>
      <w:pPr>
        <w:jc w:val="both"/>
      </w:pPr>
      <w:r>
        <w:t>from toxicity_ml_pipeline.optim.schedulers import WarmUp</w:t>
      </w:r>
    </w:p>
    <w:p>
      <w:pPr>
        <w:jc w:val="both"/>
      </w:pPr>
      <w:r>
        <w:t>from toxicity_ml_pipeline.settings.default_settings_abs import GCS_ADDRESS as ABS_GCS</w:t>
      </w:r>
    </w:p>
    <w:p>
      <w:pPr>
        <w:jc w:val="both"/>
      </w:pPr>
      <w:r>
        <w:t>from toxicity_ml_pipeline.settings.default_settings_tox import (</w:t>
      </w:r>
    </w:p>
    <w:p>
      <w:pPr>
        <w:jc w:val="both"/>
      </w:pPr>
      <w:r>
        <w:t xml:space="preserve">  GCS_ADDRESS as TOX_GCS,</w:t>
      </w:r>
    </w:p>
    <w:p>
      <w:pPr>
        <w:jc w:val="both"/>
      </w:pPr>
      <w:r>
        <w:t xml:space="preserve">  MODEL_DIR,</w:t>
      </w:r>
    </w:p>
    <w:p>
      <w:pPr>
        <w:jc w:val="both"/>
      </w:pPr>
      <w:r>
        <w:t xml:space="preserve">  RANDOM_SEED,</w:t>
      </w:r>
    </w:p>
    <w:p>
      <w:pPr>
        <w:jc w:val="both"/>
      </w:pPr>
      <w:r>
        <w:t xml:space="preserve">  REMOTE_LOGDIR,</w:t>
      </w:r>
    </w:p>
    <w:p>
      <w:pPr>
        <w:jc w:val="both"/>
      </w:pPr>
      <w:r>
        <w:t xml:space="preserve">  WARM_UP_PERC,</w:t>
      </w:r>
    </w:p>
    <w:p>
      <w:pPr>
        <w:jc w:val="both"/>
      </w:pPr>
      <w:r>
        <w:t>)</w:t>
      </w:r>
    </w:p>
    <w:p>
      <w:pPr>
        <w:jc w:val="both"/>
      </w:pPr>
      <w:r>
        <w:t>from toxicity_ml_pipeline.utils.helpers import check_gpu, set_seeds, upload_model</w:t>
      </w:r>
    </w:p>
    <w:p>
      <w:pPr>
        <w:jc w:val="both"/>
      </w:pPr>
      <w:r/>
    </w:p>
    <w:p>
      <w:pPr>
        <w:jc w:val="both"/>
      </w:pPr>
      <w:r>
        <w:t>import numpy as np</w:t>
      </w:r>
    </w:p>
    <w:p>
      <w:pPr>
        <w:jc w:val="both"/>
      </w:pPr>
      <w:r>
        <w:t>import tensorflow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try:</w:t>
      </w:r>
    </w:p>
    <w:p>
      <w:pPr>
        <w:jc w:val="both"/>
      </w:pPr>
      <w:r>
        <w:t xml:space="preserve">  from tensorflow_addons.optimizers import AdamW</w:t>
      </w:r>
    </w:p>
    <w:p>
      <w:pPr>
        <w:jc w:val="both"/>
      </w:pPr>
      <w:r>
        <w:t>except ModuleNotFoundError:</w:t>
      </w:r>
    </w:p>
    <w:p>
      <w:pPr>
        <w:jc w:val="both"/>
      </w:pPr>
      <w:r>
        <w:t xml:space="preserve">  print("No TFA")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Trainer(object):</w:t>
      </w:r>
    </w:p>
    <w:p>
      <w:pPr>
        <w:jc w:val="both"/>
      </w:pPr>
      <w:r>
        <w:t xml:space="preserve">  OPTIMIZERS = ["Adam", "AdamW"]</w:t>
      </w:r>
    </w:p>
    <w:p>
      <w:pPr>
        <w:jc w:val="both"/>
      </w:pPr>
      <w:r/>
    </w:p>
    <w:p>
      <w:pPr>
        <w:jc w:val="both"/>
      </w:pPr>
      <w:r>
        <w:t xml:space="preserve">  def __init__(</w:t>
      </w:r>
    </w:p>
    <w:p>
      <w:pPr>
        <w:jc w:val="both"/>
      </w:pPr>
      <w:r>
        <w:t xml:space="preserve">    self,</w:t>
      </w:r>
    </w:p>
    <w:p>
      <w:pPr>
        <w:jc w:val="both"/>
      </w:pPr>
      <w:r>
        <w:t xml:space="preserve">    optimizer_name,</w:t>
      </w:r>
    </w:p>
    <w:p>
      <w:pPr>
        <w:jc w:val="both"/>
      </w:pPr>
      <w:r>
        <w:t xml:space="preserve">    weight_decay,</w:t>
      </w:r>
    </w:p>
    <w:p>
      <w:pPr>
        <w:jc w:val="both"/>
      </w:pPr>
      <w:r>
        <w:t xml:space="preserve">    learning_rate,</w:t>
      </w:r>
    </w:p>
    <w:p>
      <w:pPr>
        <w:jc w:val="both"/>
      </w:pPr>
      <w:r>
        <w:t xml:space="preserve">    mb_size,</w:t>
      </w:r>
    </w:p>
    <w:p>
      <w:pPr>
        <w:jc w:val="both"/>
      </w:pPr>
      <w:r>
        <w:t xml:space="preserve">    train_epochs,</w:t>
      </w:r>
    </w:p>
    <w:p>
      <w:pPr>
        <w:jc w:val="both"/>
      </w:pPr>
      <w:r>
        <w:t xml:space="preserve">    content_loss_weight=1,</w:t>
      </w:r>
    </w:p>
    <w:p>
      <w:pPr>
        <w:jc w:val="both"/>
      </w:pPr>
      <w:r>
        <w:t xml:space="preserve">    language="en",</w:t>
      </w:r>
    </w:p>
    <w:p>
      <w:pPr>
        <w:jc w:val="both"/>
      </w:pPr>
      <w:r>
        <w:t xml:space="preserve">    scope='TOX',</w:t>
      </w:r>
    </w:p>
    <w:p>
      <w:pPr>
        <w:jc w:val="both"/>
      </w:pPr>
      <w:r>
        <w:t xml:space="preserve">    project=...,</w:t>
      </w:r>
    </w:p>
    <w:p>
      <w:pPr>
        <w:jc w:val="both"/>
      </w:pPr>
      <w:r>
        <w:t xml:space="preserve">    experiment_id="default",</w:t>
      </w:r>
    </w:p>
    <w:p>
      <w:pPr>
        <w:jc w:val="both"/>
      </w:pPr>
      <w:r>
        <w:t xml:space="preserve">    gradient_clipping=None,</w:t>
      </w:r>
    </w:p>
    <w:p>
      <w:pPr>
        <w:jc w:val="both"/>
      </w:pPr>
      <w:r>
        <w:t xml:space="preserve">    fold="time",</w:t>
      </w:r>
    </w:p>
    <w:p>
      <w:pPr>
        <w:jc w:val="both"/>
      </w:pPr>
      <w:r>
        <w:t xml:space="preserve">    seed=RANDOM_SEED,</w:t>
      </w:r>
    </w:p>
    <w:p>
      <w:pPr>
        <w:jc w:val="both"/>
      </w:pPr>
      <w:r>
        <w:t xml:space="preserve">    log_gradients=False,</w:t>
      </w:r>
    </w:p>
    <w:p>
      <w:pPr>
        <w:jc w:val="both"/>
      </w:pPr>
      <w:r>
        <w:t xml:space="preserve">    kw="",</w:t>
      </w:r>
    </w:p>
    <w:p>
      <w:pPr>
        <w:jc w:val="both"/>
      </w:pPr>
      <w:r>
        <w:t xml:space="preserve">    stopping_epoch=None,</w:t>
      </w:r>
    </w:p>
    <w:p>
      <w:pPr>
        <w:jc w:val="both"/>
      </w:pPr>
      <w:r>
        <w:t xml:space="preserve">    test=False,</w:t>
      </w:r>
    </w:p>
    <w:p>
      <w:pPr>
        <w:jc w:val="both"/>
      </w:pPr>
      <w:r>
        <w:t xml:space="preserve">  ):</w:t>
      </w:r>
    </w:p>
    <w:p>
      <w:pPr>
        <w:jc w:val="both"/>
      </w:pPr>
      <w:r>
        <w:t xml:space="preserve">    self.seed = seed</w:t>
      </w:r>
    </w:p>
    <w:p>
      <w:pPr>
        <w:jc w:val="both"/>
      </w:pPr>
      <w:r>
        <w:t xml:space="preserve">    self.weight_decay = weight_decay</w:t>
      </w:r>
    </w:p>
    <w:p>
      <w:pPr>
        <w:jc w:val="both"/>
      </w:pPr>
      <w:r>
        <w:t xml:space="preserve">    self.learning_rate = learning_rate</w:t>
      </w:r>
    </w:p>
    <w:p>
      <w:pPr>
        <w:jc w:val="both"/>
      </w:pPr>
      <w:r>
        <w:t xml:space="preserve">    self.mb_size = mb_size</w:t>
      </w:r>
    </w:p>
    <w:p>
      <w:pPr>
        <w:jc w:val="both"/>
      </w:pPr>
      <w:r>
        <w:t xml:space="preserve">    self.train_epochs = train_epochs</w:t>
      </w:r>
    </w:p>
    <w:p>
      <w:pPr>
        <w:jc w:val="both"/>
      </w:pPr>
      <w:r>
        <w:t xml:space="preserve">    self.gradient_clipping = gradient_clipping</w:t>
      </w:r>
    </w:p>
    <w:p>
      <w:pPr>
        <w:jc w:val="both"/>
      </w:pPr>
      <w:r/>
    </w:p>
    <w:p>
      <w:pPr>
        <w:jc w:val="both"/>
      </w:pPr>
      <w:r>
        <w:t xml:space="preserve">    if optimizer_name not in self.OPTIMIZERS:</w:t>
      </w:r>
    </w:p>
    <w:p>
      <w:pPr>
        <w:jc w:val="both"/>
      </w:pPr>
      <w:r>
        <w:t xml:space="preserve">      raise ValueError(</w:t>
      </w:r>
    </w:p>
    <w:p>
      <w:pPr>
        <w:jc w:val="both"/>
      </w:pPr>
      <w:r>
        <w:t xml:space="preserve">        f"Optimizer {optimizer_name} not implemented. Accepted values {self.OPTIMIZERS}."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self.optimizer_name = optimizer_name</w:t>
      </w:r>
    </w:p>
    <w:p>
      <w:pPr>
        <w:jc w:val="both"/>
      </w:pPr>
      <w:r>
        <w:t xml:space="preserve">    self.log_gradients = log_gradients</w:t>
      </w:r>
    </w:p>
    <w:p>
      <w:pPr>
        <w:jc w:val="both"/>
      </w:pPr>
      <w:r>
        <w:t xml:space="preserve">    self.test = test</w:t>
      </w:r>
    </w:p>
    <w:p>
      <w:pPr>
        <w:jc w:val="both"/>
      </w:pPr>
      <w:r>
        <w:t xml:space="preserve">    self.fold = fold</w:t>
      </w:r>
    </w:p>
    <w:p>
      <w:pPr>
        <w:jc w:val="both"/>
      </w:pPr>
      <w:r>
        <w:t xml:space="preserve">    self.stopping_epoch = stopping_epoch</w:t>
      </w:r>
    </w:p>
    <w:p>
      <w:pPr>
        <w:jc w:val="both"/>
      </w:pPr>
      <w:r>
        <w:t xml:space="preserve">    self.language = language</w:t>
      </w:r>
    </w:p>
    <w:p>
      <w:pPr>
        <w:jc w:val="both"/>
      </w:pPr>
      <w:r>
        <w:t xml:space="preserve">    if scope == 'TOX':</w:t>
      </w:r>
    </w:p>
    <w:p>
      <w:pPr>
        <w:jc w:val="both"/>
      </w:pPr>
      <w:r>
        <w:t xml:space="preserve">      GCS_ADDRESS = TOX_GCS.format(project=project)</w:t>
      </w:r>
    </w:p>
    <w:p>
      <w:pPr>
        <w:jc w:val="both"/>
      </w:pPr>
      <w:r>
        <w:t xml:space="preserve">    elif scope == 'ABS':</w:t>
      </w:r>
    </w:p>
    <w:p>
      <w:pPr>
        <w:jc w:val="both"/>
      </w:pPr>
      <w:r>
        <w:t xml:space="preserve">      GCS_ADDRESS = ABS_GCS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raise ValueError</w:t>
      </w:r>
    </w:p>
    <w:p>
      <w:pPr>
        <w:jc w:val="both"/>
      </w:pPr>
      <w:r>
        <w:t xml:space="preserve">    GCS_ADDRESS = GCS_ADDRESS.format(project=project)</w:t>
      </w:r>
    </w:p>
    <w:p>
      <w:pPr>
        <w:jc w:val="both"/>
      </w:pPr>
      <w:r>
        <w:t xml:space="preserve">    try:</w:t>
      </w:r>
    </w:p>
    <w:p>
      <w:pPr>
        <w:jc w:val="both"/>
      </w:pPr>
      <w:r>
        <w:t xml:space="preserve">      self.setting_file = import_module(f"toxicity_ml_pipeline.settings.{scope.lower()}{project}_settings")</w:t>
      </w:r>
    </w:p>
    <w:p>
      <w:pPr>
        <w:jc w:val="both"/>
      </w:pPr>
      <w:r>
        <w:t xml:space="preserve">    except ModuleNotFoundError:</w:t>
      </w:r>
    </w:p>
    <w:p>
      <w:pPr>
        <w:jc w:val="both"/>
      </w:pPr>
      <w:r>
        <w:t xml:space="preserve">      raise ValueError(f"You need to define a setting file for your project {project}.")</w:t>
      </w:r>
    </w:p>
    <w:p>
      <w:pPr>
        <w:jc w:val="both"/>
      </w:pPr>
      <w:r>
        <w:t xml:space="preserve">    experiment_settings = self.setting_file.experiment_settings</w:t>
      </w:r>
    </w:p>
    <w:p>
      <w:pPr>
        <w:jc w:val="both"/>
      </w:pPr>
      <w:r/>
    </w:p>
    <w:p>
      <w:pPr>
        <w:jc w:val="both"/>
      </w:pPr>
      <w:r>
        <w:t xml:space="preserve">    self.project = project</w:t>
      </w:r>
    </w:p>
    <w:p>
      <w:pPr>
        <w:jc w:val="both"/>
      </w:pPr>
      <w:r>
        <w:t xml:space="preserve">    self.remote_logdir = REMOTE_LOGDIR.format(GCS_ADDRESS=GCS_ADDRESS, project=project)</w:t>
      </w:r>
    </w:p>
    <w:p>
      <w:pPr>
        <w:jc w:val="both"/>
      </w:pPr>
      <w:r>
        <w:t xml:space="preserve">    self.model_dir = MODEL_DIR.format(GCS_ADDRESS=GCS_ADDRESS, project=project)</w:t>
      </w:r>
    </w:p>
    <w:p>
      <w:pPr>
        <w:jc w:val="both"/>
      </w:pPr>
      <w:r/>
    </w:p>
    <w:p>
      <w:pPr>
        <w:jc w:val="both"/>
      </w:pPr>
      <w:r>
        <w:t xml:space="preserve">    if experiment_id not in experiment_settings:</w:t>
      </w:r>
    </w:p>
    <w:p>
      <w:pPr>
        <w:jc w:val="both"/>
      </w:pPr>
      <w:r>
        <w:t xml:space="preserve">      raise ValueError("This is not an experiment id as defined in the settings file.")</w:t>
      </w:r>
    </w:p>
    <w:p>
      <w:pPr>
        <w:jc w:val="both"/>
      </w:pPr>
      <w:r/>
    </w:p>
    <w:p>
      <w:pPr>
        <w:jc w:val="both"/>
      </w:pPr>
      <w:r>
        <w:t xml:space="preserve">    for var, default_value in experiment_settings["default"].items():</w:t>
      </w:r>
    </w:p>
    <w:p>
      <w:pPr>
        <w:jc w:val="both"/>
      </w:pPr>
      <w:r>
        <w:t xml:space="preserve">      override_val = experiment_settings[experiment_id].get(var, default_value)</w:t>
      </w:r>
    </w:p>
    <w:p>
      <w:pPr>
        <w:jc w:val="both"/>
      </w:pPr>
      <w:r>
        <w:t xml:space="preserve">      print("Setting ", var, override_val)</w:t>
      </w:r>
    </w:p>
    <w:p>
      <w:pPr>
        <w:jc w:val="both"/>
      </w:pPr>
      <w:r>
        <w:t xml:space="preserve">      self.__setattr__(var, override_val)</w:t>
      </w:r>
    </w:p>
    <w:p>
      <w:pPr>
        <w:jc w:val="both"/>
      </w:pPr>
      <w:r/>
    </w:p>
    <w:p>
      <w:pPr>
        <w:jc w:val="both"/>
      </w:pPr>
      <w:r>
        <w:t xml:space="preserve">    self.content_loss_weight = content_loss_weight if self.dual_head else None</w:t>
      </w:r>
    </w:p>
    <w:p>
      <w:pPr>
        <w:jc w:val="both"/>
      </w:pPr>
      <w:r/>
    </w:p>
    <w:p>
      <w:pPr>
        <w:jc w:val="both"/>
      </w:pPr>
      <w:r>
        <w:t xml:space="preserve">    self.mb_loader = BalancedMiniBatchLoader(</w:t>
      </w:r>
    </w:p>
    <w:p>
      <w:pPr>
        <w:jc w:val="both"/>
      </w:pPr>
      <w:r>
        <w:t xml:space="preserve">      fold=self.fold,</w:t>
      </w:r>
    </w:p>
    <w:p>
      <w:pPr>
        <w:jc w:val="both"/>
      </w:pPr>
      <w:r>
        <w:t xml:space="preserve">      seed=self.seed,</w:t>
      </w:r>
    </w:p>
    <w:p>
      <w:pPr>
        <w:jc w:val="both"/>
      </w:pPr>
      <w:r>
        <w:t xml:space="preserve">      perc_training_tox=self.perc_training_tox,</w:t>
      </w:r>
    </w:p>
    <w:p>
      <w:pPr>
        <w:jc w:val="both"/>
      </w:pPr>
      <w:r>
        <w:t xml:space="preserve">      mb_size=self.mb_size,</w:t>
      </w:r>
    </w:p>
    <w:p>
      <w:pPr>
        <w:jc w:val="both"/>
      </w:pPr>
      <w:r>
        <w:t xml:space="preserve">      n_outer_splits="time",</w:t>
      </w:r>
    </w:p>
    <w:p>
      <w:pPr>
        <w:jc w:val="both"/>
      </w:pPr>
      <w:r>
        <w:t xml:space="preserve">      scope=scope,</w:t>
      </w:r>
    </w:p>
    <w:p>
      <w:pPr>
        <w:jc w:val="both"/>
      </w:pPr>
      <w:r>
        <w:t xml:space="preserve">      project=project,</w:t>
      </w:r>
    </w:p>
    <w:p>
      <w:pPr>
        <w:jc w:val="both"/>
      </w:pPr>
      <w:r>
        <w:t xml:space="preserve">      dual_head=self.dual_head,</w:t>
      </w:r>
    </w:p>
    <w:p>
      <w:pPr>
        <w:jc w:val="both"/>
      </w:pPr>
      <w:r>
        <w:t xml:space="preserve">      sample_weights=self.sample_weights,</w:t>
      </w:r>
    </w:p>
    <w:p>
      <w:pPr>
        <w:jc w:val="both"/>
      </w:pPr>
      <w:r>
        <w:t xml:space="preserve">      huggingface=("bertweet" in self.model_type),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self._init_dirnames(kw=kw, experiment_id=experiment_id)</w:t>
      </w:r>
    </w:p>
    <w:p>
      <w:pPr>
        <w:jc w:val="both"/>
      </w:pPr>
      <w:r>
        <w:t xml:space="preserve">    print("------- Checking there is a GPU")</w:t>
      </w:r>
    </w:p>
    <w:p>
      <w:pPr>
        <w:jc w:val="both"/>
      </w:pPr>
      <w:r>
        <w:t xml:space="preserve">    check_gpu()</w:t>
      </w:r>
    </w:p>
    <w:p>
      <w:pPr>
        <w:jc w:val="both"/>
      </w:pPr>
      <w:r/>
    </w:p>
    <w:p>
      <w:pPr>
        <w:jc w:val="both"/>
      </w:pPr>
      <w:r>
        <w:t xml:space="preserve">  def _init_dirnames(self, kw, experiment_id):</w:t>
      </w:r>
    </w:p>
    <w:p>
      <w:pPr>
        <w:jc w:val="both"/>
      </w:pPr>
      <w:r>
        <w:t xml:space="preserve">    kw = "test" if self.test else kw</w:t>
      </w:r>
    </w:p>
    <w:p>
      <w:pPr>
        <w:jc w:val="both"/>
      </w:pPr>
      <w:r>
        <w:t xml:space="preserve">    hyper_param_kw = ""</w:t>
      </w:r>
    </w:p>
    <w:p>
      <w:pPr>
        <w:jc w:val="both"/>
      </w:pPr>
      <w:r>
        <w:t xml:space="preserve">    if self.optimizer_name == "AdamW":</w:t>
      </w:r>
    </w:p>
    <w:p>
      <w:pPr>
        <w:jc w:val="both"/>
      </w:pPr>
      <w:r>
        <w:t xml:space="preserve">      hyper_param_kw += f"{self.weight_decay}_"</w:t>
      </w:r>
    </w:p>
    <w:p>
      <w:pPr>
        <w:jc w:val="both"/>
      </w:pPr>
      <w:r>
        <w:t xml:space="preserve">    if self.gradient_clipping:</w:t>
      </w:r>
    </w:p>
    <w:p>
      <w:pPr>
        <w:jc w:val="both"/>
      </w:pPr>
      <w:r>
        <w:t xml:space="preserve">      hyper_param_kw += f"{self.gradient_clipping}_"</w:t>
      </w:r>
    </w:p>
    <w:p>
      <w:pPr>
        <w:jc w:val="both"/>
      </w:pPr>
      <w:r>
        <w:t xml:space="preserve">    if self.content_loss_weight:</w:t>
      </w:r>
    </w:p>
    <w:p>
      <w:pPr>
        <w:jc w:val="both"/>
      </w:pPr>
      <w:r>
        <w:t xml:space="preserve">      hyper_param_kw += f"{self.content_loss_weight}_"</w:t>
      </w:r>
    </w:p>
    <w:p>
      <w:pPr>
        <w:jc w:val="both"/>
      </w:pPr>
      <w:r>
        <w:t xml:space="preserve">    experiment_name = (</w:t>
      </w:r>
    </w:p>
    <w:p>
      <w:pPr>
        <w:jc w:val="both"/>
      </w:pPr>
      <w:r>
        <w:t xml:space="preserve">      f"{self.language}{str(datetime.now()).replace(' ', '')[:-7]}{kw}_{experiment_id}{self.fold}_"</w:t>
      </w:r>
    </w:p>
    <w:p>
      <w:pPr>
        <w:jc w:val="both"/>
      </w:pPr>
      <w:r>
        <w:t xml:space="preserve">      f"{self.optimizer_name}_"</w:t>
      </w:r>
    </w:p>
    <w:p>
      <w:pPr>
        <w:jc w:val="both"/>
      </w:pPr>
      <w:r>
        <w:t xml:space="preserve">      f"{self.learning_rate}_"</w:t>
      </w:r>
    </w:p>
    <w:p>
      <w:pPr>
        <w:jc w:val="both"/>
      </w:pPr>
      <w:r>
        <w:t xml:space="preserve">      f"{hyper_param_kw}"</w:t>
      </w:r>
    </w:p>
    <w:p>
      <w:pPr>
        <w:jc w:val="both"/>
      </w:pPr>
      <w:r>
        <w:t xml:space="preserve">      f"{self.mb_size}_"</w:t>
      </w:r>
    </w:p>
    <w:p>
      <w:pPr>
        <w:jc w:val="both"/>
      </w:pPr>
      <w:r>
        <w:t xml:space="preserve">      f"{self.perc_training_tox}_"</w:t>
      </w:r>
    </w:p>
    <w:p>
      <w:pPr>
        <w:jc w:val="both"/>
      </w:pPr>
      <w:r>
        <w:t xml:space="preserve">      f"{self.train_epochs}_seed{self.seed}"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print("------- Experiment name: ", experiment_name)</w:t>
      </w:r>
    </w:p>
    <w:p>
      <w:pPr>
        <w:jc w:val="both"/>
      </w:pPr>
      <w:r>
        <w:t xml:space="preserve">    self.logdir = (</w:t>
      </w:r>
    </w:p>
    <w:p>
      <w:pPr>
        <w:jc w:val="both"/>
      </w:pPr>
      <w:r>
        <w:t xml:space="preserve">      f"..."</w:t>
      </w:r>
    </w:p>
    <w:p>
      <w:pPr>
        <w:jc w:val="both"/>
      </w:pPr>
      <w:r>
        <w:t xml:space="preserve">      if self.test</w:t>
      </w:r>
    </w:p>
    <w:p>
      <w:pPr>
        <w:jc w:val="both"/>
      </w:pPr>
      <w:r>
        <w:t xml:space="preserve">      else f"..."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self.checkpoint_path = f"{self.model_dir}/{experiment_name}"</w:t>
      </w:r>
    </w:p>
    <w:p>
      <w:pPr>
        <w:jc w:val="both"/>
      </w:pPr>
      <w:r/>
    </w:p>
    <w:p>
      <w:pPr>
        <w:jc w:val="both"/>
      </w:pPr>
      <w:r>
        <w:t xml:space="preserve">  @staticmethod</w:t>
      </w:r>
    </w:p>
    <w:p>
      <w:pPr>
        <w:jc w:val="both"/>
      </w:pPr>
      <w:r>
        <w:t xml:space="preserve">  def _additional_writers(logdir, metric_name):</w:t>
      </w:r>
    </w:p>
    <w:p>
      <w:pPr>
        <w:jc w:val="both"/>
      </w:pPr>
      <w:r>
        <w:t xml:space="preserve">    return tf.summary.create_file_writer(os.path.join(logdir, metric_name))</w:t>
      </w:r>
    </w:p>
    <w:p>
      <w:pPr>
        <w:jc w:val="both"/>
      </w:pPr>
      <w:r/>
    </w:p>
    <w:p>
      <w:pPr>
        <w:jc w:val="both"/>
      </w:pPr>
      <w:r>
        <w:t xml:space="preserve">  def get_callbacks(self, fold, val_data, test_data):</w:t>
      </w:r>
    </w:p>
    <w:p>
      <w:pPr>
        <w:jc w:val="both"/>
      </w:pPr>
      <w:r>
        <w:t xml:space="preserve">    fold_logdir = self.logdir + f"_fold{fold}"</w:t>
      </w:r>
    </w:p>
    <w:p>
      <w:pPr>
        <w:jc w:val="both"/>
      </w:pPr>
      <w:r>
        <w:t xml:space="preserve">    fold_checkpoint_path = self.checkpoint_path + f"_fold{fold}/{{epoch:02d}}"</w:t>
      </w:r>
    </w:p>
    <w:p>
      <w:pPr>
        <w:jc w:val="both"/>
      </w:pPr>
      <w:r/>
    </w:p>
    <w:p>
      <w:pPr>
        <w:jc w:val="both"/>
      </w:pPr>
      <w:r>
        <w:t xml:space="preserve">    tb_args = {</w:t>
      </w:r>
    </w:p>
    <w:p>
      <w:pPr>
        <w:jc w:val="both"/>
      </w:pPr>
      <w:r>
        <w:t xml:space="preserve">      "log_dir": fold_logdir,</w:t>
      </w:r>
    </w:p>
    <w:p>
      <w:pPr>
        <w:jc w:val="both"/>
      </w:pPr>
      <w:r>
        <w:t xml:space="preserve">      "histogram_freq": 0,</w:t>
      </w:r>
    </w:p>
    <w:p>
      <w:pPr>
        <w:jc w:val="both"/>
      </w:pPr>
      <w:r>
        <w:t xml:space="preserve">      "update_freq": 500,</w:t>
      </w:r>
    </w:p>
    <w:p>
      <w:pPr>
        <w:jc w:val="both"/>
      </w:pPr>
      <w:r>
        <w:t xml:space="preserve">      "embeddings_freq": 0,</w:t>
      </w:r>
    </w:p>
    <w:p>
      <w:pPr>
        <w:jc w:val="both"/>
      </w:pPr>
      <w:r>
        <w:t xml:space="preserve">      "remote_logdir": f"{self.remote_logdir}_{self.language}"</w:t>
      </w:r>
    </w:p>
    <w:p>
      <w:pPr>
        <w:jc w:val="both"/>
      </w:pPr>
      <w:r>
        <w:t xml:space="preserve">      if not self.test</w:t>
      </w:r>
    </w:p>
    <w:p>
      <w:pPr>
        <w:jc w:val="both"/>
      </w:pPr>
      <w:r>
        <w:t xml:space="preserve">      else f"{self.remote_logdir}_test",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tensorboard_callback = (</w:t>
      </w:r>
    </w:p>
    <w:p>
      <w:pPr>
        <w:jc w:val="both"/>
      </w:pPr>
      <w:r>
        <w:t xml:space="preserve">      GradientLoggingTensorBoard(loader=self.mb_loader, val_data=val_data, freq=10, **tb_args)</w:t>
      </w:r>
    </w:p>
    <w:p>
      <w:pPr>
        <w:jc w:val="both"/>
      </w:pPr>
      <w:r>
        <w:t xml:space="preserve">      if self.log_gradients</w:t>
      </w:r>
    </w:p>
    <w:p>
      <w:pPr>
        <w:jc w:val="both"/>
      </w:pPr>
      <w:r>
        <w:t xml:space="preserve">      else SyncingTensorBoard(**tb_args)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callbacks = [tensorboard_callback]</w:t>
      </w:r>
    </w:p>
    <w:p>
      <w:pPr>
        <w:jc w:val="both"/>
      </w:pPr>
      <w:r>
        <w:t xml:space="preserve">    if "bertweet" in self.model_type:</w:t>
      </w:r>
    </w:p>
    <w:p>
      <w:pPr>
        <w:jc w:val="both"/>
      </w:pPr>
      <w:r>
        <w:t xml:space="preserve">      from_logits = True</w:t>
      </w:r>
    </w:p>
    <w:p>
      <w:pPr>
        <w:jc w:val="both"/>
      </w:pPr>
      <w:r>
        <w:t xml:space="preserve">      dataset_transform_func = self.mb_loader.make_huggingface_tensorflow_ds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from_logits = False</w:t>
      </w:r>
    </w:p>
    <w:p>
      <w:pPr>
        <w:jc w:val="both"/>
      </w:pPr>
      <w:r>
        <w:t xml:space="preserve">      dataset_transform_func = None</w:t>
      </w:r>
    </w:p>
    <w:p>
      <w:pPr>
        <w:jc w:val="both"/>
      </w:pPr>
      <w:r/>
    </w:p>
    <w:p>
      <w:pPr>
        <w:jc w:val="both"/>
      </w:pPr>
      <w:r>
        <w:t xml:space="preserve">    fixed_recall = 0.85 if not self.dual_head else 0.5</w:t>
      </w:r>
    </w:p>
    <w:p>
      <w:pPr>
        <w:jc w:val="both"/>
      </w:pPr>
      <w:r>
        <w:t xml:space="preserve">    val_callback = AdditionalResultLogger(</w:t>
      </w:r>
    </w:p>
    <w:p>
      <w:pPr>
        <w:jc w:val="both"/>
      </w:pPr>
      <w:r>
        <w:t xml:space="preserve">      data=val_data,</w:t>
      </w:r>
    </w:p>
    <w:p>
      <w:pPr>
        <w:jc w:val="both"/>
      </w:pPr>
      <w:r>
        <w:t xml:space="preserve">      set_="validation",</w:t>
      </w:r>
    </w:p>
    <w:p>
      <w:pPr>
        <w:jc w:val="both"/>
      </w:pPr>
      <w:r>
        <w:t xml:space="preserve">      from_logits=from_logits,</w:t>
      </w:r>
    </w:p>
    <w:p>
      <w:pPr>
        <w:jc w:val="both"/>
      </w:pPr>
      <w:r>
        <w:t xml:space="preserve">      dataset_transform_func=dataset_transform_func,</w:t>
      </w:r>
    </w:p>
    <w:p>
      <w:pPr>
        <w:jc w:val="both"/>
      </w:pPr>
      <w:r>
        <w:t xml:space="preserve">      dual_head=self.dual_head,</w:t>
      </w:r>
    </w:p>
    <w:p>
      <w:pPr>
        <w:jc w:val="both"/>
      </w:pPr>
      <w:r>
        <w:t xml:space="preserve">      fixed_recall=fixed_recall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if val_callback is not None:</w:t>
      </w:r>
    </w:p>
    <w:p>
      <w:pPr>
        <w:jc w:val="both"/>
      </w:pPr>
      <w:r>
        <w:t xml:space="preserve">      callbacks.append(val_callback)</w:t>
      </w:r>
    </w:p>
    <w:p>
      <w:pPr>
        <w:jc w:val="both"/>
      </w:pPr>
      <w:r/>
    </w:p>
    <w:p>
      <w:pPr>
        <w:jc w:val="both"/>
      </w:pPr>
      <w:r>
        <w:t xml:space="preserve">    test_callback = AdditionalResultLogger(</w:t>
      </w:r>
    </w:p>
    <w:p>
      <w:pPr>
        <w:jc w:val="both"/>
      </w:pPr>
      <w:r>
        <w:t xml:space="preserve">      data=test_data,</w:t>
      </w:r>
    </w:p>
    <w:p>
      <w:pPr>
        <w:jc w:val="both"/>
      </w:pPr>
      <w:r>
        <w:t xml:space="preserve">      set_="test",</w:t>
      </w:r>
    </w:p>
    <w:p>
      <w:pPr>
        <w:jc w:val="both"/>
      </w:pPr>
      <w:r>
        <w:t xml:space="preserve">      from_logits=from_logits,</w:t>
      </w:r>
    </w:p>
    <w:p>
      <w:pPr>
        <w:jc w:val="both"/>
      </w:pPr>
      <w:r>
        <w:t xml:space="preserve">      dataset_transform_func=dataset_transform_func,</w:t>
      </w:r>
    </w:p>
    <w:p>
      <w:pPr>
        <w:jc w:val="both"/>
      </w:pPr>
      <w:r>
        <w:t xml:space="preserve">      dual_head=self.dual_head,</w:t>
      </w:r>
    </w:p>
    <w:p>
      <w:pPr>
        <w:jc w:val="both"/>
      </w:pPr>
      <w:r>
        <w:t xml:space="preserve">      fixed_recall=fixed_recall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callbacks.append(test_callback)</w:t>
      </w:r>
    </w:p>
    <w:p>
      <w:pPr>
        <w:jc w:val="both"/>
      </w:pPr>
      <w:r/>
    </w:p>
    <w:p>
      <w:pPr>
        <w:jc w:val="both"/>
      </w:pPr>
      <w:r>
        <w:t xml:space="preserve">    checkpoint_args = {</w:t>
      </w:r>
    </w:p>
    <w:p>
      <w:pPr>
        <w:jc w:val="both"/>
      </w:pPr>
      <w:r>
        <w:t xml:space="preserve">      "filepath": fold_checkpoint_path,</w:t>
      </w:r>
    </w:p>
    <w:p>
      <w:pPr>
        <w:jc w:val="both"/>
      </w:pPr>
      <w:r>
        <w:t xml:space="preserve">      "verbose": 0,</w:t>
      </w:r>
    </w:p>
    <w:p>
      <w:pPr>
        <w:jc w:val="both"/>
      </w:pPr>
      <w:r>
        <w:t xml:space="preserve">      "monitor": "val_pr_auc",</w:t>
      </w:r>
    </w:p>
    <w:p>
      <w:pPr>
        <w:jc w:val="both"/>
      </w:pPr>
      <w:r>
        <w:t xml:space="preserve">      "save_weights_only": True,</w:t>
      </w:r>
    </w:p>
    <w:p>
      <w:pPr>
        <w:jc w:val="both"/>
      </w:pPr>
      <w:r>
        <w:t xml:space="preserve">      "mode": "max",</w:t>
      </w:r>
    </w:p>
    <w:p>
      <w:pPr>
        <w:jc w:val="both"/>
      </w:pPr>
      <w:r>
        <w:t xml:space="preserve">      "save_freq": "epoch",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self.stopping_epoch:</w:t>
      </w:r>
    </w:p>
    <w:p>
      <w:pPr>
        <w:jc w:val="both"/>
      </w:pPr>
      <w:r>
        <w:t xml:space="preserve">      checkpoint_callback = ControlledStoppingCheckpointCallback(</w:t>
      </w:r>
    </w:p>
    <w:p>
      <w:pPr>
        <w:jc w:val="both"/>
      </w:pPr>
      <w:r>
        <w:t xml:space="preserve">        **checkpoint_args,</w:t>
      </w:r>
    </w:p>
    <w:p>
      <w:pPr>
        <w:jc w:val="both"/>
      </w:pPr>
      <w:r>
        <w:t xml:space="preserve">        stopping_epoch=self.stopping_epoch,</w:t>
      </w:r>
    </w:p>
    <w:p>
      <w:pPr>
        <w:jc w:val="both"/>
      </w:pPr>
      <w:r>
        <w:t xml:space="preserve">        save_best_only=False,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callbacks.append(checkpoint_callback)</w:t>
      </w:r>
    </w:p>
    <w:p>
      <w:pPr>
        <w:jc w:val="both"/>
      </w:pPr>
      <w:r/>
    </w:p>
    <w:p>
      <w:pPr>
        <w:jc w:val="both"/>
      </w:pPr>
      <w:r>
        <w:t xml:space="preserve">    return callbacks</w:t>
      </w:r>
    </w:p>
    <w:p>
      <w:pPr>
        <w:jc w:val="both"/>
      </w:pPr>
      <w:r/>
    </w:p>
    <w:p>
      <w:pPr>
        <w:jc w:val="both"/>
      </w:pPr>
      <w:r>
        <w:t xml:space="preserve">  def get_lr_schedule(self, steps_per_epoch):</w:t>
      </w:r>
    </w:p>
    <w:p>
      <w:pPr>
        <w:jc w:val="both"/>
      </w:pPr>
      <w:r>
        <w:t xml:space="preserve">    total_num_steps = steps_per_epoch * self.train_epochs</w:t>
      </w:r>
    </w:p>
    <w:p>
      <w:pPr>
        <w:jc w:val="both"/>
      </w:pPr>
      <w:r/>
    </w:p>
    <w:p>
      <w:pPr>
        <w:jc w:val="both"/>
      </w:pPr>
      <w:r>
        <w:t xml:space="preserve">    warm_up_perc = WARM_UP_PERC if self.learning_rate &gt;= 1e-3 else 0</w:t>
      </w:r>
    </w:p>
    <w:p>
      <w:pPr>
        <w:jc w:val="both"/>
      </w:pPr>
      <w:r>
        <w:t xml:space="preserve">    warm_up_steps = int(total_num_steps * warm_up_perc)</w:t>
      </w:r>
    </w:p>
    <w:p>
      <w:pPr>
        <w:jc w:val="both"/>
      </w:pPr>
      <w:r>
        <w:t xml:space="preserve">    if self.linear_lr_decay:</w:t>
      </w:r>
    </w:p>
    <w:p>
      <w:pPr>
        <w:jc w:val="both"/>
      </w:pPr>
      <w:r>
        <w:t xml:space="preserve">      learning_rate_fn = tf.keras.optimizers.schedules.PolynomialDecay(</w:t>
      </w:r>
    </w:p>
    <w:p>
      <w:pPr>
        <w:jc w:val="both"/>
      </w:pPr>
      <w:r>
        <w:t xml:space="preserve">        self.learning_rate,</w:t>
      </w:r>
    </w:p>
    <w:p>
      <w:pPr>
        <w:jc w:val="both"/>
      </w:pPr>
      <w:r>
        <w:t xml:space="preserve">        total_num_steps - warm_up_steps,</w:t>
      </w:r>
    </w:p>
    <w:p>
      <w:pPr>
        <w:jc w:val="both"/>
      </w:pPr>
      <w:r>
        <w:t xml:space="preserve">        end_learning_rate=0.0,</w:t>
      </w:r>
    </w:p>
    <w:p>
      <w:pPr>
        <w:jc w:val="both"/>
      </w:pPr>
      <w:r>
        <w:t xml:space="preserve">        power=1.0,</w:t>
      </w:r>
    </w:p>
    <w:p>
      <w:pPr>
        <w:jc w:val="both"/>
      </w:pPr>
      <w:r>
        <w:t xml:space="preserve">        cycle=False,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print('Constant learning rate')</w:t>
      </w:r>
    </w:p>
    <w:p>
      <w:pPr>
        <w:jc w:val="both"/>
      </w:pPr>
      <w:r>
        <w:t xml:space="preserve">      learning_rate_fn = self.learning_rate</w:t>
      </w:r>
    </w:p>
    <w:p>
      <w:pPr>
        <w:jc w:val="both"/>
      </w:pPr>
      <w:r/>
    </w:p>
    <w:p>
      <w:pPr>
        <w:jc w:val="both"/>
      </w:pPr>
      <w:r>
        <w:t xml:space="preserve">    if warm_up_perc &gt; 0:</w:t>
      </w:r>
    </w:p>
    <w:p>
      <w:pPr>
        <w:jc w:val="both"/>
      </w:pPr>
      <w:r>
        <w:t xml:space="preserve">      print(f".... using warm-up for {warm_up_steps} steps")</w:t>
      </w:r>
    </w:p>
    <w:p>
      <w:pPr>
        <w:jc w:val="both"/>
      </w:pPr>
      <w:r>
        <w:t xml:space="preserve">      warm_up_schedule = WarmUp(</w:t>
      </w:r>
    </w:p>
    <w:p>
      <w:pPr>
        <w:jc w:val="both"/>
      </w:pPr>
      <w:r>
        <w:t xml:space="preserve">        initial_learning_rate=self.learning_rate,</w:t>
      </w:r>
    </w:p>
    <w:p>
      <w:pPr>
        <w:jc w:val="both"/>
      </w:pPr>
      <w:r>
        <w:t xml:space="preserve">        decay_schedule_fn=learning_rate_fn,</w:t>
      </w:r>
    </w:p>
    <w:p>
      <w:pPr>
        <w:jc w:val="both"/>
      </w:pPr>
      <w:r>
        <w:t xml:space="preserve">        warmup_steps=warm_up_steps,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return warm_up_schedule</w:t>
      </w:r>
    </w:p>
    <w:p>
      <w:pPr>
        <w:jc w:val="both"/>
      </w:pPr>
      <w:r>
        <w:t xml:space="preserve">    return learning_rate_fn</w:t>
      </w:r>
    </w:p>
    <w:p>
      <w:pPr>
        <w:jc w:val="both"/>
      </w:pPr>
      <w:r/>
    </w:p>
    <w:p>
      <w:pPr>
        <w:jc w:val="both"/>
      </w:pPr>
      <w:r>
        <w:t xml:space="preserve">  def get_optimizer(self, schedule):</w:t>
      </w:r>
    </w:p>
    <w:p>
      <w:pPr>
        <w:jc w:val="both"/>
      </w:pPr>
      <w:r>
        <w:t xml:space="preserve">    optim_args = {</w:t>
      </w:r>
    </w:p>
    <w:p>
      <w:pPr>
        <w:jc w:val="both"/>
      </w:pPr>
      <w:r>
        <w:t xml:space="preserve">      "learning_rate": schedule,</w:t>
      </w:r>
    </w:p>
    <w:p>
      <w:pPr>
        <w:jc w:val="both"/>
      </w:pPr>
      <w:r>
        <w:t xml:space="preserve">      "beta_1": 0.9,</w:t>
      </w:r>
    </w:p>
    <w:p>
      <w:pPr>
        <w:jc w:val="both"/>
      </w:pPr>
      <w:r>
        <w:t xml:space="preserve">      "beta_2": 0.999,</w:t>
      </w:r>
    </w:p>
    <w:p>
      <w:pPr>
        <w:jc w:val="both"/>
      </w:pPr>
      <w:r>
        <w:t xml:space="preserve">      "epsilon": 1e-6,</w:t>
      </w:r>
    </w:p>
    <w:p>
      <w:pPr>
        <w:jc w:val="both"/>
      </w:pPr>
      <w:r>
        <w:t xml:space="preserve">      "amsgrad": False,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self.gradient_clipping:</w:t>
      </w:r>
    </w:p>
    <w:p>
      <w:pPr>
        <w:jc w:val="both"/>
      </w:pPr>
      <w:r>
        <w:t xml:space="preserve">      optim_args["global_clipnorm"] = self.gradient_clipping</w:t>
      </w:r>
    </w:p>
    <w:p>
      <w:pPr>
        <w:jc w:val="both"/>
      </w:pPr>
      <w:r/>
    </w:p>
    <w:p>
      <w:pPr>
        <w:jc w:val="both"/>
      </w:pPr>
      <w:r>
        <w:t xml:space="preserve">    print(f".... {self.optimizer_name} w global clipnorm {self.gradient_clipping}")</w:t>
      </w:r>
    </w:p>
    <w:p>
      <w:pPr>
        <w:jc w:val="both"/>
      </w:pPr>
      <w:r>
        <w:t xml:space="preserve">    if self.optimizer_name == "Adam":</w:t>
      </w:r>
    </w:p>
    <w:p>
      <w:pPr>
        <w:jc w:val="both"/>
      </w:pPr>
      <w:r>
        <w:t xml:space="preserve">      return tf.keras.optimizers.Adam(**optim_args)</w:t>
      </w:r>
    </w:p>
    <w:p>
      <w:pPr>
        <w:jc w:val="both"/>
      </w:pPr>
      <w:r/>
    </w:p>
    <w:p>
      <w:pPr>
        <w:jc w:val="both"/>
      </w:pPr>
      <w:r>
        <w:t xml:space="preserve">    if self.optimizer_name == "AdamW":</w:t>
      </w:r>
    </w:p>
    <w:p>
      <w:pPr>
        <w:jc w:val="both"/>
      </w:pPr>
      <w:r>
        <w:t xml:space="preserve">      optim_args["weight_decay"] = self.weight_decay</w:t>
      </w:r>
    </w:p>
    <w:p>
      <w:pPr>
        <w:jc w:val="both"/>
      </w:pPr>
      <w:r>
        <w:t xml:space="preserve">      return AdamW(**optim_args)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p>
      <w:pPr>
        <w:jc w:val="both"/>
      </w:pPr>
      <w:r>
        <w:t xml:space="preserve">  def get_training_actors(self, steps_per_epoch, val_data, test_data, fold):</w:t>
      </w:r>
    </w:p>
    <w:p>
      <w:pPr>
        <w:jc w:val="both"/>
      </w:pPr>
      <w:r>
        <w:t xml:space="preserve">    callbacks = self.get_callbacks(fold=fold, val_data=val_data, test_data=test_data)</w:t>
      </w:r>
    </w:p>
    <w:p>
      <w:pPr>
        <w:jc w:val="both"/>
      </w:pPr>
      <w:r>
        <w:t xml:space="preserve">    schedule = self.get_lr_schedule(steps_per_epoch=steps_per_epoch)</w:t>
      </w:r>
    </w:p>
    <w:p>
      <w:pPr>
        <w:jc w:val="both"/>
      </w:pPr>
      <w:r/>
    </w:p>
    <w:p>
      <w:pPr>
        <w:jc w:val="both"/>
      </w:pPr>
      <w:r>
        <w:t xml:space="preserve">    optimizer = self.get_optimizer(schedule)</w:t>
      </w:r>
    </w:p>
    <w:p>
      <w:pPr>
        <w:jc w:val="both"/>
      </w:pPr>
      <w:r/>
    </w:p>
    <w:p>
      <w:pPr>
        <w:jc w:val="both"/>
      </w:pPr>
      <w:r>
        <w:t xml:space="preserve">    return optimizer, callbacks</w:t>
      </w:r>
    </w:p>
    <w:p>
      <w:pPr>
        <w:jc w:val="both"/>
      </w:pPr>
      <w:r/>
    </w:p>
    <w:p>
      <w:pPr>
        <w:jc w:val="both"/>
      </w:pPr>
      <w:r>
        <w:t xml:space="preserve">  def load_data(self):</w:t>
      </w:r>
    </w:p>
    <w:p>
      <w:pPr>
        <w:jc w:val="both"/>
      </w:pPr>
      <w:r>
        <w:t xml:space="preserve">    if self.project == 435 or self.project == 211:</w:t>
      </w:r>
    </w:p>
    <w:p>
      <w:pPr>
        <w:jc w:val="both"/>
      </w:pPr>
      <w:r>
        <w:t xml:space="preserve">      if self.dataset_type is None:</w:t>
      </w:r>
    </w:p>
    <w:p>
      <w:pPr>
        <w:jc w:val="both"/>
      </w:pPr>
      <w:r>
        <w:t xml:space="preserve">        data_loader = ENLoader(project=self.project, setting_file=self.setting_file)</w:t>
      </w:r>
    </w:p>
    <w:p>
      <w:pPr>
        <w:jc w:val="both"/>
      </w:pPr>
      <w:r>
        <w:t xml:space="preserve">        dataset_type_args = {}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data_loader = ENLoaderWithSampling(project=self.project, setting_file=self.setting_file)</w:t>
      </w:r>
    </w:p>
    <w:p>
      <w:pPr>
        <w:jc w:val="both"/>
      </w:pPr>
      <w:r>
        <w:t xml:space="preserve">        dataset_type_args = self.dataset_type</w:t>
      </w:r>
    </w:p>
    <w:p>
      <w:pPr>
        <w:jc w:val="both"/>
      </w:pPr>
      <w:r/>
    </w:p>
    <w:p>
      <w:pPr>
        <w:jc w:val="both"/>
      </w:pPr>
      <w:r>
        <w:t xml:space="preserve">    df = data_loader.load_data(</w:t>
      </w:r>
    </w:p>
    <w:p>
      <w:pPr>
        <w:jc w:val="both"/>
      </w:pPr>
      <w:r>
        <w:t xml:space="preserve">      language=self.language, test=self.test, reload=self.dataset_reload, **dataset_type_args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return df</w:t>
      </w:r>
    </w:p>
    <w:p>
      <w:pPr>
        <w:jc w:val="both"/>
      </w:pPr>
      <w:r/>
    </w:p>
    <w:p>
      <w:pPr>
        <w:jc w:val="both"/>
      </w:pPr>
      <w:r>
        <w:t xml:space="preserve">  def preprocess(self, df):</w:t>
      </w:r>
    </w:p>
    <w:p>
      <w:pPr>
        <w:jc w:val="both"/>
      </w:pPr>
      <w:r>
        <w:t xml:space="preserve">    if self.project == 435 or self.project == 211:</w:t>
      </w:r>
    </w:p>
    <w:p>
      <w:pPr>
        <w:jc w:val="both"/>
      </w:pPr>
      <w:r>
        <w:t xml:space="preserve">      if self.preprocessing is None:</w:t>
      </w:r>
    </w:p>
    <w:p>
      <w:pPr>
        <w:jc w:val="both"/>
      </w:pPr>
      <w:r>
        <w:t xml:space="preserve">        data_prepro = DefaultENNoPreprocessor()</w:t>
      </w:r>
    </w:p>
    <w:p>
      <w:pPr>
        <w:jc w:val="both"/>
      </w:pPr>
      <w:r>
        <w:t xml:space="preserve">      elif self.preprocessing == "default":</w:t>
      </w:r>
    </w:p>
    <w:p>
      <w:pPr>
        <w:jc w:val="both"/>
      </w:pPr>
      <w:r>
        <w:t xml:space="preserve">        data_prepro = DefaultENPreprocessor()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raise NotImplementedError</w:t>
      </w:r>
    </w:p>
    <w:p>
      <w:pPr>
        <w:jc w:val="both"/>
      </w:pPr>
      <w:r/>
    </w:p>
    <w:p>
      <w:pPr>
        <w:jc w:val="both"/>
      </w:pPr>
      <w:r>
        <w:t xml:space="preserve">    return data_prepro(</w:t>
      </w:r>
    </w:p>
    <w:p>
      <w:pPr>
        <w:jc w:val="both"/>
      </w:pPr>
      <w:r>
        <w:t xml:space="preserve">      df=df,</w:t>
      </w:r>
    </w:p>
    <w:p>
      <w:pPr>
        <w:jc w:val="both"/>
      </w:pPr>
      <w:r>
        <w:t xml:space="preserve">      label_column=self.label_column,</w:t>
      </w:r>
    </w:p>
    <w:p>
      <w:pPr>
        <w:jc w:val="both"/>
      </w:pPr>
      <w:r>
        <w:t xml:space="preserve">      class_weight=self.perc_training_tox if self.sample_weights == 'class_weight' else None,</w:t>
      </w:r>
    </w:p>
    <w:p>
      <w:pPr>
        <w:jc w:val="both"/>
      </w:pPr>
      <w:r>
        <w:t xml:space="preserve">      filter_low_agreements=self.filter_low_agreements,</w:t>
      </w:r>
    </w:p>
    <w:p>
      <w:pPr>
        <w:jc w:val="both"/>
      </w:pPr>
      <w:r>
        <w:t xml:space="preserve">      num_classes=self.num_classes,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load_model(self, optimizer):</w:t>
      </w:r>
    </w:p>
    <w:p>
      <w:pPr>
        <w:jc w:val="both"/>
      </w:pPr>
      <w:r>
        <w:t xml:space="preserve">    smart_bias_value = (</w:t>
      </w:r>
    </w:p>
    <w:p>
      <w:pPr>
        <w:jc w:val="both"/>
      </w:pPr>
      <w:r>
        <w:t xml:space="preserve">      np.log(self.perc_training_tox / (1 - self.perc_training_tox)) if self.smart_bias_init else 0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model = load(</w:t>
      </w:r>
    </w:p>
    <w:p>
      <w:pPr>
        <w:jc w:val="both"/>
      </w:pPr>
      <w:r>
        <w:t xml:space="preserve">      optimizer,</w:t>
      </w:r>
    </w:p>
    <w:p>
      <w:pPr>
        <w:jc w:val="both"/>
      </w:pPr>
      <w:r>
        <w:t xml:space="preserve">      seed=self.seed,</w:t>
      </w:r>
    </w:p>
    <w:p>
      <w:pPr>
        <w:jc w:val="both"/>
      </w:pPr>
      <w:r>
        <w:t xml:space="preserve">      trainable=self.trainable,</w:t>
      </w:r>
    </w:p>
    <w:p>
      <w:pPr>
        <w:jc w:val="both"/>
      </w:pPr>
      <w:r>
        <w:t xml:space="preserve">      model_type=self.model_type,</w:t>
      </w:r>
    </w:p>
    <w:p>
      <w:pPr>
        <w:jc w:val="both"/>
      </w:pPr>
      <w:r>
        <w:t xml:space="preserve">      loss_name=self.loss_name,</w:t>
      </w:r>
    </w:p>
    <w:p>
      <w:pPr>
        <w:jc w:val="both"/>
      </w:pPr>
      <w:r>
        <w:t xml:space="preserve">      num_classes=self.num_classes,</w:t>
      </w:r>
    </w:p>
    <w:p>
      <w:pPr>
        <w:jc w:val="both"/>
      </w:pPr>
      <w:r>
        <w:t xml:space="preserve">      additional_layer=self.additional_layer,</w:t>
      </w:r>
    </w:p>
    <w:p>
      <w:pPr>
        <w:jc w:val="both"/>
      </w:pPr>
      <w:r>
        <w:t xml:space="preserve">      smart_bias_value=smart_bias_value,</w:t>
      </w:r>
    </w:p>
    <w:p>
      <w:pPr>
        <w:jc w:val="both"/>
      </w:pPr>
      <w:r>
        <w:t xml:space="preserve">      content_num_classes=self.content_num_classes,</w:t>
      </w:r>
    </w:p>
    <w:p>
      <w:pPr>
        <w:jc w:val="both"/>
      </w:pPr>
      <w:r>
        <w:t xml:space="preserve">      content_loss_name=self.content_loss_name,</w:t>
      </w:r>
    </w:p>
    <w:p>
      <w:pPr>
        <w:jc w:val="both"/>
      </w:pPr>
      <w:r>
        <w:t xml:space="preserve">      content_loss_weight=self.content_loss_weight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if self.model_reload is not False:</w:t>
      </w:r>
    </w:p>
    <w:p>
      <w:pPr>
        <w:jc w:val="both"/>
      </w:pPr>
      <w:r>
        <w:t xml:space="preserve">      model_folder = upload_model(full_gcs_model_path=os.path.join(self.model_dir, self.model_reload))</w:t>
      </w:r>
    </w:p>
    <w:p>
      <w:pPr>
        <w:jc w:val="both"/>
      </w:pPr>
      <w:r>
        <w:t xml:space="preserve">      model.load_weights(model_folder)</w:t>
      </w:r>
    </w:p>
    <w:p>
      <w:pPr>
        <w:jc w:val="both"/>
      </w:pPr>
      <w:r>
        <w:t xml:space="preserve">      if self.scratch_last_layer:</w:t>
      </w:r>
    </w:p>
    <w:p>
      <w:pPr>
        <w:jc w:val="both"/>
      </w:pPr>
      <w:r>
        <w:t xml:space="preserve">        print('Putting the last layer back to scratch')</w:t>
      </w:r>
    </w:p>
    <w:p>
      <w:pPr>
        <w:jc w:val="both"/>
      </w:pPr>
      <w:r>
        <w:t xml:space="preserve">        model.layers[-1] = get_last_layer(seed=self.seed,</w:t>
      </w:r>
    </w:p>
    <w:p>
      <w:pPr>
        <w:jc w:val="both"/>
      </w:pPr>
      <w:r>
        <w:t xml:space="preserve">                                        num_classes=self.num_classes,</w:t>
      </w:r>
    </w:p>
    <w:p>
      <w:pPr>
        <w:jc w:val="both"/>
      </w:pPr>
      <w:r>
        <w:t xml:space="preserve">                                        smart_bias_value=smart_bias_value)</w:t>
      </w:r>
    </w:p>
    <w:p>
      <w:pPr>
        <w:jc w:val="both"/>
      </w:pPr>
      <w:r/>
    </w:p>
    <w:p>
      <w:pPr>
        <w:jc w:val="both"/>
      </w:pPr>
      <w:r>
        <w:t xml:space="preserve">    return model</w:t>
      </w:r>
    </w:p>
    <w:p>
      <w:pPr>
        <w:jc w:val="both"/>
      </w:pPr>
      <w:r/>
    </w:p>
    <w:p>
      <w:pPr>
        <w:jc w:val="both"/>
      </w:pPr>
      <w:r>
        <w:t xml:space="preserve">  def _train_single_fold(self, mb_generator, test_data, steps_per_epoch, fold, val_data=None):</w:t>
      </w:r>
    </w:p>
    <w:p>
      <w:pPr>
        <w:jc w:val="both"/>
      </w:pPr>
      <w:r>
        <w:t xml:space="preserve">    steps_per_epoch = 100 if self.test else steps_per_epoch</w:t>
      </w:r>
    </w:p>
    <w:p>
      <w:pPr>
        <w:jc w:val="both"/>
      </w:pPr>
      <w:r/>
    </w:p>
    <w:p>
      <w:pPr>
        <w:jc w:val="both"/>
      </w:pPr>
      <w:r>
        <w:t xml:space="preserve">    optimizer, callbacks = self.get_training_actors(</w:t>
      </w:r>
    </w:p>
    <w:p>
      <w:pPr>
        <w:jc w:val="both"/>
      </w:pPr>
      <w:r>
        <w:t xml:space="preserve">      steps_per_epoch=steps_per_epoch, val_data=val_data, test_data=test_data, fold=fold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print("Loading model")</w:t>
      </w:r>
    </w:p>
    <w:p>
      <w:pPr>
        <w:jc w:val="both"/>
      </w:pPr>
      <w:r>
        <w:t xml:space="preserve">    model = self.load_model(optimizer)</w:t>
      </w:r>
    </w:p>
    <w:p>
      <w:pPr>
        <w:jc w:val="both"/>
      </w:pPr>
      <w:r>
        <w:t xml:space="preserve">    print(f"Nb of steps per epoch: {steps_per_epoch} ---- launching training")</w:t>
      </w:r>
    </w:p>
    <w:p>
      <w:pPr>
        <w:jc w:val="both"/>
      </w:pPr>
      <w:r>
        <w:t xml:space="preserve">    training_args = {</w:t>
      </w:r>
    </w:p>
    <w:p>
      <w:pPr>
        <w:jc w:val="both"/>
      </w:pPr>
      <w:r>
        <w:t xml:space="preserve">      "epochs": self.train_epochs,</w:t>
      </w:r>
    </w:p>
    <w:p>
      <w:pPr>
        <w:jc w:val="both"/>
      </w:pPr>
      <w:r>
        <w:t xml:space="preserve">      "steps_per_epoch": steps_per_epoch,</w:t>
      </w:r>
    </w:p>
    <w:p>
      <w:pPr>
        <w:jc w:val="both"/>
      </w:pPr>
      <w:r>
        <w:t xml:space="preserve">      "batch_size": self.mb_size,</w:t>
      </w:r>
    </w:p>
    <w:p>
      <w:pPr>
        <w:jc w:val="both"/>
      </w:pPr>
      <w:r>
        <w:t xml:space="preserve">      "callbacks": callbacks,</w:t>
      </w:r>
    </w:p>
    <w:p>
      <w:pPr>
        <w:jc w:val="both"/>
      </w:pPr>
      <w:r>
        <w:t xml:space="preserve">      "verbose": 2,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model.fit(mb_generator, **training_args)</w:t>
      </w:r>
    </w:p>
    <w:p>
      <w:pPr>
        <w:jc w:val="both"/>
      </w:pPr>
      <w:r>
        <w:t xml:space="preserve">    return</w:t>
      </w:r>
    </w:p>
    <w:p>
      <w:pPr>
        <w:jc w:val="both"/>
      </w:pPr>
      <w:r/>
    </w:p>
    <w:p>
      <w:pPr>
        <w:jc w:val="both"/>
      </w:pPr>
      <w:r>
        <w:t xml:space="preserve">  def train_full_model(self):</w:t>
      </w:r>
    </w:p>
    <w:p>
      <w:pPr>
        <w:jc w:val="both"/>
      </w:pPr>
      <w:r>
        <w:t xml:space="preserve">    print("Setting up random seed.")</w:t>
      </w:r>
    </w:p>
    <w:p>
      <w:pPr>
        <w:jc w:val="both"/>
      </w:pPr>
      <w:r>
        <w:t xml:space="preserve">    set_seeds(self.seed)</w:t>
      </w:r>
    </w:p>
    <w:p>
      <w:pPr>
        <w:jc w:val="both"/>
      </w:pPr>
      <w:r/>
    </w:p>
    <w:p>
      <w:pPr>
        <w:jc w:val="both"/>
      </w:pPr>
      <w:r>
        <w:t xml:space="preserve">    print(f"Loading {self.language} data")</w:t>
      </w:r>
    </w:p>
    <w:p>
      <w:pPr>
        <w:jc w:val="both"/>
      </w:pPr>
      <w:r>
        <w:t xml:space="preserve">    df = self.load_data()</w:t>
      </w:r>
    </w:p>
    <w:p>
      <w:pPr>
        <w:jc w:val="both"/>
      </w:pPr>
      <w:r>
        <w:t xml:space="preserve">    df = self.preprocess(df=df)</w:t>
      </w:r>
    </w:p>
    <w:p>
      <w:pPr>
        <w:jc w:val="both"/>
      </w:pPr>
      <w:r/>
    </w:p>
    <w:p>
      <w:pPr>
        <w:jc w:val="both"/>
      </w:pPr>
      <w:r>
        <w:t xml:space="preserve">    print("Going to train on everything but the test dataset")</w:t>
      </w:r>
    </w:p>
    <w:p>
      <w:pPr>
        <w:jc w:val="both"/>
      </w:pPr>
      <w:r>
        <w:t xml:space="preserve">    mini_batches, test_data, steps_per_epoch = self.mb_loader.simple_cv_load(df)</w:t>
      </w:r>
    </w:p>
    <w:p>
      <w:pPr>
        <w:jc w:val="both"/>
      </w:pPr>
      <w:r/>
    </w:p>
    <w:p>
      <w:pPr>
        <w:jc w:val="both"/>
      </w:pPr>
      <w:r>
        <w:t xml:space="preserve">    self._train_single_fold(</w:t>
      </w:r>
    </w:p>
    <w:p>
      <w:pPr>
        <w:jc w:val="both"/>
      </w:pPr>
      <w:r>
        <w:t xml:space="preserve">      mb_generator=mini_batches, test_data=test_data, steps_per_epoch=steps_per_epoch, fold="full"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train(self):</w:t>
      </w:r>
    </w:p>
    <w:p>
      <w:pPr>
        <w:jc w:val="both"/>
      </w:pPr>
      <w:r>
        <w:t xml:space="preserve">    print("Setting up random seed.")</w:t>
      </w:r>
    </w:p>
    <w:p>
      <w:pPr>
        <w:jc w:val="both"/>
      </w:pPr>
      <w:r>
        <w:t xml:space="preserve">    set_seeds(self.seed)</w:t>
      </w:r>
    </w:p>
    <w:p>
      <w:pPr>
        <w:jc w:val="both"/>
      </w:pPr>
      <w:r/>
    </w:p>
    <w:p>
      <w:pPr>
        <w:jc w:val="both"/>
      </w:pPr>
      <w:r>
        <w:t xml:space="preserve">    print(f"Loading {self.language} data")</w:t>
      </w:r>
    </w:p>
    <w:p>
      <w:pPr>
        <w:jc w:val="both"/>
      </w:pPr>
      <w:r>
        <w:t xml:space="preserve">    df = self.load_data()</w:t>
      </w:r>
    </w:p>
    <w:p>
      <w:pPr>
        <w:jc w:val="both"/>
      </w:pPr>
      <w:r>
        <w:t xml:space="preserve">    df = self.preprocess(df=df)</w:t>
      </w:r>
    </w:p>
    <w:p>
      <w:pPr>
        <w:jc w:val="both"/>
      </w:pPr>
      <w:r/>
    </w:p>
    <w:p>
      <w:pPr>
        <w:jc w:val="both"/>
      </w:pPr>
      <w:r>
        <w:t xml:space="preserve">    print("Loading MB generator")</w:t>
      </w:r>
    </w:p>
    <w:p>
      <w:pPr>
        <w:jc w:val="both"/>
      </w:pPr>
      <w:r>
        <w:t xml:space="preserve">    i = 0</w:t>
      </w:r>
    </w:p>
    <w:p>
      <w:pPr>
        <w:jc w:val="both"/>
      </w:pPr>
      <w:r>
        <w:t xml:space="preserve">    if self.project == 435 or self.project == 211:</w:t>
      </w:r>
    </w:p>
    <w:p>
      <w:pPr>
        <w:jc w:val="both"/>
      </w:pPr>
      <w:r>
        <w:t xml:space="preserve">      mb_generator, steps_per_epoch, val_data, test_data = self.mb_loader.no_cv_load(full_df=df)</w:t>
      </w:r>
    </w:p>
    <w:p>
      <w:pPr>
        <w:jc w:val="both"/>
      </w:pPr>
      <w:r>
        <w:t xml:space="preserve">      self._train_single_fold(</w:t>
      </w:r>
    </w:p>
    <w:p>
      <w:pPr>
        <w:jc w:val="both"/>
      </w:pPr>
      <w:r>
        <w:t xml:space="preserve">        mb_generator=mb_generator,</w:t>
      </w:r>
    </w:p>
    <w:p>
      <w:pPr>
        <w:jc w:val="both"/>
      </w:pPr>
      <w:r>
        <w:t xml:space="preserve">        val_data=val_data,</w:t>
      </w:r>
    </w:p>
    <w:p>
      <w:pPr>
        <w:jc w:val="both"/>
      </w:pPr>
      <w:r>
        <w:t xml:space="preserve">        test_data=test_data,</w:t>
      </w:r>
    </w:p>
    <w:p>
      <w:pPr>
        <w:jc w:val="both"/>
      </w:pPr>
      <w:r>
        <w:t xml:space="preserve">        steps_per_epoch=steps_per_epoch,</w:t>
      </w:r>
    </w:p>
    <w:p>
      <w:pPr>
        <w:jc w:val="both"/>
      </w:pPr>
      <w:r>
        <w:t xml:space="preserve">        fold=i,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raise ValueError("Sure you want to do multiple fold training")</w:t>
      </w:r>
    </w:p>
    <w:p>
      <w:pPr>
        <w:jc w:val="both"/>
      </w:pPr>
      <w:r>
        <w:t xml:space="preserve">      for mb_generator, steps_per_epoch, val_data, test_data in self.mb_loader(full_df=df):</w:t>
      </w:r>
    </w:p>
    <w:p>
      <w:pPr>
        <w:jc w:val="both"/>
      </w:pPr>
      <w:r>
        <w:t xml:space="preserve">        self._train_single_fold(</w:t>
      </w:r>
    </w:p>
    <w:p>
      <w:pPr>
        <w:jc w:val="both"/>
      </w:pPr>
      <w:r>
        <w:t xml:space="preserve">          mb_generator=mb_generator,</w:t>
      </w:r>
    </w:p>
    <w:p>
      <w:pPr>
        <w:jc w:val="both"/>
      </w:pPr>
      <w:r>
        <w:t xml:space="preserve">          val_data=val_data,</w:t>
      </w:r>
    </w:p>
    <w:p>
      <w:pPr>
        <w:jc w:val="both"/>
      </w:pPr>
      <w:r>
        <w:t xml:space="preserve">          test_data=test_data,</w:t>
      </w:r>
    </w:p>
    <w:p>
      <w:pPr>
        <w:jc w:val="both"/>
      </w:pPr>
      <w:r>
        <w:t xml:space="preserve">          steps_per_epoch=steps_per_epoch,</w:t>
      </w:r>
    </w:p>
    <w:p>
      <w:pPr>
        <w:jc w:val="both"/>
      </w:pPr>
      <w:r>
        <w:t xml:space="preserve">          fold=i,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i += 1</w:t>
      </w:r>
    </w:p>
    <w:p>
      <w:pPr>
        <w:jc w:val="both"/>
      </w:pPr>
      <w:r>
        <w:t xml:space="preserve">        if i == 3:</w:t>
      </w:r>
    </w:p>
    <w:p>
      <w:pPr>
        <w:jc w:val="both"/>
      </w:pPr>
      <w:r>
        <w:t xml:space="preserve">          break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