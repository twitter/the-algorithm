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importlib import import_module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toxicity_ml_pipeline.settings.default_settings_tox import (</w:t>
      </w:r>
    </w:p>
    <w:p>
      <w:pPr>
        <w:jc w:val="both"/>
      </w:pPr>
      <w:r>
        <w:t xml:space="preserve">  INNER_CV,</w:t>
      </w:r>
    </w:p>
    <w:p>
      <w:pPr>
        <w:jc w:val="both"/>
      </w:pPr>
      <w:r>
        <w:t xml:space="preserve">  LOCAL_DIR,</w:t>
      </w:r>
    </w:p>
    <w:p>
      <w:pPr>
        <w:jc w:val="both"/>
      </w:pPr>
      <w:r>
        <w:t xml:space="preserve">  MAX_SEQ_LENGTH,</w:t>
      </w:r>
    </w:p>
    <w:p>
      <w:pPr>
        <w:jc w:val="both"/>
      </w:pPr>
      <w:r>
        <w:t xml:space="preserve">  NUM_PREFETCH,</w:t>
      </w:r>
    </w:p>
    <w:p>
      <w:pPr>
        <w:jc w:val="both"/>
      </w:pPr>
      <w:r>
        <w:t xml:space="preserve">  NUM_WORKERS,</w:t>
      </w:r>
    </w:p>
    <w:p>
      <w:pPr>
        <w:jc w:val="both"/>
      </w:pPr>
      <w:r>
        <w:t xml:space="preserve">  OUTER_CV,</w:t>
      </w:r>
    </w:p>
    <w:p>
      <w:pPr>
        <w:jc w:val="both"/>
      </w:pPr>
      <w:r>
        <w:t xml:space="preserve">  TARGET_POS_PER_EPOCH,</w:t>
      </w:r>
    </w:p>
    <w:p>
      <w:pPr>
        <w:jc w:val="both"/>
      </w:pPr>
      <w:r>
        <w:t>)</w:t>
      </w:r>
    </w:p>
    <w:p>
      <w:pPr>
        <w:jc w:val="both"/>
      </w:pPr>
      <w:r>
        <w:t>from toxicity_ml_pipeline.utils.helpers import execute_command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pandas</w:t>
      </w:r>
    </w:p>
    <w:p>
      <w:pPr>
        <w:jc w:val="both"/>
      </w:pPr>
      <w:r>
        <w:t>from sklearn.model_selection import StratifiedKFold</w:t>
      </w:r>
    </w:p>
    <w:p>
      <w:pPr>
        <w:jc w:val="both"/>
      </w:pPr>
      <w:r>
        <w:t>import tensorflow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try:</w:t>
      </w:r>
    </w:p>
    <w:p>
      <w:pPr>
        <w:jc w:val="both"/>
      </w:pPr>
      <w:r>
        <w:t xml:space="preserve">  from transformers import AutoTokenizer, DataCollatorWithPadding</w:t>
      </w:r>
    </w:p>
    <w:p>
      <w:pPr>
        <w:jc w:val="both"/>
      </w:pPr>
      <w:r>
        <w:t>except ModuleNotFoundError:</w:t>
      </w:r>
    </w:p>
    <w:p>
      <w:pPr>
        <w:jc w:val="both"/>
      </w:pPr>
      <w:r>
        <w:t xml:space="preserve">  print("...")</w:t>
      </w:r>
    </w:p>
    <w:p>
      <w:pPr>
        <w:jc w:val="both"/>
      </w:pPr>
      <w:r>
        <w:t>else:</w:t>
      </w:r>
    </w:p>
    <w:p>
      <w:pPr>
        <w:jc w:val="both"/>
      </w:pPr>
      <w:r>
        <w:t xml:space="preserve">  from datasets import Dataset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BalancedMiniBatchLoader(object):</w:t>
      </w:r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fold,</w:t>
      </w:r>
    </w:p>
    <w:p>
      <w:pPr>
        <w:jc w:val="both"/>
      </w:pPr>
      <w:r>
        <w:t xml:space="preserve">    mb_size,</w:t>
      </w:r>
    </w:p>
    <w:p>
      <w:pPr>
        <w:jc w:val="both"/>
      </w:pPr>
      <w:r>
        <w:t xml:space="preserve">    seed,</w:t>
      </w:r>
    </w:p>
    <w:p>
      <w:pPr>
        <w:jc w:val="both"/>
      </w:pPr>
      <w:r>
        <w:t xml:space="preserve">    perc_training_tox,</w:t>
      </w:r>
    </w:p>
    <w:p>
      <w:pPr>
        <w:jc w:val="both"/>
      </w:pPr>
      <w:r>
        <w:t xml:space="preserve">    scope="TOX",</w:t>
      </w:r>
    </w:p>
    <w:p>
      <w:pPr>
        <w:jc w:val="both"/>
      </w:pPr>
      <w:r>
        <w:t xml:space="preserve">    project=...,</w:t>
      </w:r>
    </w:p>
    <w:p>
      <w:pPr>
        <w:jc w:val="both"/>
      </w:pPr>
      <w:r>
        <w:t xml:space="preserve">    dual_head=None,</w:t>
      </w:r>
    </w:p>
    <w:p>
      <w:pPr>
        <w:jc w:val="both"/>
      </w:pPr>
      <w:r>
        <w:t xml:space="preserve">    n_outer_splits=None,</w:t>
      </w:r>
    </w:p>
    <w:p>
      <w:pPr>
        <w:jc w:val="both"/>
      </w:pPr>
      <w:r>
        <w:t xml:space="preserve">    n_inner_splits=None,</w:t>
      </w:r>
    </w:p>
    <w:p>
      <w:pPr>
        <w:jc w:val="both"/>
      </w:pPr>
      <w:r>
        <w:t xml:space="preserve">    sample_weights=None,</w:t>
      </w:r>
    </w:p>
    <w:p>
      <w:pPr>
        <w:jc w:val="both"/>
      </w:pPr>
      <w:r>
        <w:t xml:space="preserve">    huggingface=False,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if 0 &gt;= perc_training_tox or perc_training_tox &gt; 0.5:</w:t>
      </w:r>
    </w:p>
    <w:p>
      <w:pPr>
        <w:jc w:val="both"/>
      </w:pPr>
      <w:r>
        <w:t xml:space="preserve">      raise ValueError("Perc_training_tox should be in ]0; 0.5]")</w:t>
      </w:r>
    </w:p>
    <w:p>
      <w:pPr>
        <w:jc w:val="both"/>
      </w:pPr>
      <w:r/>
    </w:p>
    <w:p>
      <w:pPr>
        <w:jc w:val="both"/>
      </w:pPr>
      <w:r>
        <w:t xml:space="preserve">    self.perc_training_tox = perc_training_tox</w:t>
      </w:r>
    </w:p>
    <w:p>
      <w:pPr>
        <w:jc w:val="both"/>
      </w:pPr>
      <w:r>
        <w:t xml:space="preserve">    if not n_outer_splits:</w:t>
      </w:r>
    </w:p>
    <w:p>
      <w:pPr>
        <w:jc w:val="both"/>
      </w:pPr>
      <w:r>
        <w:t xml:space="preserve">      n_outer_splits = OUTER_CV</w:t>
      </w:r>
    </w:p>
    <w:p>
      <w:pPr>
        <w:jc w:val="both"/>
      </w:pPr>
      <w:r>
        <w:t xml:space="preserve">    if isinstance(n_outer_splits, int):</w:t>
      </w:r>
    </w:p>
    <w:p>
      <w:pPr>
        <w:jc w:val="both"/>
      </w:pPr>
      <w:r>
        <w:t xml:space="preserve">      self.n_outer_splits = n_outer_splits</w:t>
      </w:r>
    </w:p>
    <w:p>
      <w:pPr>
        <w:jc w:val="both"/>
      </w:pPr>
      <w:r>
        <w:t xml:space="preserve">      self.get_outer_fold = self._get_outer_cv_fold</w:t>
      </w:r>
    </w:p>
    <w:p>
      <w:pPr>
        <w:jc w:val="both"/>
      </w:pPr>
      <w:r>
        <w:t xml:space="preserve">      if fold &lt; 0 or fold &gt;= self.n_outer_splits or int(fold) != fold:</w:t>
      </w:r>
    </w:p>
    <w:p>
      <w:pPr>
        <w:jc w:val="both"/>
      </w:pPr>
      <w:r>
        <w:t xml:space="preserve">        raise ValueError(f"Number of fold should be an integer in [0 ; {self.n_outer_splits} [.")</w:t>
      </w:r>
    </w:p>
    <w:p>
      <w:pPr>
        <w:jc w:val="both"/>
      </w:pPr>
      <w:r/>
    </w:p>
    <w:p>
      <w:pPr>
        <w:jc w:val="both"/>
      </w:pPr>
      <w:r>
        <w:t xml:space="preserve">    elif n_outer_splits == "time":</w:t>
      </w:r>
    </w:p>
    <w:p>
      <w:pPr>
        <w:jc w:val="both"/>
      </w:pPr>
      <w:r>
        <w:t xml:space="preserve">      self.get_outer_fold = self._get_time_fold</w:t>
      </w:r>
    </w:p>
    <w:p>
      <w:pPr>
        <w:jc w:val="both"/>
      </w:pPr>
      <w:r>
        <w:t xml:space="preserve">      if fold != "time":</w:t>
      </w:r>
    </w:p>
    <w:p>
      <w:pPr>
        <w:jc w:val="both"/>
      </w:pPr>
      <w:r>
        <w:t xml:space="preserve">        raise ValueError(</w:t>
      </w:r>
    </w:p>
    <w:p>
      <w:pPr>
        <w:jc w:val="both"/>
      </w:pPr>
      <w:r>
        <w:t xml:space="preserve">          "To avoid repeating the same run many times, the external fold"</w:t>
      </w:r>
    </w:p>
    <w:p>
      <w:pPr>
        <w:jc w:val="both"/>
      </w:pPr>
      <w:r>
        <w:t xml:space="preserve">          "should be time when test data is split according to dates."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setting_file = import_module(f"toxicity_ml_pipeline.settings.{scope.lower()}{project}_settings")</w:t>
      </w:r>
    </w:p>
    <w:p>
      <w:pPr>
        <w:jc w:val="both"/>
      </w:pPr>
      <w:r>
        <w:t xml:space="preserve">      except ModuleNotFoundError:</w:t>
      </w:r>
    </w:p>
    <w:p>
      <w:pPr>
        <w:jc w:val="both"/>
      </w:pPr>
      <w:r>
        <w:t xml:space="preserve">        raise ValueError(f"You need to define a setting file for your project {project}.")</w:t>
      </w:r>
    </w:p>
    <w:p>
      <w:pPr>
        <w:jc w:val="both"/>
      </w:pPr>
      <w:r>
        <w:t xml:space="preserve">      self.test_begin_date = setting_file.TEST_BEGIN_DATE</w:t>
      </w:r>
    </w:p>
    <w:p>
      <w:pPr>
        <w:jc w:val="both"/>
      </w:pPr>
      <w:r>
        <w:t xml:space="preserve">      self.test_end_date = setting_file.TEST_END_DATE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f"Argument n_outer_splits should either an integer or 'time'. Provided: {n_outer_splits}"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self.n_inner_splits = n_inner_splits if n_inner_splits is not None else INNER_CV</w:t>
      </w:r>
    </w:p>
    <w:p>
      <w:pPr>
        <w:jc w:val="both"/>
      </w:pPr>
      <w:r/>
    </w:p>
    <w:p>
      <w:pPr>
        <w:jc w:val="both"/>
      </w:pPr>
      <w:r>
        <w:t xml:space="preserve">    self.seed = seed</w:t>
      </w:r>
    </w:p>
    <w:p>
      <w:pPr>
        <w:jc w:val="both"/>
      </w:pPr>
      <w:r>
        <w:t xml:space="preserve">    self.mb_size = mb_size</w:t>
      </w:r>
    </w:p>
    <w:p>
      <w:pPr>
        <w:jc w:val="both"/>
      </w:pPr>
      <w:r>
        <w:t xml:space="preserve">    self.fold = fold</w:t>
      </w:r>
    </w:p>
    <w:p>
      <w:pPr>
        <w:jc w:val="both"/>
      </w:pPr>
      <w:r/>
    </w:p>
    <w:p>
      <w:pPr>
        <w:jc w:val="both"/>
      </w:pPr>
      <w:r>
        <w:t xml:space="preserve">    self.sample_weights = sample_weights</w:t>
      </w:r>
    </w:p>
    <w:p>
      <w:pPr>
        <w:jc w:val="both"/>
      </w:pPr>
      <w:r>
        <w:t xml:space="preserve">    self.dual_head = dual_head</w:t>
      </w:r>
    </w:p>
    <w:p>
      <w:pPr>
        <w:jc w:val="both"/>
      </w:pPr>
      <w:r>
        <w:t xml:space="preserve">    self.huggingface = huggingface</w:t>
      </w:r>
    </w:p>
    <w:p>
      <w:pPr>
        <w:jc w:val="both"/>
      </w:pPr>
      <w:r>
        <w:t xml:space="preserve">    if self.huggingface:</w:t>
      </w:r>
    </w:p>
    <w:p>
      <w:pPr>
        <w:jc w:val="both"/>
      </w:pPr>
      <w:r>
        <w:t xml:space="preserve">      self._load_tokenizer()</w:t>
      </w:r>
    </w:p>
    <w:p>
      <w:pPr>
        <w:jc w:val="both"/>
      </w:pPr>
      <w:r/>
    </w:p>
    <w:p>
      <w:pPr>
        <w:jc w:val="both"/>
      </w:pPr>
      <w:r>
        <w:t xml:space="preserve">  def _load_tokenizer(self):</w:t>
      </w:r>
    </w:p>
    <w:p>
      <w:pPr>
        <w:jc w:val="both"/>
      </w:pPr>
      <w:r>
        <w:t xml:space="preserve">    print("Making a local copy of Bertweet-base model")</w:t>
      </w:r>
    </w:p>
    <w:p>
      <w:pPr>
        <w:jc w:val="both"/>
      </w:pPr>
      <w:r>
        <w:t xml:space="preserve">    local_model_dir = os.path.join(LOCAL_DIR, "models")</w:t>
      </w:r>
    </w:p>
    <w:p>
      <w:pPr>
        <w:jc w:val="both"/>
      </w:pPr>
      <w:r>
        <w:t xml:space="preserve">    cmd = f"mkdir {local_model_dir} ; gsutil -m cp -r gs://... {local_model_dir}"</w:t>
      </w:r>
    </w:p>
    <w:p>
      <w:pPr>
        <w:jc w:val="both"/>
      </w:pPr>
      <w:r>
        <w:t xml:space="preserve">    execute_command(cmd)</w:t>
      </w:r>
    </w:p>
    <w:p>
      <w:pPr>
        <w:jc w:val="both"/>
      </w:pPr>
      <w:r/>
    </w:p>
    <w:p>
      <w:pPr>
        <w:jc w:val="both"/>
      </w:pPr>
      <w:r>
        <w:t xml:space="preserve">    self.tokenizer = AutoTokenizer.from_pretrained(</w:t>
      </w:r>
    </w:p>
    <w:p>
      <w:pPr>
        <w:jc w:val="both"/>
      </w:pPr>
      <w:r>
        <w:t xml:space="preserve">      os.path.join(local_model_dir, "bertweet-base"), normalization=True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tokenize_function(self, el):</w:t>
      </w:r>
    </w:p>
    <w:p>
      <w:pPr>
        <w:jc w:val="both"/>
      </w:pPr>
      <w:r>
        <w:t xml:space="preserve">    return self.tokenizer(</w:t>
      </w:r>
    </w:p>
    <w:p>
      <w:pPr>
        <w:jc w:val="both"/>
      </w:pPr>
      <w:r>
        <w:t xml:space="preserve">      el["text"],</w:t>
      </w:r>
    </w:p>
    <w:p>
      <w:pPr>
        <w:jc w:val="both"/>
      </w:pPr>
      <w:r>
        <w:t xml:space="preserve">      max_length=MAX_SEQ_LENGTH,</w:t>
      </w:r>
    </w:p>
    <w:p>
      <w:pPr>
        <w:jc w:val="both"/>
      </w:pPr>
      <w:r>
        <w:t xml:space="preserve">      padding="max_length",</w:t>
      </w:r>
    </w:p>
    <w:p>
      <w:pPr>
        <w:jc w:val="both"/>
      </w:pPr>
      <w:r>
        <w:t xml:space="preserve">      truncation=True,</w:t>
      </w:r>
    </w:p>
    <w:p>
      <w:pPr>
        <w:jc w:val="both"/>
      </w:pPr>
      <w:r>
        <w:t xml:space="preserve">      add_special_tokens=True,</w:t>
      </w:r>
    </w:p>
    <w:p>
      <w:pPr>
        <w:jc w:val="both"/>
      </w:pPr>
      <w:r>
        <w:t xml:space="preserve">      return_token_type_ids=False,</w:t>
      </w:r>
    </w:p>
    <w:p>
      <w:pPr>
        <w:jc w:val="both"/>
      </w:pPr>
      <w:r>
        <w:t xml:space="preserve">      return_attention_mask=False,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_get_stratified_kfold(self, n_splits):</w:t>
      </w:r>
    </w:p>
    <w:p>
      <w:pPr>
        <w:jc w:val="both"/>
      </w:pPr>
      <w:r>
        <w:t xml:space="preserve">    return StratifiedKFold(shuffle=True, n_splits=n_splits, random_state=self.seed)</w:t>
      </w:r>
    </w:p>
    <w:p>
      <w:pPr>
        <w:jc w:val="both"/>
      </w:pPr>
      <w:r/>
    </w:p>
    <w:p>
      <w:pPr>
        <w:jc w:val="both"/>
      </w:pPr>
      <w:r>
        <w:t xml:space="preserve">  def _get_time_fold(self, df):</w:t>
      </w:r>
    </w:p>
    <w:p>
      <w:pPr>
        <w:jc w:val="both"/>
      </w:pPr>
      <w:r>
        <w:t xml:space="preserve">    test_begin_date = pandas.to_datetime(self.test_begin_date).date()</w:t>
      </w:r>
    </w:p>
    <w:p>
      <w:pPr>
        <w:jc w:val="both"/>
      </w:pPr>
      <w:r>
        <w:t xml:space="preserve">    test_end_date = pandas.to_datetime(self.test_end_date).date()</w:t>
      </w:r>
    </w:p>
    <w:p>
      <w:pPr>
        <w:jc w:val="both"/>
      </w:pPr>
      <w:r>
        <w:t xml:space="preserve">    print(f"Test is going from {test_begin_date} to {test_end_date}.")</w:t>
      </w:r>
    </w:p>
    <w:p>
      <w:pPr>
        <w:jc w:val="both"/>
      </w:pPr>
      <w:r>
        <w:t xml:space="preserve">    test_data = df.query("@test_begin_date &lt;= date &lt;= @test_end_date")</w:t>
      </w:r>
    </w:p>
    <w:p>
      <w:pPr>
        <w:jc w:val="both"/>
      </w:pPr>
      <w:r/>
    </w:p>
    <w:p>
      <w:pPr>
        <w:jc w:val="both"/>
      </w:pPr>
      <w:r>
        <w:t xml:space="preserve">    query = "date &lt; @test_begin_date"</w:t>
      </w:r>
    </w:p>
    <w:p>
      <w:pPr>
        <w:jc w:val="both"/>
      </w:pPr>
      <w:r>
        <w:t xml:space="preserve">    other_set = df.query(query)</w:t>
      </w:r>
    </w:p>
    <w:p>
      <w:pPr>
        <w:jc w:val="both"/>
      </w:pPr>
      <w:r>
        <w:t xml:space="preserve">    return other_set, test_data</w:t>
      </w:r>
    </w:p>
    <w:p>
      <w:pPr>
        <w:jc w:val="both"/>
      </w:pPr>
      <w:r/>
    </w:p>
    <w:p>
      <w:pPr>
        <w:jc w:val="both"/>
      </w:pPr>
      <w:r>
        <w:t xml:space="preserve">  def _get_outer_cv_fold(self, df):</w:t>
      </w:r>
    </w:p>
    <w:p>
      <w:pPr>
        <w:jc w:val="both"/>
      </w:pPr>
      <w:r>
        <w:t xml:space="preserve">    labels = df.int_label</w:t>
      </w:r>
    </w:p>
    <w:p>
      <w:pPr>
        <w:jc w:val="both"/>
      </w:pPr>
      <w:r>
        <w:t xml:space="preserve">    stratifier = self._get_stratified_kfold(n_splits=self.n_outer_splits)</w:t>
      </w:r>
    </w:p>
    <w:p>
      <w:pPr>
        <w:jc w:val="both"/>
      </w:pPr>
      <w:r/>
    </w:p>
    <w:p>
      <w:pPr>
        <w:jc w:val="both"/>
      </w:pPr>
      <w:r>
        <w:t xml:space="preserve">    k = 0</w:t>
      </w:r>
    </w:p>
    <w:p>
      <w:pPr>
        <w:jc w:val="both"/>
      </w:pPr>
      <w:r>
        <w:t xml:space="preserve">    for train_index, test_index in stratifier.split(np.zeros(len(labels)), labels):</w:t>
      </w:r>
    </w:p>
    <w:p>
      <w:pPr>
        <w:jc w:val="both"/>
      </w:pPr>
      <w:r>
        <w:t xml:space="preserve">      if k == self.fold:</w:t>
      </w:r>
    </w:p>
    <w:p>
      <w:pPr>
        <w:jc w:val="both"/>
      </w:pPr>
      <w:r>
        <w:t xml:space="preserve">        break</w:t>
      </w:r>
    </w:p>
    <w:p>
      <w:pPr>
        <w:jc w:val="both"/>
      </w:pPr>
      <w:r>
        <w:t xml:space="preserve">      k += 1</w:t>
      </w:r>
    </w:p>
    <w:p>
      <w:pPr>
        <w:jc w:val="both"/>
      </w:pPr>
      <w:r/>
    </w:p>
    <w:p>
      <w:pPr>
        <w:jc w:val="both"/>
      </w:pPr>
      <w:r>
        <w:t xml:space="preserve">    train_data = df.iloc[train_index].copy()</w:t>
      </w:r>
    </w:p>
    <w:p>
      <w:pPr>
        <w:jc w:val="both"/>
      </w:pPr>
      <w:r>
        <w:t xml:space="preserve">    test_data = df.iloc[test_index].copy()</w:t>
      </w:r>
    </w:p>
    <w:p>
      <w:pPr>
        <w:jc w:val="both"/>
      </w:pPr>
      <w:r/>
    </w:p>
    <w:p>
      <w:pPr>
        <w:jc w:val="both"/>
      </w:pPr>
      <w:r>
        <w:t xml:space="preserve">    return train_data, test_data</w:t>
      </w:r>
    </w:p>
    <w:p>
      <w:pPr>
        <w:jc w:val="both"/>
      </w:pPr>
      <w:r/>
    </w:p>
    <w:p>
      <w:pPr>
        <w:jc w:val="both"/>
      </w:pPr>
      <w:r>
        <w:t xml:space="preserve">  def get_steps_per_epoch(self, nb_pos_examples):</w:t>
      </w:r>
    </w:p>
    <w:p>
      <w:pPr>
        <w:jc w:val="both"/>
      </w:pPr>
      <w:r>
        <w:t xml:space="preserve">    return int(max(TARGET_POS_PER_EPOCH, nb_pos_examples) / self.mb_size / self.perc_training_tox)</w:t>
      </w:r>
    </w:p>
    <w:p>
      <w:pPr>
        <w:jc w:val="both"/>
      </w:pPr>
      <w:r/>
    </w:p>
    <w:p>
      <w:pPr>
        <w:jc w:val="both"/>
      </w:pPr>
      <w:r>
        <w:t xml:space="preserve">  def make_huggingface_tensorflow_ds(self, group, mb_size=None, shuffle=True):</w:t>
      </w:r>
    </w:p>
    <w:p>
      <w:pPr>
        <w:jc w:val="both"/>
      </w:pPr>
      <w:r>
        <w:t xml:space="preserve">    huggingface_ds = Dataset.from_pandas(group).map(self.tokenize_function, batched=True)</w:t>
      </w:r>
    </w:p>
    <w:p>
      <w:pPr>
        <w:jc w:val="both"/>
      </w:pPr>
      <w:r>
        <w:t xml:space="preserve">    data_collator = DataCollatorWithPadding(tokenizer=self.tokenizer, return_tensors="tf")</w:t>
      </w:r>
    </w:p>
    <w:p>
      <w:pPr>
        <w:jc w:val="both"/>
      </w:pPr>
      <w:r>
        <w:t xml:space="preserve">    tensorflow_ds = huggingface_ds.to_tf_dataset(</w:t>
      </w:r>
    </w:p>
    <w:p>
      <w:pPr>
        <w:jc w:val="both"/>
      </w:pPr>
      <w:r>
        <w:t xml:space="preserve">      columns=["input_ids"],</w:t>
      </w:r>
    </w:p>
    <w:p>
      <w:pPr>
        <w:jc w:val="both"/>
      </w:pPr>
      <w:r>
        <w:t xml:space="preserve">      label_cols=["labels"],</w:t>
      </w:r>
    </w:p>
    <w:p>
      <w:pPr>
        <w:jc w:val="both"/>
      </w:pPr>
      <w:r>
        <w:t xml:space="preserve">      shuffle=shuffle,</w:t>
      </w:r>
    </w:p>
    <w:p>
      <w:pPr>
        <w:jc w:val="both"/>
      </w:pPr>
      <w:r>
        <w:t xml:space="preserve">      batch_size=self.mb_size if mb_size is None else mb_size,</w:t>
      </w:r>
    </w:p>
    <w:p>
      <w:pPr>
        <w:jc w:val="both"/>
      </w:pPr>
      <w:r>
        <w:t xml:space="preserve">      collate_fn=data_collator,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shuffle:</w:t>
      </w:r>
    </w:p>
    <w:p>
      <w:pPr>
        <w:jc w:val="both"/>
      </w:pPr>
      <w:r>
        <w:t xml:space="preserve">      return tensorflow_ds.repeat()</w:t>
      </w:r>
    </w:p>
    <w:p>
      <w:pPr>
        <w:jc w:val="both"/>
      </w:pPr>
      <w:r>
        <w:t xml:space="preserve">    return tensorflow_ds</w:t>
      </w:r>
    </w:p>
    <w:p>
      <w:pPr>
        <w:jc w:val="both"/>
      </w:pPr>
      <w:r/>
    </w:p>
    <w:p>
      <w:pPr>
        <w:jc w:val="both"/>
      </w:pPr>
      <w:r>
        <w:t xml:space="preserve">  def make_pure_tensorflow_ds(self, df, nb_samples):</w:t>
      </w:r>
    </w:p>
    <w:p>
      <w:pPr>
        <w:jc w:val="both"/>
      </w:pPr>
      <w:r>
        <w:t xml:space="preserve">    buffer_size = nb_samples * 2</w:t>
      </w:r>
    </w:p>
    <w:p>
      <w:pPr>
        <w:jc w:val="both"/>
      </w:pPr>
      <w:r/>
    </w:p>
    <w:p>
      <w:pPr>
        <w:jc w:val="both"/>
      </w:pPr>
      <w:r>
        <w:t xml:space="preserve">    if self.sample_weights is not None:</w:t>
      </w:r>
    </w:p>
    <w:p>
      <w:pPr>
        <w:jc w:val="both"/>
      </w:pPr>
      <w:r>
        <w:t xml:space="preserve">      if self.sample_weights not in df.columns:</w:t>
      </w:r>
    </w:p>
    <w:p>
      <w:pPr>
        <w:jc w:val="both"/>
      </w:pPr>
      <w:r>
        <w:t xml:space="preserve">        raise ValueError</w:t>
      </w:r>
    </w:p>
    <w:p>
      <w:pPr>
        <w:jc w:val="both"/>
      </w:pPr>
      <w:r>
        <w:t xml:space="preserve">      ds = tf.data.Dataset.from_tensor_slices(</w:t>
      </w:r>
    </w:p>
    <w:p>
      <w:pPr>
        <w:jc w:val="both"/>
      </w:pPr>
      <w:r>
        <w:t xml:space="preserve">        (df.text.values, df.label.values, df[self.sample_weights].values)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elif self.dual_head:</w:t>
      </w:r>
    </w:p>
    <w:p>
      <w:pPr>
        <w:jc w:val="both"/>
      </w:pPr>
      <w:r>
        <w:t xml:space="preserve">      label_d = {f'{e}_output': df[f'{e}_label'].values for e in self.dual_head}</w:t>
      </w:r>
    </w:p>
    <w:p>
      <w:pPr>
        <w:jc w:val="both"/>
      </w:pPr>
      <w:r>
        <w:t xml:space="preserve">      label_d['content_output'] = tf.keras.utils.to_categorical(label_d['content_output'], num_classes=3)</w:t>
      </w:r>
    </w:p>
    <w:p>
      <w:pPr>
        <w:jc w:val="both"/>
      </w:pPr>
      <w:r>
        <w:t xml:space="preserve">      ds = tf.data.Dataset.from_tensor_slices((df.text.values, label_d))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ds = tf.data.Dataset.from_tensor_slices((df.text.values, df.label.values))</w:t>
      </w:r>
    </w:p>
    <w:p>
      <w:pPr>
        <w:jc w:val="both"/>
      </w:pPr>
      <w:r>
        <w:t xml:space="preserve">    ds = ds.shuffle(buffer_size, seed=self.seed, reshuffle_each_iteration=True).repeat()</w:t>
      </w:r>
    </w:p>
    <w:p>
      <w:pPr>
        <w:jc w:val="both"/>
      </w:pPr>
      <w:r>
        <w:t xml:space="preserve">    return ds</w:t>
      </w:r>
    </w:p>
    <w:p>
      <w:pPr>
        <w:jc w:val="both"/>
      </w:pPr>
      <w:r/>
    </w:p>
    <w:p>
      <w:pPr>
        <w:jc w:val="both"/>
      </w:pPr>
      <w:r>
        <w:t xml:space="preserve">  def get_balanced_dataset(self, training_data, size_limit=None, return_as_batch=True):</w:t>
      </w:r>
    </w:p>
    <w:p>
      <w:pPr>
        <w:jc w:val="both"/>
      </w:pPr>
      <w:r>
        <w:t xml:space="preserve">    training_data = training_data.sample(frac=1, random_state=self.seed)</w:t>
      </w:r>
    </w:p>
    <w:p>
      <w:pPr>
        <w:jc w:val="both"/>
      </w:pPr>
      <w:r>
        <w:t xml:space="preserve">    nb_samples = training_data.shape[0] if not size_limit else size_limit</w:t>
      </w:r>
    </w:p>
    <w:p>
      <w:pPr>
        <w:jc w:val="both"/>
      </w:pPr>
      <w:r/>
    </w:p>
    <w:p>
      <w:pPr>
        <w:jc w:val="both"/>
      </w:pPr>
      <w:r>
        <w:t xml:space="preserve">    num_classes = training_data.int_label.nunique()</w:t>
      </w:r>
    </w:p>
    <w:p>
      <w:pPr>
        <w:jc w:val="both"/>
      </w:pPr>
      <w:r>
        <w:t xml:space="preserve">    toxic_class = training_data.int_label.max()</w:t>
      </w:r>
    </w:p>
    <w:p>
      <w:pPr>
        <w:jc w:val="both"/>
      </w:pPr>
      <w:r>
        <w:t xml:space="preserve">    if size_limit:</w:t>
      </w:r>
    </w:p>
    <w:p>
      <w:pPr>
        <w:jc w:val="both"/>
      </w:pPr>
      <w:r>
        <w:t xml:space="preserve">      training_data = training_data[: size_limit * num_classes]</w:t>
      </w:r>
    </w:p>
    <w:p>
      <w:pPr>
        <w:jc w:val="both"/>
      </w:pPr>
      <w:r/>
    </w:p>
    <w:p>
      <w:pPr>
        <w:jc w:val="both"/>
      </w:pPr>
      <w:r>
        <w:t xml:space="preserve">    print(</w:t>
      </w:r>
    </w:p>
    <w:p>
      <w:pPr>
        <w:jc w:val="both"/>
      </w:pPr>
      <w:r>
        <w:t xml:space="preserve">      ".... {} examples, incl. {:.2f}% tox in train, {} classes".format(</w:t>
      </w:r>
    </w:p>
    <w:p>
      <w:pPr>
        <w:jc w:val="both"/>
      </w:pPr>
      <w:r>
        <w:t xml:space="preserve">        nb_samples,</w:t>
      </w:r>
    </w:p>
    <w:p>
      <w:pPr>
        <w:jc w:val="both"/>
      </w:pPr>
      <w:r>
        <w:t xml:space="preserve">        100 * training_data[training_data.int_label == toxic_class].shape[0] / nb_samples,</w:t>
      </w:r>
    </w:p>
    <w:p>
      <w:pPr>
        <w:jc w:val="both"/>
      </w:pPr>
      <w:r>
        <w:t xml:space="preserve">        num_classes,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label_groups = training_data.groupby("int_label")</w:t>
      </w:r>
    </w:p>
    <w:p>
      <w:pPr>
        <w:jc w:val="both"/>
      </w:pPr>
      <w:r>
        <w:t xml:space="preserve">    if self.huggingface:</w:t>
      </w:r>
    </w:p>
    <w:p>
      <w:pPr>
        <w:jc w:val="both"/>
      </w:pPr>
      <w:r>
        <w:t xml:space="preserve">      label_datasets = {</w:t>
      </w:r>
    </w:p>
    <w:p>
      <w:pPr>
        <w:jc w:val="both"/>
      </w:pPr>
      <w:r>
        <w:t xml:space="preserve">        label: self.make_huggingface_tensorflow_ds(group) for label, group in label_groups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label_datasets = {</w:t>
      </w:r>
    </w:p>
    <w:p>
      <w:pPr>
        <w:jc w:val="both"/>
      </w:pPr>
      <w:r>
        <w:t xml:space="preserve">        label: self.make_pure_tensorflow_ds(group, nb_samples=nb_samples * 2)</w:t>
      </w:r>
    </w:p>
    <w:p>
      <w:pPr>
        <w:jc w:val="both"/>
      </w:pPr>
      <w:r>
        <w:t xml:space="preserve">        for label, group in label_groups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datasets = [label_datasets[0], label_datasets[1]]</w:t>
      </w:r>
    </w:p>
    <w:p>
      <w:pPr>
        <w:jc w:val="both"/>
      </w:pPr>
      <w:r>
        <w:t xml:space="preserve">    weights = [1 - self.perc_training_tox, self.perc_training_tox]</w:t>
      </w:r>
    </w:p>
    <w:p>
      <w:pPr>
        <w:jc w:val="both"/>
      </w:pPr>
      <w:r>
        <w:t xml:space="preserve">    if num_classes == 3:</w:t>
      </w:r>
    </w:p>
    <w:p>
      <w:pPr>
        <w:jc w:val="both"/>
      </w:pPr>
      <w:r>
        <w:t xml:space="preserve">      datasets.append(label_datasets[2])</w:t>
      </w:r>
    </w:p>
    <w:p>
      <w:pPr>
        <w:jc w:val="both"/>
      </w:pPr>
      <w:r>
        <w:t xml:space="preserve">      weights = [1 - self.perc_training_tox, self.perc_training_tox / 2, self.perc_training_tox / 2]</w:t>
      </w:r>
    </w:p>
    <w:p>
      <w:pPr>
        <w:jc w:val="both"/>
      </w:pPr>
      <w:r>
        <w:t xml:space="preserve">    elif num_classes != 2:</w:t>
      </w:r>
    </w:p>
    <w:p>
      <w:pPr>
        <w:jc w:val="both"/>
      </w:pPr>
      <w:r>
        <w:t xml:space="preserve">      raise ValueError("Currently it should not be possible to get other than 2 or 3 classes")</w:t>
      </w:r>
    </w:p>
    <w:p>
      <w:pPr>
        <w:jc w:val="both"/>
      </w:pPr>
      <w:r>
        <w:t xml:space="preserve">    resampled_ds = tf.data.experimental.sample_from_datasets(datasets, weights, seed=self.seed)</w:t>
      </w:r>
    </w:p>
    <w:p>
      <w:pPr>
        <w:jc w:val="both"/>
      </w:pPr>
      <w:r/>
    </w:p>
    <w:p>
      <w:pPr>
        <w:jc w:val="both"/>
      </w:pPr>
      <w:r>
        <w:t xml:space="preserve">    if return_as_batch and not self.huggingface:</w:t>
      </w:r>
    </w:p>
    <w:p>
      <w:pPr>
        <w:jc w:val="both"/>
      </w:pPr>
      <w:r>
        <w:t xml:space="preserve">      return resampled_ds.batch(</w:t>
      </w:r>
    </w:p>
    <w:p>
      <w:pPr>
        <w:jc w:val="both"/>
      </w:pPr>
      <w:r>
        <w:t xml:space="preserve">        self.mb_size, drop_remainder=True, num_parallel_calls=NUM_WORKERS, deterministic=True</w:t>
      </w:r>
    </w:p>
    <w:p>
      <w:pPr>
        <w:jc w:val="both"/>
      </w:pPr>
      <w:r>
        <w:t xml:space="preserve">      ).prefetch(NUM_PREFETCH)</w:t>
      </w:r>
    </w:p>
    <w:p>
      <w:pPr>
        <w:jc w:val="both"/>
      </w:pPr>
      <w:r/>
    </w:p>
    <w:p>
      <w:pPr>
        <w:jc w:val="both"/>
      </w:pPr>
      <w:r>
        <w:t xml:space="preserve">    return resampled_ds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_compute_int_labels(full_df):</w:t>
      </w:r>
    </w:p>
    <w:p>
      <w:pPr>
        <w:jc w:val="both"/>
      </w:pPr>
      <w:r>
        <w:t xml:space="preserve">    if full_df.label.dtype == int:</w:t>
      </w:r>
    </w:p>
    <w:p>
      <w:pPr>
        <w:jc w:val="both"/>
      </w:pPr>
      <w:r>
        <w:t xml:space="preserve">      full_df["int_label"] = full_df.label</w:t>
      </w:r>
    </w:p>
    <w:p>
      <w:pPr>
        <w:jc w:val="both"/>
      </w:pPr>
      <w:r/>
    </w:p>
    <w:p>
      <w:pPr>
        <w:jc w:val="both"/>
      </w:pPr>
      <w:r>
        <w:t xml:space="preserve">    elif "int_label" not in full_df.columns:</w:t>
      </w:r>
    </w:p>
    <w:p>
      <w:pPr>
        <w:jc w:val="both"/>
      </w:pPr>
      <w:r>
        <w:t xml:space="preserve">      if full_df.label.max() &gt; 1:</w:t>
      </w:r>
    </w:p>
    <w:p>
      <w:pPr>
        <w:jc w:val="both"/>
      </w:pPr>
      <w:r>
        <w:t xml:space="preserve">        raise ValueError("Binarizing labels that should not be.")</w:t>
      </w:r>
    </w:p>
    <w:p>
      <w:pPr>
        <w:jc w:val="both"/>
      </w:pPr>
      <w:r>
        <w:t xml:space="preserve">      full_df["int_label"] = np.where(full_df.label &gt;= 0.5, 1, 0)</w:t>
      </w:r>
    </w:p>
    <w:p>
      <w:pPr>
        <w:jc w:val="both"/>
      </w:pPr>
      <w:r/>
    </w:p>
    <w:p>
      <w:pPr>
        <w:jc w:val="both"/>
      </w:pPr>
      <w:r>
        <w:t xml:space="preserve">    return full_df</w:t>
      </w:r>
    </w:p>
    <w:p>
      <w:pPr>
        <w:jc w:val="both"/>
      </w:pPr>
      <w:r/>
    </w:p>
    <w:p>
      <w:pPr>
        <w:jc w:val="both"/>
      </w:pPr>
      <w:r>
        <w:t xml:space="preserve">  def __call__(self, full_df, *args, **kwargs):</w:t>
      </w:r>
    </w:p>
    <w:p>
      <w:pPr>
        <w:jc w:val="both"/>
      </w:pPr>
      <w:r>
        <w:t xml:space="preserve">    full_df = self._compute_int_labels(full_df)</w:t>
      </w:r>
    </w:p>
    <w:p>
      <w:pPr>
        <w:jc w:val="both"/>
      </w:pPr>
      <w:r/>
    </w:p>
    <w:p>
      <w:pPr>
        <w:jc w:val="both"/>
      </w:pPr>
      <w:r>
        <w:t xml:space="preserve">    train_data, test_data = self.get_outer_fold(df=full_df)</w:t>
      </w:r>
    </w:p>
    <w:p>
      <w:pPr>
        <w:jc w:val="both"/>
      </w:pPr>
      <w:r/>
    </w:p>
    <w:p>
      <w:pPr>
        <w:jc w:val="both"/>
      </w:pPr>
      <w:r>
        <w:t xml:space="preserve">    stratifier = self._get_stratified_kfold(n_splits=self.n_inner_splits)</w:t>
      </w:r>
    </w:p>
    <w:p>
      <w:pPr>
        <w:jc w:val="both"/>
      </w:pPr>
      <w:r>
        <w:t xml:space="preserve">    for train_index, val_index in stratifier.split(</w:t>
      </w:r>
    </w:p>
    <w:p>
      <w:pPr>
        <w:jc w:val="both"/>
      </w:pPr>
      <w:r>
        <w:t xml:space="preserve">      np.zeros(train_data.shape[0]), train_data.int_label</w:t>
      </w:r>
    </w:p>
    <w:p>
      <w:pPr>
        <w:jc w:val="both"/>
      </w:pPr>
      <w:r>
        <w:t xml:space="preserve">    ):</w:t>
      </w:r>
    </w:p>
    <w:p>
      <w:pPr>
        <w:jc w:val="both"/>
      </w:pPr>
      <w:r>
        <w:t xml:space="preserve">      curr_train_data = train_data.iloc[train_index]</w:t>
      </w:r>
    </w:p>
    <w:p>
      <w:pPr>
        <w:jc w:val="both"/>
      </w:pPr>
      <w:r/>
    </w:p>
    <w:p>
      <w:pPr>
        <w:jc w:val="both"/>
      </w:pPr>
      <w:r>
        <w:t xml:space="preserve">      mini_batches = self.get_balanced_dataset(curr_train_data)</w:t>
      </w:r>
    </w:p>
    <w:p>
      <w:pPr>
        <w:jc w:val="both"/>
      </w:pPr>
      <w:r/>
    </w:p>
    <w:p>
      <w:pPr>
        <w:jc w:val="both"/>
      </w:pPr>
      <w:r>
        <w:t xml:space="preserve">      steps_per_epoch = self.get_steps_per_epoch(</w:t>
      </w:r>
    </w:p>
    <w:p>
      <w:pPr>
        <w:jc w:val="both"/>
      </w:pPr>
      <w:r>
        <w:t xml:space="preserve">        nb_pos_examples=curr_train_data[curr_train_data.int_label != 0].shape[0]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val_data = train_data.iloc[val_index].copy()</w:t>
      </w:r>
    </w:p>
    <w:p>
      <w:pPr>
        <w:jc w:val="both"/>
      </w:pPr>
      <w:r/>
    </w:p>
    <w:p>
      <w:pPr>
        <w:jc w:val="both"/>
      </w:pPr>
      <w:r>
        <w:t xml:space="preserve">      yield mini_batches, steps_per_epoch, val_data, test_data</w:t>
      </w:r>
    </w:p>
    <w:p>
      <w:pPr>
        <w:jc w:val="both"/>
      </w:pPr>
      <w:r/>
    </w:p>
    <w:p>
      <w:pPr>
        <w:jc w:val="both"/>
      </w:pPr>
      <w:r>
        <w:t xml:space="preserve">  def simple_cv_load(self, full_df):</w:t>
      </w:r>
    </w:p>
    <w:p>
      <w:pPr>
        <w:jc w:val="both"/>
      </w:pPr>
      <w:r>
        <w:t xml:space="preserve">    full_df = self._compute_int_labels(full_df)</w:t>
      </w:r>
    </w:p>
    <w:p>
      <w:pPr>
        <w:jc w:val="both"/>
      </w:pPr>
      <w:r/>
    </w:p>
    <w:p>
      <w:pPr>
        <w:jc w:val="both"/>
      </w:pPr>
      <w:r>
        <w:t xml:space="preserve">    train_data, test_data = self.get_outer_fold(df=full_df)</w:t>
      </w:r>
    </w:p>
    <w:p>
      <w:pPr>
        <w:jc w:val="both"/>
      </w:pPr>
      <w:r>
        <w:t xml:space="preserve">    if test_data.shape[0] == 0:</w:t>
      </w:r>
    </w:p>
    <w:p>
      <w:pPr>
        <w:jc w:val="both"/>
      </w:pPr>
      <w:r>
        <w:t xml:space="preserve">      test_data = train_data.iloc[:500]</w:t>
      </w:r>
    </w:p>
    <w:p>
      <w:pPr>
        <w:jc w:val="both"/>
      </w:pPr>
      <w:r/>
    </w:p>
    <w:p>
      <w:pPr>
        <w:jc w:val="both"/>
      </w:pPr>
      <w:r>
        <w:t xml:space="preserve">    mini_batches = self.get_balanced_dataset(train_data)</w:t>
      </w:r>
    </w:p>
    <w:p>
      <w:pPr>
        <w:jc w:val="both"/>
      </w:pPr>
      <w:r>
        <w:t xml:space="preserve">    steps_per_epoch = self.get_steps_per_epoch(</w:t>
      </w:r>
    </w:p>
    <w:p>
      <w:pPr>
        <w:jc w:val="both"/>
      </w:pPr>
      <w:r>
        <w:t xml:space="preserve">      nb_pos_examples=train_data[train_data.int_label != 0].shape[0]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return mini_batches, test_data, steps_per_epoch</w:t>
      </w:r>
    </w:p>
    <w:p>
      <w:pPr>
        <w:jc w:val="both"/>
      </w:pPr>
      <w:r/>
    </w:p>
    <w:p>
      <w:pPr>
        <w:jc w:val="both"/>
      </w:pPr>
      <w:r>
        <w:t xml:space="preserve">  def no_cv_load(self, full_df):</w:t>
      </w:r>
    </w:p>
    <w:p>
      <w:pPr>
        <w:jc w:val="both"/>
      </w:pPr>
      <w:r>
        <w:t xml:space="preserve">    full_df = self._compute_int_labels(full_df)</w:t>
      </w:r>
    </w:p>
    <w:p>
      <w:pPr>
        <w:jc w:val="both"/>
      </w:pPr>
      <w:r/>
    </w:p>
    <w:p>
      <w:pPr>
        <w:jc w:val="both"/>
      </w:pPr>
      <w:r>
        <w:t xml:space="preserve">    val_test = full_df[full_df.origin == "precision"].copy(deep=True)</w:t>
      </w:r>
    </w:p>
    <w:p>
      <w:pPr>
        <w:jc w:val="both"/>
      </w:pPr>
      <w:r>
        <w:t xml:space="preserve">    val_data, test_data = self.get_outer_fold(df=val_test)</w:t>
      </w:r>
    </w:p>
    <w:p>
      <w:pPr>
        <w:jc w:val="both"/>
      </w:pPr>
      <w:r/>
    </w:p>
    <w:p>
      <w:pPr>
        <w:jc w:val="both"/>
      </w:pPr>
      <w:r>
        <w:t xml:space="preserve">    train_data = full_df.drop(full_df[full_df.origin == "precision"].index, axis=0)</w:t>
      </w:r>
    </w:p>
    <w:p>
      <w:pPr>
        <w:jc w:val="both"/>
      </w:pPr>
      <w:r>
        <w:t xml:space="preserve">    if test_data.shape[0] == 0:</w:t>
      </w:r>
    </w:p>
    <w:p>
      <w:pPr>
        <w:jc w:val="both"/>
      </w:pPr>
      <w:r>
        <w:t xml:space="preserve">      test_data = train_data.iloc[:500]</w:t>
      </w:r>
    </w:p>
    <w:p>
      <w:pPr>
        <w:jc w:val="both"/>
      </w:pPr>
      <w:r/>
    </w:p>
    <w:p>
      <w:pPr>
        <w:jc w:val="both"/>
      </w:pPr>
      <w:r>
        <w:t xml:space="preserve">    mini_batches = self.get_balanced_dataset(train_data)</w:t>
      </w:r>
    </w:p>
    <w:p>
      <w:pPr>
        <w:jc w:val="both"/>
      </w:pPr>
      <w:r>
        <w:t xml:space="preserve">    if train_data.int_label.nunique() == 1:</w:t>
      </w:r>
    </w:p>
    <w:p>
      <w:pPr>
        <w:jc w:val="both"/>
      </w:pPr>
      <w:r>
        <w:t xml:space="preserve">      raise ValueError('Should be at least two labels')</w:t>
      </w:r>
    </w:p>
    <w:p>
      <w:pPr>
        <w:jc w:val="both"/>
      </w:pPr>
      <w:r/>
    </w:p>
    <w:p>
      <w:pPr>
        <w:jc w:val="both"/>
      </w:pPr>
      <w:r>
        <w:t xml:space="preserve">    num_examples = train_data[train_data.int_label == 1].shape[0]</w:t>
      </w:r>
    </w:p>
    <w:p>
      <w:pPr>
        <w:jc w:val="both"/>
      </w:pPr>
      <w:r>
        <w:t xml:space="preserve">    if train_data.int_label.nunique() &gt; 2:</w:t>
      </w:r>
    </w:p>
    <w:p>
      <w:pPr>
        <w:jc w:val="both"/>
      </w:pPr>
      <w:r>
        <w:t xml:space="preserve">      second_most_frequent_label = train_data.loc[train_data.int_label != 0, 'int_label'].mode().values[0]</w:t>
      </w:r>
    </w:p>
    <w:p>
      <w:pPr>
        <w:jc w:val="both"/>
      </w:pPr>
      <w:r>
        <w:t xml:space="preserve">      num_examples = train_data[train_data.int_label == second_most_frequent_label].shape[0] * 2</w:t>
      </w:r>
    </w:p>
    <w:p>
      <w:pPr>
        <w:jc w:val="both"/>
      </w:pPr>
      <w:r>
        <w:t xml:space="preserve">    steps_per_epoch = self.get_steps_per_epoch(nb_pos_examples=num_examples)</w:t>
      </w:r>
    </w:p>
    <w:p>
      <w:pPr>
        <w:jc w:val="both"/>
      </w:pPr>
      <w:r/>
    </w:p>
    <w:p>
      <w:pPr>
        <w:jc w:val="both"/>
      </w:pPr>
      <w:r>
        <w:t xml:space="preserve">    return mini_batches, steps_per_epoch, val_data, test_data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