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abc import ABC, abstractmethod</w:t>
      </w:r>
    </w:p>
    <w:p>
      <w:pPr>
        <w:jc w:val="both"/>
      </w:pPr>
      <w:r>
        <w:t>from datetime import date</w:t>
      </w:r>
    </w:p>
    <w:p>
      <w:pPr>
        <w:jc w:val="both"/>
      </w:pPr>
      <w:r>
        <w:t>from importlib import import_module</w:t>
      </w:r>
    </w:p>
    <w:p>
      <w:pPr>
        <w:jc w:val="both"/>
      </w:pPr>
      <w:r>
        <w:t>import pickle</w:t>
      </w:r>
    </w:p>
    <w:p>
      <w:pPr>
        <w:jc w:val="both"/>
      </w:pPr>
      <w:r/>
    </w:p>
    <w:p>
      <w:pPr>
        <w:jc w:val="both"/>
      </w:pPr>
      <w:r>
        <w:t>from toxicity_ml_pipeline.settings.default_settings_tox import (</w:t>
      </w:r>
    </w:p>
    <w:p>
      <w:pPr>
        <w:jc w:val="both"/>
      </w:pPr>
      <w:r>
        <w:t xml:space="preserve">  CLIENT,</w:t>
      </w:r>
    </w:p>
    <w:p>
      <w:pPr>
        <w:jc w:val="both"/>
      </w:pPr>
      <w:r>
        <w:t xml:space="preserve">  EXISTING_TASK_VERSIONS,</w:t>
      </w:r>
    </w:p>
    <w:p>
      <w:pPr>
        <w:jc w:val="both"/>
      </w:pPr>
      <w:r>
        <w:t xml:space="preserve">  GCS_ADDRESS,</w:t>
      </w:r>
    </w:p>
    <w:p>
      <w:pPr>
        <w:jc w:val="both"/>
      </w:pPr>
      <w:r>
        <w:t xml:space="preserve">  TRAINING_DATA_LOCATION,</w:t>
      </w:r>
    </w:p>
    <w:p>
      <w:pPr>
        <w:jc w:val="both"/>
      </w:pPr>
      <w:r>
        <w:t>)</w:t>
      </w:r>
    </w:p>
    <w:p>
      <w:pPr>
        <w:jc w:val="both"/>
      </w:pPr>
      <w:r>
        <w:t>from toxicity_ml_pipeline.utils.helpers import execute_command, execute_query</w:t>
      </w:r>
    </w:p>
    <w:p>
      <w:pPr>
        <w:jc w:val="both"/>
      </w:pPr>
      <w:r>
        <w:t>from toxicity_ml_pipeline.utils.queries import (</w:t>
      </w:r>
    </w:p>
    <w:p>
      <w:pPr>
        <w:jc w:val="both"/>
      </w:pPr>
      <w:r>
        <w:t xml:space="preserve">  FULL_QUERY,</w:t>
      </w:r>
    </w:p>
    <w:p>
      <w:pPr>
        <w:jc w:val="both"/>
      </w:pPr>
      <w:r>
        <w:t xml:space="preserve">  FULL_QUERY_W_TWEET_TYPES,</w:t>
      </w:r>
    </w:p>
    <w:p>
      <w:pPr>
        <w:jc w:val="both"/>
      </w:pPr>
      <w:r>
        <w:t xml:space="preserve">  PARSER_UDF,</w:t>
      </w:r>
    </w:p>
    <w:p>
      <w:pPr>
        <w:jc w:val="both"/>
      </w:pPr>
      <w:r>
        <w:t xml:space="preserve">  QUERY_SETTINGS,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pandas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DataframeLoader(ABC):</w:t>
      </w:r>
    </w:p>
    <w:p>
      <w:pPr>
        <w:jc w:val="both"/>
      </w:pPr>
      <w:r/>
    </w:p>
    <w:p>
      <w:pPr>
        <w:jc w:val="both"/>
      </w:pPr>
      <w:r>
        <w:t xml:space="preserve">  def __init__(self, project):</w:t>
      </w:r>
    </w:p>
    <w:p>
      <w:pPr>
        <w:jc w:val="both"/>
      </w:pPr>
      <w:r>
        <w:t xml:space="preserve">    self.project = project</w:t>
      </w:r>
    </w:p>
    <w:p>
      <w:pPr>
        <w:jc w:val="both"/>
      </w:pPr>
      <w:r/>
    </w:p>
    <w:p>
      <w:pPr>
        <w:jc w:val="both"/>
      </w:pPr>
      <w:r>
        <w:t xml:space="preserve">  @abstractmethod</w:t>
      </w:r>
    </w:p>
    <w:p>
      <w:pPr>
        <w:jc w:val="both"/>
      </w:pPr>
      <w:r>
        <w:t xml:space="preserve">  def produce_query(self):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@abstractmethod</w:t>
      </w:r>
    </w:p>
    <w:p>
      <w:pPr>
        <w:jc w:val="both"/>
      </w:pPr>
      <w:r>
        <w:t xml:space="preserve">  def load_data(self, test=False):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ENLoader(DataframeLoader):</w:t>
      </w:r>
    </w:p>
    <w:p>
      <w:pPr>
        <w:jc w:val="both"/>
      </w:pPr>
      <w:r>
        <w:t xml:space="preserve">  def __init__(self, project, setting_file):</w:t>
      </w:r>
    </w:p>
    <w:p>
      <w:pPr>
        <w:jc w:val="both"/>
      </w:pPr>
      <w:r>
        <w:t xml:space="preserve">    super(ENLoader, self).__init__(project=project)</w:t>
      </w:r>
    </w:p>
    <w:p>
      <w:pPr>
        <w:jc w:val="both"/>
      </w:pPr>
      <w:r>
        <w:t xml:space="preserve">    self.date_begin = setting_file.DATE_BEGIN</w:t>
      </w:r>
    </w:p>
    <w:p>
      <w:pPr>
        <w:jc w:val="both"/>
      </w:pPr>
      <w:r>
        <w:t xml:space="preserve">    self.date_end = setting_file.DATE_END</w:t>
      </w:r>
    </w:p>
    <w:p>
      <w:pPr>
        <w:jc w:val="both"/>
      </w:pPr>
      <w:r>
        <w:t xml:space="preserve">    TASK_VERSION = setting_file.TASK_VERSION</w:t>
      </w:r>
    </w:p>
    <w:p>
      <w:pPr>
        <w:jc w:val="both"/>
      </w:pPr>
      <w:r>
        <w:t xml:space="preserve">    if TASK_VERSION not in EXISTING_TASK_VERSIONS:</w:t>
      </w:r>
    </w:p>
    <w:p>
      <w:pPr>
        <w:jc w:val="both"/>
      </w:pPr>
      <w:r>
        <w:t xml:space="preserve">      raise ValueError</w:t>
      </w:r>
    </w:p>
    <w:p>
      <w:pPr>
        <w:jc w:val="both"/>
      </w:pPr>
      <w:r>
        <w:t xml:space="preserve">    self.task_version = TASK_VERSION</w:t>
      </w:r>
    </w:p>
    <w:p>
      <w:pPr>
        <w:jc w:val="both"/>
      </w:pPr>
      <w:r>
        <w:t xml:space="preserve">    self.query_settings = dict(QUERY_SETTINGS)</w:t>
      </w:r>
    </w:p>
    <w:p>
      <w:pPr>
        <w:jc w:val="both"/>
      </w:pPr>
      <w:r>
        <w:t xml:space="preserve">    self.full_query = FULL_QUERY</w:t>
      </w:r>
    </w:p>
    <w:p>
      <w:pPr>
        <w:jc w:val="both"/>
      </w:pPr>
      <w:r/>
    </w:p>
    <w:p>
      <w:pPr>
        <w:jc w:val="both"/>
      </w:pPr>
      <w:r>
        <w:t xml:space="preserve">  def produce_query(self, date_begin, date_end, task_version=None, **keys):</w:t>
      </w:r>
    </w:p>
    <w:p>
      <w:pPr>
        <w:jc w:val="both"/>
      </w:pPr>
      <w:r>
        <w:t xml:space="preserve">    task_version = self.task_version if task_version is None else task_version</w:t>
      </w:r>
    </w:p>
    <w:p>
      <w:pPr>
        <w:jc w:val="both"/>
      </w:pPr>
      <w:r/>
    </w:p>
    <w:p>
      <w:pPr>
        <w:jc w:val="both"/>
      </w:pPr>
      <w:r>
        <w:t xml:space="preserve">    if task_version in keys["table"]:</w:t>
      </w:r>
    </w:p>
    <w:p>
      <w:pPr>
        <w:jc w:val="both"/>
      </w:pPr>
      <w:r>
        <w:t xml:space="preserve">      table_name = keys["table"][task_version]</w:t>
      </w:r>
    </w:p>
    <w:p>
      <w:pPr>
        <w:jc w:val="both"/>
      </w:pPr>
      <w:r>
        <w:t xml:space="preserve">      print(f"Loading {table_name}")</w:t>
      </w:r>
    </w:p>
    <w:p>
      <w:pPr>
        <w:jc w:val="both"/>
      </w:pPr>
      <w:r/>
    </w:p>
    <w:p>
      <w:pPr>
        <w:jc w:val="both"/>
      </w:pPr>
      <w:r>
        <w:t xml:space="preserve">      main_query = keys["main"].format(</w:t>
      </w:r>
    </w:p>
    <w:p>
      <w:pPr>
        <w:jc w:val="both"/>
      </w:pPr>
      <w:r>
        <w:t xml:space="preserve">        table=table_name,</w:t>
      </w:r>
    </w:p>
    <w:p>
      <w:pPr>
        <w:jc w:val="both"/>
      </w:pPr>
      <w:r>
        <w:t xml:space="preserve">        parser_udf=PARSER_UDF[task_version],</w:t>
      </w:r>
    </w:p>
    <w:p>
      <w:pPr>
        <w:jc w:val="both"/>
      </w:pPr>
      <w:r>
        <w:t xml:space="preserve">        date_begin=date_begin,</w:t>
      </w:r>
    </w:p>
    <w:p>
      <w:pPr>
        <w:jc w:val="both"/>
      </w:pPr>
      <w:r>
        <w:t xml:space="preserve">        date_end=date_end,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return self.full_query.format(</w:t>
      </w:r>
    </w:p>
    <w:p>
      <w:pPr>
        <w:jc w:val="both"/>
      </w:pPr>
      <w:r>
        <w:t xml:space="preserve">        main_table_query=main_query, date_begin=date_begin, date_end=date_end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""</w:t>
      </w:r>
    </w:p>
    <w:p>
      <w:pPr>
        <w:jc w:val="both"/>
      </w:pPr>
      <w:r/>
    </w:p>
    <w:p>
      <w:pPr>
        <w:jc w:val="both"/>
      </w:pPr>
      <w:r>
        <w:t xml:space="preserve">  def _reload(self, test, file_keyword):</w:t>
      </w:r>
    </w:p>
    <w:p>
      <w:pPr>
        <w:jc w:val="both"/>
      </w:pPr>
      <w:r>
        <w:t xml:space="preserve">    query = f"SELECT * from `{TRAINING_DATA_LOCATION.format(project=self.project)}_{file_keyword}`"</w:t>
      </w:r>
    </w:p>
    <w:p>
      <w:pPr>
        <w:jc w:val="both"/>
      </w:pPr>
      <w:r/>
    </w:p>
    <w:p>
      <w:pPr>
        <w:jc w:val="both"/>
      </w:pPr>
      <w:r>
        <w:t xml:space="preserve">    if test:</w:t>
      </w:r>
    </w:p>
    <w:p>
      <w:pPr>
        <w:jc w:val="both"/>
      </w:pPr>
      <w:r>
        <w:t xml:space="preserve">      query += " ORDER BY RAND() LIMIT 1000"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df = execute_query(client=CLIENT, query=query)</w:t>
      </w:r>
    </w:p>
    <w:p>
      <w:pPr>
        <w:jc w:val="both"/>
      </w:pPr>
      <w:r>
        <w:t xml:space="preserve">    except Exception:</w:t>
      </w:r>
    </w:p>
    <w:p>
      <w:pPr>
        <w:jc w:val="both"/>
      </w:pPr>
      <w:r>
        <w:t xml:space="preserve">      print(</w:t>
      </w:r>
    </w:p>
    <w:p>
      <w:pPr>
        <w:jc w:val="both"/>
      </w:pPr>
      <w:r>
        <w:t xml:space="preserve">        "Loading from BQ failed, trying to load from GCS. "</w:t>
      </w:r>
    </w:p>
    <w:p>
      <w:pPr>
        <w:jc w:val="both"/>
      </w:pPr>
      <w:r>
        <w:t xml:space="preserve">        "NB: use this option only for intermediate files, which will be deleted at the end of "</w:t>
      </w:r>
    </w:p>
    <w:p>
      <w:pPr>
        <w:jc w:val="both"/>
      </w:pPr>
      <w:r>
        <w:t xml:space="preserve">        "the project."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copy_cmd = f"gsutil cp {GCS_ADDRESS.format(project=self.project)}/training_data/{file_keyword}.pkl ."</w:t>
      </w:r>
    </w:p>
    <w:p>
      <w:pPr>
        <w:jc w:val="both"/>
      </w:pPr>
      <w:r>
        <w:t xml:space="preserve">      execute_command(copy_cmd)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with open(f"{file_keyword}.pkl", "rb") as file:</w:t>
      </w:r>
    </w:p>
    <w:p>
      <w:pPr>
        <w:jc w:val="both"/>
      </w:pPr>
      <w:r>
        <w:t xml:space="preserve">          df = pickle.load(file)</w:t>
      </w:r>
    </w:p>
    <w:p>
      <w:pPr>
        <w:jc w:val="both"/>
      </w:pPr>
      <w:r>
        <w:t xml:space="preserve">      except Exception:</w:t>
      </w:r>
    </w:p>
    <w:p>
      <w:pPr>
        <w:jc w:val="both"/>
      </w:pPr>
      <w:r>
        <w:t xml:space="preserve">        return None</w:t>
      </w:r>
    </w:p>
    <w:p>
      <w:pPr>
        <w:jc w:val="both"/>
      </w:pPr>
      <w:r/>
    </w:p>
    <w:p>
      <w:pPr>
        <w:jc w:val="both"/>
      </w:pPr>
      <w:r>
        <w:t xml:space="preserve">      if test:</w:t>
      </w:r>
    </w:p>
    <w:p>
      <w:pPr>
        <w:jc w:val="both"/>
      </w:pPr>
      <w:r>
        <w:t xml:space="preserve">        df = df.sample(frac=1)</w:t>
      </w:r>
    </w:p>
    <w:p>
      <w:pPr>
        <w:jc w:val="both"/>
      </w:pPr>
      <w:r>
        <w:t xml:space="preserve">        return df.iloc[:1000]</w:t>
      </w:r>
    </w:p>
    <w:p>
      <w:pPr>
        <w:jc w:val="both"/>
      </w:pPr>
      <w:r/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load_data(self, test=False, **kwargs):</w:t>
      </w:r>
    </w:p>
    <w:p>
      <w:pPr>
        <w:jc w:val="both"/>
      </w:pPr>
      <w:r>
        <w:t xml:space="preserve">    if "reload" in kwargs and kwargs["reload"]:</w:t>
      </w:r>
    </w:p>
    <w:p>
      <w:pPr>
        <w:jc w:val="both"/>
      </w:pPr>
      <w:r>
        <w:t xml:space="preserve">      df = self._reload(test, kwargs["reload"])</w:t>
      </w:r>
    </w:p>
    <w:p>
      <w:pPr>
        <w:jc w:val="both"/>
      </w:pPr>
      <w:r>
        <w:t xml:space="preserve">      if df is not None and df.shape[0] &gt; 0:</w:t>
      </w:r>
    </w:p>
    <w:p>
      <w:pPr>
        <w:jc w:val="both"/>
      </w:pPr>
      <w:r>
        <w:t xml:space="preserve">        return df</w:t>
      </w:r>
    </w:p>
    <w:p>
      <w:pPr>
        <w:jc w:val="both"/>
      </w:pPr>
      <w:r/>
    </w:p>
    <w:p>
      <w:pPr>
        <w:jc w:val="both"/>
      </w:pPr>
      <w:r>
        <w:t xml:space="preserve">    df = None</w:t>
      </w:r>
    </w:p>
    <w:p>
      <w:pPr>
        <w:jc w:val="both"/>
      </w:pPr>
      <w:r>
        <w:t xml:space="preserve">    query_settings = self.query_settings</w:t>
      </w:r>
    </w:p>
    <w:p>
      <w:pPr>
        <w:jc w:val="both"/>
      </w:pPr>
      <w:r>
        <w:t xml:space="preserve">    if test:</w:t>
      </w:r>
    </w:p>
    <w:p>
      <w:pPr>
        <w:jc w:val="both"/>
      </w:pPr>
      <w:r>
        <w:t xml:space="preserve">      query_settings = {"fairness": self.query_settings["fairness"]}</w:t>
      </w:r>
    </w:p>
    <w:p>
      <w:pPr>
        <w:jc w:val="both"/>
      </w:pPr>
      <w:r>
        <w:t xml:space="preserve">      query_settings["fairness"]["main"] += " LIMIT 500"</w:t>
      </w:r>
    </w:p>
    <w:p>
      <w:pPr>
        <w:jc w:val="both"/>
      </w:pPr>
      <w:r/>
    </w:p>
    <w:p>
      <w:pPr>
        <w:jc w:val="both"/>
      </w:pPr>
      <w:r>
        <w:t xml:space="preserve">    for table, query_info in query_settings.items():</w:t>
      </w:r>
    </w:p>
    <w:p>
      <w:pPr>
        <w:jc w:val="both"/>
      </w:pPr>
      <w:r>
        <w:t xml:space="preserve">      curr_query = self.produce_query(</w:t>
      </w:r>
    </w:p>
    <w:p>
      <w:pPr>
        <w:jc w:val="both"/>
      </w:pPr>
      <w:r>
        <w:t xml:space="preserve">        date_begin=self.date_begin, date_end=self.date_end, **query_info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curr_query == "":</w:t>
      </w:r>
    </w:p>
    <w:p>
      <w:pPr>
        <w:jc w:val="both"/>
      </w:pPr>
      <w:r>
        <w:t xml:space="preserve">        continue</w:t>
      </w:r>
    </w:p>
    <w:p>
      <w:pPr>
        <w:jc w:val="both"/>
      </w:pPr>
      <w:r>
        <w:t xml:space="preserve">      curr_df = execute_query(client=CLIENT, query=curr_query)</w:t>
      </w:r>
    </w:p>
    <w:p>
      <w:pPr>
        <w:jc w:val="both"/>
      </w:pPr>
      <w:r>
        <w:t xml:space="preserve">      curr_df["origin"] = table</w:t>
      </w:r>
    </w:p>
    <w:p>
      <w:pPr>
        <w:jc w:val="both"/>
      </w:pPr>
      <w:r>
        <w:t xml:space="preserve">      df = curr_df if df is None else pandas.concat((df, curr_df))</w:t>
      </w:r>
    </w:p>
    <w:p>
      <w:pPr>
        <w:jc w:val="both"/>
      </w:pPr>
      <w:r/>
    </w:p>
    <w:p>
      <w:pPr>
        <w:jc w:val="both"/>
      </w:pPr>
      <w:r>
        <w:t xml:space="preserve">    df["loading_date"] = date.today()</w:t>
      </w:r>
    </w:p>
    <w:p>
      <w:pPr>
        <w:jc w:val="both"/>
      </w:pPr>
      <w:r>
        <w:t xml:space="preserve">    df["date"] = pandas.to_datetime(df.date)</w:t>
      </w:r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load_precision_set(</w:t>
      </w:r>
    </w:p>
    <w:p>
      <w:pPr>
        <w:jc w:val="both"/>
      </w:pPr>
      <w:r>
        <w:t xml:space="preserve">    self, begin_date="...", end_date="...", with_tweet_types=False, task_version=3.5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if with_tweet_types:</w:t>
      </w:r>
    </w:p>
    <w:p>
      <w:pPr>
        <w:jc w:val="both"/>
      </w:pPr>
      <w:r>
        <w:t xml:space="preserve">      self.full_query = FULL_QUERY_W_TWEET_TYPES</w:t>
      </w:r>
    </w:p>
    <w:p>
      <w:pPr>
        <w:jc w:val="both"/>
      </w:pPr>
      <w:r/>
    </w:p>
    <w:p>
      <w:pPr>
        <w:jc w:val="both"/>
      </w:pPr>
      <w:r>
        <w:t xml:space="preserve">    query_settings = self.query_settings</w:t>
      </w:r>
    </w:p>
    <w:p>
      <w:pPr>
        <w:jc w:val="both"/>
      </w:pPr>
      <w:r>
        <w:t xml:space="preserve">    curr_query = self.produce_query(</w:t>
      </w:r>
    </w:p>
    <w:p>
      <w:pPr>
        <w:jc w:val="both"/>
      </w:pPr>
      <w:r>
        <w:t xml:space="preserve">      date_begin=begin_date,</w:t>
      </w:r>
    </w:p>
    <w:p>
      <w:pPr>
        <w:jc w:val="both"/>
      </w:pPr>
      <w:r>
        <w:t xml:space="preserve">      date_end=end_date,</w:t>
      </w:r>
    </w:p>
    <w:p>
      <w:pPr>
        <w:jc w:val="both"/>
      </w:pPr>
      <w:r>
        <w:t xml:space="preserve">      task_version=task_version,</w:t>
      </w:r>
    </w:p>
    <w:p>
      <w:pPr>
        <w:jc w:val="both"/>
      </w:pPr>
      <w:r>
        <w:t xml:space="preserve">      **query_settings["precision"],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curr_df = execute_query(client=CLIENT, query=curr_query)</w:t>
      </w:r>
    </w:p>
    <w:p>
      <w:pPr>
        <w:jc w:val="both"/>
      </w:pPr>
      <w:r/>
    </w:p>
    <w:p>
      <w:pPr>
        <w:jc w:val="both"/>
      </w:pPr>
      <w:r>
        <w:t xml:space="preserve">    curr_df.rename(columns={"media_url": "media_presence"}, inplace=True)</w:t>
      </w:r>
    </w:p>
    <w:p>
      <w:pPr>
        <w:jc w:val="both"/>
      </w:pPr>
      <w:r>
        <w:t xml:space="preserve">    return curr_df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ENLoaderWithSampling(ENLoader):</w:t>
      </w:r>
    </w:p>
    <w:p>
      <w:pPr>
        <w:jc w:val="both"/>
      </w:pPr>
      <w:r/>
    </w:p>
    <w:p>
      <w:pPr>
        <w:jc w:val="both"/>
      </w:pPr>
      <w:r>
        <w:t xml:space="preserve">  keywords = {</w:t>
      </w:r>
    </w:p>
    <w:p>
      <w:pPr>
        <w:jc w:val="both"/>
      </w:pPr>
      <w:r>
        <w:t xml:space="preserve">    "politics": [</w:t>
      </w:r>
    </w:p>
    <w:p>
      <w:pPr>
        <w:jc w:val="both"/>
      </w:pPr>
      <w:r>
        <w:t>...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"insults": [</w:t>
      </w:r>
    </w:p>
    <w:p>
      <w:pPr>
        <w:jc w:val="both"/>
      </w:pPr>
      <w:r>
        <w:t xml:space="preserve">...    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"race": [</w:t>
      </w:r>
    </w:p>
    <w:p>
      <w:pPr>
        <w:jc w:val="both"/>
      </w:pPr>
      <w:r>
        <w:t>...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n = ...</w:t>
      </w:r>
    </w:p>
    <w:p>
      <w:pPr>
        <w:jc w:val="both"/>
      </w:pPr>
      <w:r>
        <w:t xml:space="preserve">  N = ...</w:t>
      </w:r>
    </w:p>
    <w:p>
      <w:pPr>
        <w:jc w:val="both"/>
      </w:pPr>
      <w:r/>
    </w:p>
    <w:p>
      <w:pPr>
        <w:jc w:val="both"/>
      </w:pPr>
      <w:r>
        <w:t xml:space="preserve">  def __init__(self, project):</w:t>
      </w:r>
    </w:p>
    <w:p>
      <w:pPr>
        <w:jc w:val="both"/>
      </w:pPr>
      <w:r>
        <w:t xml:space="preserve">    self.raw_loader = ENLoader(project=project)</w:t>
      </w:r>
    </w:p>
    <w:p>
      <w:pPr>
        <w:jc w:val="both"/>
      </w:pPr>
      <w:r>
        <w:t xml:space="preserve">    if project == ...:</w:t>
      </w:r>
    </w:p>
    <w:p>
      <w:pPr>
        <w:jc w:val="both"/>
      </w:pPr>
      <w:r>
        <w:t xml:space="preserve">      self.project = project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</w:t>
      </w:r>
    </w:p>
    <w:p>
      <w:pPr>
        <w:jc w:val="both"/>
      </w:pPr>
      <w:r/>
    </w:p>
    <w:p>
      <w:pPr>
        <w:jc w:val="both"/>
      </w:pPr>
      <w:r>
        <w:t xml:space="preserve">  def sample_with_weights(self, df, n):</w:t>
      </w:r>
    </w:p>
    <w:p>
      <w:pPr>
        <w:jc w:val="both"/>
      </w:pPr>
      <w:r>
        <w:t xml:space="preserve">    w = df["label"].value_counts(normalize=True)[1]</w:t>
      </w:r>
    </w:p>
    <w:p>
      <w:pPr>
        <w:jc w:val="both"/>
      </w:pPr>
      <w:r>
        <w:t xml:space="preserve">    dist = np.full((df.shape[0],), w)</w:t>
      </w:r>
    </w:p>
    <w:p>
      <w:pPr>
        <w:jc w:val="both"/>
      </w:pPr>
      <w:r>
        <w:t xml:space="preserve">    sampled_df = df.sample(n=n, weights=dist, replace=False)</w:t>
      </w:r>
    </w:p>
    <w:p>
      <w:pPr>
        <w:jc w:val="both"/>
      </w:pPr>
      <w:r>
        <w:t xml:space="preserve">    return sampled_df</w:t>
      </w:r>
    </w:p>
    <w:p>
      <w:pPr>
        <w:jc w:val="both"/>
      </w:pPr>
      <w:r/>
    </w:p>
    <w:p>
      <w:pPr>
        <w:jc w:val="both"/>
      </w:pPr>
      <w:r>
        <w:t xml:space="preserve">  def sample_keywords(self, df, N, group):</w:t>
      </w:r>
    </w:p>
    <w:p>
      <w:pPr>
        <w:jc w:val="both"/>
      </w:pPr>
      <w:r>
        <w:t xml:space="preserve">    print("\nmatching", group, "keywords...")</w:t>
      </w:r>
    </w:p>
    <w:p>
      <w:pPr>
        <w:jc w:val="both"/>
      </w:pPr>
      <w:r/>
    </w:p>
    <w:p>
      <w:pPr>
        <w:jc w:val="both"/>
      </w:pPr>
      <w:r>
        <w:t xml:space="preserve">    keyword_list = self.keywords[group]</w:t>
      </w:r>
    </w:p>
    <w:p>
      <w:pPr>
        <w:jc w:val="both"/>
      </w:pPr>
      <w:r>
        <w:t xml:space="preserve">    match_df = df.loc[df.text.str.lower().str.contains("|".join(keyword_list), regex=True)]</w:t>
      </w:r>
    </w:p>
    <w:p>
      <w:pPr>
        <w:jc w:val="both"/>
      </w:pPr>
      <w:r/>
    </w:p>
    <w:p>
      <w:pPr>
        <w:jc w:val="both"/>
      </w:pPr>
      <w:r>
        <w:t xml:space="preserve">    print("sampling N/3 from", group)</w:t>
      </w:r>
    </w:p>
    <w:p>
      <w:pPr>
        <w:jc w:val="both"/>
      </w:pPr>
      <w:r>
        <w:t xml:space="preserve">    if match_df.shape[0] &lt;= N / 3:</w:t>
      </w:r>
    </w:p>
    <w:p>
      <w:pPr>
        <w:jc w:val="both"/>
      </w:pPr>
      <w:r>
        <w:t xml:space="preserve">      print(</w:t>
      </w:r>
    </w:p>
    <w:p>
      <w:pPr>
        <w:jc w:val="both"/>
      </w:pPr>
      <w:r>
        <w:t xml:space="preserve">        "WARNING: Sampling only",</w:t>
      </w:r>
    </w:p>
    <w:p>
      <w:pPr>
        <w:jc w:val="both"/>
      </w:pPr>
      <w:r>
        <w:t xml:space="preserve">        match_df.shape[0],</w:t>
      </w:r>
    </w:p>
    <w:p>
      <w:pPr>
        <w:jc w:val="both"/>
      </w:pPr>
      <w:r>
        <w:t xml:space="preserve">        "instead of",</w:t>
      </w:r>
    </w:p>
    <w:p>
      <w:pPr>
        <w:jc w:val="both"/>
      </w:pPr>
      <w:r>
        <w:t xml:space="preserve">        N / 3,</w:t>
      </w:r>
    </w:p>
    <w:p>
      <w:pPr>
        <w:jc w:val="both"/>
      </w:pPr>
      <w:r>
        <w:t xml:space="preserve">        "examples from race focused tweets due to insufficient data",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sample_df = match_df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print(</w:t>
      </w:r>
    </w:p>
    <w:p>
      <w:pPr>
        <w:jc w:val="both"/>
      </w:pPr>
      <w:r>
        <w:t xml:space="preserve">        "sampling",</w:t>
      </w:r>
    </w:p>
    <w:p>
      <w:pPr>
        <w:jc w:val="both"/>
      </w:pPr>
      <w:r>
        <w:t xml:space="preserve">        group,</w:t>
      </w:r>
    </w:p>
    <w:p>
      <w:pPr>
        <w:jc w:val="both"/>
      </w:pPr>
      <w:r>
        <w:t xml:space="preserve">        "at",</w:t>
      </w:r>
    </w:p>
    <w:p>
      <w:pPr>
        <w:jc w:val="both"/>
      </w:pPr>
      <w:r>
        <w:t xml:space="preserve">        round(match_df["label"].value_counts(normalize=True)[1], 3),</w:t>
      </w:r>
    </w:p>
    <w:p>
      <w:pPr>
        <w:jc w:val="both"/>
      </w:pPr>
      <w:r>
        <w:t xml:space="preserve">        "% action rate",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sample_df = self.sample_with_weights(match_df, int(N / 3))</w:t>
      </w:r>
    </w:p>
    <w:p>
      <w:pPr>
        <w:jc w:val="both"/>
      </w:pPr>
      <w:r>
        <w:t xml:space="preserve">    print(sample_df.shape)</w:t>
      </w:r>
    </w:p>
    <w:p>
      <w:pPr>
        <w:jc w:val="both"/>
      </w:pPr>
      <w:r>
        <w:t xml:space="preserve">    print(sample_df.label.value_counts(normalize=True))</w:t>
      </w:r>
    </w:p>
    <w:p>
      <w:pPr>
        <w:jc w:val="both"/>
      </w:pPr>
      <w:r/>
    </w:p>
    <w:p>
      <w:pPr>
        <w:jc w:val="both"/>
      </w:pPr>
      <w:r>
        <w:t xml:space="preserve">    print("\nshape of df before dropping sampled rows after", group, "matching..", df.shape[0])</w:t>
      </w:r>
    </w:p>
    <w:p>
      <w:pPr>
        <w:jc w:val="both"/>
      </w:pPr>
      <w:r>
        <w:t xml:space="preserve">    df = df.loc[</w:t>
      </w:r>
    </w:p>
    <w:p>
      <w:pPr>
        <w:jc w:val="both"/>
      </w:pPr>
      <w:r>
        <w:t xml:space="preserve">      df.index.difference(sample_df.index),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print("\nshape of df after dropping sampled rows after", group, "matching..", df.shape[0])</w:t>
      </w:r>
    </w:p>
    <w:p>
      <w:pPr>
        <w:jc w:val="both"/>
      </w:pPr>
      <w:r/>
    </w:p>
    <w:p>
      <w:pPr>
        <w:jc w:val="both"/>
      </w:pPr>
      <w:r>
        <w:t xml:space="preserve">    return df, sample_df</w:t>
      </w:r>
    </w:p>
    <w:p>
      <w:pPr>
        <w:jc w:val="both"/>
      </w:pPr>
      <w:r/>
    </w:p>
    <w:p>
      <w:pPr>
        <w:jc w:val="both"/>
      </w:pPr>
      <w:r>
        <w:t xml:space="preserve">  def sample_first_set_helper(self, train_df, first_set, new_n):</w:t>
      </w:r>
    </w:p>
    <w:p>
      <w:pPr>
        <w:jc w:val="both"/>
      </w:pPr>
      <w:r>
        <w:t xml:space="preserve">    if first_set == "prev":</w:t>
      </w:r>
    </w:p>
    <w:p>
      <w:pPr>
        <w:jc w:val="both"/>
      </w:pPr>
      <w:r>
        <w:t xml:space="preserve">      fset = train_df.loc[train_df["origin"].isin(["prevalence", "causal prevalence"])]</w:t>
      </w:r>
    </w:p>
    <w:p>
      <w:pPr>
        <w:jc w:val="both"/>
      </w:pPr>
      <w:r>
        <w:t xml:space="preserve">      print(</w:t>
      </w:r>
    </w:p>
    <w:p>
      <w:pPr>
        <w:jc w:val="both"/>
      </w:pPr>
      <w:r>
        <w:t xml:space="preserve">        "sampling prev at", round(fset["label"].value_counts(normalize=True)[1], 3), "% action rate"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fset = train_df</w:t>
      </w:r>
    </w:p>
    <w:p>
      <w:pPr>
        <w:jc w:val="both"/>
      </w:pPr>
      <w:r/>
    </w:p>
    <w:p>
      <w:pPr>
        <w:jc w:val="both"/>
      </w:pPr>
      <w:r>
        <w:t xml:space="preserve">    n_fset = self.sample_with_weights(fset, new_n)</w:t>
      </w:r>
    </w:p>
    <w:p>
      <w:pPr>
        <w:jc w:val="both"/>
      </w:pPr>
      <w:r>
        <w:t xml:space="preserve">    print("len of sampled first set", n_fset.shape[0])</w:t>
      </w:r>
    </w:p>
    <w:p>
      <w:pPr>
        <w:jc w:val="both"/>
      </w:pPr>
      <w:r>
        <w:t xml:space="preserve">    print(n_fset.label.value_counts(normalize=True))</w:t>
      </w:r>
    </w:p>
    <w:p>
      <w:pPr>
        <w:jc w:val="both"/>
      </w:pPr>
      <w:r/>
    </w:p>
    <w:p>
      <w:pPr>
        <w:jc w:val="both"/>
      </w:pPr>
      <w:r>
        <w:t xml:space="preserve">    return n_fset</w:t>
      </w:r>
    </w:p>
    <w:p>
      <w:pPr>
        <w:jc w:val="both"/>
      </w:pPr>
      <w:r/>
    </w:p>
    <w:p>
      <w:pPr>
        <w:jc w:val="both"/>
      </w:pPr>
      <w:r>
        <w:t xml:space="preserve">  def sample(self, df, first_set, second_set, keyword_sampling, n, N):</w:t>
      </w:r>
    </w:p>
    <w:p>
      <w:pPr>
        <w:jc w:val="both"/>
      </w:pPr>
      <w:r>
        <w:t xml:space="preserve">    train_df = df[df.origin != "precision"]</w:t>
      </w:r>
    </w:p>
    <w:p>
      <w:pPr>
        <w:jc w:val="both"/>
      </w:pPr>
      <w:r>
        <w:t xml:space="preserve">    val_test_df = df[df.origin == "precision"]</w:t>
      </w:r>
    </w:p>
    <w:p>
      <w:pPr>
        <w:jc w:val="both"/>
      </w:pPr>
      <w:r/>
    </w:p>
    <w:p>
      <w:pPr>
        <w:jc w:val="both"/>
      </w:pPr>
      <w:r>
        <w:t xml:space="preserve">    print("\nsampling first set of data")</w:t>
      </w:r>
    </w:p>
    <w:p>
      <w:pPr>
        <w:jc w:val="both"/>
      </w:pPr>
      <w:r>
        <w:t xml:space="preserve">    new_n = n - N if second_set is not None else n</w:t>
      </w:r>
    </w:p>
    <w:p>
      <w:pPr>
        <w:jc w:val="both"/>
      </w:pPr>
      <w:r>
        <w:t xml:space="preserve">    n_fset = self.sample_first_set_helper(train_df, first_set, new_n)</w:t>
      </w:r>
    </w:p>
    <w:p>
      <w:pPr>
        <w:jc w:val="both"/>
      </w:pPr>
      <w:r/>
    </w:p>
    <w:p>
      <w:pPr>
        <w:jc w:val="both"/>
      </w:pPr>
      <w:r>
        <w:t xml:space="preserve">    print("\nsampling second set of data")</w:t>
      </w:r>
    </w:p>
    <w:p>
      <w:pPr>
        <w:jc w:val="both"/>
      </w:pPr>
      <w:r>
        <w:t xml:space="preserve">    train_df = train_df.loc[</w:t>
      </w:r>
    </w:p>
    <w:p>
      <w:pPr>
        <w:jc w:val="both"/>
      </w:pPr>
      <w:r>
        <w:t xml:space="preserve">      train_df.index.difference(n_fset.index),</w:t>
      </w:r>
    </w:p>
    <w:p>
      <w:pPr>
        <w:jc w:val="both"/>
      </w:pPr>
      <w:r>
        <w:t xml:space="preserve">    ]</w:t>
      </w:r>
    </w:p>
    <w:p>
      <w:pPr>
        <w:jc w:val="both"/>
      </w:pPr>
      <w:r/>
    </w:p>
    <w:p>
      <w:pPr>
        <w:jc w:val="both"/>
      </w:pPr>
      <w:r>
        <w:t xml:space="preserve">    if second_set is None:</w:t>
      </w:r>
    </w:p>
    <w:p>
      <w:pPr>
        <w:jc w:val="both"/>
      </w:pPr>
      <w:r>
        <w:t xml:space="preserve">      print("no second set sampling being done")</w:t>
      </w:r>
    </w:p>
    <w:p>
      <w:pPr>
        <w:jc w:val="both"/>
      </w:pPr>
      <w:r>
        <w:t xml:space="preserve">      df = n_fset.append(val_test_df)</w:t>
      </w:r>
    </w:p>
    <w:p>
      <w:pPr>
        <w:jc w:val="both"/>
      </w:pPr>
      <w:r>
        <w:t xml:space="preserve">      return df</w:t>
      </w:r>
    </w:p>
    <w:p>
      <w:pPr>
        <w:jc w:val="both"/>
      </w:pPr>
      <w:r/>
    </w:p>
    <w:p>
      <w:pPr>
        <w:jc w:val="both"/>
      </w:pPr>
      <w:r>
        <w:t xml:space="preserve">    if second_set == "prev":</w:t>
      </w:r>
    </w:p>
    <w:p>
      <w:pPr>
        <w:jc w:val="both"/>
      </w:pPr>
      <w:r>
        <w:t xml:space="preserve">      sset = train_df.loc[train_df["origin"].isin(["prevalence", "causal prevalence"])]</w:t>
      </w:r>
    </w:p>
    <w:p>
      <w:pPr>
        <w:jc w:val="both"/>
      </w:pPr>
      <w:r/>
    </w:p>
    <w:p>
      <w:pPr>
        <w:jc w:val="both"/>
      </w:pPr>
      <w:r>
        <w:t xml:space="preserve">    elif second_set == "fdr":</w:t>
      </w:r>
    </w:p>
    <w:p>
      <w:pPr>
        <w:jc w:val="both"/>
      </w:pPr>
      <w:r>
        <w:t xml:space="preserve">      sset = train_df.loc[train_df["origin"] == "fdr"]</w:t>
      </w:r>
    </w:p>
    <w:p>
      <w:pPr>
        <w:jc w:val="both"/>
      </w:pPr>
      <w:r/>
    </w:p>
    <w:p>
      <w:pPr>
        <w:jc w:val="both"/>
      </w:pPr>
      <w:r>
        <w:t xml:space="preserve">    else: </w:t>
      </w:r>
    </w:p>
    <w:p>
      <w:pPr>
        <w:jc w:val="both"/>
      </w:pPr>
      <w:r>
        <w:t xml:space="preserve">      sset = train_df</w:t>
      </w:r>
    </w:p>
    <w:p>
      <w:pPr>
        <w:jc w:val="both"/>
      </w:pPr>
      <w:r/>
    </w:p>
    <w:p>
      <w:pPr>
        <w:jc w:val="both"/>
      </w:pPr>
      <w:r>
        <w:t xml:space="preserve">    if keyword_sampling == True:</w:t>
      </w:r>
    </w:p>
    <w:p>
      <w:pPr>
        <w:jc w:val="both"/>
      </w:pPr>
      <w:r>
        <w:t xml:space="preserve">      print("sampling based off of keywords defined...")</w:t>
      </w:r>
    </w:p>
    <w:p>
      <w:pPr>
        <w:jc w:val="both"/>
      </w:pPr>
      <w:r>
        <w:t xml:space="preserve">      print("second set is", second_set, "with length", sset.shape[0])</w:t>
      </w:r>
    </w:p>
    <w:p>
      <w:pPr>
        <w:jc w:val="both"/>
      </w:pPr>
      <w:r/>
    </w:p>
    <w:p>
      <w:pPr>
        <w:jc w:val="both"/>
      </w:pPr>
      <w:r>
        <w:t xml:space="preserve">      sset, n_politics = self.sample_keywords(sset, N, "politics")</w:t>
      </w:r>
    </w:p>
    <w:p>
      <w:pPr>
        <w:jc w:val="both"/>
      </w:pPr>
      <w:r>
        <w:t xml:space="preserve">      sset, n_insults = self.sample_keywords(sset, N, "insults")</w:t>
      </w:r>
    </w:p>
    <w:p>
      <w:pPr>
        <w:jc w:val="both"/>
      </w:pPr>
      <w:r>
        <w:t xml:space="preserve">      sset, n_race = self.sample_keywords(sset, N, "race")</w:t>
      </w:r>
    </w:p>
    <w:p>
      <w:pPr>
        <w:jc w:val="both"/>
      </w:pPr>
      <w:r/>
    </w:p>
    <w:p>
      <w:pPr>
        <w:jc w:val="both"/>
      </w:pPr>
      <w:r>
        <w:t xml:space="preserve">      n_sset = n_politics.append([n_insults, n_race]) </w:t>
      </w:r>
    </w:p>
    <w:p>
      <w:pPr>
        <w:jc w:val="both"/>
      </w:pPr>
      <w:r>
        <w:t xml:space="preserve">      print("len of sampled second set", n_sset.shape[0])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print(</w:t>
      </w:r>
    </w:p>
    <w:p>
      <w:pPr>
        <w:jc w:val="both"/>
      </w:pPr>
      <w:r>
        <w:t xml:space="preserve">        "No keyword sampling. Instead random sampling from",</w:t>
      </w:r>
    </w:p>
    <w:p>
      <w:pPr>
        <w:jc w:val="both"/>
      </w:pPr>
      <w:r>
        <w:t xml:space="preserve">        second_set,</w:t>
      </w:r>
    </w:p>
    <w:p>
      <w:pPr>
        <w:jc w:val="both"/>
      </w:pPr>
      <w:r>
        <w:t xml:space="preserve">        "at",</w:t>
      </w:r>
    </w:p>
    <w:p>
      <w:pPr>
        <w:jc w:val="both"/>
      </w:pPr>
      <w:r>
        <w:t xml:space="preserve">        round(sset["label"].value_counts(normalize=True)[1], 3),</w:t>
      </w:r>
    </w:p>
    <w:p>
      <w:pPr>
        <w:jc w:val="both"/>
      </w:pPr>
      <w:r>
        <w:t xml:space="preserve">        "% action rate",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n_sset = self.sample_with_weights(sset, N)</w:t>
      </w:r>
    </w:p>
    <w:p>
      <w:pPr>
        <w:jc w:val="both"/>
      </w:pPr>
      <w:r>
        <w:t xml:space="preserve">      print("len of sampled second set", n_sset.shape[0])</w:t>
      </w:r>
    </w:p>
    <w:p>
      <w:pPr>
        <w:jc w:val="both"/>
      </w:pPr>
      <w:r>
        <w:t xml:space="preserve">      print(n_sset.label.value_counts(normalize=True))</w:t>
      </w:r>
    </w:p>
    <w:p>
      <w:pPr>
        <w:jc w:val="both"/>
      </w:pPr>
      <w:r/>
    </w:p>
    <w:p>
      <w:pPr>
        <w:jc w:val="both"/>
      </w:pPr>
      <w:r>
        <w:t xml:space="preserve">    df = n_fset.append([n_sset, val_test_df])</w:t>
      </w:r>
    </w:p>
    <w:p>
      <w:pPr>
        <w:jc w:val="both"/>
      </w:pPr>
      <w:r>
        <w:t xml:space="preserve">    df = df.sample(frac=1).reset_index(drop=True)</w:t>
      </w:r>
    </w:p>
    <w:p>
      <w:pPr>
        <w:jc w:val="both"/>
      </w:pPr>
      <w:r/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load_data(</w:t>
      </w:r>
    </w:p>
    <w:p>
      <w:pPr>
        <w:jc w:val="both"/>
      </w:pPr>
      <w:r>
        <w:t xml:space="preserve">    self, first_set="prev", second_set=None, keyword_sampling=False, test=False, **kwargs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n = kwargs.get("n", self.n)</w:t>
      </w:r>
    </w:p>
    <w:p>
      <w:pPr>
        <w:jc w:val="both"/>
      </w:pPr>
      <w:r>
        <w:t xml:space="preserve">    N = kwargs.get("N", self.N)</w:t>
      </w:r>
    </w:p>
    <w:p>
      <w:pPr>
        <w:jc w:val="both"/>
      </w:pPr>
      <w:r/>
    </w:p>
    <w:p>
      <w:pPr>
        <w:jc w:val="both"/>
      </w:pPr>
      <w:r>
        <w:t xml:space="preserve">    df = self.raw_loader.load_data(test=test, **kwargs)</w:t>
      </w:r>
    </w:p>
    <w:p>
      <w:pPr>
        <w:jc w:val="both"/>
      </w:pPr>
      <w:r>
        <w:t xml:space="preserve">    return self.sample(df, first_set, second_set, keyword_sampling, n, N)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I18nLoader(DataframeLoader):</w:t>
      </w:r>
    </w:p>
    <w:p>
      <w:pPr>
        <w:jc w:val="both"/>
      </w:pPr>
      <w:r>
        <w:t xml:space="preserve">  def __init__(self):</w:t>
      </w:r>
    </w:p>
    <w:p>
      <w:pPr>
        <w:jc w:val="both"/>
      </w:pPr>
      <w:r>
        <w:t xml:space="preserve">    super().__init__(project=...)</w:t>
      </w:r>
    </w:p>
    <w:p>
      <w:pPr>
        <w:jc w:val="both"/>
      </w:pPr>
      <w:r>
        <w:t xml:space="preserve">    from archive.settings.... import ACCEPTED_LANGUAGES, QUERY_SETTINGS</w:t>
      </w:r>
    </w:p>
    <w:p>
      <w:pPr>
        <w:jc w:val="both"/>
      </w:pPr>
      <w:r/>
    </w:p>
    <w:p>
      <w:pPr>
        <w:jc w:val="both"/>
      </w:pPr>
      <w:r>
        <w:t xml:space="preserve">    self.accepted_languages = ACCEPTED_LANGUAGES</w:t>
      </w:r>
    </w:p>
    <w:p>
      <w:pPr>
        <w:jc w:val="both"/>
      </w:pPr>
      <w:r>
        <w:t xml:space="preserve">    self.query_settings = dict(QUERY_SETTINGS)</w:t>
      </w:r>
    </w:p>
    <w:p>
      <w:pPr>
        <w:jc w:val="both"/>
      </w:pPr>
      <w:r/>
    </w:p>
    <w:p>
      <w:pPr>
        <w:jc w:val="both"/>
      </w:pPr>
      <w:r>
        <w:t xml:space="preserve">  def produce_query(self, language, query, dataset, table, lang):</w:t>
      </w:r>
    </w:p>
    <w:p>
      <w:pPr>
        <w:jc w:val="both"/>
      </w:pPr>
      <w:r>
        <w:t xml:space="preserve">    query = query.format(dataset=dataset, table=table)</w:t>
      </w:r>
    </w:p>
    <w:p>
      <w:pPr>
        <w:jc w:val="both"/>
      </w:pPr>
      <w:r>
        <w:t xml:space="preserve">    add_query = f"AND reviewed.{lang}='{language}'"</w:t>
      </w:r>
    </w:p>
    <w:p>
      <w:pPr>
        <w:jc w:val="both"/>
      </w:pPr>
      <w:r>
        <w:t xml:space="preserve">    query += add_query</w:t>
      </w:r>
    </w:p>
    <w:p>
      <w:pPr>
        <w:jc w:val="both"/>
      </w:pPr>
      <w:r/>
    </w:p>
    <w:p>
      <w:pPr>
        <w:jc w:val="both"/>
      </w:pPr>
      <w:r>
        <w:t xml:space="preserve">    return query</w:t>
      </w:r>
    </w:p>
    <w:p>
      <w:pPr>
        <w:jc w:val="both"/>
      </w:pPr>
      <w:r/>
    </w:p>
    <w:p>
      <w:pPr>
        <w:jc w:val="both"/>
      </w:pPr>
      <w:r>
        <w:t xml:space="preserve">  def query_keys(self, language, task=2, size="50"):</w:t>
      </w:r>
    </w:p>
    <w:p>
      <w:pPr>
        <w:jc w:val="both"/>
      </w:pPr>
      <w:r>
        <w:t xml:space="preserve">    if task == 2:</w:t>
      </w:r>
    </w:p>
    <w:p>
      <w:pPr>
        <w:jc w:val="both"/>
      </w:pPr>
      <w:r>
        <w:t xml:space="preserve">      if language == "ar":</w:t>
      </w:r>
    </w:p>
    <w:p>
      <w:pPr>
        <w:jc w:val="both"/>
      </w:pPr>
      <w:r>
        <w:t xml:space="preserve">        self.query_settings["adhoc_v2"]["table"] = "..."</w:t>
      </w:r>
    </w:p>
    <w:p>
      <w:pPr>
        <w:jc w:val="both"/>
      </w:pPr>
      <w:r>
        <w:t xml:space="preserve">      elif language == "tr":</w:t>
      </w:r>
    </w:p>
    <w:p>
      <w:pPr>
        <w:jc w:val="both"/>
      </w:pPr>
      <w:r>
        <w:t xml:space="preserve">        self.query_settings["adhoc_v2"]["table"] = "..."</w:t>
      </w:r>
    </w:p>
    <w:p>
      <w:pPr>
        <w:jc w:val="both"/>
      </w:pPr>
      <w:r>
        <w:t xml:space="preserve">      elif language == "es":</w:t>
      </w:r>
    </w:p>
    <w:p>
      <w:pPr>
        <w:jc w:val="both"/>
      </w:pPr>
      <w:r>
        <w:t xml:space="preserve">        self.query_settings["adhoc_v2"]["table"] = f"..."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self.query_settings["adhoc_v2"]["table"] = "..."</w:t>
      </w:r>
    </w:p>
    <w:p>
      <w:pPr>
        <w:jc w:val="both"/>
      </w:pPr>
      <w:r/>
    </w:p>
    <w:p>
      <w:pPr>
        <w:jc w:val="both"/>
      </w:pPr>
      <w:r>
        <w:t xml:space="preserve">      return self.query_settings["adhoc_v2"]</w:t>
      </w:r>
    </w:p>
    <w:p>
      <w:pPr>
        <w:jc w:val="both"/>
      </w:pPr>
      <w:r/>
    </w:p>
    <w:p>
      <w:pPr>
        <w:jc w:val="both"/>
      </w:pPr>
      <w:r>
        <w:t xml:space="preserve">    if task == 3:</w:t>
      </w:r>
    </w:p>
    <w:p>
      <w:pPr>
        <w:jc w:val="both"/>
      </w:pPr>
      <w:r>
        <w:t xml:space="preserve">      return self.query_settings["adhoc_v3"]</w:t>
      </w:r>
    </w:p>
    <w:p>
      <w:pPr>
        <w:jc w:val="both"/>
      </w:pPr>
      <w:r/>
    </w:p>
    <w:p>
      <w:pPr>
        <w:jc w:val="both"/>
      </w:pPr>
      <w:r>
        <w:t xml:space="preserve">    raise ValueError(f"There are no other tasks than 2 or 3. {task} does not exist.")</w:t>
      </w:r>
    </w:p>
    <w:p>
      <w:pPr>
        <w:jc w:val="both"/>
      </w:pPr>
      <w:r/>
    </w:p>
    <w:p>
      <w:pPr>
        <w:jc w:val="both"/>
      </w:pPr>
      <w:r>
        <w:t xml:space="preserve">  def load_data(self, language, test=False, task=2):</w:t>
      </w:r>
    </w:p>
    <w:p>
      <w:pPr>
        <w:jc w:val="both"/>
      </w:pPr>
      <w:r>
        <w:t xml:space="preserve">    if language not in self.accepted_languages: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f"Language not in the data {language}. Accepted values are " f"{self.accepted_languages}"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print(".... adhoc data")</w:t>
      </w:r>
    </w:p>
    <w:p>
      <w:pPr>
        <w:jc w:val="both"/>
      </w:pPr>
      <w:r>
        <w:t xml:space="preserve">    key_dict = self.query_keys(language=language, task=task)</w:t>
      </w:r>
    </w:p>
    <w:p>
      <w:pPr>
        <w:jc w:val="both"/>
      </w:pPr>
      <w:r>
        <w:t xml:space="preserve">    query_adhoc = self.produce_query(language=language, **key_dict)</w:t>
      </w:r>
    </w:p>
    <w:p>
      <w:pPr>
        <w:jc w:val="both"/>
      </w:pPr>
      <w:r>
        <w:t xml:space="preserve">    if test:</w:t>
      </w:r>
    </w:p>
    <w:p>
      <w:pPr>
        <w:jc w:val="both"/>
      </w:pPr>
      <w:r>
        <w:t xml:space="preserve">      query_adhoc += " LIMIT 500"</w:t>
      </w:r>
    </w:p>
    <w:p>
      <w:pPr>
        <w:jc w:val="both"/>
      </w:pPr>
      <w:r>
        <w:t xml:space="preserve">    adhoc_df = execute_query(CLIENT, query_adhoc)</w:t>
      </w:r>
    </w:p>
    <w:p>
      <w:pPr>
        <w:jc w:val="both"/>
      </w:pPr>
      <w:r/>
    </w:p>
    <w:p>
      <w:pPr>
        <w:jc w:val="both"/>
      </w:pPr>
      <w:r>
        <w:t xml:space="preserve">    if not (test or language == "tr" or task == 3):</w:t>
      </w:r>
    </w:p>
    <w:p>
      <w:pPr>
        <w:jc w:val="both"/>
      </w:pPr>
      <w:r>
        <w:t xml:space="preserve">      if language == "es":</w:t>
      </w:r>
    </w:p>
    <w:p>
      <w:pPr>
        <w:jc w:val="both"/>
      </w:pPr>
      <w:r>
        <w:t xml:space="preserve">        print(".... additional adhoc data")</w:t>
      </w:r>
    </w:p>
    <w:p>
      <w:pPr>
        <w:jc w:val="both"/>
      </w:pPr>
      <w:r>
        <w:t xml:space="preserve">        key_dict = self.query_keys(language=language, size="100")</w:t>
      </w:r>
    </w:p>
    <w:p>
      <w:pPr>
        <w:jc w:val="both"/>
      </w:pPr>
      <w:r>
        <w:t xml:space="preserve">        query_adhoc = self.produce_query(language=language, **key_dict)</w:t>
      </w:r>
    </w:p>
    <w:p>
      <w:pPr>
        <w:jc w:val="both"/>
      </w:pPr>
      <w:r>
        <w:t xml:space="preserve">        adhoc_df = pandas.concat(</w:t>
      </w:r>
    </w:p>
    <w:p>
      <w:pPr>
        <w:jc w:val="both"/>
      </w:pPr>
      <w:r>
        <w:t xml:space="preserve">          (adhoc_df, execute_query(CLIENT, query_adhoc)), axis=0, ignore_index=True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print(".... prevalence data")</w:t>
      </w:r>
    </w:p>
    <w:p>
      <w:pPr>
        <w:jc w:val="both"/>
      </w:pPr>
      <w:r>
        <w:t xml:space="preserve">      query_prev = self.produce_query(language=language, **self.query_settings["prevalence_v2"])</w:t>
      </w:r>
    </w:p>
    <w:p>
      <w:pPr>
        <w:jc w:val="both"/>
      </w:pPr>
      <w:r>
        <w:t xml:space="preserve">      prev_df = execute_query(CLIENT, query_prev)</w:t>
      </w:r>
    </w:p>
    <w:p>
      <w:pPr>
        <w:jc w:val="both"/>
      </w:pPr>
      <w:r>
        <w:t xml:space="preserve">      prev_df["description"] = "Prevalence"</w:t>
      </w:r>
    </w:p>
    <w:p>
      <w:pPr>
        <w:jc w:val="both"/>
      </w:pPr>
      <w:r>
        <w:t xml:space="preserve">      adhoc_df = pandas.concat((adhoc_df, prev_df), axis=0, ignore_index=True)</w:t>
      </w:r>
    </w:p>
    <w:p>
      <w:pPr>
        <w:jc w:val="both"/>
      </w:pPr>
      <w:r/>
    </w:p>
    <w:p>
      <w:pPr>
        <w:jc w:val="both"/>
      </w:pPr>
      <w:r>
        <w:t xml:space="preserve">    return self.clean(adhoc_df)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