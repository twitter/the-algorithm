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abc import ABC</w:t>
      </w:r>
    </w:p>
    <w:p>
      <w:pPr>
        <w:jc w:val="both"/>
      </w:pPr>
      <w:r>
        <w:t>import re</w:t>
      </w:r>
    </w:p>
    <w:p>
      <w:pPr>
        <w:jc w:val="both"/>
      </w:pPr>
      <w:r/>
    </w:p>
    <w:p>
      <w:pPr>
        <w:jc w:val="both"/>
      </w:pPr>
      <w:r>
        <w:t>from toxicity_ml_pipeline.settings.hcomp_settings import TOXIC_35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TOXIC_35_set = set(TOXIC_35)</w:t>
      </w:r>
    </w:p>
    <w:p>
      <w:pPr>
        <w:jc w:val="both"/>
      </w:pPr>
      <w:r/>
    </w:p>
    <w:p>
      <w:pPr>
        <w:jc w:val="both"/>
      </w:pPr>
      <w:r>
        <w:t>url_group = r"(\bhttps?:\/\/\S+)"</w:t>
      </w:r>
    </w:p>
    <w:p>
      <w:pPr>
        <w:jc w:val="both"/>
      </w:pPr>
      <w:r>
        <w:t>mention_group = r"(\B@\S+)"</w:t>
      </w:r>
    </w:p>
    <w:p>
      <w:pPr>
        <w:jc w:val="both"/>
      </w:pPr>
      <w:r>
        <w:t>urls_mentions_re = re.compile(url_group + r"|" + mention_group, re.IGNORECASE)</w:t>
      </w:r>
    </w:p>
    <w:p>
      <w:pPr>
        <w:jc w:val="both"/>
      </w:pPr>
      <w:r>
        <w:t>url_re = re.compile(url_group, re.IGNORECASE)</w:t>
      </w:r>
    </w:p>
    <w:p>
      <w:pPr>
        <w:jc w:val="both"/>
      </w:pPr>
      <w:r>
        <w:t>mention_re = re.compile(mention_group, re.IGNORECASE)</w:t>
      </w:r>
    </w:p>
    <w:p>
      <w:pPr>
        <w:jc w:val="both"/>
      </w:pPr>
      <w:r>
        <w:t>newline_re = re.compile(r"\n+", re.IGNORECASE)</w:t>
      </w:r>
    </w:p>
    <w:p>
      <w:pPr>
        <w:jc w:val="both"/>
      </w:pPr>
      <w:r>
        <w:t>and_re = re.compile(r"&amp;\s?amp\s?;", re.IGNORECASE)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DataframeCleaner(ABC):</w:t>
      </w:r>
    </w:p>
    <w:p>
      <w:pPr>
        <w:jc w:val="both"/>
      </w:pPr>
      <w:r>
        <w:t xml:space="preserve">  def __init__(self):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>
        <w:t xml:space="preserve">  def _clean(self, df):</w:t>
      </w:r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>
        <w:t xml:space="preserve">  def _systematic_preprocessing(self, df):</w:t>
      </w:r>
    </w:p>
    <w:p>
      <w:pPr>
        <w:jc w:val="both"/>
      </w:pPr>
      <w:r>
        <w:t xml:space="preserve">    df.reset_index(inplace=True, drop=True)</w:t>
      </w:r>
    </w:p>
    <w:p>
      <w:pPr>
        <w:jc w:val="both"/>
      </w:pPr>
      <w:r>
        <w:t xml:space="preserve">    if "media_url" in df.columns:</w:t>
      </w:r>
    </w:p>
    <w:p>
      <w:pPr>
        <w:jc w:val="both"/>
      </w:pPr>
      <w:r>
        <w:t xml:space="preserve">      print(".... removing tweets with media")</w:t>
      </w:r>
    </w:p>
    <w:p>
      <w:pPr>
        <w:jc w:val="both"/>
      </w:pPr>
      <w:r>
        <w:t xml:space="preserve">      df.drop(df[~df.media_url.isna()].index, inplace=True, axis=0)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print("WARNING you are not removing tweets with media to train a BERT model.")</w:t>
      </w:r>
    </w:p>
    <w:p>
      <w:pPr>
        <w:jc w:val="both"/>
      </w:pPr>
      <w:r/>
    </w:p>
    <w:p>
      <w:pPr>
        <w:jc w:val="both"/>
      </w:pPr>
      <w:r>
        <w:t xml:space="preserve">    print(".... deleting duplicates")</w:t>
      </w:r>
    </w:p>
    <w:p>
      <w:pPr>
        <w:jc w:val="both"/>
      </w:pPr>
      <w:r>
        <w:t xml:space="preserve">    df.drop_duplicates("text", inplace=True, keep="last")</w:t>
      </w:r>
    </w:p>
    <w:p>
      <w:pPr>
        <w:jc w:val="both"/>
      </w:pPr>
      <w:r>
        <w:t xml:space="preserve">    print(f"Got {df.shape[0]} after cleaning")</w:t>
      </w:r>
    </w:p>
    <w:p>
      <w:pPr>
        <w:jc w:val="both"/>
      </w:pPr>
      <w:r/>
    </w:p>
    <w:p>
      <w:pPr>
        <w:jc w:val="both"/>
      </w:pPr>
      <w:r>
        <w:t xml:space="preserve">    return df.reset_index(inplace=False, drop=True)</w:t>
      </w:r>
    </w:p>
    <w:p>
      <w:pPr>
        <w:jc w:val="both"/>
      </w:pPr>
      <w:r/>
    </w:p>
    <w:p>
      <w:pPr>
        <w:jc w:val="both"/>
      </w:pPr>
      <w:r>
        <w:t xml:space="preserve">  def _postprocess(self, df, *args, **kwargs):</w:t>
      </w:r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>
        <w:t xml:space="preserve">  def __call__(self, df, *args, **kwargs):</w:t>
      </w:r>
    </w:p>
    <w:p>
      <w:pPr>
        <w:jc w:val="both"/>
      </w:pPr>
      <w:r>
        <w:t xml:space="preserve">    print(f"Got {df.shape[0]} before cleaning")</w:t>
      </w:r>
    </w:p>
    <w:p>
      <w:pPr>
        <w:jc w:val="both"/>
      </w:pPr>
      <w:r/>
    </w:p>
    <w:p>
      <w:pPr>
        <w:jc w:val="both"/>
      </w:pPr>
      <w:r>
        <w:t xml:space="preserve">    df["raw_text"] = df.text</w:t>
      </w:r>
    </w:p>
    <w:p>
      <w:pPr>
        <w:jc w:val="both"/>
      </w:pPr>
      <w:r>
        <w:t xml:space="preserve">    df = self._clean(df)</w:t>
      </w:r>
    </w:p>
    <w:p>
      <w:pPr>
        <w:jc w:val="both"/>
      </w:pPr>
      <w:r/>
    </w:p>
    <w:p>
      <w:pPr>
        <w:jc w:val="both"/>
      </w:pPr>
      <w:r>
        <w:t xml:space="preserve">    df = self._systematic_preprocessing(df)</w:t>
      </w:r>
    </w:p>
    <w:p>
      <w:pPr>
        <w:jc w:val="both"/>
      </w:pPr>
      <w:r/>
    </w:p>
    <w:p>
      <w:pPr>
        <w:jc w:val="both"/>
      </w:pPr>
      <w:r>
        <w:t xml:space="preserve">    return self._postprocess(df, *args, **kwargs)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mapping_func(el):</w:t>
      </w:r>
    </w:p>
    <w:p>
      <w:pPr>
        <w:jc w:val="both"/>
      </w:pPr>
      <w:r>
        <w:t xml:space="preserve">  if el.aggregated_content in TOXIC_35_set:</w:t>
      </w:r>
    </w:p>
    <w:p>
      <w:pPr>
        <w:jc w:val="both"/>
      </w:pPr>
      <w:r>
        <w:t xml:space="preserve">    return 2</w:t>
      </w:r>
    </w:p>
    <w:p>
      <w:pPr>
        <w:jc w:val="both"/>
      </w:pPr>
      <w:r>
        <w:t xml:space="preserve">  if el.label == 1:</w:t>
      </w:r>
    </w:p>
    <w:p>
      <w:pPr>
        <w:jc w:val="both"/>
      </w:pPr>
      <w:r>
        <w:t xml:space="preserve">    return 1</w:t>
      </w:r>
    </w:p>
    <w:p>
      <w:pPr>
        <w:jc w:val="both"/>
      </w:pPr>
      <w:r>
        <w:t xml:space="preserve">  return 0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DefaultENNoPreprocessor(DataframeCleaner):</w:t>
      </w:r>
    </w:p>
    <w:p>
      <w:pPr>
        <w:jc w:val="both"/>
      </w:pPr>
      <w:r>
        <w:t xml:space="preserve">  def _postprocess(self, df, *args, **kwargs):</w:t>
      </w:r>
    </w:p>
    <w:p>
      <w:pPr>
        <w:jc w:val="both"/>
      </w:pPr>
      <w:r>
        <w:t xml:space="preserve">    if "toxic_count" in df.columns and "non_toxic_count" in df.columns:</w:t>
      </w:r>
    </w:p>
    <w:p>
      <w:pPr>
        <w:jc w:val="both"/>
      </w:pPr>
      <w:r>
        <w:t xml:space="preserve">      df["vote"] = df.toxic_count / (df.toxic_count + df.non_toxic_count)</w:t>
      </w:r>
    </w:p>
    <w:p>
      <w:pPr>
        <w:jc w:val="both"/>
      </w:pPr>
      <w:r>
        <w:t xml:space="preserve">      df["agreement_rate"] = np.max((df.vote, 1 - df.vote), axis=0)</w:t>
      </w:r>
    </w:p>
    <w:p>
      <w:pPr>
        <w:jc w:val="both"/>
      </w:pPr>
      <w:r/>
    </w:p>
    <w:p>
      <w:pPr>
        <w:jc w:val="both"/>
      </w:pPr>
      <w:r>
        <w:t xml:space="preserve">    if "label_column" in kwargs and kwargs["label_column"] != "label":</w:t>
      </w:r>
    </w:p>
    <w:p>
      <w:pPr>
        <w:jc w:val="both"/>
      </w:pPr>
      <w:r>
        <w:t xml:space="preserve">      if kwargs["label_column"] == "aggregated_content":</w:t>
      </w:r>
    </w:p>
    <w:p>
      <w:pPr>
        <w:jc w:val="both"/>
      </w:pPr>
      <w:r>
        <w:t xml:space="preserve">        print("Replacing v3 label by v3.5 label.")</w:t>
      </w:r>
    </w:p>
    <w:p>
      <w:pPr>
        <w:jc w:val="both"/>
      </w:pPr>
      <w:r>
        <w:t xml:space="preserve">        if "num_classes" in kwargs and kwargs["num_classes"] &lt; 3:</w:t>
      </w:r>
    </w:p>
    <w:p>
      <w:pPr>
        <w:jc w:val="both"/>
      </w:pPr>
      <w:r>
        <w:t xml:space="preserve">          df["label"] = np.where(df.aggregated_content.isin(TOXIC_35_set), 1, 0)</w:t>
      </w:r>
    </w:p>
    <w:p>
      <w:pPr>
        <w:jc w:val="both"/>
      </w:pPr>
      <w:r>
        <w:t xml:space="preserve">        elif "num_classes" in kwargs and kwargs["num_classes"] == 3:</w:t>
      </w:r>
    </w:p>
    <w:p>
      <w:pPr>
        <w:jc w:val="both"/>
      </w:pPr>
      <w:r>
        <w:t xml:space="preserve">          print("Making it a 3-class pb")</w:t>
      </w:r>
    </w:p>
    <w:p>
      <w:pPr>
        <w:jc w:val="both"/>
      </w:pPr>
      <w:r>
        <w:t xml:space="preserve">          df["label"] = df.apply(mapping_func, axis=1)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NotImplementedError</w:t>
      </w:r>
    </w:p>
    <w:p>
      <w:pPr>
        <w:jc w:val="both"/>
      </w:pPr>
      <w:r>
        <w:t xml:space="preserve">      elif kwargs['label_column'] in df.columns:</w:t>
      </w:r>
    </w:p>
    <w:p>
      <w:pPr>
        <w:jc w:val="both"/>
      </w:pPr>
      <w:r>
        <w:t xml:space="preserve">        df['label'] = df[kwargs['label_column']]</w:t>
      </w:r>
    </w:p>
    <w:p>
      <w:pPr>
        <w:jc w:val="both"/>
      </w:pPr>
      <w:r>
        <w:t xml:space="preserve">        if kwargs['class_weight'] is not None:</w:t>
      </w:r>
    </w:p>
    <w:p>
      <w:pPr>
        <w:jc w:val="both"/>
      </w:pPr>
      <w:r>
        <w:t xml:space="preserve">          df["class_weight"] = np.where(df['label'] == 1, 1-kwargs['class_weight'],</w:t>
      </w:r>
    </w:p>
    <w:p>
      <w:pPr>
        <w:jc w:val="both"/>
      </w:pPr>
      <w:r>
        <w:t xml:space="preserve">                                        kwargs['class_weight'])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NotImplementedError</w:t>
      </w:r>
    </w:p>
    <w:p>
      <w:pPr>
        <w:jc w:val="both"/>
      </w:pPr>
      <w:r/>
    </w:p>
    <w:p>
      <w:pPr>
        <w:jc w:val="both"/>
      </w:pPr>
      <w:r>
        <w:t xml:space="preserve">    if "filter_low_agreements" in kwargs and kwargs["filter_low_agreements"] == True:</w:t>
      </w:r>
    </w:p>
    <w:p>
      <w:pPr>
        <w:jc w:val="both"/>
      </w:pPr>
      <w:r>
        <w:t xml:space="preserve">      df.drop(df[(df.agreement_rate &lt;= 0.6)].index, axis=0, inplace=True)</w:t>
      </w:r>
    </w:p>
    <w:p>
      <w:pPr>
        <w:jc w:val="both"/>
      </w:pPr>
      <w:r>
        <w:t xml:space="preserve">      raise NotImplementedError</w:t>
      </w:r>
    </w:p>
    <w:p>
      <w:pPr>
        <w:jc w:val="both"/>
      </w:pPr>
      <w:r/>
    </w:p>
    <w:p>
      <w:pPr>
        <w:jc w:val="both"/>
      </w:pPr>
      <w:r>
        <w:t xml:space="preserve">    return df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DefaultENPreprocessor(DefaultENNoPreprocessor):</w:t>
      </w:r>
    </w:p>
    <w:p>
      <w:pPr>
        <w:jc w:val="both"/>
      </w:pPr>
      <w:r>
        <w:t xml:space="preserve">  def _clean(self, adhoc_df):</w:t>
      </w:r>
    </w:p>
    <w:p>
      <w:pPr>
        <w:jc w:val="both"/>
      </w:pPr>
      <w:r>
        <w:t xml:space="preserve">    print(</w:t>
      </w:r>
    </w:p>
    <w:p>
      <w:pPr>
        <w:jc w:val="both"/>
      </w:pPr>
      <w:r>
        <w:t xml:space="preserve">      ".... removing \\n and replacing @mentions and URLs by placeholders. "</w:t>
      </w:r>
    </w:p>
    <w:p>
      <w:pPr>
        <w:jc w:val="both"/>
      </w:pPr>
      <w:r>
        <w:t xml:space="preserve">      "Emoji filtering is not done."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adhoc_df["text"] = [url_re.sub("URL", tweet) for tweet in adhoc_df.raw_text.values]</w:t>
      </w:r>
    </w:p>
    <w:p>
      <w:pPr>
        <w:jc w:val="both"/>
      </w:pPr>
      <w:r>
        <w:t xml:space="preserve">    adhoc_df["text"] = [mention_re.sub("MENTION", tweet) for tweet in adhoc_df.text.values]</w:t>
      </w:r>
    </w:p>
    <w:p>
      <w:pPr>
        <w:jc w:val="both"/>
      </w:pPr>
      <w:r>
        <w:t xml:space="preserve">    adhoc_df["text"] = [</w:t>
      </w:r>
    </w:p>
    <w:p>
      <w:pPr>
        <w:jc w:val="both"/>
      </w:pPr>
      <w:r>
        <w:t xml:space="preserve">      newline_re.sub(" ", tweet).lstrip(" ").rstrip(" ") for tweet in adhoc_df.text.values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adhoc_df["text"] = [and_re.sub("&amp;", tweet) for tweet in adhoc_df.text.values]</w:t>
      </w:r>
    </w:p>
    <w:p>
      <w:pPr>
        <w:jc w:val="both"/>
      </w:pPr>
      <w:r/>
    </w:p>
    <w:p>
      <w:pPr>
        <w:jc w:val="both"/>
      </w:pPr>
      <w:r>
        <w:t xml:space="preserve">    return adhoc_df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Defaulti18nPreprocessor(DataframeCleaner):</w:t>
      </w:r>
    </w:p>
    <w:p>
      <w:pPr>
        <w:jc w:val="both"/>
      </w:pPr>
      <w:r>
        <w:t xml:space="preserve">  def _clean(self, adhoc_df):</w:t>
      </w:r>
    </w:p>
    <w:p>
      <w:pPr>
        <w:jc w:val="both"/>
      </w:pPr>
      <w:r>
        <w:t xml:space="preserve">    print(".... removing @mentions, \\n and URLs. Emoji filtering is not done.")</w:t>
      </w:r>
    </w:p>
    <w:p>
      <w:pPr>
        <w:jc w:val="both"/>
      </w:pPr>
      <w:r>
        <w:t xml:space="preserve">    adhoc_df["text"] = [urls_mentions_re.sub("", tweet) for tweet in adhoc_df.raw_text.values]</w:t>
      </w:r>
    </w:p>
    <w:p>
      <w:pPr>
        <w:jc w:val="both"/>
      </w:pPr>
      <w:r>
        <w:t xml:space="preserve">    adhoc_df["text"] = [</w:t>
      </w:r>
    </w:p>
    <w:p>
      <w:pPr>
        <w:jc w:val="both"/>
      </w:pPr>
      <w:r>
        <w:t xml:space="preserve">      newline_re.sub(" ", tweet).lstrip(" ").rstrip(" ") for tweet in adhoc_df.text.values</w:t>
      </w:r>
    </w:p>
    <w:p>
      <w:pPr>
        <w:jc w:val="both"/>
      </w:pPr>
      <w:r>
        <w:t xml:space="preserve">    ]</w:t>
      </w:r>
    </w:p>
    <w:p>
      <w:pPr>
        <w:jc w:val="both"/>
      </w:pPr>
      <w:r/>
    </w:p>
    <w:p>
      <w:pPr>
        <w:jc w:val="both"/>
      </w:pPr>
      <w:r>
        <w:t xml:space="preserve">    return adhoc_df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