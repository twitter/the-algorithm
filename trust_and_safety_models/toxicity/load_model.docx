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from toxicity_ml_pipeline.settings.default_settings_tox import LOCAL_DIR, MAX_SEQ_LENGTH</w:t>
      </w:r>
    </w:p>
    <w:p>
      <w:pPr>
        <w:jc w:val="both"/>
      </w:pPr>
      <w:r>
        <w:t>try:</w:t>
      </w:r>
    </w:p>
    <w:p>
      <w:pPr>
        <w:jc w:val="both"/>
      </w:pPr>
      <w:r>
        <w:t xml:space="preserve">  from toxicity_ml_pipeline.optim.losses import MaskedBCE</w:t>
      </w:r>
    </w:p>
    <w:p>
      <w:pPr>
        <w:jc w:val="both"/>
      </w:pPr>
      <w:r>
        <w:t>except ImportError:</w:t>
      </w:r>
    </w:p>
    <w:p>
      <w:pPr>
        <w:jc w:val="both"/>
      </w:pPr>
      <w:r>
        <w:t xml:space="preserve">  print('No MaskedBCE loss')</w:t>
      </w:r>
    </w:p>
    <w:p>
      <w:pPr>
        <w:jc w:val="both"/>
      </w:pPr>
      <w:r>
        <w:t>from toxicity_ml_pipeline.utils.helpers import execute_command</w:t>
      </w:r>
    </w:p>
    <w:p>
      <w:pPr>
        <w:jc w:val="both"/>
      </w:pPr>
      <w:r/>
    </w:p>
    <w:p>
      <w:pPr>
        <w:jc w:val="both"/>
      </w:pPr>
      <w:r>
        <w:t>import tensorflow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try:</w:t>
      </w:r>
    </w:p>
    <w:p>
      <w:pPr>
        <w:jc w:val="both"/>
      </w:pPr>
      <w:r>
        <w:t xml:space="preserve">  from twitter.cuad.representation.models.text_encoder import TextEncoder</w:t>
      </w:r>
    </w:p>
    <w:p>
      <w:pPr>
        <w:jc w:val="both"/>
      </w:pPr>
      <w:r>
        <w:t>except ModuleNotFoundError:</w:t>
      </w:r>
    </w:p>
    <w:p>
      <w:pPr>
        <w:jc w:val="both"/>
      </w:pPr>
      <w:r>
        <w:t xml:space="preserve">  print("No TextEncoder package")</w:t>
      </w:r>
    </w:p>
    <w:p>
      <w:pPr>
        <w:jc w:val="both"/>
      </w:pPr>
      <w:r/>
    </w:p>
    <w:p>
      <w:pPr>
        <w:jc w:val="both"/>
      </w:pPr>
      <w:r>
        <w:t>try:</w:t>
      </w:r>
    </w:p>
    <w:p>
      <w:pPr>
        <w:jc w:val="both"/>
      </w:pPr>
      <w:r>
        <w:t xml:space="preserve">  from transformers import TFAutoModelForSequenceClassification</w:t>
      </w:r>
    </w:p>
    <w:p>
      <w:pPr>
        <w:jc w:val="both"/>
      </w:pPr>
      <w:r>
        <w:t>except ModuleNotFoundError:</w:t>
      </w:r>
    </w:p>
    <w:p>
      <w:pPr>
        <w:jc w:val="both"/>
      </w:pPr>
      <w:r>
        <w:t xml:space="preserve">  print("No HuggingFace package")</w:t>
      </w:r>
    </w:p>
    <w:p>
      <w:pPr>
        <w:jc w:val="both"/>
      </w:pPr>
      <w:r/>
    </w:p>
    <w:p>
      <w:pPr>
        <w:jc w:val="both"/>
      </w:pPr>
      <w:r>
        <w:t>LOCAL_MODEL_DIR = os.path.join(LOCAL_DIR, "models")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reload_model_weights(weights_dir, language, **kwargs):</w:t>
      </w:r>
    </w:p>
    <w:p>
      <w:pPr>
        <w:jc w:val="both"/>
      </w:pPr>
      <w:r>
        <w:t xml:space="preserve">  optimizer = tf.keras.optimizers.Adam(0.01)</w:t>
      </w:r>
    </w:p>
    <w:p>
      <w:pPr>
        <w:jc w:val="both"/>
      </w:pPr>
      <w:r>
        <w:t xml:space="preserve">  model_type = (</w:t>
      </w:r>
    </w:p>
    <w:p>
      <w:pPr>
        <w:jc w:val="both"/>
      </w:pPr>
      <w:r>
        <w:t xml:space="preserve">    "twitter_bert_base_en_uncased_mlm"</w:t>
      </w:r>
    </w:p>
    <w:p>
      <w:pPr>
        <w:jc w:val="both"/>
      </w:pPr>
      <w:r>
        <w:t xml:space="preserve">    if language == "en"</w:t>
      </w:r>
    </w:p>
    <w:p>
      <w:pPr>
        <w:jc w:val="both"/>
      </w:pPr>
      <w:r>
        <w:t xml:space="preserve">    else "twitter_multilingual_bert_base_cased_mlm"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model = load(optimizer=optimizer, seed=42, model_type=model_type, **kwargs)</w:t>
      </w:r>
    </w:p>
    <w:p>
      <w:pPr>
        <w:jc w:val="both"/>
      </w:pPr>
      <w:r>
        <w:t xml:space="preserve">  model.load_weights(weights_dir)</w:t>
      </w:r>
    </w:p>
    <w:p>
      <w:pPr>
        <w:jc w:val="both"/>
      </w:pPr>
      <w:r/>
    </w:p>
    <w:p>
      <w:pPr>
        <w:jc w:val="both"/>
      </w:pPr>
      <w:r>
        <w:t xml:space="preserve">  return model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_locally_copy_models(model_type):</w:t>
      </w:r>
    </w:p>
    <w:p>
      <w:pPr>
        <w:jc w:val="both"/>
      </w:pPr>
      <w:r>
        <w:t xml:space="preserve">  if model_type == "twitter_multilingual_bert_base_cased_mlm":</w:t>
      </w:r>
    </w:p>
    <w:p>
      <w:pPr>
        <w:jc w:val="both"/>
      </w:pPr>
      <w:r>
        <w:t xml:space="preserve">    preprocessor = "bert_multi_cased_preprocess_3"</w:t>
      </w:r>
    </w:p>
    <w:p>
      <w:pPr>
        <w:jc w:val="both"/>
      </w:pPr>
      <w:r>
        <w:t xml:space="preserve">  elif model_type == "twitter_bert_base_en_uncased_mlm":</w:t>
      </w:r>
    </w:p>
    <w:p>
      <w:pPr>
        <w:jc w:val="both"/>
      </w:pPr>
      <w:r>
        <w:t xml:space="preserve">    preprocessor = "bert_en_uncased_preprocess_3"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copy_cmd = """mkdir {local_dir}</w:t>
      </w:r>
    </w:p>
    <w:p>
      <w:pPr>
        <w:jc w:val="both"/>
      </w:pPr>
      <w:r>
        <w:t>gsutil cp -r ...</w:t>
      </w:r>
    </w:p>
    <w:p>
      <w:pPr>
        <w:jc w:val="both"/>
      </w:pPr>
      <w:r>
        <w:t>gsutil cp -r ..."""</w:t>
      </w:r>
    </w:p>
    <w:p>
      <w:pPr>
        <w:jc w:val="both"/>
      </w:pPr>
      <w:r>
        <w:t xml:space="preserve">  execute_command(</w:t>
      </w:r>
    </w:p>
    <w:p>
      <w:pPr>
        <w:jc w:val="both"/>
      </w:pPr>
      <w:r>
        <w:t xml:space="preserve">    copy_cmd.format(model_type=model_type, preprocessor=preprocessor, local_dir=LOCAL_MODEL_DIR)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return preprocessor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load_encoder(model_type, trainable):</w:t>
      </w:r>
    </w:p>
    <w:p>
      <w:pPr>
        <w:jc w:val="both"/>
      </w:pPr>
      <w:r>
        <w:t xml:space="preserve">  try:</w:t>
      </w:r>
    </w:p>
    <w:p>
      <w:pPr>
        <w:jc w:val="both"/>
      </w:pPr>
      <w:r>
        <w:t xml:space="preserve">    model = TextEncoder(</w:t>
      </w:r>
    </w:p>
    <w:p>
      <w:pPr>
        <w:jc w:val="both"/>
      </w:pPr>
      <w:r>
        <w:t xml:space="preserve">      max_seq_lengths=MAX_SEQ_LENGTH,</w:t>
      </w:r>
    </w:p>
    <w:p>
      <w:pPr>
        <w:jc w:val="both"/>
      </w:pPr>
      <w:r>
        <w:t xml:space="preserve">      model_type=model_type,</w:t>
      </w:r>
    </w:p>
    <w:p>
      <w:pPr>
        <w:jc w:val="both"/>
      </w:pPr>
      <w:r>
        <w:t xml:space="preserve">      cluster="gcp",</w:t>
      </w:r>
    </w:p>
    <w:p>
      <w:pPr>
        <w:jc w:val="both"/>
      </w:pPr>
      <w:r>
        <w:t xml:space="preserve">      trainable=trainable,</w:t>
      </w:r>
    </w:p>
    <w:p>
      <w:pPr>
        <w:jc w:val="both"/>
      </w:pPr>
      <w:r>
        <w:t xml:space="preserve">      enable_dynamic_shapes=True,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except (OSError, tf.errors.AbortedError) as e:</w:t>
      </w:r>
    </w:p>
    <w:p>
      <w:pPr>
        <w:jc w:val="both"/>
      </w:pPr>
      <w:r>
        <w:t xml:space="preserve">    print(e)</w:t>
      </w:r>
    </w:p>
    <w:p>
      <w:pPr>
        <w:jc w:val="both"/>
      </w:pPr>
      <w:r>
        <w:t xml:space="preserve">    preprocessor = _locally_copy_models(model_type)</w:t>
      </w:r>
    </w:p>
    <w:p>
      <w:pPr>
        <w:jc w:val="both"/>
      </w:pPr>
      <w:r/>
    </w:p>
    <w:p>
      <w:pPr>
        <w:jc w:val="both"/>
      </w:pPr>
      <w:r>
        <w:t xml:space="preserve">    model = TextEncoder(</w:t>
      </w:r>
    </w:p>
    <w:p>
      <w:pPr>
        <w:jc w:val="both"/>
      </w:pPr>
      <w:r>
        <w:t xml:space="preserve">      max_seq_lengths=MAX_SEQ_LENGTH,</w:t>
      </w:r>
    </w:p>
    <w:p>
      <w:pPr>
        <w:jc w:val="both"/>
      </w:pPr>
      <w:r>
        <w:t xml:space="preserve">      local_model_path=f"models/{model_type}",</w:t>
      </w:r>
    </w:p>
    <w:p>
      <w:pPr>
        <w:jc w:val="both"/>
      </w:pPr>
      <w:r>
        <w:t xml:space="preserve">      local_preprocessor_path=f"models/{preprocessor}",</w:t>
      </w:r>
    </w:p>
    <w:p>
      <w:pPr>
        <w:jc w:val="both"/>
      </w:pPr>
      <w:r>
        <w:t xml:space="preserve">      cluster="gcp",</w:t>
      </w:r>
    </w:p>
    <w:p>
      <w:pPr>
        <w:jc w:val="both"/>
      </w:pPr>
      <w:r>
        <w:t xml:space="preserve">      trainable=trainable,</w:t>
      </w:r>
    </w:p>
    <w:p>
      <w:pPr>
        <w:jc w:val="both"/>
      </w:pPr>
      <w:r>
        <w:t xml:space="preserve">      enable_dynamic_shapes=True,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return model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get_loss(loss_name, from_logits, **kwargs):</w:t>
      </w:r>
    </w:p>
    <w:p>
      <w:pPr>
        <w:jc w:val="both"/>
      </w:pPr>
      <w:r>
        <w:t xml:space="preserve">  loss_name = loss_name.lower()</w:t>
      </w:r>
    </w:p>
    <w:p>
      <w:pPr>
        <w:jc w:val="both"/>
      </w:pPr>
      <w:r>
        <w:t xml:space="preserve">  if loss_name == "bce":</w:t>
      </w:r>
    </w:p>
    <w:p>
      <w:pPr>
        <w:jc w:val="both"/>
      </w:pPr>
      <w:r>
        <w:t xml:space="preserve">    print("Binary CE loss")</w:t>
      </w:r>
    </w:p>
    <w:p>
      <w:pPr>
        <w:jc w:val="both"/>
      </w:pPr>
      <w:r>
        <w:t xml:space="preserve">    return tf.keras.losses.BinaryCrossentropy(from_logits=from_logits)</w:t>
      </w:r>
    </w:p>
    <w:p>
      <w:pPr>
        <w:jc w:val="both"/>
      </w:pPr>
      <w:r/>
    </w:p>
    <w:p>
      <w:pPr>
        <w:jc w:val="both"/>
      </w:pPr>
      <w:r>
        <w:t xml:space="preserve">  if loss_name == "cce":</w:t>
      </w:r>
    </w:p>
    <w:p>
      <w:pPr>
        <w:jc w:val="both"/>
      </w:pPr>
      <w:r>
        <w:t xml:space="preserve">    print("Categorical cross-entropy loss")</w:t>
      </w:r>
    </w:p>
    <w:p>
      <w:pPr>
        <w:jc w:val="both"/>
      </w:pPr>
      <w:r>
        <w:t xml:space="preserve">    return tf.keras.losses.CategoricalCrossentropy(from_logits=from_logits)</w:t>
      </w:r>
    </w:p>
    <w:p>
      <w:pPr>
        <w:jc w:val="both"/>
      </w:pPr>
      <w:r/>
    </w:p>
    <w:p>
      <w:pPr>
        <w:jc w:val="both"/>
      </w:pPr>
      <w:r>
        <w:t xml:space="preserve">  if loss_name == "scce":</w:t>
      </w:r>
    </w:p>
    <w:p>
      <w:pPr>
        <w:jc w:val="both"/>
      </w:pPr>
      <w:r>
        <w:t xml:space="preserve">    print("Sparse categorical cross-entropy loss")</w:t>
      </w:r>
    </w:p>
    <w:p>
      <w:pPr>
        <w:jc w:val="both"/>
      </w:pPr>
      <w:r>
        <w:t xml:space="preserve">    return tf.keras.losses.SparseCategoricalCrossentropy(from_logits=from_logits)</w:t>
      </w:r>
    </w:p>
    <w:p>
      <w:pPr>
        <w:jc w:val="both"/>
      </w:pPr>
      <w:r/>
    </w:p>
    <w:p>
      <w:pPr>
        <w:jc w:val="both"/>
      </w:pPr>
      <w:r>
        <w:t xml:space="preserve">  if loss_name == "focal_bce":</w:t>
      </w:r>
    </w:p>
    <w:p>
      <w:pPr>
        <w:jc w:val="both"/>
      </w:pPr>
      <w:r>
        <w:t xml:space="preserve">    gamma = kwargs.get("gamma", 2)</w:t>
      </w:r>
    </w:p>
    <w:p>
      <w:pPr>
        <w:jc w:val="both"/>
      </w:pPr>
      <w:r>
        <w:t xml:space="preserve">    print("Focal binary CE loss", gamma)</w:t>
      </w:r>
    </w:p>
    <w:p>
      <w:pPr>
        <w:jc w:val="both"/>
      </w:pPr>
      <w:r>
        <w:t xml:space="preserve">    return tf.keras.losses.BinaryFocalCrossentropy(gamma=gamma, from_logits=from_logits)</w:t>
      </w:r>
    </w:p>
    <w:p>
      <w:pPr>
        <w:jc w:val="both"/>
      </w:pPr>
      <w:r/>
    </w:p>
    <w:p>
      <w:pPr>
        <w:jc w:val="both"/>
      </w:pPr>
      <w:r>
        <w:t xml:space="preserve">  if loss_name == 'masked_bce':</w:t>
      </w:r>
    </w:p>
    <w:p>
      <w:pPr>
        <w:jc w:val="both"/>
      </w:pPr>
      <w:r>
        <w:t xml:space="preserve">    multitask = kwargs.get("multitask", False)</w:t>
      </w:r>
    </w:p>
    <w:p>
      <w:pPr>
        <w:jc w:val="both"/>
      </w:pPr>
      <w:r>
        <w:t xml:space="preserve">    if from_logits or multitask:</w:t>
      </w:r>
    </w:p>
    <w:p>
      <w:pPr>
        <w:jc w:val="both"/>
      </w:pPr>
      <w:r>
        <w:t xml:space="preserve">      raise NotImplementedError</w:t>
      </w:r>
    </w:p>
    <w:p>
      <w:pPr>
        <w:jc w:val="both"/>
      </w:pPr>
      <w:r>
        <w:t xml:space="preserve">    print(f'Masked Binary Cross Entropy')</w:t>
      </w:r>
    </w:p>
    <w:p>
      <w:pPr>
        <w:jc w:val="both"/>
      </w:pPr>
      <w:r>
        <w:t xml:space="preserve">    return MaskedBCE()</w:t>
      </w:r>
    </w:p>
    <w:p>
      <w:pPr>
        <w:jc w:val="both"/>
      </w:pPr>
      <w:r/>
    </w:p>
    <w:p>
      <w:pPr>
        <w:jc w:val="both"/>
      </w:pPr>
      <w:r>
        <w:t xml:space="preserve">  if loss_name == "inv_kl_loss":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raise ValueError(</w:t>
      </w:r>
    </w:p>
    <w:p>
      <w:pPr>
        <w:jc w:val="both"/>
      </w:pPr>
      <w:r>
        <w:t xml:space="preserve">    f"This loss name is not valid: {loss_name}. Accepted loss names: BCE, masked BCE, CCE, sCCE, "</w:t>
      </w:r>
    </w:p>
    <w:p>
      <w:pPr>
        <w:jc w:val="both"/>
      </w:pPr>
      <w:r>
        <w:t xml:space="preserve">    f"Focal_BCE, inv_KL_loss"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def _add_additional_embedding_layer(doc_embedding, glorot, seed):</w:t>
      </w:r>
    </w:p>
    <w:p>
      <w:pPr>
        <w:jc w:val="both"/>
      </w:pPr>
      <w:r>
        <w:t xml:space="preserve">  doc_embedding = tf.keras.layers.Dense(768, activation="tanh", kernel_initializer=glorot)(doc_embedding)</w:t>
      </w:r>
    </w:p>
    <w:p>
      <w:pPr>
        <w:jc w:val="both"/>
      </w:pPr>
      <w:r>
        <w:t xml:space="preserve">  doc_embedding = tf.keras.layers.Dropout(rate=0.1, seed=seed)(doc_embedding)</w:t>
      </w:r>
    </w:p>
    <w:p>
      <w:pPr>
        <w:jc w:val="both"/>
      </w:pPr>
      <w:r>
        <w:t xml:space="preserve">  return doc_embedding</w:t>
      </w:r>
    </w:p>
    <w:p>
      <w:pPr>
        <w:jc w:val="both"/>
      </w:pPr>
      <w:r/>
    </w:p>
    <w:p>
      <w:pPr>
        <w:jc w:val="both"/>
      </w:pPr>
      <w:r>
        <w:t>def _get_bias(**kwargs):</w:t>
      </w:r>
    </w:p>
    <w:p>
      <w:pPr>
        <w:jc w:val="both"/>
      </w:pPr>
      <w:r>
        <w:t xml:space="preserve">  smart_bias_value = kwargs.get('smart_bias_value', 0)</w:t>
      </w:r>
    </w:p>
    <w:p>
      <w:pPr>
        <w:jc w:val="both"/>
      </w:pPr>
      <w:r>
        <w:t xml:space="preserve">  print('Smart bias init to ', smart_bias_value)</w:t>
      </w:r>
    </w:p>
    <w:p>
      <w:pPr>
        <w:jc w:val="both"/>
      </w:pPr>
      <w:r>
        <w:t xml:space="preserve">  output_bias = tf.keras.initializers.Constant(smart_bias_value)</w:t>
      </w:r>
    </w:p>
    <w:p>
      <w:pPr>
        <w:jc w:val="both"/>
      </w:pPr>
      <w:r>
        <w:t xml:space="preserve">  return output_bias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load_inhouse_bert(model_type, trainable, seed, **kwargs):</w:t>
      </w:r>
    </w:p>
    <w:p>
      <w:pPr>
        <w:jc w:val="both"/>
      </w:pPr>
      <w:r>
        <w:t xml:space="preserve">  inputs = tf.keras.layers.Input(shape=(), dtype=tf.string)</w:t>
      </w:r>
    </w:p>
    <w:p>
      <w:pPr>
        <w:jc w:val="both"/>
      </w:pPr>
      <w:r>
        <w:t xml:space="preserve">  encoder = load_encoder(model_type=model_type, trainable=trainable)</w:t>
      </w:r>
    </w:p>
    <w:p>
      <w:pPr>
        <w:jc w:val="both"/>
      </w:pPr>
      <w:r>
        <w:t xml:space="preserve">  doc_embedding = encoder([inputs])["pooled_output"]</w:t>
      </w:r>
    </w:p>
    <w:p>
      <w:pPr>
        <w:jc w:val="both"/>
      </w:pPr>
      <w:r>
        <w:t xml:space="preserve">  doc_embedding = tf.keras.layers.Dropout(rate=0.1, seed=seed)(doc_embedding)</w:t>
      </w:r>
    </w:p>
    <w:p>
      <w:pPr>
        <w:jc w:val="both"/>
      </w:pPr>
      <w:r/>
    </w:p>
    <w:p>
      <w:pPr>
        <w:jc w:val="both"/>
      </w:pPr>
      <w:r>
        <w:t xml:space="preserve">  glorot = tf.keras.initializers.glorot_uniform(seed=seed)</w:t>
      </w:r>
    </w:p>
    <w:p>
      <w:pPr>
        <w:jc w:val="both"/>
      </w:pPr>
      <w:r>
        <w:t xml:space="preserve">  if kwargs.get("additional_layer", False):</w:t>
      </w:r>
    </w:p>
    <w:p>
      <w:pPr>
        <w:jc w:val="both"/>
      </w:pPr>
      <w:r>
        <w:t xml:space="preserve">    doc_embedding = _add_additional_embedding_layer(doc_embedding, glorot, seed)</w:t>
      </w:r>
    </w:p>
    <w:p>
      <w:pPr>
        <w:jc w:val="both"/>
      </w:pPr>
      <w:r/>
    </w:p>
    <w:p>
      <w:pPr>
        <w:jc w:val="both"/>
      </w:pPr>
      <w:r>
        <w:t xml:space="preserve">  if kwargs.get('content_num_classes', None):</w:t>
      </w:r>
    </w:p>
    <w:p>
      <w:pPr>
        <w:jc w:val="both"/>
      </w:pPr>
      <w:r>
        <w:t xml:space="preserve">    probs = get_last_layer(glorot=glorot, last_layer_name='target_output', **kwargs)(doc_embedding)</w:t>
      </w:r>
    </w:p>
    <w:p>
      <w:pPr>
        <w:jc w:val="both"/>
      </w:pPr>
      <w:r>
        <w:t xml:space="preserve">    second_probs = get_last_layer(num_classes=kwargs['content_num_classes'],</w:t>
      </w:r>
    </w:p>
    <w:p>
      <w:pPr>
        <w:jc w:val="both"/>
      </w:pPr>
      <w:r>
        <w:t xml:space="preserve">                                  last_layer_name='content_output',</w:t>
      </w:r>
    </w:p>
    <w:p>
      <w:pPr>
        <w:jc w:val="both"/>
      </w:pPr>
      <w:r>
        <w:t xml:space="preserve">                                  glorot=glorot)(doc_embedding)</w:t>
      </w:r>
    </w:p>
    <w:p>
      <w:pPr>
        <w:jc w:val="both"/>
      </w:pPr>
      <w:r>
        <w:t xml:space="preserve">    probs = [probs, second_probs]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probs = get_last_layer(glorot=glorot, **kwargs)(doc_embedding)</w:t>
      </w:r>
    </w:p>
    <w:p>
      <w:pPr>
        <w:jc w:val="both"/>
      </w:pPr>
      <w:r>
        <w:t xml:space="preserve">  model = tf.keras.models.Model(inputs=inputs, outputs=probs)</w:t>
      </w:r>
    </w:p>
    <w:p>
      <w:pPr>
        <w:jc w:val="both"/>
      </w:pPr>
      <w:r/>
    </w:p>
    <w:p>
      <w:pPr>
        <w:jc w:val="both"/>
      </w:pPr>
      <w:r>
        <w:t xml:space="preserve">  return model, False</w:t>
      </w:r>
    </w:p>
    <w:p>
      <w:pPr>
        <w:jc w:val="both"/>
      </w:pPr>
      <w:r/>
    </w:p>
    <w:p>
      <w:pPr>
        <w:jc w:val="both"/>
      </w:pPr>
      <w:r>
        <w:t>def get_last_layer(**kwargs):</w:t>
      </w:r>
    </w:p>
    <w:p>
      <w:pPr>
        <w:jc w:val="both"/>
      </w:pPr>
      <w:r>
        <w:t xml:space="preserve">  output_bias = _get_bias(**kwargs)</w:t>
      </w:r>
    </w:p>
    <w:p>
      <w:pPr>
        <w:jc w:val="both"/>
      </w:pPr>
      <w:r>
        <w:t xml:space="preserve">  if 'glorot' in kwargs:</w:t>
      </w:r>
    </w:p>
    <w:p>
      <w:pPr>
        <w:jc w:val="both"/>
      </w:pPr>
      <w:r>
        <w:t xml:space="preserve">    glorot = kwargs['glorot']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glorot = tf.keras.initializers.glorot_uniform(seed=kwargs['seed'])</w:t>
      </w:r>
    </w:p>
    <w:p>
      <w:pPr>
        <w:jc w:val="both"/>
      </w:pPr>
      <w:r>
        <w:t xml:space="preserve">  layer_name = kwargs.get('last_layer_name', 'dense_1')</w:t>
      </w:r>
    </w:p>
    <w:p>
      <w:pPr>
        <w:jc w:val="both"/>
      </w:pPr>
      <w:r/>
    </w:p>
    <w:p>
      <w:pPr>
        <w:jc w:val="both"/>
      </w:pPr>
      <w:r>
        <w:t xml:space="preserve">  if kwargs.get('num_classes', 1) &gt; 1:</w:t>
      </w:r>
    </w:p>
    <w:p>
      <w:pPr>
        <w:jc w:val="both"/>
      </w:pPr>
      <w:r>
        <w:t xml:space="preserve">    last_layer = tf.keras.layers.Dense(</w:t>
      </w:r>
    </w:p>
    <w:p>
      <w:pPr>
        <w:jc w:val="both"/>
      </w:pPr>
      <w:r>
        <w:t xml:space="preserve">      kwargs["num_classes"], activation="softmax", kernel_initializer=glorot,</w:t>
      </w:r>
    </w:p>
    <w:p>
      <w:pPr>
        <w:jc w:val="both"/>
      </w:pPr>
      <w:r>
        <w:t xml:space="preserve">      bias_initializer=output_bias, name=layer_name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elif kwargs.get('num_raters', 1) &gt; 1:</w:t>
      </w:r>
    </w:p>
    <w:p>
      <w:pPr>
        <w:jc w:val="both"/>
      </w:pPr>
      <w:r>
        <w:t xml:space="preserve">    if kwargs.get('multitask', False):</w:t>
      </w:r>
    </w:p>
    <w:p>
      <w:pPr>
        <w:jc w:val="both"/>
      </w:pPr>
      <w:r>
        <w:t xml:space="preserve">      raise NotImplementedError</w:t>
      </w:r>
    </w:p>
    <w:p>
      <w:pPr>
        <w:jc w:val="both"/>
      </w:pPr>
      <w:r>
        <w:t xml:space="preserve">    last_layer = tf.keras.layers.Dense(</w:t>
      </w:r>
    </w:p>
    <w:p>
      <w:pPr>
        <w:jc w:val="both"/>
      </w:pPr>
      <w:r>
        <w:t xml:space="preserve">      kwargs['num_raters'], activation="sigmoid", kernel_initializer=glorot,</w:t>
      </w:r>
    </w:p>
    <w:p>
      <w:pPr>
        <w:jc w:val="both"/>
      </w:pPr>
      <w:r>
        <w:t xml:space="preserve">      bias_initializer=output_bias, name='probs')</w:t>
      </w:r>
    </w:p>
    <w:p>
      <w:pPr>
        <w:jc w:val="both"/>
      </w:pPr>
      <w:r/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last_layer = tf.keras.layers.Dense(</w:t>
      </w:r>
    </w:p>
    <w:p>
      <w:pPr>
        <w:jc w:val="both"/>
      </w:pPr>
      <w:r>
        <w:t xml:space="preserve">      1, activation="sigmoid", kernel_initializer=glorot,</w:t>
      </w:r>
    </w:p>
    <w:p>
      <w:pPr>
        <w:jc w:val="both"/>
      </w:pPr>
      <w:r>
        <w:t xml:space="preserve">      bias_initializer=output_bias, name=layer_name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return last_layer</w:t>
      </w:r>
    </w:p>
    <w:p>
      <w:pPr>
        <w:jc w:val="both"/>
      </w:pPr>
      <w:r/>
    </w:p>
    <w:p>
      <w:pPr>
        <w:jc w:val="both"/>
      </w:pPr>
      <w:r>
        <w:t>def load_bertweet(**kwargs):</w:t>
      </w:r>
    </w:p>
    <w:p>
      <w:pPr>
        <w:jc w:val="both"/>
      </w:pPr>
      <w:r>
        <w:t xml:space="preserve">  bert = TFAutoModelForSequenceClassification.from_pretrained(</w:t>
      </w:r>
    </w:p>
    <w:p>
      <w:pPr>
        <w:jc w:val="both"/>
      </w:pPr>
      <w:r>
        <w:t xml:space="preserve">    os.path.join(LOCAL_MODEL_DIR, "bertweet-base"),</w:t>
      </w:r>
    </w:p>
    <w:p>
      <w:pPr>
        <w:jc w:val="both"/>
      </w:pPr>
      <w:r>
        <w:t xml:space="preserve">    num_labels=1,</w:t>
      </w:r>
    </w:p>
    <w:p>
      <w:pPr>
        <w:jc w:val="both"/>
      </w:pPr>
      <w:r>
        <w:t xml:space="preserve">    classifier_dropout=0.1,</w:t>
      </w:r>
    </w:p>
    <w:p>
      <w:pPr>
        <w:jc w:val="both"/>
      </w:pPr>
      <w:r>
        <w:t xml:space="preserve">    hidden_size=768,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if "num_classes" in kwargs and kwargs["num_classes"] &gt; 2: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return bert, True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load(</w:t>
      </w:r>
    </w:p>
    <w:p>
      <w:pPr>
        <w:jc w:val="both"/>
      </w:pPr>
      <w:r>
        <w:t xml:space="preserve">  optimizer,</w:t>
      </w:r>
    </w:p>
    <w:p>
      <w:pPr>
        <w:jc w:val="both"/>
      </w:pPr>
      <w:r>
        <w:t xml:space="preserve">  seed,</w:t>
      </w:r>
    </w:p>
    <w:p>
      <w:pPr>
        <w:jc w:val="both"/>
      </w:pPr>
      <w:r>
        <w:t xml:space="preserve">  model_type="twitter_multilingual_bert_base_cased_mlm",</w:t>
      </w:r>
    </w:p>
    <w:p>
      <w:pPr>
        <w:jc w:val="both"/>
      </w:pPr>
      <w:r>
        <w:t xml:space="preserve">  loss_name="BCE",</w:t>
      </w:r>
    </w:p>
    <w:p>
      <w:pPr>
        <w:jc w:val="both"/>
      </w:pPr>
      <w:r>
        <w:t xml:space="preserve">  trainable=True,</w:t>
      </w:r>
    </w:p>
    <w:p>
      <w:pPr>
        <w:jc w:val="both"/>
      </w:pPr>
      <w:r>
        <w:t xml:space="preserve">  **kwargs,</w:t>
      </w:r>
    </w:p>
    <w:p>
      <w:pPr>
        <w:jc w:val="both"/>
      </w:pPr>
      <w:r>
        <w:t>):</w:t>
      </w:r>
    </w:p>
    <w:p>
      <w:pPr>
        <w:jc w:val="both"/>
      </w:pPr>
      <w:r>
        <w:t xml:space="preserve">  if model_type == "bertweet-base":</w:t>
      </w:r>
    </w:p>
    <w:p>
      <w:pPr>
        <w:jc w:val="both"/>
      </w:pPr>
      <w:r>
        <w:t xml:space="preserve">    model, from_logits = load_bertweet()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model, from_logits = load_inhouse_bert(model_type, trainable, seed, **kwargs)</w:t>
      </w:r>
    </w:p>
    <w:p>
      <w:pPr>
        <w:jc w:val="both"/>
      </w:pPr>
      <w:r/>
    </w:p>
    <w:p>
      <w:pPr>
        <w:jc w:val="both"/>
      </w:pPr>
      <w:r>
        <w:t xml:space="preserve">  pr_auc = tf.keras.metrics.AUC(curve="PR", name="pr_auc", from_logits=from_logits)</w:t>
      </w:r>
    </w:p>
    <w:p>
      <w:pPr>
        <w:jc w:val="both"/>
      </w:pPr>
      <w:r>
        <w:t xml:space="preserve">  roc_auc = tf.keras.metrics.AUC(curve="ROC", name="roc_auc", from_logits=from_logits)</w:t>
      </w:r>
    </w:p>
    <w:p>
      <w:pPr>
        <w:jc w:val="both"/>
      </w:pPr>
      <w:r/>
    </w:p>
    <w:p>
      <w:pPr>
        <w:jc w:val="both"/>
      </w:pPr>
      <w:r>
        <w:t xml:space="preserve">  loss = get_loss(loss_name, from_logits, **kwargs)</w:t>
      </w:r>
    </w:p>
    <w:p>
      <w:pPr>
        <w:jc w:val="both"/>
      </w:pPr>
      <w:r>
        <w:t xml:space="preserve">  if kwargs.get('content_num_classes', None):</w:t>
      </w:r>
    </w:p>
    <w:p>
      <w:pPr>
        <w:jc w:val="both"/>
      </w:pPr>
      <w:r>
        <w:t xml:space="preserve">    second_loss = get_loss(loss_name=kwargs['content_loss_name'], from_logits=from_logits)</w:t>
      </w:r>
    </w:p>
    <w:p>
      <w:pPr>
        <w:jc w:val="both"/>
      </w:pPr>
      <w:r>
        <w:t xml:space="preserve">    loss_weights = {'content_output': kwargs['content_loss_weight'], 'target_output': 1}</w:t>
      </w:r>
    </w:p>
    <w:p>
      <w:pPr>
        <w:jc w:val="both"/>
      </w:pPr>
      <w:r>
        <w:t xml:space="preserve">    model.compile(</w:t>
      </w:r>
    </w:p>
    <w:p>
      <w:pPr>
        <w:jc w:val="both"/>
      </w:pPr>
      <w:r>
        <w:t xml:space="preserve">      optimizer=optimizer,</w:t>
      </w:r>
    </w:p>
    <w:p>
      <w:pPr>
        <w:jc w:val="both"/>
      </w:pPr>
      <w:r>
        <w:t xml:space="preserve">      loss={'content_output': second_loss, 'target_output': loss},</w:t>
      </w:r>
    </w:p>
    <w:p>
      <w:pPr>
        <w:jc w:val="both"/>
      </w:pPr>
      <w:r>
        <w:t xml:space="preserve">      loss_weights=loss_weights,</w:t>
      </w:r>
    </w:p>
    <w:p>
      <w:pPr>
        <w:jc w:val="both"/>
      </w:pPr>
      <w:r>
        <w:t xml:space="preserve">      metrics=[pr_auc, roc_auc],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model.compile(</w:t>
      </w:r>
    </w:p>
    <w:p>
      <w:pPr>
        <w:jc w:val="both"/>
      </w:pPr>
      <w:r>
        <w:t xml:space="preserve">      optimizer=optimizer,</w:t>
      </w:r>
    </w:p>
    <w:p>
      <w:pPr>
        <w:jc w:val="both"/>
      </w:pPr>
      <w:r>
        <w:t xml:space="preserve">      loss=loss,</w:t>
      </w:r>
    </w:p>
    <w:p>
      <w:pPr>
        <w:jc w:val="both"/>
      </w:pPr>
      <w:r>
        <w:t xml:space="preserve">      metrics=[pr_auc, roc_auc],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print(model.summary(), "logits: ", from_logits)</w:t>
      </w:r>
    </w:p>
    <w:p>
      <w:pPr>
        <w:jc w:val="both"/>
      </w:pPr>
      <w:r/>
    </w:p>
    <w:p>
      <w:pPr>
        <w:jc w:val="both"/>
      </w:pPr>
      <w:r>
        <w:t xml:space="preserve">  return model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