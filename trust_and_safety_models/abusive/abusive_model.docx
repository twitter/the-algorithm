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>
        <w:t xml:space="preserve">physical_devices = tf.config.list_physical_devices('GPU') </w:t>
      </w:r>
    </w:p>
    <w:p>
      <w:pPr>
        <w:jc w:val="both"/>
      </w:pPr>
      <w:r>
        <w:t>for device in physical_devices:</w:t>
      </w:r>
    </w:p>
    <w:p>
      <w:pPr>
        <w:jc w:val="both"/>
      </w:pPr>
      <w:r>
        <w:t xml:space="preserve">    tf.config.experimental.set_memory_growth(device, True)</w:t>
      </w:r>
    </w:p>
    <w:p>
      <w:pPr>
        <w:jc w:val="both"/>
      </w:pPr>
      <w:r/>
    </w:p>
    <w:p>
      <w:pPr>
        <w:jc w:val="both"/>
      </w:pPr>
      <w:r>
        <w:t>from twitter.hmli.nimbus.modeling.model_config import FeatureType, EncodingType, Feature, Model, LogType</w:t>
      </w:r>
    </w:p>
    <w:p>
      <w:pPr>
        <w:jc w:val="both"/>
      </w:pPr>
      <w:r>
        <w:t>from twitter.hmli.nimbus.modeling.feature_loader import BigQueryFeatureLoader</w:t>
      </w:r>
    </w:p>
    <w:p>
      <w:pPr>
        <w:jc w:val="both"/>
      </w:pPr>
      <w:r>
        <w:t>from twitter.cuad.representation.models.text_encoder import TextEncoder</w:t>
      </w:r>
    </w:p>
    <w:p>
      <w:pPr>
        <w:jc w:val="both"/>
      </w:pPr>
      <w:r>
        <w:t>from twitter.cuad.representation.models.optimization import create_optimizer</w:t>
      </w:r>
    </w:p>
    <w:p>
      <w:pPr>
        <w:jc w:val="both"/>
      </w:pPr>
      <w:r>
        <w:t>from twitter.hmli.nimbus.modeling.feature_encoder import FeatureEncoder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pandas as pd</w:t>
      </w:r>
    </w:p>
    <w:p>
      <w:pPr>
        <w:jc w:val="both"/>
      </w:pPr>
      <w:r>
        <w:t>import utils</w:t>
      </w:r>
    </w:p>
    <w:p>
      <w:pPr>
        <w:jc w:val="both"/>
      </w:pPr>
      <w:r/>
    </w:p>
    <w:p>
      <w:pPr>
        <w:jc w:val="both"/>
      </w:pPr>
      <w:r>
        <w:t>cat_names = [</w:t>
      </w:r>
    </w:p>
    <w:p>
      <w:pPr>
        <w:jc w:val="both"/>
      </w:pPr>
      <w:r>
        <w:t>...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category_features = [Feature(name=cat_name, ftype=FeatureType.CONTINUOUS) for cat_name in cat_names]</w:t>
      </w:r>
    </w:p>
    <w:p>
      <w:pPr>
        <w:jc w:val="both"/>
      </w:pPr>
      <w:r>
        <w:t>features = [</w:t>
      </w:r>
    </w:p>
    <w:p>
      <w:pPr>
        <w:jc w:val="both"/>
      </w:pPr>
      <w:r>
        <w:t xml:space="preserve">  Feature(name="tweet_text_with_media_annotations", ftype=FeatureType.STRING, encoding=EncodingType.BERT),</w:t>
      </w:r>
    </w:p>
    <w:p>
      <w:pPr>
        <w:jc w:val="both"/>
      </w:pPr>
      <w:r>
        <w:t xml:space="preserve">  Feature(name="precision_nsfw", ftype=FeatureType.CONTINUOUS),</w:t>
      </w:r>
    </w:p>
    <w:p>
      <w:pPr>
        <w:jc w:val="both"/>
      </w:pPr>
      <w:r>
        <w:t xml:space="preserve">  Feature(name="has_media", ftype=FeatureType.BINARY),</w:t>
      </w:r>
    </w:p>
    <w:p>
      <w:pPr>
        <w:jc w:val="both"/>
      </w:pPr>
      <w:r>
        <w:t xml:space="preserve">  Feature(name="num_media", ftype=FeatureType.DISCRETE)</w:t>
      </w:r>
    </w:p>
    <w:p>
      <w:pPr>
        <w:jc w:val="both"/>
      </w:pPr>
      <w:r>
        <w:t>] + category_features</w:t>
      </w:r>
    </w:p>
    <w:p>
      <w:pPr>
        <w:jc w:val="both"/>
      </w:pPr>
      <w:r/>
    </w:p>
    <w:p>
      <w:pPr>
        <w:jc w:val="both"/>
      </w:pPr>
      <w:r>
        <w:t>ptos_prototype = Model(</w:t>
      </w:r>
    </w:p>
    <w:p>
      <w:pPr>
        <w:jc w:val="both"/>
      </w:pPr>
      <w:r>
        <w:t xml:space="preserve">  name='ptos_prototype',</w:t>
      </w:r>
    </w:p>
    <w:p>
      <w:pPr>
        <w:jc w:val="both"/>
      </w:pPr>
      <w:r>
        <w:t xml:space="preserve">  export_path="...",</w:t>
      </w:r>
    </w:p>
    <w:p>
      <w:pPr>
        <w:jc w:val="both"/>
      </w:pPr>
      <w:r>
        <w:t xml:space="preserve">  features=features,</w:t>
      </w:r>
    </w:p>
    <w:p>
      <w:pPr>
        <w:jc w:val="both"/>
      </w:pPr>
      <w:r>
        <w:t>)</w:t>
      </w:r>
    </w:p>
    <w:p>
      <w:pPr>
        <w:jc w:val="both"/>
      </w:pPr>
      <w:r>
        <w:t>print(ptos_prototype)</w:t>
      </w:r>
    </w:p>
    <w:p>
      <w:pPr>
        <w:jc w:val="both"/>
      </w:pPr>
      <w:r/>
    </w:p>
    <w:p>
      <w:pPr>
        <w:jc w:val="both"/>
      </w:pPr>
      <w:r>
        <w:t>cq_loader = BigQueryFeatureLoader(gcp_project=COMPUTE_PROJECT)</w:t>
      </w:r>
    </w:p>
    <w:p>
      <w:pPr>
        <w:jc w:val="both"/>
      </w:pPr>
      <w:r>
        <w:t>labels = [</w:t>
      </w:r>
    </w:p>
    <w:p>
      <w:pPr>
        <w:jc w:val="both"/>
      </w:pPr>
      <w:r>
        <w:t xml:space="preserve">  "has_non_punitive_action",</w:t>
      </w:r>
    </w:p>
    <w:p>
      <w:pPr>
        <w:jc w:val="both"/>
      </w:pPr>
      <w:r>
        <w:t xml:space="preserve">  "has_punitive_action",</w:t>
      </w:r>
    </w:p>
    <w:p>
      <w:pPr>
        <w:jc w:val="both"/>
      </w:pPr>
      <w:r>
        <w:t xml:space="preserve">  "has_punitive_action_contains_self_harm",</w:t>
      </w:r>
    </w:p>
    <w:p>
      <w:pPr>
        <w:jc w:val="both"/>
      </w:pPr>
      <w:r>
        <w:t xml:space="preserve">  "has_punitive_action_encourage_self_harm",</w:t>
      </w:r>
    </w:p>
    <w:p>
      <w:pPr>
        <w:jc w:val="both"/>
      </w:pPr>
      <w:r>
        <w:t xml:space="preserve">  "has_punitive_action_episodic",</w:t>
      </w:r>
    </w:p>
    <w:p>
      <w:pPr>
        <w:jc w:val="both"/>
      </w:pPr>
      <w:r>
        <w:t xml:space="preserve">  "has_punitive_action_episodic_hateful_conduct",</w:t>
      </w:r>
    </w:p>
    <w:p>
      <w:pPr>
        <w:jc w:val="both"/>
      </w:pPr>
      <w:r>
        <w:t xml:space="preserve">  "has_punitive_action_other_abuse_policy",</w:t>
      </w:r>
    </w:p>
    <w:p>
      <w:pPr>
        <w:jc w:val="both"/>
      </w:pPr>
      <w:r>
        <w:t xml:space="preserve">  "has_punitive_action_without_self_harm"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train_query = f"""</w:t>
      </w:r>
    </w:p>
    <w:p>
      <w:pPr>
        <w:jc w:val="both"/>
      </w:pPr>
      <w:r>
        <w:t xml:space="preserve">SELECT </w:t>
      </w:r>
    </w:p>
    <w:p>
      <w:pPr>
        <w:jc w:val="both"/>
      </w:pPr>
      <w:r>
        <w:t xml:space="preserve">  {{feature_names}},</w:t>
      </w:r>
    </w:p>
    <w:p>
      <w:pPr>
        <w:jc w:val="both"/>
      </w:pPr>
      <w:r>
        <w:t xml:space="preserve">  {",".join(labels)},</w:t>
      </w:r>
    </w:p>
    <w:p>
      <w:pPr>
        <w:jc w:val="both"/>
      </w:pPr>
      <w:r>
        <w:t>...</w:t>
      </w:r>
    </w:p>
    <w:p>
      <w:pPr>
        <w:jc w:val="both"/>
      </w:pPr>
      <w:r>
        <w:t>"""</w:t>
      </w:r>
    </w:p>
    <w:p>
      <w:pPr>
        <w:jc w:val="both"/>
      </w:pPr>
      <w:r>
        <w:t>val_query = f"""</w:t>
      </w:r>
    </w:p>
    <w:p>
      <w:pPr>
        <w:jc w:val="both"/>
      </w:pPr>
      <w:r>
        <w:t xml:space="preserve">SELECT </w:t>
      </w:r>
    </w:p>
    <w:p>
      <w:pPr>
        <w:jc w:val="both"/>
      </w:pPr>
      <w:r>
        <w:t xml:space="preserve">  {{feature_names}},</w:t>
      </w:r>
    </w:p>
    <w:p>
      <w:pPr>
        <w:jc w:val="both"/>
      </w:pPr>
      <w:r>
        <w:t xml:space="preserve">  {",".join(labels)},</w:t>
      </w:r>
    </w:p>
    <w:p>
      <w:pPr>
        <w:jc w:val="both"/>
      </w:pPr>
      <w:r>
        <w:t>...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print(train_query)</w:t>
      </w:r>
    </w:p>
    <w:p>
      <w:pPr>
        <w:jc w:val="both"/>
      </w:pPr>
      <w:r>
        <w:t>train = cq_loader.load_features(ptos_prototype, "", "", custom_query=train_query)</w:t>
      </w:r>
    </w:p>
    <w:p>
      <w:pPr>
        <w:jc w:val="both"/>
      </w:pPr>
      <w:r>
        <w:t>val = cq_loader.load_features(ptos_prototype, "", "", custom_query=val_query)</w:t>
      </w:r>
    </w:p>
    <w:p>
      <w:pPr>
        <w:jc w:val="both"/>
      </w:pPr>
      <w:r>
        <w:t>print(train.describe(model=ptos_prototype))</w:t>
      </w:r>
    </w:p>
    <w:p>
      <w:pPr>
        <w:jc w:val="both"/>
      </w:pPr>
      <w:r/>
    </w:p>
    <w:p>
      <w:pPr>
        <w:jc w:val="both"/>
      </w:pPr>
      <w:r>
        <w:t>params = {</w:t>
      </w:r>
    </w:p>
    <w:p>
      <w:pPr>
        <w:jc w:val="both"/>
      </w:pPr>
      <w:r>
        <w:t xml:space="preserve">  'max_seq_lengths': 128,</w:t>
      </w:r>
    </w:p>
    <w:p>
      <w:pPr>
        <w:jc w:val="both"/>
      </w:pPr>
      <w:r>
        <w:t xml:space="preserve">  'batch_size': 196,</w:t>
      </w:r>
    </w:p>
    <w:p>
      <w:pPr>
        <w:jc w:val="both"/>
      </w:pPr>
      <w:r>
        <w:t xml:space="preserve">  'lr': 1e-5,</w:t>
      </w:r>
    </w:p>
    <w:p>
      <w:pPr>
        <w:jc w:val="both"/>
      </w:pPr>
      <w:r>
        <w:t xml:space="preserve">  'optimizer_type': 'adamw',</w:t>
      </w:r>
    </w:p>
    <w:p>
      <w:pPr>
        <w:jc w:val="both"/>
      </w:pPr>
      <w:r>
        <w:t xml:space="preserve">  'warmup_steps': 0,</w:t>
      </w:r>
    </w:p>
    <w:p>
      <w:pPr>
        <w:jc w:val="both"/>
      </w:pPr>
      <w:r>
        <w:t xml:space="preserve">  'cls_dropout_rate': 0.1,</w:t>
      </w:r>
    </w:p>
    <w:p>
      <w:pPr>
        <w:jc w:val="both"/>
      </w:pPr>
      <w:r>
        <w:t xml:space="preserve">  'epochs': 30,</w:t>
      </w:r>
    </w:p>
    <w:p>
      <w:pPr>
        <w:jc w:val="both"/>
      </w:pPr>
      <w:r>
        <w:t xml:space="preserve">  'steps_per_epoch': 5000,</w:t>
      </w:r>
    </w:p>
    <w:p>
      <w:pPr>
        <w:jc w:val="both"/>
      </w:pPr>
      <w:r>
        <w:t xml:space="preserve">  'model_type': 'twitter_multilingual_bert_base_cased_mlm', </w:t>
      </w:r>
    </w:p>
    <w:p>
      <w:pPr>
        <w:jc w:val="both"/>
      </w:pPr>
      <w:r>
        <w:t xml:space="preserve">  'mixed_precision': True,</w:t>
      </w:r>
    </w:p>
    <w:p>
      <w:pPr>
        <w:jc w:val="both"/>
      </w:pPr>
      <w:r>
        <w:t>}</w:t>
      </w:r>
    </w:p>
    <w:p>
      <w:pPr>
        <w:jc w:val="both"/>
      </w:pPr>
      <w:r>
        <w:t>params</w:t>
      </w:r>
    </w:p>
    <w:p>
      <w:pPr>
        <w:jc w:val="both"/>
      </w:pPr>
      <w:r/>
    </w:p>
    <w:p>
      <w:pPr>
        <w:jc w:val="both"/>
      </w:pPr>
      <w:r>
        <w:t>def parse_labeled_data(row_dict):</w:t>
      </w:r>
    </w:p>
    <w:p>
      <w:pPr>
        <w:jc w:val="both"/>
      </w:pPr>
      <w:r>
        <w:t xml:space="preserve">  label = [row_dict.pop(l) for l in labels]</w:t>
      </w:r>
    </w:p>
    <w:p>
      <w:pPr>
        <w:jc w:val="both"/>
      </w:pPr>
      <w:r>
        <w:t xml:space="preserve">  return row_dict, label</w:t>
      </w:r>
    </w:p>
    <w:p>
      <w:pPr>
        <w:jc w:val="both"/>
      </w:pPr>
      <w:r/>
    </w:p>
    <w:p>
      <w:pPr>
        <w:jc w:val="both"/>
      </w:pPr>
      <w:r>
        <w:t>mirrored_strategy = tf.distribute.MirroredStrategy()</w:t>
      </w:r>
    </w:p>
    <w:p>
      <w:pPr>
        <w:jc w:val="both"/>
      </w:pPr>
      <w:r>
        <w:t>BATCH_SIZE = params['batch_size'] * mirrored_strategy.num_replicas_in_sync</w:t>
      </w:r>
    </w:p>
    <w:p>
      <w:pPr>
        <w:jc w:val="both"/>
      </w:pPr>
      <w:r/>
    </w:p>
    <w:p>
      <w:pPr>
        <w:jc w:val="both"/>
      </w:pPr>
      <w:r>
        <w:t>train_ds = train.to_tf_dataset().map(parse_labeled_data).shuffle(BATCH_SIZE*100).batch(BATCH_SIZE).repeat()</w:t>
      </w:r>
    </w:p>
    <w:p>
      <w:pPr>
        <w:jc w:val="both"/>
      </w:pPr>
      <w:r>
        <w:t>val_ds = val.to_tf_dataset().map(parse_labeled_data).batch(BATCH_SIZE)</w:t>
      </w:r>
    </w:p>
    <w:p>
      <w:pPr>
        <w:jc w:val="both"/>
      </w:pPr>
      <w:r/>
    </w:p>
    <w:p>
      <w:pPr>
        <w:jc w:val="both"/>
      </w:pPr>
      <w:r>
        <w:t>for record in train_ds:</w:t>
      </w:r>
    </w:p>
    <w:p>
      <w:pPr>
        <w:jc w:val="both"/>
      </w:pPr>
      <w:r>
        <w:t xml:space="preserve">  tf.print(record)</w:t>
      </w:r>
    </w:p>
    <w:p>
      <w:pPr>
        <w:jc w:val="both"/>
      </w:pPr>
      <w:r>
        <w:t xml:space="preserve">  break</w:t>
      </w:r>
    </w:p>
    <w:p>
      <w:pPr>
        <w:jc w:val="both"/>
      </w:pPr>
      <w:r/>
    </w:p>
    <w:p>
      <w:pPr>
        <w:jc w:val="both"/>
      </w:pPr>
      <w:r>
        <w:t>def get_positive_weights():</w:t>
      </w:r>
    </w:p>
    <w:p>
      <w:pPr>
        <w:jc w:val="both"/>
      </w:pPr>
      <w:r>
        <w:t xml:space="preserve">  """Computes positive weights used for class imbalance from training data."""</w:t>
      </w:r>
    </w:p>
    <w:p>
      <w:pPr>
        <w:jc w:val="both"/>
      </w:pPr>
      <w:r>
        <w:t xml:space="preserve">  label_weights_df = utils.get_label_weights(</w:t>
      </w:r>
    </w:p>
    <w:p>
      <w:pPr>
        <w:jc w:val="both"/>
      </w:pPr>
      <w:r>
        <w:t xml:space="preserve">      "tos-data-media-full",</w:t>
      </w:r>
    </w:p>
    <w:p>
      <w:pPr>
        <w:jc w:val="both"/>
      </w:pPr>
      <w:r>
        <w:t xml:space="preserve">      project_id="twttr-abusive-interact-prod",</w:t>
      </w:r>
    </w:p>
    <w:p>
      <w:pPr>
        <w:jc w:val="both"/>
      </w:pPr>
      <w:r>
        <w:t xml:space="preserve">      dataset_id="tos_policy"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pos_weight_tensor = tf.cast(</w:t>
      </w:r>
    </w:p>
    <w:p>
      <w:pPr>
        <w:jc w:val="both"/>
      </w:pPr>
      <w:r>
        <w:t xml:space="preserve">      label_weights_df.sort_values(by='label').positive_class_weight,</w:t>
      </w:r>
    </w:p>
    <w:p>
      <w:pPr>
        <w:jc w:val="both"/>
      </w:pPr>
      <w:r>
        <w:t xml:space="preserve">      dtype=tf.float32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pos_weight_tensor</w:t>
      </w:r>
    </w:p>
    <w:p>
      <w:pPr>
        <w:jc w:val="both"/>
      </w:pPr>
      <w:r/>
    </w:p>
    <w:p>
      <w:pPr>
        <w:jc w:val="both"/>
      </w:pPr>
      <w:r>
        <w:t>pos_weight_tensor = get_positive_weights()</w:t>
      </w:r>
    </w:p>
    <w:p>
      <w:pPr>
        <w:jc w:val="both"/>
      </w:pPr>
      <w:r>
        <w:t>print(pos_weight_tensor)</w:t>
      </w:r>
    </w:p>
    <w:p>
      <w:pPr>
        <w:jc w:val="both"/>
      </w:pPr>
      <w:r/>
    </w:p>
    <w:p>
      <w:pPr>
        <w:jc w:val="both"/>
      </w:pPr>
      <w:r>
        <w:t>class TextEncoderPooledOutput(TextEncoder):</w:t>
      </w:r>
    </w:p>
    <w:p>
      <w:pPr>
        <w:jc w:val="both"/>
      </w:pPr>
      <w:r>
        <w:t xml:space="preserve">  def call(self, x):</w:t>
      </w:r>
    </w:p>
    <w:p>
      <w:pPr>
        <w:jc w:val="both"/>
      </w:pPr>
      <w:r>
        <w:t xml:space="preserve">    return super().call([x])["pooled_output"]  </w:t>
      </w:r>
    </w:p>
    <w:p>
      <w:pPr>
        <w:jc w:val="both"/>
      </w:pPr>
      <w:r/>
    </w:p>
    <w:p>
      <w:pPr>
        <w:jc w:val="both"/>
      </w:pPr>
      <w:r>
        <w:t xml:space="preserve">  def get_config(self):</w:t>
      </w:r>
    </w:p>
    <w:p>
      <w:pPr>
        <w:jc w:val="both"/>
      </w:pPr>
      <w:r>
        <w:t xml:space="preserve">    return super().get_config()</w:t>
      </w:r>
    </w:p>
    <w:p>
      <w:pPr>
        <w:jc w:val="both"/>
      </w:pPr>
      <w:r/>
    </w:p>
    <w:p>
      <w:pPr>
        <w:jc w:val="both"/>
      </w:pPr>
      <w:r>
        <w:t>with mirrored_strategy.scope():</w:t>
      </w:r>
    </w:p>
    <w:p>
      <w:pPr>
        <w:jc w:val="both"/>
      </w:pPr>
      <w:r>
        <w:t xml:space="preserve">  text_encoder_pooled_output = TextEncoderPooledOutput(</w:t>
      </w:r>
    </w:p>
    <w:p>
      <w:pPr>
        <w:jc w:val="both"/>
      </w:pPr>
      <w:r>
        <w:t xml:space="preserve">                                params['max_seq_lengths'], </w:t>
      </w:r>
    </w:p>
    <w:p>
      <w:pPr>
        <w:jc w:val="both"/>
      </w:pPr>
      <w:r>
        <w:t xml:space="preserve">                                model_type=params['model_type'],</w:t>
      </w:r>
    </w:p>
    <w:p>
      <w:pPr>
        <w:jc w:val="both"/>
      </w:pPr>
      <w:r>
        <w:t xml:space="preserve">                                trainable=True</w:t>
      </w:r>
    </w:p>
    <w:p>
      <w:pPr>
        <w:jc w:val="both"/>
      </w:pPr>
      <w:r>
        <w:t xml:space="preserve">                              )</w:t>
      </w:r>
    </w:p>
    <w:p>
      <w:pPr>
        <w:jc w:val="both"/>
      </w:pPr>
      <w:r/>
    </w:p>
    <w:p>
      <w:pPr>
        <w:jc w:val="both"/>
      </w:pPr>
      <w:r>
        <w:t xml:space="preserve">  fe = FeatureEncoder(train)</w:t>
      </w:r>
    </w:p>
    <w:p>
      <w:pPr>
        <w:jc w:val="both"/>
      </w:pPr>
      <w:r>
        <w:t xml:space="preserve">  inputs, preprocessing_head = fe.build_model_head(model=ptos_prototype, text_encoder=text_encoder_pooled_output)</w:t>
      </w:r>
    </w:p>
    <w:p>
      <w:pPr>
        <w:jc w:val="both"/>
      </w:pPr>
      <w:r/>
    </w:p>
    <w:p>
      <w:pPr>
        <w:jc w:val="both"/>
      </w:pPr>
      <w:r>
        <w:t xml:space="preserve">  cls_dropout = tf.keras.layers.Dropout(params['cls_dropout_rate'], name="cls_dropout")</w:t>
      </w:r>
    </w:p>
    <w:p>
      <w:pPr>
        <w:jc w:val="both"/>
      </w:pPr>
      <w:r>
        <w:t xml:space="preserve">  outputs = cls_dropout(preprocessing_head)</w:t>
      </w:r>
    </w:p>
    <w:p>
      <w:pPr>
        <w:jc w:val="both"/>
      </w:pPr>
      <w:r>
        <w:t xml:space="preserve">  outputs = tf.keras.layers.Dense(8, name="output", dtype="float32")(outputs)</w:t>
      </w:r>
    </w:p>
    <w:p>
      <w:pPr>
        <w:jc w:val="both"/>
      </w:pPr>
      <w:r/>
    </w:p>
    <w:p>
      <w:pPr>
        <w:jc w:val="both"/>
      </w:pPr>
      <w:r>
        <w:t xml:space="preserve">  model = tf.keras.Model(</w:t>
      </w:r>
    </w:p>
    <w:p>
      <w:pPr>
        <w:jc w:val="both"/>
      </w:pPr>
      <w:r>
        <w:t xml:space="preserve">      inputs=inputs,</w:t>
      </w:r>
    </w:p>
    <w:p>
      <w:pPr>
        <w:jc w:val="both"/>
      </w:pPr>
      <w:r>
        <w:t xml:space="preserve">      outputs=outputs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pr_auc = tf.keras.metrics.AUC(curve="PR", num_thresholds=1000, multi_label=True, from_logits=True)</w:t>
      </w:r>
    </w:p>
    <w:p>
      <w:pPr>
        <w:jc w:val="both"/>
      </w:pPr>
      <w:r/>
    </w:p>
    <w:p>
      <w:pPr>
        <w:jc w:val="both"/>
      </w:pPr>
      <w:r>
        <w:t xml:space="preserve">  custom_loss = lambda y_true, y_pred: utils.multilabel_weighted_loss(y_true, y_pred, weights=pos_weight_tensor)</w:t>
      </w:r>
    </w:p>
    <w:p>
      <w:pPr>
        <w:jc w:val="both"/>
      </w:pPr>
      <w:r>
        <w:t xml:space="preserve">  optimizer = create_optimizer(</w:t>
      </w:r>
    </w:p>
    <w:p>
      <w:pPr>
        <w:jc w:val="both"/>
      </w:pPr>
      <w:r>
        <w:t xml:space="preserve">    init_lr=params["lr"], </w:t>
      </w:r>
    </w:p>
    <w:p>
      <w:pPr>
        <w:jc w:val="both"/>
      </w:pPr>
      <w:r>
        <w:t xml:space="preserve">    num_train_steps=(params["epochs"] * params["steps_per_epoch"]),</w:t>
      </w:r>
    </w:p>
    <w:p>
      <w:pPr>
        <w:jc w:val="both"/>
      </w:pPr>
      <w:r>
        <w:t xml:space="preserve">    num_warmup_steps=params["warmup_steps"],</w:t>
      </w:r>
    </w:p>
    <w:p>
      <w:pPr>
        <w:jc w:val="both"/>
      </w:pPr>
      <w:r>
        <w:t xml:space="preserve">    optimizer_type=params["optimizer_type"],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if params.get("mixed_precision"):</w:t>
      </w:r>
    </w:p>
    <w:p>
      <w:pPr>
        <w:jc w:val="both"/>
      </w:pPr>
      <w:r>
        <w:t xml:space="preserve">      optimizer = tf.train.experimental.enable_mixed_precision_graph_rewrite(optimizer)</w:t>
      </w:r>
    </w:p>
    <w:p>
      <w:pPr>
        <w:jc w:val="both"/>
      </w:pPr>
      <w:r>
        <w:t xml:space="preserve">      </w:t>
      </w:r>
    </w:p>
    <w:p>
      <w:pPr>
        <w:jc w:val="both"/>
      </w:pPr>
      <w:r>
        <w:t xml:space="preserve">  model.compile(</w:t>
      </w:r>
    </w:p>
    <w:p>
      <w:pPr>
        <w:jc w:val="both"/>
      </w:pPr>
      <w:r>
        <w:t xml:space="preserve">    optimizer=optimizer,</w:t>
      </w:r>
    </w:p>
    <w:p>
      <w:pPr>
        <w:jc w:val="both"/>
      </w:pPr>
      <w:r>
        <w:t xml:space="preserve">    loss=custom_loss,</w:t>
      </w:r>
    </w:p>
    <w:p>
      <w:pPr>
        <w:jc w:val="both"/>
      </w:pPr>
      <w:r>
        <w:t xml:space="preserve">    metrics=[pr_auc]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model.weights</w:t>
      </w:r>
    </w:p>
    <w:p>
      <w:pPr>
        <w:jc w:val="both"/>
      </w:pPr>
      <w:r>
        <w:t>model.summary()</w:t>
      </w:r>
    </w:p>
    <w:p>
      <w:pPr>
        <w:jc w:val="both"/>
      </w:pPr>
      <w:r>
        <w:t>pr_auc.name</w:t>
      </w:r>
    </w:p>
    <w:p>
      <w:pPr>
        <w:jc w:val="both"/>
      </w:pPr>
      <w:r/>
    </w:p>
    <w:p>
      <w:pPr>
        <w:jc w:val="both"/>
      </w:pPr>
      <w:r>
        <w:t>import getpass</w:t>
      </w:r>
    </w:p>
    <w:p>
      <w:pPr>
        <w:jc w:val="both"/>
      </w:pPr>
      <w:r>
        <w:t>import wandb</w:t>
      </w:r>
    </w:p>
    <w:p>
      <w:pPr>
        <w:jc w:val="both"/>
      </w:pPr>
      <w:r>
        <w:t>from wandb.keras import WandbCallback</w:t>
      </w:r>
    </w:p>
    <w:p>
      <w:pPr>
        <w:jc w:val="both"/>
      </w:pPr>
      <w:r>
        <w:t>try:</w:t>
      </w:r>
    </w:p>
    <w:p>
      <w:pPr>
        <w:jc w:val="both"/>
      </w:pPr>
      <w:r>
        <w:t xml:space="preserve">  wandb_key = ...</w:t>
      </w:r>
    </w:p>
    <w:p>
      <w:pPr>
        <w:jc w:val="both"/>
      </w:pPr>
      <w:r>
        <w:t xml:space="preserve">  wandb.login(...)</w:t>
      </w:r>
    </w:p>
    <w:p>
      <w:pPr>
        <w:jc w:val="both"/>
      </w:pPr>
      <w:r>
        <w:t xml:space="preserve">  run = wandb.init(project='ptos_with_media',</w:t>
      </w:r>
    </w:p>
    <w:p>
      <w:pPr>
        <w:jc w:val="both"/>
      </w:pPr>
      <w:r>
        <w:t xml:space="preserve">             group='new-split-trains',</w:t>
      </w:r>
    </w:p>
    <w:p>
      <w:pPr>
        <w:jc w:val="both"/>
      </w:pPr>
      <w:r>
        <w:t xml:space="preserve">             notes='tweet text with only (num_media, precision_nsfw). on full train set, new split.',</w:t>
      </w:r>
    </w:p>
    <w:p>
      <w:pPr>
        <w:jc w:val="both"/>
      </w:pPr>
      <w:r>
        <w:t xml:space="preserve">             entity='absv',</w:t>
      </w:r>
    </w:p>
    <w:p>
      <w:pPr>
        <w:jc w:val="both"/>
      </w:pPr>
      <w:r>
        <w:t xml:space="preserve">             config=params,</w:t>
      </w:r>
    </w:p>
    <w:p>
      <w:pPr>
        <w:jc w:val="both"/>
      </w:pPr>
      <w:r>
        <w:t xml:space="preserve">             name='tweet-text-w-nsfw-1.1',</w:t>
      </w:r>
    </w:p>
    <w:p>
      <w:pPr>
        <w:jc w:val="both"/>
      </w:pPr>
      <w:r>
        <w:t xml:space="preserve">             sync_tensorboard=True)</w:t>
      </w:r>
    </w:p>
    <w:p>
      <w:pPr>
        <w:jc w:val="both"/>
      </w:pPr>
      <w:r>
        <w:t>except FileNotFoundError:</w:t>
      </w:r>
    </w:p>
    <w:p>
      <w:pPr>
        <w:jc w:val="both"/>
      </w:pPr>
      <w:r>
        <w:t xml:space="preserve">  print('Wandb key not found')</w:t>
      </w:r>
    </w:p>
    <w:p>
      <w:pPr>
        <w:jc w:val="both"/>
      </w:pPr>
      <w:r>
        <w:t xml:space="preserve">  run = wandb.init(mode='disabled')</w:t>
      </w:r>
    </w:p>
    <w:p>
      <w:pPr>
        <w:jc w:val="both"/>
      </w:pPr>
      <w:r>
        <w:t>import datetime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start_train_time = datetime.datetime.now()</w:t>
      </w:r>
    </w:p>
    <w:p>
      <w:pPr>
        <w:jc w:val="both"/>
      </w:pPr>
      <w:r>
        <w:t>print(start_train_time.strftime("%m-%d-%Y (%H:%M:%S)"))</w:t>
      </w:r>
    </w:p>
    <w:p>
      <w:pPr>
        <w:jc w:val="both"/>
      </w:pPr>
      <w:r>
        <w:t>checkpoint_path = os.path.join("...")</w:t>
      </w:r>
    </w:p>
    <w:p>
      <w:pPr>
        <w:jc w:val="both"/>
      </w:pPr>
      <w:r>
        <w:t>print("Saving model checkpoints here: ", checkpoint_path)</w:t>
      </w:r>
    </w:p>
    <w:p>
      <w:pPr>
        <w:jc w:val="both"/>
      </w:pPr>
      <w:r/>
    </w:p>
    <w:p>
      <w:pPr>
        <w:jc w:val="both"/>
      </w:pPr>
      <w:r>
        <w:t>cp_callback = tf.keras.callbacks.ModelCheckpoint(</w:t>
      </w:r>
    </w:p>
    <w:p>
      <w:pPr>
        <w:jc w:val="both"/>
      </w:pPr>
      <w:r>
        <w:t xml:space="preserve">  filepath=os.path.join(checkpoint_path, "model.{epoch:04d}.tf"),</w:t>
      </w:r>
    </w:p>
    <w:p>
      <w:pPr>
        <w:jc w:val="both"/>
      </w:pPr>
      <w:r>
        <w:t xml:space="preserve">  verbose=1,</w:t>
      </w:r>
    </w:p>
    <w:p>
      <w:pPr>
        <w:jc w:val="both"/>
      </w:pPr>
      <w:r>
        <w:t xml:space="preserve">  monitor=f'val_{pr_auc.name}',</w:t>
      </w:r>
    </w:p>
    <w:p>
      <w:pPr>
        <w:jc w:val="both"/>
      </w:pPr>
      <w:r>
        <w:t xml:space="preserve">  mode='max',</w:t>
      </w:r>
    </w:p>
    <w:p>
      <w:pPr>
        <w:jc w:val="both"/>
      </w:pPr>
      <w:r>
        <w:t xml:space="preserve">  save_freq='epoch',</w:t>
      </w:r>
    </w:p>
    <w:p>
      <w:pPr>
        <w:jc w:val="both"/>
      </w:pPr>
      <w:r>
        <w:t xml:space="preserve">  save_best_only=True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early_stopping_callback = tf.keras.callbacks.EarlyStopping(patience=7,</w:t>
      </w:r>
    </w:p>
    <w:p>
      <w:pPr>
        <w:jc w:val="both"/>
      </w:pPr>
      <w:r>
        <w:t xml:space="preserve">                                                           monitor=f"val_{pr_auc.name}",</w:t>
      </w:r>
    </w:p>
    <w:p>
      <w:pPr>
        <w:jc w:val="both"/>
      </w:pPr>
      <w:r>
        <w:t xml:space="preserve">                                                           mode="max")</w:t>
      </w:r>
    </w:p>
    <w:p>
      <w:pPr>
        <w:jc w:val="both"/>
      </w:pPr>
      <w:r/>
    </w:p>
    <w:p>
      <w:pPr>
        <w:jc w:val="both"/>
      </w:pPr>
      <w:r>
        <w:t>model.fit(train_ds, epochs=params["epochs"], validation_data=val_ds, callbacks=[cp_callback, early_stopping_callback],</w:t>
      </w:r>
    </w:p>
    <w:p>
      <w:pPr>
        <w:jc w:val="both"/>
      </w:pPr>
      <w:r>
        <w:t xml:space="preserve">        steps_per_epoch=params["steps_per_epoch"], </w:t>
      </w:r>
    </w:p>
    <w:p>
      <w:pPr>
        <w:jc w:val="both"/>
      </w:pPr>
      <w:r>
        <w:t xml:space="preserve">        verbose=2)</w:t>
      </w:r>
    </w:p>
    <w:p>
      <w:pPr>
        <w:jc w:val="both"/>
      </w:pPr>
      <w:r/>
    </w:p>
    <w:p>
      <w:pPr>
        <w:jc w:val="both"/>
      </w:pPr>
      <w:r>
        <w:t>import tensorflow_hub as hub</w:t>
      </w:r>
    </w:p>
    <w:p>
      <w:pPr>
        <w:jc w:val="both"/>
      </w:pPr>
      <w:r/>
    </w:p>
    <w:p>
      <w:pPr>
        <w:jc w:val="both"/>
      </w:pPr>
      <w:r>
        <w:t>gs_model_path = ...</w:t>
      </w:r>
    </w:p>
    <w:p>
      <w:pPr>
        <w:jc w:val="both"/>
      </w:pPr>
      <w:r>
        <w:t>reloaded_keras_layer = hub.KerasLayer(gs_model_path)</w:t>
      </w:r>
    </w:p>
    <w:p>
      <w:pPr>
        <w:jc w:val="both"/>
      </w:pPr>
      <w:r>
        <w:t>inputs = tf.keras.layers.Input(name="tweet__core__tweet__text", shape=(1,), dtype=tf.string)</w:t>
      </w:r>
    </w:p>
    <w:p>
      <w:pPr>
        <w:jc w:val="both"/>
      </w:pPr>
      <w:r>
        <w:t>output = reloaded_keras_layer(inputs)</w:t>
      </w:r>
    </w:p>
    <w:p>
      <w:pPr>
        <w:jc w:val="both"/>
      </w:pPr>
      <w:r>
        <w:t>v7_model = tf.keras.models.Model(inputs=inputs, outputs=output)</w:t>
      </w:r>
    </w:p>
    <w:p>
      <w:pPr>
        <w:jc w:val="both"/>
      </w:pPr>
      <w:r>
        <w:t>pr_auc = tf.keras.metrics.AUC(curve="PR", name="pr_auc")</w:t>
      </w:r>
    </w:p>
    <w:p>
      <w:pPr>
        <w:jc w:val="both"/>
      </w:pPr>
      <w:r>
        <w:t>roc_auc = tf.keras.metrics.AUC(curve="ROC", name="roc_auc")</w:t>
      </w:r>
    </w:p>
    <w:p>
      <w:pPr>
        <w:jc w:val="both"/>
      </w:pPr>
      <w:r>
        <w:t>v7_model.compile(metrics=[pr_auc, roc_auc])</w:t>
      </w:r>
    </w:p>
    <w:p>
      <w:pPr>
        <w:jc w:val="both"/>
      </w:pPr>
      <w:r/>
    </w:p>
    <w:p>
      <w:pPr>
        <w:jc w:val="both"/>
      </w:pPr>
      <w:r>
        <w:t>model.load_weights("...")</w:t>
      </w:r>
    </w:p>
    <w:p>
      <w:pPr>
        <w:jc w:val="both"/>
      </w:pPr>
      <w:r>
        <w:t>candidate_model = model</w:t>
      </w:r>
    </w:p>
    <w:p>
      <w:pPr>
        <w:jc w:val="both"/>
      </w:pPr>
      <w:r/>
    </w:p>
    <w:p>
      <w:pPr>
        <w:jc w:val="both"/>
      </w:pPr>
      <w:r>
        <w:t>with mirrored_strategy.scope():</w:t>
      </w:r>
    </w:p>
    <w:p>
      <w:pPr>
        <w:jc w:val="both"/>
      </w:pPr>
      <w:r>
        <w:t xml:space="preserve">  candidate_eval = candidate_model.evaluate(val_ds)</w:t>
      </w:r>
    </w:p>
    <w:p>
      <w:pPr>
        <w:jc w:val="both"/>
      </w:pPr>
      <w:r/>
    </w:p>
    <w:p>
      <w:pPr>
        <w:jc w:val="both"/>
      </w:pPr>
      <w:r>
        <w:t>test_query = f"""</w:t>
      </w:r>
    </w:p>
    <w:p>
      <w:pPr>
        <w:jc w:val="both"/>
      </w:pPr>
      <w:r>
        <w:t xml:space="preserve">SELECT </w:t>
      </w:r>
    </w:p>
    <w:p>
      <w:pPr>
        <w:jc w:val="both"/>
      </w:pPr>
      <w:r>
        <w:t xml:space="preserve">  {",".join(ptos_prototype.feature_names())},</w:t>
      </w:r>
    </w:p>
    <w:p>
      <w:pPr>
        <w:jc w:val="both"/>
      </w:pPr>
      <w:r>
        <w:t xml:space="preserve">  has_media,</w:t>
      </w:r>
    </w:p>
    <w:p>
      <w:pPr>
        <w:jc w:val="both"/>
      </w:pPr>
      <w:r>
        <w:t xml:space="preserve">  precision_nsfw,</w:t>
      </w:r>
    </w:p>
    <w:p>
      <w:pPr>
        <w:jc w:val="both"/>
      </w:pPr>
      <w:r>
        <w:t xml:space="preserve">  {",".join(labels)},</w:t>
      </w:r>
    </w:p>
    <w:p>
      <w:pPr>
        <w:jc w:val="both"/>
      </w:pPr>
      <w:r>
        <w:t>...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test = cq_loader.load_features(ptos_prototype, "", "", custom_query=test_query)</w:t>
      </w:r>
    </w:p>
    <w:p>
      <w:pPr>
        <w:jc w:val="both"/>
      </w:pPr>
      <w:r>
        <w:t>test = test.to_tf_dataset().map(parse_labeled_data)</w:t>
      </w:r>
    </w:p>
    <w:p>
      <w:pPr>
        <w:jc w:val="both"/>
      </w:pPr>
      <w:r/>
    </w:p>
    <w:p>
      <w:pPr>
        <w:jc w:val="both"/>
      </w:pPr>
      <w:r>
        <w:t>print(test)</w:t>
      </w:r>
    </w:p>
    <w:p>
      <w:pPr>
        <w:jc w:val="both"/>
      </w:pPr>
      <w:r/>
    </w:p>
    <w:p>
      <w:pPr>
        <w:jc w:val="both"/>
      </w:pPr>
      <w:r>
        <w:t>test_only_media = test.filter(lambda x, y: tf.equal(x["has_media"], True))</w:t>
      </w:r>
    </w:p>
    <w:p>
      <w:pPr>
        <w:jc w:val="both"/>
      </w:pPr>
      <w:r>
        <w:t>test_only_nsfw = test.filter(lambda x, y: tf.greater_equal(x["precision_nsfw"], 0.95))</w:t>
      </w:r>
    </w:p>
    <w:p>
      <w:pPr>
        <w:jc w:val="both"/>
      </w:pPr>
      <w:r>
        <w:t>test_no_media = test.filter(lambda x, y: tf.equal(x["has_media"], False))</w:t>
      </w:r>
    </w:p>
    <w:p>
      <w:pPr>
        <w:jc w:val="both"/>
      </w:pPr>
      <w:r>
        <w:t>test_media_not_nsfw = test.filter(lambda x, y: tf.logical_and(tf.equal(x["has_media"], True), tf.less(x["precision_nsfw"], 0.95)))</w:t>
      </w:r>
    </w:p>
    <w:p>
      <w:pPr>
        <w:jc w:val="both"/>
      </w:pPr>
      <w:r>
        <w:t>for d in [test, test_only_media, test_only_nsfw, test_no_media, test_media_not_nsfw]:</w:t>
      </w:r>
    </w:p>
    <w:p>
      <w:pPr>
        <w:jc w:val="both"/>
      </w:pPr>
      <w:r>
        <w:t xml:space="preserve">  print(d.reduce(0, lambda x, _: x + 1).numpy())</w:t>
      </w:r>
    </w:p>
    <w:p>
      <w:pPr>
        <w:jc w:val="both"/>
      </w:pPr>
      <w:r/>
    </w:p>
    <w:p>
      <w:pPr>
        <w:jc w:val="both"/>
      </w:pPr>
      <w:r>
        <w:t>from notebook_eval_utils import SparseMultilabelEvaluator, EvalConfig</w:t>
      </w:r>
    </w:p>
    <w:p>
      <w:pPr>
        <w:jc w:val="both"/>
      </w:pPr>
      <w:r>
        <w:t>from dataclasses import asdict</w:t>
      </w:r>
    </w:p>
    <w:p>
      <w:pPr>
        <w:jc w:val="both"/>
      </w:pPr>
      <w:r/>
    </w:p>
    <w:p>
      <w:pPr>
        <w:jc w:val="both"/>
      </w:pPr>
      <w:r>
        <w:t>def display_metrics(probs, targets, labels=labels):</w:t>
      </w:r>
    </w:p>
    <w:p>
      <w:pPr>
        <w:jc w:val="both"/>
      </w:pPr>
      <w:r>
        <w:t xml:space="preserve">  eval_config = EvalConfig(prediction_threshold=0.5, precision_k=0.9)</w:t>
      </w:r>
    </w:p>
    <w:p>
      <w:pPr>
        <w:jc w:val="both"/>
      </w:pPr>
      <w:r>
        <w:t xml:space="preserve">  for eval_mode, y_mask in [("implicit", np.ones(targets.shape))]:</w:t>
      </w:r>
    </w:p>
    <w:p>
      <w:pPr>
        <w:jc w:val="both"/>
      </w:pPr>
      <w:r>
        <w:t xml:space="preserve">    print("Evaluation mode", eval_mode)</w:t>
      </w:r>
    </w:p>
    <w:p>
      <w:pPr>
        <w:jc w:val="both"/>
      </w:pPr>
      <w:r>
        <w:t xml:space="preserve">    metrics = SparseMultilabelEvaluator.evaluate(</w:t>
      </w:r>
    </w:p>
    <w:p>
      <w:pPr>
        <w:jc w:val="both"/>
      </w:pPr>
      <w:r>
        <w:t xml:space="preserve">        targets, np.array(probs), y_mask, classes=labels, eval_config=eval_config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metrics_df = pd.DataFrame.from_dict(asdict(metrics)["per_topic_metrics"]).transpose()</w:t>
      </w:r>
    </w:p>
    <w:p>
      <w:pPr>
        <w:jc w:val="both"/>
      </w:pPr>
      <w:r>
        <w:t xml:space="preserve">    metrics_df["pos_to_neg"] = metrics_df["num_pos_samples"] / (metrics_df["num_neg_samples"] + 1)</w:t>
      </w:r>
    </w:p>
    <w:p>
      <w:pPr>
        <w:jc w:val="both"/>
      </w:pPr>
      <w:r>
        <w:t xml:space="preserve">    display(metrics_df.median())    </w:t>
      </w:r>
    </w:p>
    <w:p>
      <w:pPr>
        <w:jc w:val="both"/>
      </w:pPr>
      <w:r>
        <w:t xml:space="preserve">    display(metrics_df)</w:t>
      </w:r>
    </w:p>
    <w:p>
      <w:pPr>
        <w:jc w:val="both"/>
      </w:pPr>
      <w:r>
        <w:t xml:space="preserve">    return metrics_df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eval_model(model, df):</w:t>
      </w:r>
    </w:p>
    <w:p>
      <w:pPr>
        <w:jc w:val="both"/>
      </w:pPr>
      <w:r>
        <w:t xml:space="preserve">  with mirrored_strategy.scope():</w:t>
      </w:r>
    </w:p>
    <w:p>
      <w:pPr>
        <w:jc w:val="both"/>
      </w:pPr>
      <w:r>
        <w:t xml:space="preserve">    targets = np.stack(list(df.map(lambda x, y: y).as_numpy_iterator()), axis=0)</w:t>
      </w:r>
    </w:p>
    <w:p>
      <w:pPr>
        <w:jc w:val="both"/>
      </w:pPr>
      <w:r>
        <w:t xml:space="preserve">    df = df.padded_batch(BATCH_SIZE)</w:t>
      </w:r>
    </w:p>
    <w:p>
      <w:pPr>
        <w:jc w:val="both"/>
      </w:pPr>
      <w:r>
        <w:t xml:space="preserve">    preds = model.predict(df)</w:t>
      </w:r>
    </w:p>
    <w:p>
      <w:pPr>
        <w:jc w:val="both"/>
      </w:pPr>
      <w:r>
        <w:t xml:space="preserve">    return display_metrics(preds, targets)</w:t>
      </w:r>
    </w:p>
    <w:p>
      <w:pPr>
        <w:jc w:val="both"/>
      </w:pPr>
      <w:r/>
    </w:p>
    <w:p>
      <w:pPr>
        <w:jc w:val="both"/>
      </w:pPr>
      <w:r>
        <w:t>subsets = {"test": test,</w:t>
      </w:r>
    </w:p>
    <w:p>
      <w:pPr>
        <w:jc w:val="both"/>
      </w:pPr>
      <w:r>
        <w:t xml:space="preserve">          "test_only_media": test_only_media,</w:t>
      </w:r>
    </w:p>
    <w:p>
      <w:pPr>
        <w:jc w:val="both"/>
      </w:pPr>
      <w:r>
        <w:t xml:space="preserve">          "test_only_nsfw": test_only_nsfw,</w:t>
      </w:r>
    </w:p>
    <w:p>
      <w:pPr>
        <w:jc w:val="both"/>
      </w:pPr>
      <w:r>
        <w:t xml:space="preserve">          "test_no_media": test_no_media,</w:t>
      </w:r>
    </w:p>
    <w:p>
      <w:pPr>
        <w:jc w:val="both"/>
      </w:pPr>
      <w:r>
        <w:t xml:space="preserve">          "test_media_not_nsfw": test_media_not_nsfw}</w:t>
      </w:r>
    </w:p>
    <w:p>
      <w:pPr>
        <w:jc w:val="both"/>
      </w:pPr>
      <w:r/>
    </w:p>
    <w:p>
      <w:pPr>
        <w:jc w:val="both"/>
      </w:pPr>
      <w:r>
        <w:t>metrics = {}</w:t>
      </w:r>
    </w:p>
    <w:p>
      <w:pPr>
        <w:jc w:val="both"/>
      </w:pPr>
      <w:r>
        <w:t>for name, df in subsets.items():</w:t>
      </w:r>
    </w:p>
    <w:p>
      <w:pPr>
        <w:jc w:val="both"/>
      </w:pPr>
      <w:r>
        <w:t xml:space="preserve">  metrics[name] = eval_model(candidate_model, df)</w:t>
      </w:r>
    </w:p>
    <w:p>
      <w:pPr>
        <w:jc w:val="both"/>
      </w:pPr>
      <w:r>
        <w:t>[(name, m.pr_auc) for name, m in metrics.items()]</w:t>
      </w:r>
    </w:p>
    <w:p>
      <w:pPr>
        <w:jc w:val="both"/>
      </w:pPr>
      <w:r>
        <w:t>for name, x in [(name, m.pr_auc.to_string(index=False).strip().split("\n")) for name, m in metrics.items()]:</w:t>
      </w:r>
    </w:p>
    <w:p>
      <w:pPr>
        <w:jc w:val="both"/>
      </w:pPr>
      <w:r>
        <w:t xml:space="preserve">  print(name)</w:t>
      </w:r>
    </w:p>
    <w:p>
      <w:pPr>
        <w:jc w:val="both"/>
      </w:pPr>
      <w:r>
        <w:t xml:space="preserve">  for y in x:</w:t>
      </w:r>
    </w:p>
    <w:p>
      <w:pPr>
        <w:jc w:val="both"/>
      </w:pPr>
      <w:r>
        <w:t xml:space="preserve">    print(y.strip(), end="\t")</w:t>
      </w:r>
    </w:p>
    <w:p>
      <w:pPr>
        <w:jc w:val="both"/>
      </w:pPr>
      <w:r>
        <w:t xml:space="preserve">  print(".")</w:t>
      </w:r>
    </w:p>
    <w:p>
      <w:pPr>
        <w:jc w:val="both"/>
      </w:pPr>
      <w:r>
        <w:t>for d in [test, test_only_media, test_only_nsfw, test_no_media, test_media_not_nsfw]:</w:t>
      </w:r>
    </w:p>
    <w:p>
      <w:pPr>
        <w:jc w:val="both"/>
      </w:pPr>
      <w:r>
        <w:t xml:space="preserve">  print(d.reduce(0, lambda x, _: x + 1).numpy())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