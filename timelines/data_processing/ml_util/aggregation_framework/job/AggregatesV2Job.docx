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com.twitter.timelines.data_processing.ml_util.aggregation_framework.job</w:t>
      </w:r>
    </w:p>
    <w:p>
      <w:pPr>
        <w:jc w:val="both"/>
      </w:pPr>
      <w:r/>
    </w:p>
    <w:p>
      <w:pPr>
        <w:jc w:val="both"/>
      </w:pPr>
      <w:r>
        <w:t>import com.twitter.algebird.Semigroup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com.twitter.ml.api.DataRecordMerger</w:t>
      </w:r>
    </w:p>
    <w:p>
      <w:pPr>
        <w:jc w:val="both"/>
      </w:pPr>
      <w:r>
        <w:t>import com.twitter.summingbird.Platform</w:t>
      </w:r>
    </w:p>
    <w:p>
      <w:pPr>
        <w:jc w:val="both"/>
      </w:pPr>
      <w:r>
        <w:t>import com.twitter.summingbird.Producer</w:t>
      </w:r>
    </w:p>
    <w:p>
      <w:pPr>
        <w:jc w:val="both"/>
      </w:pPr>
      <w:r>
        <w:t>import com.twitter.summingbird.TailProducer</w:t>
      </w:r>
    </w:p>
    <w:p>
      <w:pPr>
        <w:jc w:val="both"/>
      </w:pPr>
      <w:r>
        <w:t>import com.twitter.timelines.data_processing.ml_util.aggregation_framework.AggregateSource</w:t>
      </w:r>
    </w:p>
    <w:p>
      <w:pPr>
        <w:jc w:val="both"/>
      </w:pPr>
      <w:r>
        <w:t>import com.twitter.timelines.data_processing.ml_util.aggregation_framework.AggregateStore</w:t>
      </w:r>
    </w:p>
    <w:p>
      <w:pPr>
        <w:jc w:val="both"/>
      </w:pPr>
      <w:r>
        <w:t>import com.twitter.timelines.data_processing.ml_util.aggregation_framework.AggregationKey</w:t>
      </w:r>
    </w:p>
    <w:p>
      <w:pPr>
        <w:jc w:val="both"/>
      </w:pPr>
      <w:r>
        <w:t>import com.twitter.timelines.data_processing.ml_util.aggregation_framework.TypedAggregateGroup</w:t>
      </w:r>
    </w:p>
    <w:p>
      <w:pPr>
        <w:jc w:val="both"/>
      </w:pPr>
      <w:r/>
    </w:p>
    <w:p>
      <w:pPr>
        <w:jc w:val="both"/>
      </w:pPr>
      <w:r>
        <w:t>object AggregatesV2Job {</w:t>
      </w:r>
    </w:p>
    <w:p>
      <w:pPr>
        <w:jc w:val="both"/>
      </w:pPr>
      <w:r>
        <w:t xml:space="preserve">  private lazy val merger = new DataRecordMerger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Merges all "incremental" records with the same aggregation key</w:t>
      </w:r>
    </w:p>
    <w:p>
      <w:pPr>
        <w:jc w:val="both"/>
      </w:pPr>
      <w:r>
        <w:t xml:space="preserve">   * into a single record.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recordsPerKey A set of (AggregationKey, DataRecord) tuples</w:t>
      </w:r>
    </w:p>
    <w:p>
      <w:pPr>
        <w:jc w:val="both"/>
      </w:pPr>
      <w:r>
        <w:t xml:space="preserve">   *   known to share the same AggregationKey</w:t>
      </w:r>
    </w:p>
    <w:p>
      <w:pPr>
        <w:jc w:val="both"/>
      </w:pPr>
      <w:r>
        <w:t xml:space="preserve">   * @return A single merged datarecord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mergeRecords(recordsPerKey: Set[(AggregationKey, DataRecord)]): DataRecord =</w:t>
      </w:r>
    </w:p>
    <w:p>
      <w:pPr>
        <w:jc w:val="both"/>
      </w:pPr>
      <w:r>
        <w:t xml:space="preserve">    recordsPerKey.foldLeft(new DataRecord) {</w:t>
      </w:r>
    </w:p>
    <w:p>
      <w:pPr>
        <w:jc w:val="both"/>
      </w:pPr>
      <w:r>
        <w:t xml:space="preserve">      case (merged: DataRecord, (key: AggregationKey, elem: DataRecord)) =&gt; {</w:t>
      </w:r>
    </w:p>
    <w:p>
      <w:pPr>
        <w:jc w:val="both"/>
      </w:pPr>
      <w:r>
        <w:t xml:space="preserve">        merger.merge(merged, elem)</w:t>
      </w:r>
    </w:p>
    <w:p>
      <w:pPr>
        <w:jc w:val="both"/>
      </w:pPr>
      <w:r>
        <w:t xml:space="preserve">        merged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set of aggregates to compute and a datarecord, extract key-value</w:t>
      </w:r>
    </w:p>
    <w:p>
      <w:pPr>
        <w:jc w:val="both"/>
      </w:pPr>
      <w:r>
        <w:t xml:space="preserve">   * pairs to output to the summingbird store.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dataRecord input data record</w:t>
      </w:r>
    </w:p>
    <w:p>
      <w:pPr>
        <w:jc w:val="both"/>
      </w:pPr>
      <w:r>
        <w:t xml:space="preserve">   * @param aggregates set of aggregates to compute</w:t>
      </w:r>
    </w:p>
    <w:p>
      <w:pPr>
        <w:jc w:val="both"/>
      </w:pPr>
      <w:r>
        <w:t xml:space="preserve">   * @param featureCounters counters to apply to each input data record</w:t>
      </w:r>
    </w:p>
    <w:p>
      <w:pPr>
        <w:jc w:val="both"/>
      </w:pPr>
      <w:r>
        <w:t xml:space="preserve">   * @return computed aggregates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computeAggregates(</w:t>
      </w:r>
    </w:p>
    <w:p>
      <w:pPr>
        <w:jc w:val="both"/>
      </w:pPr>
      <w:r>
        <w:t xml:space="preserve">    dataRecord: DataRecord,</w:t>
      </w:r>
    </w:p>
    <w:p>
      <w:pPr>
        <w:jc w:val="both"/>
      </w:pPr>
      <w:r>
        <w:t xml:space="preserve">    aggregates: Set[TypedAggregateGroup[_]],</w:t>
      </w:r>
    </w:p>
    <w:p>
      <w:pPr>
        <w:jc w:val="both"/>
      </w:pPr>
      <w:r>
        <w:t xml:space="preserve">    featureCounters: Seq[DataRecordFeatureCounter]</w:t>
      </w:r>
    </w:p>
    <w:p>
      <w:pPr>
        <w:jc w:val="both"/>
      </w:pPr>
      <w:r>
        <w:t xml:space="preserve">  ): Map[AggregationKey, DataRecord] = {</w:t>
      </w:r>
    </w:p>
    <w:p>
      <w:pPr>
        <w:jc w:val="both"/>
      </w:pPr>
      <w:r>
        <w:t xml:space="preserve">    val computedAggregates = aggregates</w:t>
      </w:r>
    </w:p>
    <w:p>
      <w:pPr>
        <w:jc w:val="both"/>
      </w:pPr>
      <w:r>
        <w:t xml:space="preserve">      .flatMap(_.computeAggregateKVPairs(dataRecord))</w:t>
      </w:r>
    </w:p>
    <w:p>
      <w:pPr>
        <w:jc w:val="both"/>
      </w:pPr>
      <w:r>
        <w:t xml:space="preserve">      .groupBy { case (aggregationKey: AggregationKey, _) =&gt; aggregationKey }</w:t>
      </w:r>
    </w:p>
    <w:p>
      <w:pPr>
        <w:jc w:val="both"/>
      </w:pPr>
      <w:r>
        <w:t xml:space="preserve">      .mapValues(mergeRecords)</w:t>
      </w:r>
    </w:p>
    <w:p>
      <w:pPr>
        <w:jc w:val="both"/>
      </w:pPr>
      <w:r/>
    </w:p>
    <w:p>
      <w:pPr>
        <w:jc w:val="both"/>
      </w:pPr>
      <w:r>
        <w:t xml:space="preserve">    featureCounters.foreach(counter =&gt;</w:t>
      </w:r>
    </w:p>
    <w:p>
      <w:pPr>
        <w:jc w:val="both"/>
      </w:pPr>
      <w:r>
        <w:t xml:space="preserve">      computedAggregates.map(agg =&gt; DataRecordFeatureCounter(counter, agg._2)))</w:t>
      </w:r>
    </w:p>
    <w:p>
      <w:pPr>
        <w:jc w:val="both"/>
      </w:pPr>
      <w:r/>
    </w:p>
    <w:p>
      <w:pPr>
        <w:jc w:val="both"/>
      </w:pPr>
      <w:r>
        <w:t xml:space="preserve">    computedAggregates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Util method to apply a filter on containment in an optional set.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setOptional Optional set of items to check containment in.</w:t>
      </w:r>
    </w:p>
    <w:p>
      <w:pPr>
        <w:jc w:val="both"/>
      </w:pPr>
      <w:r>
        <w:t xml:space="preserve">   * @param toCheck Item to check if contained in set.</w:t>
      </w:r>
    </w:p>
    <w:p>
      <w:pPr>
        <w:jc w:val="both"/>
      </w:pPr>
      <w:r>
        <w:t xml:space="preserve">   * @return If the optional set is None, returns true.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setFilter[T](setOptional: Option[Set[T]], toCheck: T): Boolean =</w:t>
      </w:r>
    </w:p>
    <w:p>
      <w:pPr>
        <w:jc w:val="both"/>
      </w:pPr>
      <w:r>
        <w:t xml:space="preserve">    setOptional.map(_.contains(toCheck)).getOrElse(true)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Util for filtering a collection of `TypedAggregateGroup`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aggregates a set of aggregates</w:t>
      </w:r>
    </w:p>
    <w:p>
      <w:pPr>
        <w:jc w:val="both"/>
      </w:pPr>
      <w:r>
        <w:t xml:space="preserve">   * @param sourceNames Optional filter on which AggregateGroups to process</w:t>
      </w:r>
    </w:p>
    <w:p>
      <w:pPr>
        <w:jc w:val="both"/>
      </w:pPr>
      <w:r>
        <w:t xml:space="preserve">   *                    based on the name of the input source.</w:t>
      </w:r>
    </w:p>
    <w:p>
      <w:pPr>
        <w:jc w:val="both"/>
      </w:pPr>
      <w:r>
        <w:t xml:space="preserve">   * @param storeNames Optional filter on which AggregateGroups to process</w:t>
      </w:r>
    </w:p>
    <w:p>
      <w:pPr>
        <w:jc w:val="both"/>
      </w:pPr>
      <w:r>
        <w:t xml:space="preserve">   *                   based on the name of the output store.</w:t>
      </w:r>
    </w:p>
    <w:p>
      <w:pPr>
        <w:jc w:val="both"/>
      </w:pPr>
      <w:r>
        <w:t xml:space="preserve">   * @return filtered aggregates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filterAggregates(</w:t>
      </w:r>
    </w:p>
    <w:p>
      <w:pPr>
        <w:jc w:val="both"/>
      </w:pPr>
      <w:r>
        <w:t xml:space="preserve">    aggregates: Set[TypedAggregateGroup[_]],</w:t>
      </w:r>
    </w:p>
    <w:p>
      <w:pPr>
        <w:jc w:val="both"/>
      </w:pPr>
      <w:r>
        <w:t xml:space="preserve">    sourceNames: Option[Set[String]],</w:t>
      </w:r>
    </w:p>
    <w:p>
      <w:pPr>
        <w:jc w:val="both"/>
      </w:pPr>
      <w:r>
        <w:t xml:space="preserve">    storeNames: Option[Set[String]]</w:t>
      </w:r>
    </w:p>
    <w:p>
      <w:pPr>
        <w:jc w:val="both"/>
      </w:pPr>
      <w:r>
        <w:t xml:space="preserve">  ): Set[TypedAggregateGroup[_]] =</w:t>
      </w:r>
    </w:p>
    <w:p>
      <w:pPr>
        <w:jc w:val="both"/>
      </w:pPr>
      <w:r>
        <w:t xml:space="preserve">    aggregates</w:t>
      </w:r>
    </w:p>
    <w:p>
      <w:pPr>
        <w:jc w:val="both"/>
      </w:pPr>
      <w:r>
        <w:t xml:space="preserve">      .filter { aggregateGroup =&gt;</w:t>
      </w:r>
    </w:p>
    <w:p>
      <w:pPr>
        <w:jc w:val="both"/>
      </w:pPr>
      <w:r>
        <w:t xml:space="preserve">        val sourceName = aggregateGroup.inputSource.name</w:t>
      </w:r>
    </w:p>
    <w:p>
      <w:pPr>
        <w:jc w:val="both"/>
      </w:pPr>
      <w:r>
        <w:t xml:space="preserve">        val storeName = aggregateGroup.outputStore.name</w:t>
      </w:r>
    </w:p>
    <w:p>
      <w:pPr>
        <w:jc w:val="both"/>
      </w:pPr>
      <w:r>
        <w:t xml:space="preserve">        val containsSource = setFilter(sourceNames, sourceName)</w:t>
      </w:r>
    </w:p>
    <w:p>
      <w:pPr>
        <w:jc w:val="both"/>
      </w:pPr>
      <w:r>
        <w:t xml:space="preserve">        val containsStore = setFilter(storeNames, storeName)</w:t>
      </w:r>
    </w:p>
    <w:p>
      <w:pPr>
        <w:jc w:val="both"/>
      </w:pPr>
      <w:r>
        <w:t xml:space="preserve">        containsSource &amp;&amp; containsStore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core summingbird job code.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each aggregate in the set passed in, the job</w:t>
      </w:r>
    </w:p>
    <w:p>
      <w:pPr>
        <w:jc w:val="both"/>
      </w:pPr>
      <w:r>
        <w:t xml:space="preserve">   * processes all datarecords in the input producer</w:t>
      </w:r>
    </w:p>
    <w:p>
      <w:pPr>
        <w:jc w:val="both"/>
      </w:pPr>
      <w:r>
        <w:t xml:space="preserve">   * stream to generate "incremental" contributions to</w:t>
      </w:r>
    </w:p>
    <w:p>
      <w:pPr>
        <w:jc w:val="both"/>
      </w:pPr>
      <w:r>
        <w:t xml:space="preserve">   * these aggregates, and emits them grouped by</w:t>
      </w:r>
    </w:p>
    <w:p>
      <w:pPr>
        <w:jc w:val="both"/>
      </w:pPr>
      <w:r>
        <w:t xml:space="preserve">   * aggregation key so that summingbird can aggregate them.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It is important that after applying the sourceNameFilter and storeNameFilter,</w:t>
      </w:r>
    </w:p>
    <w:p>
      <w:pPr>
        <w:jc w:val="both"/>
      </w:pPr>
      <w:r>
        <w:t xml:space="preserve">   * all the result AggregateGroups share the same startDate, otherwise the job</w:t>
      </w:r>
    </w:p>
    <w:p>
      <w:pPr>
        <w:jc w:val="both"/>
      </w:pPr>
      <w:r>
        <w:t xml:space="preserve">   * will fail or give invalid results.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aggregateSet A set of aggregates to compute. All aggregates</w:t>
      </w:r>
    </w:p>
    <w:p>
      <w:pPr>
        <w:jc w:val="both"/>
      </w:pPr>
      <w:r>
        <w:t xml:space="preserve">   *   in this set that pass the sourceNameFilter and storeNameFilter</w:t>
      </w:r>
    </w:p>
    <w:p>
      <w:pPr>
        <w:jc w:val="both"/>
      </w:pPr>
      <w:r>
        <w:t xml:space="preserve">   *   defined below, if any, will be computed.</w:t>
      </w:r>
    </w:p>
    <w:p>
      <w:pPr>
        <w:jc w:val="both"/>
      </w:pPr>
      <w:r>
        <w:t xml:space="preserve">   * @param aggregateSourceToSummingbird Function that maps from our logical</w:t>
      </w:r>
    </w:p>
    <w:p>
      <w:pPr>
        <w:jc w:val="both"/>
      </w:pPr>
      <w:r>
        <w:t xml:space="preserve">   *   AggregateSource abstraction to the underlying physical summingbird</w:t>
      </w:r>
    </w:p>
    <w:p>
      <w:pPr>
        <w:jc w:val="both"/>
      </w:pPr>
      <w:r>
        <w:t xml:space="preserve">   *   producer of data records to aggregate (e.g. scalding/eventbus source)</w:t>
      </w:r>
    </w:p>
    <w:p>
      <w:pPr>
        <w:jc w:val="both"/>
      </w:pPr>
      <w:r>
        <w:t xml:space="preserve">   * @param aggregateStoreToSummingbird Function that maps from our logical</w:t>
      </w:r>
    </w:p>
    <w:p>
      <w:pPr>
        <w:jc w:val="both"/>
      </w:pPr>
      <w:r>
        <w:t xml:space="preserve">   *   AggregateStore abstraction to the underlying physical summingbird</w:t>
      </w:r>
    </w:p>
    <w:p>
      <w:pPr>
        <w:jc w:val="both"/>
      </w:pPr>
      <w:r>
        <w:t xml:space="preserve">   *   store to write output aggregate records to (e.g. mahattan for scalding,</w:t>
      </w:r>
    </w:p>
    <w:p>
      <w:pPr>
        <w:jc w:val="both"/>
      </w:pPr>
      <w:r>
        <w:t xml:space="preserve">   *   or memcache for heron)</w:t>
      </w:r>
    </w:p>
    <w:p>
      <w:pPr>
        <w:jc w:val="both"/>
      </w:pPr>
      <w:r>
        <w:t xml:space="preserve">   * @param featureCounters counters to use with each input DataRecord</w:t>
      </w:r>
    </w:p>
    <w:p>
      <w:pPr>
        <w:jc w:val="both"/>
      </w:pPr>
      <w:r>
        <w:t xml:space="preserve">   * @return summingbird tail producer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generateJobGraph[P &lt;: Platform[P]](</w:t>
      </w:r>
    </w:p>
    <w:p>
      <w:pPr>
        <w:jc w:val="both"/>
      </w:pPr>
      <w:r>
        <w:t xml:space="preserve">    aggregateSet: Set[TypedAggregateGroup[_]],</w:t>
      </w:r>
    </w:p>
    <w:p>
      <w:pPr>
        <w:jc w:val="both"/>
      </w:pPr>
      <w:r>
        <w:t xml:space="preserve">    aggregateSourceToSummingbird: AggregateSource =&gt; Option[Producer[P, DataRecord]],</w:t>
      </w:r>
    </w:p>
    <w:p>
      <w:pPr>
        <w:jc w:val="both"/>
      </w:pPr>
      <w:r>
        <w:t xml:space="preserve">    aggregateStoreToSummingbird: AggregateStore =&gt; Option[P#Store[AggregationKey, DataRecord]],</w:t>
      </w:r>
    </w:p>
    <w:p>
      <w:pPr>
        <w:jc w:val="both"/>
      </w:pPr>
      <w:r>
        <w:t xml:space="preserve">    featureCounters: Seq[DataRecordFeatureCounter] = Seq.empty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semigroup: Semigroup[DataRecord]</w:t>
      </w:r>
    </w:p>
    <w:p>
      <w:pPr>
        <w:jc w:val="both"/>
      </w:pPr>
      <w:r>
        <w:t xml:space="preserve">  ): TailProducer[P, Any] = {</w:t>
      </w:r>
    </w:p>
    <w:p>
      <w:pPr>
        <w:jc w:val="both"/>
      </w:pPr>
      <w:r>
        <w:t xml:space="preserve">    val tailProducerList: List[TailProducer[P, Any]] = aggregateSet</w:t>
      </w:r>
    </w:p>
    <w:p>
      <w:pPr>
        <w:jc w:val="both"/>
      </w:pPr>
      <w:r>
        <w:t xml:space="preserve">      .groupBy { aggregate =&gt; (aggregate.inputSource, aggregate.outputStore) }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(inputSource: AggregateSource, outputStore: AggregateStore),</w:t>
      </w:r>
    </w:p>
    <w:p>
      <w:pPr>
        <w:jc w:val="both"/>
      </w:pPr>
      <w:r>
        <w:t xml:space="preserve">              aggregatesInThisStore</w:t>
      </w:r>
    </w:p>
    <w:p>
      <w:pPr>
        <w:jc w:val="both"/>
      </w:pPr>
      <w:r>
        <w:t xml:space="preserve">            ) =&gt; {</w:t>
      </w:r>
    </w:p>
    <w:p>
      <w:pPr>
        <w:jc w:val="both"/>
      </w:pPr>
      <w:r>
        <w:t xml:space="preserve">          val producerOpt = aggregateSourceToSummingbird(inputSource)</w:t>
      </w:r>
    </w:p>
    <w:p>
      <w:pPr>
        <w:jc w:val="both"/>
      </w:pPr>
      <w:r>
        <w:t xml:space="preserve">          val storeOpt = aggregateStoreToSummingbird(outputStore)</w:t>
      </w:r>
    </w:p>
    <w:p>
      <w:pPr>
        <w:jc w:val="both"/>
      </w:pPr>
      <w:r/>
    </w:p>
    <w:p>
      <w:pPr>
        <w:jc w:val="both"/>
      </w:pPr>
      <w:r>
        <w:t xml:space="preserve">          (producerOpt, storeOpt) match {</w:t>
      </w:r>
    </w:p>
    <w:p>
      <w:pPr>
        <w:jc w:val="both"/>
      </w:pPr>
      <w:r>
        <w:t xml:space="preserve">            case (Some(producer), Some(store)) =&gt;</w:t>
      </w:r>
    </w:p>
    <w:p>
      <w:pPr>
        <w:jc w:val="both"/>
      </w:pPr>
      <w:r>
        <w:t xml:space="preserve">              Some(</w:t>
      </w:r>
    </w:p>
    <w:p>
      <w:pPr>
        <w:jc w:val="both"/>
      </w:pPr>
      <w:r>
        <w:t xml:space="preserve">                producer</w:t>
      </w:r>
    </w:p>
    <w:p>
      <w:pPr>
        <w:jc w:val="both"/>
      </w:pPr>
      <w:r>
        <w:t xml:space="preserve">                  .flatMap(computeAggregates(_, aggregatesInThisStore, featureCounters))</w:t>
      </w:r>
    </w:p>
    <w:p>
      <w:pPr>
        <w:jc w:val="both"/>
      </w:pPr>
      <w:r>
        <w:t xml:space="preserve">                  .name("FLATMAP")</w:t>
      </w:r>
    </w:p>
    <w:p>
      <w:pPr>
        <w:jc w:val="both"/>
      </w:pPr>
      <w:r>
        <w:t xml:space="preserve">                  .sumByKey(store)</w:t>
      </w:r>
    </w:p>
    <w:p>
      <w:pPr>
        <w:jc w:val="both"/>
      </w:pPr>
      <w:r>
        <w:t xml:space="preserve">                  .name("SUMMER")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case _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.toList</w:t>
      </w:r>
    </w:p>
    <w:p>
      <w:pPr>
        <w:jc w:val="both"/>
      </w:pPr>
      <w:r/>
    </w:p>
    <w:p>
      <w:pPr>
        <w:jc w:val="both"/>
      </w:pPr>
      <w:r>
        <w:t xml:space="preserve">    tailProducerList.reduceLeft { (left, right) =&gt; left.also(right)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aggregateNames(aggregateSet: Set[TypedAggregateGroup[_]]) = {</w:t>
      </w:r>
    </w:p>
    <w:p>
      <w:pPr>
        <w:jc w:val="both"/>
      </w:pPr>
      <w:r>
        <w:t xml:space="preserve">    aggregateSet</w:t>
      </w:r>
    </w:p>
    <w:p>
      <w:pPr>
        <w:jc w:val="both"/>
      </w:pPr>
      <w:r>
        <w:t xml:space="preserve">      .map(typedGroup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typedGroup.aggregatePrefix,</w:t>
      </w:r>
    </w:p>
    <w:p>
      <w:pPr>
        <w:jc w:val="both"/>
      </w:pPr>
      <w:r>
        <w:t xml:space="preserve">          typedGroup.individualAggregateDescriptors</w:t>
      </w:r>
    </w:p>
    <w:p>
      <w:pPr>
        <w:jc w:val="both"/>
      </w:pPr>
      <w:r>
        <w:t xml:space="preserve">            .flatMap(_.outputFeatures.map(_.getFeatureName)).mkString(",")))</w:t>
      </w:r>
    </w:p>
    <w:p>
      <w:pPr>
        <w:jc w:val="both"/>
      </w:pPr>
      <w:r>
        <w:t xml:space="preserve">  }.toMap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