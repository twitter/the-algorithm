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com.twitter.timelines.data_processing.ml_util.aggregation_framework</w:t>
      </w:r>
    </w:p>
    <w:p>
      <w:pPr>
        <w:jc w:val="both"/>
      </w:pPr>
      <w:r/>
    </w:p>
    <w:p>
      <w:pPr>
        <w:jc w:val="both"/>
      </w:pPr>
      <w:r>
        <w:t>import com.twitter.dal.client.dataset.TimePartitionedDALDataset</w:t>
      </w:r>
    </w:p>
    <w:p>
      <w:pPr>
        <w:jc w:val="both"/>
      </w:pPr>
      <w:r>
        <w:t>import com.twitter.ml.api.DataRecord</w:t>
      </w:r>
    </w:p>
    <w:p>
      <w:pPr>
        <w:jc w:val="both"/>
      </w:pPr>
      <w:r>
        <w:t>import com.twitter.ml.api.Feature</w:t>
      </w:r>
    </w:p>
    <w:p>
      <w:pPr>
        <w:jc w:val="both"/>
      </w:pPr>
      <w:r>
        <w:t>import java.lang.{Long =&gt; JLong}</w:t>
      </w:r>
    </w:p>
    <w:p>
      <w:pPr>
        <w:jc w:val="both"/>
      </w:pPr>
      <w:r/>
    </w:p>
    <w:p>
      <w:pPr>
        <w:jc w:val="both"/>
      </w:pPr>
      <w:r>
        <w:t>case class OfflineAggregateSource(</w:t>
      </w:r>
    </w:p>
    <w:p>
      <w:pPr>
        <w:jc w:val="both"/>
      </w:pPr>
      <w:r>
        <w:t xml:space="preserve">  override val name: String,</w:t>
      </w:r>
    </w:p>
    <w:p>
      <w:pPr>
        <w:jc w:val="both"/>
      </w:pPr>
      <w:r>
        <w:t xml:space="preserve">  override val timestampFeature: Feature[JLong],</w:t>
      </w:r>
    </w:p>
    <w:p>
      <w:pPr>
        <w:jc w:val="both"/>
      </w:pPr>
      <w:r>
        <w:t xml:space="preserve">  scaldingHdfsPath: Option[String] = None,</w:t>
      </w:r>
    </w:p>
    <w:p>
      <w:pPr>
        <w:jc w:val="both"/>
      </w:pPr>
      <w:r>
        <w:t xml:space="preserve">  scaldingSuffixType: Option[String] = None,</w:t>
      </w:r>
    </w:p>
    <w:p>
      <w:pPr>
        <w:jc w:val="both"/>
      </w:pPr>
      <w:r>
        <w:t xml:space="preserve">  dalDataSet: Option[TimePartitionedDALDataset[DataRecord]] = None,</w:t>
      </w:r>
    </w:p>
    <w:p>
      <w:pPr>
        <w:jc w:val="both"/>
      </w:pPr>
      <w:r>
        <w:t xml:space="preserve">  withValidation: Boolean = true) // context: https://jira.twitter.biz/browse/TQ-10618</w:t>
      </w:r>
    </w:p>
    <w:p>
      <w:pPr>
        <w:jc w:val="both"/>
      </w:pPr>
      <w:r>
        <w:t xml:space="preserve">    extends AggregateSource {</w:t>
      </w:r>
    </w:p>
    <w:p>
      <w:pPr>
        <w:jc w:val="both"/>
      </w:pPr>
      <w:r>
        <w:t xml:space="preserve">  /*</w:t>
      </w:r>
    </w:p>
    <w:p>
      <w:pPr>
        <w:jc w:val="both"/>
      </w:pPr>
      <w:r>
        <w:t xml:space="preserve">   * Th help transition callers to use DAL.read, we check that either the HDFS</w:t>
      </w:r>
    </w:p>
    <w:p>
      <w:pPr>
        <w:jc w:val="both"/>
      </w:pPr>
      <w:r>
        <w:t xml:space="preserve">   * path is defined, or the dalDataset. Both options cannot be set at the same time.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assert(!(scaldingHdfsPath.isDefined &amp;&amp; dalDataSet.isDefined))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