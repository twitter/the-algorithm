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com.twitter.timelines.data_processing.ml_util.aggregation_framework._</w:t>
      </w:r>
    </w:p>
    <w:p>
      <w:pPr>
        <w:jc w:val="both"/>
      </w:pPr>
      <w:r>
        <w:t>import com.twitter.timelines.data_processing.ml_util.sampling.SamplingUtils</w:t>
      </w:r>
    </w:p>
    <w:p>
      <w:pPr>
        <w:jc w:val="both"/>
      </w:pPr>
      <w:r/>
    </w:p>
    <w:p>
      <w:pPr>
        <w:jc w:val="both"/>
      </w:pPr>
      <w:r>
        <w:t>trait AggregateFeaturesMergerBase {</w:t>
      </w:r>
    </w:p>
    <w:p>
      <w:pPr>
        <w:jc w:val="both"/>
      </w:pPr>
      <w:r>
        <w:t xml:space="preserve">  import Utils._</w:t>
      </w:r>
    </w:p>
    <w:p>
      <w:pPr>
        <w:jc w:val="both"/>
      </w:pPr>
      <w:r/>
    </w:p>
    <w:p>
      <w:pPr>
        <w:jc w:val="both"/>
      </w:pPr>
      <w:r>
        <w:t xml:space="preserve">  def samplingRateOpt: Option[Double]</w:t>
      </w:r>
    </w:p>
    <w:p>
      <w:pPr>
        <w:jc w:val="both"/>
      </w:pPr>
      <w:r>
        <w:t xml:space="preserve">  def numReducers: Int = 2000</w:t>
      </w:r>
    </w:p>
    <w:p>
      <w:pPr>
        <w:jc w:val="both"/>
      </w:pPr>
      <w:r>
        <w:t xml:space="preserve">  def numReducersMerge: Int = 20000</w:t>
      </w:r>
    </w:p>
    <w:p>
      <w:pPr>
        <w:jc w:val="both"/>
      </w:pPr>
      <w:r/>
    </w:p>
    <w:p>
      <w:pPr>
        <w:jc w:val="both"/>
      </w:pPr>
      <w:r>
        <w:t xml:space="preserve">  def aggregationConfig: AggregationConfig</w:t>
      </w:r>
    </w:p>
    <w:p>
      <w:pPr>
        <w:jc w:val="both"/>
      </w:pPr>
      <w:r>
        <w:t xml:space="preserve">  def storeRegister: StoreRegister</w:t>
      </w:r>
    </w:p>
    <w:p>
      <w:pPr>
        <w:jc w:val="both"/>
      </w:pPr>
      <w:r>
        <w:t xml:space="preserve">  def storeMerger: StoreMerger</w:t>
      </w:r>
    </w:p>
    <w:p>
      <w:pPr>
        <w:jc w:val="both"/>
      </w:pPr>
      <w:r/>
    </w:p>
    <w:p>
      <w:pPr>
        <w:jc w:val="both"/>
      </w:pPr>
      <w:r>
        <w:t xml:space="preserve">  def getAggregatePipe(storeName: String): DataSetPipe</w:t>
      </w:r>
    </w:p>
    <w:p>
      <w:pPr>
        <w:jc w:val="both"/>
      </w:pPr>
      <w:r>
        <w:t xml:space="preserve">  def applyMaxSizeByTypeOpt(aggregateType: AggregateType.Value): Option[Int] = Option.empty[Int]</w:t>
      </w:r>
    </w:p>
    <w:p>
      <w:pPr>
        <w:jc w:val="both"/>
      </w:pPr>
      <w:r/>
    </w:p>
    <w:p>
      <w:pPr>
        <w:jc w:val="both"/>
      </w:pPr>
      <w:r>
        <w:t xml:space="preserve">  def usersActiveSourcePipe: TypedPipe[Long]</w:t>
      </w:r>
    </w:p>
    <w:p>
      <w:pPr>
        <w:jc w:val="both"/>
      </w:pPr>
      <w:r>
        <w:t xml:space="preserve">  def numRecords: Stat</w:t>
      </w:r>
    </w:p>
    <w:p>
      <w:pPr>
        <w:jc w:val="both"/>
      </w:pPr>
      <w:r>
        <w:t xml:space="preserve">  def numFilteredRecords: Stat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method should only be called with a storeName that corresponds</w:t>
      </w:r>
    </w:p>
    <w:p>
      <w:pPr>
        <w:jc w:val="both"/>
      </w:pPr>
      <w:r>
        <w:t xml:space="preserve">   * to a user aggregate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extractUserFeaturesMap(storeName: String): TypedPipe[(Long, KeyedRecord)] = {</w:t>
      </w:r>
    </w:p>
    <w:p>
      <w:pPr>
        <w:jc w:val="both"/>
      </w:pPr>
      <w:r>
        <w:t xml:space="preserve">    val aggregateKey = storeRegister.storeNameToTypeMap(storeName)</w:t>
      </w:r>
    </w:p>
    <w:p>
      <w:pPr>
        <w:jc w:val="both"/>
      </w:pPr>
      <w:r>
        <w:t xml:space="preserve">    samplingRateOpt</w:t>
      </w:r>
    </w:p>
    <w:p>
      <w:pPr>
        <w:jc w:val="both"/>
      </w:pPr>
      <w:r>
        <w:t xml:space="preserve">      .map(rate =&gt; SamplingUtils.userBasedSample(getAggregatePipe(storeName), rate))</w:t>
      </w:r>
    </w:p>
    <w:p>
      <w:pPr>
        <w:jc w:val="both"/>
      </w:pPr>
      <w:r>
        <w:t xml:space="preserve">      .getOrElse(getAggregatePipe(storeName)) // must return store with only user aggregates</w:t>
      </w:r>
    </w:p>
    <w:p>
      <w:pPr>
        <w:jc w:val="both"/>
      </w:pPr>
      <w:r>
        <w:t xml:space="preserve">      .records</w:t>
      </w:r>
    </w:p>
    <w:p>
      <w:pPr>
        <w:jc w:val="both"/>
      </w:pPr>
      <w:r>
        <w:t xml:space="preserve">      .map { r: DataRecord =&gt;</w:t>
      </w:r>
    </w:p>
    <w:p>
      <w:pPr>
        <w:jc w:val="both"/>
      </w:pPr>
      <w:r>
        <w:t xml:space="preserve">        val record = SRichDataRecord(r)</w:t>
      </w:r>
    </w:p>
    <w:p>
      <w:pPr>
        <w:jc w:val="both"/>
      </w:pPr>
      <w:r>
        <w:t xml:space="preserve">        val userId = record.getFeatureValue(USER_ID).longValue</w:t>
      </w:r>
    </w:p>
    <w:p>
      <w:pPr>
        <w:jc w:val="both"/>
      </w:pPr>
      <w:r>
        <w:t xml:space="preserve">        record.clearFeature(USER_ID)</w:t>
      </w:r>
    </w:p>
    <w:p>
      <w:pPr>
        <w:jc w:val="both"/>
      </w:pPr>
      <w:r>
        <w:t xml:space="preserve">        (userId, KeyedRecord(aggregateKey, 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When the secondaryKey being used is a String, then the shouldHash function should be set to true.</w:t>
      </w:r>
    </w:p>
    <w:p>
      <w:pPr>
        <w:jc w:val="both"/>
      </w:pPr>
      <w:r>
        <w:t xml:space="preserve">   * Refactor such that the shouldHash parameter is removed and the behavior</w:t>
      </w:r>
    </w:p>
    <w:p>
      <w:pPr>
        <w:jc w:val="both"/>
      </w:pPr>
      <w:r>
        <w:t xml:space="preserve">   * is defaulted to true.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should only be called with a storeName that contains records with the</w:t>
      </w:r>
    </w:p>
    <w:p>
      <w:pPr>
        <w:jc w:val="both"/>
      </w:pPr>
      <w:r>
        <w:t xml:space="preserve">   * desired secondaryKey. We provide secondaryKeyFilterPipeOpt against which secondary</w:t>
      </w:r>
    </w:p>
    <w:p>
      <w:pPr>
        <w:jc w:val="both"/>
      </w:pPr>
      <w:r>
        <w:t xml:space="preserve">   * keys can be filtered to help prune the final merged MH 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extractSecondaryTuples[T](</w:t>
      </w:r>
    </w:p>
    <w:p>
      <w:pPr>
        <w:jc w:val="both"/>
      </w:pPr>
      <w:r>
        <w:t xml:space="preserve">    storeName: String,</w:t>
      </w:r>
    </w:p>
    <w:p>
      <w:pPr>
        <w:jc w:val="both"/>
      </w:pPr>
      <w:r>
        <w:t xml:space="preserve">    secondaryKey: Feature[T],</w:t>
      </w:r>
    </w:p>
    <w:p>
      <w:pPr>
        <w:jc w:val="both"/>
      </w:pPr>
      <w:r>
        <w:t xml:space="preserve">    shouldHash: Boolean = false,</w:t>
      </w:r>
    </w:p>
    <w:p>
      <w:pPr>
        <w:jc w:val="both"/>
      </w:pPr>
      <w:r>
        <w:t xml:space="preserve">    maxSizeOpt: Option[Int] = None,</w:t>
      </w:r>
    </w:p>
    <w:p>
      <w:pPr>
        <w:jc w:val="both"/>
      </w:pPr>
      <w:r>
        <w:t xml:space="preserve">    secondaryKeyFilterPipeOpt: Option[TypedPipe[Long]] = None</w:t>
      </w:r>
    </w:p>
    <w:p>
      <w:pPr>
        <w:jc w:val="both"/>
      </w:pPr>
      <w:r>
        <w:t xml:space="preserve">  ): TypedPipe[(Long, KeyedRecordMap)] = {</w:t>
      </w:r>
    </w:p>
    <w:p>
      <w:pPr>
        <w:jc w:val="both"/>
      </w:pPr>
      <w:r>
        <w:t xml:space="preserve">    val aggregateKey = storeRegister.storeNameToTypeMap(storeName)</w:t>
      </w:r>
    </w:p>
    <w:p>
      <w:pPr>
        <w:jc w:val="both"/>
      </w:pPr>
      <w:r/>
    </w:p>
    <w:p>
      <w:pPr>
        <w:jc w:val="both"/>
      </w:pPr>
      <w:r>
        <w:t xml:space="preserve">    val extractedRecordsBySecondaryKey =</w:t>
      </w:r>
    </w:p>
    <w:p>
      <w:pPr>
        <w:jc w:val="both"/>
      </w:pPr>
      <w:r>
        <w:t xml:space="preserve">      samplingRateOpt</w:t>
      </w:r>
    </w:p>
    <w:p>
      <w:pPr>
        <w:jc w:val="both"/>
      </w:pPr>
      <w:r>
        <w:t xml:space="preserve">        .map(rate =&gt; SamplingUtils.userBasedSample(getAggregatePipe(storeName), rate))</w:t>
      </w:r>
    </w:p>
    <w:p>
      <w:pPr>
        <w:jc w:val="both"/>
      </w:pPr>
      <w:r>
        <w:t xml:space="preserve">        .getOrElse(getAggregatePipe(storeName))</w:t>
      </w:r>
    </w:p>
    <w:p>
      <w:pPr>
        <w:jc w:val="both"/>
      </w:pPr>
      <w:r>
        <w:t xml:space="preserve">        .records</w:t>
      </w:r>
    </w:p>
    <w:p>
      <w:pPr>
        <w:jc w:val="both"/>
      </w:pPr>
      <w:r>
        <w:t xml:space="preserve">        .map { r: DataRecord =&gt;</w:t>
      </w:r>
    </w:p>
    <w:p>
      <w:pPr>
        <w:jc w:val="both"/>
      </w:pPr>
      <w:r>
        <w:t xml:space="preserve">          val record = SRichDataRecord(r)</w:t>
      </w:r>
    </w:p>
    <w:p>
      <w:pPr>
        <w:jc w:val="both"/>
      </w:pPr>
      <w:r>
        <w:t xml:space="preserve">          val userId = keyFromLong(r, USER_ID)</w:t>
      </w:r>
    </w:p>
    <w:p>
      <w:pPr>
        <w:jc w:val="both"/>
      </w:pPr>
      <w:r>
        <w:t xml:space="preserve">          val secondaryId = extractSecondary(r, secondaryKey, shouldHash)</w:t>
      </w:r>
    </w:p>
    <w:p>
      <w:pPr>
        <w:jc w:val="both"/>
      </w:pPr>
      <w:r>
        <w:t xml:space="preserve">          record.clearFeature(USER_ID)</w:t>
      </w:r>
    </w:p>
    <w:p>
      <w:pPr>
        <w:jc w:val="both"/>
      </w:pPr>
      <w:r>
        <w:t xml:space="preserve">          record.clearFeature(secondaryKey)</w:t>
      </w:r>
    </w:p>
    <w:p>
      <w:pPr>
        <w:jc w:val="both"/>
      </w:pPr>
      <w:r/>
    </w:p>
    <w:p>
      <w:pPr>
        <w:jc w:val="both"/>
      </w:pPr>
      <w:r>
        <w:t xml:space="preserve">          numRecords.inc()</w:t>
      </w:r>
    </w:p>
    <w:p>
      <w:pPr>
        <w:jc w:val="both"/>
      </w:pPr>
      <w:r>
        <w:t xml:space="preserve">          (userId, secondaryId -&gt; r)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grouped =</w:t>
      </w:r>
    </w:p>
    <w:p>
      <w:pPr>
        <w:jc w:val="both"/>
      </w:pPr>
      <w:r>
        <w:t xml:space="preserve">      (secondaryKeyFilterPipeOpt match {</w:t>
      </w:r>
    </w:p>
    <w:p>
      <w:pPr>
        <w:jc w:val="both"/>
      </w:pPr>
      <w:r>
        <w:t xml:space="preserve">        case Some(secondaryKeyFilterPipe: TypedPipe[Long]) =&gt;</w:t>
      </w:r>
    </w:p>
    <w:p>
      <w:pPr>
        <w:jc w:val="both"/>
      </w:pPr>
      <w:r>
        <w:t xml:space="preserve">          extractedRecordsBySecondaryKey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// In this step, we swap `userId` with `secondaryId` to join on the `secondaryId`</w:t>
      </w:r>
    </w:p>
    <w:p>
      <w:pPr>
        <w:jc w:val="both"/>
      </w:pPr>
      <w:r>
        <w:t xml:space="preserve">              // It is important to swap them back after the join, otherwise the job will fail.</w:t>
      </w:r>
    </w:p>
    <w:p>
      <w:pPr>
        <w:jc w:val="both"/>
      </w:pPr>
      <w:r>
        <w:t xml:space="preserve">              case (userId, (secondaryId, r)) =&gt;</w:t>
      </w:r>
    </w:p>
    <w:p>
      <w:pPr>
        <w:jc w:val="both"/>
      </w:pPr>
      <w:r>
        <w:t xml:space="preserve">                (secondaryId, (userId, r))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.join(secondaryKeyFilterPipe.groupBy(identity))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(secondaryId, ((userId, r), _)) =&gt;</w:t>
      </w:r>
    </w:p>
    <w:p>
      <w:pPr>
        <w:jc w:val="both"/>
      </w:pPr>
      <w:r>
        <w:t xml:space="preserve">                numFilteredRecords.inc()</w:t>
      </w:r>
    </w:p>
    <w:p>
      <w:pPr>
        <w:jc w:val="both"/>
      </w:pPr>
      <w:r>
        <w:t xml:space="preserve">                (userId, secondaryId -&gt; r)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_ =&gt; extractedRecordsBySecondaryKey</w:t>
      </w:r>
    </w:p>
    <w:p>
      <w:pPr>
        <w:jc w:val="both"/>
      </w:pPr>
      <w:r>
        <w:t xml:space="preserve">      }).group</w:t>
      </w:r>
    </w:p>
    <w:p>
      <w:pPr>
        <w:jc w:val="both"/>
      </w:pPr>
      <w:r>
        <w:t xml:space="preserve">        .withReducers(numReducers)</w:t>
      </w:r>
    </w:p>
    <w:p>
      <w:pPr>
        <w:jc w:val="both"/>
      </w:pPr>
      <w:r/>
    </w:p>
    <w:p>
      <w:pPr>
        <w:jc w:val="both"/>
      </w:pPr>
      <w:r>
        <w:t xml:space="preserve">    maxSizeOpt match {</w:t>
      </w:r>
    </w:p>
    <w:p>
      <w:pPr>
        <w:jc w:val="both"/>
      </w:pPr>
      <w:r>
        <w:t xml:space="preserve">      case Some(maxSize) =&gt;</w:t>
      </w:r>
    </w:p>
    <w:p>
      <w:pPr>
        <w:jc w:val="both"/>
      </w:pPr>
      <w:r>
        <w:t xml:space="preserve">        grouped</w:t>
      </w:r>
    </w:p>
    <w:p>
      <w:pPr>
        <w:jc w:val="both"/>
      </w:pPr>
      <w:r>
        <w:t xml:space="preserve">          .take(maxSize)</w:t>
      </w:r>
    </w:p>
    <w:p>
      <w:pPr>
        <w:jc w:val="both"/>
      </w:pPr>
      <w:r>
        <w:t xml:space="preserve">          .mapValueStream(recordsIter =&gt; Iterator(KeyedRecordMap(aggregateKey, recordsIter.toMap)))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grouped</w:t>
      </w:r>
    </w:p>
    <w:p>
      <w:pPr>
        <w:jc w:val="both"/>
      </w:pPr>
      <w:r>
        <w:t xml:space="preserve">          .mapValueStream(recordsIter =&gt; Iterator(KeyedRecordMap(aggregateKey, recordsIter.toMap)))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userPipes: Seq[TypedPipe[(Long, KeyedRecord)]] =</w:t>
      </w:r>
    </w:p>
    <w:p>
      <w:pPr>
        <w:jc w:val="both"/>
      </w:pPr>
      <w:r>
        <w:t xml:space="preserve">    storeRegister.allStores.flatMap { storeConfig =&gt;</w:t>
      </w:r>
    </w:p>
    <w:p>
      <w:pPr>
        <w:jc w:val="both"/>
      </w:pPr>
      <w:r>
        <w:t xml:space="preserve">      val StoreConfig(storeNames, aggregateType, _) = storeConfig</w:t>
      </w:r>
    </w:p>
    <w:p>
      <w:pPr>
        <w:jc w:val="both"/>
      </w:pPr>
      <w:r>
        <w:t xml:space="preserve">      require(storeMerger.isValidToMerge(storeNames))</w:t>
      </w:r>
    </w:p>
    <w:p>
      <w:pPr>
        <w:jc w:val="both"/>
      </w:pPr>
      <w:r/>
    </w:p>
    <w:p>
      <w:pPr>
        <w:jc w:val="both"/>
      </w:pPr>
      <w:r>
        <w:t xml:space="preserve">      if (aggregateType == AggregateType.User) {</w:t>
      </w:r>
    </w:p>
    <w:p>
      <w:pPr>
        <w:jc w:val="both"/>
      </w:pPr>
      <w:r>
        <w:t xml:space="preserve">        storeNames.map(extractUserFeaturesMap)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private def getSecondaryKeyFilterPipeOpt(</w:t>
      </w:r>
    </w:p>
    <w:p>
      <w:pPr>
        <w:jc w:val="both"/>
      </w:pPr>
      <w:r>
        <w:t xml:space="preserve">    aggregateType: AggregateType.Value</w:t>
      </w:r>
    </w:p>
    <w:p>
      <w:pPr>
        <w:jc w:val="both"/>
      </w:pPr>
      <w:r>
        <w:t xml:space="preserve">  ): Option[TypedPipe[Long]] = {</w:t>
      </w:r>
    </w:p>
    <w:p>
      <w:pPr>
        <w:jc w:val="both"/>
      </w:pPr>
      <w:r>
        <w:t xml:space="preserve">    if (aggregateType == AggregateType.UserAuthor) {</w:t>
      </w:r>
    </w:p>
    <w:p>
      <w:pPr>
        <w:jc w:val="both"/>
      </w:pPr>
      <w:r>
        <w:t xml:space="preserve">      Some(usersActiveSourcePipe)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userSecondaryKeyPipes: Seq[TypedPipe[(Long, KeyedRecordMap)]] = {</w:t>
      </w:r>
    </w:p>
    <w:p>
      <w:pPr>
        <w:jc w:val="both"/>
      </w:pPr>
      <w:r>
        <w:t xml:space="preserve">    storeRegister.allStores.flatMap { storeConfig =&gt;</w:t>
      </w:r>
    </w:p>
    <w:p>
      <w:pPr>
        <w:jc w:val="both"/>
      </w:pPr>
      <w:r>
        <w:t xml:space="preserve">      val StoreConfig(storeNames, aggregateType, shouldHash) = storeConfig</w:t>
      </w:r>
    </w:p>
    <w:p>
      <w:pPr>
        <w:jc w:val="both"/>
      </w:pPr>
      <w:r>
        <w:t xml:space="preserve">      require(storeMerger.isValidToMerge(storeNames))</w:t>
      </w:r>
    </w:p>
    <w:p>
      <w:pPr>
        <w:jc w:val="both"/>
      </w:pPr>
      <w:r/>
    </w:p>
    <w:p>
      <w:pPr>
        <w:jc w:val="both"/>
      </w:pPr>
      <w:r>
        <w:t xml:space="preserve">      if (aggregateType != AggregateType.User) {</w:t>
      </w:r>
    </w:p>
    <w:p>
      <w:pPr>
        <w:jc w:val="both"/>
      </w:pPr>
      <w:r>
        <w:t xml:space="preserve">        storeNames.flatMap { storeName =&gt;</w:t>
      </w:r>
    </w:p>
    <w:p>
      <w:pPr>
        <w:jc w:val="both"/>
      </w:pPr>
      <w:r>
        <w:t xml:space="preserve">          storeConfig.secondaryKeyFeatureOpt</w:t>
      </w:r>
    </w:p>
    <w:p>
      <w:pPr>
        <w:jc w:val="both"/>
      </w:pPr>
      <w:r>
        <w:t xml:space="preserve">            .map { secondaryFeature =&gt;</w:t>
      </w:r>
    </w:p>
    <w:p>
      <w:pPr>
        <w:jc w:val="both"/>
      </w:pPr>
      <w:r>
        <w:t xml:space="preserve">              extractSecondaryTuples(</w:t>
      </w:r>
    </w:p>
    <w:p>
      <w:pPr>
        <w:jc w:val="both"/>
      </w:pPr>
      <w:r>
        <w:t xml:space="preserve">                storeName,</w:t>
      </w:r>
    </w:p>
    <w:p>
      <w:pPr>
        <w:jc w:val="both"/>
      </w:pPr>
      <w:r>
        <w:t xml:space="preserve">                secondaryFeature,</w:t>
      </w:r>
    </w:p>
    <w:p>
      <w:pPr>
        <w:jc w:val="both"/>
      </w:pPr>
      <w:r>
        <w:t xml:space="preserve">                shouldHash,</w:t>
      </w:r>
    </w:p>
    <w:p>
      <w:pPr>
        <w:jc w:val="both"/>
      </w:pPr>
      <w:r>
        <w:t xml:space="preserve">                applyMaxSizeByTypeOpt(aggregateType),</w:t>
      </w:r>
    </w:p>
    <w:p>
      <w:pPr>
        <w:jc w:val="both"/>
      </w:pPr>
      <w:r>
        <w:t xml:space="preserve">                getSecondaryKeyFilterPipeOpt(aggregateType)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joinedAggregates: TypedPipe[(Long, MergedRecordsDescriptor)] = {</w:t>
      </w:r>
    </w:p>
    <w:p>
      <w:pPr>
        <w:jc w:val="both"/>
      </w:pPr>
      <w:r>
        <w:t xml:space="preserve">    (userPipes ++ userSecondaryKeyPipes)</w:t>
      </w:r>
    </w:p>
    <w:p>
      <w:pPr>
        <w:jc w:val="both"/>
      </w:pPr>
      <w:r>
        <w:t xml:space="preserve">      .reduce(_ ++ _)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.withReducers(numReducersMerge)</w:t>
      </w:r>
    </w:p>
    <w:p>
      <w:pPr>
        <w:jc w:val="both"/>
      </w:pPr>
      <w:r>
        <w:t xml:space="preserve">      .mapGroup {</w:t>
      </w:r>
    </w:p>
    <w:p>
      <w:pPr>
        <w:jc w:val="both"/>
      </w:pPr>
      <w:r>
        <w:t xml:space="preserve">        case (uid, keyedRecordsAndMaps) =&gt;</w:t>
      </w:r>
    </w:p>
    <w:p>
      <w:pPr>
        <w:jc w:val="both"/>
      </w:pPr>
      <w:r>
        <w:t xml:space="preserve">          /*</w:t>
      </w:r>
    </w:p>
    <w:p>
      <w:pPr>
        <w:jc w:val="both"/>
      </w:pPr>
      <w:r>
        <w:t xml:space="preserve">           * For every user, partition their records by aggregate type.</w:t>
      </w:r>
    </w:p>
    <w:p>
      <w:pPr>
        <w:jc w:val="both"/>
      </w:pPr>
      <w:r>
        <w:t xml:space="preserve">           * AggregateType.User should only contain KeyedRecord whereas</w:t>
      </w:r>
    </w:p>
    <w:p>
      <w:pPr>
        <w:jc w:val="both"/>
      </w:pPr>
      <w:r>
        <w:t xml:space="preserve">           * other aggregate types (with secondary keys) contain KeyedRecordMap.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val (userRecords, userSecondaryKeyRecords) = keyedRecordsAndMaps.toList</w:t>
      </w:r>
    </w:p>
    <w:p>
      <w:pPr>
        <w:jc w:val="both"/>
      </w:pPr>
      <w:r>
        <w:t xml:space="preserve">            .map { record =&gt;</w:t>
      </w:r>
    </w:p>
    <w:p>
      <w:pPr>
        <w:jc w:val="both"/>
      </w:pPr>
      <w:r>
        <w:t xml:space="preserve">              record match {</w:t>
      </w:r>
    </w:p>
    <w:p>
      <w:pPr>
        <w:jc w:val="both"/>
      </w:pPr>
      <w:r>
        <w:t xml:space="preserve">                case record: KeyedRecord =&gt; (record.aggregateType, record)</w:t>
      </w:r>
    </w:p>
    <w:p>
      <w:pPr>
        <w:jc w:val="both"/>
      </w:pPr>
      <w:r>
        <w:t xml:space="preserve">                case record: KeyedRecordMap =&gt; (record.aggregateType, record)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.groupBy(_._1)</w:t>
      </w:r>
    </w:p>
    <w:p>
      <w:pPr>
        <w:jc w:val="both"/>
      </w:pPr>
      <w:r>
        <w:t xml:space="preserve">            .mapValues(_.map(_._2))</w:t>
      </w:r>
    </w:p>
    <w:p>
      <w:pPr>
        <w:jc w:val="both"/>
      </w:pPr>
      <w:r>
        <w:t xml:space="preserve">            .partition(_._1 == AggregateType.User)</w:t>
      </w:r>
    </w:p>
    <w:p>
      <w:pPr>
        <w:jc w:val="both"/>
      </w:pPr>
      <w:r/>
    </w:p>
    <w:p>
      <w:pPr>
        <w:jc w:val="both"/>
      </w:pPr>
      <w:r>
        <w:t xml:space="preserve">          val userAggregateRecordMap: Map[AggregateType.Value, Option[KeyedRecord]] =</w:t>
      </w:r>
    </w:p>
    <w:p>
      <w:pPr>
        <w:jc w:val="both"/>
      </w:pPr>
      <w:r>
        <w:t xml:space="preserve">            userRecords</w:t>
      </w:r>
    </w:p>
    <w:p>
      <w:pPr>
        <w:jc w:val="both"/>
      </w:pPr>
      <w:r>
        <w:t xml:space="preserve">              .asInstanceOf[Map[AggregateType.Value, List[KeyedRecord]]]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(aggregateType, keyedRecords) =&gt;</w:t>
      </w:r>
    </w:p>
    <w:p>
      <w:pPr>
        <w:jc w:val="both"/>
      </w:pPr>
      <w:r>
        <w:t xml:space="preserve">                  val mergedKeyedRecordOpt = mergeKeyedRecordOpts(keyedRecords.map(Some(_)): _*)</w:t>
      </w:r>
    </w:p>
    <w:p>
      <w:pPr>
        <w:jc w:val="both"/>
      </w:pPr>
      <w:r>
        <w:t xml:space="preserve">                  (aggregateType, mergedKeyedRecordOpt)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val userSecondaryKeyAggregateRecordOpt: Map[AggregateType.Value, Option[KeyedRecordMap]] =</w:t>
      </w:r>
    </w:p>
    <w:p>
      <w:pPr>
        <w:jc w:val="both"/>
      </w:pPr>
      <w:r>
        <w:t xml:space="preserve">            userSecondaryKeyRecords</w:t>
      </w:r>
    </w:p>
    <w:p>
      <w:pPr>
        <w:jc w:val="both"/>
      </w:pPr>
      <w:r>
        <w:t xml:space="preserve">              .asInstanceOf[Map[AggregateType.Value, List[KeyedRecordMap]]]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(aggregateType, keyedRecordMaps) =&gt;</w:t>
      </w:r>
    </w:p>
    <w:p>
      <w:pPr>
        <w:jc w:val="both"/>
      </w:pPr>
      <w:r>
        <w:t xml:space="preserve">                  val keyedRecordMapOpt =</w:t>
      </w:r>
    </w:p>
    <w:p>
      <w:pPr>
        <w:jc w:val="both"/>
      </w:pPr>
      <w:r>
        <w:t xml:space="preserve">                    keyedRecordMaps.foldLeft(Option.empty[KeyedRecordMap]) {</w:t>
      </w:r>
    </w:p>
    <w:p>
      <w:pPr>
        <w:jc w:val="both"/>
      </w:pPr>
      <w:r>
        <w:t xml:space="preserve">                      (mergedRecOpt, nextRec) =&gt;</w:t>
      </w:r>
    </w:p>
    <w:p>
      <w:pPr>
        <w:jc w:val="both"/>
      </w:pPr>
      <w:r>
        <w:t xml:space="preserve">                        applyMaxSizeByTypeOpt(aggregateType)</w:t>
      </w:r>
    </w:p>
    <w:p>
      <w:pPr>
        <w:jc w:val="both"/>
      </w:pPr>
      <w:r>
        <w:t xml:space="preserve">                          .map { maxSize =&gt;</w:t>
      </w:r>
    </w:p>
    <w:p>
      <w:pPr>
        <w:jc w:val="both"/>
      </w:pPr>
      <w:r>
        <w:t xml:space="preserve">                            mergeKeyedRecordMapOpts(mergedRecOpt, Some(nextRec), maxSize)</w:t>
      </w:r>
    </w:p>
    <w:p>
      <w:pPr>
        <w:jc w:val="both"/>
      </w:pPr>
      <w:r>
        <w:t xml:space="preserve">                          }.getOrElse {</w:t>
      </w:r>
    </w:p>
    <w:p>
      <w:pPr>
        <w:jc w:val="both"/>
      </w:pPr>
      <w:r>
        <w:t xml:space="preserve">                            mergeKeyedRecordMapOpts(mergedRecOpt, Some(nextRec))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(aggregateType, keyedRecordMapOpt)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Iterator(</w:t>
      </w:r>
    </w:p>
    <w:p>
      <w:pPr>
        <w:jc w:val="both"/>
      </w:pPr>
      <w:r>
        <w:t xml:space="preserve">            MergedRecordsDescriptor(</w:t>
      </w:r>
    </w:p>
    <w:p>
      <w:pPr>
        <w:jc w:val="both"/>
      </w:pPr>
      <w:r>
        <w:t xml:space="preserve">              userId = uid,</w:t>
      </w:r>
    </w:p>
    <w:p>
      <w:pPr>
        <w:jc w:val="both"/>
      </w:pPr>
      <w:r>
        <w:t xml:space="preserve">              keyedRecords = userAggregateRecordMap,</w:t>
      </w:r>
    </w:p>
    <w:p>
      <w:pPr>
        <w:jc w:val="both"/>
      </w:pPr>
      <w:r>
        <w:t xml:space="preserve">              keyedRecordMaps = userSecondaryKeyAggregateRecordOpt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}.toTypedPipe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