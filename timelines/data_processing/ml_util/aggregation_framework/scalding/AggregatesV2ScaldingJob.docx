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com.twitter.timelines.data_processing.ml_util.aggregation_framework.scalding</w:t>
      </w:r>
    </w:p>
    <w:p>
      <w:pPr>
        <w:jc w:val="both"/>
      </w:pPr>
      <w:r/>
    </w:p>
    <w:p>
      <w:pPr>
        <w:jc w:val="both"/>
      </w:pPr>
      <w:r>
        <w:t>import com.twitter.bijection.thrift.CompactThriftCodec</w:t>
      </w:r>
    </w:p>
    <w:p>
      <w:pPr>
        <w:jc w:val="both"/>
      </w:pPr>
      <w:r>
        <w:t>import com.twitter.bijection.Codec</w:t>
      </w:r>
    </w:p>
    <w:p>
      <w:pPr>
        <w:jc w:val="both"/>
      </w:pPr>
      <w:r>
        <w:t>import com.twitter.bijection.Injection</w:t>
      </w:r>
    </w:p>
    <w:p>
      <w:pPr>
        <w:jc w:val="both"/>
      </w:pPr>
      <w:r>
        <w:t>import com.twitter.ml.api._</w:t>
      </w:r>
    </w:p>
    <w:p>
      <w:pPr>
        <w:jc w:val="both"/>
      </w:pPr>
      <w:r>
        <w:t>import com.twitter.ml.api.constant.SharedFeatures.TIMESTAMP</w:t>
      </w:r>
    </w:p>
    <w:p>
      <w:pPr>
        <w:jc w:val="both"/>
      </w:pPr>
      <w:r>
        <w:t>import com.twitter.ml.api.util.CompactDataRecordConverter</w:t>
      </w:r>
    </w:p>
    <w:p>
      <w:pPr>
        <w:jc w:val="both"/>
      </w:pPr>
      <w:r>
        <w:t>import com.twitter.ml.api.util.SRichDataRecord</w:t>
      </w:r>
    </w:p>
    <w:p>
      <w:pPr>
        <w:jc w:val="both"/>
      </w:pPr>
      <w:r>
        <w:t>import com.twitter.scalding.Args</w:t>
      </w:r>
    </w:p>
    <w:p>
      <w:pPr>
        <w:jc w:val="both"/>
      </w:pPr>
      <w:r>
        <w:t>import com.twitter.scalding_internal.dalv2.DALWrite.D</w:t>
      </w:r>
    </w:p>
    <w:p>
      <w:pPr>
        <w:jc w:val="both"/>
      </w:pPr>
      <w:r>
        <w:t>import com.twitter.storehaus_internal.manhattan.ManhattanROConfig</w:t>
      </w:r>
    </w:p>
    <w:p>
      <w:pPr>
        <w:jc w:val="both"/>
      </w:pPr>
      <w:r>
        <w:t>import com.twitter.summingbird.batch.option.Reducers</w:t>
      </w:r>
    </w:p>
    <w:p>
      <w:pPr>
        <w:jc w:val="both"/>
      </w:pPr>
      <w:r>
        <w:t>import com.twitter.summingbird.batch.BatchID</w:t>
      </w:r>
    </w:p>
    <w:p>
      <w:pPr>
        <w:jc w:val="both"/>
      </w:pPr>
      <w:r>
        <w:t>import com.twitter.summingbird.batch.Batcher</w:t>
      </w:r>
    </w:p>
    <w:p>
      <w:pPr>
        <w:jc w:val="both"/>
      </w:pPr>
      <w:r>
        <w:t>import com.twitter.summingbird.batch.Timestamp</w:t>
      </w:r>
    </w:p>
    <w:p>
      <w:pPr>
        <w:jc w:val="both"/>
      </w:pPr>
      <w:r>
        <w:t>import com.twitter.summingbird.option._</w:t>
      </w:r>
    </w:p>
    <w:p>
      <w:pPr>
        <w:jc w:val="both"/>
      </w:pPr>
      <w:r>
        <w:t>import com.twitter.summingbird.scalding.Scalding</w:t>
      </w:r>
    </w:p>
    <w:p>
      <w:pPr>
        <w:jc w:val="both"/>
      </w:pPr>
      <w:r>
        <w:t>import com.twitter.summingbird.scalding.batch.{BatchedStore =&gt; ScaldingBatchedStore}</w:t>
      </w:r>
    </w:p>
    <w:p>
      <w:pPr>
        <w:jc w:val="both"/>
      </w:pPr>
      <w:r>
        <w:t>import com.twitter.summingbird.Options</w:t>
      </w:r>
    </w:p>
    <w:p>
      <w:pPr>
        <w:jc w:val="both"/>
      </w:pPr>
      <w:r>
        <w:t>import com.twitter.summingbird.Producer</w:t>
      </w:r>
    </w:p>
    <w:p>
      <w:pPr>
        <w:jc w:val="both"/>
      </w:pPr>
      <w:r>
        <w:t>import com.twitter.summingbird_internal.bijection.BatchPairImplicits._</w:t>
      </w:r>
    </w:p>
    <w:p>
      <w:pPr>
        <w:jc w:val="both"/>
      </w:pPr>
      <w:r>
        <w:t>import com.twitter.summingbird_internal.runner.common.JobName</w:t>
      </w:r>
    </w:p>
    <w:p>
      <w:pPr>
        <w:jc w:val="both"/>
      </w:pPr>
      <w:r>
        <w:t>import com.twitter.summingbird_internal.runner.scalding.GenericRunner</w:t>
      </w:r>
    </w:p>
    <w:p>
      <w:pPr>
        <w:jc w:val="both"/>
      </w:pPr>
      <w:r>
        <w:t>import com.twitter.summingbird_internal.runner.scalding.ScaldingConfig</w:t>
      </w:r>
    </w:p>
    <w:p>
      <w:pPr>
        <w:jc w:val="both"/>
      </w:pPr>
      <w:r>
        <w:t>import com.twitter.summingbird_internal.runner.scalding.StatebirdState</w:t>
      </w:r>
    </w:p>
    <w:p>
      <w:pPr>
        <w:jc w:val="both"/>
      </w:pPr>
      <w:r>
        <w:t>import com.twitter.summingbird_internal.dalv2.DAL</w:t>
      </w:r>
    </w:p>
    <w:p>
      <w:pPr>
        <w:jc w:val="both"/>
      </w:pPr>
      <w:r>
        <w:t>import com.twitter.summingbird_internal.runner.store_config._</w:t>
      </w:r>
    </w:p>
    <w:p>
      <w:pPr>
        <w:jc w:val="both"/>
      </w:pPr>
      <w:r>
        <w:t>import com.twitter.timelines.data_processing.ml_util.aggregation_framework._</w:t>
      </w:r>
    </w:p>
    <w:p>
      <w:pPr>
        <w:jc w:val="both"/>
      </w:pPr>
      <w:r>
        <w:t>import com.twitter.timelines.data_processing.ml_util.aggregation_framework.scalding.sources._</w:t>
      </w:r>
    </w:p>
    <w:p>
      <w:pPr>
        <w:jc w:val="both"/>
      </w:pPr>
      <w:r>
        <w:t>import job.AggregatesV2Job</w:t>
      </w:r>
    </w:p>
    <w:p>
      <w:pPr>
        <w:jc w:val="both"/>
      </w:pPr>
      <w:r>
        <w:t>import org.apache.hadoop.conf.Configuration</w:t>
      </w:r>
    </w:p>
    <w:p>
      <w:pPr>
        <w:jc w:val="both"/>
      </w:pPr>
      <w:r>
        <w:t>/*</w:t>
      </w:r>
    </w:p>
    <w:p>
      <w:pPr>
        <w:jc w:val="both"/>
      </w:pPr>
      <w:r>
        <w:t xml:space="preserve"> * Offline scalding version of summingbird job to compute aggregates v2.</w:t>
      </w:r>
    </w:p>
    <w:p>
      <w:pPr>
        <w:jc w:val="both"/>
      </w:pPr>
      <w:r>
        <w:t xml:space="preserve"> * This is loosely based on the template created by sb-gen.</w:t>
      </w:r>
    </w:p>
    <w:p>
      <w:pPr>
        <w:jc w:val="both"/>
      </w:pPr>
      <w:r>
        <w:t xml:space="preserve"> * Extend this trait in your own scalding job, and override the val</w:t>
      </w:r>
    </w:p>
    <w:p>
      <w:pPr>
        <w:jc w:val="both"/>
      </w:pPr>
      <w:r>
        <w:t xml:space="preserve"> * "aggregatesToCompute" with your own desired set of aggregates.</w:t>
      </w:r>
    </w:p>
    <w:p>
      <w:pPr>
        <w:jc w:val="both"/>
      </w:pPr>
      <w:r>
        <w:t xml:space="preserve"> */</w:t>
      </w:r>
    </w:p>
    <w:p>
      <w:pPr>
        <w:jc w:val="both"/>
      </w:pPr>
      <w:r>
        <w:t>trait AggregatesV2ScaldingJob {</w:t>
      </w:r>
    </w:p>
    <w:p>
      <w:pPr>
        <w:jc w:val="both"/>
      </w:pPr>
      <w:r>
        <w:t xml:space="preserve">  val aggregatesToCompute: Set[TypedAggregateGroup[_]]</w:t>
      </w:r>
    </w:p>
    <w:p>
      <w:pPr>
        <w:jc w:val="both"/>
      </w:pPr>
      <w:r/>
    </w:p>
    <w:p>
      <w:pPr>
        <w:jc w:val="both"/>
      </w:pPr>
      <w:r>
        <w:t xml:space="preserve">  implicit val aggregationKeyInjection: Injection[AggregationKey, Array[Byte]] =</w:t>
      </w:r>
    </w:p>
    <w:p>
      <w:pPr>
        <w:jc w:val="both"/>
      </w:pPr>
      <w:r>
        <w:t xml:space="preserve">    AggregationKeyInjection</w:t>
      </w:r>
    </w:p>
    <w:p>
      <w:pPr>
        <w:jc w:val="both"/>
      </w:pPr>
      <w:r/>
    </w:p>
    <w:p>
      <w:pPr>
        <w:jc w:val="both"/>
      </w:pPr>
      <w:r>
        <w:t xml:space="preserve">  implicit val aggregationKeyOrdering: AggregationKeyOrdering.type = AggregationKeyOrdering</w:t>
      </w:r>
    </w:p>
    <w:p>
      <w:pPr>
        <w:jc w:val="both"/>
      </w:pPr>
      <w:r/>
    </w:p>
    <w:p>
      <w:pPr>
        <w:jc w:val="both"/>
      </w:pPr>
      <w:r>
        <w:t xml:space="preserve">  implicit val dataRecordCodec: Injection[DataRecord, Array[Byte]] = CompactThriftCodec[DataRecord]</w:t>
      </w:r>
    </w:p>
    <w:p>
      <w:pPr>
        <w:jc w:val="both"/>
      </w:pPr>
      <w:r/>
    </w:p>
    <w:p>
      <w:pPr>
        <w:jc w:val="both"/>
      </w:pPr>
      <w:r>
        <w:t xml:space="preserve">  private implicit val compactDataRecordCodec: Injection[CompactDataRecord, Array[Byte]] =</w:t>
      </w:r>
    </w:p>
    <w:p>
      <w:pPr>
        <w:jc w:val="both"/>
      </w:pPr>
      <w:r>
        <w:t xml:space="preserve">    CompactThriftCodec[CompactDataRecord]</w:t>
      </w:r>
    </w:p>
    <w:p>
      <w:pPr>
        <w:jc w:val="both"/>
      </w:pPr>
      <w:r/>
    </w:p>
    <w:p>
      <w:pPr>
        <w:jc w:val="both"/>
      </w:pPr>
      <w:r>
        <w:t xml:space="preserve">  private val compactDataRecordConverter = new CompactDataRecordConverter()</w:t>
      </w:r>
    </w:p>
    <w:p>
      <w:pPr>
        <w:jc w:val="both"/>
      </w:pPr>
      <w:r/>
    </w:p>
    <w:p>
      <w:pPr>
        <w:jc w:val="both"/>
      </w:pPr>
      <w:r>
        <w:t xml:space="preserve">  def numReducers: Int = -1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Function that maps from a logical ''AggregateSource''</w:t>
      </w:r>
    </w:p>
    <w:p>
      <w:pPr>
        <w:jc w:val="both"/>
      </w:pPr>
      <w:r>
        <w:t xml:space="preserve">   * to an underlying physical source. The physical source</w:t>
      </w:r>
    </w:p>
    <w:p>
      <w:pPr>
        <w:jc w:val="both"/>
      </w:pPr>
      <w:r>
        <w:t xml:space="preserve">   * for the scalding platform is a ScaldingAggregateSource.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dataRecordSourceToScalding(</w:t>
      </w:r>
    </w:p>
    <w:p>
      <w:pPr>
        <w:jc w:val="both"/>
      </w:pPr>
      <w:r>
        <w:t xml:space="preserve">    source: AggregateSource</w:t>
      </w:r>
    </w:p>
    <w:p>
      <w:pPr>
        <w:jc w:val="both"/>
      </w:pPr>
      <w:r>
        <w:t xml:space="preserve">  ): Option[Producer[Scalding, DataRecord]] = {</w:t>
      </w:r>
    </w:p>
    <w:p>
      <w:pPr>
        <w:jc w:val="both"/>
      </w:pPr>
      <w:r>
        <w:t xml:space="preserve">    source match {</w:t>
      </w:r>
    </w:p>
    <w:p>
      <w:pPr>
        <w:jc w:val="both"/>
      </w:pPr>
      <w:r>
        <w:t xml:space="preserve">      case offlineSource: OfflineAggregateSource =&gt;</w:t>
      </w:r>
    </w:p>
    <w:p>
      <w:pPr>
        <w:jc w:val="both"/>
      </w:pPr>
      <w:r>
        <w:t xml:space="preserve">        Some(ScaldingAggregateSource(offlineSource).source)</w:t>
      </w:r>
    </w:p>
    <w:p>
      <w:pPr>
        <w:jc w:val="both"/>
      </w:pPr>
      <w:r>
        <w:t xml:space="preserve">      case _ =&gt; None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Creates and returns a versioned store using the config parameters</w:t>
      </w:r>
    </w:p>
    <w:p>
      <w:pPr>
        <w:jc w:val="both"/>
      </w:pPr>
      <w:r>
        <w:t xml:space="preserve">   * with a specific number of versions to keep, and which can read from</w:t>
      </w:r>
    </w:p>
    <w:p>
      <w:pPr>
        <w:jc w:val="both"/>
      </w:pPr>
      <w:r>
        <w:t xml:space="preserve">   * the most recent available version on HDFS rather than a specific</w:t>
      </w:r>
    </w:p>
    <w:p>
      <w:pPr>
        <w:jc w:val="both"/>
      </w:pPr>
      <w:r>
        <w:t xml:space="preserve">   * version number. The store applies a timestamp correction based on the</w:t>
      </w:r>
    </w:p>
    <w:p>
      <w:pPr>
        <w:jc w:val="both"/>
      </w:pPr>
      <w:r>
        <w:t xml:space="preserve">   * number of days of aggregate data skipped over at read time to ensure</w:t>
      </w:r>
    </w:p>
    <w:p>
      <w:pPr>
        <w:jc w:val="both"/>
      </w:pPr>
      <w:r>
        <w:t xml:space="preserve">   * that skipping data plays nicely with halfLife decay.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config         specifying the Manhattan store parameters</w:t>
      </w:r>
    </w:p>
    <w:p>
      <w:pPr>
        <w:jc w:val="both"/>
      </w:pPr>
      <w:r>
        <w:t xml:space="preserve">   * @param versionsToKeep number of old versions to keep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getMostRecentLagCorrectingVersionedStoreWithRetention[</w:t>
      </w:r>
    </w:p>
    <w:p>
      <w:pPr>
        <w:jc w:val="both"/>
      </w:pPr>
      <w:r>
        <w:t xml:space="preserve">    Key: Codec: Ordering,</w:t>
      </w:r>
    </w:p>
    <w:p>
      <w:pPr>
        <w:jc w:val="both"/>
      </w:pPr>
      <w:r>
        <w:t xml:space="preserve">    ValInStore: Codec,</w:t>
      </w:r>
    </w:p>
    <w:p>
      <w:pPr>
        <w:jc w:val="both"/>
      </w:pPr>
      <w:r>
        <w:t xml:space="preserve">    ValInMemory</w:t>
      </w:r>
    </w:p>
    <w:p>
      <w:pPr>
        <w:jc w:val="both"/>
      </w:pPr>
      <w:r>
        <w:t xml:space="preserve">  ](</w:t>
      </w:r>
    </w:p>
    <w:p>
      <w:pPr>
        <w:jc w:val="both"/>
      </w:pPr>
      <w:r>
        <w:t xml:space="preserve">    config: OfflineStoreOnlyConfig[ManhattanROConfig],</w:t>
      </w:r>
    </w:p>
    <w:p>
      <w:pPr>
        <w:jc w:val="both"/>
      </w:pPr>
      <w:r>
        <w:t xml:space="preserve">    versionsToKeep: Int,</w:t>
      </w:r>
    </w:p>
    <w:p>
      <w:pPr>
        <w:jc w:val="both"/>
      </w:pPr>
      <w:r>
        <w:t xml:space="preserve">    lagCorrector: (ValInMemory, Long) =&gt; ValInMemory,</w:t>
      </w:r>
    </w:p>
    <w:p>
      <w:pPr>
        <w:jc w:val="both"/>
      </w:pPr>
      <w:r>
        <w:t xml:space="preserve">    packer: ValInMemory =&gt; ValInStore,</w:t>
      </w:r>
    </w:p>
    <w:p>
      <w:pPr>
        <w:jc w:val="both"/>
      </w:pPr>
      <w:r>
        <w:t xml:space="preserve">    unpacker: ValInStore =&gt; ValInMemory</w:t>
      </w:r>
    </w:p>
    <w:p>
      <w:pPr>
        <w:jc w:val="both"/>
      </w:pPr>
      <w:r>
        <w:t xml:space="preserve">  ): ScaldingBatchedStore[Key, ValInMemory] = {</w:t>
      </w:r>
    </w:p>
    <w:p>
      <w:pPr>
        <w:jc w:val="both"/>
      </w:pPr>
      <w:r>
        <w:t xml:space="preserve">    MostRecentLagCorrectingVersionedStore[Key, ValInStore, ValInMemory](</w:t>
      </w:r>
    </w:p>
    <w:p>
      <w:pPr>
        <w:jc w:val="both"/>
      </w:pPr>
      <w:r>
        <w:t xml:space="preserve">      config.offline.hdfsPath.toString,</w:t>
      </w:r>
    </w:p>
    <w:p>
      <w:pPr>
        <w:jc w:val="both"/>
      </w:pPr>
      <w:r>
        <w:t xml:space="preserve">      packer = packer,</w:t>
      </w:r>
    </w:p>
    <w:p>
      <w:pPr>
        <w:jc w:val="both"/>
      </w:pPr>
      <w:r>
        <w:t xml:space="preserve">      unpacker = unpacker,</w:t>
      </w:r>
    </w:p>
    <w:p>
      <w:pPr>
        <w:jc w:val="both"/>
      </w:pPr>
      <w:r>
        <w:t xml:space="preserve">      versionsToKeep = versionsToKeep)(</w:t>
      </w:r>
    </w:p>
    <w:p>
      <w:pPr>
        <w:jc w:val="both"/>
      </w:pPr>
      <w:r>
        <w:t xml:space="preserve">      Injection.connect[(Key, (BatchID, ValInStore)), (Array[Byte], Array[Byte])],</w:t>
      </w:r>
    </w:p>
    <w:p>
      <w:pPr>
        <w:jc w:val="both"/>
      </w:pPr>
      <w:r>
        <w:t xml:space="preserve">      config.batcher,</w:t>
      </w:r>
    </w:p>
    <w:p>
      <w:pPr>
        <w:jc w:val="both"/>
      </w:pPr>
      <w:r>
        <w:t xml:space="preserve">      implicitly[Ordering[Key]],</w:t>
      </w:r>
    </w:p>
    <w:p>
      <w:pPr>
        <w:jc w:val="both"/>
      </w:pPr>
      <w:r>
        <w:t xml:space="preserve">      lagCorrector</w:t>
      </w:r>
    </w:p>
    <w:p>
      <w:pPr>
        <w:jc w:val="both"/>
      </w:pPr>
      <w:r>
        <w:t xml:space="preserve">    ).withInitialBatch(config.batcher.batchOf(config.startTime.value))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mutablyCorrectDataRecordTimestamp(</w:t>
      </w:r>
    </w:p>
    <w:p>
      <w:pPr>
        <w:jc w:val="both"/>
      </w:pPr>
      <w:r>
        <w:t xml:space="preserve">    record: DataRecord,</w:t>
      </w:r>
    </w:p>
    <w:p>
      <w:pPr>
        <w:jc w:val="both"/>
      </w:pPr>
      <w:r>
        <w:t xml:space="preserve">    lagToCorrectMillis: Long</w:t>
      </w:r>
    </w:p>
    <w:p>
      <w:pPr>
        <w:jc w:val="both"/>
      </w:pPr>
      <w:r>
        <w:t xml:space="preserve">  ): DataRecord = {</w:t>
      </w:r>
    </w:p>
    <w:p>
      <w:pPr>
        <w:jc w:val="both"/>
      </w:pPr>
      <w:r>
        <w:t xml:space="preserve">    val richRecord = SRichDataRecord(record)</w:t>
      </w:r>
    </w:p>
    <w:p>
      <w:pPr>
        <w:jc w:val="both"/>
      </w:pPr>
      <w:r>
        <w:t xml:space="preserve">    if (richRecord.hasFeature(TIMESTAMP)) {</w:t>
      </w:r>
    </w:p>
    <w:p>
      <w:pPr>
        <w:jc w:val="both"/>
      </w:pPr>
      <w:r>
        <w:t xml:space="preserve">      val timestamp = richRecord.getFeatureValue(TIMESTAMP).toLong</w:t>
      </w:r>
    </w:p>
    <w:p>
      <w:pPr>
        <w:jc w:val="both"/>
      </w:pPr>
      <w:r>
        <w:t xml:space="preserve">      richRecord.setFeatureValue(TIMESTAMP, timestamp + lagToCorrectMillis)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record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Function that maps from a logical ''AggregateStore''</w:t>
      </w:r>
    </w:p>
    <w:p>
      <w:pPr>
        <w:jc w:val="both"/>
      </w:pPr>
      <w:r>
        <w:t xml:space="preserve">   * to an underlying physical store. The physical store for</w:t>
      </w:r>
    </w:p>
    <w:p>
      <w:pPr>
        <w:jc w:val="both"/>
      </w:pPr>
      <w:r>
        <w:t xml:space="preserve">   * scalding is a HDFS VersionedKeyValSource dataset.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aggregateStoreToScalding(</w:t>
      </w:r>
    </w:p>
    <w:p>
      <w:pPr>
        <w:jc w:val="both"/>
      </w:pPr>
      <w:r>
        <w:t xml:space="preserve">    store: AggregateStore</w:t>
      </w:r>
    </w:p>
    <w:p>
      <w:pPr>
        <w:jc w:val="both"/>
      </w:pPr>
      <w:r>
        <w:t xml:space="preserve">  ): Option[Scalding#Store[AggregationKey, DataRecord]] = {</w:t>
      </w:r>
    </w:p>
    <w:p>
      <w:pPr>
        <w:jc w:val="both"/>
      </w:pPr>
      <w:r>
        <w:t xml:space="preserve">    store match {</w:t>
      </w:r>
    </w:p>
    <w:p>
      <w:pPr>
        <w:jc w:val="both"/>
      </w:pPr>
      <w:r>
        <w:t xml:space="preserve">      case offlineStore: OfflineAggregateDataRecordStore =&gt;</w:t>
      </w:r>
    </w:p>
    <w:p>
      <w:pPr>
        <w:jc w:val="both"/>
      </w:pPr>
      <w:r>
        <w:t xml:space="preserve">        Some(</w:t>
      </w:r>
    </w:p>
    <w:p>
      <w:pPr>
        <w:jc w:val="both"/>
      </w:pPr>
      <w:r>
        <w:t xml:space="preserve">          getMostRecentLagCorrectingVersionedStoreWithRetention[</w:t>
      </w:r>
    </w:p>
    <w:p>
      <w:pPr>
        <w:jc w:val="both"/>
      </w:pPr>
      <w:r>
        <w:t xml:space="preserve">            AggregationKey,</w:t>
      </w:r>
    </w:p>
    <w:p>
      <w:pPr>
        <w:jc w:val="both"/>
      </w:pPr>
      <w:r>
        <w:t xml:space="preserve">            DataRecord,</w:t>
      </w:r>
    </w:p>
    <w:p>
      <w:pPr>
        <w:jc w:val="both"/>
      </w:pPr>
      <w:r>
        <w:t xml:space="preserve">            DataRecord](</w:t>
      </w:r>
    </w:p>
    <w:p>
      <w:pPr>
        <w:jc w:val="both"/>
      </w:pPr>
      <w:r>
        <w:t xml:space="preserve">            offlineStore,</w:t>
      </w:r>
    </w:p>
    <w:p>
      <w:pPr>
        <w:jc w:val="both"/>
      </w:pPr>
      <w:r>
        <w:t xml:space="preserve">            versionsToKeep = offlineStore.batchesToKeep,</w:t>
      </w:r>
    </w:p>
    <w:p>
      <w:pPr>
        <w:jc w:val="both"/>
      </w:pPr>
      <w:r>
        <w:t xml:space="preserve">            lagCorrector = mutablyCorrectDataRecordTimestamp,</w:t>
      </w:r>
    </w:p>
    <w:p>
      <w:pPr>
        <w:jc w:val="both"/>
      </w:pPr>
      <w:r>
        <w:t xml:space="preserve">            packer = Injection.identity[DataRecord],</w:t>
      </w:r>
    </w:p>
    <w:p>
      <w:pPr>
        <w:jc w:val="both"/>
      </w:pPr>
      <w:r>
        <w:t xml:space="preserve">            unpacker = Injection.identity[DataRecord]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case offlineStore: OfflineAggregateDataRecordStoreWithDAL =&gt;</w:t>
      </w:r>
    </w:p>
    <w:p>
      <w:pPr>
        <w:jc w:val="both"/>
      </w:pPr>
      <w:r>
        <w:t xml:space="preserve">        Some(</w:t>
      </w:r>
    </w:p>
    <w:p>
      <w:pPr>
        <w:jc w:val="both"/>
      </w:pPr>
      <w:r>
        <w:t xml:space="preserve">          DAL.versionedKeyValStore[AggregationKey, DataRecord](</w:t>
      </w:r>
    </w:p>
    <w:p>
      <w:pPr>
        <w:jc w:val="both"/>
      </w:pPr>
      <w:r>
        <w:t xml:space="preserve">            dataset = offlineStore.dalDataset,</w:t>
      </w:r>
    </w:p>
    <w:p>
      <w:pPr>
        <w:jc w:val="both"/>
      </w:pPr>
      <w:r>
        <w:t xml:space="preserve">            pathLayout = D.Suffix(offlineStore.offline.hdfsPath.toString),</w:t>
      </w:r>
    </w:p>
    <w:p>
      <w:pPr>
        <w:jc w:val="both"/>
      </w:pPr>
      <w:r>
        <w:t xml:space="preserve">            batcher = offlineStore.batcher,</w:t>
      </w:r>
    </w:p>
    <w:p>
      <w:pPr>
        <w:jc w:val="both"/>
      </w:pPr>
      <w:r>
        <w:t xml:space="preserve">            maybeStartTime = Some(offlineStore.startTime),</w:t>
      </w:r>
    </w:p>
    <w:p>
      <w:pPr>
        <w:jc w:val="both"/>
      </w:pPr>
      <w:r>
        <w:t xml:space="preserve">            maxErrors = offlineStore.maxKvSourceFailures</w:t>
      </w:r>
    </w:p>
    <w:p>
      <w:pPr>
        <w:jc w:val="both"/>
      </w:pPr>
      <w:r>
        <w:t xml:space="preserve">          ))</w:t>
      </w:r>
    </w:p>
    <w:p>
      <w:pPr>
        <w:jc w:val="both"/>
      </w:pPr>
      <w:r>
        <w:t xml:space="preserve">      case _ =&gt; None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generate(args: Args): ScaldingConfig = new ScaldingConfig {</w:t>
      </w:r>
    </w:p>
    <w:p>
      <w:pPr>
        <w:jc w:val="both"/>
      </w:pPr>
      <w:r>
        <w:t xml:space="preserve">    val jobName = JobName(args("job_name"))</w:t>
      </w:r>
    </w:p>
    <w:p>
      <w:pPr>
        <w:jc w:val="both"/>
      </w:pPr>
      <w:r/>
    </w:p>
    <w:p>
      <w:pPr>
        <w:jc w:val="both"/>
      </w:pPr>
      <w:r>
        <w:t xml:space="preserve">    /*</w:t>
      </w:r>
    </w:p>
    <w:p>
      <w:pPr>
        <w:jc w:val="both"/>
      </w:pPr>
      <w:r>
        <w:t xml:space="preserve">     * Add registrars for chill serialization for user-defined types.</w:t>
      </w:r>
    </w:p>
    <w:p>
      <w:pPr>
        <w:jc w:val="both"/>
      </w:pPr>
      <w:r>
        <w:t xml:space="preserve">     * We use the default: an empty List().</w:t>
      </w:r>
    </w:p>
    <w:p>
      <w:pPr>
        <w:jc w:val="both"/>
      </w:pPr>
      <w:r>
        <w:t xml:space="preserve">     */</w:t>
      </w:r>
    </w:p>
    <w:p>
      <w:pPr>
        <w:jc w:val="both"/>
      </w:pPr>
      <w:r>
        <w:t xml:space="preserve">    override def registrars = List()</w:t>
      </w:r>
    </w:p>
    <w:p>
      <w:pPr>
        <w:jc w:val="both"/>
      </w:pPr>
      <w:r/>
    </w:p>
    <w:p>
      <w:pPr>
        <w:jc w:val="both"/>
      </w:pPr>
      <w:r>
        <w:t xml:space="preserve">    /* Use transformConfig to set Hadoop options. */</w:t>
      </w:r>
    </w:p>
    <w:p>
      <w:pPr>
        <w:jc w:val="both"/>
      </w:pPr>
      <w:r>
        <w:t xml:space="preserve">    override def transformConfig(config: Map[String, AnyRef]): Map[String, AnyRef] =</w:t>
      </w:r>
    </w:p>
    <w:p>
      <w:pPr>
        <w:jc w:val="both"/>
      </w:pPr>
      <w:r>
        <w:t xml:space="preserve">      super.transformConfig(config) ++ Map(</w:t>
      </w:r>
    </w:p>
    <w:p>
      <w:pPr>
        <w:jc w:val="both"/>
      </w:pPr>
      <w:r>
        <w:t xml:space="preserve">        "mapreduce.output.fileoutputformat.compress" -&gt; "true",</w:t>
      </w:r>
    </w:p>
    <w:p>
      <w:pPr>
        <w:jc w:val="both"/>
      </w:pPr>
      <w:r>
        <w:t xml:space="preserve">        "mapreduce.output.fileoutputformat.compress.codec" -&gt; "com.hadoop.compression.lzo.LzoCodec",</w:t>
      </w:r>
    </w:p>
    <w:p>
      <w:pPr>
        <w:jc w:val="both"/>
      </w:pPr>
      <w:r>
        <w:t xml:space="preserve">        "mapreduce.output.fileoutputformat.compress.type" -&gt; "BLOCK"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/*</w:t>
      </w:r>
    </w:p>
    <w:p>
      <w:pPr>
        <w:jc w:val="both"/>
      </w:pPr>
      <w:r>
        <w:t xml:space="preserve">     * Use getNamedOptions to set Summingbird runtime options</w:t>
      </w:r>
    </w:p>
    <w:p>
      <w:pPr>
        <w:jc w:val="both"/>
      </w:pPr>
      <w:r>
        <w:t xml:space="preserve">     * The options we set are:</w:t>
      </w:r>
    </w:p>
    <w:p>
      <w:pPr>
        <w:jc w:val="both"/>
      </w:pPr>
      <w:r>
        <w:t xml:space="preserve">     * 1) Set monoid to non-commutative to disable map-side</w:t>
      </w:r>
    </w:p>
    <w:p>
      <w:pPr>
        <w:jc w:val="both"/>
      </w:pPr>
      <w:r>
        <w:t xml:space="preserve">     * aggregation and force all aggregation to reducers (provides a 20% speedup)</w:t>
      </w:r>
    </w:p>
    <w:p>
      <w:pPr>
        <w:jc w:val="both"/>
      </w:pPr>
      <w:r>
        <w:t xml:space="preserve">     */</w:t>
      </w:r>
    </w:p>
    <w:p>
      <w:pPr>
        <w:jc w:val="both"/>
      </w:pPr>
      <w:r>
        <w:t xml:space="preserve">    override def getNamedOptions: Map[String, Options] = Map(</w:t>
      </w:r>
    </w:p>
    <w:p>
      <w:pPr>
        <w:jc w:val="both"/>
      </w:pPr>
      <w:r>
        <w:t xml:space="preserve">      "DEFAULT" -&gt; Options()</w:t>
      </w:r>
    </w:p>
    <w:p>
      <w:pPr>
        <w:jc w:val="both"/>
      </w:pPr>
      <w:r>
        <w:t xml:space="preserve">        .set(MonoidIsCommutative(false))</w:t>
      </w:r>
    </w:p>
    <w:p>
      <w:pPr>
        <w:jc w:val="both"/>
      </w:pPr>
      <w:r>
        <w:t xml:space="preserve">        .set(Reducers(numReducers))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implicit val batcher: Batcher = Batcher.ofHours(24)</w:t>
      </w:r>
    </w:p>
    <w:p>
      <w:pPr>
        <w:jc w:val="both"/>
      </w:pPr>
      <w:r/>
    </w:p>
    <w:p>
      <w:pPr>
        <w:jc w:val="both"/>
      </w:pPr>
      <w:r>
        <w:t xml:space="preserve">    /* State implementation that uses Statebird (go/statebird) to track the batches processed. */</w:t>
      </w:r>
    </w:p>
    <w:p>
      <w:pPr>
        <w:jc w:val="both"/>
      </w:pPr>
      <w:r>
        <w:t xml:space="preserve">    def getWaitingState(hadoopConfig: Configuration, startDate: Option[Timestamp], batches: Int) =</w:t>
      </w:r>
    </w:p>
    <w:p>
      <w:pPr>
        <w:jc w:val="both"/>
      </w:pPr>
      <w:r>
        <w:t xml:space="preserve">      StatebirdState(</w:t>
      </w:r>
    </w:p>
    <w:p>
      <w:pPr>
        <w:jc w:val="both"/>
      </w:pPr>
      <w:r>
        <w:t xml:space="preserve">        jobName,</w:t>
      </w:r>
    </w:p>
    <w:p>
      <w:pPr>
        <w:jc w:val="both"/>
      </w:pPr>
      <w:r>
        <w:t xml:space="preserve">        startDate,</w:t>
      </w:r>
    </w:p>
    <w:p>
      <w:pPr>
        <w:jc w:val="both"/>
      </w:pPr>
      <w:r>
        <w:t xml:space="preserve">        batches,</w:t>
      </w:r>
    </w:p>
    <w:p>
      <w:pPr>
        <w:jc w:val="both"/>
      </w:pPr>
      <w:r>
        <w:t xml:space="preserve">        args.optional("statebird_service_destination"),</w:t>
      </w:r>
    </w:p>
    <w:p>
      <w:pPr>
        <w:jc w:val="both"/>
      </w:pPr>
      <w:r>
        <w:t xml:space="preserve">        args.optional("statebird_client_id_name")</w:t>
      </w:r>
    </w:p>
    <w:p>
      <w:pPr>
        <w:jc w:val="both"/>
      </w:pPr>
      <w:r>
        <w:t xml:space="preserve">      )(batcher)</w:t>
      </w:r>
    </w:p>
    <w:p>
      <w:pPr>
        <w:jc w:val="both"/>
      </w:pPr>
      <w:r/>
    </w:p>
    <w:p>
      <w:pPr>
        <w:jc w:val="both"/>
      </w:pPr>
      <w:r>
        <w:t xml:space="preserve">    val sourceNameFilter: Option[Set[String]] =</w:t>
      </w:r>
    </w:p>
    <w:p>
      <w:pPr>
        <w:jc w:val="both"/>
      </w:pPr>
      <w:r>
        <w:t xml:space="preserve">      args.optional("input_sources").map(_.split(",").toSet)</w:t>
      </w:r>
    </w:p>
    <w:p>
      <w:pPr>
        <w:jc w:val="both"/>
      </w:pPr>
      <w:r>
        <w:t xml:space="preserve">    val storeNameFilter: Option[Set[String]] =</w:t>
      </w:r>
    </w:p>
    <w:p>
      <w:pPr>
        <w:jc w:val="both"/>
      </w:pPr>
      <w:r>
        <w:t xml:space="preserve">      args.optional("output_stores").map(_.split(",").toSet)</w:t>
      </w:r>
    </w:p>
    <w:p>
      <w:pPr>
        <w:jc w:val="both"/>
      </w:pPr>
      <w:r/>
    </w:p>
    <w:p>
      <w:pPr>
        <w:jc w:val="both"/>
      </w:pPr>
      <w:r>
        <w:t xml:space="preserve">    val filteredAggregates =</w:t>
      </w:r>
    </w:p>
    <w:p>
      <w:pPr>
        <w:jc w:val="both"/>
      </w:pPr>
      <w:r>
        <w:t xml:space="preserve">      AggregatesV2Job.filterAggregates(</w:t>
      </w:r>
    </w:p>
    <w:p>
      <w:pPr>
        <w:jc w:val="both"/>
      </w:pPr>
      <w:r>
        <w:t xml:space="preserve">        aggregates = aggregatesToCompute,</w:t>
      </w:r>
    </w:p>
    <w:p>
      <w:pPr>
        <w:jc w:val="both"/>
      </w:pPr>
      <w:r>
        <w:t xml:space="preserve">        sourceNames = sourceNameFilter,</w:t>
      </w:r>
    </w:p>
    <w:p>
      <w:pPr>
        <w:jc w:val="both"/>
      </w:pPr>
      <w:r>
        <w:t xml:space="preserve">        storeNames = storeNameFilter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override val graph =</w:t>
      </w:r>
    </w:p>
    <w:p>
      <w:pPr>
        <w:jc w:val="both"/>
      </w:pPr>
      <w:r>
        <w:t xml:space="preserve">      AggregatesV2Job.generateJobGraph[Scalding](</w:t>
      </w:r>
    </w:p>
    <w:p>
      <w:pPr>
        <w:jc w:val="both"/>
      </w:pPr>
      <w:r>
        <w:t xml:space="preserve">        filteredAggregates,</w:t>
      </w:r>
    </w:p>
    <w:p>
      <w:pPr>
        <w:jc w:val="both"/>
      </w:pPr>
      <w:r>
        <w:t xml:space="preserve">        dataRecordSourceToScalding,</w:t>
      </w:r>
    </w:p>
    <w:p>
      <w:pPr>
        <w:jc w:val="both"/>
      </w:pPr>
      <w:r>
        <w:t xml:space="preserve">        aggregateStoreToScalding</w:t>
      </w:r>
    </w:p>
    <w:p>
      <w:pPr>
        <w:jc w:val="both"/>
      </w:pPr>
      <w:r>
        <w:t xml:space="preserve">      )(DataRecordAggregationMonoid(filteredAggregates))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def main(args: Array[String]): Unit = {</w:t>
      </w:r>
    </w:p>
    <w:p>
      <w:pPr>
        <w:jc w:val="both"/>
      </w:pPr>
      <w:r>
        <w:t xml:space="preserve">    GenericRunner(args, generate(_))</w:t>
      </w:r>
    </w:p>
    <w:p>
      <w:pPr>
        <w:jc w:val="both"/>
      </w:pPr>
      <w:r/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