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com.twitter.scalding.{Hdfs =&gt; HdfsMode}</w:t>
      </w:r>
    </w:p>
    <w:p>
      <w:pPr>
        <w:jc w:val="both"/>
      </w:pPr>
      <w:r>
        <w:t>import com.twitter.summingbird.batch.store.HDFSMetadata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com.twitter.summingbird.batch.OrderedFromOrderingExt</w:t>
      </w:r>
    </w:p>
    <w:p>
      <w:pPr>
        <w:jc w:val="both"/>
      </w:pPr>
      <w:r>
        <w:t>import com.twitter.summingbird.batch.PrunedSpace</w:t>
      </w:r>
    </w:p>
    <w:p>
      <w:pPr>
        <w:jc w:val="both"/>
      </w:pPr>
      <w:r>
        <w:t>import com.twitter.summingbird.scalding._</w:t>
      </w:r>
    </w:p>
    <w:p>
      <w:pPr>
        <w:jc w:val="both"/>
      </w:pPr>
      <w:r>
        <w:t>import com.twitter.summingbird.scalding.store.VersionedBatchStore</w:t>
      </w:r>
    </w:p>
    <w:p>
      <w:pPr>
        <w:jc w:val="both"/>
      </w:pPr>
      <w:r>
        <w:t>import org.slf4j.LoggerFactory</w:t>
      </w:r>
    </w:p>
    <w:p>
      <w:pPr>
        <w:jc w:val="both"/>
      </w:pPr>
      <w:r/>
    </w:p>
    <w:p>
      <w:pPr>
        <w:jc w:val="both"/>
      </w:pPr>
      <w:r>
        <w:t>object MostRecentLagCorrectingVersionedStore {</w:t>
      </w:r>
    </w:p>
    <w:p>
      <w:pPr>
        <w:jc w:val="both"/>
      </w:pPr>
      <w:r>
        <w:t xml:space="preserve">  def apply[Key, ValInStore, ValInMemory](</w:t>
      </w:r>
    </w:p>
    <w:p>
      <w:pPr>
        <w:jc w:val="both"/>
      </w:pPr>
      <w:r>
        <w:t xml:space="preserve">    rootPath: String,</w:t>
      </w:r>
    </w:p>
    <w:p>
      <w:pPr>
        <w:jc w:val="both"/>
      </w:pPr>
      <w:r>
        <w:t xml:space="preserve">    packer: ValInMemory =&gt; ValInStore,</w:t>
      </w:r>
    </w:p>
    <w:p>
      <w:pPr>
        <w:jc w:val="both"/>
      </w:pPr>
      <w:r>
        <w:t xml:space="preserve">    unpacker: ValInStore =&gt; ValInMemory,</w:t>
      </w:r>
    </w:p>
    <w:p>
      <w:pPr>
        <w:jc w:val="both"/>
      </w:pPr>
      <w:r>
        <w:t xml:space="preserve">    versionsToKeep: Int = VersionedKeyValSource.defaultVersionsToKeep,</w:t>
      </w:r>
    </w:p>
    <w:p>
      <w:pPr>
        <w:jc w:val="both"/>
      </w:pPr>
      <w:r>
        <w:t xml:space="preserve">    prunedSpace: PrunedSpace[(Key, ValInMemory)] = PrunedSpace.neverPruned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injection: Injection[(Key, (BatchID, ValInStore)), (Array[Byte], Array[Byte])],</w:t>
      </w:r>
    </w:p>
    <w:p>
      <w:pPr>
        <w:jc w:val="both"/>
      </w:pPr>
      <w:r>
        <w:t xml:space="preserve">    batcher: Batcher,</w:t>
      </w:r>
    </w:p>
    <w:p>
      <w:pPr>
        <w:jc w:val="both"/>
      </w:pPr>
      <w:r>
        <w:t xml:space="preserve">    ord: Ordering[Key],</w:t>
      </w:r>
    </w:p>
    <w:p>
      <w:pPr>
        <w:jc w:val="both"/>
      </w:pPr>
      <w:r>
        <w:t xml:space="preserve">    lagCorrector: (ValInMemory, Long) =&gt; ValInMemory</w:t>
      </w:r>
    </w:p>
    <w:p>
      <w:pPr>
        <w:jc w:val="both"/>
      </w:pPr>
      <w:r>
        <w:t xml:space="preserve">  ): MostRecentLagCorrectingVersionedBatchStore[Key, ValInMemory, Key, (BatchID, ValInStore)] = {</w:t>
      </w:r>
    </w:p>
    <w:p>
      <w:pPr>
        <w:jc w:val="both"/>
      </w:pPr>
      <w:r>
        <w:t xml:space="preserve">    new MostRecentLagCorrectingVersionedBatchStore[Key, ValInMemory, Key, (BatchID, ValInStore)](</w:t>
      </w:r>
    </w:p>
    <w:p>
      <w:pPr>
        <w:jc w:val="both"/>
      </w:pPr>
      <w:r>
        <w:t xml:space="preserve">      rootPath,</w:t>
      </w:r>
    </w:p>
    <w:p>
      <w:pPr>
        <w:jc w:val="both"/>
      </w:pPr>
      <w:r>
        <w:t xml:space="preserve">      versionsToKeep,</w:t>
      </w:r>
    </w:p>
    <w:p>
      <w:pPr>
        <w:jc w:val="both"/>
      </w:pPr>
      <w:r>
        <w:t xml:space="preserve">      batcher</w:t>
      </w:r>
    </w:p>
    <w:p>
      <w:pPr>
        <w:jc w:val="both"/>
      </w:pPr>
      <w:r>
        <w:t xml:space="preserve">    )(lagCorrector)({ case (batchID, (k, v)) =&gt; (k, (batchID.next, packer(v))) })({</w:t>
      </w:r>
    </w:p>
    <w:p>
      <w:pPr>
        <w:jc w:val="both"/>
      </w:pPr>
      <w:r>
        <w:t xml:space="preserve">      case (k, (_, v)) =&gt; (k, unpacker(v))</w:t>
      </w:r>
    </w:p>
    <w:p>
      <w:pPr>
        <w:jc w:val="both"/>
      </w:pPr>
      <w:r>
        <w:t xml:space="preserve">    }) {</w:t>
      </w:r>
    </w:p>
    <w:p>
      <w:pPr>
        <w:jc w:val="both"/>
      </w:pPr>
      <w:r>
        <w:t xml:space="preserve">      override def select(b: List[BatchID]) = List(b.last)</w:t>
      </w:r>
    </w:p>
    <w:p>
      <w:pPr>
        <w:jc w:val="both"/>
      </w:pPr>
      <w:r>
        <w:t xml:space="preserve">      override def pruning: PrunedSpace[(Key, ValInMemory)] = prunedSpace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lagCorrector lagCorrector allows one to take data from one batch and pretend as if it</w:t>
      </w:r>
    </w:p>
    <w:p>
      <w:pPr>
        <w:jc w:val="both"/>
      </w:pPr>
      <w:r>
        <w:t xml:space="preserve"> *                     came from a different batch.</w:t>
      </w:r>
    </w:p>
    <w:p>
      <w:pPr>
        <w:jc w:val="both"/>
      </w:pPr>
      <w:r>
        <w:t xml:space="preserve"> * @param pack Converts the in-memory tuples to the type used by the underlying key-val store.</w:t>
      </w:r>
    </w:p>
    <w:p>
      <w:pPr>
        <w:jc w:val="both"/>
      </w:pPr>
      <w:r>
        <w:t xml:space="preserve"> * @param unpack Converts the key-val tuples from the store in the form used by the calling object.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MostRecentLagCorrectingVersionedBatchStore[KeyInMemory, ValInMemory, KeyInStore, ValInStore](</w:t>
      </w:r>
    </w:p>
    <w:p>
      <w:pPr>
        <w:jc w:val="both"/>
      </w:pPr>
      <w:r>
        <w:t xml:space="preserve">  rootPath: String,</w:t>
      </w:r>
    </w:p>
    <w:p>
      <w:pPr>
        <w:jc w:val="both"/>
      </w:pPr>
      <w:r>
        <w:t xml:space="preserve">  versionsToKeep: Int,</w:t>
      </w:r>
    </w:p>
    <w:p>
      <w:pPr>
        <w:jc w:val="both"/>
      </w:pPr>
      <w:r>
        <w:t xml:space="preserve">  override val batcher: Batcher</w:t>
      </w:r>
    </w:p>
    <w:p>
      <w:pPr>
        <w:jc w:val="both"/>
      </w:pPr>
      <w:r>
        <w:t>)(</w:t>
      </w:r>
    </w:p>
    <w:p>
      <w:pPr>
        <w:jc w:val="both"/>
      </w:pPr>
      <w:r>
        <w:t xml:space="preserve">  lagCorrector: (ValInMemory, Long) =&gt; ValInMemory</w:t>
      </w:r>
    </w:p>
    <w:p>
      <w:pPr>
        <w:jc w:val="both"/>
      </w:pPr>
      <w:r>
        <w:t>)(</w:t>
      </w:r>
    </w:p>
    <w:p>
      <w:pPr>
        <w:jc w:val="both"/>
      </w:pPr>
      <w:r>
        <w:t xml:space="preserve">  pack: (BatchID, (KeyInMemory, ValInMemory)) =&gt; (KeyInStore, ValInStore)</w:t>
      </w:r>
    </w:p>
    <w:p>
      <w:pPr>
        <w:jc w:val="both"/>
      </w:pPr>
      <w:r>
        <w:t>)(</w:t>
      </w:r>
    </w:p>
    <w:p>
      <w:pPr>
        <w:jc w:val="both"/>
      </w:pPr>
      <w:r>
        <w:t xml:space="preserve">  unpack: ((KeyInStore, ValInStore)) =&gt; (KeyInMemory, ValInMemory)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@transient injection: Injection[(KeyInStore, ValInStore), (Array[Byte], Array[Byte])],</w:t>
      </w:r>
    </w:p>
    <w:p>
      <w:pPr>
        <w:jc w:val="both"/>
      </w:pPr>
      <w:r>
        <w:t xml:space="preserve">  override val ordering: Ordering[KeyInMemory])</w:t>
      </w:r>
    </w:p>
    <w:p>
      <w:pPr>
        <w:jc w:val="both"/>
      </w:pPr>
      <w:r>
        <w:t xml:space="preserve">    extends VersionedBatchStore[KeyInMemory, ValInMemory, KeyInStore, ValInStore](</w:t>
      </w:r>
    </w:p>
    <w:p>
      <w:pPr>
        <w:jc w:val="both"/>
      </w:pPr>
      <w:r>
        <w:t xml:space="preserve">      rootPath,</w:t>
      </w:r>
    </w:p>
    <w:p>
      <w:pPr>
        <w:jc w:val="both"/>
      </w:pPr>
      <w:r>
        <w:t xml:space="preserve">      versionsToKeep,</w:t>
      </w:r>
    </w:p>
    <w:p>
      <w:pPr>
        <w:jc w:val="both"/>
      </w:pPr>
      <w:r>
        <w:t xml:space="preserve">      batcher)(pack)(unpack)(injection, ordering) {</w:t>
      </w:r>
    </w:p>
    <w:p>
      <w:pPr>
        <w:jc w:val="both"/>
      </w:pPr>
      <w:r/>
    </w:p>
    <w:p>
      <w:pPr>
        <w:jc w:val="both"/>
      </w:pPr>
      <w:r>
        <w:t xml:space="preserve">  import OrderedFromOrderingExt._</w:t>
      </w:r>
    </w:p>
    <w:p>
      <w:pPr>
        <w:jc w:val="both"/>
      </w:pPr>
      <w:r/>
    </w:p>
    <w:p>
      <w:pPr>
        <w:jc w:val="both"/>
      </w:pPr>
      <w:r>
        <w:t xml:space="preserve">  @transient private val logger =</w:t>
      </w:r>
    </w:p>
    <w:p>
      <w:pPr>
        <w:jc w:val="both"/>
      </w:pPr>
      <w:r>
        <w:t xml:space="preserve">    LoggerFactory.getLogger(classOf[MostRecentLagCorrectingVersionedBatchStore[_, _, _, _]])</w:t>
      </w:r>
    </w:p>
    <w:p>
      <w:pPr>
        <w:jc w:val="both"/>
      </w:pPr>
      <w:r/>
    </w:p>
    <w:p>
      <w:pPr>
        <w:jc w:val="both"/>
      </w:pPr>
      <w:r>
        <w:t xml:space="preserve">  override protected def lastBatch(</w:t>
      </w:r>
    </w:p>
    <w:p>
      <w:pPr>
        <w:jc w:val="both"/>
      </w:pPr>
      <w:r>
        <w:t xml:space="preserve">    exclusiveUB: BatchID,</w:t>
      </w:r>
    </w:p>
    <w:p>
      <w:pPr>
        <w:jc w:val="both"/>
      </w:pPr>
      <w:r>
        <w:t xml:space="preserve">    mode: HdfsMode</w:t>
      </w:r>
    </w:p>
    <w:p>
      <w:pPr>
        <w:jc w:val="both"/>
      </w:pPr>
      <w:r>
        <w:t xml:space="preserve">  ): Option[(BatchID, FlowProducer[TypedPipe[(KeyInMemory, ValInMemory)]])] = {</w:t>
      </w:r>
    </w:p>
    <w:p>
      <w:pPr>
        <w:jc w:val="both"/>
      </w:pPr>
      <w:r>
        <w:t xml:space="preserve">    val batchToPretendAs = exclusiveUB.prev</w:t>
      </w:r>
    </w:p>
    <w:p>
      <w:pPr>
        <w:jc w:val="both"/>
      </w:pPr>
      <w:r>
        <w:t xml:space="preserve">    val versionToPretendAs = batchIDToVersion(batchToPretendAs)</w:t>
      </w:r>
    </w:p>
    <w:p>
      <w:pPr>
        <w:jc w:val="both"/>
      </w:pPr>
      <w:r>
        <w:t xml:space="preserve">    logger.info(</w:t>
      </w:r>
    </w:p>
    <w:p>
      <w:pPr>
        <w:jc w:val="both"/>
      </w:pPr>
      <w:r>
        <w:t xml:space="preserve">      s"Most recent lag correcting versioned batched store at $rootPath entering lastBatch method versionToPretendAs = $versionToPretendAs")</w:t>
      </w:r>
    </w:p>
    <w:p>
      <w:pPr>
        <w:jc w:val="both"/>
      </w:pPr>
      <w:r>
        <w:t xml:space="preserve">    val meta = new HDFSMetadata(mode.conf, rootPath)</w:t>
      </w:r>
    </w:p>
    <w:p>
      <w:pPr>
        <w:jc w:val="both"/>
      </w:pPr>
      <w:r>
        <w:t xml:space="preserve">    meta.versions</w:t>
      </w:r>
    </w:p>
    <w:p>
      <w:pPr>
        <w:jc w:val="both"/>
      </w:pPr>
      <w:r>
        <w:t xml:space="preserve">      .map { ver =&gt; (versionToBatchID(ver), readVersion(ver)) }</w:t>
      </w:r>
    </w:p>
    <w:p>
      <w:pPr>
        <w:jc w:val="both"/>
      </w:pPr>
      <w:r>
        <w:t xml:space="preserve">      .filter { _._1 &lt; exclusiveUB }</w:t>
      </w:r>
    </w:p>
    <w:p>
      <w:pPr>
        <w:jc w:val="both"/>
      </w:pPr>
      <w:r>
        <w:t xml:space="preserve">      .reduceOption { (a, b) =&gt; if (a._1 &gt; b._1) a else b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lastBatchID: BatchID,</w:t>
      </w:r>
    </w:p>
    <w:p>
      <w:pPr>
        <w:jc w:val="both"/>
      </w:pPr>
      <w:r>
        <w:t xml:space="preserve">              flowProducer: FlowProducer[TypedPipe[(KeyInMemory, ValInMemory)]]) =&gt;</w:t>
      </w:r>
    </w:p>
    <w:p>
      <w:pPr>
        <w:jc w:val="both"/>
      </w:pPr>
      <w:r>
        <w:t xml:space="preserve">          val lastVersion = batchIDToVersion(lastBatchID)</w:t>
      </w:r>
    </w:p>
    <w:p>
      <w:pPr>
        <w:jc w:val="both"/>
      </w:pPr>
      <w:r>
        <w:t xml:space="preserve">          val lagToCorrectMillis: Long =</w:t>
      </w:r>
    </w:p>
    <w:p>
      <w:pPr>
        <w:jc w:val="both"/>
      </w:pPr>
      <w:r>
        <w:t xml:space="preserve">            batchIDToVersion(batchToPretendAs) - batchIDToVersion(lastBatchID)</w:t>
      </w:r>
    </w:p>
    <w:p>
      <w:pPr>
        <w:jc w:val="both"/>
      </w:pPr>
      <w:r>
        <w:t xml:space="preserve">          logger.info(</w:t>
      </w:r>
    </w:p>
    <w:p>
      <w:pPr>
        <w:jc w:val="both"/>
      </w:pPr>
      <w:r>
        <w:t xml:space="preserve">            s"Most recent available version is $lastVersion, so lagToCorrectMillis is $lagToCorrectMillis")</w:t>
      </w:r>
    </w:p>
    <w:p>
      <w:pPr>
        <w:jc w:val="both"/>
      </w:pPr>
      <w:r>
        <w:t xml:space="preserve">          val lagCorrectedFlowProducer = flowProducer.map {</w:t>
      </w:r>
    </w:p>
    <w:p>
      <w:pPr>
        <w:jc w:val="both"/>
      </w:pPr>
      <w:r>
        <w:t xml:space="preserve">            pipe: TypedPipe[(KeyInMemory, ValInMemory)] =&gt;</w:t>
      </w:r>
    </w:p>
    <w:p>
      <w:pPr>
        <w:jc w:val="both"/>
      </w:pPr>
      <w:r>
        <w:t xml:space="preserve">              pipe.map { case (k, v) =&gt; (k, lagCorrector(v, lagToCorrectMillis))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(batchToPretendAs, lagCorrectedFlowProducer)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