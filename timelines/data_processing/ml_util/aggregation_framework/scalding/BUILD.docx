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"3rdparty/jvm/com/twitter/bijection:json",</w:t>
      </w:r>
    </w:p>
    <w:p>
      <w:pPr>
        <w:jc w:val="both"/>
      </w:pPr>
      <w:r>
        <w:t xml:space="preserve">        "3rdparty/jvm/com/twitter/bijection:netty",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"3rdparty/jvm/com/twitter/bijection:util",</w:t>
      </w:r>
    </w:p>
    <w:p>
      <w:pPr>
        <w:jc w:val="both"/>
      </w:pPr>
      <w:r>
        <w:t xml:space="preserve">        "3rdparty/jvm/com/twitter/chill:bijection",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"3rdparty/src/jvm/com/twitter/summingbird:batch",</w:t>
      </w:r>
    </w:p>
    <w:p>
      <w:pPr>
        <w:jc w:val="both"/>
      </w:pPr>
      <w:r>
        <w:t xml:space="preserve">        "3rdparty/src/jvm/com/twitter/summingbird:batch-hadoop",</w:t>
      </w:r>
    </w:p>
    <w:p>
      <w:pPr>
        <w:jc w:val="both"/>
      </w:pPr>
      <w:r>
        <w:t xml:space="preserve">        "3rdparty/src/jvm/com/twitter/summingbird:chill",</w:t>
      </w:r>
    </w:p>
    <w:p>
      <w:pPr>
        <w:jc w:val="both"/>
      </w:pPr>
      <w:r>
        <w:t xml:space="preserve">        "3rdparty/src/jvm/com/twitter/summingbird:core",</w:t>
      </w:r>
    </w:p>
    <w:p>
      <w:pPr>
        <w:jc w:val="both"/>
      </w:pPr>
      <w:r>
        <w:t xml:space="preserve">        "3rdparty/src/jvm/com/twitter/summingbird:scalding",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"gizmoduck/snapshot/src/main/scala/com/twitter/gizmoduck/snapshot:deleted_user-scala",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"src/scala/com/twitter/scalding_internal/util",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"src/scala/com/twitter/storehaus_internal/offline",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"src/scala/com/twitter/summingbird_internal/bijection",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"src/scala/com/twitter/summingbird_internal/dalv2",</w:t>
      </w:r>
    </w:p>
    <w:p>
      <w:pPr>
        <w:jc w:val="both"/>
      </w:pPr>
      <w:r>
        <w:t xml:space="preserve">        "src/scala/com/twitter/summingbird_internal/runner/common",</w:t>
      </w:r>
    </w:p>
    <w:p>
      <w:pPr>
        <w:jc w:val="both"/>
      </w:pPr>
      <w:r>
        <w:t xml:space="preserve">        "src/scala/com/twitter/summingbird_internal/runner/scalding",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"src/scala/com/twitter/summingbird_internal/runner/store_config/versioned_store",</w:t>
      </w:r>
    </w:p>
    <w:p>
      <w:pPr>
        <w:jc w:val="both"/>
      </w:pPr>
      <w:r>
        <w:t xml:space="preserve">        "src/scala/com/twitter/summingbird_internal/sources/common",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"src/thrift/com/twitter/statebird:compiled-v2-java",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"timelines/data_processing/ml_util/aggregation_framework:user_job",</w:t>
      </w:r>
    </w:p>
    <w:p>
      <w:pPr>
        <w:jc w:val="both"/>
      </w:pPr>
      <w:r>
        <w:t xml:space="preserve">        "timelines/data_processing/ml_util/aggregation_framework/scalding/sources",</w:t>
      </w:r>
    </w:p>
    <w:p>
      <w:pPr>
        <w:jc w:val="both"/>
      </w:pPr>
      <w:r>
        <w:t xml:space="preserve">        "timelines/data_processing/ml_util/sampling:sampling_utils",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"3rdparty/src/jvm/com/twitter/summingbird:scalding",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"aggregation_framework_scalding-deploy",</w:t>
      </w:r>
    </w:p>
    <w:p>
      <w:pPr>
        <w:jc w:val="both"/>
      </w:pPr>
      <w:r>
        <w:t xml:space="preserve">    main = "com.twitter.scalding.Tool",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