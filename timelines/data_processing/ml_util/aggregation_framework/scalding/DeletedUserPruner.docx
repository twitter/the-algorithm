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com.twitter.timelines.data_processing.ml_util.aggregation_framework.scalding</w:t>
      </w:r>
    </w:p>
    <w:p>
      <w:pPr>
        <w:jc w:val="both"/>
      </w:pPr>
      <w:r/>
    </w:p>
    <w:p>
      <w:pPr>
        <w:jc w:val="both"/>
      </w:pPr>
      <w:r>
        <w:t>import com.twitter.gizmoduck.snapshot.DeletedUserScalaDataset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com.twitter.scalding.DateOps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com.twitter.scalding_internal.job.RequiredBinaryComparators.ordSer</w:t>
      </w:r>
    </w:p>
    <w:p>
      <w:pPr>
        <w:jc w:val="both"/>
      </w:pPr>
      <w:r>
        <w:t>import com.twitter.scalding_internal.pruner.Pruner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com.twitter.scalding.serialization.macros.impl.ordered_serialization.runtime_helpers.MacroEqualityOrderedSerialization</w:t>
      </w:r>
    </w:p>
    <w:p>
      <w:pPr>
        <w:jc w:val="both"/>
      </w:pPr>
      <w:r>
        <w:t>import java.{util =&gt; ju}</w:t>
      </w:r>
    </w:p>
    <w:p>
      <w:pPr>
        <w:jc w:val="both"/>
      </w:pPr>
      <w:r/>
    </w:p>
    <w:p>
      <w:pPr>
        <w:jc w:val="both"/>
      </w:pPr>
      <w:r>
        <w:t>object DeletedUserSeqPruner extends Pruner[Seq[Long]] {</w:t>
      </w:r>
    </w:p>
    <w:p>
      <w:pPr>
        <w:jc w:val="both"/>
      </w:pPr>
      <w:r>
        <w:t xml:space="preserve">  implicit val tz: ju.TimeZone = DateOps.UTC</w:t>
      </w:r>
    </w:p>
    <w:p>
      <w:pPr>
        <w:jc w:val="both"/>
      </w:pPr>
      <w:r>
        <w:t xml:space="preserve">  implicit val userIdSequenceOrdering: MacroEqualityOrderedSerialization[Seq[Long]] =</w:t>
      </w:r>
    </w:p>
    <w:p>
      <w:pPr>
        <w:jc w:val="both"/>
      </w:pPr>
      <w:r>
        <w:t xml:space="preserve">    ordSer[Seq[Long]]</w:t>
      </w:r>
    </w:p>
    <w:p>
      <w:pPr>
        <w:jc w:val="both"/>
      </w:pPr>
      <w:r/>
    </w:p>
    <w:p>
      <w:pPr>
        <w:jc w:val="both"/>
      </w:pPr>
      <w:r>
        <w:t xml:space="preserve">  private[scalding] def pruneDeletedUsers[T](</w:t>
      </w:r>
    </w:p>
    <w:p>
      <w:pPr>
        <w:jc w:val="both"/>
      </w:pPr>
      <w:r>
        <w:t xml:space="preserve">    input: TypedPipe[T],</w:t>
      </w:r>
    </w:p>
    <w:p>
      <w:pPr>
        <w:jc w:val="both"/>
      </w:pPr>
      <w:r>
        <w:t xml:space="preserve">    extractor: T =&gt; Seq[Long],</w:t>
      </w:r>
    </w:p>
    <w:p>
      <w:pPr>
        <w:jc w:val="both"/>
      </w:pPr>
      <w:r>
        <w:t xml:space="preserve">    deletedUsers: TypedPipe[Long]</w:t>
      </w:r>
    </w:p>
    <w:p>
      <w:pPr>
        <w:jc w:val="both"/>
      </w:pPr>
      <w:r>
        <w:t xml:space="preserve">  ): TypedPipe[T] = {</w:t>
      </w:r>
    </w:p>
    <w:p>
      <w:pPr>
        <w:jc w:val="both"/>
      </w:pPr>
      <w:r>
        <w:t xml:space="preserve">    val userIdsAndValues = input.map { t: T =&gt;</w:t>
      </w:r>
    </w:p>
    <w:p>
      <w:pPr>
        <w:jc w:val="both"/>
      </w:pPr>
      <w:r>
        <w:t xml:space="preserve">      val userIds: Seq[Long] = extractor(t)</w:t>
      </w:r>
    </w:p>
    <w:p>
      <w:pPr>
        <w:jc w:val="both"/>
      </w:pPr>
      <w:r>
        <w:t xml:space="preserve">      (userIds, 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Find all valid sequences of userids in the input pipe</w:t>
      </w:r>
    </w:p>
    <w:p>
      <w:pPr>
        <w:jc w:val="both"/>
      </w:pPr>
      <w:r>
        <w:t xml:space="preserve">    // that contain at least one deleted user. This is efficient</w:t>
      </w:r>
    </w:p>
    <w:p>
      <w:pPr>
        <w:jc w:val="both"/>
      </w:pPr>
      <w:r>
        <w:t xml:space="preserve">    // as long as the number of deleted users is small.</w:t>
      </w:r>
    </w:p>
    <w:p>
      <w:pPr>
        <w:jc w:val="both"/>
      </w:pPr>
      <w:r>
        <w:t xml:space="preserve">    val userSequencesWithDeletedUsers = userIdsAndValues</w:t>
      </w:r>
    </w:p>
    <w:p>
      <w:pPr>
        <w:jc w:val="both"/>
      </w:pPr>
      <w:r>
        <w:t xml:space="preserve">      .flatMap { case (userIds, _) =&gt; userIds.map((_, userIds)) }</w:t>
      </w:r>
    </w:p>
    <w:p>
      <w:pPr>
        <w:jc w:val="both"/>
      </w:pPr>
      <w:r>
        <w:t xml:space="preserve">      .leftJoin(deletedUsers.asKeys)</w:t>
      </w:r>
    </w:p>
    <w:p>
      <w:pPr>
        <w:jc w:val="both"/>
      </w:pPr>
      <w:r>
        <w:t xml:space="preserve">      .collect { case (_, (userIds, Some(_))) =&gt; userIds }</w:t>
      </w:r>
    </w:p>
    <w:p>
      <w:pPr>
        <w:jc w:val="both"/>
      </w:pPr>
      <w:r>
        <w:t xml:space="preserve">      .distinct</w:t>
      </w:r>
    </w:p>
    <w:p>
      <w:pPr>
        <w:jc w:val="both"/>
      </w:pPr>
      <w:r/>
    </w:p>
    <w:p>
      <w:pPr>
        <w:jc w:val="both"/>
      </w:pPr>
      <w:r>
        <w:t xml:space="preserve">    userIdsAndValues</w:t>
      </w:r>
    </w:p>
    <w:p>
      <w:pPr>
        <w:jc w:val="both"/>
      </w:pPr>
      <w:r>
        <w:t xml:space="preserve">      .leftJoin(userSequencesWithDeletedUsers.asKeys)</w:t>
      </w:r>
    </w:p>
    <w:p>
      <w:pPr>
        <w:jc w:val="both"/>
      </w:pPr>
      <w:r>
        <w:t xml:space="preserve">      .collect { case (_, (t, None)) =&gt; t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prune[T](</w:t>
      </w:r>
    </w:p>
    <w:p>
      <w:pPr>
        <w:jc w:val="both"/>
      </w:pPr>
      <w:r>
        <w:t xml:space="preserve">    input: TypedPipe[T],</w:t>
      </w:r>
    </w:p>
    <w:p>
      <w:pPr>
        <w:jc w:val="both"/>
      </w:pPr>
      <w:r>
        <w:t xml:space="preserve">    put: (T, Seq[Long]) =&gt; Option[T],</w:t>
      </w:r>
    </w:p>
    <w:p>
      <w:pPr>
        <w:jc w:val="both"/>
      </w:pPr>
      <w:r>
        <w:t xml:space="preserve">    get: T =&gt; Seq[Long],</w:t>
      </w:r>
    </w:p>
    <w:p>
      <w:pPr>
        <w:jc w:val="both"/>
      </w:pPr>
      <w:r>
        <w:t xml:space="preserve">    writeTime: RichDate</w:t>
      </w:r>
    </w:p>
    <w:p>
      <w:pPr>
        <w:jc w:val="both"/>
      </w:pPr>
      <w:r>
        <w:t xml:space="preserve">  ): TypedPipe[T] = {</w:t>
      </w:r>
    </w:p>
    <w:p>
      <w:pPr>
        <w:jc w:val="both"/>
      </w:pPr>
      <w:r>
        <w:t xml:space="preserve">    lazy val deletedUsers = DAL</w:t>
      </w:r>
    </w:p>
    <w:p>
      <w:pPr>
        <w:jc w:val="both"/>
      </w:pPr>
      <w:r>
        <w:t xml:space="preserve">      .readMostRecentSnapshot(DeletedUserScalaDataset, DateRange(writeTime - Days(7), writeTime))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.map(_.userId)</w:t>
      </w:r>
    </w:p>
    <w:p>
      <w:pPr>
        <w:jc w:val="both"/>
      </w:pPr>
      <w:r/>
    </w:p>
    <w:p>
      <w:pPr>
        <w:jc w:val="both"/>
      </w:pPr>
      <w:r>
        <w:t xml:space="preserve">    pruneDeletedUsers(input, get, deletedUsers)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AggregationKeyPruner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 pruner that prunes aggregate records where any of the</w:t>
      </w:r>
    </w:p>
    <w:p>
      <w:pPr>
        <w:jc w:val="both"/>
      </w:pPr>
      <w:r>
        <w:t xml:space="preserve">   * "userIdFeatures" set in the aggregation key correspond to a</w:t>
      </w:r>
    </w:p>
    <w:p>
      <w:pPr>
        <w:jc w:val="both"/>
      </w:pPr>
      <w:r>
        <w:t xml:space="preserve">   * user who has deleted their account. Here, "userIdFeatures" is</w:t>
      </w:r>
    </w:p>
    <w:p>
      <w:pPr>
        <w:jc w:val="both"/>
      </w:pPr>
      <w:r>
        <w:t xml:space="preserve">   * intended as a catch-all term for all features corresponding to</w:t>
      </w:r>
    </w:p>
    <w:p>
      <w:pPr>
        <w:jc w:val="both"/>
      </w:pPr>
      <w:r>
        <w:t xml:space="preserve">   * a Twitter user in the input data record -- the feature itself</w:t>
      </w:r>
    </w:p>
    <w:p>
      <w:pPr>
        <w:jc w:val="both"/>
      </w:pPr>
      <w:r>
        <w:t xml:space="preserve">   * could represent an authorId, retweeterId, engagerId,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mkDeletedUsersPruner(</w:t>
      </w:r>
    </w:p>
    <w:p>
      <w:pPr>
        <w:jc w:val="both"/>
      </w:pPr>
      <w:r>
        <w:t xml:space="preserve">    userIdFeatures: Seq[Feature[_]]</w:t>
      </w:r>
    </w:p>
    <w:p>
      <w:pPr>
        <w:jc w:val="both"/>
      </w:pPr>
      <w:r>
        <w:t xml:space="preserve">  ): Pruner[(AggregationKey, DataRecord)] = {</w:t>
      </w:r>
    </w:p>
    <w:p>
      <w:pPr>
        <w:jc w:val="both"/>
      </w:pPr>
      <w:r>
        <w:t xml:space="preserve">    val userIdFeatureIds = userIdFeatures.map(TypedAggregateGroup.getDenseFeatureId)</w:t>
      </w:r>
    </w:p>
    <w:p>
      <w:pPr>
        <w:jc w:val="both"/>
      </w:pPr>
      <w:r/>
    </w:p>
    <w:p>
      <w:pPr>
        <w:jc w:val="both"/>
      </w:pPr>
      <w:r>
        <w:t xml:space="preserve">    def getter(tupled: (AggregationKey, DataRecord)): Seq[Long] = {</w:t>
      </w:r>
    </w:p>
    <w:p>
      <w:pPr>
        <w:jc w:val="both"/>
      </w:pPr>
      <w:r>
        <w:t xml:space="preserve">      tupled match {</w:t>
      </w:r>
    </w:p>
    <w:p>
      <w:pPr>
        <w:jc w:val="both"/>
      </w:pPr>
      <w:r>
        <w:t xml:space="preserve">        case (aggregationKey, _) =&gt;</w:t>
      </w:r>
    </w:p>
    <w:p>
      <w:pPr>
        <w:jc w:val="both"/>
      </w:pPr>
      <w:r>
        <w:t xml:space="preserve">          userIdFeatureIds.flatMap { id =&gt;</w:t>
      </w:r>
    </w:p>
    <w:p>
      <w:pPr>
        <w:jc w:val="both"/>
      </w:pPr>
      <w:r>
        <w:t xml:space="preserve">            aggregationKey.discreteFeaturesById</w:t>
      </w:r>
    </w:p>
    <w:p>
      <w:pPr>
        <w:jc w:val="both"/>
      </w:pPr>
      <w:r>
        <w:t xml:space="preserve">              .get(id)</w:t>
      </w:r>
    </w:p>
    <w:p>
      <w:pPr>
        <w:jc w:val="both"/>
      </w:pPr>
      <w:r>
        <w:t xml:space="preserve">              .orElse(aggregationKey.textFeaturesById.get(id).map(_.toLong))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Setting putter to always return None here. The put function is not used within pruneDeletedUsers, this function is just needed for xmap api.</w:t>
      </w:r>
    </w:p>
    <w:p>
      <w:pPr>
        <w:jc w:val="both"/>
      </w:pPr>
      <w:r>
        <w:t xml:space="preserve">    def putter: ((AggregationKey, DataRecord), Seq[Long]) =&gt; Option[(AggregationKey, DataRecord)] =</w:t>
      </w:r>
    </w:p>
    <w:p>
      <w:pPr>
        <w:jc w:val="both"/>
      </w:pPr>
      <w:r>
        <w:t xml:space="preserve">      (t, seq) =&gt; None</w:t>
      </w:r>
    </w:p>
    <w:p>
      <w:pPr>
        <w:jc w:val="both"/>
      </w:pPr>
      <w:r/>
    </w:p>
    <w:p>
      <w:pPr>
        <w:jc w:val="both"/>
      </w:pPr>
      <w:r>
        <w:t xml:space="preserve">    DeletedUserSeqPruner.xmap(putter, getter)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