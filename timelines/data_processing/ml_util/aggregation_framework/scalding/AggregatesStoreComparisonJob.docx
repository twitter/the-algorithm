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com.twitter.timelines.data_processing.ml_util.aggregation_framework.scalding</w:t>
      </w:r>
    </w:p>
    <w:p>
      <w:pPr>
        <w:jc w:val="both"/>
      </w:pPr>
      <w:r/>
    </w:p>
    <w:p>
      <w:pPr>
        <w:jc w:val="both"/>
      </w:pPr>
      <w:r>
        <w:t>import com.twitter.algebird.ScMapMonoid</w:t>
      </w:r>
    </w:p>
    <w:p>
      <w:pPr>
        <w:jc w:val="both"/>
      </w:pPr>
      <w:r>
        <w:t>import com.twitter.bijection.Injection</w:t>
      </w:r>
    </w:p>
    <w:p>
      <w:pPr>
        <w:jc w:val="both"/>
      </w:pPr>
      <w:r>
        <w:t>import com.twitter.bijection.thrift.CompactThriftCodec</w:t>
      </w:r>
    </w:p>
    <w:p>
      <w:pPr>
        <w:jc w:val="both"/>
      </w:pPr>
      <w:r>
        <w:t>import com.twitter.ml.api.util.CompactDataRecordConverter</w:t>
      </w:r>
    </w:p>
    <w:p>
      <w:pPr>
        <w:jc w:val="both"/>
      </w:pPr>
      <w:r>
        <w:t>import com.twitter.ml.api.CompactDataRecord</w:t>
      </w:r>
    </w:p>
    <w:p>
      <w:pPr>
        <w:jc w:val="both"/>
      </w:pPr>
      <w:r>
        <w:t>import com.twitter.ml.api.DataRecord</w:t>
      </w:r>
    </w:p>
    <w:p>
      <w:pPr>
        <w:jc w:val="both"/>
      </w:pPr>
      <w:r>
        <w:t>import com.twitter.scalding.commons.source.VersionedKeyValSource</w:t>
      </w:r>
    </w:p>
    <w:p>
      <w:pPr>
        <w:jc w:val="both"/>
      </w:pPr>
      <w:r>
        <w:t>import com.twitter.scalding.Args</w:t>
      </w:r>
    </w:p>
    <w:p>
      <w:pPr>
        <w:jc w:val="both"/>
      </w:pPr>
      <w:r>
        <w:t>import com.twitter.scalding.Days</w:t>
      </w:r>
    </w:p>
    <w:p>
      <w:pPr>
        <w:jc w:val="both"/>
      </w:pPr>
      <w:r>
        <w:t>import com.twitter.scalding.Duration</w:t>
      </w:r>
    </w:p>
    <w:p>
      <w:pPr>
        <w:jc w:val="both"/>
      </w:pPr>
      <w:r>
        <w:t>import com.twitter.scalding.RichDate</w:t>
      </w:r>
    </w:p>
    <w:p>
      <w:pPr>
        <w:jc w:val="both"/>
      </w:pPr>
      <w:r>
        <w:t>import com.twitter.scalding.TypedPipe</w:t>
      </w:r>
    </w:p>
    <w:p>
      <w:pPr>
        <w:jc w:val="both"/>
      </w:pPr>
      <w:r>
        <w:t>import com.twitter.scalding.TypedTsv</w:t>
      </w:r>
    </w:p>
    <w:p>
      <w:pPr>
        <w:jc w:val="both"/>
      </w:pPr>
      <w:r>
        <w:t>import com.twitter.scalding_internal.job.HasDateRange</w:t>
      </w:r>
    </w:p>
    <w:p>
      <w:pPr>
        <w:jc w:val="both"/>
      </w:pPr>
      <w:r>
        <w:t>import com.twitter.scalding_internal.job.analytics_batch.AnalyticsBatchJob</w:t>
      </w:r>
    </w:p>
    <w:p>
      <w:pPr>
        <w:jc w:val="both"/>
      </w:pPr>
      <w:r>
        <w:t>import com.twitter.summingbird.batch.BatchID</w:t>
      </w:r>
    </w:p>
    <w:p>
      <w:pPr>
        <w:jc w:val="both"/>
      </w:pPr>
      <w:r>
        <w:t>import com.twitter.summingbird_internal.bijection.BatchPairImplicits</w:t>
      </w:r>
    </w:p>
    <w:p>
      <w:pPr>
        <w:jc w:val="both"/>
      </w:pPr>
      <w:r>
        <w:t>import com.twitter.timelines.data_processing.ml_util.aggregation_framework.AggregationKey</w:t>
      </w:r>
    </w:p>
    <w:p>
      <w:pPr>
        <w:jc w:val="both"/>
      </w:pPr>
      <w:r>
        <w:t>import com.twitter.timelines.data_processing.ml_util.aggregation_framework.AggregationKeyInjection</w:t>
      </w:r>
    </w:p>
    <w:p>
      <w:pPr>
        <w:jc w:val="both"/>
      </w:pPr>
      <w:r>
        <w:t>import java.lang.{Double =&gt; JDouble}</w:t>
      </w:r>
    </w:p>
    <w:p>
      <w:pPr>
        <w:jc w:val="both"/>
      </w:pPr>
      <w:r>
        <w:t>import java.lang.{Long =&gt; JLong}</w:t>
      </w:r>
    </w:p>
    <w:p>
      <w:pPr>
        <w:jc w:val="both"/>
      </w:pPr>
      <w:r>
        <w:t>import scala.collection.JavaConverters._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The job takes four inputs:</w:t>
      </w:r>
    </w:p>
    <w:p>
      <w:pPr>
        <w:jc w:val="both"/>
      </w:pPr>
      <w:r>
        <w:t xml:space="preserve"> * - The path to a AggregateStore using the DataRecord format.</w:t>
      </w:r>
    </w:p>
    <w:p>
      <w:pPr>
        <w:jc w:val="both"/>
      </w:pPr>
      <w:r>
        <w:t xml:space="preserve"> * - The path to a AggregateStore using the CompactDataRecord format.</w:t>
      </w:r>
    </w:p>
    <w:p>
      <w:pPr>
        <w:jc w:val="both"/>
      </w:pPr>
      <w:r>
        <w:t xml:space="preserve"> * - A version that must be present in both sources.</w:t>
      </w:r>
    </w:p>
    <w:p>
      <w:pPr>
        <w:jc w:val="both"/>
      </w:pPr>
      <w:r>
        <w:t xml:space="preserve"> * - A sink to write the comparison statistics.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The job reads in the two stores, converts the second one to DataRecords and</w:t>
      </w:r>
    </w:p>
    <w:p>
      <w:pPr>
        <w:jc w:val="both"/>
      </w:pPr>
      <w:r>
        <w:t xml:space="preserve"> * then compared each key to see if the two stores have identical DataRecords,</w:t>
      </w:r>
    </w:p>
    <w:p>
      <w:pPr>
        <w:jc w:val="both"/>
      </w:pPr>
      <w:r>
        <w:t xml:space="preserve"> * modulo the loss in precision on converting the Double to Float.</w:t>
      </w:r>
    </w:p>
    <w:p>
      <w:pPr>
        <w:jc w:val="both"/>
      </w:pPr>
      <w:r>
        <w:t xml:space="preserve"> */</w:t>
      </w:r>
    </w:p>
    <w:p>
      <w:pPr>
        <w:jc w:val="both"/>
      </w:pPr>
      <w:r>
        <w:t>class AggregatesStoreComparisonJob(args: Args)</w:t>
      </w:r>
    </w:p>
    <w:p>
      <w:pPr>
        <w:jc w:val="both"/>
      </w:pPr>
      <w:r>
        <w:t xml:space="preserve">    extends AnalyticsBatchJob(args)</w:t>
      </w:r>
    </w:p>
    <w:p>
      <w:pPr>
        <w:jc w:val="both"/>
      </w:pPr>
      <w:r>
        <w:t xml:space="preserve">    with BatchPairImplicits</w:t>
      </w:r>
    </w:p>
    <w:p>
      <w:pPr>
        <w:jc w:val="both"/>
      </w:pPr>
      <w:r>
        <w:t xml:space="preserve">    with HasDateRange {</w:t>
      </w:r>
    </w:p>
    <w:p>
      <w:pPr>
        <w:jc w:val="both"/>
      </w:pPr>
      <w:r/>
    </w:p>
    <w:p>
      <w:pPr>
        <w:jc w:val="both"/>
      </w:pPr>
      <w:r>
        <w:t xml:space="preserve">  import AggregatesStoreComparisonJob._</w:t>
      </w:r>
    </w:p>
    <w:p>
      <w:pPr>
        <w:jc w:val="both"/>
      </w:pPr>
      <w:r>
        <w:t xml:space="preserve">  override def batchIncrement: Duration = Days(1)</w:t>
      </w:r>
    </w:p>
    <w:p>
      <w:pPr>
        <w:jc w:val="both"/>
      </w:pPr>
      <w:r>
        <w:t xml:space="preserve">  override def firstTime: RichDate = RichDate(args("firstTime"))</w:t>
      </w:r>
    </w:p>
    <w:p>
      <w:pPr>
        <w:jc w:val="both"/>
      </w:pPr>
      <w:r/>
    </w:p>
    <w:p>
      <w:pPr>
        <w:jc w:val="both"/>
      </w:pPr>
      <w:r>
        <w:t xml:space="preserve">  private val dataRecordSourcePath = args("dataRecordSource")</w:t>
      </w:r>
    </w:p>
    <w:p>
      <w:pPr>
        <w:jc w:val="both"/>
      </w:pPr>
      <w:r>
        <w:t xml:space="preserve">  private val compactDataRecordSourcePath = args("compactDataRecordSource")</w:t>
      </w:r>
    </w:p>
    <w:p>
      <w:pPr>
        <w:jc w:val="both"/>
      </w:pPr>
      <w:r/>
    </w:p>
    <w:p>
      <w:pPr>
        <w:jc w:val="both"/>
      </w:pPr>
      <w:r>
        <w:t xml:space="preserve">  private val version = args.long("version")</w:t>
      </w:r>
    </w:p>
    <w:p>
      <w:pPr>
        <w:jc w:val="both"/>
      </w:pPr>
      <w:r/>
    </w:p>
    <w:p>
      <w:pPr>
        <w:jc w:val="both"/>
      </w:pPr>
      <w:r>
        <w:t xml:space="preserve">  private val statsSink = args("sink")</w:t>
      </w:r>
    </w:p>
    <w:p>
      <w:pPr>
        <w:jc w:val="both"/>
      </w:pPr>
      <w:r/>
    </w:p>
    <w:p>
      <w:pPr>
        <w:jc w:val="both"/>
      </w:pPr>
      <w:r>
        <w:t xml:space="preserve">  require(dataRecordSourcePath != compactDataRecordSourcePath)</w:t>
      </w:r>
    </w:p>
    <w:p>
      <w:pPr>
        <w:jc w:val="both"/>
      </w:pPr>
      <w:r/>
    </w:p>
    <w:p>
      <w:pPr>
        <w:jc w:val="both"/>
      </w:pPr>
      <w:r>
        <w:t xml:space="preserve">  private val dataRecordSource =</w:t>
      </w:r>
    </w:p>
    <w:p>
      <w:pPr>
        <w:jc w:val="both"/>
      </w:pPr>
      <w:r>
        <w:t xml:space="preserve">    VersionedKeyValSource[AggregationKey, (BatchID, DataRecord)](</w:t>
      </w:r>
    </w:p>
    <w:p>
      <w:pPr>
        <w:jc w:val="both"/>
      </w:pPr>
      <w:r>
        <w:t xml:space="preserve">      path = dataRecordSourcePath,</w:t>
      </w:r>
    </w:p>
    <w:p>
      <w:pPr>
        <w:jc w:val="both"/>
      </w:pPr>
      <w:r>
        <w:t xml:space="preserve">      sourceVersion = Some(version)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private val compactDataRecordSource =</w:t>
      </w:r>
    </w:p>
    <w:p>
      <w:pPr>
        <w:jc w:val="both"/>
      </w:pPr>
      <w:r>
        <w:t xml:space="preserve">    VersionedKeyValSource[AggregationKey, (BatchID, CompactDataRecord)](</w:t>
      </w:r>
    </w:p>
    <w:p>
      <w:pPr>
        <w:jc w:val="both"/>
      </w:pPr>
      <w:r>
        <w:t xml:space="preserve">      path = compactDataRecordSourcePath,</w:t>
      </w:r>
    </w:p>
    <w:p>
      <w:pPr>
        <w:jc w:val="both"/>
      </w:pPr>
      <w:r>
        <w:t xml:space="preserve">      sourceVersion = Some(version)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private val dataRecordPipe: TypedPipe[((AggregationKey, BatchID), DataRecord)] = TypedPipe</w:t>
      </w:r>
    </w:p>
    <w:p>
      <w:pPr>
        <w:jc w:val="both"/>
      </w:pPr>
      <w:r>
        <w:t xml:space="preserve">    .from(dataRecordSource)</w:t>
      </w:r>
    </w:p>
    <w:p>
      <w:pPr>
        <w:jc w:val="both"/>
      </w:pPr>
      <w:r>
        <w:t xml:space="preserve">    .map { case (key, (batchId, record)) =&gt; ((key, batchId), record) }</w:t>
      </w:r>
    </w:p>
    <w:p>
      <w:pPr>
        <w:jc w:val="both"/>
      </w:pPr>
      <w:r/>
    </w:p>
    <w:p>
      <w:pPr>
        <w:jc w:val="both"/>
      </w:pPr>
      <w:r>
        <w:t xml:space="preserve">  private val compactDataRecordPipe: TypedPipe[((AggregationKey, BatchID), DataRecord)] = TypedPipe</w:t>
      </w:r>
    </w:p>
    <w:p>
      <w:pPr>
        <w:jc w:val="both"/>
      </w:pPr>
      <w:r>
        <w:t xml:space="preserve">    .from(compactDataRecordSource)</w:t>
      </w:r>
    </w:p>
    <w:p>
      <w:pPr>
        <w:jc w:val="both"/>
      </w:pPr>
      <w:r>
        <w:t xml:space="preserve">    .map {</w:t>
      </w:r>
    </w:p>
    <w:p>
      <w:pPr>
        <w:jc w:val="both"/>
      </w:pPr>
      <w:r>
        <w:t xml:space="preserve">      case (key, (batchId, compactRecord)) =&gt;</w:t>
      </w:r>
    </w:p>
    <w:p>
      <w:pPr>
        <w:jc w:val="both"/>
      </w:pPr>
      <w:r>
        <w:t xml:space="preserve">        val record = compactConverter.compactDataRecordToDataRecord(compactRecord)</w:t>
      </w:r>
    </w:p>
    <w:p>
      <w:pPr>
        <w:jc w:val="both"/>
      </w:pPr>
      <w:r>
        <w:t xml:space="preserve">        ((key, batchId), record)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dataRecordPipe</w:t>
      </w:r>
    </w:p>
    <w:p>
      <w:pPr>
        <w:jc w:val="both"/>
      </w:pPr>
      <w:r>
        <w:t xml:space="preserve">    .outerJoin(compactDataRecordPipe)</w:t>
      </w:r>
    </w:p>
    <w:p>
      <w:pPr>
        <w:jc w:val="both"/>
      </w:pPr>
      <w:r>
        <w:t xml:space="preserve">    .mapValues { case (leftOpt, rightOpt) =&gt; compareDataRecords(leftOpt, rightOpt) }</w:t>
      </w:r>
    </w:p>
    <w:p>
      <w:pPr>
        <w:jc w:val="both"/>
      </w:pPr>
      <w:r>
        <w:t xml:space="preserve">    .values</w:t>
      </w:r>
    </w:p>
    <w:p>
      <w:pPr>
        <w:jc w:val="both"/>
      </w:pPr>
      <w:r>
        <w:t xml:space="preserve">    .sum(mapMonoid)</w:t>
      </w:r>
    </w:p>
    <w:p>
      <w:pPr>
        <w:jc w:val="both"/>
      </w:pPr>
      <w:r>
        <w:t xml:space="preserve">    .flatMap(_.toList)</w:t>
      </w:r>
    </w:p>
    <w:p>
      <w:pPr>
        <w:jc w:val="both"/>
      </w:pPr>
      <w:r>
        <w:t xml:space="preserve">    .write(TypedTsv(statsSink))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AggregatesStoreComparisonJob {</w:t>
      </w:r>
    </w:p>
    <w:p>
      <w:pPr>
        <w:jc w:val="both"/>
      </w:pPr>
      <w:r/>
    </w:p>
    <w:p>
      <w:pPr>
        <w:jc w:val="both"/>
      </w:pPr>
      <w:r>
        <w:t xml:space="preserve">  val mapMonoid: ScMapMonoid[String, Long] = new ScMapMonoid[String, Long]()</w:t>
      </w:r>
    </w:p>
    <w:p>
      <w:pPr>
        <w:jc w:val="both"/>
      </w:pPr>
      <w:r/>
    </w:p>
    <w:p>
      <w:pPr>
        <w:jc w:val="both"/>
      </w:pPr>
      <w:r>
        <w:t xml:space="preserve">  implicit private val aggregationKeyInjection: Injection[AggregationKey, Array[Byte]] =</w:t>
      </w:r>
    </w:p>
    <w:p>
      <w:pPr>
        <w:jc w:val="both"/>
      </w:pPr>
      <w:r>
        <w:t xml:space="preserve">    AggregationKeyInjection</w:t>
      </w:r>
    </w:p>
    <w:p>
      <w:pPr>
        <w:jc w:val="both"/>
      </w:pPr>
      <w:r>
        <w:t xml:space="preserve">  implicit private val aggregationKeyOrdering: Ordering[AggregationKey] = AggregationKeyOrdering</w:t>
      </w:r>
    </w:p>
    <w:p>
      <w:pPr>
        <w:jc w:val="both"/>
      </w:pPr>
      <w:r>
        <w:t xml:space="preserve">  implicit private val dataRecordCodec: Injection[DataRecord, Array[Byte]] =</w:t>
      </w:r>
    </w:p>
    <w:p>
      <w:pPr>
        <w:jc w:val="both"/>
      </w:pPr>
      <w:r>
        <w:t xml:space="preserve">    CompactThriftCodec[DataRecord]</w:t>
      </w:r>
    </w:p>
    <w:p>
      <w:pPr>
        <w:jc w:val="both"/>
      </w:pPr>
      <w:r>
        <w:t xml:space="preserve">  implicit private val compactDataRecordCodec: Injection[CompactDataRecord, Array[Byte]] =</w:t>
      </w:r>
    </w:p>
    <w:p>
      <w:pPr>
        <w:jc w:val="both"/>
      </w:pPr>
      <w:r>
        <w:t xml:space="preserve">    CompactThriftCodec[CompactDataRecord]</w:t>
      </w:r>
    </w:p>
    <w:p>
      <w:pPr>
        <w:jc w:val="both"/>
      </w:pPr>
      <w:r/>
    </w:p>
    <w:p>
      <w:pPr>
        <w:jc w:val="both"/>
      </w:pPr>
      <w:r>
        <w:t xml:space="preserve">  private val compactConverter = new CompactDataRecordConverter</w:t>
      </w:r>
    </w:p>
    <w:p>
      <w:pPr>
        <w:jc w:val="both"/>
      </w:pPr>
      <w:r/>
    </w:p>
    <w:p>
      <w:pPr>
        <w:jc w:val="both"/>
      </w:pPr>
      <w:r>
        <w:t xml:space="preserve">  val missingRecordFromLeft = "missingRecordFromLeft"</w:t>
      </w:r>
    </w:p>
    <w:p>
      <w:pPr>
        <w:jc w:val="both"/>
      </w:pPr>
      <w:r>
        <w:t xml:space="preserve">  val missingRecordFromRight = "missingRecordFromRight"</w:t>
      </w:r>
    </w:p>
    <w:p>
      <w:pPr>
        <w:jc w:val="both"/>
      </w:pPr>
      <w:r>
        <w:t xml:space="preserve">  val nonContinuousFeaturesDidNotMatch = "nonContinuousFeaturesDidNotMatch"</w:t>
      </w:r>
    </w:p>
    <w:p>
      <w:pPr>
        <w:jc w:val="both"/>
      </w:pPr>
      <w:r>
        <w:t xml:space="preserve">  val missingFeaturesFromLeft = "missingFeaturesFromLeft"</w:t>
      </w:r>
    </w:p>
    <w:p>
      <w:pPr>
        <w:jc w:val="both"/>
      </w:pPr>
      <w:r>
        <w:t xml:space="preserve">  val missingFeaturesFromRight = "missingFeaturesFromRight"</w:t>
      </w:r>
    </w:p>
    <w:p>
      <w:pPr>
        <w:jc w:val="both"/>
      </w:pPr>
      <w:r>
        <w:t xml:space="preserve">  val recordsWithUnmatchedKeys = "recordsWithUnmatchedKeys"</w:t>
      </w:r>
    </w:p>
    <w:p>
      <w:pPr>
        <w:jc w:val="both"/>
      </w:pPr>
      <w:r>
        <w:t xml:space="preserve">  val featureValuesMatched = "featureValuesMatched"</w:t>
      </w:r>
    </w:p>
    <w:p>
      <w:pPr>
        <w:jc w:val="both"/>
      </w:pPr>
      <w:r>
        <w:t xml:space="preserve">  val featureValuesThatDidNotMatch = "featureValuesThatDidNotMatch"</w:t>
      </w:r>
    </w:p>
    <w:p>
      <w:pPr>
        <w:jc w:val="both"/>
      </w:pPr>
      <w:r>
        <w:t xml:space="preserve">  val equalRecords = "equalRecords"</w:t>
      </w:r>
    </w:p>
    <w:p>
      <w:pPr>
        <w:jc w:val="both"/>
      </w:pPr>
      <w:r>
        <w:t xml:space="preserve">  val keyCount = "keyCount"</w:t>
      </w:r>
    </w:p>
    <w:p>
      <w:pPr>
        <w:jc w:val="both"/>
      </w:pPr>
      <w:r/>
    </w:p>
    <w:p>
      <w:pPr>
        <w:jc w:val="both"/>
      </w:pPr>
      <w:r>
        <w:t xml:space="preserve">  def compareDataRecords(</w:t>
      </w:r>
    </w:p>
    <w:p>
      <w:pPr>
        <w:jc w:val="both"/>
      </w:pPr>
      <w:r>
        <w:t xml:space="preserve">    leftOpt: Option[DataRecord],</w:t>
      </w:r>
    </w:p>
    <w:p>
      <w:pPr>
        <w:jc w:val="both"/>
      </w:pPr>
      <w:r>
        <w:t xml:space="preserve">    rightOpt: Option[DataRecord]</w:t>
      </w:r>
    </w:p>
    <w:p>
      <w:pPr>
        <w:jc w:val="both"/>
      </w:pPr>
      <w:r>
        <w:t xml:space="preserve">  ): collection.Map[String, Long] = {</w:t>
      </w:r>
    </w:p>
    <w:p>
      <w:pPr>
        <w:jc w:val="both"/>
      </w:pPr>
      <w:r>
        <w:t xml:space="preserve">    val stats = collection.Map((keyCount, 1L))</w:t>
      </w:r>
    </w:p>
    <w:p>
      <w:pPr>
        <w:jc w:val="both"/>
      </w:pPr>
      <w:r>
        <w:t xml:space="preserve">    (leftOpt, rightOpt) match {</w:t>
      </w:r>
    </w:p>
    <w:p>
      <w:pPr>
        <w:jc w:val="both"/>
      </w:pPr>
      <w:r>
        <w:t xml:space="preserve">      case (Some(left), Some(right)) =&gt;</w:t>
      </w:r>
    </w:p>
    <w:p>
      <w:pPr>
        <w:jc w:val="both"/>
      </w:pPr>
      <w:r>
        <w:t xml:space="preserve">        if (isIdenticalNonContinuousFeatureSet(left, right)) {</w:t>
      </w:r>
    </w:p>
    <w:p>
      <w:pPr>
        <w:jc w:val="both"/>
      </w:pPr>
      <w:r>
        <w:t xml:space="preserve">          getContinuousFeaturesStats(left, right).foldLeft(stats)(mapMonoid.add)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mapMonoid.add(stats, (nonContinuousFeaturesDidNotMatch, 1L))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case (Some(_), None) =&gt; mapMonoid.add(stats, (missingRecordFromRight, 1L))</w:t>
      </w:r>
    </w:p>
    <w:p>
      <w:pPr>
        <w:jc w:val="both"/>
      </w:pPr>
      <w:r>
        <w:t xml:space="preserve">      case (None, Some(_)) =&gt; mapMonoid.add(stats, (missingRecordFromLeft, 1L))</w:t>
      </w:r>
    </w:p>
    <w:p>
      <w:pPr>
        <w:jc w:val="both"/>
      </w:pPr>
      <w:r>
        <w:t xml:space="preserve">      case (None, None) =&gt; throw new IllegalArgumentException("Should never be possible")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For Continuous features.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def getContinuousFeaturesStats(</w:t>
      </w:r>
    </w:p>
    <w:p>
      <w:pPr>
        <w:jc w:val="both"/>
      </w:pPr>
      <w:r>
        <w:t xml:space="preserve">    left: DataRecord,</w:t>
      </w:r>
    </w:p>
    <w:p>
      <w:pPr>
        <w:jc w:val="both"/>
      </w:pPr>
      <w:r>
        <w:t xml:space="preserve">    right: DataRecord</w:t>
      </w:r>
    </w:p>
    <w:p>
      <w:pPr>
        <w:jc w:val="both"/>
      </w:pPr>
      <w:r>
        <w:t xml:space="preserve">  ): Seq[(String, Long)] = {</w:t>
      </w:r>
    </w:p>
    <w:p>
      <w:pPr>
        <w:jc w:val="both"/>
      </w:pPr>
      <w:r>
        <w:t xml:space="preserve">    val leftFeatures = Option(left.getContinuousFeatures)</w:t>
      </w:r>
    </w:p>
    <w:p>
      <w:pPr>
        <w:jc w:val="both"/>
      </w:pPr>
      <w:r>
        <w:t xml:space="preserve">      .map(_.asScala.toMap)</w:t>
      </w:r>
    </w:p>
    <w:p>
      <w:pPr>
        <w:jc w:val="both"/>
      </w:pPr>
      <w:r>
        <w:t xml:space="preserve">      .getOrElse(Map.empty[JLong, JDouble])</w:t>
      </w:r>
    </w:p>
    <w:p>
      <w:pPr>
        <w:jc w:val="both"/>
      </w:pPr>
      <w:r/>
    </w:p>
    <w:p>
      <w:pPr>
        <w:jc w:val="both"/>
      </w:pPr>
      <w:r>
        <w:t xml:space="preserve">    val rightFeatures = Option(right.getContinuousFeatures)</w:t>
      </w:r>
    </w:p>
    <w:p>
      <w:pPr>
        <w:jc w:val="both"/>
      </w:pPr>
      <w:r>
        <w:t xml:space="preserve">      .map(_.asScala.toMap)</w:t>
      </w:r>
    </w:p>
    <w:p>
      <w:pPr>
        <w:jc w:val="both"/>
      </w:pPr>
      <w:r>
        <w:t xml:space="preserve">      .getOrElse(Map.empty[JLong, JDouble])</w:t>
      </w:r>
    </w:p>
    <w:p>
      <w:pPr>
        <w:jc w:val="both"/>
      </w:pPr>
      <w:r/>
    </w:p>
    <w:p>
      <w:pPr>
        <w:jc w:val="both"/>
      </w:pPr>
      <w:r>
        <w:t xml:space="preserve">    val numMissingFeaturesLeft = (rightFeatures.keySet diff leftFeatures.keySet).size</w:t>
      </w:r>
    </w:p>
    <w:p>
      <w:pPr>
        <w:jc w:val="both"/>
      </w:pPr>
      <w:r>
        <w:t xml:space="preserve">    val numMissingFeaturesRight = (leftFeatures.keySet diff rightFeatures.keySet).size</w:t>
      </w:r>
    </w:p>
    <w:p>
      <w:pPr>
        <w:jc w:val="both"/>
      </w:pPr>
      <w:r/>
    </w:p>
    <w:p>
      <w:pPr>
        <w:jc w:val="both"/>
      </w:pPr>
      <w:r>
        <w:t xml:space="preserve">    if (numMissingFeaturesLeft == 0 &amp;&amp; numMissingFeaturesRight == 0) {</w:t>
      </w:r>
    </w:p>
    <w:p>
      <w:pPr>
        <w:jc w:val="both"/>
      </w:pPr>
      <w:r>
        <w:t xml:space="preserve">      val Epsilon = 1e-5</w:t>
      </w:r>
    </w:p>
    <w:p>
      <w:pPr>
        <w:jc w:val="both"/>
      </w:pPr>
      <w:r>
        <w:t xml:space="preserve">      val numUnmatchedValues = leftFeatures.map {</w:t>
      </w:r>
    </w:p>
    <w:p>
      <w:pPr>
        <w:jc w:val="both"/>
      </w:pPr>
      <w:r>
        <w:t xml:space="preserve">        case (id, lValue) =&gt;</w:t>
      </w:r>
    </w:p>
    <w:p>
      <w:pPr>
        <w:jc w:val="both"/>
      </w:pPr>
      <w:r>
        <w:t xml:space="preserve">          val rValue = rightFeatures(id)</w:t>
      </w:r>
    </w:p>
    <w:p>
      <w:pPr>
        <w:jc w:val="both"/>
      </w:pPr>
      <w:r>
        <w:t xml:space="preserve">          // The approximate match is to account for the precision loss due to</w:t>
      </w:r>
    </w:p>
    <w:p>
      <w:pPr>
        <w:jc w:val="both"/>
      </w:pPr>
      <w:r>
        <w:t xml:space="preserve">          // the Double -&gt; Float -&gt; Double conversion.</w:t>
      </w:r>
    </w:p>
    <w:p>
      <w:pPr>
        <w:jc w:val="both"/>
      </w:pPr>
      <w:r>
        <w:t xml:space="preserve">          if (math.abs(lValue - rValue) &lt;= Epsilon) 0L else 1L</w:t>
      </w:r>
    </w:p>
    <w:p>
      <w:pPr>
        <w:jc w:val="both"/>
      </w:pPr>
      <w:r>
        <w:t xml:space="preserve">      }.sum</w:t>
      </w:r>
    </w:p>
    <w:p>
      <w:pPr>
        <w:jc w:val="both"/>
      </w:pPr>
      <w:r/>
    </w:p>
    <w:p>
      <w:pPr>
        <w:jc w:val="both"/>
      </w:pPr>
      <w:r>
        <w:t xml:space="preserve">      if (numUnmatchedValues == 0) {</w:t>
      </w:r>
    </w:p>
    <w:p>
      <w:pPr>
        <w:jc w:val="both"/>
      </w:pPr>
      <w:r>
        <w:t xml:space="preserve">        Seq(</w:t>
      </w:r>
    </w:p>
    <w:p>
      <w:pPr>
        <w:jc w:val="both"/>
      </w:pPr>
      <w:r>
        <w:t xml:space="preserve">          (equalRecords, 1L),</w:t>
      </w:r>
    </w:p>
    <w:p>
      <w:pPr>
        <w:jc w:val="both"/>
      </w:pPr>
      <w:r>
        <w:t xml:space="preserve">          (featureValuesMatched, leftFeatures.size.toLong)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Seq(</w:t>
      </w:r>
    </w:p>
    <w:p>
      <w:pPr>
        <w:jc w:val="both"/>
      </w:pPr>
      <w:r>
        <w:t xml:space="preserve">          (featureValuesThatDidNotMatch, numUnmatchedValues),</w:t>
      </w:r>
    </w:p>
    <w:p>
      <w:pPr>
        <w:jc w:val="both"/>
      </w:pPr>
      <w:r>
        <w:t xml:space="preserve">          (</w:t>
      </w:r>
    </w:p>
    <w:p>
      <w:pPr>
        <w:jc w:val="both"/>
      </w:pPr>
      <w:r>
        <w:t xml:space="preserve">            featureValuesMatched,</w:t>
      </w:r>
    </w:p>
    <w:p>
      <w:pPr>
        <w:jc w:val="both"/>
      </w:pPr>
      <w:r>
        <w:t xml:space="preserve">            math.max(leftFeatures.size, rightFeatures.size) - numUnmatchedValues)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Seq(</w:t>
      </w:r>
    </w:p>
    <w:p>
      <w:pPr>
        <w:jc w:val="both"/>
      </w:pPr>
      <w:r>
        <w:t xml:space="preserve">        (recordsWithUnmatchedKeys, 1L),</w:t>
      </w:r>
    </w:p>
    <w:p>
      <w:pPr>
        <w:jc w:val="both"/>
      </w:pPr>
      <w:r>
        <w:t xml:space="preserve">        (missingFeaturesFromLeft, numMissingFeaturesLeft.toLong),</w:t>
      </w:r>
    </w:p>
    <w:p>
      <w:pPr>
        <w:jc w:val="both"/>
      </w:pPr>
      <w:r>
        <w:t xml:space="preserve">        (missingFeaturesFromRight, numMissingFeaturesRight.toLong)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For feature types that are not Feature.Continuous. We expect these to match exactly in the two stores.</w:t>
      </w:r>
    </w:p>
    <w:p>
      <w:pPr>
        <w:jc w:val="both"/>
      </w:pPr>
      <w:r>
        <w:t xml:space="preserve">   * Mutable change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def isIdenticalNonContinuousFeatureSet(left: DataRecord, right: DataRecord): Boolean = {</w:t>
      </w:r>
    </w:p>
    <w:p>
      <w:pPr>
        <w:jc w:val="both"/>
      </w:pPr>
      <w:r>
        <w:t xml:space="preserve">    val booleanMatched = safeEquals(left.binaryFeatures, right.binaryFeatures)</w:t>
      </w:r>
    </w:p>
    <w:p>
      <w:pPr>
        <w:jc w:val="both"/>
      </w:pPr>
      <w:r>
        <w:t xml:space="preserve">    val discreteMatched = safeEquals(left.discreteFeatures, right.discreteFeatures)</w:t>
      </w:r>
    </w:p>
    <w:p>
      <w:pPr>
        <w:jc w:val="both"/>
      </w:pPr>
      <w:r>
        <w:t xml:space="preserve">    val stringMatched = safeEquals(left.stringFeatures, right.stringFeatures)</w:t>
      </w:r>
    </w:p>
    <w:p>
      <w:pPr>
        <w:jc w:val="both"/>
      </w:pPr>
      <w:r>
        <w:t xml:space="preserve">    val sparseBinaryMatched = safeEquals(left.sparseBinaryFeatures, right.sparseBinaryFeatures)</w:t>
      </w:r>
    </w:p>
    <w:p>
      <w:pPr>
        <w:jc w:val="both"/>
      </w:pPr>
      <w:r>
        <w:t xml:space="preserve">    val sparseContinuousMatched =</w:t>
      </w:r>
    </w:p>
    <w:p>
      <w:pPr>
        <w:jc w:val="both"/>
      </w:pPr>
      <w:r>
        <w:t xml:space="preserve">      safeEquals(left.sparseContinuousFeatures, right.sparseContinuousFeatures)</w:t>
      </w:r>
    </w:p>
    <w:p>
      <w:pPr>
        <w:jc w:val="both"/>
      </w:pPr>
      <w:r>
        <w:t xml:space="preserve">    val blobMatched = safeEquals(left.blobFeatures, right.blobFeatures)</w:t>
      </w:r>
    </w:p>
    <w:p>
      <w:pPr>
        <w:jc w:val="both"/>
      </w:pPr>
      <w:r>
        <w:t xml:space="preserve">    val tensorsMatched = safeEquals(left.tensors, right.tensors)</w:t>
      </w:r>
    </w:p>
    <w:p>
      <w:pPr>
        <w:jc w:val="both"/>
      </w:pPr>
      <w:r>
        <w:t xml:space="preserve">    val sparseTensorsMatched = safeEquals(left.sparseTensors, right.sparseTensors)</w:t>
      </w:r>
    </w:p>
    <w:p>
      <w:pPr>
        <w:jc w:val="both"/>
      </w:pPr>
      <w:r/>
    </w:p>
    <w:p>
      <w:pPr>
        <w:jc w:val="both"/>
      </w:pPr>
      <w:r>
        <w:t xml:space="preserve">    booleanMatched &amp;&amp; discreteMatched &amp;&amp; stringMatched &amp;&amp; sparseBinaryMatched &amp;&amp;</w:t>
      </w:r>
    </w:p>
    <w:p>
      <w:pPr>
        <w:jc w:val="both"/>
      </w:pPr>
      <w:r>
        <w:t xml:space="preserve">    sparseContinuousMatched &amp;&amp; blobMatched &amp;&amp; tensorsMatched &amp;&amp; sparseTensorsMatched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safeEquals[T](l: T, r: T): Boolean = Option(l).equals(Option(r))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