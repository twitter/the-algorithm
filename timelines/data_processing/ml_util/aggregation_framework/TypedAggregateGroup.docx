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com.twitter.timelines.data_processing.ml_util.aggregation_framework.metrics.AggregateFeature</w:t>
      </w:r>
    </w:p>
    <w:p>
      <w:pPr>
        <w:jc w:val="both"/>
      </w:pPr>
      <w:r>
        <w:t>import com.twitter.timelines.data_processing.ml_util.aggregation_framework.metrics.AggregationMetric</w:t>
      </w:r>
    </w:p>
    <w:p>
      <w:pPr>
        <w:jc w:val="both"/>
      </w:pPr>
      <w:r>
        <w:t>import com.twitter.timelines.data_processing.ml_util.aggregation_framework.metrics.AggregationMetricCommon</w:t>
      </w:r>
    </w:p>
    <w:p>
      <w:pPr>
        <w:jc w:val="both"/>
      </w:pPr>
      <w:r>
        <w:t>import com.twitter.timelines.data_processing.ml_util.aggregation_framework.metrics.AggregationMetricCommon._</w:t>
      </w:r>
    </w:p>
    <w:p>
      <w:pPr>
        <w:jc w:val="both"/>
      </w:pPr>
      <w:r>
        <w:t>import com.twitter.timelines.data_processing.ml_util.transforms.OneToSomeTransform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java.util.{Set =&gt; JSet}</w:t>
      </w:r>
    </w:p>
    <w:p>
      <w:pPr>
        <w:jc w:val="both"/>
      </w:pPr>
      <w:r>
        <w:t>import scala.annotation.tailrec</w:t>
      </w:r>
    </w:p>
    <w:p>
      <w:pPr>
        <w:jc w:val="both"/>
      </w:pPr>
      <w:r>
        <w:t>import scala.language.existentials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case class contained precomputed data useful to quickly</w:t>
      </w:r>
    </w:p>
    <w:p>
      <w:pPr>
        <w:jc w:val="both"/>
      </w:pPr>
      <w:r>
        <w:t xml:space="preserve"> * process operations over an aggregate.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query The underlying feature being aggregated</w:t>
      </w:r>
    </w:p>
    <w:p>
      <w:pPr>
        <w:jc w:val="both"/>
      </w:pPr>
      <w:r>
        <w:t xml:space="preserve"> * @param metric The aggregation metric</w:t>
      </w:r>
    </w:p>
    <w:p>
      <w:pPr>
        <w:jc w:val="both"/>
      </w:pPr>
      <w:r>
        <w:t xml:space="preserve"> * @param outputFeatures The output features that aggregation will produce</w:t>
      </w:r>
    </w:p>
    <w:p>
      <w:pPr>
        <w:jc w:val="both"/>
      </w:pPr>
      <w:r>
        <w:t xml:space="preserve"> * @param outputFeatureIds The precomputed hashes of the above outputFeatures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PrecomputedAggregateDescriptor[T](</w:t>
      </w:r>
    </w:p>
    <w:p>
      <w:pPr>
        <w:jc w:val="both"/>
      </w:pPr>
      <w:r>
        <w:t xml:space="preserve">  query: AggregateFeature[T],</w:t>
      </w:r>
    </w:p>
    <w:p>
      <w:pPr>
        <w:jc w:val="both"/>
      </w:pPr>
      <w:r>
        <w:t xml:space="preserve">  metric: AggregationMetric[T, _],</w:t>
      </w:r>
    </w:p>
    <w:p>
      <w:pPr>
        <w:jc w:val="both"/>
      </w:pPr>
      <w:r>
        <w:t xml:space="preserve">  outputFeatures: List[Feature[_]],</w:t>
      </w:r>
    </w:p>
    <w:p>
      <w:pPr>
        <w:jc w:val="both"/>
      </w:pPr>
      <w:r>
        <w:t xml:space="preserve">  outputFeatureIds: List[JLong])</w:t>
      </w:r>
    </w:p>
    <w:p>
      <w:pPr>
        <w:jc w:val="both"/>
      </w:pPr>
      <w:r/>
    </w:p>
    <w:p>
      <w:pPr>
        <w:jc w:val="both"/>
      </w:pPr>
      <w:r>
        <w:t>object TypedAggregateGroup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Recursive function that generates all combinations of value</w:t>
      </w:r>
    </w:p>
    <w:p>
      <w:pPr>
        <w:jc w:val="both"/>
      </w:pPr>
      <w:r>
        <w:t xml:space="preserve">   * assignments for a collection of sparse binary 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sparseBinaryIdValues list of sparse binary feature ids and possible values they can take</w:t>
      </w:r>
    </w:p>
    <w:p>
      <w:pPr>
        <w:jc w:val="both"/>
      </w:pPr>
      <w:r>
        <w:t xml:space="preserve">   * @return A set of maps, where each map represents one possible assignment of values to 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sparseBinaryPermutations(</w:t>
      </w:r>
    </w:p>
    <w:p>
      <w:pPr>
        <w:jc w:val="both"/>
      </w:pPr>
      <w:r>
        <w:t xml:space="preserve">    sparseBinaryIdValues: List[(Long, Set[String])]</w:t>
      </w:r>
    </w:p>
    <w:p>
      <w:pPr>
        <w:jc w:val="both"/>
      </w:pPr>
      <w:r>
        <w:t xml:space="preserve">  ): Set[Map[Long, String]] = sparseBinaryIdValues match {</w:t>
      </w:r>
    </w:p>
    <w:p>
      <w:pPr>
        <w:jc w:val="both"/>
      </w:pPr>
      <w:r>
        <w:t xml:space="preserve">    case (id, values) +: rest =&gt;</w:t>
      </w:r>
    </w:p>
    <w:p>
      <w:pPr>
        <w:jc w:val="both"/>
      </w:pPr>
      <w:r>
        <w:t xml:space="preserve">      tailRecSparseBinaryPermutations(</w:t>
      </w:r>
    </w:p>
    <w:p>
      <w:pPr>
        <w:jc w:val="both"/>
      </w:pPr>
      <w:r>
        <w:t xml:space="preserve">        existingPermutations = values.map(value =&gt; Map(id -&gt; value)),</w:t>
      </w:r>
    </w:p>
    <w:p>
      <w:pPr>
        <w:jc w:val="both"/>
      </w:pPr>
      <w:r>
        <w:t xml:space="preserve">        remainingIdValues = rest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Nil =&gt; Set.empty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@tailrec private[this] def tailRecSparseBinaryPermutations(</w:t>
      </w:r>
    </w:p>
    <w:p>
      <w:pPr>
        <w:jc w:val="both"/>
      </w:pPr>
      <w:r>
        <w:t xml:space="preserve">    existingPermutations: Set[Map[Long, String]],</w:t>
      </w:r>
    </w:p>
    <w:p>
      <w:pPr>
        <w:jc w:val="both"/>
      </w:pPr>
      <w:r>
        <w:t xml:space="preserve">    remainingIdValues: List[(Long, Set[String])]</w:t>
      </w:r>
    </w:p>
    <w:p>
      <w:pPr>
        <w:jc w:val="both"/>
      </w:pPr>
      <w:r>
        <w:t xml:space="preserve">  ): Set[Map[Long, String]] = remainingIdValues match {</w:t>
      </w:r>
    </w:p>
    <w:p>
      <w:pPr>
        <w:jc w:val="both"/>
      </w:pPr>
      <w:r>
        <w:t xml:space="preserve">    case Nil =&gt; existingPermutations</w:t>
      </w:r>
    </w:p>
    <w:p>
      <w:pPr>
        <w:jc w:val="both"/>
      </w:pPr>
      <w:r>
        <w:t xml:space="preserve">    case (id, values) +: rest =&gt;</w:t>
      </w:r>
    </w:p>
    <w:p>
      <w:pPr>
        <w:jc w:val="both"/>
      </w:pPr>
      <w:r>
        <w:t xml:space="preserve">      tailRecSparseBinaryPermutations(</w:t>
      </w:r>
    </w:p>
    <w:p>
      <w:pPr>
        <w:jc w:val="both"/>
      </w:pPr>
      <w:r>
        <w:t xml:space="preserve">        existingPermutations.flatMap { existingIdValueMap =&gt;</w:t>
      </w:r>
    </w:p>
    <w:p>
      <w:pPr>
        <w:jc w:val="both"/>
      </w:pPr>
      <w:r>
        <w:t xml:space="preserve">          values.map(value =&gt; existingIdValueMap ++ Map(id -&gt; value))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rest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SparseFeatureSuffix = ".member"</w:t>
      </w:r>
    </w:p>
    <w:p>
      <w:pPr>
        <w:jc w:val="both"/>
      </w:pPr>
      <w:r>
        <w:t xml:space="preserve">  def sparseFeature(sparseBinaryFeature: Feature[_]): Feature[String] =</w:t>
      </w:r>
    </w:p>
    <w:p>
      <w:pPr>
        <w:jc w:val="both"/>
      </w:pPr>
      <w:r>
        <w:t xml:space="preserve">    new Feature.Text(</w:t>
      </w:r>
    </w:p>
    <w:p>
      <w:pPr>
        <w:jc w:val="both"/>
      </w:pPr>
      <w:r>
        <w:t xml:space="preserve">      sparseBinaryFeature.getDenseFeatureName + SparseFeatureSuffix,</w:t>
      </w:r>
    </w:p>
    <w:p>
      <w:pPr>
        <w:jc w:val="both"/>
      </w:pPr>
      <w:r>
        <w:t xml:space="preserve">      AggregationMetricCommon.derivePersonalDataTypes(Some(sparseBinaryFeature)))</w:t>
      </w:r>
    </w:p>
    <w:p>
      <w:pPr>
        <w:jc w:val="both"/>
      </w:pPr>
      <w:r/>
    </w:p>
    <w:p>
      <w:pPr>
        <w:jc w:val="both"/>
      </w:pPr>
      <w:r>
        <w:t xml:space="preserve">  /* Throws exception if obj not an instance of U */</w:t>
      </w:r>
    </w:p>
    <w:p>
      <w:pPr>
        <w:jc w:val="both"/>
      </w:pPr>
      <w:r>
        <w:t xml:space="preserve">  private[this] def validate[U](obj: Any): U = {</w:t>
      </w:r>
    </w:p>
    <w:p>
      <w:pPr>
        <w:jc w:val="both"/>
      </w:pPr>
      <w:r>
        <w:t xml:space="preserve">    require(obj.isInstanceOf[U])</w:t>
      </w:r>
    </w:p>
    <w:p>
      <w:pPr>
        <w:jc w:val="both"/>
      </w:pPr>
      <w:r>
        <w:t xml:space="preserve">    obj.asInstanceOf[U]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getFeatureOpt[U](dataRecord: DataRecord, feature: Feature[U]): Option[U] =</w:t>
      </w:r>
    </w:p>
    <w:p>
      <w:pPr>
        <w:jc w:val="both"/>
      </w:pPr>
      <w:r>
        <w:t xml:space="preserve">    Option(SRichDataRecord(dataRecord).getFeatureValue(feature)).map(validate[U](_))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mapping from feature ids</w:t>
      </w:r>
    </w:p>
    <w:p>
      <w:pPr>
        <w:jc w:val="both"/>
      </w:pPr>
      <w:r>
        <w:t xml:space="preserve">   * (including individual sparse elements of a sparse feature) to values</w:t>
      </w:r>
    </w:p>
    <w:p>
      <w:pPr>
        <w:jc w:val="both"/>
      </w:pPr>
      <w:r>
        <w:t xml:space="preserve">   * from the given data record, for a given feature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dataRecord Data record to get features from</w:t>
      </w:r>
    </w:p>
    <w:p>
      <w:pPr>
        <w:jc w:val="both"/>
      </w:pPr>
      <w:r>
        <w:t xml:space="preserve">   * @param keysToAggregate key features to get id-value mappings for</w:t>
      </w:r>
    </w:p>
    <w:p>
      <w:pPr>
        <w:jc w:val="both"/>
      </w:pPr>
      <w:r>
        <w:t xml:space="preserve">   * @param featureType Feature type to get id-value maps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getKeyFeatureIdValues[U](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keysToAggregate: Set[Feature[_]],</w:t>
      </w:r>
    </w:p>
    <w:p>
      <w:pPr>
        <w:jc w:val="both"/>
      </w:pPr>
      <w:r>
        <w:t xml:space="preserve">    featureType: FeatureType</w:t>
      </w:r>
    </w:p>
    <w:p>
      <w:pPr>
        <w:jc w:val="both"/>
      </w:pPr>
      <w:r>
        <w:t xml:space="preserve">  ): Set[(Long, Option[U])] = {</w:t>
      </w:r>
    </w:p>
    <w:p>
      <w:pPr>
        <w:jc w:val="both"/>
      </w:pPr>
      <w:r>
        <w:t xml:space="preserve">    val featuresOfThisType: Set[Feature[U]] = keysToAggregate</w:t>
      </w:r>
    </w:p>
    <w:p>
      <w:pPr>
        <w:jc w:val="both"/>
      </w:pPr>
      <w:r>
        <w:t xml:space="preserve">      .filter(_.getFeatureType == featureType)</w:t>
      </w:r>
    </w:p>
    <w:p>
      <w:pPr>
        <w:jc w:val="both"/>
      </w:pPr>
      <w:r>
        <w:t xml:space="preserve">      .map(validate[Feature[U]])</w:t>
      </w:r>
    </w:p>
    <w:p>
      <w:pPr>
        <w:jc w:val="both"/>
      </w:pPr>
      <w:r/>
    </w:p>
    <w:p>
      <w:pPr>
        <w:jc w:val="both"/>
      </w:pPr>
      <w:r>
        <w:t xml:space="preserve">    featuresOfThisType</w:t>
      </w:r>
    </w:p>
    <w:p>
      <w:pPr>
        <w:jc w:val="both"/>
      </w:pPr>
      <w:r>
        <w:t xml:space="preserve">      .map { feature: Feature[U] =&gt;</w:t>
      </w:r>
    </w:p>
    <w:p>
      <w:pPr>
        <w:jc w:val="both"/>
      </w:pPr>
      <w:r>
        <w:t xml:space="preserve">        val featureId: Long = getDenseFeatureId(feature)</w:t>
      </w:r>
    </w:p>
    <w:p>
      <w:pPr>
        <w:jc w:val="both"/>
      </w:pPr>
      <w:r>
        <w:t xml:space="preserve">        val featureOpt: Option[U] = getFeatureOpt(dataRecord, feature)</w:t>
      </w:r>
    </w:p>
    <w:p>
      <w:pPr>
        <w:jc w:val="both"/>
      </w:pPr>
      <w:r>
        <w:t xml:space="preserve">        (featureId, featureOpt)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TypedAggregateGroup may transform the aggregate keys for internal use. This method generates</w:t>
      </w:r>
    </w:p>
    <w:p>
      <w:pPr>
        <w:jc w:val="both"/>
      </w:pPr>
      <w:r>
        <w:t xml:space="preserve">  // denseFeatureIds for the transformed feature.</w:t>
      </w:r>
    </w:p>
    <w:p>
      <w:pPr>
        <w:jc w:val="both"/>
      </w:pPr>
      <w:r>
        <w:t xml:space="preserve">  def getDenseFeatureId(feature: Feature[_]): Long =</w:t>
      </w:r>
    </w:p>
    <w:p>
      <w:pPr>
        <w:jc w:val="both"/>
      </w:pPr>
      <w:r>
        <w:t xml:space="preserve">    if (feature.getFeatureType != FeatureType.SPARSE_BINARY) {</w:t>
      </w:r>
    </w:p>
    <w:p>
      <w:pPr>
        <w:jc w:val="both"/>
      </w:pPr>
      <w:r>
        <w:t xml:space="preserve">      feature.getDenseFeatureId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sparseFeature(feature).getDenseFeatureId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denseFeatureIds for the input features after applying the custom transformation that</w:t>
      </w:r>
    </w:p>
    <w:p>
      <w:pPr>
        <w:jc w:val="both"/>
      </w:pPr>
      <w:r>
        <w:t xml:space="preserve">   * TypedAggregateGroup applies to its keysToAggregate.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keysToAggregate key features to get id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getKeyFeatureIds(keysToAggregate: Set[Feature[_]]): Set[Long] =</w:t>
      </w:r>
    </w:p>
    <w:p>
      <w:pPr>
        <w:jc w:val="both"/>
      </w:pPr>
      <w:r>
        <w:t xml:space="preserve">    keysToAggregate.map(getDenseFeatureId)</w:t>
      </w:r>
    </w:p>
    <w:p>
      <w:pPr>
        <w:jc w:val="both"/>
      </w:pPr>
      <w:r/>
    </w:p>
    <w:p>
      <w:pPr>
        <w:jc w:val="both"/>
      </w:pPr>
      <w:r>
        <w:t xml:space="preserve">  def checkIfAllKeysExist[U](featureIdValueMap: Map[Long, Option[U]]): Boolean =</w:t>
      </w:r>
    </w:p>
    <w:p>
      <w:pPr>
        <w:jc w:val="both"/>
      </w:pPr>
      <w:r>
        <w:t xml:space="preserve">    featureIdValueMap.forall { case (_, valueOpt) =&gt; valueOpt.isDefined }</w:t>
      </w:r>
    </w:p>
    <w:p>
      <w:pPr>
        <w:jc w:val="both"/>
      </w:pPr>
      <w:r/>
    </w:p>
    <w:p>
      <w:pPr>
        <w:jc w:val="both"/>
      </w:pPr>
      <w:r>
        <w:t xml:space="preserve">  def liftOptions[U](featureIdValueMap: Map[Long, Option[U]]): Map[Long, U] =</w:t>
      </w:r>
    </w:p>
    <w:p>
      <w:pPr>
        <w:jc w:val="both"/>
      </w:pPr>
      <w:r>
        <w:t xml:space="preserve">    featureIdValueMap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(id, valueOpt) =&gt;</w:t>
      </w:r>
    </w:p>
    <w:p>
      <w:pPr>
        <w:jc w:val="both"/>
      </w:pPr>
      <w:r>
        <w:t xml:space="preserve">          valueOpt.map { value =&gt; (id, value)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val timestampFeature: Feature[JLong] = SharedFeatures.TIMESTAMP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all valid aggregation keys (for the output store) from</w:t>
      </w:r>
    </w:p>
    <w:p>
      <w:pPr>
        <w:jc w:val="both"/>
      </w:pPr>
      <w:r>
        <w:t xml:space="preserve">   * a datarecord and a spec listing the keys to aggregate. There</w:t>
      </w:r>
    </w:p>
    <w:p>
      <w:pPr>
        <w:jc w:val="both"/>
      </w:pPr>
      <w:r>
        <w:t xml:space="preserve">   * can be multiple aggregation keys generated from a single data</w:t>
      </w:r>
    </w:p>
    <w:p>
      <w:pPr>
        <w:jc w:val="both"/>
      </w:pPr>
      <w:r>
        <w:t xml:space="preserve">   * record when grouping by sparse binary features, for which multiple</w:t>
      </w:r>
    </w:p>
    <w:p>
      <w:pPr>
        <w:jc w:val="both"/>
      </w:pPr>
      <w:r>
        <w:t xml:space="preserve">   * values can be set within the data record.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dataRecord Data record to read values for key features from</w:t>
      </w:r>
    </w:p>
    <w:p>
      <w:pPr>
        <w:jc w:val="both"/>
      </w:pPr>
      <w:r>
        <w:t xml:space="preserve">   * @return A set of AggregationKeys encoding the values of all keys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buildAggregationKeys(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keysToAggregate: Set[Feature[_]]</w:t>
      </w:r>
    </w:p>
    <w:p>
      <w:pPr>
        <w:jc w:val="both"/>
      </w:pPr>
      <w:r>
        <w:t xml:space="preserve">  ): Set[AggregationKey] = {</w:t>
      </w:r>
    </w:p>
    <w:p>
      <w:pPr>
        <w:jc w:val="both"/>
      </w:pPr>
      <w:r>
        <w:t xml:space="preserve">    val discreteAggregationKeys = getKeyFeatureIdValues[Long](</w:t>
      </w:r>
    </w:p>
    <w:p>
      <w:pPr>
        <w:jc w:val="both"/>
      </w:pPr>
      <w:r>
        <w:t xml:space="preserve">      dataRecord,</w:t>
      </w:r>
    </w:p>
    <w:p>
      <w:pPr>
        <w:jc w:val="both"/>
      </w:pPr>
      <w:r>
        <w:t xml:space="preserve">      keysToAggregate,</w:t>
      </w:r>
    </w:p>
    <w:p>
      <w:pPr>
        <w:jc w:val="both"/>
      </w:pPr>
      <w:r>
        <w:t xml:space="preserve">      FeatureType.DISCRETE</w:t>
      </w:r>
    </w:p>
    <w:p>
      <w:pPr>
        <w:jc w:val="both"/>
      </w:pPr>
      <w:r>
        <w:t xml:space="preserve">    ).toMap</w:t>
      </w:r>
    </w:p>
    <w:p>
      <w:pPr>
        <w:jc w:val="both"/>
      </w:pPr>
      <w:r/>
    </w:p>
    <w:p>
      <w:pPr>
        <w:jc w:val="both"/>
      </w:pPr>
      <w:r>
        <w:t xml:space="preserve">    val textAggregationKeys = getKeyFeatureIdValues[String](</w:t>
      </w:r>
    </w:p>
    <w:p>
      <w:pPr>
        <w:jc w:val="both"/>
      </w:pPr>
      <w:r>
        <w:t xml:space="preserve">      dataRecord,</w:t>
      </w:r>
    </w:p>
    <w:p>
      <w:pPr>
        <w:jc w:val="both"/>
      </w:pPr>
      <w:r>
        <w:t xml:space="preserve">      keysToAggregate,</w:t>
      </w:r>
    </w:p>
    <w:p>
      <w:pPr>
        <w:jc w:val="both"/>
      </w:pPr>
      <w:r>
        <w:t xml:space="preserve">      FeatureType.STRING</w:t>
      </w:r>
    </w:p>
    <w:p>
      <w:pPr>
        <w:jc w:val="both"/>
      </w:pPr>
      <w:r>
        <w:t xml:space="preserve">    ).toMap</w:t>
      </w:r>
    </w:p>
    <w:p>
      <w:pPr>
        <w:jc w:val="both"/>
      </w:pPr>
      <w:r/>
    </w:p>
    <w:p>
      <w:pPr>
        <w:jc w:val="both"/>
      </w:pPr>
      <w:r>
        <w:t xml:space="preserve">    val sparseBinaryIdValues = getKeyFeatureIdValues[JSet[String]](</w:t>
      </w:r>
    </w:p>
    <w:p>
      <w:pPr>
        <w:jc w:val="both"/>
      </w:pPr>
      <w:r>
        <w:t xml:space="preserve">      dataRecord,</w:t>
      </w:r>
    </w:p>
    <w:p>
      <w:pPr>
        <w:jc w:val="both"/>
      </w:pPr>
      <w:r>
        <w:t xml:space="preserve">      keysToAggregate,</w:t>
      </w:r>
    </w:p>
    <w:p>
      <w:pPr>
        <w:jc w:val="both"/>
      </w:pPr>
      <w:r>
        <w:t xml:space="preserve">      FeatureType.SPARSE_BINARY</w:t>
      </w:r>
    </w:p>
    <w:p>
      <w:pPr>
        <w:jc w:val="both"/>
      </w:pPr>
      <w:r>
        <w:t xml:space="preserve">    ).map {</w:t>
      </w:r>
    </w:p>
    <w:p>
      <w:pPr>
        <w:jc w:val="both"/>
      </w:pPr>
      <w:r>
        <w:t xml:space="preserve">      case (id, values)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id,</w:t>
      </w:r>
    </w:p>
    <w:p>
      <w:pPr>
        <w:jc w:val="both"/>
      </w:pPr>
      <w:r>
        <w:t xml:space="preserve">          values</w:t>
      </w:r>
    </w:p>
    <w:p>
      <w:pPr>
        <w:jc w:val="both"/>
      </w:pPr>
      <w:r>
        <w:t xml:space="preserve">            .map(_.asScala.toSet)</w:t>
      </w:r>
    </w:p>
    <w:p>
      <w:pPr>
        <w:jc w:val="both"/>
      </w:pPr>
      <w:r>
        <w:t xml:space="preserve">            .getOrElse(Set.empty[String])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}.toList</w:t>
      </w:r>
    </w:p>
    <w:p>
      <w:pPr>
        <w:jc w:val="both"/>
      </w:pPr>
      <w:r/>
    </w:p>
    <w:p>
      <w:pPr>
        <w:jc w:val="both"/>
      </w:pPr>
      <w:r>
        <w:t xml:space="preserve">    if (checkIfAllKeysExist(discreteAggregationKeys) &amp;&amp;</w:t>
      </w:r>
    </w:p>
    <w:p>
      <w:pPr>
        <w:jc w:val="both"/>
      </w:pPr>
      <w:r>
        <w:t xml:space="preserve">      checkIfAllKeysExist(textAggregationKeys)) {</w:t>
      </w:r>
    </w:p>
    <w:p>
      <w:pPr>
        <w:jc w:val="both"/>
      </w:pPr>
      <w:r>
        <w:t xml:space="preserve">      if (sparseBinaryIdValues.nonEmpty) {</w:t>
      </w:r>
    </w:p>
    <w:p>
      <w:pPr>
        <w:jc w:val="both"/>
      </w:pPr>
      <w:r>
        <w:t xml:space="preserve">        sparseBinaryPermutations(sparseBinaryIdValues).map { sparseBinaryTextKeys =&gt;</w:t>
      </w:r>
    </w:p>
    <w:p>
      <w:pPr>
        <w:jc w:val="both"/>
      </w:pPr>
      <w:r>
        <w:t xml:space="preserve">          AggregationKey(</w:t>
      </w:r>
    </w:p>
    <w:p>
      <w:pPr>
        <w:jc w:val="both"/>
      </w:pPr>
      <w:r>
        <w:t xml:space="preserve">            discreteFeaturesById = liftOptions(discreteAggregationKeys),</w:t>
      </w:r>
    </w:p>
    <w:p>
      <w:pPr>
        <w:jc w:val="both"/>
      </w:pPr>
      <w:r>
        <w:t xml:space="preserve">            textFeaturesById = liftOptions(textAggregationKeys) ++ sparseBinaryTextKeys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Set(</w:t>
      </w:r>
    </w:p>
    <w:p>
      <w:pPr>
        <w:jc w:val="both"/>
      </w:pPr>
      <w:r>
        <w:t xml:space="preserve">          AggregationKey(</w:t>
      </w:r>
    </w:p>
    <w:p>
      <w:pPr>
        <w:jc w:val="both"/>
      </w:pPr>
      <w:r>
        <w:t xml:space="preserve">            discreteFeaturesById = liftOptions(discreteAggregationKeys),</w:t>
      </w:r>
    </w:p>
    <w:p>
      <w:pPr>
        <w:jc w:val="both"/>
      </w:pPr>
      <w:r>
        <w:t xml:space="preserve">            textFeaturesById = liftOptions(textAggregationKeys)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Set.empty[AggregationKey]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Specifies one or more related aggregate(s) to compute in the summingbird job.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inputSource Source to compute this aggregate over</w:t>
      </w:r>
    </w:p>
    <w:p>
      <w:pPr>
        <w:jc w:val="both"/>
      </w:pPr>
      <w:r>
        <w:t xml:space="preserve"> * @param preTransforms Sequence of [[com.twitter.ml.api.RichITransform]] that transform</w:t>
      </w:r>
    </w:p>
    <w:p>
      <w:pPr>
        <w:jc w:val="both"/>
      </w:pPr>
      <w:r>
        <w:t xml:space="preserve"> * data records pre-aggregation (e.g. discretization, renaming)</w:t>
      </w:r>
    </w:p>
    <w:p>
      <w:pPr>
        <w:jc w:val="both"/>
      </w:pPr>
      <w:r>
        <w:t xml:space="preserve"> * @param samplingTransformOpt Optional [[OneToSomeTransform]] that transform data</w:t>
      </w:r>
    </w:p>
    <w:p>
      <w:pPr>
        <w:jc w:val="both"/>
      </w:pPr>
      <w:r>
        <w:t xml:space="preserve"> * record to optional data record (e.g. for sampling) before aggregation</w:t>
      </w:r>
    </w:p>
    <w:p>
      <w:pPr>
        <w:jc w:val="both"/>
      </w:pPr>
      <w:r>
        <w:t xml:space="preserve"> * @param aggregatePrefix Prefix to use for naming resultant aggregate features</w:t>
      </w:r>
    </w:p>
    <w:p>
      <w:pPr>
        <w:jc w:val="both"/>
      </w:pPr>
      <w:r>
        <w:t xml:space="preserve"> * @param keysToAggregate Features to group by when computing the aggregates</w:t>
      </w:r>
    </w:p>
    <w:p>
      <w:pPr>
        <w:jc w:val="both"/>
      </w:pPr>
      <w:r>
        <w:t xml:space="preserve"> * (e.g. USER_ID, AUTHOR_ID)</w:t>
      </w:r>
    </w:p>
    <w:p>
      <w:pPr>
        <w:jc w:val="both"/>
      </w:pPr>
      <w:r>
        <w:t xml:space="preserve"> * @param featuresToAggregate Features to aggregate (e.g. blender_score or is_photo)</w:t>
      </w:r>
    </w:p>
    <w:p>
      <w:pPr>
        <w:jc w:val="both"/>
      </w:pPr>
      <w:r>
        <w:t xml:space="preserve"> * @param labels Labels to cross the features with to make pair features, if any.</w:t>
      </w:r>
    </w:p>
    <w:p>
      <w:pPr>
        <w:jc w:val="both"/>
      </w:pPr>
      <w:r>
        <w:t xml:space="preserve"> * use Label.All if you don't want to cross with a label.</w:t>
      </w:r>
    </w:p>
    <w:p>
      <w:pPr>
        <w:jc w:val="both"/>
      </w:pPr>
      <w:r>
        <w:t xml:space="preserve"> * @param metrics Aggregation metrics to compute (e.g. count, mean)</w:t>
      </w:r>
    </w:p>
    <w:p>
      <w:pPr>
        <w:jc w:val="both"/>
      </w:pPr>
      <w:r>
        <w:t xml:space="preserve"> * @param halfLives Half lives to use for the aggregations, to be crossed with the above.</w:t>
      </w:r>
    </w:p>
    <w:p>
      <w:pPr>
        <w:jc w:val="both"/>
      </w:pPr>
      <w:r>
        <w:t xml:space="preserve"> * use Duration.Top for "forever" aggregations over an infinite time window (no decay).</w:t>
      </w:r>
    </w:p>
    <w:p>
      <w:pPr>
        <w:jc w:val="both"/>
      </w:pPr>
      <w:r>
        <w:t xml:space="preserve"> * @param outputStore Store to output this aggregate to</w:t>
      </w:r>
    </w:p>
    <w:p>
      <w:pPr>
        <w:jc w:val="both"/>
      </w:pPr>
      <w:r>
        <w:t xml:space="preserve"> * @param includeAnyFeature Aggregate label counts for any feature value</w:t>
      </w:r>
    </w:p>
    <w:p>
      <w:pPr>
        <w:jc w:val="both"/>
      </w:pPr>
      <w:r>
        <w:t xml:space="preserve"> * @param includeAnyLabel Aggregate feature counts for any label value (e.g. all impressions)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overall config for the summingbird job consists of a list of "AggregateGroup"</w:t>
      </w:r>
    </w:p>
    <w:p>
      <w:pPr>
        <w:jc w:val="both"/>
      </w:pPr>
      <w:r>
        <w:t xml:space="preserve"> * case class objects, which get translated into strongly typed "TypedAggregateGroup"</w:t>
      </w:r>
    </w:p>
    <w:p>
      <w:pPr>
        <w:jc w:val="both"/>
      </w:pPr>
      <w:r>
        <w:t xml:space="preserve"> * case class objects. A single TypedAggregateGroup always groups input data records from</w:t>
      </w:r>
    </w:p>
    <w:p>
      <w:pPr>
        <w:jc w:val="both"/>
      </w:pPr>
      <w:r>
        <w:t xml:space="preserve"> * ''inputSource'' by a single set of aggregation keys (''featuresToAggregate'').</w:t>
      </w:r>
    </w:p>
    <w:p>
      <w:pPr>
        <w:jc w:val="both"/>
      </w:pPr>
      <w:r>
        <w:t xml:space="preserve"> * Within these groups, we perform a comprehensive cross of: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''featuresToAggregate'' x ''labels'' x ''metrics'' x ''halfLives''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the resultant aggregate features are assigned a human-readable feature name</w:t>
      </w:r>
    </w:p>
    <w:p>
      <w:pPr>
        <w:jc w:val="both"/>
      </w:pPr>
      <w:r>
        <w:t xml:space="preserve"> * beginning with ''aggregatePrefix'', and are written to DataRecords that get</w:t>
      </w:r>
    </w:p>
    <w:p>
      <w:pPr>
        <w:jc w:val="both"/>
      </w:pPr>
      <w:r>
        <w:t xml:space="preserve"> * aggregated and written to the store specified by ''outputStore''.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Illustrative example. Suppose we define our spec as follows: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TypedAggregateGroup(</w:t>
      </w:r>
    </w:p>
    <w:p>
      <w:pPr>
        <w:jc w:val="both"/>
      </w:pPr>
      <w:r>
        <w:t xml:space="preserve"> *   inputSource         = "timelines_recap_daily",</w:t>
      </w:r>
    </w:p>
    <w:p>
      <w:pPr>
        <w:jc w:val="both"/>
      </w:pPr>
      <w:r>
        <w:t xml:space="preserve"> *   aggregatePrefix     = "user_author_aggregate",</w:t>
      </w:r>
    </w:p>
    <w:p>
      <w:pPr>
        <w:jc w:val="both"/>
      </w:pPr>
      <w:r>
        <w:t xml:space="preserve"> *   keysToAggregate     = Set(USER_ID, AUTHOR_ID),</w:t>
      </w:r>
    </w:p>
    <w:p>
      <w:pPr>
        <w:jc w:val="both"/>
      </w:pPr>
      <w:r>
        <w:t xml:space="preserve"> *   featuresToAggregate = Set(RecapFeatures.TEXT_SCORE, RecapFeatures.BLENDER_SCORE),</w:t>
      </w:r>
    </w:p>
    <w:p>
      <w:pPr>
        <w:jc w:val="both"/>
      </w:pPr>
      <w:r>
        <w:t xml:space="preserve"> *   labels              = Set(RecapFeatures.IS_FAVORITED, RecapFeatures.IS_REPLIED),</w:t>
      </w:r>
    </w:p>
    <w:p>
      <w:pPr>
        <w:jc w:val="both"/>
      </w:pPr>
      <w:r>
        <w:t xml:space="preserve"> *   metrics             = Set(CountMetric, MeanMetric),</w:t>
      </w:r>
    </w:p>
    <w:p>
      <w:pPr>
        <w:jc w:val="both"/>
      </w:pPr>
      <w:r>
        <w:t xml:space="preserve"> *   halfLives           = Set(7.Days, 30.Days),</w:t>
      </w:r>
    </w:p>
    <w:p>
      <w:pPr>
        <w:jc w:val="both"/>
      </w:pPr>
      <w:r>
        <w:t xml:space="preserve"> *   outputStore         = "user_author_aggregate_store"</w:t>
      </w:r>
    </w:p>
    <w:p>
      <w:pPr>
        <w:jc w:val="both"/>
      </w:pPr>
      <w:r>
        <w:t xml:space="preserve"> * 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will process data records from the source named "timelines_recap_daily"</w:t>
      </w:r>
    </w:p>
    <w:p>
      <w:pPr>
        <w:jc w:val="both"/>
      </w:pPr>
      <w:r>
        <w:t xml:space="preserve"> * (see AggregateSource.scala for more details on how to add your own source)</w:t>
      </w:r>
    </w:p>
    <w:p>
      <w:pPr>
        <w:jc w:val="both"/>
      </w:pPr>
      <w:r>
        <w:t xml:space="preserve"> * It will produce a total of 2x2x2x2 = 16 aggregation features, named like: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user_author_aggregate.pair.recap.engagement.is_favorited.recap.searchfeature.blender_score.count.7days</w:t>
      </w:r>
    </w:p>
    <w:p>
      <w:pPr>
        <w:jc w:val="both"/>
      </w:pPr>
      <w:r>
        <w:t xml:space="preserve"> * user_author_aggregate.pair.recap.engagement.is_favorited.recap.searchfeature.blender_score.count.30days</w:t>
      </w:r>
    </w:p>
    <w:p>
      <w:pPr>
        <w:jc w:val="both"/>
      </w:pPr>
      <w:r>
        <w:t xml:space="preserve"> * user_author_aggregate.pair.recap.engagement.is_favorited.recap.searchfeature.blender_score.mean.7days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... (and so on)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and all the result features will be stored in DataRecords, summed up, and written</w:t>
      </w:r>
    </w:p>
    <w:p>
      <w:pPr>
        <w:jc w:val="both"/>
      </w:pPr>
      <w:r>
        <w:t xml:space="preserve"> * to the output store defined by the name "user_author_aggregate_store".</w:t>
      </w:r>
    </w:p>
    <w:p>
      <w:pPr>
        <w:jc w:val="both"/>
      </w:pPr>
      <w:r>
        <w:t xml:space="preserve"> * (see AggregateStore.scala for details on how to add your own store).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you do not want a full cross, split up your config into multiple TypedAggregateGroup</w:t>
      </w:r>
    </w:p>
    <w:p>
      <w:pPr>
        <w:jc w:val="both"/>
      </w:pPr>
      <w:r>
        <w:t xml:space="preserve"> * objects. Splitting is strongly advised to avoid blowing up and creating invalid</w:t>
      </w:r>
    </w:p>
    <w:p>
      <w:pPr>
        <w:jc w:val="both"/>
      </w:pPr>
      <w:r>
        <w:t xml:space="preserve"> * or unnecessary combinations of aggregate features (note that some combinations</w:t>
      </w:r>
    </w:p>
    <w:p>
      <w:pPr>
        <w:jc w:val="both"/>
      </w:pPr>
      <w:r>
        <w:t xml:space="preserve"> * are useless or invalid e.g. computing the mean of a binary feature). Splitting</w:t>
      </w:r>
    </w:p>
    <w:p>
      <w:pPr>
        <w:jc w:val="both"/>
      </w:pPr>
      <w:r>
        <w:t xml:space="preserve"> * also does not cost anything in terms of real-time performance, because all</w:t>
      </w:r>
    </w:p>
    <w:p>
      <w:pPr>
        <w:jc w:val="both"/>
      </w:pPr>
      <w:r>
        <w:t xml:space="preserve"> * Aggregate objects in the master spec that share the same ''keysToAggregate'', the</w:t>
      </w:r>
    </w:p>
    <w:p>
      <w:pPr>
        <w:jc w:val="both"/>
      </w:pPr>
      <w:r>
        <w:t xml:space="preserve"> * same ''inputSource'' and the same ''outputStore'' are grouped by the summingbird</w:t>
      </w:r>
    </w:p>
    <w:p>
      <w:pPr>
        <w:jc w:val="both"/>
      </w:pPr>
      <w:r>
        <w:t xml:space="preserve"> * job logic and stored into a single DataRecord in the output store. Overlapping</w:t>
      </w:r>
    </w:p>
    <w:p>
      <w:pPr>
        <w:jc w:val="both"/>
      </w:pPr>
      <w:r>
        <w:t xml:space="preserve"> * aggregates will also automatically be deduplicated so don't worry about overlaps.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TypedAggregateGroup[T](</w:t>
      </w:r>
    </w:p>
    <w:p>
      <w:pPr>
        <w:jc w:val="both"/>
      </w:pPr>
      <w:r>
        <w:t xml:space="preserve">  inputSource: AggregateSource,</w:t>
      </w:r>
    </w:p>
    <w:p>
      <w:pPr>
        <w:jc w:val="both"/>
      </w:pPr>
      <w:r>
        <w:t xml:space="preserve">  aggregatePrefix: String,</w:t>
      </w:r>
    </w:p>
    <w:p>
      <w:pPr>
        <w:jc w:val="both"/>
      </w:pPr>
      <w:r>
        <w:t xml:space="preserve">  keysToAggregate: Set[Feature[_]],</w:t>
      </w:r>
    </w:p>
    <w:p>
      <w:pPr>
        <w:jc w:val="both"/>
      </w:pPr>
      <w:r>
        <w:t xml:space="preserve">  featuresToAggregate: Set[Feature[T]],</w:t>
      </w:r>
    </w:p>
    <w:p>
      <w:pPr>
        <w:jc w:val="both"/>
      </w:pPr>
      <w:r>
        <w:t xml:space="preserve">  labels: Set[_ &lt;: Feature[JBoolean]],</w:t>
      </w:r>
    </w:p>
    <w:p>
      <w:pPr>
        <w:jc w:val="both"/>
      </w:pPr>
      <w:r>
        <w:t xml:space="preserve">  metrics: Set[AggregationMetric[T, _]],</w:t>
      </w:r>
    </w:p>
    <w:p>
      <w:pPr>
        <w:jc w:val="both"/>
      </w:pPr>
      <w:r>
        <w:t xml:space="preserve">  halfLives: Set[Duration],</w:t>
      </w:r>
    </w:p>
    <w:p>
      <w:pPr>
        <w:jc w:val="both"/>
      </w:pPr>
      <w:r>
        <w:t xml:space="preserve">  outputStore: AggregateStore,</w:t>
      </w:r>
    </w:p>
    <w:p>
      <w:pPr>
        <w:jc w:val="both"/>
      </w:pPr>
      <w:r>
        <w:t xml:space="preserve">  preTransforms: Seq[OneToSomeTransform] = Seq.empty,</w:t>
      </w:r>
    </w:p>
    <w:p>
      <w:pPr>
        <w:jc w:val="both"/>
      </w:pPr>
      <w:r>
        <w:t xml:space="preserve">  includeAnyFeature: Boolean = true,</w:t>
      </w:r>
    </w:p>
    <w:p>
      <w:pPr>
        <w:jc w:val="both"/>
      </w:pPr>
      <w:r>
        <w:t xml:space="preserve">  includeAnyLabel: Boolean = true,</w:t>
      </w:r>
    </w:p>
    <w:p>
      <w:pPr>
        <w:jc w:val="both"/>
      </w:pPr>
      <w:r>
        <w:t xml:space="preserve">  aggExclusionRegex: Seq[String] = Seq.empty) {</w:t>
      </w:r>
    </w:p>
    <w:p>
      <w:pPr>
        <w:jc w:val="both"/>
      </w:pPr>
      <w:r>
        <w:t xml:space="preserve">  import TypedAggregateGroup._</w:t>
      </w:r>
    </w:p>
    <w:p>
      <w:pPr>
        <w:jc w:val="both"/>
      </w:pPr>
      <w:r/>
    </w:p>
    <w:p>
      <w:pPr>
        <w:jc w:val="both"/>
      </w:pPr>
      <w:r>
        <w:t xml:space="preserve">  val compiledRegexes = aggExclusionRegex.map(new Regex(_))</w:t>
      </w:r>
    </w:p>
    <w:p>
      <w:pPr>
        <w:jc w:val="both"/>
      </w:pPr>
      <w:r/>
    </w:p>
    <w:p>
      <w:pPr>
        <w:jc w:val="both"/>
      </w:pPr>
      <w:r>
        <w:t xml:space="preserve">  // true if should drop, false if should keep</w:t>
      </w:r>
    </w:p>
    <w:p>
      <w:pPr>
        <w:jc w:val="both"/>
      </w:pPr>
      <w:r>
        <w:t xml:space="preserve">  def filterOutAggregateFeature(</w:t>
      </w:r>
    </w:p>
    <w:p>
      <w:pPr>
        <w:jc w:val="both"/>
      </w:pPr>
      <w:r>
        <w:t xml:space="preserve">    feature: PrecomputedAggregateDescriptor[_],</w:t>
      </w:r>
    </w:p>
    <w:p>
      <w:pPr>
        <w:jc w:val="both"/>
      </w:pPr>
      <w:r>
        <w:t xml:space="preserve">    regexes: Seq[Regex]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if (regexes.nonEmpty)</w:t>
      </w:r>
    </w:p>
    <w:p>
      <w:pPr>
        <w:jc w:val="both"/>
      </w:pPr>
      <w:r>
        <w:t xml:space="preserve">      feature.outputFeatures.exists { feature =&gt;</w:t>
      </w:r>
    </w:p>
    <w:p>
      <w:pPr>
        <w:jc w:val="both"/>
      </w:pPr>
      <w:r>
        <w:t xml:space="preserve">        regexes.exists { re =&gt; re.findFirstMatchIn(feature.getDenseFeatureName).nonEmpty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 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buildAggregationKeys(</w:t>
      </w:r>
    </w:p>
    <w:p>
      <w:pPr>
        <w:jc w:val="both"/>
      </w:pPr>
      <w:r>
        <w:t xml:space="preserve">    dataRecord: DataRecord</w:t>
      </w:r>
    </w:p>
    <w:p>
      <w:pPr>
        <w:jc w:val="both"/>
      </w:pPr>
      <w:r>
        <w:t xml:space="preserve">  ): Set[AggregationKey] = {</w:t>
      </w:r>
    </w:p>
    <w:p>
      <w:pPr>
        <w:jc w:val="both"/>
      </w:pPr>
      <w:r>
        <w:t xml:space="preserve">    TypedAggregateGroup.buildAggregationKeys(dataRecord, keysToAggregate)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val precomputes descriptors for all individual aggregates in this group</w:t>
      </w:r>
    </w:p>
    <w:p>
      <w:pPr>
        <w:jc w:val="both"/>
      </w:pPr>
      <w:r>
        <w:t xml:space="preserve">   * (of type ''AggregateFeature''). Also precompute hashes of all aggregation</w:t>
      </w:r>
    </w:p>
    <w:p>
      <w:pPr>
        <w:jc w:val="both"/>
      </w:pPr>
      <w:r>
        <w:t xml:space="preserve">   * "output" features generated by these operators for faster</w:t>
      </w:r>
    </w:p>
    <w:p>
      <w:pPr>
        <w:jc w:val="both"/>
      </w:pPr>
      <w:r>
        <w:t xml:space="preserve">   * run-time performance (this turns out to be a primary CPU bottleneck).</w:t>
      </w:r>
    </w:p>
    <w:p>
      <w:pPr>
        <w:jc w:val="both"/>
      </w:pPr>
      <w:r>
        <w:t xml:space="preserve">   * Ex: for the mean operator, "sum" and "count" are output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individualAggregateDescriptors: Set[PrecomputedAggregateDescriptor[T]]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By default, in additional to all feature-label crosses, also</w:t>
      </w:r>
    </w:p>
    <w:p>
      <w:pPr>
        <w:jc w:val="both"/>
      </w:pPr>
      <w:r>
        <w:t xml:space="preserve">     * compute in aggregates over each feature and label without crossing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labelOptions = labels.map(Option(_)) ++</w:t>
      </w:r>
    </w:p>
    <w:p>
      <w:pPr>
        <w:jc w:val="both"/>
      </w:pPr>
      <w:r>
        <w:t xml:space="preserve">      (if (includeAnyLabel) Set(None) else Set.empty)</w:t>
      </w:r>
    </w:p>
    <w:p>
      <w:pPr>
        <w:jc w:val="both"/>
      </w:pPr>
      <w:r>
        <w:t xml:space="preserve">    val featureOptions = featuresToAggregate.map(Option(_)) ++</w:t>
      </w:r>
    </w:p>
    <w:p>
      <w:pPr>
        <w:jc w:val="both"/>
      </w:pPr>
      <w:r>
        <w:t xml:space="preserve">      (if (includeAnyFeature) Set(None) else Set.empty)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feature &lt;- featureOptions</w:t>
      </w:r>
    </w:p>
    <w:p>
      <w:pPr>
        <w:jc w:val="both"/>
      </w:pPr>
      <w:r>
        <w:t xml:space="preserve">      label &lt;- labelOptions</w:t>
      </w:r>
    </w:p>
    <w:p>
      <w:pPr>
        <w:jc w:val="both"/>
      </w:pPr>
      <w:r>
        <w:t xml:space="preserve">      metric &lt;- metrics</w:t>
      </w:r>
    </w:p>
    <w:p>
      <w:pPr>
        <w:jc w:val="both"/>
      </w:pPr>
      <w:r>
        <w:t xml:space="preserve">      halfLife &lt;- halfLives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query = AggregateFeature[T](aggregatePrefix, feature, label, halfLife)</w:t>
      </w:r>
    </w:p>
    <w:p>
      <w:pPr>
        <w:jc w:val="both"/>
      </w:pPr>
      <w:r/>
    </w:p>
    <w:p>
      <w:pPr>
        <w:jc w:val="both"/>
      </w:pPr>
      <w:r>
        <w:t xml:space="preserve">      val aggregateOutputFeatures = metric.getOutputFeatures(query)</w:t>
      </w:r>
    </w:p>
    <w:p>
      <w:pPr>
        <w:jc w:val="both"/>
      </w:pPr>
      <w:r>
        <w:t xml:space="preserve">      val aggregateOutputFeatureIds = metric.getOutputFeatureIds(query)</w:t>
      </w:r>
    </w:p>
    <w:p>
      <w:pPr>
        <w:jc w:val="both"/>
      </w:pPr>
      <w:r>
        <w:t xml:space="preserve">      PrecomputedAggregateDescriptor(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metric,</w:t>
      </w:r>
    </w:p>
    <w:p>
      <w:pPr>
        <w:jc w:val="both"/>
      </w:pPr>
      <w:r>
        <w:t xml:space="preserve">        aggregateOutputFeatures,</w:t>
      </w:r>
    </w:p>
    <w:p>
      <w:pPr>
        <w:jc w:val="both"/>
      </w:pPr>
      <w:r>
        <w:t xml:space="preserve">        aggregateOutputFeatureIds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}.filterNot(filterOutAggregateFeature(_, compiledRegexes))</w:t>
      </w:r>
    </w:p>
    <w:p>
      <w:pPr>
        <w:jc w:val="both"/>
      </w:pPr>
      <w:r/>
    </w:p>
    <w:p>
      <w:pPr>
        <w:jc w:val="both"/>
      </w:pPr>
      <w:r>
        <w:t xml:space="preserve">  /* Precomputes a map from all generated aggregate feature ids to their half lives. */</w:t>
      </w:r>
    </w:p>
    <w:p>
      <w:pPr>
        <w:jc w:val="both"/>
      </w:pPr>
      <w:r>
        <w:t xml:space="preserve">  val continuousFeatureIdsToHalfLives: Map[Long, Duration] =</w:t>
      </w:r>
    </w:p>
    <w:p>
      <w:pPr>
        <w:jc w:val="both"/>
      </w:pPr>
      <w:r>
        <w:t xml:space="preserve">    individualAggregateDescriptors.flatMap { descriptor =&gt;</w:t>
      </w:r>
    </w:p>
    <w:p>
      <w:pPr>
        <w:jc w:val="both"/>
      </w:pPr>
      <w:r>
        <w:t xml:space="preserve">      descriptor.outputFeatures</w:t>
      </w:r>
    </w:p>
    <w:p>
      <w:pPr>
        <w:jc w:val="both"/>
      </w:pPr>
      <w:r>
        <w:t xml:space="preserve">        .flatMap { feature =&gt;</w:t>
      </w:r>
    </w:p>
    <w:p>
      <w:pPr>
        <w:jc w:val="both"/>
      </w:pPr>
      <w:r>
        <w:t xml:space="preserve">          if (feature.getFeatureType() == FeatureType.CONTINUOUS) {</w:t>
      </w:r>
    </w:p>
    <w:p>
      <w:pPr>
        <w:jc w:val="both"/>
      </w:pPr>
      <w:r>
        <w:t xml:space="preserve">            Try(feature.asInstanceOf[Feature[JDouble]]).toOption</w:t>
      </w:r>
    </w:p>
    <w:p>
      <w:pPr>
        <w:jc w:val="both"/>
      </w:pPr>
      <w:r>
        <w:t xml:space="preserve">              .map(feature =&gt; (feature.getFeatureId(), descriptor.query.halfLife))</w:t>
      </w:r>
    </w:p>
    <w:p>
      <w:pPr>
        <w:jc w:val="both"/>
      </w:pPr>
      <w:r>
        <w:t xml:space="preserve">          } else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Sparse binary keys become individual string keys in the output.</w:t>
      </w:r>
    </w:p>
    <w:p>
      <w:pPr>
        <w:jc w:val="both"/>
      </w:pPr>
      <w:r>
        <w:t xml:space="preserve">   * e.g. group by "words.in.tweet", output key: "words.in.tweet.member"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allOutputKeys: Set[Feature[_]] = keysToAggregate.map { key =&gt;</w:t>
      </w:r>
    </w:p>
    <w:p>
      <w:pPr>
        <w:jc w:val="both"/>
      </w:pPr>
      <w:r>
        <w:t xml:space="preserve">    if (key.getFeatureType == FeatureType.SPARSE_BINARY) sparseFeature(key)</w:t>
      </w:r>
    </w:p>
    <w:p>
      <w:pPr>
        <w:jc w:val="both"/>
      </w:pPr>
      <w:r>
        <w:t xml:space="preserve">    else 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allOutputFeatures: Set[Feature[_]] = individualAggregateDescriptors.flatMap {</w:t>
      </w:r>
    </w:p>
    <w:p>
      <w:pPr>
        <w:jc w:val="both"/>
      </w:pPr>
      <w:r>
        <w:t xml:space="preserve">    case PrecomputedAggregateDescriptor(</w:t>
      </w:r>
    </w:p>
    <w:p>
      <w:pPr>
        <w:jc w:val="both"/>
      </w:pPr>
      <w:r>
        <w:t xml:space="preserve">          query,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outputFeatures,</w:t>
      </w:r>
    </w:p>
    <w:p>
      <w:pPr>
        <w:jc w:val="both"/>
      </w:pPr>
      <w:r>
        <w:t xml:space="preserve">          outputFeatureIds</w:t>
      </w:r>
    </w:p>
    <w:p>
      <w:pPr>
        <w:jc w:val="both"/>
      </w:pPr>
      <w:r>
        <w:t xml:space="preserve">        ) =&gt;</w:t>
      </w:r>
    </w:p>
    <w:p>
      <w:pPr>
        <w:jc w:val="both"/>
      </w:pPr>
      <w:r>
        <w:t xml:space="preserve">      outputFeatures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aggregateContext: FeatureContext = new FeatureContext(allOutputFeatures.toList.asJava)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all aggregates in this group found in the two input data records</w:t>
      </w:r>
    </w:p>
    <w:p>
      <w:pPr>
        <w:jc w:val="both"/>
      </w:pPr>
      <w:r>
        <w:t xml:space="preserve">   * into a result, mutating the result. Uses a while loop for an</w:t>
      </w:r>
    </w:p>
    <w:p>
      <w:pPr>
        <w:jc w:val="both"/>
      </w:pPr>
      <w:r>
        <w:t xml:space="preserve">   * approximately 10% gain in speed over a for comprehension.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WARNING: mutates ''result''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 The output data record to mutate</w:t>
      </w:r>
    </w:p>
    <w:p>
      <w:pPr>
        <w:jc w:val="both"/>
      </w:pPr>
      <w:r>
        <w:t xml:space="preserve">   * @param left The left data record to add</w:t>
      </w:r>
    </w:p>
    <w:p>
      <w:pPr>
        <w:jc w:val="both"/>
      </w:pPr>
      <w:r>
        <w:t xml:space="preserve">   * @param right The right data record to add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mutatePlus(result: DataRecord, left: DataRecord, right: DataRecord): Unit = {</w:t>
      </w:r>
    </w:p>
    <w:p>
      <w:pPr>
        <w:jc w:val="both"/>
      </w:pPr>
      <w:r>
        <w:t xml:space="preserve">    val featureIterator = individualAggregateDescriptors.iterator</w:t>
      </w:r>
    </w:p>
    <w:p>
      <w:pPr>
        <w:jc w:val="both"/>
      </w:pPr>
      <w:r>
        <w:t xml:space="preserve">    while (featureIterator.hasNext) {</w:t>
      </w:r>
    </w:p>
    <w:p>
      <w:pPr>
        <w:jc w:val="both"/>
      </w:pPr>
      <w:r>
        <w:t xml:space="preserve">      val descriptor = featureIterator.next</w:t>
      </w:r>
    </w:p>
    <w:p>
      <w:pPr>
        <w:jc w:val="both"/>
      </w:pPr>
      <w:r>
        <w:t xml:space="preserve">      descriptor.metric.mutatePlus(</w:t>
      </w:r>
    </w:p>
    <w:p>
      <w:pPr>
        <w:jc w:val="both"/>
      </w:pPr>
      <w:r>
        <w:t xml:space="preserve">        result,</w:t>
      </w:r>
    </w:p>
    <w:p>
      <w:pPr>
        <w:jc w:val="both"/>
      </w:pPr>
      <w:r>
        <w:t xml:space="preserve">        left,</w:t>
      </w:r>
    </w:p>
    <w:p>
      <w:pPr>
        <w:jc w:val="both"/>
      </w:pPr>
      <w:r>
        <w:t xml:space="preserve">        right,</w:t>
      </w:r>
    </w:p>
    <w:p>
      <w:pPr>
        <w:jc w:val="both"/>
      </w:pPr>
      <w:r>
        <w:t xml:space="preserve">        descriptor.query,</w:t>
      </w:r>
    </w:p>
    <w:p>
      <w:pPr>
        <w:jc w:val="both"/>
      </w:pPr>
      <w:r>
        <w:t xml:space="preserve">        Some(descriptor.outputFeatureIds)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preTransforms sequentially. If any transform results in a dropped (None)</w:t>
      </w:r>
    </w:p>
    <w:p>
      <w:pPr>
        <w:jc w:val="both"/>
      </w:pPr>
      <w:r>
        <w:t xml:space="preserve">   * DataRecord, then entire tranform sequence will result in a dropped DataRecord.</w:t>
      </w:r>
    </w:p>
    <w:p>
      <w:pPr>
        <w:jc w:val="both"/>
      </w:pPr>
      <w:r>
        <w:t xml:space="preserve">   * Note that preTransforms are order-dependent.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sequentiallyTransform(dataRecord: DataRecord): Option[DataRecord] = {</w:t>
      </w:r>
    </w:p>
    <w:p>
      <w:pPr>
        <w:jc w:val="both"/>
      </w:pPr>
      <w:r>
        <w:t xml:space="preserve">    val recordOpt = Option(new DataRecord(dataRecord))</w:t>
      </w:r>
    </w:p>
    <w:p>
      <w:pPr>
        <w:jc w:val="both"/>
      </w:pPr>
      <w:r>
        <w:t xml:space="preserve">    preTransforms.foldLeft(recordOpt) {</w:t>
      </w:r>
    </w:p>
    <w:p>
      <w:pPr>
        <w:jc w:val="both"/>
      </w:pPr>
      <w:r>
        <w:t xml:space="preserve">      case (Some(previousRecord), preTransform) =&gt;</w:t>
      </w:r>
    </w:p>
    <w:p>
      <w:pPr>
        <w:jc w:val="both"/>
      </w:pPr>
      <w:r>
        <w:t xml:space="preserve">        preTransform(previousRecord)</w:t>
      </w:r>
    </w:p>
    <w:p>
      <w:pPr>
        <w:jc w:val="both"/>
      </w:pPr>
      <w:r>
        <w:t xml:space="preserve">      case _ =&gt; Option.empty[DataRecord]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data record, apply transforms and fetch the incremental contributions to</w:t>
      </w:r>
    </w:p>
    <w:p>
      <w:pPr>
        <w:jc w:val="both"/>
      </w:pPr>
      <w:r>
        <w:t xml:space="preserve">   * each configured aggregate from this data record, and store these in an output data record.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dataRecord Input data record to aggregate.</w:t>
      </w:r>
    </w:p>
    <w:p>
      <w:pPr>
        <w:jc w:val="both"/>
      </w:pPr>
      <w:r>
        <w:t xml:space="preserve">   * @return A set of tuples (AggregationKey, DataRecord) whose first entry is an</w:t>
      </w:r>
    </w:p>
    <w:p>
      <w:pPr>
        <w:jc w:val="both"/>
      </w:pPr>
      <w:r>
        <w:t xml:space="preserve">   * AggregationKey indicating what keys we're grouping by, and whose second entry</w:t>
      </w:r>
    </w:p>
    <w:p>
      <w:pPr>
        <w:jc w:val="both"/>
      </w:pPr>
      <w:r>
        <w:t xml:space="preserve">   * is an output data record with incremental contributions to the aggregate value(s)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computeAggregateKVPairs(dataRecord: DataRecord): Set[(AggregationKey, DataRecord)] = {</w:t>
      </w:r>
    </w:p>
    <w:p>
      <w:pPr>
        <w:jc w:val="both"/>
      </w:pPr>
      <w:r>
        <w:t xml:space="preserve">    sequentiallyTransform(dataRecord)</w:t>
      </w:r>
    </w:p>
    <w:p>
      <w:pPr>
        <w:jc w:val="both"/>
      </w:pPr>
      <w:r>
        <w:t xml:space="preserve">      .flatMap { dataRecord =&gt;</w:t>
      </w:r>
    </w:p>
    <w:p>
      <w:pPr>
        <w:jc w:val="both"/>
      </w:pPr>
      <w:r>
        <w:t xml:space="preserve">        val aggregationKeys = buildAggregationKeys(dataRecord)</w:t>
      </w:r>
    </w:p>
    <w:p>
      <w:pPr>
        <w:jc w:val="both"/>
      </w:pPr>
      <w:r>
        <w:t xml:space="preserve">        val increment = new DataRecord</w:t>
      </w:r>
    </w:p>
    <w:p>
      <w:pPr>
        <w:jc w:val="both"/>
      </w:pPr>
      <w:r/>
    </w:p>
    <w:p>
      <w:pPr>
        <w:jc w:val="both"/>
      </w:pPr>
      <w:r>
        <w:t xml:space="preserve">        val isNonEmptyIncrement = individualAggregateDescriptors</w:t>
      </w:r>
    </w:p>
    <w:p>
      <w:pPr>
        <w:jc w:val="both"/>
      </w:pPr>
      <w:r>
        <w:t xml:space="preserve">          .map { descriptor =&gt;</w:t>
      </w:r>
    </w:p>
    <w:p>
      <w:pPr>
        <w:jc w:val="both"/>
      </w:pPr>
      <w:r>
        <w:t xml:space="preserve">            descriptor.metric.setIncrement(</w:t>
      </w:r>
    </w:p>
    <w:p>
      <w:pPr>
        <w:jc w:val="both"/>
      </w:pPr>
      <w:r>
        <w:t xml:space="preserve">              output = increment,</w:t>
      </w:r>
    </w:p>
    <w:p>
      <w:pPr>
        <w:jc w:val="both"/>
      </w:pPr>
      <w:r>
        <w:t xml:space="preserve">              input = dataRecord,</w:t>
      </w:r>
    </w:p>
    <w:p>
      <w:pPr>
        <w:jc w:val="both"/>
      </w:pPr>
      <w:r>
        <w:t xml:space="preserve">              query = descriptor.query,</w:t>
      </w:r>
    </w:p>
    <w:p>
      <w:pPr>
        <w:jc w:val="both"/>
      </w:pPr>
      <w:r>
        <w:t xml:space="preserve">              timestampFeature = inputSource.timestampFeature,</w:t>
      </w:r>
    </w:p>
    <w:p>
      <w:pPr>
        <w:jc w:val="both"/>
      </w:pPr>
      <w:r>
        <w:t xml:space="preserve">              aggregateOutputs = Some(descriptor.outputFeatureIds)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.exists(identity)</w:t>
      </w:r>
    </w:p>
    <w:p>
      <w:pPr>
        <w:jc w:val="both"/>
      </w:pPr>
      <w:r/>
    </w:p>
    <w:p>
      <w:pPr>
        <w:jc w:val="both"/>
      </w:pPr>
      <w:r>
        <w:t xml:space="preserve">        if (isNonEmptyIncrement) {</w:t>
      </w:r>
    </w:p>
    <w:p>
      <w:pPr>
        <w:jc w:val="both"/>
      </w:pPr>
      <w:r>
        <w:t xml:space="preserve">          SRichDataRecord(increment).setFeatureValue(</w:t>
      </w:r>
    </w:p>
    <w:p>
      <w:pPr>
        <w:jc w:val="both"/>
      </w:pPr>
      <w:r>
        <w:t xml:space="preserve">            timestampFeature,</w:t>
      </w:r>
    </w:p>
    <w:p>
      <w:pPr>
        <w:jc w:val="both"/>
      </w:pPr>
      <w:r>
        <w:t xml:space="preserve">            getTimestamp(dataRecord, inputSource.timestampFeature)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Some(aggregationKeys.map(key =&gt; (key, increment)))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.getOrElse(Set.empty[(AggregationKey, DataRecord)])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outputFeaturesToRenamedOutputFeatures(prefix: String): Map[Feature[_], Feature[_]] = {</w:t>
      </w:r>
    </w:p>
    <w:p>
      <w:pPr>
        <w:jc w:val="both"/>
      </w:pPr>
      <w:r>
        <w:t xml:space="preserve">    require(prefix.nonEmpty)</w:t>
      </w:r>
    </w:p>
    <w:p>
      <w:pPr>
        <w:jc w:val="both"/>
      </w:pPr>
      <w:r/>
    </w:p>
    <w:p>
      <w:pPr>
        <w:jc w:val="both"/>
      </w:pPr>
      <w:r>
        <w:t xml:space="preserve">    allOutputFeatures.map { feature =&gt;</w:t>
      </w:r>
    </w:p>
    <w:p>
      <w:pPr>
        <w:jc w:val="both"/>
      </w:pPr>
      <w:r>
        <w:t xml:space="preserve">      if (feature.isSetFeatureName) {</w:t>
      </w:r>
    </w:p>
    <w:p>
      <w:pPr>
        <w:jc w:val="both"/>
      </w:pPr>
      <w:r>
        <w:t xml:space="preserve">        val renamedFeatureName = prefix + feature.getDenseFeatureName</w:t>
      </w:r>
    </w:p>
    <w:p>
      <w:pPr>
        <w:jc w:val="both"/>
      </w:pPr>
      <w:r>
        <w:t xml:space="preserve">        val personalDataTypes =</w:t>
      </w:r>
    </w:p>
    <w:p>
      <w:pPr>
        <w:jc w:val="both"/>
      </w:pPr>
      <w:r>
        <w:t xml:space="preserve">          if (feature.getPersonalDataTypes.isPresent) feature.getPersonalDataTypes.get()</w:t>
      </w:r>
    </w:p>
    <w:p>
      <w:pPr>
        <w:jc w:val="both"/>
      </w:pPr>
      <w:r>
        <w:t xml:space="preserve">          else null</w:t>
      </w:r>
    </w:p>
    <w:p>
      <w:pPr>
        <w:jc w:val="both"/>
      </w:pPr>
      <w:r/>
    </w:p>
    <w:p>
      <w:pPr>
        <w:jc w:val="both"/>
      </w:pPr>
      <w:r>
        <w:t xml:space="preserve">        val renamedFeature = feature.getFeatureType match {</w:t>
      </w:r>
    </w:p>
    <w:p>
      <w:pPr>
        <w:jc w:val="both"/>
      </w:pPr>
      <w:r>
        <w:t xml:space="preserve">          case FeatureType.BINARY =&gt;</w:t>
      </w:r>
    </w:p>
    <w:p>
      <w:pPr>
        <w:jc w:val="both"/>
      </w:pPr>
      <w:r>
        <w:t xml:space="preserve">            new Feature.Binary(renamedFeatureName, personalDataTypes)</w:t>
      </w:r>
    </w:p>
    <w:p>
      <w:pPr>
        <w:jc w:val="both"/>
      </w:pPr>
      <w:r>
        <w:t xml:space="preserve">          case FeatureType.DISCRETE =&gt;</w:t>
      </w:r>
    </w:p>
    <w:p>
      <w:pPr>
        <w:jc w:val="both"/>
      </w:pPr>
      <w:r>
        <w:t xml:space="preserve">            new Feature.Discrete(renamedFeatureName, personalDataTypes)</w:t>
      </w:r>
    </w:p>
    <w:p>
      <w:pPr>
        <w:jc w:val="both"/>
      </w:pPr>
      <w:r>
        <w:t xml:space="preserve">          case FeatureType.STRING =&gt;</w:t>
      </w:r>
    </w:p>
    <w:p>
      <w:pPr>
        <w:jc w:val="both"/>
      </w:pPr>
      <w:r>
        <w:t xml:space="preserve">            new Feature.Text(renamedFeatureName, personalDataTypes)</w:t>
      </w:r>
    </w:p>
    <w:p>
      <w:pPr>
        <w:jc w:val="both"/>
      </w:pPr>
      <w:r>
        <w:t xml:space="preserve">          case FeatureType.CONTINUOUS =&gt;</w:t>
      </w:r>
    </w:p>
    <w:p>
      <w:pPr>
        <w:jc w:val="both"/>
      </w:pPr>
      <w:r>
        <w:t xml:space="preserve">            new Feature.Continuous(renamedFeatureName, personalDataTypes)</w:t>
      </w:r>
    </w:p>
    <w:p>
      <w:pPr>
        <w:jc w:val="both"/>
      </w:pPr>
      <w:r>
        <w:t xml:space="preserve">          case FeatureType.SPARSE_BINARY =&gt;</w:t>
      </w:r>
    </w:p>
    <w:p>
      <w:pPr>
        <w:jc w:val="both"/>
      </w:pPr>
      <w:r>
        <w:t xml:space="preserve">            new Feature.SparseBinary(renamedFeatureName, personalDataTypes)</w:t>
      </w:r>
    </w:p>
    <w:p>
      <w:pPr>
        <w:jc w:val="both"/>
      </w:pPr>
      <w:r>
        <w:t xml:space="preserve">          case FeatureType.SPARSE_CONTINUOUS =&gt;</w:t>
      </w:r>
    </w:p>
    <w:p>
      <w:pPr>
        <w:jc w:val="both"/>
      </w:pPr>
      <w:r>
        <w:t xml:space="preserve">            new Feature.SparseContinuous(renamedFeatureName, personalDataTypes)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feature -&gt; renamedFeature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feature -&gt; feature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