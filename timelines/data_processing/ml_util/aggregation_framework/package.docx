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com.twitter.timelines.data_processing.ml_util</w:t>
      </w:r>
    </w:p>
    <w:p>
      <w:pPr>
        <w:jc w:val="both"/>
      </w:pPr>
      <w:r/>
    </w:p>
    <w:p>
      <w:pPr>
        <w:jc w:val="both"/>
      </w:pPr>
      <w:r>
        <w:t>import com.twitter.ml.api.DataRecord</w:t>
      </w:r>
    </w:p>
    <w:p>
      <w:pPr>
        <w:jc w:val="both"/>
      </w:pPr>
      <w:r/>
    </w:p>
    <w:p>
      <w:pPr>
        <w:jc w:val="both"/>
      </w:pPr>
      <w:r>
        <w:t>package object aggregation_framework {</w:t>
      </w:r>
    </w:p>
    <w:p>
      <w:pPr>
        <w:jc w:val="both"/>
      </w:pPr>
      <w:r>
        <w:t xml:space="preserve">  object AggregateType extends Enumeration {</w:t>
      </w:r>
    </w:p>
    <w:p>
      <w:pPr>
        <w:jc w:val="both"/>
      </w:pPr>
      <w:r>
        <w:t xml:space="preserve">    type AggregateType = Value</w:t>
      </w:r>
    </w:p>
    <w:p>
      <w:pPr>
        <w:jc w:val="both"/>
      </w:pPr>
      <w:r>
        <w:t xml:space="preserve">    val User, UserAuthor, UserEngager, UserMention, UserRequestHour, UserRequestDow,</w:t>
      </w:r>
    </w:p>
    <w:p>
      <w:pPr>
        <w:jc w:val="both"/>
      </w:pPr>
      <w:r>
        <w:t xml:space="preserve">      UserOriginalAuthor, UserList, UserTopic, UserInferredTopic, UserMediaUnderstandingAnnotation =</w:t>
      </w:r>
    </w:p>
    <w:p>
      <w:pPr>
        <w:jc w:val="both"/>
      </w:pPr>
      <w:r>
        <w:t xml:space="preserve">      Value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type AggregateUserEntityKey = (Long, AggregateType.Value, Option[Long])</w:t>
      </w:r>
    </w:p>
    <w:p>
      <w:pPr>
        <w:jc w:val="both"/>
      </w:pPr>
      <w:r/>
    </w:p>
    <w:p>
      <w:pPr>
        <w:jc w:val="both"/>
      </w:pPr>
      <w:r>
        <w:t xml:space="preserve">  case class MergedRecordsDescriptor(</w:t>
      </w:r>
    </w:p>
    <w:p>
      <w:pPr>
        <w:jc w:val="both"/>
      </w:pPr>
      <w:r>
        <w:t xml:space="preserve">    userId: Long,</w:t>
      </w:r>
    </w:p>
    <w:p>
      <w:pPr>
        <w:jc w:val="both"/>
      </w:pPr>
      <w:r>
        <w:t xml:space="preserve">    keyedRecords: Map[AggregateType.Value, Option[KeyedRecord]],</w:t>
      </w:r>
    </w:p>
    <w:p>
      <w:pPr>
        <w:jc w:val="both"/>
      </w:pPr>
      <w:r>
        <w:t xml:space="preserve">    keyedRecordMaps: Map[AggregateType.Value, Option[KeyedRecordMap]])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