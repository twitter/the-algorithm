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com.twitter.scalding.typed.UnsortedGrouped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java.util.{Set =&gt; JSet}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SparseBinaryAggregateJoin {</w:t>
      </w:r>
    </w:p>
    <w:p>
      <w:pPr>
        <w:jc w:val="both"/>
      </w:pPr>
      <w:r>
        <w:t xml:space="preserve">  import TypedAggregateGroup._</w:t>
      </w:r>
    </w:p>
    <w:p>
      <w:pPr>
        <w:jc w:val="both"/>
      </w:pPr>
      <w:r/>
    </w:p>
    <w:p>
      <w:pPr>
        <w:jc w:val="both"/>
      </w:pPr>
      <w:r>
        <w:t xml:space="preserve">  def makeKey(record: DataRecord, joinKeyList: List[Feature[_]]): String = {</w:t>
      </w:r>
    </w:p>
    <w:p>
      <w:pPr>
        <w:jc w:val="both"/>
      </w:pPr>
      <w:r>
        <w:t xml:space="preserve">    joinKeyList.map {</w:t>
      </w:r>
    </w:p>
    <w:p>
      <w:pPr>
        <w:jc w:val="both"/>
      </w:pPr>
      <w:r>
        <w:t xml:space="preserve">      case sparseKey: Feature.SparseBinary =&gt;</w:t>
      </w:r>
    </w:p>
    <w:p>
      <w:pPr>
        <w:jc w:val="both"/>
      </w:pPr>
      <w:r>
        <w:t xml:space="preserve">        SRichDataRecord(record).getFeatureValue(sparseFeature(sparseKey))</w:t>
      </w:r>
    </w:p>
    <w:p>
      <w:pPr>
        <w:jc w:val="both"/>
      </w:pPr>
      <w:r>
        <w:t xml:space="preserve">      case nonSparseKey: Feature[_] =&gt;</w:t>
      </w:r>
    </w:p>
    <w:p>
      <w:pPr>
        <w:jc w:val="both"/>
      </w:pPr>
      <w:r>
        <w:t xml:space="preserve">        SRichDataRecord(record).getFeatureValue(nonSparseKey)</w:t>
      </w:r>
    </w:p>
    <w:p>
      <w:pPr>
        <w:jc w:val="both"/>
      </w:pPr>
      <w:r>
        <w:t xml:space="preserve">    }.toString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record Data record to get all possible sparse aggregate keys from</w:t>
      </w:r>
    </w:p>
    <w:p>
      <w:pPr>
        <w:jc w:val="both"/>
      </w:pPr>
      <w:r>
        <w:t xml:space="preserve">   * @param List of join key features (some can be sparse and some non-sparse)</w:t>
      </w:r>
    </w:p>
    <w:p>
      <w:pPr>
        <w:jc w:val="both"/>
      </w:pPr>
      <w:r>
        <w:t xml:space="preserve">   * @return A list of string keys to use for joining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makeKeyPermutations(record: DataRecord, joinKeyList: List[Feature[_]]): List[String] = {</w:t>
      </w:r>
    </w:p>
    <w:p>
      <w:pPr>
        <w:jc w:val="both"/>
      </w:pPr>
      <w:r>
        <w:t xml:space="preserve">    val allIdValues = joinKeyList.flatMap {</w:t>
      </w:r>
    </w:p>
    <w:p>
      <w:pPr>
        <w:jc w:val="both"/>
      </w:pPr>
      <w:r>
        <w:t xml:space="preserve">      case sparseKey: Feature.SparseBinary =&gt; {</w:t>
      </w:r>
    </w:p>
    <w:p>
      <w:pPr>
        <w:jc w:val="both"/>
      </w:pPr>
      <w:r>
        <w:t xml:space="preserve">        val id = sparseKey.getDenseFeatureId</w:t>
      </w:r>
    </w:p>
    <w:p>
      <w:pPr>
        <w:jc w:val="both"/>
      </w:pPr>
      <w:r>
        <w:t xml:space="preserve">        val valuesOpt = Option(SRichDataRecord(record).getFeatureValue(sparseKey))</w:t>
      </w:r>
    </w:p>
    <w:p>
      <w:pPr>
        <w:jc w:val="both"/>
      </w:pPr>
      <w:r>
        <w:t xml:space="preserve">          .map(_.asInstanceOf[JSet[String]].asScala.toSet)</w:t>
      </w:r>
    </w:p>
    <w:p>
      <w:pPr>
        <w:jc w:val="both"/>
      </w:pPr>
      <w:r>
        <w:t xml:space="preserve">        valuesOpt.map { (id, _)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nonSparseKey: Feature[_] =&gt; {</w:t>
      </w:r>
    </w:p>
    <w:p>
      <w:pPr>
        <w:jc w:val="both"/>
      </w:pPr>
      <w:r>
        <w:t xml:space="preserve">        val id = nonSparseKey.getDenseFeatureId</w:t>
      </w:r>
    </w:p>
    <w:p>
      <w:pPr>
        <w:jc w:val="both"/>
      </w:pPr>
      <w:r>
        <w:t xml:space="preserve">        Option(SRichDataRecord(record).getFeatureValue(nonSparseKey)).map { value =&gt;</w:t>
      </w:r>
    </w:p>
    <w:p>
      <w:pPr>
        <w:jc w:val="both"/>
      </w:pPr>
      <w:r>
        <w:t xml:space="preserve">          (id, Set(value.toString))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sparseBinaryPermutations(allIdValues).toList.map { idValues =&gt;</w:t>
      </w:r>
    </w:p>
    <w:p>
      <w:pPr>
        <w:jc w:val="both"/>
      </w:pPr>
      <w:r>
        <w:t xml:space="preserve">      joinKeyList.map { key =&gt; idValues.getOrElse(key.getDenseFeatureId, "") }.toString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mkKeyIndexedAggregates(</w:t>
      </w:r>
    </w:p>
    <w:p>
      <w:pPr>
        <w:jc w:val="both"/>
      </w:pPr>
      <w:r>
        <w:t xml:space="preserve">    joinFeaturesDataSet: DataSetPipe,</w:t>
      </w:r>
    </w:p>
    <w:p>
      <w:pPr>
        <w:jc w:val="both"/>
      </w:pPr>
      <w:r>
        <w:t xml:space="preserve">    joinKeyList: List[Feature[_]]</w:t>
      </w:r>
    </w:p>
    <w:p>
      <w:pPr>
        <w:jc w:val="both"/>
      </w:pPr>
      <w:r>
        <w:t xml:space="preserve">  ): TypedPipe[(String, DataRecord)] =</w:t>
      </w:r>
    </w:p>
    <w:p>
      <w:pPr>
        <w:jc w:val="both"/>
      </w:pPr>
      <w:r>
        <w:t xml:space="preserve">    joinFeaturesDataSet.records</w:t>
      </w:r>
    </w:p>
    <w:p>
      <w:pPr>
        <w:jc w:val="both"/>
      </w:pPr>
      <w:r>
        <w:t xml:space="preserve">      .map { record =&gt; (makeKey(record, joinKeyList), record) }</w:t>
      </w:r>
    </w:p>
    <w:p>
      <w:pPr>
        <w:jc w:val="both"/>
      </w:pPr>
      <w:r/>
    </w:p>
    <w:p>
      <w:pPr>
        <w:jc w:val="both"/>
      </w:pPr>
      <w:r>
        <w:t xml:space="preserve">  private[this] def mkKeyIndexedInput(</w:t>
      </w:r>
    </w:p>
    <w:p>
      <w:pPr>
        <w:jc w:val="both"/>
      </w:pPr>
      <w:r>
        <w:t xml:space="preserve">    inputDataSet: DataSetPipe,</w:t>
      </w:r>
    </w:p>
    <w:p>
      <w:pPr>
        <w:jc w:val="both"/>
      </w:pPr>
      <w:r>
        <w:t xml:space="preserve">    joinKeyList: List[Feature[_]]</w:t>
      </w:r>
    </w:p>
    <w:p>
      <w:pPr>
        <w:jc w:val="both"/>
      </w:pPr>
      <w:r>
        <w:t xml:space="preserve">  ): TypedPipe[(String, DataRecord)] =</w:t>
      </w:r>
    </w:p>
    <w:p>
      <w:pPr>
        <w:jc w:val="both"/>
      </w:pPr>
      <w:r>
        <w:t xml:space="preserve">    inputDataSet.records</w:t>
      </w:r>
    </w:p>
    <w:p>
      <w:pPr>
        <w:jc w:val="both"/>
      </w:pPr>
      <w:r>
        <w:t xml:space="preserve">      .flatMap { record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key &lt;- makeKeyPermutations(record, joinKeyList)</w:t>
      </w:r>
    </w:p>
    <w:p>
      <w:pPr>
        <w:jc w:val="both"/>
      </w:pPr>
      <w:r>
        <w:t xml:space="preserve">        } yield { (key, record)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private[this] def mkKeyIndexedInputWithUniqueId(</w:t>
      </w:r>
    </w:p>
    <w:p>
      <w:pPr>
        <w:jc w:val="both"/>
      </w:pPr>
      <w:r>
        <w:t xml:space="preserve">    inputDataSet: DataSetPipe,</w:t>
      </w:r>
    </w:p>
    <w:p>
      <w:pPr>
        <w:jc w:val="both"/>
      </w:pPr>
      <w:r>
        <w:t xml:space="preserve">    joinKeyList: List[Feature[_]],</w:t>
      </w:r>
    </w:p>
    <w:p>
      <w:pPr>
        <w:jc w:val="both"/>
      </w:pPr>
      <w:r>
        <w:t xml:space="preserve">    uniqueIdFeatureList: List[Feature[_]]</w:t>
      </w:r>
    </w:p>
    <w:p>
      <w:pPr>
        <w:jc w:val="both"/>
      </w:pPr>
      <w:r>
        <w:t xml:space="preserve">  ): TypedPipe[(String, String)] =</w:t>
      </w:r>
    </w:p>
    <w:p>
      <w:pPr>
        <w:jc w:val="both"/>
      </w:pPr>
      <w:r>
        <w:t xml:space="preserve">    inputDataSet.records</w:t>
      </w:r>
    </w:p>
    <w:p>
      <w:pPr>
        <w:jc w:val="both"/>
      </w:pPr>
      <w:r>
        <w:t xml:space="preserve">      .flatMap { record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key &lt;- makeKeyPermutations(record, joinKeyList)</w:t>
      </w:r>
    </w:p>
    <w:p>
      <w:pPr>
        <w:jc w:val="both"/>
      </w:pPr>
      <w:r>
        <w:t xml:space="preserve">        } yield { (key, makeKey(record, uniqueIdFeatureList))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private[this] def mkRecordIndexedAggregates(</w:t>
      </w:r>
    </w:p>
    <w:p>
      <w:pPr>
        <w:jc w:val="both"/>
      </w:pPr>
      <w:r>
        <w:t xml:space="preserve">    keyIndexedInput: TypedPipe[(String, DataRecord)],</w:t>
      </w:r>
    </w:p>
    <w:p>
      <w:pPr>
        <w:jc w:val="both"/>
      </w:pPr>
      <w:r>
        <w:t xml:space="preserve">    keyIndexedAggregates: TypedPipe[(String, DataRecord)]</w:t>
      </w:r>
    </w:p>
    <w:p>
      <w:pPr>
        <w:jc w:val="both"/>
      </w:pPr>
      <w:r>
        <w:t xml:space="preserve">  ): UnsortedGrouped[DataRecord, List[DataRecord]] =</w:t>
      </w:r>
    </w:p>
    <w:p>
      <w:pPr>
        <w:jc w:val="both"/>
      </w:pPr>
      <w:r>
        <w:t xml:space="preserve">    keyIndexedInput</w:t>
      </w:r>
    </w:p>
    <w:p>
      <w:pPr>
        <w:jc w:val="both"/>
      </w:pPr>
      <w:r>
        <w:t xml:space="preserve">      .join(keyIndexedAggregates)</w:t>
      </w:r>
    </w:p>
    <w:p>
      <w:pPr>
        <w:jc w:val="both"/>
      </w:pPr>
      <w:r>
        <w:t xml:space="preserve">      .map { case (_, (inputRecord, aggregateRecord)) =&gt; (inputRecord, aggregateRecord)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.toList</w:t>
      </w:r>
    </w:p>
    <w:p>
      <w:pPr>
        <w:jc w:val="both"/>
      </w:pPr>
      <w:r/>
    </w:p>
    <w:p>
      <w:pPr>
        <w:jc w:val="both"/>
      </w:pPr>
      <w:r>
        <w:t xml:space="preserve">  private[this] def mkRecordIndexedAggregatesWithUniqueId(</w:t>
      </w:r>
    </w:p>
    <w:p>
      <w:pPr>
        <w:jc w:val="both"/>
      </w:pPr>
      <w:r>
        <w:t xml:space="preserve">    keyIndexedInput: TypedPipe[(String, String)],</w:t>
      </w:r>
    </w:p>
    <w:p>
      <w:pPr>
        <w:jc w:val="both"/>
      </w:pPr>
      <w:r>
        <w:t xml:space="preserve">    keyIndexedAggregates: TypedPipe[(String, DataRecord)]</w:t>
      </w:r>
    </w:p>
    <w:p>
      <w:pPr>
        <w:jc w:val="both"/>
      </w:pPr>
      <w:r>
        <w:t xml:space="preserve">  ): UnsortedGrouped[String, List[DataRecord]] =</w:t>
      </w:r>
    </w:p>
    <w:p>
      <w:pPr>
        <w:jc w:val="both"/>
      </w:pPr>
      <w:r>
        <w:t xml:space="preserve">    keyIndexedInput</w:t>
      </w:r>
    </w:p>
    <w:p>
      <w:pPr>
        <w:jc w:val="both"/>
      </w:pPr>
      <w:r>
        <w:t xml:space="preserve">      .join(keyIndexedAggregates)</w:t>
      </w:r>
    </w:p>
    <w:p>
      <w:pPr>
        <w:jc w:val="both"/>
      </w:pPr>
      <w:r>
        <w:t xml:space="preserve">      .map { case (_, (inputId, aggregateRecord)) =&gt; (inputId, aggregateRecord)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.toList</w:t>
      </w:r>
    </w:p>
    <w:p>
      <w:pPr>
        <w:jc w:val="both"/>
      </w:pPr>
      <w:r/>
    </w:p>
    <w:p>
      <w:pPr>
        <w:jc w:val="both"/>
      </w:pPr>
      <w:r>
        <w:t xml:space="preserve">  def mkJoinedDataSet(</w:t>
      </w:r>
    </w:p>
    <w:p>
      <w:pPr>
        <w:jc w:val="both"/>
      </w:pPr>
      <w:r>
        <w:t xml:space="preserve">    inputDataSet: DataSetPipe,</w:t>
      </w:r>
    </w:p>
    <w:p>
      <w:pPr>
        <w:jc w:val="both"/>
      </w:pPr>
      <w:r>
        <w:t xml:space="preserve">    joinFeaturesDataSet: DataSetPipe,</w:t>
      </w:r>
    </w:p>
    <w:p>
      <w:pPr>
        <w:jc w:val="both"/>
      </w:pPr>
      <w:r>
        <w:t xml:space="preserve">    recordIndexedAggregates: UnsortedGrouped[DataRecord, List[DataRecord]],</w:t>
      </w:r>
    </w:p>
    <w:p>
      <w:pPr>
        <w:jc w:val="both"/>
      </w:pPr>
      <w:r>
        <w:t xml:space="preserve">    mergePolicy: SparseBinaryMergePolicy</w:t>
      </w:r>
    </w:p>
    <w:p>
      <w:pPr>
        <w:jc w:val="both"/>
      </w:pPr>
      <w:r>
        <w:t xml:space="preserve">  ): TypedPipe[DataRecord] =</w:t>
      </w:r>
    </w:p>
    <w:p>
      <w:pPr>
        <w:jc w:val="both"/>
      </w:pPr>
      <w:r>
        <w:t xml:space="preserve">    inputDataSet.records</w:t>
      </w:r>
    </w:p>
    <w:p>
      <w:pPr>
        <w:jc w:val="both"/>
      </w:pPr>
      <w:r>
        <w:t xml:space="preserve">      .map(record =&gt; (record, ()))</w:t>
      </w:r>
    </w:p>
    <w:p>
      <w:pPr>
        <w:jc w:val="both"/>
      </w:pPr>
      <w:r>
        <w:t xml:space="preserve">      .leftJoin(recordIndexedAggregates)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(inputRecord, (_, aggregateRecordsOpt)) =&gt;</w:t>
      </w:r>
    </w:p>
    <w:p>
      <w:pPr>
        <w:jc w:val="both"/>
      </w:pPr>
      <w:r>
        <w:t xml:space="preserve">          aggregateRecordsOpt</w:t>
      </w:r>
    </w:p>
    <w:p>
      <w:pPr>
        <w:jc w:val="both"/>
      </w:pPr>
      <w:r>
        <w:t xml:space="preserve">            .map { aggregateRecords =&gt;</w:t>
      </w:r>
    </w:p>
    <w:p>
      <w:pPr>
        <w:jc w:val="both"/>
      </w:pPr>
      <w:r>
        <w:t xml:space="preserve">              mergePolicy.mergeRecord(</w:t>
      </w:r>
    </w:p>
    <w:p>
      <w:pPr>
        <w:jc w:val="both"/>
      </w:pPr>
      <w:r>
        <w:t xml:space="preserve">                inputRecord,</w:t>
      </w:r>
    </w:p>
    <w:p>
      <w:pPr>
        <w:jc w:val="both"/>
      </w:pPr>
      <w:r>
        <w:t xml:space="preserve">                aggregateRecords,</w:t>
      </w:r>
    </w:p>
    <w:p>
      <w:pPr>
        <w:jc w:val="both"/>
      </w:pPr>
      <w:r>
        <w:t xml:space="preserve">                joinFeaturesDataSet.featureContext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inputRecord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.getOrElse(inputRecord)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mkJoinedDataSetWithUniqueId(</w:t>
      </w:r>
    </w:p>
    <w:p>
      <w:pPr>
        <w:jc w:val="both"/>
      </w:pPr>
      <w:r>
        <w:t xml:space="preserve">    inputDataSet: DataSetPipe,</w:t>
      </w:r>
    </w:p>
    <w:p>
      <w:pPr>
        <w:jc w:val="both"/>
      </w:pPr>
      <w:r>
        <w:t xml:space="preserve">    joinFeaturesDataSet: DataSetPipe,</w:t>
      </w:r>
    </w:p>
    <w:p>
      <w:pPr>
        <w:jc w:val="both"/>
      </w:pPr>
      <w:r>
        <w:t xml:space="preserve">    recordIndexedAggregates: UnsortedGrouped[String, List[DataRecord]],</w:t>
      </w:r>
    </w:p>
    <w:p>
      <w:pPr>
        <w:jc w:val="both"/>
      </w:pPr>
      <w:r>
        <w:t xml:space="preserve">    mergePolicy: SparseBinaryMergePolicy,</w:t>
      </w:r>
    </w:p>
    <w:p>
      <w:pPr>
        <w:jc w:val="both"/>
      </w:pPr>
      <w:r>
        <w:t xml:space="preserve">    uniqueIdFeatureList: List[Feature[_]]</w:t>
      </w:r>
    </w:p>
    <w:p>
      <w:pPr>
        <w:jc w:val="both"/>
      </w:pPr>
      <w:r>
        <w:t xml:space="preserve">  ): TypedPipe[DataRecord] =</w:t>
      </w:r>
    </w:p>
    <w:p>
      <w:pPr>
        <w:jc w:val="both"/>
      </w:pPr>
      <w:r>
        <w:t xml:space="preserve">    inputDataSet.records</w:t>
      </w:r>
    </w:p>
    <w:p>
      <w:pPr>
        <w:jc w:val="both"/>
      </w:pPr>
      <w:r>
        <w:t xml:space="preserve">      .map(record =&gt; (makeKey(record, uniqueIdFeatureList), record))</w:t>
      </w:r>
    </w:p>
    <w:p>
      <w:pPr>
        <w:jc w:val="both"/>
      </w:pPr>
      <w:r>
        <w:t xml:space="preserve">      .leftJoin(recordIndexedAggregates)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(inputRecord, aggregateRecordsOpt)) =&gt;</w:t>
      </w:r>
    </w:p>
    <w:p>
      <w:pPr>
        <w:jc w:val="both"/>
      </w:pPr>
      <w:r>
        <w:t xml:space="preserve">          aggregateRecordsOpt</w:t>
      </w:r>
    </w:p>
    <w:p>
      <w:pPr>
        <w:jc w:val="both"/>
      </w:pPr>
      <w:r>
        <w:t xml:space="preserve">            .map { aggregateRecords =&gt;</w:t>
      </w:r>
    </w:p>
    <w:p>
      <w:pPr>
        <w:jc w:val="both"/>
      </w:pPr>
      <w:r>
        <w:t xml:space="preserve">              mergePolicy.mergeRecord(</w:t>
      </w:r>
    </w:p>
    <w:p>
      <w:pPr>
        <w:jc w:val="both"/>
      </w:pPr>
      <w:r>
        <w:t xml:space="preserve">                inputRecord,</w:t>
      </w:r>
    </w:p>
    <w:p>
      <w:pPr>
        <w:jc w:val="both"/>
      </w:pPr>
      <w:r>
        <w:t xml:space="preserve">                aggregateRecords,</w:t>
      </w:r>
    </w:p>
    <w:p>
      <w:pPr>
        <w:jc w:val="both"/>
      </w:pPr>
      <w:r>
        <w:t xml:space="preserve">                joinFeaturesDataSet.featureContext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inputRecord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.getOrElse(inputRecord)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uniqueIdFeatures is non-empty and the join keys include a sparse binary</w:t>
      </w:r>
    </w:p>
    <w:p>
      <w:pPr>
        <w:jc w:val="both"/>
      </w:pPr>
      <w:r>
        <w:t xml:space="preserve">   * key, the join will use this set of keys as a unique id to reduce</w:t>
      </w:r>
    </w:p>
    <w:p>
      <w:pPr>
        <w:jc w:val="both"/>
      </w:pPr>
      <w:r>
        <w:t xml:space="preserve">   * memory consumption. You should need this option only for</w:t>
      </w:r>
    </w:p>
    <w:p>
      <w:pPr>
        <w:jc w:val="both"/>
      </w:pPr>
      <w:r>
        <w:t xml:space="preserve">   * memory-intensive joins to avoid OOM errors.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inputDataSet: DataSetPipe,</w:t>
      </w:r>
    </w:p>
    <w:p>
      <w:pPr>
        <w:jc w:val="both"/>
      </w:pPr>
      <w:r>
        <w:t xml:space="preserve">    joinKeys: Product,</w:t>
      </w:r>
    </w:p>
    <w:p>
      <w:pPr>
        <w:jc w:val="both"/>
      </w:pPr>
      <w:r>
        <w:t xml:space="preserve">    joinFeaturesDataSet: DataSetPipe,</w:t>
      </w:r>
    </w:p>
    <w:p>
      <w:pPr>
        <w:jc w:val="both"/>
      </w:pPr>
      <w:r>
        <w:t xml:space="preserve">    mergePolicy: SparseBinaryMergePolicy = PickFirstRecordPolicy,</w:t>
      </w:r>
    </w:p>
    <w:p>
      <w:pPr>
        <w:jc w:val="both"/>
      </w:pPr>
      <w:r>
        <w:t xml:space="preserve">    uniqueIdFeaturesOpt: Option[Product] = None</w:t>
      </w:r>
    </w:p>
    <w:p>
      <w:pPr>
        <w:jc w:val="both"/>
      </w:pPr>
      <w:r>
        <w:t xml:space="preserve">  ): DataSetPipe = {</w:t>
      </w:r>
    </w:p>
    <w:p>
      <w:pPr>
        <w:jc w:val="both"/>
      </w:pPr>
      <w:r>
        <w:t xml:space="preserve">    val joinKeyList = joinKeys.productIterator.toList.asInstanceOf[List[Feature[_]]]</w:t>
      </w:r>
    </w:p>
    <w:p>
      <w:pPr>
        <w:jc w:val="both"/>
      </w:pPr>
      <w:r>
        <w:t xml:space="preserve">    val sparseBinaryJoinKeySet =</w:t>
      </w:r>
    </w:p>
    <w:p>
      <w:pPr>
        <w:jc w:val="both"/>
      </w:pPr>
      <w:r>
        <w:t xml:space="preserve">      joinKeyList.toSet.filter(_.getFeatureType() == FeatureType.SPARSE_BINARY)</w:t>
      </w:r>
    </w:p>
    <w:p>
      <w:pPr>
        <w:jc w:val="both"/>
      </w:pPr>
      <w:r>
        <w:t xml:space="preserve">    val containsSparseBinaryKey = !sparseBinaryJoinKeySet.isEmpty</w:t>
      </w:r>
    </w:p>
    <w:p>
      <w:pPr>
        <w:jc w:val="both"/>
      </w:pPr>
      <w:r>
        <w:t xml:space="preserve">    if (containsSparseBinaryKey) {</w:t>
      </w:r>
    </w:p>
    <w:p>
      <w:pPr>
        <w:jc w:val="both"/>
      </w:pPr>
      <w:r>
        <w:t xml:space="preserve">      val uniqueIdFeatureList = uniqueIdFeaturesOpt</w:t>
      </w:r>
    </w:p>
    <w:p>
      <w:pPr>
        <w:jc w:val="both"/>
      </w:pPr>
      <w:r>
        <w:t xml:space="preserve">        .map(uniqueIdFeatures =&gt;</w:t>
      </w:r>
    </w:p>
    <w:p>
      <w:pPr>
        <w:jc w:val="both"/>
      </w:pPr>
      <w:r>
        <w:t xml:space="preserve">          uniqueIdFeatures.productIterator.toList.asInstanceOf[List[Feature[_]]])</w:t>
      </w:r>
    </w:p>
    <w:p>
      <w:pPr>
        <w:jc w:val="both"/>
      </w:pPr>
      <w:r>
        <w:t xml:space="preserve">        .getOrElse(List.empty[Feature[_]])</w:t>
      </w:r>
    </w:p>
    <w:p>
      <w:pPr>
        <w:jc w:val="both"/>
      </w:pPr>
      <w:r>
        <w:t xml:space="preserve">      val keyIndexedAggregates = mkKeyIndexedAggregates(joinFeaturesDataSet, joinKeyList)</w:t>
      </w:r>
    </w:p>
    <w:p>
      <w:pPr>
        <w:jc w:val="both"/>
      </w:pPr>
      <w:r>
        <w:t xml:space="preserve">      val joinedDataSet = if (uniqueIdFeatureList.isEmpty) {</w:t>
      </w:r>
    </w:p>
    <w:p>
      <w:pPr>
        <w:jc w:val="both"/>
      </w:pPr>
      <w:r>
        <w:t xml:space="preserve">        val keyIndexedInput = mkKeyIndexedInput(inputDataSet, joinKeyList)</w:t>
      </w:r>
    </w:p>
    <w:p>
      <w:pPr>
        <w:jc w:val="both"/>
      </w:pPr>
      <w:r>
        <w:t xml:space="preserve">        val recordIndexedAggregates =</w:t>
      </w:r>
    </w:p>
    <w:p>
      <w:pPr>
        <w:jc w:val="both"/>
      </w:pPr>
      <w:r>
        <w:t xml:space="preserve">          mkRecordIndexedAggregates(keyIndexedInput, keyIndexedAggregates)</w:t>
      </w:r>
    </w:p>
    <w:p>
      <w:pPr>
        <w:jc w:val="both"/>
      </w:pPr>
      <w:r>
        <w:t xml:space="preserve">        mkJoinedDataSet(inputDataSet, joinFeaturesDataSet, recordIndexedAggregates, mergePolicy)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keyIndexedInput =</w:t>
      </w:r>
    </w:p>
    <w:p>
      <w:pPr>
        <w:jc w:val="both"/>
      </w:pPr>
      <w:r>
        <w:t xml:space="preserve">          mkKeyIndexedInputWithUniqueId(inputDataSet, joinKeyList, uniqueIdFeatureList)</w:t>
      </w:r>
    </w:p>
    <w:p>
      <w:pPr>
        <w:jc w:val="both"/>
      </w:pPr>
      <w:r>
        <w:t xml:space="preserve">        val recordIndexedAggregates =</w:t>
      </w:r>
    </w:p>
    <w:p>
      <w:pPr>
        <w:jc w:val="both"/>
      </w:pPr>
      <w:r>
        <w:t xml:space="preserve">          mkRecordIndexedAggregatesWithUniqueId(keyIndexedInput, keyIndexedAggregates)</w:t>
      </w:r>
    </w:p>
    <w:p>
      <w:pPr>
        <w:jc w:val="both"/>
      </w:pPr>
      <w:r>
        <w:t xml:space="preserve">        mkJoinedDataSetWithUniqueId(</w:t>
      </w:r>
    </w:p>
    <w:p>
      <w:pPr>
        <w:jc w:val="both"/>
      </w:pPr>
      <w:r>
        <w:t xml:space="preserve">          inputDataSet,</w:t>
      </w:r>
    </w:p>
    <w:p>
      <w:pPr>
        <w:jc w:val="both"/>
      </w:pPr>
      <w:r>
        <w:t xml:space="preserve">          joinFeaturesDataSet,</w:t>
      </w:r>
    </w:p>
    <w:p>
      <w:pPr>
        <w:jc w:val="both"/>
      </w:pPr>
      <w:r>
        <w:t xml:space="preserve">          recordIndexedAggregates,</w:t>
      </w:r>
    </w:p>
    <w:p>
      <w:pPr>
        <w:jc w:val="both"/>
      </w:pPr>
      <w:r>
        <w:t xml:space="preserve">          mergePolicy,</w:t>
      </w:r>
    </w:p>
    <w:p>
      <w:pPr>
        <w:jc w:val="both"/>
      </w:pPr>
      <w:r>
        <w:t xml:space="preserve">          uniqueIdFeatureList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DataSetPipe(</w:t>
      </w:r>
    </w:p>
    <w:p>
      <w:pPr>
        <w:jc w:val="both"/>
      </w:pPr>
      <w:r>
        <w:t xml:space="preserve">        joinedDataSet,</w:t>
      </w:r>
    </w:p>
    <w:p>
      <w:pPr>
        <w:jc w:val="both"/>
      </w:pPr>
      <w:r>
        <w:t xml:space="preserve">        mergePolicy.mergeContext(</w:t>
      </w:r>
    </w:p>
    <w:p>
      <w:pPr>
        <w:jc w:val="both"/>
      </w:pPr>
      <w:r>
        <w:t xml:space="preserve">          inputDataSet.featureContext,</w:t>
      </w:r>
    </w:p>
    <w:p>
      <w:pPr>
        <w:jc w:val="both"/>
      </w:pPr>
      <w:r>
        <w:t xml:space="preserve">          joinFeaturesDataSet.featureContext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inputDataSet.joinWithSmaller(joinKeys, joinFeaturesDataSet) { _.pass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