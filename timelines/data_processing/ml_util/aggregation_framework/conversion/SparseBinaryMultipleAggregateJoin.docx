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com.twitter.timelines.data_processing.ml_util.aggregation_framework.TypedAggregateGroup.sparseFeature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case class SparseJoinConfig(</w:t>
      </w:r>
    </w:p>
    <w:p>
      <w:pPr>
        <w:jc w:val="both"/>
      </w:pPr>
      <w:r>
        <w:t xml:space="preserve">  aggregates: DataSetPipe,</w:t>
      </w:r>
    </w:p>
    <w:p>
      <w:pPr>
        <w:jc w:val="both"/>
      </w:pPr>
      <w:r>
        <w:t xml:space="preserve">  sparseKey: Feature.SparseBinary,</w:t>
      </w:r>
    </w:p>
    <w:p>
      <w:pPr>
        <w:jc w:val="both"/>
      </w:pPr>
      <w:r>
        <w:t xml:space="preserve">  mergePolicies: SparseBinaryMergePolicy*)</w:t>
      </w:r>
    </w:p>
    <w:p>
      <w:pPr>
        <w:jc w:val="both"/>
      </w:pPr>
      <w:r/>
    </w:p>
    <w:p>
      <w:pPr>
        <w:jc w:val="both"/>
      </w:pPr>
      <w:r>
        <w:t>object SparseBinaryMultipleAggregateJoin {</w:t>
      </w:r>
    </w:p>
    <w:p>
      <w:pPr>
        <w:jc w:val="both"/>
      </w:pPr>
      <w:r>
        <w:t xml:space="preserve">  type CommonMap = (String, ((Feature.SparseBinary, String), DataRecord))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source: DataSetPipe,</w:t>
      </w:r>
    </w:p>
    <w:p>
      <w:pPr>
        <w:jc w:val="both"/>
      </w:pPr>
      <w:r>
        <w:t xml:space="preserve">    commonKey: Feature[_],</w:t>
      </w:r>
    </w:p>
    <w:p>
      <w:pPr>
        <w:jc w:val="both"/>
      </w:pPr>
      <w:r>
        <w:t xml:space="preserve">    joinConfigs: Set[SparseJoinConfig],</w:t>
      </w:r>
    </w:p>
    <w:p>
      <w:pPr>
        <w:jc w:val="both"/>
      </w:pPr>
      <w:r>
        <w:t xml:space="preserve">    rightJoin: Boolean = false,</w:t>
      </w:r>
    </w:p>
    <w:p>
      <w:pPr>
        <w:jc w:val="both"/>
      </w:pPr>
      <w:r>
        <w:t xml:space="preserve">    isSketchJoin: Boolean = false,</w:t>
      </w:r>
    </w:p>
    <w:p>
      <w:pPr>
        <w:jc w:val="both"/>
      </w:pPr>
      <w:r>
        <w:t xml:space="preserve">    numSketchJoinReducers: Int = 0</w:t>
      </w:r>
    </w:p>
    <w:p>
      <w:pPr>
        <w:jc w:val="both"/>
      </w:pPr>
      <w:r>
        <w:t xml:space="preserve">  ): DataSetPipe = {</w:t>
      </w:r>
    </w:p>
    <w:p>
      <w:pPr>
        <w:jc w:val="both"/>
      </w:pPr>
      <w:r>
        <w:t xml:space="preserve">    val emptyPipe: TypedPipe[CommonMap] = TypedPipe.empty</w:t>
      </w:r>
    </w:p>
    <w:p>
      <w:pPr>
        <w:jc w:val="both"/>
      </w:pPr>
      <w:r>
        <w:t xml:space="preserve">    val aggregateMaps: Set[TypedPipe[CommonMap]] = joinConfigs.map { joinConfig =&gt;</w:t>
      </w:r>
    </w:p>
    <w:p>
      <w:pPr>
        <w:jc w:val="both"/>
      </w:pPr>
      <w:r>
        <w:t xml:space="preserve">      joinConfig.aggregates.records.map { record =&gt;</w:t>
      </w:r>
    </w:p>
    <w:p>
      <w:pPr>
        <w:jc w:val="both"/>
      </w:pPr>
      <w:r>
        <w:t xml:space="preserve">        val sparseKeyValue =</w:t>
      </w:r>
    </w:p>
    <w:p>
      <w:pPr>
        <w:jc w:val="both"/>
      </w:pPr>
      <w:r>
        <w:t xml:space="preserve">          SRichDataRecord(record).getFeatureValue(sparseFeature(joinConfig.sparseKey)).toString</w:t>
      </w:r>
    </w:p>
    <w:p>
      <w:pPr>
        <w:jc w:val="both"/>
      </w:pPr>
      <w:r>
        <w:t xml:space="preserve">        val commonKeyValue = SRichDataRecord(record).getFeatureValue(commonKey).toString</w:t>
      </w:r>
    </w:p>
    <w:p>
      <w:pPr>
        <w:jc w:val="both"/>
      </w:pPr>
      <w:r>
        <w:t xml:space="preserve">        (commonKeyValue, ((joinConfig.sparseKey, sparseKeyValue), record))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commonKeyToAggregateMap = aggregateMaps</w:t>
      </w:r>
    </w:p>
    <w:p>
      <w:pPr>
        <w:jc w:val="both"/>
      </w:pPr>
      <w:r>
        <w:t xml:space="preserve">      .foldLeft(emptyPipe) {</w:t>
      </w:r>
    </w:p>
    <w:p>
      <w:pPr>
        <w:jc w:val="both"/>
      </w:pPr>
      <w:r>
        <w:t xml:space="preserve">        case (union: TypedPipe[CommonMap], next: TypedPipe[CommonMap]) =&gt;</w:t>
      </w:r>
    </w:p>
    <w:p>
      <w:pPr>
        <w:jc w:val="both"/>
      </w:pPr>
      <w:r>
        <w:t xml:space="preserve">          union ++ next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.toList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(commonKeyValue, aggregateTuples) =&gt;</w:t>
      </w:r>
    </w:p>
    <w:p>
      <w:pPr>
        <w:jc w:val="both"/>
      </w:pPr>
      <w:r>
        <w:t xml:space="preserve">          (commonKeyValue, aggregateTuples.toMap)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commonKeyToRecordMap = source.records</w:t>
      </w:r>
    </w:p>
    <w:p>
      <w:pPr>
        <w:jc w:val="both"/>
      </w:pPr>
      <w:r>
        <w:t xml:space="preserve">      .map { record =&gt;</w:t>
      </w:r>
    </w:p>
    <w:p>
      <w:pPr>
        <w:jc w:val="both"/>
      </w:pPr>
      <w:r>
        <w:t xml:space="preserve">        val commonKeyValue = SRichDataRecord(record).getFeatureValue(commonKey).toString</w:t>
      </w:r>
    </w:p>
    <w:p>
      <w:pPr>
        <w:jc w:val="both"/>
      </w:pPr>
      <w:r>
        <w:t xml:space="preserve">        (commonKeyValue, record)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rightJoin is not supported by Sketched, so rightJoin will be ignored if isSketchJoin is set</w:t>
      </w:r>
    </w:p>
    <w:p>
      <w:pPr>
        <w:jc w:val="both"/>
      </w:pPr>
      <w:r>
        <w:t xml:space="preserve">    implicit val string2Byte = (value: String) =&gt; Injection[String, Array[Byte]](value)</w:t>
      </w:r>
    </w:p>
    <w:p>
      <w:pPr>
        <w:jc w:val="both"/>
      </w:pPr>
      <w:r>
        <w:t xml:space="preserve">    val intermediateRecords = if (isSketchJoin) {</w:t>
      </w:r>
    </w:p>
    <w:p>
      <w:pPr>
        <w:jc w:val="both"/>
      </w:pPr>
      <w:r>
        <w:t xml:space="preserve">      commonKeyToRecordMap.group</w:t>
      </w:r>
    </w:p>
    <w:p>
      <w:pPr>
        <w:jc w:val="both"/>
      </w:pPr>
      <w:r>
        <w:t xml:space="preserve">        .sketch(numSketchJoinReducers)</w:t>
      </w:r>
    </w:p>
    <w:p>
      <w:pPr>
        <w:jc w:val="both"/>
      </w:pPr>
      <w:r>
        <w:t xml:space="preserve">        .leftJoin(commonKeyToAggregateMap)</w:t>
      </w:r>
    </w:p>
    <w:p>
      <w:pPr>
        <w:jc w:val="both"/>
      </w:pPr>
      <w:r>
        <w:t xml:space="preserve">        .toTypedPipe</w:t>
      </w:r>
    </w:p>
    <w:p>
      <w:pPr>
        <w:jc w:val="both"/>
      </w:pPr>
      <w:r>
        <w:t xml:space="preserve">    } else if (rightJoin) {</w:t>
      </w:r>
    </w:p>
    <w:p>
      <w:pPr>
        <w:jc w:val="both"/>
      </w:pPr>
      <w:r>
        <w:t xml:space="preserve">      commonKeyToAggregateMap</w:t>
      </w:r>
    </w:p>
    <w:p>
      <w:pPr>
        <w:jc w:val="both"/>
      </w:pPr>
      <w:r>
        <w:t xml:space="preserve">        .rightJoin(commonKeyToRecordMap)</w:t>
      </w:r>
    </w:p>
    <w:p>
      <w:pPr>
        <w:jc w:val="both"/>
      </w:pPr>
      <w:r>
        <w:t xml:space="preserve">        .mapValues(_.swap)</w:t>
      </w:r>
    </w:p>
    <w:p>
      <w:pPr>
        <w:jc w:val="both"/>
      </w:pPr>
      <w:r>
        <w:t xml:space="preserve">        .toTypedPipe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commonKeyToRecordMap.leftJoin(commonKeyToAggregateMap).toTypedPipe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joinedRecords = intermediateRecords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(commonKeyValue, (inputRecord, aggregateTupleMapOpt)) =&gt;</w:t>
      </w:r>
    </w:p>
    <w:p>
      <w:pPr>
        <w:jc w:val="both"/>
      </w:pPr>
      <w:r>
        <w:t xml:space="preserve">          aggregateTupleMapOpt.foreach { aggregateTupleMap =&gt;</w:t>
      </w:r>
    </w:p>
    <w:p>
      <w:pPr>
        <w:jc w:val="both"/>
      </w:pPr>
      <w:r>
        <w:t xml:space="preserve">            joinConfigs.foreach { joinConfig =&gt;</w:t>
      </w:r>
    </w:p>
    <w:p>
      <w:pPr>
        <w:jc w:val="both"/>
      </w:pPr>
      <w:r>
        <w:t xml:space="preserve">              val sparseKeyValues = Option(</w:t>
      </w:r>
    </w:p>
    <w:p>
      <w:pPr>
        <w:jc w:val="both"/>
      </w:pPr>
      <w:r>
        <w:t xml:space="preserve">                SRichDataRecord(inputRecord)</w:t>
      </w:r>
    </w:p>
    <w:p>
      <w:pPr>
        <w:jc w:val="both"/>
      </w:pPr>
      <w:r>
        <w:t xml:space="preserve">                  .getFeatureValue(joinConfig.sparseKey)</w:t>
      </w:r>
    </w:p>
    <w:p>
      <w:pPr>
        <w:jc w:val="both"/>
      </w:pPr>
      <w:r>
        <w:t xml:space="preserve">              ).map(_.asScala.toList)</w:t>
      </w:r>
    </w:p>
    <w:p>
      <w:pPr>
        <w:jc w:val="both"/>
      </w:pPr>
      <w:r>
        <w:t xml:space="preserve">                .getOrElse(List.empty[String])</w:t>
      </w:r>
    </w:p>
    <w:p>
      <w:pPr>
        <w:jc w:val="both"/>
      </w:pPr>
      <w:r/>
    </w:p>
    <w:p>
      <w:pPr>
        <w:jc w:val="both"/>
      </w:pPr>
      <w:r>
        <w:t xml:space="preserve">              val aggregateRecords = sparseKeyValues.flatMap { sparseKeyValue =&gt;</w:t>
      </w:r>
    </w:p>
    <w:p>
      <w:pPr>
        <w:jc w:val="both"/>
      </w:pPr>
      <w:r>
        <w:t xml:space="preserve">                aggregateTupleMap.get((joinConfig.sparseKey, sparseKeyValue))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joinConfig.mergePolicies.foreach { mergePolicy =&gt;</w:t>
      </w:r>
    </w:p>
    <w:p>
      <w:pPr>
        <w:jc w:val="both"/>
      </w:pPr>
      <w:r>
        <w:t xml:space="preserve">                mergePolicy.mergeRecord(</w:t>
      </w:r>
    </w:p>
    <w:p>
      <w:pPr>
        <w:jc w:val="both"/>
      </w:pPr>
      <w:r>
        <w:t xml:space="preserve">                  inputRecord,</w:t>
      </w:r>
    </w:p>
    <w:p>
      <w:pPr>
        <w:jc w:val="both"/>
      </w:pPr>
      <w:r>
        <w:t xml:space="preserve">                  aggregateRecords,</w:t>
      </w:r>
    </w:p>
    <w:p>
      <w:pPr>
        <w:jc w:val="both"/>
      </w:pPr>
      <w:r>
        <w:t xml:space="preserve">                  joinConfig.aggregates.featureContext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inputRecord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joinedFeatureContext = joinConfigs</w:t>
      </w:r>
    </w:p>
    <w:p>
      <w:pPr>
        <w:jc w:val="both"/>
      </w:pPr>
      <w:r>
        <w:t xml:space="preserve">      .foldLeft(source.featureContext) {</w:t>
      </w:r>
    </w:p>
    <w:p>
      <w:pPr>
        <w:jc w:val="both"/>
      </w:pPr>
      <w:r>
        <w:t xml:space="preserve">        case (left, joinConfig) =&gt;</w:t>
      </w:r>
    </w:p>
    <w:p>
      <w:pPr>
        <w:jc w:val="both"/>
      </w:pPr>
      <w:r>
        <w:t xml:space="preserve">          joinConfig.mergePolicies.foldLeft(left) {</w:t>
      </w:r>
    </w:p>
    <w:p>
      <w:pPr>
        <w:jc w:val="both"/>
      </w:pPr>
      <w:r>
        <w:t xml:space="preserve">            case (soFar, mergePolicy) =&gt;</w:t>
      </w:r>
    </w:p>
    <w:p>
      <w:pPr>
        <w:jc w:val="both"/>
      </w:pPr>
      <w:r>
        <w:t xml:space="preserve">              mergePolicy.mergeContext(soFar, joinConfig.aggregates.featureContext)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DataSetPipe(joinedRecords, joinedFeatureContext)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