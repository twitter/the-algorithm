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com.twitter.timelines.data_processing.ml_util.aggregation_framework.conversion</w:t>
      </w:r>
    </w:p>
    <w:p>
      <w:pPr>
        <w:jc w:val="both"/>
      </w:pPr>
      <w:r/>
    </w:p>
    <w:p>
      <w:pPr>
        <w:jc w:val="both"/>
      </w:pPr>
      <w:r>
        <w:t>import com.twitter.bijection.Injection</w:t>
      </w:r>
    </w:p>
    <w:p>
      <w:pPr>
        <w:jc w:val="both"/>
      </w:pPr>
      <w:r>
        <w:t>import com.twitter.bijection.thrift.CompactThriftCodec</w:t>
      </w:r>
    </w:p>
    <w:p>
      <w:pPr>
        <w:jc w:val="both"/>
      </w:pPr>
      <w:r>
        <w:t>import com.twitter.ml.api.AdaptedFeatureSource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com.twitter.ml.api.IRecordOneToManyAdapter</w:t>
      </w:r>
    </w:p>
    <w:p>
      <w:pPr>
        <w:jc w:val="both"/>
      </w:pPr>
      <w:r>
        <w:t>import com.twitter.ml.api.TypedFeatureSource</w:t>
      </w:r>
    </w:p>
    <w:p>
      <w:pPr>
        <w:jc w:val="both"/>
      </w:pPr>
      <w:r>
        <w:t>import com.twitter.scalding.DateRange</w:t>
      </w:r>
    </w:p>
    <w:p>
      <w:pPr>
        <w:jc w:val="both"/>
      </w:pPr>
      <w:r>
        <w:t>import com.twitter.scalding.RichDate</w:t>
      </w:r>
    </w:p>
    <w:p>
      <w:pPr>
        <w:jc w:val="both"/>
      </w:pPr>
      <w:r>
        <w:t>import com.twitter.scalding.TypedPipe</w:t>
      </w:r>
    </w:p>
    <w:p>
      <w:pPr>
        <w:jc w:val="both"/>
      </w:pPr>
      <w:r>
        <w:t>import com.twitter.scalding.commons.source.VersionedKeyValSource</w:t>
      </w:r>
    </w:p>
    <w:p>
      <w:pPr>
        <w:jc w:val="both"/>
      </w:pPr>
      <w:r>
        <w:t>import com.twitter.scalding.commons.tap.VersionedTap.TapMode</w:t>
      </w:r>
    </w:p>
    <w:p>
      <w:pPr>
        <w:jc w:val="both"/>
      </w:pPr>
      <w:r>
        <w:t>import com.twitter.summingbird.batch.BatchID</w:t>
      </w:r>
    </w:p>
    <w:p>
      <w:pPr>
        <w:jc w:val="both"/>
      </w:pPr>
      <w:r>
        <w:t>import com.twitter.summingbird_internal.bijection.BatchPairImplicits</w:t>
      </w:r>
    </w:p>
    <w:p>
      <w:pPr>
        <w:jc w:val="both"/>
      </w:pPr>
      <w:r>
        <w:t>import com.twitter.timelines.data_processing.ml_util.aggregation_framework.AggregationKey</w:t>
      </w:r>
    </w:p>
    <w:p>
      <w:pPr>
        <w:jc w:val="both"/>
      </w:pPr>
      <w:r>
        <w:t>import com.twitter.timelines.data_processing.ml_util.aggregation_framework.AggregationKeyInjection</w:t>
      </w:r>
    </w:p>
    <w:p>
      <w:pPr>
        <w:jc w:val="both"/>
      </w:pPr>
      <w:r>
        <w:t>import com.twitter.timelines.data_processing.ml_util.aggregation_framework.TypedAggregateGroup</w:t>
      </w:r>
    </w:p>
    <w:p>
      <w:pPr>
        <w:jc w:val="both"/>
      </w:pPr>
      <w:r>
        <w:t>import org.apache.hadoop.mapred.JobConf</w:t>
      </w:r>
    </w:p>
    <w:p>
      <w:pPr>
        <w:jc w:val="both"/>
      </w:pPr>
      <w:r>
        <w:t>import scala.collection.JavaConverters._</w:t>
      </w:r>
    </w:p>
    <w:p>
      <w:pPr>
        <w:jc w:val="both"/>
      </w:pPr>
      <w:r>
        <w:t>import AggregatesV2Adapter._</w:t>
      </w:r>
    </w:p>
    <w:p>
      <w:pPr>
        <w:jc w:val="both"/>
      </w:pPr>
      <w:r/>
    </w:p>
    <w:p>
      <w:pPr>
        <w:jc w:val="both"/>
      </w:pPr>
      <w:r>
        <w:t>object AggregatesV2AdaptedSource {</w:t>
      </w:r>
    </w:p>
    <w:p>
      <w:pPr>
        <w:jc w:val="both"/>
      </w:pPr>
      <w:r>
        <w:t xml:space="preserve">  val DefaultTrimThreshold = 0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AggregatesV2AdaptedSource extends AggregatesV2AdaptedSourceBase[DataRecord] {</w:t>
      </w:r>
    </w:p>
    <w:p>
      <w:pPr>
        <w:jc w:val="both"/>
      </w:pPr>
      <w:r>
        <w:t xml:space="preserve">  override def storageFormatCodec: Injection[DataRecord, Array[Byte]] =</w:t>
      </w:r>
    </w:p>
    <w:p>
      <w:pPr>
        <w:jc w:val="both"/>
      </w:pPr>
      <w:r>
        <w:t xml:space="preserve">    CompactThriftCodec[DataRecord]</w:t>
      </w:r>
    </w:p>
    <w:p>
      <w:pPr>
        <w:jc w:val="both"/>
      </w:pPr>
      <w:r>
        <w:t xml:space="preserve">  override def toDataRecord(v: DataRecord): DataRecord = v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AggregatesV2AdaptedSourceBase[StorageFormat]</w:t>
      </w:r>
    </w:p>
    <w:p>
      <w:pPr>
        <w:jc w:val="both"/>
      </w:pPr>
      <w:r>
        <w:t xml:space="preserve">    extends TypedFeatureSource[AggregatesV2Tuple]</w:t>
      </w:r>
    </w:p>
    <w:p>
      <w:pPr>
        <w:jc w:val="both"/>
      </w:pPr>
      <w:r>
        <w:t xml:space="preserve">    with AdaptedFeatureSource[AggregatesV2Tuple]</w:t>
      </w:r>
    </w:p>
    <w:p>
      <w:pPr>
        <w:jc w:val="both"/>
      </w:pPr>
      <w:r>
        <w:t xml:space="preserve">    with BatchPairImplicits {</w:t>
      </w:r>
    </w:p>
    <w:p>
      <w:pPr>
        <w:jc w:val="both"/>
      </w:pPr>
      <w:r/>
    </w:p>
    <w:p>
      <w:pPr>
        <w:jc w:val="both"/>
      </w:pPr>
      <w:r>
        <w:t xml:space="preserve">  /* Output root path of aggregates v2 job, excluding store name and version */</w:t>
      </w:r>
    </w:p>
    <w:p>
      <w:pPr>
        <w:jc w:val="both"/>
      </w:pPr>
      <w:r>
        <w:t xml:space="preserve">  def rootPath: String</w:t>
      </w:r>
    </w:p>
    <w:p>
      <w:pPr>
        <w:jc w:val="both"/>
      </w:pPr>
      <w:r/>
    </w:p>
    <w:p>
      <w:pPr>
        <w:jc w:val="both"/>
      </w:pPr>
      <w:r>
        <w:t xml:space="preserve">  /* Name of store under root path to read */</w:t>
      </w:r>
    </w:p>
    <w:p>
      <w:pPr>
        <w:jc w:val="both"/>
      </w:pPr>
      <w:r>
        <w:t xml:space="preserve">  def storeName: String</w:t>
      </w:r>
    </w:p>
    <w:p>
      <w:pPr>
        <w:jc w:val="both"/>
      </w:pPr>
      <w:r/>
    </w:p>
    <w:p>
      <w:pPr>
        <w:jc w:val="both"/>
      </w:pPr>
      <w:r>
        <w:t xml:space="preserve">  // max bijection failures</w:t>
      </w:r>
    </w:p>
    <w:p>
      <w:pPr>
        <w:jc w:val="both"/>
      </w:pPr>
      <w:r>
        <w:t xml:space="preserve">  def maxFailures: Int = 0</w:t>
      </w:r>
    </w:p>
    <w:p>
      <w:pPr>
        <w:jc w:val="both"/>
      </w:pPr>
      <w:r/>
    </w:p>
    <w:p>
      <w:pPr>
        <w:jc w:val="both"/>
      </w:pPr>
      <w:r>
        <w:t xml:space="preserve">  /* Aggregate config used to generate above output */</w:t>
      </w:r>
    </w:p>
    <w:p>
      <w:pPr>
        <w:jc w:val="both"/>
      </w:pPr>
      <w:r>
        <w:t xml:space="preserve">  def aggregates: Set[TypedAggregateGroup[_]]</w:t>
      </w:r>
    </w:p>
    <w:p>
      <w:pPr>
        <w:jc w:val="both"/>
      </w:pPr>
      <w:r/>
    </w:p>
    <w:p>
      <w:pPr>
        <w:jc w:val="both"/>
      </w:pPr>
      <w:r>
        <w:t xml:space="preserve">  /* trimThreshold Trim all aggregates below a certain threshold to save memory */</w:t>
      </w:r>
    </w:p>
    <w:p>
      <w:pPr>
        <w:jc w:val="both"/>
      </w:pPr>
      <w:r>
        <w:t xml:space="preserve">  def trimThreshold: Double</w:t>
      </w:r>
    </w:p>
    <w:p>
      <w:pPr>
        <w:jc w:val="both"/>
      </w:pPr>
      <w:r/>
    </w:p>
    <w:p>
      <w:pPr>
        <w:jc w:val="both"/>
      </w:pPr>
      <w:r>
        <w:t xml:space="preserve">  def toDataRecord(v: StorageFormat): DataRecord</w:t>
      </w:r>
    </w:p>
    <w:p>
      <w:pPr>
        <w:jc w:val="both"/>
      </w:pPr>
      <w:r/>
    </w:p>
    <w:p>
      <w:pPr>
        <w:jc w:val="both"/>
      </w:pPr>
      <w:r>
        <w:t xml:space="preserve">  def sourceVersionOpt: Option[Long]</w:t>
      </w:r>
    </w:p>
    <w:p>
      <w:pPr>
        <w:jc w:val="both"/>
      </w:pPr>
      <w:r/>
    </w:p>
    <w:p>
      <w:pPr>
        <w:jc w:val="both"/>
      </w:pPr>
      <w:r>
        <w:t xml:space="preserve">  def enableMostRecentBeforeSourceVersion: Boolean = false</w:t>
      </w:r>
    </w:p>
    <w:p>
      <w:pPr>
        <w:jc w:val="both"/>
      </w:pPr>
      <w:r/>
    </w:p>
    <w:p>
      <w:pPr>
        <w:jc w:val="both"/>
      </w:pPr>
      <w:r>
        <w:t xml:space="preserve">  implicit private val aggregationKeyInjection: Injection[AggregationKey, Array[Byte]] =</w:t>
      </w:r>
    </w:p>
    <w:p>
      <w:pPr>
        <w:jc w:val="both"/>
      </w:pPr>
      <w:r>
        <w:t xml:space="preserve">    AggregationKeyInjection</w:t>
      </w:r>
    </w:p>
    <w:p>
      <w:pPr>
        <w:jc w:val="both"/>
      </w:pPr>
      <w:r>
        <w:t xml:space="preserve">  implicit def storageFormatCodec: Injection[StorageFormat, Array[Byte]]</w:t>
      </w:r>
    </w:p>
    <w:p>
      <w:pPr>
        <w:jc w:val="both"/>
      </w:pPr>
      <w:r/>
    </w:p>
    <w:p>
      <w:pPr>
        <w:jc w:val="both"/>
      </w:pPr>
      <w:r>
        <w:t xml:space="preserve">  private def filteredAggregates = aggregates.filter(_.outputStore.name == storeName)</w:t>
      </w:r>
    </w:p>
    <w:p>
      <w:pPr>
        <w:jc w:val="both"/>
      </w:pPr>
      <w:r>
        <w:t xml:space="preserve">  def storePath: String = List(rootPath, storeName).mkString("/")</w:t>
      </w:r>
    </w:p>
    <w:p>
      <w:pPr>
        <w:jc w:val="both"/>
      </w:pPr>
      <w:r/>
    </w:p>
    <w:p>
      <w:pPr>
        <w:jc w:val="both"/>
      </w:pPr>
      <w:r>
        <w:t xml:space="preserve">  def mostRecentVkvs: VersionedKeyValSource[_, _] = {</w:t>
      </w:r>
    </w:p>
    <w:p>
      <w:pPr>
        <w:jc w:val="both"/>
      </w:pPr>
      <w:r>
        <w:t xml:space="preserve">    VersionedKeyValSource[AggregationKey, (BatchID, StorageFormat)](</w:t>
      </w:r>
    </w:p>
    <w:p>
      <w:pPr>
        <w:jc w:val="both"/>
      </w:pPr>
      <w:r>
        <w:t xml:space="preserve">      path = storePath,</w:t>
      </w:r>
    </w:p>
    <w:p>
      <w:pPr>
        <w:jc w:val="both"/>
      </w:pPr>
      <w:r>
        <w:t xml:space="preserve">      sourceVersion = None,</w:t>
      </w:r>
    </w:p>
    <w:p>
      <w:pPr>
        <w:jc w:val="both"/>
      </w:pPr>
      <w:r>
        <w:t xml:space="preserve">      maxFailures = maxFailures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availableVersions: Seq[Long] =</w:t>
      </w:r>
    </w:p>
    <w:p>
      <w:pPr>
        <w:jc w:val="both"/>
      </w:pPr>
      <w:r>
        <w:t xml:space="preserve">    mostRecentVkvs</w:t>
      </w:r>
    </w:p>
    <w:p>
      <w:pPr>
        <w:jc w:val="both"/>
      </w:pPr>
      <w:r>
        <w:t xml:space="preserve">      .getTap(TapMode.SOURCE)</w:t>
      </w:r>
    </w:p>
    <w:p>
      <w:pPr>
        <w:jc w:val="both"/>
      </w:pPr>
      <w:r>
        <w:t xml:space="preserve">      .getStore(new JobConf(true))</w:t>
      </w:r>
    </w:p>
    <w:p>
      <w:pPr>
        <w:jc w:val="both"/>
      </w:pPr>
      <w:r>
        <w:t xml:space="preserve">      .getAllVersions()</w:t>
      </w:r>
    </w:p>
    <w:p>
      <w:pPr>
        <w:jc w:val="both"/>
      </w:pPr>
      <w:r>
        <w:t xml:space="preserve">      .asScala</w:t>
      </w:r>
    </w:p>
    <w:p>
      <w:pPr>
        <w:jc w:val="both"/>
      </w:pPr>
      <w:r>
        <w:t xml:space="preserve">      .map(_.toLong)</w:t>
      </w:r>
    </w:p>
    <w:p>
      <w:pPr>
        <w:jc w:val="both"/>
      </w:pPr>
      <w:r/>
    </w:p>
    <w:p>
      <w:pPr>
        <w:jc w:val="both"/>
      </w:pPr>
      <w:r>
        <w:t xml:space="preserve">  private def mostRecentVersion: Long = {</w:t>
      </w:r>
    </w:p>
    <w:p>
      <w:pPr>
        <w:jc w:val="both"/>
      </w:pPr>
      <w:r>
        <w:t xml:space="preserve">    require(!availableVersions.isEmpty, s"$storeName has no available versions")</w:t>
      </w:r>
    </w:p>
    <w:p>
      <w:pPr>
        <w:jc w:val="both"/>
      </w:pPr>
      <w:r>
        <w:t xml:space="preserve">    availableVersions.max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versionToUse: Long =</w:t>
      </w:r>
    </w:p>
    <w:p>
      <w:pPr>
        <w:jc w:val="both"/>
      </w:pPr>
      <w:r>
        <w:t xml:space="preserve">    if (enableMostRecentBeforeSourceVersion) {</w:t>
      </w:r>
    </w:p>
    <w:p>
      <w:pPr>
        <w:jc w:val="both"/>
      </w:pPr>
      <w:r>
        <w:t xml:space="preserve">      sourceVersionOpt</w:t>
      </w:r>
    </w:p>
    <w:p>
      <w:pPr>
        <w:jc w:val="both"/>
      </w:pPr>
      <w:r>
        <w:t xml:space="preserve">        .map(sourceVersion =&gt;</w:t>
      </w:r>
    </w:p>
    <w:p>
      <w:pPr>
        <w:jc w:val="both"/>
      </w:pPr>
      <w:r>
        <w:t xml:space="preserve">          availableVersions.filter(_ &lt;= sourceVersion) match {</w:t>
      </w:r>
    </w:p>
    <w:p>
      <w:pPr>
        <w:jc w:val="both"/>
      </w:pPr>
      <w:r>
        <w:t xml:space="preserve">            case Seq() =&gt;</w:t>
      </w:r>
    </w:p>
    <w:p>
      <w:pPr>
        <w:jc w:val="both"/>
      </w:pPr>
      <w:r>
        <w:t xml:space="preserve">              throw new IllegalArgumentException(</w:t>
      </w:r>
    </w:p>
    <w:p>
      <w:pPr>
        <w:jc w:val="both"/>
      </w:pPr>
      <w:r>
        <w:t xml:space="preserve">                "No version older than version: %s, available versions: %s"</w:t>
      </w:r>
    </w:p>
    <w:p>
      <w:pPr>
        <w:jc w:val="both"/>
      </w:pPr>
      <w:r>
        <w:t xml:space="preserve">                  .format(sourceVersion, availableVersions)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case versionList =&gt; versionList.max</w:t>
      </w:r>
    </w:p>
    <w:p>
      <w:pPr>
        <w:jc w:val="both"/>
      </w:pPr>
      <w:r>
        <w:t xml:space="preserve">          })</w:t>
      </w:r>
    </w:p>
    <w:p>
      <w:pPr>
        <w:jc w:val="both"/>
      </w:pPr>
      <w:r>
        <w:t xml:space="preserve">        .getOrElse(mostRecentVersion)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sourceVersionOpt.getOrElse(mostRecentVersion)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lazy val adapter: IRecordOneToManyAdapter[AggregatesV2Tuple] =</w:t>
      </w:r>
    </w:p>
    <w:p>
      <w:pPr>
        <w:jc w:val="both"/>
      </w:pPr>
      <w:r>
        <w:t xml:space="preserve">    new AggregatesV2Adapter(filteredAggregates, versionToUse, trimThreshold)</w:t>
      </w:r>
    </w:p>
    <w:p>
      <w:pPr>
        <w:jc w:val="both"/>
      </w:pPr>
      <w:r/>
    </w:p>
    <w:p>
      <w:pPr>
        <w:jc w:val="both"/>
      </w:pPr>
      <w:r>
        <w:t xml:space="preserve">  override def getData: TypedPipe[AggregatesV2Tuple] = {</w:t>
      </w:r>
    </w:p>
    <w:p>
      <w:pPr>
        <w:jc w:val="both"/>
      </w:pPr>
      <w:r>
        <w:t xml:space="preserve">    val vkvsToUse: VersionedKeyValSource[AggregationKey, (BatchID, StorageFormat)] = {</w:t>
      </w:r>
    </w:p>
    <w:p>
      <w:pPr>
        <w:jc w:val="both"/>
      </w:pPr>
      <w:r>
        <w:t xml:space="preserve">      VersionedKeyValSource[AggregationKey, (BatchID, StorageFormat)](</w:t>
      </w:r>
    </w:p>
    <w:p>
      <w:pPr>
        <w:jc w:val="both"/>
      </w:pPr>
      <w:r>
        <w:t xml:space="preserve">        path = storePath,</w:t>
      </w:r>
    </w:p>
    <w:p>
      <w:pPr>
        <w:jc w:val="both"/>
      </w:pPr>
      <w:r>
        <w:t xml:space="preserve">        sourceVersion = Some(versionToUse),</w:t>
      </w:r>
    </w:p>
    <w:p>
      <w:pPr>
        <w:jc w:val="both"/>
      </w:pPr>
      <w:r>
        <w:t xml:space="preserve">        maxFailures = maxFailures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TypedPipe.from(vkvsToUse).map {</w:t>
      </w:r>
    </w:p>
    <w:p>
      <w:pPr>
        <w:jc w:val="both"/>
      </w:pPr>
      <w:r>
        <w:t xml:space="preserve">      case (key, (batch, value)) =&gt; (key, (batch, toDataRecord(value)))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 xml:space="preserve"> * Adapted data record feature source from aggregates v2 manhattan output</w:t>
      </w:r>
    </w:p>
    <w:p>
      <w:pPr>
        <w:jc w:val="both"/>
      </w:pPr>
      <w:r>
        <w:t xml:space="preserve"> * Params documented in parent trait.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AggregatesV2FeatureSource(</w:t>
      </w:r>
    </w:p>
    <w:p>
      <w:pPr>
        <w:jc w:val="both"/>
      </w:pPr>
      <w:r>
        <w:t xml:space="preserve">  override val rootPath: String,</w:t>
      </w:r>
    </w:p>
    <w:p>
      <w:pPr>
        <w:jc w:val="both"/>
      </w:pPr>
      <w:r>
        <w:t xml:space="preserve">  override val storeName: String,</w:t>
      </w:r>
    </w:p>
    <w:p>
      <w:pPr>
        <w:jc w:val="both"/>
      </w:pPr>
      <w:r>
        <w:t xml:space="preserve">  override val aggregates: Set[TypedAggregateGroup[_]],</w:t>
      </w:r>
    </w:p>
    <w:p>
      <w:pPr>
        <w:jc w:val="both"/>
      </w:pPr>
      <w:r>
        <w:t xml:space="preserve">  override val trimThreshold: Double = 0,</w:t>
      </w:r>
    </w:p>
    <w:p>
      <w:pPr>
        <w:jc w:val="both"/>
      </w:pPr>
      <w:r>
        <w:t xml:space="preserve">  override val maxFailures: Int = 0,</w:t>
      </w:r>
    </w:p>
    <w:p>
      <w:pPr>
        <w:jc w:val="both"/>
      </w:pPr>
      <w:r>
        <w:t>)(</w:t>
      </w:r>
    </w:p>
    <w:p>
      <w:pPr>
        <w:jc w:val="both"/>
      </w:pPr>
      <w:r>
        <w:t xml:space="preserve">  implicit val dateRange: DateRange)</w:t>
      </w:r>
    </w:p>
    <w:p>
      <w:pPr>
        <w:jc w:val="both"/>
      </w:pPr>
      <w:r>
        <w:t xml:space="preserve">    extends AggregatesV2AdaptedSource {</w:t>
      </w:r>
    </w:p>
    <w:p>
      <w:pPr>
        <w:jc w:val="both"/>
      </w:pPr>
      <w:r/>
    </w:p>
    <w:p>
      <w:pPr>
        <w:jc w:val="both"/>
      </w:pPr>
      <w:r>
        <w:t xml:space="preserve">  // Increment end date by 1 millisec since summingbird output for date D is stored at (D+1)T00</w:t>
      </w:r>
    </w:p>
    <w:p>
      <w:pPr>
        <w:jc w:val="both"/>
      </w:pPr>
      <w:r>
        <w:t xml:space="preserve">  override val sourceVersionOpt: Some[Long] = Some(dateRange.end.timestamp + 1)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 xml:space="preserve"> * Reads most recent available AggregatesV2FeatureSource.</w:t>
      </w:r>
    </w:p>
    <w:p>
      <w:pPr>
        <w:jc w:val="both"/>
      </w:pPr>
      <w:r>
        <w:t xml:space="preserve"> * There is no constraint on recency.</w:t>
      </w:r>
    </w:p>
    <w:p>
      <w:pPr>
        <w:jc w:val="both"/>
      </w:pPr>
      <w:r>
        <w:t xml:space="preserve"> * Params documented in parent trait.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AggregatesV2MostRecentFeatureSource(</w:t>
      </w:r>
    </w:p>
    <w:p>
      <w:pPr>
        <w:jc w:val="both"/>
      </w:pPr>
      <w:r>
        <w:t xml:space="preserve">  override val rootPath: String,</w:t>
      </w:r>
    </w:p>
    <w:p>
      <w:pPr>
        <w:jc w:val="both"/>
      </w:pPr>
      <w:r>
        <w:t xml:space="preserve">  override val storeName: String,</w:t>
      </w:r>
    </w:p>
    <w:p>
      <w:pPr>
        <w:jc w:val="both"/>
      </w:pPr>
      <w:r>
        <w:t xml:space="preserve">  override val aggregates: Set[TypedAggregateGroup[_]],</w:t>
      </w:r>
    </w:p>
    <w:p>
      <w:pPr>
        <w:jc w:val="both"/>
      </w:pPr>
      <w:r>
        <w:t xml:space="preserve">  override val trimThreshold: Double = AggregatesV2AdaptedSource.DefaultTrimThreshold,</w:t>
      </w:r>
    </w:p>
    <w:p>
      <w:pPr>
        <w:jc w:val="both"/>
      </w:pPr>
      <w:r>
        <w:t xml:space="preserve">  override val maxFailures: Int = 0)</w:t>
      </w:r>
    </w:p>
    <w:p>
      <w:pPr>
        <w:jc w:val="both"/>
      </w:pPr>
      <w:r>
        <w:t xml:space="preserve">    extends AggregatesV2AdaptedSource {</w:t>
      </w:r>
    </w:p>
    <w:p>
      <w:pPr>
        <w:jc w:val="both"/>
      </w:pPr>
      <w:r/>
    </w:p>
    <w:p>
      <w:pPr>
        <w:jc w:val="both"/>
      </w:pPr>
      <w:r>
        <w:t xml:space="preserve">  override val sourceVersionOpt: None.type = None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 xml:space="preserve"> * Reads most recent available AggregatesV2FeatureSource</w:t>
      </w:r>
    </w:p>
    <w:p>
      <w:pPr>
        <w:jc w:val="both"/>
      </w:pPr>
      <w:r>
        <w:t xml:space="preserve"> * on or before the specified beforeDate.</w:t>
      </w:r>
    </w:p>
    <w:p>
      <w:pPr>
        <w:jc w:val="both"/>
      </w:pPr>
      <w:r>
        <w:t xml:space="preserve"> * Params documented in parent trait.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AggregatesV2MostRecentFeatureSourceBeforeDate(</w:t>
      </w:r>
    </w:p>
    <w:p>
      <w:pPr>
        <w:jc w:val="both"/>
      </w:pPr>
      <w:r>
        <w:t xml:space="preserve">  override val rootPath: String,</w:t>
      </w:r>
    </w:p>
    <w:p>
      <w:pPr>
        <w:jc w:val="both"/>
      </w:pPr>
      <w:r>
        <w:t xml:space="preserve">  override val storeName: String,</w:t>
      </w:r>
    </w:p>
    <w:p>
      <w:pPr>
        <w:jc w:val="both"/>
      </w:pPr>
      <w:r>
        <w:t xml:space="preserve">  override val aggregates: Set[TypedAggregateGroup[_]],</w:t>
      </w:r>
    </w:p>
    <w:p>
      <w:pPr>
        <w:jc w:val="both"/>
      </w:pPr>
      <w:r>
        <w:t xml:space="preserve">  override val trimThreshold: Double = AggregatesV2AdaptedSource.DefaultTrimThreshold,</w:t>
      </w:r>
    </w:p>
    <w:p>
      <w:pPr>
        <w:jc w:val="both"/>
      </w:pPr>
      <w:r>
        <w:t xml:space="preserve">  beforeDate: RichDate,</w:t>
      </w:r>
    </w:p>
    <w:p>
      <w:pPr>
        <w:jc w:val="both"/>
      </w:pPr>
      <w:r>
        <w:t xml:space="preserve">  override val maxFailures: Int = 0)</w:t>
      </w:r>
    </w:p>
    <w:p>
      <w:pPr>
        <w:jc w:val="both"/>
      </w:pPr>
      <w:r>
        <w:t xml:space="preserve">    extends AggregatesV2AdaptedSource {</w:t>
      </w:r>
    </w:p>
    <w:p>
      <w:pPr>
        <w:jc w:val="both"/>
      </w:pPr>
      <w:r/>
    </w:p>
    <w:p>
      <w:pPr>
        <w:jc w:val="both"/>
      </w:pPr>
      <w:r>
        <w:t xml:space="preserve">  override val enableMostRecentBeforeSourceVersion = true</w:t>
      </w:r>
    </w:p>
    <w:p>
      <w:pPr>
        <w:jc w:val="both"/>
      </w:pPr>
      <w:r>
        <w:t xml:space="preserve">  override val sourceVersionOpt: Some[Long] = Some(beforeDate.timestamp + 1)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