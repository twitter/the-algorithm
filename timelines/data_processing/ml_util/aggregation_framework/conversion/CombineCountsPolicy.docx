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com.twitter.timelines.data_processing.ml_util.aggregation_framework.metrics.AggregationMetricCommon</w:t>
      </w:r>
    </w:p>
    <w:p>
      <w:pPr>
        <w:jc w:val="both"/>
      </w:pPr>
      <w:r>
        <w:t>import com.twitter.timelines.data_processing.ml_util.aggregation_framework.metrics.TypedCountMetric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case class CombinedFeatures(</w:t>
      </w:r>
    </w:p>
    <w:p>
      <w:pPr>
        <w:jc w:val="both"/>
      </w:pPr>
      <w:r>
        <w:t xml:space="preserve">  sum: Feature[JDouble],</w:t>
      </w:r>
    </w:p>
    <w:p>
      <w:pPr>
        <w:jc w:val="both"/>
      </w:pPr>
      <w:r>
        <w:t xml:space="preserve">  nonzero: Feature[JDouble],</w:t>
      </w:r>
    </w:p>
    <w:p>
      <w:pPr>
        <w:jc w:val="both"/>
      </w:pPr>
      <w:r>
        <w:t xml:space="preserve">  mean: Feature[JDouble],</w:t>
      </w:r>
    </w:p>
    <w:p>
      <w:pPr>
        <w:jc w:val="both"/>
      </w:pPr>
      <w:r>
        <w:t xml:space="preserve">  topK: Seq[Feature[JDouble]])</w:t>
      </w:r>
    </w:p>
    <w:p>
      <w:pPr>
        <w:jc w:val="both"/>
      </w:pPr>
      <w:r/>
    </w:p>
    <w:p>
      <w:pPr>
        <w:jc w:val="both"/>
      </w:pPr>
      <w:r>
        <w:t>trait CombineCountsBase {</w:t>
      </w:r>
    </w:p>
    <w:p>
      <w:pPr>
        <w:jc w:val="both"/>
      </w:pPr>
      <w:r>
        <w:t xml:space="preserve">  val SparseSum = "sparse_sum"</w:t>
      </w:r>
    </w:p>
    <w:p>
      <w:pPr>
        <w:jc w:val="both"/>
      </w:pPr>
      <w:r>
        <w:t xml:space="preserve">  val SparseNonzero = "sparse_nonzero"</w:t>
      </w:r>
    </w:p>
    <w:p>
      <w:pPr>
        <w:jc w:val="both"/>
      </w:pPr>
      <w:r>
        <w:t xml:space="preserve">  val SparseMean = "sparse_mean"</w:t>
      </w:r>
    </w:p>
    <w:p>
      <w:pPr>
        <w:jc w:val="both"/>
      </w:pPr>
      <w:r>
        <w:t xml:space="preserve">  val SparseTop = "sparse_top"</w:t>
      </w:r>
    </w:p>
    <w:p>
      <w:pPr>
        <w:jc w:val="both"/>
      </w:pPr>
      <w:r/>
    </w:p>
    <w:p>
      <w:pPr>
        <w:jc w:val="both"/>
      </w:pPr>
      <w:r>
        <w:t xml:space="preserve">  def topK: Int</w:t>
      </w:r>
    </w:p>
    <w:p>
      <w:pPr>
        <w:jc w:val="both"/>
      </w:pPr>
      <w:r>
        <w:t xml:space="preserve">  def hardLimit: Option[Int]</w:t>
      </w:r>
    </w:p>
    <w:p>
      <w:pPr>
        <w:jc w:val="both"/>
      </w:pPr>
      <w:r>
        <w:t xml:space="preserve">  def precomputedCountFeatures: Seq[Feature[_]]</w:t>
      </w:r>
    </w:p>
    <w:p>
      <w:pPr>
        <w:jc w:val="both"/>
      </w:pPr>
      <w:r/>
    </w:p>
    <w:p>
      <w:pPr>
        <w:jc w:val="both"/>
      </w:pPr>
      <w:r>
        <w:t xml:space="preserve">  lazy val precomputedFeaturesMap: Map[Feature[_], CombinedFeatures] =</w:t>
      </w:r>
    </w:p>
    <w:p>
      <w:pPr>
        <w:jc w:val="both"/>
      </w:pPr>
      <w:r>
        <w:t xml:space="preserve">    precomputedCountFeatures.map { countFeature =&gt;</w:t>
      </w:r>
    </w:p>
    <w:p>
      <w:pPr>
        <w:jc w:val="both"/>
      </w:pPr>
      <w:r>
        <w:t xml:space="preserve">      val derivedPersonalDataTypes =</w:t>
      </w:r>
    </w:p>
    <w:p>
      <w:pPr>
        <w:jc w:val="both"/>
      </w:pPr>
      <w:r>
        <w:t xml:space="preserve">        AggregationMetricCommon.derivePersonalDataTypes(Some(countFeature))</w:t>
      </w:r>
    </w:p>
    <w:p>
      <w:pPr>
        <w:jc w:val="both"/>
      </w:pPr>
      <w:r>
        <w:t xml:space="preserve">      val sum = new Feature.Continuous(</w:t>
      </w:r>
    </w:p>
    <w:p>
      <w:pPr>
        <w:jc w:val="both"/>
      </w:pPr>
      <w:r>
        <w:t xml:space="preserve">        countFeature.getDenseFeatureName + "." + SparseSum,</w:t>
      </w:r>
    </w:p>
    <w:p>
      <w:pPr>
        <w:jc w:val="both"/>
      </w:pPr>
      <w:r>
        <w:t xml:space="preserve">        derivedPersonalDataTypes)</w:t>
      </w:r>
    </w:p>
    <w:p>
      <w:pPr>
        <w:jc w:val="both"/>
      </w:pPr>
      <w:r>
        <w:t xml:space="preserve">      val nonzero = new Feature.Continuous(</w:t>
      </w:r>
    </w:p>
    <w:p>
      <w:pPr>
        <w:jc w:val="both"/>
      </w:pPr>
      <w:r>
        <w:t xml:space="preserve">        countFeature.getDenseFeatureName + "." + SparseNonzero,</w:t>
      </w:r>
    </w:p>
    <w:p>
      <w:pPr>
        <w:jc w:val="both"/>
      </w:pPr>
      <w:r>
        <w:t xml:space="preserve">        derivedPersonalDataTypes)</w:t>
      </w:r>
    </w:p>
    <w:p>
      <w:pPr>
        <w:jc w:val="both"/>
      </w:pPr>
      <w:r>
        <w:t xml:space="preserve">      val mean = new Feature.Continuous(</w:t>
      </w:r>
    </w:p>
    <w:p>
      <w:pPr>
        <w:jc w:val="both"/>
      </w:pPr>
      <w:r>
        <w:t xml:space="preserve">        countFeature.getDenseFeatureName + "." + SparseMean,</w:t>
      </w:r>
    </w:p>
    <w:p>
      <w:pPr>
        <w:jc w:val="both"/>
      </w:pPr>
      <w:r>
        <w:t xml:space="preserve">        derivedPersonalDataTypes)</w:t>
      </w:r>
    </w:p>
    <w:p>
      <w:pPr>
        <w:jc w:val="both"/>
      </w:pPr>
      <w:r>
        <w:t xml:space="preserve">      val topKFeatures = (1 to topK).map { k =&gt;</w:t>
      </w:r>
    </w:p>
    <w:p>
      <w:pPr>
        <w:jc w:val="both"/>
      </w:pPr>
      <w:r>
        <w:t xml:space="preserve">        new Feature.Continuous(</w:t>
      </w:r>
    </w:p>
    <w:p>
      <w:pPr>
        <w:jc w:val="both"/>
      </w:pPr>
      <w:r>
        <w:t xml:space="preserve">          countFeature.getDenseFeatureName + "." + SparseTop + k,</w:t>
      </w:r>
    </w:p>
    <w:p>
      <w:pPr>
        <w:jc w:val="both"/>
      </w:pPr>
      <w:r>
        <w:t xml:space="preserve">          derivedPersonalDataTypes)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(countFeature, CombinedFeatures(sum, nonzero, mean, topKFeatures))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lazy val outputFeaturesPostMerge: Set[Feature[JDouble]] =</w:t>
      </w:r>
    </w:p>
    <w:p>
      <w:pPr>
        <w:jc w:val="both"/>
      </w:pPr>
      <w:r>
        <w:t xml:space="preserve">    precomputedFeaturesMap.values.flatMap { combinedFeatures: CombinedFeatures =&gt;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combinedFeatures.sum,</w:t>
      </w:r>
    </w:p>
    <w:p>
      <w:pPr>
        <w:jc w:val="both"/>
      </w:pPr>
      <w:r>
        <w:t xml:space="preserve">        combinedFeatures.nonzero,</w:t>
      </w:r>
    </w:p>
    <w:p>
      <w:pPr>
        <w:jc w:val="both"/>
      </w:pPr>
      <w:r>
        <w:t xml:space="preserve">        combinedFeatures.mean</w:t>
      </w:r>
    </w:p>
    <w:p>
      <w:pPr>
        <w:jc w:val="both"/>
      </w:pPr>
      <w:r>
        <w:t xml:space="preserve">      ) ++ combinedFeatures.topK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private case class ComputedStats(sum: Double, nonzero: Double, mean: Double)</w:t>
      </w:r>
    </w:p>
    <w:p>
      <w:pPr>
        <w:jc w:val="both"/>
      </w:pPr>
      <w:r/>
    </w:p>
    <w:p>
      <w:pPr>
        <w:jc w:val="both"/>
      </w:pPr>
      <w:r>
        <w:t xml:space="preserve">  private def preComputeStats(featureValues: Seq[Double]): ComputedStats = {</w:t>
      </w:r>
    </w:p>
    <w:p>
      <w:pPr>
        <w:jc w:val="both"/>
      </w:pPr>
      <w:r>
        <w:t xml:space="preserve">    val (sum, nonzero) = featureValues.foldLeft((0.0, 0.0)) {</w:t>
      </w:r>
    </w:p>
    <w:p>
      <w:pPr>
        <w:jc w:val="both"/>
      </w:pPr>
      <w:r>
        <w:t xml:space="preserve">      case ((accSum, accNonzero), value) =&gt;</w:t>
      </w:r>
    </w:p>
    <w:p>
      <w:pPr>
        <w:jc w:val="both"/>
      </w:pPr>
      <w:r>
        <w:t xml:space="preserve">        (accSum + value, if (value &gt; 0.0) accNonzero + 1.0 else accNonzero)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ComputedStats(sum, nonzero, if (nonzero &gt; 0.0) sum / nonzero else 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computeSortedFeatureValues(featureValues: List[Double]): List[Double] =</w:t>
      </w:r>
    </w:p>
    <w:p>
      <w:pPr>
        <w:jc w:val="both"/>
      </w:pPr>
      <w:r>
        <w:t xml:space="preserve">    featureValues.sortBy(-_)</w:t>
      </w:r>
    </w:p>
    <w:p>
      <w:pPr>
        <w:jc w:val="both"/>
      </w:pPr>
      <w:r/>
    </w:p>
    <w:p>
      <w:pPr>
        <w:jc w:val="both"/>
      </w:pPr>
      <w:r>
        <w:t xml:space="preserve">  private def extractKth(sortedFeatureValues: Seq[Double], k: Int): Double =</w:t>
      </w:r>
    </w:p>
    <w:p>
      <w:pPr>
        <w:jc w:val="both"/>
      </w:pPr>
      <w:r>
        <w:t xml:space="preserve">    sortedFeatureValues</w:t>
      </w:r>
    </w:p>
    <w:p>
      <w:pPr>
        <w:jc w:val="both"/>
      </w:pPr>
      <w:r>
        <w:t xml:space="preserve">      .lift(k - 1)</w:t>
      </w:r>
    </w:p>
    <w:p>
      <w:pPr>
        <w:jc w:val="both"/>
      </w:pPr>
      <w:r>
        <w:t xml:space="preserve">      .getOrElse(0.0)</w:t>
      </w:r>
    </w:p>
    <w:p>
      <w:pPr>
        <w:jc w:val="both"/>
      </w:pPr>
      <w:r/>
    </w:p>
    <w:p>
      <w:pPr>
        <w:jc w:val="both"/>
      </w:pPr>
      <w:r>
        <w:t xml:space="preserve">  private def setContinuousFeatureIfNonZero(</w:t>
      </w:r>
    </w:p>
    <w:p>
      <w:pPr>
        <w:jc w:val="both"/>
      </w:pPr>
      <w:r>
        <w:t xml:space="preserve">    record: SRichDataRecord,</w:t>
      </w:r>
    </w:p>
    <w:p>
      <w:pPr>
        <w:jc w:val="both"/>
      </w:pPr>
      <w:r>
        <w:t xml:space="preserve">    feature: Feature[JDouble],</w:t>
      </w:r>
    </w:p>
    <w:p>
      <w:pPr>
        <w:jc w:val="both"/>
      </w:pPr>
      <w:r>
        <w:t xml:space="preserve">    value: Double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if (value != 0.0) {</w:t>
      </w:r>
    </w:p>
    <w:p>
      <w:pPr>
        <w:jc w:val="both"/>
      </w:pPr>
      <w:r>
        <w:t xml:space="preserve">      record.setFeatureValue(feature, 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hydrateCountFeatures(</w:t>
      </w:r>
    </w:p>
    <w:p>
      <w:pPr>
        <w:jc w:val="both"/>
      </w:pPr>
      <w:r>
        <w:t xml:space="preserve">    richRecord: SRichDataRecord,</w:t>
      </w:r>
    </w:p>
    <w:p>
      <w:pPr>
        <w:jc w:val="both"/>
      </w:pPr>
      <w:r>
        <w:t xml:space="preserve">    features: Seq[Feature[_]],</w:t>
      </w:r>
    </w:p>
    <w:p>
      <w:pPr>
        <w:jc w:val="both"/>
      </w:pPr>
      <w:r>
        <w:t xml:space="preserve">    featureValuesMap: Map[Feature[_], List[Double]]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feature &lt;- features</w:t>
      </w:r>
    </w:p>
    <w:p>
      <w:pPr>
        <w:jc w:val="both"/>
      </w:pPr>
      <w:r>
        <w:t xml:space="preserve">      featureValues &lt;- featureValuesMap.get(feature)</w:t>
      </w:r>
    </w:p>
    <w:p>
      <w:pPr>
        <w:jc w:val="both"/>
      </w:pPr>
      <w:r>
        <w:t xml:space="preserve">    } {</w:t>
      </w:r>
    </w:p>
    <w:p>
      <w:pPr>
        <w:jc w:val="both"/>
      </w:pPr>
      <w:r>
        <w:t xml:space="preserve">      mergeRecordFromCountFeature(</w:t>
      </w:r>
    </w:p>
    <w:p>
      <w:pPr>
        <w:jc w:val="both"/>
      </w:pPr>
      <w:r>
        <w:t xml:space="preserve">        countFeature = feature,</w:t>
      </w:r>
    </w:p>
    <w:p>
      <w:pPr>
        <w:jc w:val="both"/>
      </w:pPr>
      <w:r>
        <w:t xml:space="preserve">        featureValues = featureValues,</w:t>
      </w:r>
    </w:p>
    <w:p>
      <w:pPr>
        <w:jc w:val="both"/>
      </w:pPr>
      <w:r>
        <w:t xml:space="preserve">        richInputRecord = richRecord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mergeRecordFromCountFeature(</w:t>
      </w:r>
    </w:p>
    <w:p>
      <w:pPr>
        <w:jc w:val="both"/>
      </w:pPr>
      <w:r>
        <w:t xml:space="preserve">    richInputRecord: SRichDataRecord,</w:t>
      </w:r>
    </w:p>
    <w:p>
      <w:pPr>
        <w:jc w:val="both"/>
      </w:pPr>
      <w:r>
        <w:t xml:space="preserve">    countFeature: Feature[_],</w:t>
      </w:r>
    </w:p>
    <w:p>
      <w:pPr>
        <w:jc w:val="both"/>
      </w:pPr>
      <w:r>
        <w:t xml:space="preserve">    featureValues: List[Double]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// In majority of calls to this method from timeline scorer</w:t>
      </w:r>
    </w:p>
    <w:p>
      <w:pPr>
        <w:jc w:val="both"/>
      </w:pPr>
      <w:r>
        <w:t xml:space="preserve">    // the featureValues list is empty.</w:t>
      </w:r>
    </w:p>
    <w:p>
      <w:pPr>
        <w:jc w:val="both"/>
      </w:pPr>
      <w:r>
        <w:t xml:space="preserve">    // While with empty list each operation will be not that expensive, these</w:t>
      </w:r>
    </w:p>
    <w:p>
      <w:pPr>
        <w:jc w:val="both"/>
      </w:pPr>
      <w:r>
        <w:t xml:space="preserve">    // small things do add up. By adding early stop here we can avoid sorting</w:t>
      </w:r>
    </w:p>
    <w:p>
      <w:pPr>
        <w:jc w:val="both"/>
      </w:pPr>
      <w:r>
        <w:t xml:space="preserve">    // empty list, allocating several options and making multiple function</w:t>
      </w:r>
    </w:p>
    <w:p>
      <w:pPr>
        <w:jc w:val="both"/>
      </w:pPr>
      <w:r>
        <w:t xml:space="preserve">    // calls. In addition to that, we won't iterate over [1, topK].</w:t>
      </w:r>
    </w:p>
    <w:p>
      <w:pPr>
        <w:jc w:val="both"/>
      </w:pPr>
      <w:r>
        <w:t xml:space="preserve">    if (featureValues.nonEmpty) {</w:t>
      </w:r>
    </w:p>
    <w:p>
      <w:pPr>
        <w:jc w:val="both"/>
      </w:pPr>
      <w:r>
        <w:t xml:space="preserve">      val sortedFeatureValues = hardLimit</w:t>
      </w:r>
    </w:p>
    <w:p>
      <w:pPr>
        <w:jc w:val="both"/>
      </w:pPr>
      <w:r>
        <w:t xml:space="preserve">        .map { limit =&gt;</w:t>
      </w:r>
    </w:p>
    <w:p>
      <w:pPr>
        <w:jc w:val="both"/>
      </w:pPr>
      <w:r>
        <w:t xml:space="preserve">          computeSortedFeatureValues(featureValues).take(limit)</w:t>
      </w:r>
    </w:p>
    <w:p>
      <w:pPr>
        <w:jc w:val="both"/>
      </w:pPr>
      <w:r>
        <w:t xml:space="preserve">        }.getOrElse(computeSortedFeatureValues(featureValues)).toIndexedSeq</w:t>
      </w:r>
    </w:p>
    <w:p>
      <w:pPr>
        <w:jc w:val="both"/>
      </w:pPr>
      <w:r>
        <w:t xml:space="preserve">      val computed = preComputeStats(sortedFeatureValues)</w:t>
      </w:r>
    </w:p>
    <w:p>
      <w:pPr>
        <w:jc w:val="both"/>
      </w:pPr>
      <w:r/>
    </w:p>
    <w:p>
      <w:pPr>
        <w:jc w:val="both"/>
      </w:pPr>
      <w:r>
        <w:t xml:space="preserve">      val combinedFeatures = precomputedFeaturesMap(countFeature)</w:t>
      </w:r>
    </w:p>
    <w:p>
      <w:pPr>
        <w:jc w:val="both"/>
      </w:pPr>
      <w:r>
        <w:t xml:space="preserve">      setContinuousFeatureIfNonZero(</w:t>
      </w:r>
    </w:p>
    <w:p>
      <w:pPr>
        <w:jc w:val="both"/>
      </w:pPr>
      <w:r>
        <w:t xml:space="preserve">        richInputRecord,</w:t>
      </w:r>
    </w:p>
    <w:p>
      <w:pPr>
        <w:jc w:val="both"/>
      </w:pPr>
      <w:r>
        <w:t xml:space="preserve">        combinedFeatures.sum,</w:t>
      </w:r>
    </w:p>
    <w:p>
      <w:pPr>
        <w:jc w:val="both"/>
      </w:pPr>
      <w:r>
        <w:t xml:space="preserve">        computed.sum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setContinuousFeatureIfNonZero(</w:t>
      </w:r>
    </w:p>
    <w:p>
      <w:pPr>
        <w:jc w:val="both"/>
      </w:pPr>
      <w:r>
        <w:t xml:space="preserve">        richInputRecord,</w:t>
      </w:r>
    </w:p>
    <w:p>
      <w:pPr>
        <w:jc w:val="both"/>
      </w:pPr>
      <w:r>
        <w:t xml:space="preserve">        combinedFeatures.nonzero,</w:t>
      </w:r>
    </w:p>
    <w:p>
      <w:pPr>
        <w:jc w:val="both"/>
      </w:pPr>
      <w:r>
        <w:t xml:space="preserve">        computed.nonzero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setContinuousFeatureIfNonZero(</w:t>
      </w:r>
    </w:p>
    <w:p>
      <w:pPr>
        <w:jc w:val="both"/>
      </w:pPr>
      <w:r>
        <w:t xml:space="preserve">        richInputRecord,</w:t>
      </w:r>
    </w:p>
    <w:p>
      <w:pPr>
        <w:jc w:val="both"/>
      </w:pPr>
      <w:r>
        <w:t xml:space="preserve">        combinedFeatures.mean,</w:t>
      </w:r>
    </w:p>
    <w:p>
      <w:pPr>
        <w:jc w:val="both"/>
      </w:pPr>
      <w:r>
        <w:t xml:space="preserve">        computed.mean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(1 to topK).foreach { k =&gt;</w:t>
      </w:r>
    </w:p>
    <w:p>
      <w:pPr>
        <w:jc w:val="both"/>
      </w:pPr>
      <w:r>
        <w:t xml:space="preserve">        setContinuousFeatureIfNonZero(</w:t>
      </w:r>
    </w:p>
    <w:p>
      <w:pPr>
        <w:jc w:val="both"/>
      </w:pPr>
      <w:r>
        <w:t xml:space="preserve">          richInputRecord,</w:t>
      </w:r>
    </w:p>
    <w:p>
      <w:pPr>
        <w:jc w:val="both"/>
      </w:pPr>
      <w:r>
        <w:t xml:space="preserve">          combinedFeatures.topK(k - 1),</w:t>
      </w:r>
    </w:p>
    <w:p>
      <w:pPr>
        <w:jc w:val="both"/>
      </w:pPr>
      <w:r>
        <w:t xml:space="preserve">          extractKth(sortedFeatureValues, k)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CombineCountsPolicy {</w:t>
      </w:r>
    </w:p>
    <w:p>
      <w:pPr>
        <w:jc w:val="both"/>
      </w:pPr>
      <w:r>
        <w:t xml:space="preserve">  def getCountFeatures(aggregateContext: FeatureContext): Seq[Feature[_]] =</w:t>
      </w:r>
    </w:p>
    <w:p>
      <w:pPr>
        <w:jc w:val="both"/>
      </w:pPr>
      <w:r>
        <w:t xml:space="preserve">    aggregateContext.getAllFeatures.asScala.toSeq</w:t>
      </w:r>
    </w:p>
    <w:p>
      <w:pPr>
        <w:jc w:val="both"/>
      </w:pPr>
      <w:r>
        <w:t xml:space="preserve">      .filter { feature =&gt;</w:t>
      </w:r>
    </w:p>
    <w:p>
      <w:pPr>
        <w:jc w:val="both"/>
      </w:pPr>
      <w:r>
        <w:t xml:space="preserve">        feature.getFeatureType == FeatureType.CONTINUOUS &amp;&amp;</w:t>
      </w:r>
    </w:p>
    <w:p>
      <w:pPr>
        <w:jc w:val="both"/>
      </w:pPr>
      <w:r>
        <w:t xml:space="preserve">        feature.getDenseFeatureName.endsWith(TypedCountMetric[JDouble]().operatorName)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private[conversion] def getFeatureValues(</w:t>
      </w:r>
    </w:p>
    <w:p>
      <w:pPr>
        <w:jc w:val="both"/>
      </w:pPr>
      <w:r>
        <w:t xml:space="preserve">    dataRecordsWithCounts: List[DataRecord],</w:t>
      </w:r>
    </w:p>
    <w:p>
      <w:pPr>
        <w:jc w:val="both"/>
      </w:pPr>
      <w:r>
        <w:t xml:space="preserve">    countFeature: Feature[_]</w:t>
      </w:r>
    </w:p>
    <w:p>
      <w:pPr>
        <w:jc w:val="both"/>
      </w:pPr>
      <w:r>
        <w:t xml:space="preserve">  ): List[Double] =</w:t>
      </w:r>
    </w:p>
    <w:p>
      <w:pPr>
        <w:jc w:val="both"/>
      </w:pPr>
      <w:r>
        <w:t xml:space="preserve">    dataRecordsWithCounts.map(new SRichDataRecord(_)).flatMap { record =&gt;</w:t>
      </w:r>
    </w:p>
    <w:p>
      <w:pPr>
        <w:jc w:val="both"/>
      </w:pPr>
      <w:r>
        <w:t xml:space="preserve">      Option(record.getFeatureValue(countFeature)).map(_.asInstanceOf[JDouble].toDouble)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merge policy that works whenever all aggregate features are</w:t>
      </w:r>
    </w:p>
    <w:p>
      <w:pPr>
        <w:jc w:val="both"/>
      </w:pPr>
      <w:r>
        <w:t xml:space="preserve"> * counts (computed using CountMetric), and typically represent</w:t>
      </w:r>
    </w:p>
    <w:p>
      <w:pPr>
        <w:jc w:val="both"/>
      </w:pPr>
      <w:r>
        <w:t xml:space="preserve"> * either impressions or engagements. For each such input count</w:t>
      </w:r>
    </w:p>
    <w:p>
      <w:pPr>
        <w:jc w:val="both"/>
      </w:pPr>
      <w:r>
        <w:t xml:space="preserve"> * feature, the policy outputs the following (3+k) derived features</w:t>
      </w:r>
    </w:p>
    <w:p>
      <w:pPr>
        <w:jc w:val="both"/>
      </w:pPr>
      <w:r>
        <w:t xml:space="preserve"> * into the output data record: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Sum of the feature's value across all aggregate records</w:t>
      </w:r>
    </w:p>
    <w:p>
      <w:pPr>
        <w:jc w:val="both"/>
      </w:pPr>
      <w:r>
        <w:t xml:space="preserve"> * Number of aggregate records that have the feature set to non-zero</w:t>
      </w:r>
    </w:p>
    <w:p>
      <w:pPr>
        <w:jc w:val="both"/>
      </w:pPr>
      <w:r>
        <w:t xml:space="preserve"> * Mean of the feature's value across all aggregate records</w:t>
      </w:r>
    </w:p>
    <w:p>
      <w:pPr>
        <w:jc w:val="both"/>
      </w:pPr>
      <w:r>
        <w:t xml:space="preserve"> * topK values of the feature across all aggregate records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topK topK values to compute</w:t>
      </w:r>
    </w:p>
    <w:p>
      <w:pPr>
        <w:jc w:val="both"/>
      </w:pPr>
      <w:r>
        <w:t xml:space="preserve"> * @param hardLimit when set, records are sorted and only the top values will be used for aggregation if</w:t>
      </w:r>
    </w:p>
    <w:p>
      <w:pPr>
        <w:jc w:val="both"/>
      </w:pPr>
      <w:r>
        <w:t xml:space="preserve"> *                  the number of records are higher than this hard limit.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CombineCountsPolicy(</w:t>
      </w:r>
    </w:p>
    <w:p>
      <w:pPr>
        <w:jc w:val="both"/>
      </w:pPr>
      <w:r>
        <w:t xml:space="preserve">  override val topK: Int,</w:t>
      </w:r>
    </w:p>
    <w:p>
      <w:pPr>
        <w:jc w:val="both"/>
      </w:pPr>
      <w:r>
        <w:t xml:space="preserve">  aggregateContextToPrecompute: FeatureContext,</w:t>
      </w:r>
    </w:p>
    <w:p>
      <w:pPr>
        <w:jc w:val="both"/>
      </w:pPr>
      <w:r>
        <w:t xml:space="preserve">  override val hardLimit: Option[Int] = None)</w:t>
      </w:r>
    </w:p>
    <w:p>
      <w:pPr>
        <w:jc w:val="both"/>
      </w:pPr>
      <w:r>
        <w:t xml:space="preserve">    extends SparseBinaryMergePolicy</w:t>
      </w:r>
    </w:p>
    <w:p>
      <w:pPr>
        <w:jc w:val="both"/>
      </w:pPr>
      <w:r>
        <w:t xml:space="preserve">    with CombineCountsBase {</w:t>
      </w:r>
    </w:p>
    <w:p>
      <w:pPr>
        <w:jc w:val="both"/>
      </w:pPr>
      <w:r>
        <w:t xml:space="preserve">  import CombineCountsPolicy._</w:t>
      </w:r>
    </w:p>
    <w:p>
      <w:pPr>
        <w:jc w:val="both"/>
      </w:pPr>
      <w:r>
        <w:t xml:space="preserve">  override val precomputedCountFeatures: Seq[Feature[_]] = getCountFeatures(</w:t>
      </w:r>
    </w:p>
    <w:p>
      <w:pPr>
        <w:jc w:val="both"/>
      </w:pPr>
      <w:r>
        <w:t xml:space="preserve">    aggregateContextToPrecompute)</w:t>
      </w:r>
    </w:p>
    <w:p>
      <w:pPr>
        <w:jc w:val="both"/>
      </w:pPr>
      <w:r/>
    </w:p>
    <w:p>
      <w:pPr>
        <w:jc w:val="both"/>
      </w:pPr>
      <w:r>
        <w:t xml:space="preserve">  override def mergeRecord(</w:t>
      </w:r>
    </w:p>
    <w:p>
      <w:pPr>
        <w:jc w:val="both"/>
      </w:pPr>
      <w:r>
        <w:t xml:space="preserve">    mutableInputRecord: DataRecord,</w:t>
      </w:r>
    </w:p>
    <w:p>
      <w:pPr>
        <w:jc w:val="both"/>
      </w:pPr>
      <w:r>
        <w:t xml:space="preserve">    aggregateRecords: List[DataRecord],</w:t>
      </w:r>
    </w:p>
    <w:p>
      <w:pPr>
        <w:jc w:val="both"/>
      </w:pPr>
      <w:r>
        <w:t xml:space="preserve">    aggregateContext: FeatureContext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// Assumes aggregateContext === aggregateContextToPrecompute</w:t>
      </w:r>
    </w:p>
    <w:p>
      <w:pPr>
        <w:jc w:val="both"/>
      </w:pPr>
      <w:r>
        <w:t xml:space="preserve">    mergeRecordFromCountFeatures(mutableInputRecord, aggregateRecords, precomputedCountFeatures)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defaultMergeRecord(</w:t>
      </w:r>
    </w:p>
    <w:p>
      <w:pPr>
        <w:jc w:val="both"/>
      </w:pPr>
      <w:r>
        <w:t xml:space="preserve">    mutableInputRecord: DataRecord,</w:t>
      </w:r>
    </w:p>
    <w:p>
      <w:pPr>
        <w:jc w:val="both"/>
      </w:pPr>
      <w:r>
        <w:t xml:space="preserve">    aggregateRecords: List[DataRecord]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mergeRecordFromCountFeatures(mutableInputRecord, aggregateRecords, precomputedCountFeatures)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mergeRecordFromCountFeatures(</w:t>
      </w:r>
    </w:p>
    <w:p>
      <w:pPr>
        <w:jc w:val="both"/>
      </w:pPr>
      <w:r>
        <w:t xml:space="preserve">    mutableInputRecord: DataRecord,</w:t>
      </w:r>
    </w:p>
    <w:p>
      <w:pPr>
        <w:jc w:val="both"/>
      </w:pPr>
      <w:r>
        <w:t xml:space="preserve">    aggregateRecords: List[DataRecord],</w:t>
      </w:r>
    </w:p>
    <w:p>
      <w:pPr>
        <w:jc w:val="both"/>
      </w:pPr>
      <w:r>
        <w:t xml:space="preserve">    countFeatures: Seq[Feature[_]]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richInputRecord = new SRichDataRecord(mutableInputRecord)</w:t>
      </w:r>
    </w:p>
    <w:p>
      <w:pPr>
        <w:jc w:val="both"/>
      </w:pPr>
      <w:r>
        <w:t xml:space="preserve">    countFeatures.foreach { countFeature =&gt;</w:t>
      </w:r>
    </w:p>
    <w:p>
      <w:pPr>
        <w:jc w:val="both"/>
      </w:pPr>
      <w:r>
        <w:t xml:space="preserve">      mergeRecordFromCountFeature(</w:t>
      </w:r>
    </w:p>
    <w:p>
      <w:pPr>
        <w:jc w:val="both"/>
      </w:pPr>
      <w:r>
        <w:t xml:space="preserve">        richInputRecord = richInputRecord,</w:t>
      </w:r>
    </w:p>
    <w:p>
      <w:pPr>
        <w:jc w:val="both"/>
      </w:pPr>
      <w:r>
        <w:t xml:space="preserve">        countFeature = countFeature,</w:t>
      </w:r>
    </w:p>
    <w:p>
      <w:pPr>
        <w:jc w:val="both"/>
      </w:pPr>
      <w:r>
        <w:t xml:space="preserve">        featureValues = getFeatureValues(aggregateRecords, countFeature)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aggregateFeaturesPostMerge(aggregateContext: FeatureContext): Set[Feature[_]] =</w:t>
      </w:r>
    </w:p>
    <w:p>
      <w:pPr>
        <w:jc w:val="both"/>
      </w:pPr>
      <w:r>
        <w:t xml:space="preserve">    outputFeaturesPostMerge.map(_.asInstanceOf[Feature[_]])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