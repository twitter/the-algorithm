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com.twitter.scalding.TypedPipe</w:t>
      </w:r>
    </w:p>
    <w:p>
      <w:pPr>
        <w:jc w:val="both"/>
      </w:pPr>
      <w:r/>
    </w:p>
    <w:p>
      <w:pPr>
        <w:jc w:val="both"/>
      </w:pPr>
      <w:r>
        <w:t>object DataSetPipeSketchJoin {</w:t>
      </w:r>
    </w:p>
    <w:p>
      <w:pPr>
        <w:jc w:val="both"/>
      </w:pPr>
      <w:r>
        <w:t xml:space="preserve">  val DefaultSketchNumReducers = 500</w:t>
      </w:r>
    </w:p>
    <w:p>
      <w:pPr>
        <w:jc w:val="both"/>
      </w:pPr>
      <w:r>
        <w:t xml:space="preserve">  val dataRecordMerger: DataRecordMerger = new DataRecordMerger</w:t>
      </w:r>
    </w:p>
    <w:p>
      <w:pPr>
        <w:jc w:val="both"/>
      </w:pPr>
      <w:r>
        <w:t xml:space="preserve">  implicit val str2Byte: String =&gt; Array[Byte] =</w:t>
      </w:r>
    </w:p>
    <w:p>
      <w:pPr>
        <w:jc w:val="both"/>
      </w:pPr>
      <w:r>
        <w:t xml:space="preserve">    implicitly[Injection[String, Array[Byte]]].toFunction</w:t>
      </w:r>
    </w:p>
    <w:p>
      <w:pPr>
        <w:jc w:val="both"/>
      </w:pPr>
      <w:r/>
    </w:p>
    <w:p>
      <w:pPr>
        <w:jc w:val="both"/>
      </w:pPr>
      <w:r>
        <w:t xml:space="preserve">  /* Computes a left sketch join on a set of skewed keys.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inputDataSet: DataSetPipe,</w:t>
      </w:r>
    </w:p>
    <w:p>
      <w:pPr>
        <w:jc w:val="both"/>
      </w:pPr>
      <w:r>
        <w:t xml:space="preserve">    skewedJoinKeys: Product,</w:t>
      </w:r>
    </w:p>
    <w:p>
      <w:pPr>
        <w:jc w:val="both"/>
      </w:pPr>
      <w:r>
        <w:t xml:space="preserve">    joinFeaturesDataSet: DataSetPipe,</w:t>
      </w:r>
    </w:p>
    <w:p>
      <w:pPr>
        <w:jc w:val="both"/>
      </w:pPr>
      <w:r>
        <w:t xml:space="preserve">    sketchNumReducers: Int = DefaultSketchNumReducers</w:t>
      </w:r>
    </w:p>
    <w:p>
      <w:pPr>
        <w:jc w:val="both"/>
      </w:pPr>
      <w:r>
        <w:t xml:space="preserve">  ): DataSetPipe = {</w:t>
      </w:r>
    </w:p>
    <w:p>
      <w:pPr>
        <w:jc w:val="both"/>
      </w:pPr>
      <w:r>
        <w:t xml:space="preserve">    val joinKeyList = skewedJoinKeys.productIterator.toList.asInstanceOf[List[Feature[_]]]</w:t>
      </w:r>
    </w:p>
    <w:p>
      <w:pPr>
        <w:jc w:val="both"/>
      </w:pPr>
      <w:r/>
    </w:p>
    <w:p>
      <w:pPr>
        <w:jc w:val="both"/>
      </w:pPr>
      <w:r>
        <w:t xml:space="preserve">    def makeKey(record: DataRecord): String =</w:t>
      </w:r>
    </w:p>
    <w:p>
      <w:pPr>
        <w:jc w:val="both"/>
      </w:pPr>
      <w:r>
        <w:t xml:space="preserve">      joinKeyList</w:t>
      </w:r>
    </w:p>
    <w:p>
      <w:pPr>
        <w:jc w:val="both"/>
      </w:pPr>
      <w:r>
        <w:t xml:space="preserve">        .map(SRichDataRecord(record).getFeatureValue(_))</w:t>
      </w:r>
    </w:p>
    <w:p>
      <w:pPr>
        <w:jc w:val="both"/>
      </w:pPr>
      <w:r>
        <w:t xml:space="preserve">        .toString</w:t>
      </w:r>
    </w:p>
    <w:p>
      <w:pPr>
        <w:jc w:val="both"/>
      </w:pPr>
      <w:r/>
    </w:p>
    <w:p>
      <w:pPr>
        <w:jc w:val="both"/>
      </w:pPr>
      <w:r>
        <w:t xml:space="preserve">    def byKey(pipe: DataSetPipe): TypedPipe[(String, DataRecord)] =</w:t>
      </w:r>
    </w:p>
    <w:p>
      <w:pPr>
        <w:jc w:val="both"/>
      </w:pPr>
      <w:r>
        <w:t xml:space="preserve">      pipe.records.map(record =&gt; (makeKey(record), record))</w:t>
      </w:r>
    </w:p>
    <w:p>
      <w:pPr>
        <w:jc w:val="both"/>
      </w:pPr>
      <w:r/>
    </w:p>
    <w:p>
      <w:pPr>
        <w:jc w:val="both"/>
      </w:pPr>
      <w:r>
        <w:t xml:space="preserve">    val joinedRecords = byKey(inputDataSet)</w:t>
      </w:r>
    </w:p>
    <w:p>
      <w:pPr>
        <w:jc w:val="both"/>
      </w:pPr>
      <w:r>
        <w:t xml:space="preserve">      .sketch(sketchNumReducers)</w:t>
      </w:r>
    </w:p>
    <w:p>
      <w:pPr>
        <w:jc w:val="both"/>
      </w:pPr>
      <w:r>
        <w:t xml:space="preserve">      .leftJoin(byKey(joinFeaturesDataSet))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(inputRecord, joinFeaturesOpt) =&gt;</w:t>
      </w:r>
    </w:p>
    <w:p>
      <w:pPr>
        <w:jc w:val="both"/>
      </w:pPr>
      <w:r>
        <w:t xml:space="preserve">          joinFeaturesOpt.foreach { joinRecord =&gt; dataRecordMerger.merge(inputRecord, joinRecord) }</w:t>
      </w:r>
    </w:p>
    <w:p>
      <w:pPr>
        <w:jc w:val="both"/>
      </w:pPr>
      <w:r>
        <w:t xml:space="preserve">          inputRecord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DataSetPipe(</w:t>
      </w:r>
    </w:p>
    <w:p>
      <w:pPr>
        <w:jc w:val="both"/>
      </w:pPr>
      <w:r>
        <w:t xml:space="preserve">      joinedRecords,</w:t>
      </w:r>
    </w:p>
    <w:p>
      <w:pPr>
        <w:jc w:val="both"/>
      </w:pPr>
      <w:r>
        <w:t xml:space="preserve">      FeatureContext.merge(inputDataSet.featureContext, joinFeaturesDataSet.featureContext)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