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com.twitter.timelines.data_processing.ml_util.aggregation_framework.conversion</w:t>
      </w:r>
    </w:p>
    <w:p>
      <w:pPr>
        <w:jc w:val="both"/>
      </w:pPr>
      <w:r/>
    </w:p>
    <w:p>
      <w:pPr>
        <w:jc w:val="both"/>
      </w:pPr>
      <w:r>
        <w:t>import com.twitter.algebird.DecayedValue</w:t>
      </w:r>
    </w:p>
    <w:p>
      <w:pPr>
        <w:jc w:val="both"/>
      </w:pPr>
      <w:r>
        <w:t>import com.twitter.algebird.DecayedValueMonoid</w:t>
      </w:r>
    </w:p>
    <w:p>
      <w:pPr>
        <w:jc w:val="both"/>
      </w:pPr>
      <w:r>
        <w:t>import com.twitter.algebird.Monoid</w:t>
      </w:r>
    </w:p>
    <w:p>
      <w:pPr>
        <w:jc w:val="both"/>
      </w:pPr>
      <w:r>
        <w:t>import com.twitter.ml.api._</w:t>
      </w:r>
    </w:p>
    <w:p>
      <w:pPr>
        <w:jc w:val="both"/>
      </w:pPr>
      <w:r>
        <w:t>import com.twitter.ml.api.constant.SharedFeatures</w:t>
      </w:r>
    </w:p>
    <w:p>
      <w:pPr>
        <w:jc w:val="both"/>
      </w:pPr>
      <w:r>
        <w:t>import com.twitter.ml.api.util.FDsl._</w:t>
      </w:r>
    </w:p>
    <w:p>
      <w:pPr>
        <w:jc w:val="both"/>
      </w:pPr>
      <w:r>
        <w:t>import com.twitter.ml.api.util.SRichDataRecord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com.twitter.timelines.data_processing.ml_util.aggregation_framework.AggregationKey</w:t>
      </w:r>
    </w:p>
    <w:p>
      <w:pPr>
        <w:jc w:val="both"/>
      </w:pPr>
      <w:r>
        <w:t>import com.twitter.timelines.data_processing.ml_util.aggregation_framework.TypedAggregateGroup</w:t>
      </w:r>
    </w:p>
    <w:p>
      <w:pPr>
        <w:jc w:val="both"/>
      </w:pPr>
      <w:r>
        <w:t>import com.twitter.timelines.data_processing.ml_util.aggregation_framework.metrics.AggregateFeature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java.lang.{Double =&gt; JDouble}</w:t>
      </w:r>
    </w:p>
    <w:p>
      <w:pPr>
        <w:jc w:val="both"/>
      </w:pPr>
      <w:r>
        <w:t>import java.lang.{Long =&gt; JLong}</w:t>
      </w:r>
    </w:p>
    <w:p>
      <w:pPr>
        <w:jc w:val="both"/>
      </w:pPr>
      <w:r>
        <w:t>import scala.collection.JavaConverters._</w:t>
      </w:r>
    </w:p>
    <w:p>
      <w:pPr>
        <w:jc w:val="both"/>
      </w:pPr>
      <w:r>
        <w:t>import scala.collection.mutable</w:t>
      </w:r>
    </w:p>
    <w:p>
      <w:pPr>
        <w:jc w:val="both"/>
      </w:pPr>
      <w:r>
        <w:t>import java.{util =&gt; ju}</w:t>
      </w:r>
    </w:p>
    <w:p>
      <w:pPr>
        <w:jc w:val="both"/>
      </w:pPr>
      <w:r/>
    </w:p>
    <w:p>
      <w:pPr>
        <w:jc w:val="both"/>
      </w:pPr>
      <w:r>
        <w:t>object AggregatesV2Adapter {</w:t>
      </w:r>
    </w:p>
    <w:p>
      <w:pPr>
        <w:jc w:val="both"/>
      </w:pPr>
      <w:r>
        <w:t xml:space="preserve">  type AggregatesV2Tuple = (AggregationKey, (BatchID, DataRecord))</w:t>
      </w:r>
    </w:p>
    <w:p>
      <w:pPr>
        <w:jc w:val="both"/>
      </w:pPr>
      <w:r/>
    </w:p>
    <w:p>
      <w:pPr>
        <w:jc w:val="both"/>
      </w:pPr>
      <w:r>
        <w:t xml:space="preserve">  val Epsilon: Double = 1e-6</w:t>
      </w:r>
    </w:p>
    <w:p>
      <w:pPr>
        <w:jc w:val="both"/>
      </w:pPr>
      <w:r>
        <w:t xml:space="preserve">  val decayedValueMonoid: Monoid[DecayedValue] = DecayedValueMonoid(Epsilon)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Decays the storedValue from timestamp -&gt; sourceVersion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storedValue value read from the aggregates v2 output store</w:t>
      </w:r>
    </w:p>
    <w:p>
      <w:pPr>
        <w:jc w:val="both"/>
      </w:pPr>
      <w:r>
        <w:t xml:space="preserve">   * @param timestamp timestamp corresponding to store value</w:t>
      </w:r>
    </w:p>
    <w:p>
      <w:pPr>
        <w:jc w:val="both"/>
      </w:pPr>
      <w:r>
        <w:t xml:space="preserve">   * @param sourceVersion timestamp of version to decay all values to uniformly</w:t>
      </w:r>
    </w:p>
    <w:p>
      <w:pPr>
        <w:jc w:val="both"/>
      </w:pPr>
      <w:r>
        <w:t xml:space="preserve">   * @param halfLife Half life duration to use for applying decay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By applying this function, the feature values for all users are decayed</w:t>
      </w:r>
    </w:p>
    <w:p>
      <w:pPr>
        <w:jc w:val="both"/>
      </w:pPr>
      <w:r>
        <w:t xml:space="preserve">   * to sourceVersion. This is important to ensure that a user whose aggregates</w:t>
      </w:r>
    </w:p>
    <w:p>
      <w:pPr>
        <w:jc w:val="both"/>
      </w:pPr>
      <w:r>
        <w:t xml:space="preserve">   * were updated long in the past does not have an artifically inflated count</w:t>
      </w:r>
    </w:p>
    <w:p>
      <w:pPr>
        <w:jc w:val="both"/>
      </w:pPr>
      <w:r>
        <w:t xml:space="preserve">   * compared to one whose aggregates were updated (and hence decayed) more recently.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decayValueToSourceVersion(</w:t>
      </w:r>
    </w:p>
    <w:p>
      <w:pPr>
        <w:jc w:val="both"/>
      </w:pPr>
      <w:r>
        <w:t xml:space="preserve">    storedValue: Double,</w:t>
      </w:r>
    </w:p>
    <w:p>
      <w:pPr>
        <w:jc w:val="both"/>
      </w:pPr>
      <w:r>
        <w:t xml:space="preserve">    timestamp: Long,</w:t>
      </w:r>
    </w:p>
    <w:p>
      <w:pPr>
        <w:jc w:val="both"/>
      </w:pPr>
      <w:r>
        <w:t xml:space="preserve">    sourceVersion: Long,</w:t>
      </w:r>
    </w:p>
    <w:p>
      <w:pPr>
        <w:jc w:val="both"/>
      </w:pPr>
      <w:r>
        <w:t xml:space="preserve">    halfLife: Duration</w:t>
      </w:r>
    </w:p>
    <w:p>
      <w:pPr>
        <w:jc w:val="both"/>
      </w:pPr>
      <w:r>
        <w:t xml:space="preserve">  ): Double =</w:t>
      </w:r>
    </w:p>
    <w:p>
      <w:pPr>
        <w:jc w:val="both"/>
      </w:pPr>
      <w:r>
        <w:t xml:space="preserve">    if (timestamp &gt; sourceVersion) {</w:t>
      </w:r>
    </w:p>
    <w:p>
      <w:pPr>
        <w:jc w:val="both"/>
      </w:pPr>
      <w:r>
        <w:t xml:space="preserve">      storedValue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decayedValueMonoid</w:t>
      </w:r>
    </w:p>
    <w:p>
      <w:pPr>
        <w:jc w:val="both"/>
      </w:pPr>
      <w:r>
        <w:t xml:space="preserve">        .plus(</w:t>
      </w:r>
    </w:p>
    <w:p>
      <w:pPr>
        <w:jc w:val="both"/>
      </w:pPr>
      <w:r>
        <w:t xml:space="preserve">          DecayedValue.build(storedValue, timestamp, halfLife.inMilliseconds),</w:t>
      </w:r>
    </w:p>
    <w:p>
      <w:pPr>
        <w:jc w:val="both"/>
      </w:pPr>
      <w:r>
        <w:t xml:space="preserve">          DecayedValue.build(0, sourceVersion, halfLife.inMilliseconds)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  .value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Decays all the aggregate features occurring in the ''inputRecord''</w:t>
      </w:r>
    </w:p>
    <w:p>
      <w:pPr>
        <w:jc w:val="both"/>
      </w:pPr>
      <w:r>
        <w:t xml:space="preserve">   * to a given timestamp, and mutates the ''outputRecord'' accordingly.</w:t>
      </w:r>
    </w:p>
    <w:p>
      <w:pPr>
        <w:jc w:val="both"/>
      </w:pPr>
      <w:r>
        <w:t xml:space="preserve">   * Note that inputRecord and outputRecord can be the same if you want</w:t>
      </w:r>
    </w:p>
    <w:p>
      <w:pPr>
        <w:jc w:val="both"/>
      </w:pPr>
      <w:r>
        <w:t xml:space="preserve">   * to mutate the input in place, the function does this correctly.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inputRecord Input record to get features from</w:t>
      </w:r>
    </w:p>
    <w:p>
      <w:pPr>
        <w:jc w:val="both"/>
      </w:pPr>
      <w:r>
        <w:t xml:space="preserve">   * @param aggregates Aggregates to decay</w:t>
      </w:r>
    </w:p>
    <w:p>
      <w:pPr>
        <w:jc w:val="both"/>
      </w:pPr>
      <w:r>
        <w:t xml:space="preserve">   * @param decayTo Timestamp to decay to</w:t>
      </w:r>
    </w:p>
    <w:p>
      <w:pPr>
        <w:jc w:val="both"/>
      </w:pPr>
      <w:r>
        <w:t xml:space="preserve">   * @param trimThreshold Drop features below this trim threshold</w:t>
      </w:r>
    </w:p>
    <w:p>
      <w:pPr>
        <w:jc w:val="both"/>
      </w:pPr>
      <w:r>
        <w:t xml:space="preserve">   * @param outputRecord Output record to mutate</w:t>
      </w:r>
    </w:p>
    <w:p>
      <w:pPr>
        <w:jc w:val="both"/>
      </w:pPr>
      <w:r>
        <w:t xml:space="preserve">   * @return the mutated outputRecord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mutateDecay(</w:t>
      </w:r>
    </w:p>
    <w:p>
      <w:pPr>
        <w:jc w:val="both"/>
      </w:pPr>
      <w:r>
        <w:t xml:space="preserve">    inputRecord: DataRecord,</w:t>
      </w:r>
    </w:p>
    <w:p>
      <w:pPr>
        <w:jc w:val="both"/>
      </w:pPr>
      <w:r>
        <w:t xml:space="preserve">    aggregateFeaturesAndHalfLives: List[(Feature[_], Duration)],</w:t>
      </w:r>
    </w:p>
    <w:p>
      <w:pPr>
        <w:jc w:val="both"/>
      </w:pPr>
      <w:r>
        <w:t xml:space="preserve">    decayTo: Long,</w:t>
      </w:r>
    </w:p>
    <w:p>
      <w:pPr>
        <w:jc w:val="both"/>
      </w:pPr>
      <w:r>
        <w:t xml:space="preserve">    trimThreshold: Double,</w:t>
      </w:r>
    </w:p>
    <w:p>
      <w:pPr>
        <w:jc w:val="both"/>
      </w:pPr>
      <w:r>
        <w:t xml:space="preserve">    outputRecord: DataRecord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val timestamp = inputRecord.getFeatureValue(SharedFeatures.TIMESTAMP).toLong</w:t>
      </w:r>
    </w:p>
    <w:p>
      <w:pPr>
        <w:jc w:val="both"/>
      </w:pPr>
      <w:r/>
    </w:p>
    <w:p>
      <w:pPr>
        <w:jc w:val="both"/>
      </w:pPr>
      <w:r>
        <w:t xml:space="preserve">    aggregateFeaturesAndHalfLives.foreach {</w:t>
      </w:r>
    </w:p>
    <w:p>
      <w:pPr>
        <w:jc w:val="both"/>
      </w:pPr>
      <w:r>
        <w:t xml:space="preserve">      case (aggregateFeature: Feature[_], halfLife: Duration) =&gt;</w:t>
      </w:r>
    </w:p>
    <w:p>
      <w:pPr>
        <w:jc w:val="both"/>
      </w:pPr>
      <w:r>
        <w:t xml:space="preserve">        if (aggregateFeature.getFeatureType() == FeatureType.CONTINUOUS) {</w:t>
      </w:r>
    </w:p>
    <w:p>
      <w:pPr>
        <w:jc w:val="both"/>
      </w:pPr>
      <w:r>
        <w:t xml:space="preserve">          val continuousFeature = aggregateFeature.asInstanceOf[Feature[JDouble]]</w:t>
      </w:r>
    </w:p>
    <w:p>
      <w:pPr>
        <w:jc w:val="both"/>
      </w:pPr>
      <w:r>
        <w:t xml:space="preserve">          if (inputRecord.hasFeature(continuousFeature)) {</w:t>
      </w:r>
    </w:p>
    <w:p>
      <w:pPr>
        <w:jc w:val="both"/>
      </w:pPr>
      <w:r>
        <w:t xml:space="preserve">            val storedValue = inputRecord.getFeatureValue(continuousFeature).toDouble</w:t>
      </w:r>
    </w:p>
    <w:p>
      <w:pPr>
        <w:jc w:val="both"/>
      </w:pPr>
      <w:r>
        <w:t xml:space="preserve">            val decayedValue = decayValueToSourceVersion(storedValue, timestamp, decayTo, halfLife)</w:t>
      </w:r>
    </w:p>
    <w:p>
      <w:pPr>
        <w:jc w:val="both"/>
      </w:pPr>
      <w:r>
        <w:t xml:space="preserve">            if (math.abs(decayedValue) &gt; trimThreshold) {</w:t>
      </w:r>
    </w:p>
    <w:p>
      <w:pPr>
        <w:jc w:val="both"/>
      </w:pPr>
      <w:r>
        <w:t xml:space="preserve">              outputRecord.setFeatureValue(continuousFeature, decayedValue)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 Update timestamp to version (now that we've decayed all aggregates) */</w:t>
      </w:r>
    </w:p>
    <w:p>
      <w:pPr>
        <w:jc w:val="both"/>
      </w:pPr>
      <w:r>
        <w:t xml:space="preserve">    outputRecord.setFeatureValue(SharedFeatures.TIMESTAMP, decayTo)</w:t>
      </w:r>
    </w:p>
    <w:p>
      <w:pPr>
        <w:jc w:val="both"/>
      </w:pPr>
      <w:r/>
    </w:p>
    <w:p>
      <w:pPr>
        <w:jc w:val="both"/>
      </w:pPr>
      <w:r>
        <w:t xml:space="preserve">    outputRecord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AggregatesV2Adapter(</w:t>
      </w:r>
    </w:p>
    <w:p>
      <w:pPr>
        <w:jc w:val="both"/>
      </w:pPr>
      <w:r>
        <w:t xml:space="preserve">  aggregates: Set[TypedAggregateGroup[_]],</w:t>
      </w:r>
    </w:p>
    <w:p>
      <w:pPr>
        <w:jc w:val="both"/>
      </w:pPr>
      <w:r>
        <w:t xml:space="preserve">  sourceVersion: Long,</w:t>
      </w:r>
    </w:p>
    <w:p>
      <w:pPr>
        <w:jc w:val="both"/>
      </w:pPr>
      <w:r>
        <w:t xml:space="preserve">  trimThreshold: Double)</w:t>
      </w:r>
    </w:p>
    <w:p>
      <w:pPr>
        <w:jc w:val="both"/>
      </w:pPr>
      <w:r>
        <w:t xml:space="preserve">    extends IRecordOneToManyAdapter[AggregatesV2Adapter.AggregatesV2Tuple] {</w:t>
      </w:r>
    </w:p>
    <w:p>
      <w:pPr>
        <w:jc w:val="both"/>
      </w:pPr>
      <w:r/>
    </w:p>
    <w:p>
      <w:pPr>
        <w:jc w:val="both"/>
      </w:pPr>
      <w:r>
        <w:t xml:space="preserve">  import AggregatesV2Adapter._</w:t>
      </w:r>
    </w:p>
    <w:p>
      <w:pPr>
        <w:jc w:val="both"/>
      </w:pPr>
      <w:r/>
    </w:p>
    <w:p>
      <w:pPr>
        <w:jc w:val="both"/>
      </w:pPr>
      <w:r>
        <w:t xml:space="preserve">  val keyFeatures: List[Feature[_]] = aggregates.flatMap(_.allOutputKeys).toList</w:t>
      </w:r>
    </w:p>
    <w:p>
      <w:pPr>
        <w:jc w:val="both"/>
      </w:pPr>
      <w:r>
        <w:t xml:space="preserve">  val aggregateFeatures: List[Feature[_]] = aggregates.flatMap(_.allOutputFeatures).toList</w:t>
      </w:r>
    </w:p>
    <w:p>
      <w:pPr>
        <w:jc w:val="both"/>
      </w:pPr>
      <w:r>
        <w:t xml:space="preserve">  val timestampFeatures: List[Feature[JLong]] = List(SharedFeatures.TIMESTAMP)</w:t>
      </w:r>
    </w:p>
    <w:p>
      <w:pPr>
        <w:jc w:val="both"/>
      </w:pPr>
      <w:r>
        <w:t xml:space="preserve">  val allFeatures: List[Feature[_]] = keyFeatures ++ aggregateFeatures ++ timestampFeatures</w:t>
      </w:r>
    </w:p>
    <w:p>
      <w:pPr>
        <w:jc w:val="both"/>
      </w:pPr>
      <w:r/>
    </w:p>
    <w:p>
      <w:pPr>
        <w:jc w:val="both"/>
      </w:pPr>
      <w:r>
        <w:t xml:space="preserve">  val featureContext: FeatureContext = new FeatureContext(allFeatures.asJava)</w:t>
      </w:r>
    </w:p>
    <w:p>
      <w:pPr>
        <w:jc w:val="both"/>
      </w:pPr>
      <w:r/>
    </w:p>
    <w:p>
      <w:pPr>
        <w:jc w:val="both"/>
      </w:pPr>
      <w:r>
        <w:t xml:space="preserve">  override def getFeatureContext: FeatureContext = featureContext</w:t>
      </w:r>
    </w:p>
    <w:p>
      <w:pPr>
        <w:jc w:val="both"/>
      </w:pPr>
      <w:r/>
    </w:p>
    <w:p>
      <w:pPr>
        <w:jc w:val="both"/>
      </w:pPr>
      <w:r>
        <w:t xml:space="preserve">  val aggregateFeaturesAndHalfLives: List[(Feature[_$3], Duration) forSome { type _$3 }] =</w:t>
      </w:r>
    </w:p>
    <w:p>
      <w:pPr>
        <w:jc w:val="both"/>
      </w:pPr>
      <w:r>
        <w:t xml:space="preserve">    aggregateFeatures.map { aggregateFeature: Feature[_] =&gt;</w:t>
      </w:r>
    </w:p>
    <w:p>
      <w:pPr>
        <w:jc w:val="both"/>
      </w:pPr>
      <w:r>
        <w:t xml:space="preserve">      val halfLife = AggregateFeature.parseHalfLife(aggregateFeature)</w:t>
      </w:r>
    </w:p>
    <w:p>
      <w:pPr>
        <w:jc w:val="both"/>
      </w:pPr>
      <w:r>
        <w:t xml:space="preserve">      (aggregateFeature, halfLife)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adaptToDataRecords(tuple: AggregatesV2Tuple): ju.List[DataRecord] = tuple match {</w:t>
      </w:r>
    </w:p>
    <w:p>
      <w:pPr>
        <w:jc w:val="both"/>
      </w:pPr>
      <w:r>
        <w:t xml:space="preserve">    case (key: AggregationKey, (batchId: BatchID, record: DataRecord)) =&gt; {</w:t>
      </w:r>
    </w:p>
    <w:p>
      <w:pPr>
        <w:jc w:val="both"/>
      </w:pPr>
      <w:r>
        <w:t xml:space="preserve">      val resultRecord = new SRichDataRecord(new DataRecord, featureContext)</w:t>
      </w:r>
    </w:p>
    <w:p>
      <w:pPr>
        <w:jc w:val="both"/>
      </w:pPr>
      <w:r/>
    </w:p>
    <w:p>
      <w:pPr>
        <w:jc w:val="both"/>
      </w:pPr>
      <w:r>
        <w:t xml:space="preserve">      val itr = resultRecord.continuousFeaturesIterator()</w:t>
      </w:r>
    </w:p>
    <w:p>
      <w:pPr>
        <w:jc w:val="both"/>
      </w:pPr>
      <w:r>
        <w:t xml:space="preserve">      val featuresToClear = mutable.Set[Feature[JDouble]]()</w:t>
      </w:r>
    </w:p>
    <w:p>
      <w:pPr>
        <w:jc w:val="both"/>
      </w:pPr>
      <w:r>
        <w:t xml:space="preserve">      while (itr.moveNext()) {</w:t>
      </w:r>
    </w:p>
    <w:p>
      <w:pPr>
        <w:jc w:val="both"/>
      </w:pPr>
      <w:r>
        <w:t xml:space="preserve">        val nextFeature = itr.getFeature</w:t>
      </w:r>
    </w:p>
    <w:p>
      <w:pPr>
        <w:jc w:val="both"/>
      </w:pPr>
      <w:r>
        <w:t xml:space="preserve">        if (!aggregateFeatures.contains(nextFeature)) {</w:t>
      </w:r>
    </w:p>
    <w:p>
      <w:pPr>
        <w:jc w:val="both"/>
      </w:pPr>
      <w:r>
        <w:t xml:space="preserve">          featuresToClear += nextFeature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featuresToClear.foreach(resultRecord.clearFeature)</w:t>
      </w:r>
    </w:p>
    <w:p>
      <w:pPr>
        <w:jc w:val="both"/>
      </w:pPr>
      <w:r/>
    </w:p>
    <w:p>
      <w:pPr>
        <w:jc w:val="both"/>
      </w:pPr>
      <w:r>
        <w:t xml:space="preserve">      keyFeatures.foreach { keyFeature: Feature[_] =&gt;</w:t>
      </w:r>
    </w:p>
    <w:p>
      <w:pPr>
        <w:jc w:val="both"/>
      </w:pPr>
      <w:r>
        <w:t xml:space="preserve">        if (keyFeature.getFeatureType == FeatureType.DISCRETE) {</w:t>
      </w:r>
    </w:p>
    <w:p>
      <w:pPr>
        <w:jc w:val="both"/>
      </w:pPr>
      <w:r>
        <w:t xml:space="preserve">          resultRecord.setFeatureValue(</w:t>
      </w:r>
    </w:p>
    <w:p>
      <w:pPr>
        <w:jc w:val="both"/>
      </w:pPr>
      <w:r>
        <w:t xml:space="preserve">            keyFeature.asInstanceOf[Feature[JLong]],</w:t>
      </w:r>
    </w:p>
    <w:p>
      <w:pPr>
        <w:jc w:val="both"/>
      </w:pPr>
      <w:r>
        <w:t xml:space="preserve">            key.discreteFeaturesById(keyFeature.getDenseFeatureId)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 else if (keyFeature.getFeatureType == FeatureType.STRING) {</w:t>
      </w:r>
    </w:p>
    <w:p>
      <w:pPr>
        <w:jc w:val="both"/>
      </w:pPr>
      <w:r>
        <w:t xml:space="preserve">          resultRecord.setFeatureValue(</w:t>
      </w:r>
    </w:p>
    <w:p>
      <w:pPr>
        <w:jc w:val="both"/>
      </w:pPr>
      <w:r>
        <w:t xml:space="preserve">            keyFeature.asInstanceOf[Feature[String]],</w:t>
      </w:r>
    </w:p>
    <w:p>
      <w:pPr>
        <w:jc w:val="both"/>
      </w:pPr>
      <w:r>
        <w:t xml:space="preserve">            key.textFeaturesById(keyFeature.getDenseFeatureId)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(record.hasFeature(SharedFeatures.TIMESTAMP)) {</w:t>
      </w:r>
    </w:p>
    <w:p>
      <w:pPr>
        <w:jc w:val="both"/>
      </w:pPr>
      <w:r>
        <w:t xml:space="preserve">        mutateDecay(</w:t>
      </w:r>
    </w:p>
    <w:p>
      <w:pPr>
        <w:jc w:val="both"/>
      </w:pPr>
      <w:r>
        <w:t xml:space="preserve">          record,</w:t>
      </w:r>
    </w:p>
    <w:p>
      <w:pPr>
        <w:jc w:val="both"/>
      </w:pPr>
      <w:r>
        <w:t xml:space="preserve">          aggregateFeaturesAndHalfLives,</w:t>
      </w:r>
    </w:p>
    <w:p>
      <w:pPr>
        <w:jc w:val="both"/>
      </w:pPr>
      <w:r>
        <w:t xml:space="preserve">          sourceVersion,</w:t>
      </w:r>
    </w:p>
    <w:p>
      <w:pPr>
        <w:jc w:val="both"/>
      </w:pPr>
      <w:r>
        <w:t xml:space="preserve">          trimThreshold,</w:t>
      </w:r>
    </w:p>
    <w:p>
      <w:pPr>
        <w:jc w:val="both"/>
      </w:pPr>
      <w:r>
        <w:t xml:space="preserve">          resultRecord)</w:t>
      </w:r>
    </w:p>
    <w:p>
      <w:pPr>
        <w:jc w:val="both"/>
      </w:pPr>
      <w:r>
        <w:t xml:space="preserve">        List(resultRecord.getRecord).asJava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List.empty[DataRecord].asJava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