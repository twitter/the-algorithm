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.. _troubleshooting:</w:t>
      </w:r>
    </w:p>
    <w:p>
      <w:pPr>
        <w:jc w:val="both"/>
      </w:pPr>
      <w:r/>
    </w:p>
    <w:p>
      <w:pPr>
        <w:jc w:val="both"/>
      </w:pPr>
      <w:r>
        <w:t>TroubleShooting</w:t>
      </w:r>
    </w:p>
    <w:p>
      <w:pPr>
        <w:jc w:val="both"/>
      </w:pPr>
      <w:r>
        <w:t>==================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[Batch] Regenerating a corrupt version</w:t>
      </w:r>
    </w:p>
    <w:p>
      <w:pPr>
        <w:jc w:val="both"/>
      </w:pPr>
      <w:r>
        <w:t>--------------------------------------</w:t>
      </w:r>
    </w:p>
    <w:p>
      <w:pPr>
        <w:jc w:val="both"/>
      </w:pPr>
      <w:r/>
    </w:p>
    <w:p>
      <w:pPr>
        <w:jc w:val="both"/>
      </w:pPr>
      <w:r>
        <w:t>Symptom</w:t>
      </w:r>
    </w:p>
    <w:p>
      <w:pPr>
        <w:jc w:val="both"/>
      </w:pPr>
      <w:r>
        <w:t>~~~~~~~~~~</w:t>
      </w:r>
    </w:p>
    <w:p>
      <w:pPr>
        <w:jc w:val="both"/>
      </w:pPr>
      <w:r>
        <w:t>The Summingbird batch job failed due to the following error:</w:t>
      </w:r>
    </w:p>
    <w:p>
      <w:pPr>
        <w:jc w:val="both"/>
      </w:pPr>
      <w:r/>
    </w:p>
    <w:p>
      <w:pPr>
        <w:jc w:val="both"/>
      </w:pPr>
      <w:r>
        <w:t>.. code:: bash</w:t>
      </w:r>
    </w:p>
    <w:p>
      <w:pPr>
        <w:jc w:val="both"/>
      </w:pPr>
      <w:r/>
    </w:p>
    <w:p>
      <w:pPr>
        <w:jc w:val="both"/>
      </w:pPr>
      <w:r>
        <w:t xml:space="preserve">  Caused by: com.twitter.bijection.InversionFailure: ...</w:t>
      </w:r>
    </w:p>
    <w:p>
      <w:pPr>
        <w:jc w:val="both"/>
      </w:pPr>
      <w:r/>
    </w:p>
    <w:p>
      <w:pPr>
        <w:jc w:val="both"/>
      </w:pPr>
      <w:r>
        <w:t>It typically indicates the corrupt records of the aggregate store (not the other side of the DataRecord source).</w:t>
      </w:r>
    </w:p>
    <w:p>
      <w:pPr>
        <w:jc w:val="both"/>
      </w:pPr>
      <w:r>
        <w:t>The following describes the method to re-generate the required (typically the latest) version:</w:t>
      </w:r>
    </w:p>
    <w:p>
      <w:pPr>
        <w:jc w:val="both"/>
      </w:pPr>
      <w:r/>
    </w:p>
    <w:p>
      <w:pPr>
        <w:jc w:val="both"/>
      </w:pPr>
      <w:r>
        <w:t>Solution</w:t>
      </w:r>
    </w:p>
    <w:p>
      <w:pPr>
        <w:jc w:val="both"/>
      </w:pPr>
      <w:r>
        <w:t>~~~~~~~~~~</w:t>
      </w:r>
    </w:p>
    <w:p>
      <w:pPr>
        <w:jc w:val="both"/>
      </w:pPr>
      <w:r>
        <w:t>1. Copy **the second to last version** of the problematic data to canaries folder. For example, if 11/20's job keeps failing, then copy the 11/19's data.</w:t>
      </w:r>
    </w:p>
    <w:p>
      <w:pPr>
        <w:jc w:val="both"/>
      </w:pPr>
      <w:r/>
    </w:p>
    <w:p>
      <w:pPr>
        <w:jc w:val="both"/>
      </w:pPr>
      <w:r>
        <w:t>.. code:: bash</w:t>
      </w:r>
    </w:p>
    <w:p>
      <w:pPr>
        <w:jc w:val="both"/>
      </w:pPr>
      <w:r/>
    </w:p>
    <w:p>
      <w:pPr>
        <w:jc w:val="both"/>
      </w:pPr>
      <w:r>
        <w:t xml:space="preserve">  $ hadoop --config /etc/hadoop/hadoop-conf-proc2-atla/ \</w:t>
      </w:r>
    </w:p>
    <w:p>
      <w:pPr>
        <w:jc w:val="both"/>
      </w:pPr>
      <w:r>
        <w:t xml:space="preserve">  distcp -m 1000 \</w:t>
      </w:r>
    </w:p>
    <w:p>
      <w:pPr>
        <w:jc w:val="both"/>
      </w:pPr>
      <w:r>
        <w:t xml:space="preserve">  /atla/proc2/user/timelines/processed/aggregates_v2/user_mention_aggregates/1605744000000 \</w:t>
      </w:r>
    </w:p>
    <w:p>
      <w:pPr>
        <w:jc w:val="both"/>
      </w:pPr>
      <w:r>
        <w:t xml:space="preserve">  /atla/proc2/user/timelines/canaries/processed/aggregates_v2/user_mention_aggregates/1605744000000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2. Setup canary run for the date of the problem with fallback path pointing to `1605744000000` in the prod/canaries folder.</w:t>
      </w:r>
    </w:p>
    <w:p>
      <w:pPr>
        <w:jc w:val="both"/>
      </w:pPr>
      <w:r/>
    </w:p>
    <w:p>
      <w:pPr>
        <w:jc w:val="both"/>
      </w:pPr>
      <w:r>
        <w:t>3. Deschedule the production job and kill the current run:</w:t>
      </w:r>
    </w:p>
    <w:p>
      <w:pPr>
        <w:jc w:val="both"/>
      </w:pPr>
      <w:r/>
    </w:p>
    <w:p>
      <w:pPr>
        <w:jc w:val="both"/>
      </w:pPr>
      <w:r>
        <w:t>For example,</w:t>
      </w:r>
    </w:p>
    <w:p>
      <w:pPr>
        <w:jc w:val="both"/>
      </w:pPr>
      <w:r/>
    </w:p>
    <w:p>
      <w:pPr>
        <w:jc w:val="both"/>
      </w:pPr>
      <w:r>
        <w:t>.. code:: bash</w:t>
      </w:r>
    </w:p>
    <w:p>
      <w:pPr>
        <w:jc w:val="both"/>
      </w:pPr>
      <w:r/>
    </w:p>
    <w:p>
      <w:pPr>
        <w:jc w:val="both"/>
      </w:pPr>
      <w:r>
        <w:t xml:space="preserve">  $ aurora cron deschedule atla/timelines/prod/user_mention_aggregates</w:t>
      </w:r>
    </w:p>
    <w:p>
      <w:pPr>
        <w:jc w:val="both"/>
      </w:pPr>
      <w:r>
        <w:t xml:space="preserve">  $ aurora job killall atla/timelines/prod/user_mention_aggregates</w:t>
      </w:r>
    </w:p>
    <w:p>
      <w:pPr>
        <w:jc w:val="both"/>
      </w:pPr>
      <w:r/>
    </w:p>
    <w:p>
      <w:pPr>
        <w:jc w:val="both"/>
      </w:pPr>
      <w:r>
        <w:t>4. Create backup folder and move the corrupt prod store output there</w:t>
      </w:r>
    </w:p>
    <w:p>
      <w:pPr>
        <w:jc w:val="both"/>
      </w:pPr>
      <w:r/>
    </w:p>
    <w:p>
      <w:pPr>
        <w:jc w:val="both"/>
      </w:pPr>
      <w:r>
        <w:t>.. code:: bash</w:t>
      </w:r>
    </w:p>
    <w:p>
      <w:pPr>
        <w:jc w:val="both"/>
      </w:pPr>
      <w:r/>
    </w:p>
    <w:p>
      <w:pPr>
        <w:jc w:val="both"/>
      </w:pPr>
      <w:r>
        <w:t xml:space="preserve">  $ hdfs dfs -mkdir /atla/proc2/user/timelines/processed/aggregates_v2/user_mention_aggregates_backup</w:t>
      </w:r>
    </w:p>
    <w:p>
      <w:pPr>
        <w:jc w:val="both"/>
      </w:pPr>
      <w:r>
        <w:t xml:space="preserve">  $ hdfs dfs -mv   /atla/proc2/user/timelines/processed/aggregates_v2/user_mention_aggregates/1605830400000 /atla/proc2/user/timelines/processed/aggregates_v2/user_mention_aggregates_backup/</w:t>
      </w:r>
    </w:p>
    <w:p>
      <w:pPr>
        <w:jc w:val="both"/>
      </w:pPr>
      <w:r>
        <w:t xml:space="preserve">  $ hadoop fs -count /atla/proc2/user/timelines/processed/aggregates_v2/user_mention_aggregates_backup/1605830400000</w:t>
      </w:r>
    </w:p>
    <w:p>
      <w:pPr>
        <w:jc w:val="both"/>
      </w:pPr>
      <w:r/>
    </w:p>
    <w:p>
      <w:pPr>
        <w:jc w:val="both"/>
      </w:pPr>
      <w:r>
        <w:t xml:space="preserve">  1         1001     10829136677614 /atla/proc2/user/timelines/processed/aggregates_v2/user_mention_aggregates_backup/1605830400000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5. Copy canary output store to prod folder:</w:t>
      </w:r>
    </w:p>
    <w:p>
      <w:pPr>
        <w:jc w:val="both"/>
      </w:pPr>
      <w:r/>
    </w:p>
    <w:p>
      <w:pPr>
        <w:jc w:val="both"/>
      </w:pPr>
      <w:r>
        <w:t>.. code:: bash</w:t>
      </w:r>
    </w:p>
    <w:p>
      <w:pPr>
        <w:jc w:val="both"/>
      </w:pPr>
      <w:r/>
    </w:p>
    <w:p>
      <w:pPr>
        <w:jc w:val="both"/>
      </w:pPr>
      <w:r>
        <w:t xml:space="preserve">  $ hadoop --config /etc/hadoop/hadoop-conf-proc2-atla/ distcp -m 1000 /atla/proc2/user/timelines/canaries/processed/aggregates_v2/user_mention_aggregates/1605830400000 /atla/proc2/user/timelines/processed/aggregates_v2/user_mention_aggregates/1605830400000</w:t>
      </w:r>
    </w:p>
    <w:p>
      <w:pPr>
        <w:jc w:val="both"/>
      </w:pPr>
      <w:r/>
    </w:p>
    <w:p>
      <w:pPr>
        <w:jc w:val="both"/>
      </w:pPr>
      <w:r>
        <w:t>We can see the slight difference of size:</w:t>
      </w:r>
    </w:p>
    <w:p>
      <w:pPr>
        <w:jc w:val="both"/>
      </w:pPr>
      <w:r/>
    </w:p>
    <w:p>
      <w:pPr>
        <w:jc w:val="both"/>
      </w:pPr>
      <w:r>
        <w:t>.. code:: bash</w:t>
      </w:r>
    </w:p>
    <w:p>
      <w:pPr>
        <w:jc w:val="both"/>
      </w:pPr>
      <w:r/>
    </w:p>
    <w:p>
      <w:pPr>
        <w:jc w:val="both"/>
      </w:pPr>
      <w:r>
        <w:t xml:space="preserve">  $ hadoop fs -count /atla/proc2/user/timelines/processed/aggregates_v2/user_mention_aggregates_backup/1605830400000</w:t>
      </w:r>
    </w:p>
    <w:p>
      <w:pPr>
        <w:jc w:val="both"/>
      </w:pPr>
      <w:r>
        <w:t xml:space="preserve">           1         1001     10829136677614 /atla/proc2/user/timelines/processed/aggregates_v2/user_mention_aggregates_backup/1605830400000</w:t>
      </w:r>
    </w:p>
    <w:p>
      <w:pPr>
        <w:jc w:val="both"/>
      </w:pPr>
      <w:r>
        <w:t xml:space="preserve">  $ hadoop fs -count /atla/proc2/user/timelines/processed/aggregates_v2/user_mention_aggregates/1605830400000</w:t>
      </w:r>
    </w:p>
    <w:p>
      <w:pPr>
        <w:jc w:val="both"/>
      </w:pPr>
      <w:r>
        <w:t xml:space="preserve">           1         1001     10829136677844 /atla/proc2/user/timelines/processed/aggregates_v2/user_mention_aggregates/1605830400000</w:t>
      </w:r>
    </w:p>
    <w:p>
      <w:pPr>
        <w:jc w:val="both"/>
      </w:pPr>
      <w:r/>
    </w:p>
    <w:p>
      <w:pPr>
        <w:jc w:val="both"/>
      </w:pPr>
      <w:r>
        <w:t>6. Deploy prod job again and observe whether it can successfully process the new output for the date of interest.</w:t>
      </w:r>
    </w:p>
    <w:p>
      <w:pPr>
        <w:jc w:val="both"/>
      </w:pPr>
      <w:r/>
    </w:p>
    <w:p>
      <w:pPr>
        <w:jc w:val="both"/>
      </w:pPr>
      <w:r>
        <w:t>7. Verify the new run succeeded and job is unblocked.</w:t>
      </w:r>
    </w:p>
    <w:p>
      <w:pPr>
        <w:jc w:val="both"/>
      </w:pPr>
      <w:r/>
    </w:p>
    <w:p>
      <w:pPr>
        <w:jc w:val="both"/>
      </w:pPr>
      <w:r>
        <w:t>Example</w:t>
      </w:r>
    </w:p>
    <w:p>
      <w:pPr>
        <w:jc w:val="both"/>
      </w:pPr>
      <w:r>
        <w:t>~~~~~~~~</w:t>
      </w:r>
    </w:p>
    <w:p>
      <w:pPr>
        <w:jc w:val="both"/>
      </w:pPr>
      <w:r/>
    </w:p>
    <w:p>
      <w:pPr>
        <w:jc w:val="both"/>
      </w:pPr>
      <w:r>
        <w:t>There is an example in https://phabricator.twitter.biz/D591174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[Batch] Skipping the offline job ahead</w:t>
      </w:r>
    </w:p>
    <w:p>
      <w:pPr>
        <w:jc w:val="both"/>
      </w:pPr>
      <w:r>
        <w:t>---------------------------------------</w:t>
      </w:r>
    </w:p>
    <w:p>
      <w:pPr>
        <w:jc w:val="both"/>
      </w:pPr>
      <w:r/>
    </w:p>
    <w:p>
      <w:pPr>
        <w:jc w:val="both"/>
      </w:pPr>
      <w:r>
        <w:t>Symptom</w:t>
      </w:r>
    </w:p>
    <w:p>
      <w:pPr>
        <w:jc w:val="both"/>
      </w:pPr>
      <w:r>
        <w:t>~~~~~~~~~~</w:t>
      </w:r>
    </w:p>
    <w:p>
      <w:pPr>
        <w:jc w:val="both"/>
      </w:pPr>
      <w:r>
        <w:t>The Summingbird batch job keeps failing and the DataRecord source is no longer available (e.g. due to retention) and there is no way for the job succeed **OR**</w:t>
      </w:r>
    </w:p>
    <w:p>
      <w:pPr>
        <w:jc w:val="both"/>
      </w:pPr>
      <w:r/>
    </w:p>
    <w:p>
      <w:pPr>
        <w:jc w:val="both"/>
      </w:pPr>
      <w:r>
        <w:t xml:space="preserve">.. </w:t>
      </w:r>
    </w:p>
    <w:p>
      <w:pPr>
        <w:jc w:val="both"/>
      </w:pPr>
      <w:r>
        <w:t>The job is stuck processing old data (more than one week old) and it will not catch up to the new data on its own if it is left alone</w:t>
      </w:r>
    </w:p>
    <w:p>
      <w:pPr>
        <w:jc w:val="both"/>
      </w:pPr>
      <w:r/>
    </w:p>
    <w:p>
      <w:pPr>
        <w:jc w:val="both"/>
      </w:pPr>
      <w:r>
        <w:t>Solution</w:t>
      </w:r>
    </w:p>
    <w:p>
      <w:pPr>
        <w:jc w:val="both"/>
      </w:pPr>
      <w:r>
        <w:t>~~~~~~~~</w:t>
      </w:r>
    </w:p>
    <w:p>
      <w:pPr>
        <w:jc w:val="both"/>
      </w:pPr>
      <w:r/>
    </w:p>
    <w:p>
      <w:pPr>
        <w:jc w:val="both"/>
      </w:pPr>
      <w:r>
        <w:t>We will need to skip the job ahead. Unfortunately, this involves manual effort. We also need help from the ADP team (Slack #adp).</w:t>
      </w:r>
    </w:p>
    <w:p>
      <w:pPr>
        <w:jc w:val="both"/>
      </w:pPr>
      <w:r/>
    </w:p>
    <w:p>
      <w:pPr>
        <w:jc w:val="both"/>
      </w:pPr>
      <w:r>
        <w:t>1. Ask the ADP team to manually insert an entry into the store via the #adp Slack channel. You may refer to https://jira.twitter.biz/browse/AIPIPE-7520 and https://jira.twitter.biz/browse/AIPIPE-9300 as references. However, please don't create and assign tickets directly to an ADP team member unless they ask you to.</w:t>
      </w:r>
    </w:p>
    <w:p>
      <w:pPr>
        <w:jc w:val="both"/>
      </w:pPr>
      <w:r/>
    </w:p>
    <w:p>
      <w:pPr>
        <w:jc w:val="both"/>
      </w:pPr>
      <w:r>
        <w:t>2. Copy the latest version of the store to the same HDFS directory but with a different destination name. The name MUST be the same as the above inserted version.</w:t>
      </w:r>
    </w:p>
    <w:p>
      <w:pPr>
        <w:jc w:val="both"/>
      </w:pPr>
      <w:r/>
    </w:p>
    <w:p>
      <w:pPr>
        <w:jc w:val="both"/>
      </w:pPr>
      <w:r>
        <w:t>For example, if the ADP team manually inserted a version on 12/09/2020, then we can see the version by running</w:t>
      </w:r>
    </w:p>
    <w:p>
      <w:pPr>
        <w:jc w:val="both"/>
      </w:pPr>
      <w:r/>
    </w:p>
    <w:p>
      <w:pPr>
        <w:jc w:val="both"/>
      </w:pPr>
      <w:r>
        <w:t>.. code:: bash</w:t>
      </w:r>
    </w:p>
    <w:p>
      <w:pPr>
        <w:jc w:val="both"/>
      </w:pPr>
      <w:r/>
    </w:p>
    <w:p>
      <w:pPr>
        <w:jc w:val="both"/>
      </w:pPr>
      <w:r>
        <w:t xml:space="preserve">  $ dalv2 segment list --name user_original_author_aggregates --role timelines  --location-name proc2-atla --location-type hadoop-cluster</w:t>
      </w:r>
    </w:p>
    <w:p>
      <w:pPr>
        <w:jc w:val="both"/>
      </w:pPr>
      <w:r>
        <w:t xml:space="preserve">  ...</w:t>
      </w:r>
    </w:p>
    <w:p>
      <w:pPr>
        <w:jc w:val="both"/>
      </w:pPr>
      <w:r>
        <w:t xml:space="preserve">  None</w:t>
        <w:tab/>
        <w:t>2020-12-09T00:00:00Z</w:t>
        <w:tab/>
        <w:t>viewfs://hadoop-proc2-nn.atla.twitter.com/user/timelines/processed/aggregates_v2/user_original_author_aggregates/1607472000000</w:t>
        <w:tab/>
        <w:t>Unknown</w:t>
        <w:tab/>
        <w:t>None</w:t>
      </w:r>
    </w:p>
    <w:p>
      <w:pPr>
        <w:jc w:val="both"/>
      </w:pPr>
      <w:r/>
    </w:p>
    <w:p>
      <w:pPr>
        <w:jc w:val="both"/>
      </w:pPr>
      <w:r>
        <w:t>where `1607472000000` is the timestamp of 12/09/2020.</w:t>
      </w:r>
    </w:p>
    <w:p>
      <w:pPr>
        <w:jc w:val="both"/>
      </w:pPr>
      <w:r>
        <w:t>Then you will need to duplicate the latest version of the store to a dir of `1607472000000`.</w:t>
      </w:r>
    </w:p>
    <w:p>
      <w:pPr>
        <w:jc w:val="both"/>
      </w:pPr>
      <w:r>
        <w:t>For example,</w:t>
      </w:r>
    </w:p>
    <w:p>
      <w:pPr>
        <w:jc w:val="both"/>
      </w:pPr>
      <w:r/>
    </w:p>
    <w:p>
      <w:pPr>
        <w:jc w:val="both"/>
      </w:pPr>
      <w:r>
        <w:t>.. code:: bash</w:t>
      </w:r>
    </w:p>
    <w:p>
      <w:pPr>
        <w:jc w:val="both"/>
      </w:pPr>
      <w:r/>
    </w:p>
    <w:p>
      <w:pPr>
        <w:jc w:val="both"/>
      </w:pPr>
      <w:r>
        <w:t xml:space="preserve">  $ hadoop --config /etc/hadoop/hadoop-conf-proc2-atla/ distcp -m 1000 /atla/proc2/user/timelines/processed/aggregates_v2/user_original_author_aggregates/1605052800000 /atla/proc2/user/timelines/processed/aggregates_v2/user_original_author_aggregates/1607472000000</w:t>
      </w:r>
    </w:p>
    <w:p>
      <w:pPr>
        <w:jc w:val="both"/>
      </w:pPr>
      <w:r/>
    </w:p>
    <w:p>
      <w:pPr>
        <w:jc w:val="both"/>
      </w:pPr>
      <w:r>
        <w:t>3. Go to the EagleEye UI of the job and click on the "Skip Ahead" button to the desired datetime. In our example, it should be `2020-12-09 12am`</w:t>
      </w:r>
    </w:p>
    <w:p>
      <w:pPr>
        <w:jc w:val="both"/>
      </w:pPr>
      <w:r/>
    </w:p>
    <w:p>
      <w:pPr>
        <w:jc w:val="both"/>
      </w:pPr>
      <w:r>
        <w:t>4. Wait for the job to start. Now the job should be running the 2020-12-09 partition.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