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com.twitter.heron.util.CommonMetric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com.twitter.storehaus.algebra.MergeableStore</w:t>
      </w:r>
    </w:p>
    <w:p>
      <w:pPr>
        <w:jc w:val="both"/>
      </w:pPr>
      <w:r>
        <w:t>import com.twitter.storehaus.algebra.StoreAlgebra._</w:t>
      </w:r>
    </w:p>
    <w:p>
      <w:pPr>
        <w:jc w:val="both"/>
      </w:pPr>
      <w:r>
        <w:t>import com.twitter.storehaus_internal.memcache.Memcache</w:t>
      </w:r>
    </w:p>
    <w:p>
      <w:pPr>
        <w:jc w:val="both"/>
      </w:pPr>
      <w:r>
        <w:t>import com.twitter.storehaus_internal.store.CombinedStore</w:t>
      </w:r>
    </w:p>
    <w:p>
      <w:pPr>
        <w:jc w:val="both"/>
      </w:pPr>
      <w:r>
        <w:t>import com.twitter.storehaus_internal.store.ReplicatingWritableStore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com.twitter.summingbird.online.MergeableStoreFactory</w:t>
      </w:r>
    </w:p>
    <w:p>
      <w:pPr>
        <w:jc w:val="both"/>
      </w:pPr>
      <w:r>
        <w:t>import com.twitter.summingbird.online.option._</w:t>
      </w:r>
    </w:p>
    <w:p>
      <w:pPr>
        <w:jc w:val="both"/>
      </w:pPr>
      <w:r>
        <w:t>import com.twitter.summingbird.option.CacheSize</w:t>
      </w:r>
    </w:p>
    <w:p>
      <w:pPr>
        <w:jc w:val="both"/>
      </w:pPr>
      <w:r>
        <w:t>import com.twitter.summingbird.option.JobId</w:t>
      </w:r>
    </w:p>
    <w:p>
      <w:pPr>
        <w:jc w:val="both"/>
      </w:pPr>
      <w:r>
        <w:t>import com.twitter.summingbird.storm.option.FlatMapStormMetrics</w:t>
      </w:r>
    </w:p>
    <w:p>
      <w:pPr>
        <w:jc w:val="both"/>
      </w:pPr>
      <w:r>
        <w:t>import com.twitter.summingbird.storm.option.SummerStormMetrics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com.twitter.summingbird.storm.StormMetric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com.twitter.summingbird._</w:t>
      </w:r>
    </w:p>
    <w:p>
      <w:pPr>
        <w:jc w:val="both"/>
      </w:pPr>
      <w:r>
        <w:t>import com.twitter.summingbird_internal.runner.common.CapTicket</w:t>
      </w:r>
    </w:p>
    <w:p>
      <w:pPr>
        <w:jc w:val="both"/>
      </w:pPr>
      <w:r>
        <w:t>import com.twitter.summingbird_internal.runner.common.JobName</w:t>
      </w:r>
    </w:p>
    <w:p>
      <w:pPr>
        <w:jc w:val="both"/>
      </w:pPr>
      <w:r>
        <w:t>import com.twitter.summingbird_internal.runner.common.TeamEmail</w:t>
      </w:r>
    </w:p>
    <w:p>
      <w:pPr>
        <w:jc w:val="both"/>
      </w:pPr>
      <w:r>
        <w:t>import com.twitter.summingbird_internal.runner.common.TeamName</w:t>
      </w:r>
    </w:p>
    <w:p>
      <w:pPr>
        <w:jc w:val="both"/>
      </w:pPr>
      <w:r>
        <w:t>import com.twitter.summingbird_internal.runner.storm.ProductionStormConfig</w:t>
      </w:r>
    </w:p>
    <w:p>
      <w:pPr>
        <w:jc w:val="both"/>
      </w:pPr>
      <w:r>
        <w:t>import com.twitter.timelines.data_processing.ml_util.aggregation_framework._</w:t>
      </w:r>
    </w:p>
    <w:p>
      <w:pPr>
        <w:jc w:val="both"/>
      </w:pPr>
      <w:r>
        <w:t>import com.twitter.timelines.data_processing.ml_util.aggregation_framework.job.AggregatesV2Job</w:t>
      </w:r>
    </w:p>
    <w:p>
      <w:pPr>
        <w:jc w:val="both"/>
      </w:pPr>
      <w:r>
        <w:t>import com.twitter.timelines.data_processing.ml_util.aggregation_framework.job.AggregatesV2Job</w:t>
      </w:r>
    </w:p>
    <w:p>
      <w:pPr>
        <w:jc w:val="both"/>
      </w:pPr>
      <w:r>
        <w:t>import com.twitter.timelines.data_processing.ml_util.aggregation_framework.job.DataRecordFeatureCounter</w:t>
      </w:r>
    </w:p>
    <w:p>
      <w:pPr>
        <w:jc w:val="both"/>
      </w:pPr>
      <w:r>
        <w:t>import org.apache.heron.api.{Config =&gt; HeronConfig}</w:t>
      </w:r>
    </w:p>
    <w:p>
      <w:pPr>
        <w:jc w:val="both"/>
      </w:pPr>
      <w:r>
        <w:t>import org.apache.heron.common.basics.ByteAmount</w:t>
      </w:r>
    </w:p>
    <w:p>
      <w:pPr>
        <w:jc w:val="both"/>
      </w:pPr>
      <w:r>
        <w:t>import org.apache.storm.Config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RealTimeAggregatesJobBase {</w:t>
      </w:r>
    </w:p>
    <w:p>
      <w:pPr>
        <w:jc w:val="both"/>
      </w:pPr>
      <w:r>
        <w:t xml:space="preserve">  lazy val commonMetric: StormMetric[CommonMetric] =</w:t>
      </w:r>
    </w:p>
    <w:p>
      <w:pPr>
        <w:jc w:val="both"/>
      </w:pPr>
      <w:r>
        <w:t xml:space="preserve">    StormMetric(new CommonMetric(), CommonMetric.NAME, CommonMetric.POLL_INTERVAL)</w:t>
      </w:r>
    </w:p>
    <w:p>
      <w:pPr>
        <w:jc w:val="both"/>
      </w:pPr>
      <w:r>
        <w:t xml:space="preserve">  lazy val flatMapMetrics: FlatMapStormMetrics = FlatMapStormMetrics(Iterable(commonMetric))</w:t>
      </w:r>
    </w:p>
    <w:p>
      <w:pPr>
        <w:jc w:val="both"/>
      </w:pPr>
      <w:r>
        <w:t xml:space="preserve">  lazy val summerMetrics: SummerStormMetrics = SummerStormMetrics(Iterable(commonMetric))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RealTimeAggregatesJobBase extends Serializable {</w:t>
      </w:r>
    </w:p>
    <w:p>
      <w:pPr>
        <w:jc w:val="both"/>
      </w:pPr>
      <w:r>
        <w:t xml:space="preserve">  import RealTimeAggregatesJobBase._</w:t>
      </w:r>
    </w:p>
    <w:p>
      <w:pPr>
        <w:jc w:val="both"/>
      </w:pPr>
      <w:r>
        <w:t xml:space="preserve">  import com.twitter.summingbird_internal.bijection.BatchPairImplicits._</w:t>
      </w:r>
    </w:p>
    <w:p>
      <w:pPr>
        <w:jc w:val="both"/>
      </w:pPr>
      <w:r/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def aggregatesToCompute: Set[TypedAggregateGroup[_]]</w:t>
      </w:r>
    </w:p>
    <w:p>
      <w:pPr>
        <w:jc w:val="both"/>
      </w:pPr>
      <w:r/>
    </w:p>
    <w:p>
      <w:pPr>
        <w:jc w:val="both"/>
      </w:pPr>
      <w:r>
        <w:t xml:space="preserve">  def jobConfigs: RealTimeAggregatesJobConfigs</w:t>
      </w:r>
    </w:p>
    <w:p>
      <w:pPr>
        <w:jc w:val="both"/>
      </w:pPr>
      <w:r/>
    </w:p>
    <w:p>
      <w:pPr>
        <w:jc w:val="both"/>
      </w:pPr>
      <w:r>
        <w:t xml:space="preserve">  implicit lazy val dataRecordCodec: Injection[DataRecord, Array[Byte]] =</w:t>
      </w:r>
    </w:p>
    <w:p>
      <w:pPr>
        <w:jc w:val="both"/>
      </w:pPr>
      <w:r>
        <w:t xml:space="preserve">    CompactThriftCodec[DataRecord]</w:t>
      </w:r>
    </w:p>
    <w:p>
      <w:pPr>
        <w:jc w:val="both"/>
      </w:pPr>
      <w:r>
        <w:t xml:space="preserve">  implicit lazy val monoid: Monoid[DataRecord] = DataRecordAggregationMonoid(aggregatesToCompute)</w:t>
      </w:r>
    </w:p>
    <w:p>
      <w:pPr>
        <w:jc w:val="both"/>
      </w:pPr>
      <w:r>
        <w:t xml:space="preserve">  implicit lazy val aggregationKeyInjection: Injection[AggregationKey, Array[Byte]] =</w:t>
      </w:r>
    </w:p>
    <w:p>
      <w:pPr>
        <w:jc w:val="both"/>
      </w:pPr>
      <w:r>
        <w:t xml:space="preserve">    AggregationKeyInjection</w:t>
      </w:r>
    </w:p>
    <w:p>
      <w:pPr>
        <w:jc w:val="both"/>
      </w:pPr>
      <w:r/>
    </w:p>
    <w:p>
      <w:pPr>
        <w:jc w:val="both"/>
      </w:pPr>
      <w:r>
        <w:t xml:space="preserve">  val clusters: Set[String] = Set("atla", "pdxa")</w:t>
      </w:r>
    </w:p>
    <w:p>
      <w:pPr>
        <w:jc w:val="both"/>
      </w:pPr>
      <w:r/>
    </w:p>
    <w:p>
      <w:pPr>
        <w:jc w:val="both"/>
      </w:pPr>
      <w:r>
        <w:t xml:space="preserve">  def buildAggregateStoreToStorm(</w:t>
      </w:r>
    </w:p>
    <w:p>
      <w:pPr>
        <w:jc w:val="both"/>
      </w:pPr>
      <w:r>
        <w:t xml:space="preserve">    isProd: Boolean,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jobConfig: RealTimeAggregatesJobConfig</w:t>
      </w:r>
    </w:p>
    <w:p>
      <w:pPr>
        <w:jc w:val="both"/>
      </w:pPr>
      <w:r>
        <w:t xml:space="preserve">  ): (AggregateStore =&gt; Option[Storm#Store[AggregationKey, DataRecord]]) = {</w:t>
      </w:r>
    </w:p>
    <w:p>
      <w:pPr>
        <w:jc w:val="both"/>
      </w:pPr>
      <w:r>
        <w:t xml:space="preserve">    (store: AggregateStore) =&gt;</w:t>
      </w:r>
    </w:p>
    <w:p>
      <w:pPr>
        <w:jc w:val="both"/>
      </w:pPr>
      <w:r>
        <w:t xml:space="preserve">      store match {</w:t>
      </w:r>
    </w:p>
    <w:p>
      <w:pPr>
        <w:jc w:val="both"/>
      </w:pPr>
      <w:r>
        <w:t xml:space="preserve">        case rtaStore: RealTimeAggregateStore if rtaStore.isProd == isProd =&gt; {</w:t>
      </w:r>
    </w:p>
    <w:p>
      <w:pPr>
        <w:jc w:val="both"/>
      </w:pPr>
      <w:r>
        <w:t xml:space="preserve">          lazy val primaryStore: MergeableStore[(AggregationKey, BatchID), DataRecord] =</w:t>
      </w:r>
    </w:p>
    <w:p>
      <w:pPr>
        <w:jc w:val="both"/>
      </w:pPr>
      <w:r>
        <w:t xml:space="preserve">            Memcache.getMemcacheStore[(AggregationKey, BatchID), DataRecord](</w:t>
      </w:r>
    </w:p>
    <w:p>
      <w:pPr>
        <w:jc w:val="both"/>
      </w:pPr>
      <w:r>
        <w:t xml:space="preserve">              rtaStore.online(serviceIdentifier))</w:t>
      </w:r>
    </w:p>
    <w:p>
      <w:pPr>
        <w:jc w:val="both"/>
      </w:pPr>
      <w:r/>
    </w:p>
    <w:p>
      <w:pPr>
        <w:jc w:val="both"/>
      </w:pPr>
      <w:r>
        <w:t xml:space="preserve">          lazy val mergeableStore: MergeableStore[(AggregationKey, BatchID), DataRecord] =</w:t>
      </w:r>
    </w:p>
    <w:p>
      <w:pPr>
        <w:jc w:val="both"/>
      </w:pPr>
      <w:r>
        <w:t xml:space="preserve">            if (jobConfig.enableUserReindexingNighthawkBtreeStore</w:t>
      </w:r>
    </w:p>
    <w:p>
      <w:pPr>
        <w:jc w:val="both"/>
      </w:pPr>
      <w:r>
        <w:t xml:space="preserve">              || jobConfig.enableUserReindexingNighthawkHashStore) {</w:t>
      </w:r>
    </w:p>
    <w:p>
      <w:pPr>
        <w:jc w:val="both"/>
      </w:pPr>
      <w:r>
        <w:t xml:space="preserve">              val reindexingNighthawkBtreeWritableDataRecordStoreList =</w:t>
      </w:r>
    </w:p>
    <w:p>
      <w:pPr>
        <w:jc w:val="both"/>
      </w:pPr>
      <w:r>
        <w:t xml:space="preserve">                if (jobConfig.enableUserReindexingNighthawkBtreeStore) {</w:t>
      </w:r>
    </w:p>
    <w:p>
      <w:pPr>
        <w:jc w:val="both"/>
      </w:pPr>
      <w:r>
        <w:t xml:space="preserve">                  lazy val cacheClientNighthawkConfig =</w:t>
      </w:r>
    </w:p>
    <w:p>
      <w:pPr>
        <w:jc w:val="both"/>
      </w:pPr>
      <w:r>
        <w:t xml:space="preserve">                    jobConfig.userReindexingNighthawkBtreeStoreConfig.online(serviceIdentifier)</w:t>
      </w:r>
    </w:p>
    <w:p>
      <w:pPr>
        <w:jc w:val="both"/>
      </w:pPr>
      <w:r>
        <w:t xml:space="preserve">                  List(</w:t>
      </w:r>
    </w:p>
    <w:p>
      <w:pPr>
        <w:jc w:val="both"/>
      </w:pPr>
      <w:r>
        <w:t xml:space="preserve">                    UserReindexingNighthawkWritableDataRecordStore.getBtreeStore(</w:t>
      </w:r>
    </w:p>
    <w:p>
      <w:pPr>
        <w:jc w:val="both"/>
      </w:pPr>
      <w:r>
        <w:t xml:space="preserve">                      nighthawkCacheConfig = cacheClientNighthawkConfig,</w:t>
      </w:r>
    </w:p>
    <w:p>
      <w:pPr>
        <w:jc w:val="both"/>
      </w:pPr>
      <w:r>
        <w:t xml:space="preserve">                      // Choose a reasonably large target size as this will be equivalent to the number of unique (user, timestamp)</w:t>
      </w:r>
    </w:p>
    <w:p>
      <w:pPr>
        <w:jc w:val="both"/>
      </w:pPr>
      <w:r>
        <w:t xml:space="preserve">                      // keys that are returned on read on the pKey, and we may have duplicate authors and associated records.</w:t>
      </w:r>
    </w:p>
    <w:p>
      <w:pPr>
        <w:jc w:val="both"/>
      </w:pPr>
      <w:r>
        <w:t xml:space="preserve">                      targetSize = 512,</w:t>
      </w:r>
    </w:p>
    <w:p>
      <w:pPr>
        <w:jc w:val="both"/>
      </w:pPr>
      <w:r>
        <w:t xml:space="preserve">                      statsReceiver = statsReceiver,</w:t>
      </w:r>
    </w:p>
    <w:p>
      <w:pPr>
        <w:jc w:val="both"/>
      </w:pPr>
      <w:r>
        <w:t xml:space="preserve">                      // Assuming trims are relatively expensive, choose a trimRate that's not as aggressive. In this case we trim on</w:t>
      </w:r>
    </w:p>
    <w:p>
      <w:pPr>
        <w:jc w:val="both"/>
      </w:pPr>
      <w:r>
        <w:t xml:space="preserve">                      // 10% of all writes.</w:t>
      </w:r>
    </w:p>
    <w:p>
      <w:pPr>
        <w:jc w:val="both"/>
      </w:pPr>
      <w:r>
        <w:t xml:space="preserve">                      trimRate = 0.1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 else { Nil }</w:t>
      </w:r>
    </w:p>
    <w:p>
      <w:pPr>
        <w:jc w:val="both"/>
      </w:pPr>
      <w:r>
        <w:t xml:space="preserve">              val reindexingNighthawkHashWritableDataRecordStoreList =</w:t>
      </w:r>
    </w:p>
    <w:p>
      <w:pPr>
        <w:jc w:val="both"/>
      </w:pPr>
      <w:r>
        <w:t xml:space="preserve">                if (jobConfig.enableUserReindexingNighthawkHashStore) {</w:t>
      </w:r>
    </w:p>
    <w:p>
      <w:pPr>
        <w:jc w:val="both"/>
      </w:pPr>
      <w:r>
        <w:t xml:space="preserve">                  lazy val cacheClientNighthawkConfig =</w:t>
      </w:r>
    </w:p>
    <w:p>
      <w:pPr>
        <w:jc w:val="both"/>
      </w:pPr>
      <w:r>
        <w:t xml:space="preserve">                    jobConfig.userReindexingNighthawkHashStoreConfig.online(serviceIdentifier)</w:t>
      </w:r>
    </w:p>
    <w:p>
      <w:pPr>
        <w:jc w:val="both"/>
      </w:pPr>
      <w:r>
        <w:t xml:space="preserve">                  List(</w:t>
      </w:r>
    </w:p>
    <w:p>
      <w:pPr>
        <w:jc w:val="both"/>
      </w:pPr>
      <w:r>
        <w:t xml:space="preserve">                    UserReindexingNighthawkWritableDataRecordStore.getHashStore(</w:t>
      </w:r>
    </w:p>
    <w:p>
      <w:pPr>
        <w:jc w:val="both"/>
      </w:pPr>
      <w:r>
        <w:t xml:space="preserve">                      nighthawkCacheConfig = cacheClientNighthawkConfig,</w:t>
      </w:r>
    </w:p>
    <w:p>
      <w:pPr>
        <w:jc w:val="both"/>
      </w:pPr>
      <w:r>
        <w:t xml:space="preserve">                      // Choose a reasonably large target size as this will be equivalent to the number of unique (user, timestamp)</w:t>
      </w:r>
    </w:p>
    <w:p>
      <w:pPr>
        <w:jc w:val="both"/>
      </w:pPr>
      <w:r>
        <w:t xml:space="preserve">                      // keys that are returned on read on the pKey, and we may have duplicate authors and associated records.</w:t>
      </w:r>
    </w:p>
    <w:p>
      <w:pPr>
        <w:jc w:val="both"/>
      </w:pPr>
      <w:r>
        <w:t xml:space="preserve">                      targetSize = 512,</w:t>
      </w:r>
    </w:p>
    <w:p>
      <w:pPr>
        <w:jc w:val="both"/>
      </w:pPr>
      <w:r>
        <w:t xml:space="preserve">                      statsReceiver = statsReceiver,</w:t>
      </w:r>
    </w:p>
    <w:p>
      <w:pPr>
        <w:jc w:val="both"/>
      </w:pPr>
      <w:r>
        <w:t xml:space="preserve">                      // Assuming trims are relatively expensive, choose a trimRate that's not as aggressive. In this case we trim on</w:t>
      </w:r>
    </w:p>
    <w:p>
      <w:pPr>
        <w:jc w:val="both"/>
      </w:pPr>
      <w:r>
        <w:t xml:space="preserve">                      // 10% of all writes.</w:t>
      </w:r>
    </w:p>
    <w:p>
      <w:pPr>
        <w:jc w:val="both"/>
      </w:pPr>
      <w:r>
        <w:t xml:space="preserve">                      trimRate = 0.1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 else { Nil }</w:t>
      </w:r>
    </w:p>
    <w:p>
      <w:pPr>
        <w:jc w:val="both"/>
      </w:pPr>
      <w:r/>
    </w:p>
    <w:p>
      <w:pPr>
        <w:jc w:val="both"/>
      </w:pPr>
      <w:r>
        <w:t xml:space="preserve">              lazy val replicatingWritableStore = new ReplicatingWritableStore(</w:t>
      </w:r>
    </w:p>
    <w:p>
      <w:pPr>
        <w:jc w:val="both"/>
      </w:pPr>
      <w:r>
        <w:t xml:space="preserve">                stores = List(primaryStore) ++ reindexingNighthawkBtreeWritableDataRecordStoreList</w:t>
      </w:r>
    </w:p>
    <w:p>
      <w:pPr>
        <w:jc w:val="both"/>
      </w:pPr>
      <w:r>
        <w:t xml:space="preserve">                  ++ reindexingNighthawkHashWritableDataRecordStoreList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  lazy val combinedStoreWithReindexing = new CombinedStore(</w:t>
      </w:r>
    </w:p>
    <w:p>
      <w:pPr>
        <w:jc w:val="both"/>
      </w:pPr>
      <w:r>
        <w:t xml:space="preserve">                read = primaryStore,</w:t>
      </w:r>
    </w:p>
    <w:p>
      <w:pPr>
        <w:jc w:val="both"/>
      </w:pPr>
      <w:r>
        <w:t xml:space="preserve">                write = replicatingWritableStore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  combinedStoreWithReindexing.toMergeable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primaryStore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lazy val storeFactory: MergeableStoreFactory[(AggregationKey, BatchID), DataRecord] =</w:t>
      </w:r>
    </w:p>
    <w:p>
      <w:pPr>
        <w:jc w:val="both"/>
      </w:pPr>
      <w:r>
        <w:t xml:space="preserve">            Storm.store(mergeableStore)(Batcher.unit)</w:t>
      </w:r>
    </w:p>
    <w:p>
      <w:pPr>
        <w:jc w:val="both"/>
      </w:pPr>
      <w:r>
        <w:t xml:space="preserve">          Some(storeFactory)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buildDataRecordSourceToStorm(</w:t>
      </w:r>
    </w:p>
    <w:p>
      <w:pPr>
        <w:jc w:val="both"/>
      </w:pPr>
      <w:r>
        <w:t xml:space="preserve">    jobConfig: RealTimeAggregatesJobConfig</w:t>
      </w:r>
    </w:p>
    <w:p>
      <w:pPr>
        <w:jc w:val="both"/>
      </w:pPr>
      <w:r>
        <w:t xml:space="preserve">  ): (AggregateSource =&gt; Option[Producer[Storm, DataRecord]]) = { (source: AggregateSource)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source match {</w:t>
      </w:r>
    </w:p>
    <w:p>
      <w:pPr>
        <w:jc w:val="both"/>
      </w:pPr>
      <w:r>
        <w:t xml:space="preserve">        case stormAggregateSource: StormAggregateSource =&gt;</w:t>
      </w:r>
    </w:p>
    <w:p>
      <w:pPr>
        <w:jc w:val="both"/>
      </w:pPr>
      <w:r>
        <w:t xml:space="preserve">          Some(stormAggregateSource.build(statsReceiver, jobConfig))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apply(args: Args): ProductionStormConfig = {</w:t>
      </w:r>
    </w:p>
    <w:p>
      <w:pPr>
        <w:jc w:val="both"/>
      </w:pPr>
      <w:r>
        <w:t xml:space="preserve">    lazy val isProd = args.boolean("production")</w:t>
      </w:r>
    </w:p>
    <w:p>
      <w:pPr>
        <w:jc w:val="both"/>
      </w:pPr>
      <w:r>
        <w:t xml:space="preserve">    lazy val cluster = args.getOrElse("cluster", "")</w:t>
      </w:r>
    </w:p>
    <w:p>
      <w:pPr>
        <w:jc w:val="both"/>
      </w:pPr>
      <w:r>
        <w:t xml:space="preserve">    lazy val isDebug = args.boolean("debug")</w:t>
      </w:r>
    </w:p>
    <w:p>
      <w:pPr>
        <w:jc w:val="both"/>
      </w:pPr>
      <w:r>
        <w:t xml:space="preserve">    lazy val role = args.getOrElse("role", "")</w:t>
      </w:r>
    </w:p>
    <w:p>
      <w:pPr>
        <w:jc w:val="both"/>
      </w:pPr>
      <w:r>
        <w:t xml:space="preserve">    lazy val service =</w:t>
      </w:r>
    </w:p>
    <w:p>
      <w:pPr>
        <w:jc w:val="both"/>
      </w:pPr>
      <w:r>
        <w:t xml:space="preserve">      args.getOrElse(</w:t>
      </w:r>
    </w:p>
    <w:p>
      <w:pPr>
        <w:jc w:val="both"/>
      </w:pPr>
      <w:r>
        <w:t xml:space="preserve">        "service_name",</w:t>
      </w:r>
    </w:p>
    <w:p>
      <w:pPr>
        <w:jc w:val="both"/>
      </w:pPr>
      <w:r>
        <w:t xml:space="preserve">        ""</w:t>
      </w:r>
    </w:p>
    <w:p>
      <w:pPr>
        <w:jc w:val="both"/>
      </w:pPr>
      <w:r>
        <w:t xml:space="preserve">      ) // don't use the argument service, which is a reserved heron argument</w:t>
      </w:r>
    </w:p>
    <w:p>
      <w:pPr>
        <w:jc w:val="both"/>
      </w:pPr>
      <w:r>
        <w:t xml:space="preserve">    lazy val environment = if (isProd) "prod" else "devel"</w:t>
      </w:r>
    </w:p>
    <w:p>
      <w:pPr>
        <w:jc w:val="both"/>
      </w:pPr>
      <w:r>
        <w:t xml:space="preserve">    lazy val s2sEnabled = args.boolean("s2s")</w:t>
      </w:r>
    </w:p>
    <w:p>
      <w:pPr>
        <w:jc w:val="both"/>
      </w:pPr>
      <w:r>
        <w:t xml:space="preserve">    lazy val keyedByUserEnabled = args.boolean("keyed_by_user")</w:t>
      </w:r>
    </w:p>
    <w:p>
      <w:pPr>
        <w:jc w:val="both"/>
      </w:pPr>
      <w:r>
        <w:t xml:space="preserve">    lazy val keyedByAuthorEnabled = args.boolean("keyed_by_author")</w:t>
      </w:r>
    </w:p>
    <w:p>
      <w:pPr>
        <w:jc w:val="both"/>
      </w:pPr>
      <w:r/>
    </w:p>
    <w:p>
      <w:pPr>
        <w:jc w:val="both"/>
      </w:pPr>
      <w:r>
        <w:t xml:space="preserve">    require(clusters.contains(cluster))</w:t>
      </w:r>
    </w:p>
    <w:p>
      <w:pPr>
        <w:jc w:val="both"/>
      </w:pPr>
      <w:r>
        <w:t xml:space="preserve">    if (s2sEnabled) {</w:t>
      </w:r>
    </w:p>
    <w:p>
      <w:pPr>
        <w:jc w:val="both"/>
      </w:pPr>
      <w:r>
        <w:t xml:space="preserve">      require(role.length() &gt; 0)</w:t>
      </w:r>
    </w:p>
    <w:p>
      <w:pPr>
        <w:jc w:val="both"/>
      </w:pPr>
      <w:r>
        <w:t xml:space="preserve">      require(service.length() &gt; 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serviceIdentifier = if (s2sEnabled) {</w:t>
      </w:r>
    </w:p>
    <w:p>
      <w:pPr>
        <w:jc w:val="both"/>
      </w:pPr>
      <w:r>
        <w:t xml:space="preserve">      ServiceIdentifier(</w:t>
      </w:r>
    </w:p>
    <w:p>
      <w:pPr>
        <w:jc w:val="both"/>
      </w:pPr>
      <w:r>
        <w:t xml:space="preserve">        role = role,</w:t>
      </w:r>
    </w:p>
    <w:p>
      <w:pPr>
        <w:jc w:val="both"/>
      </w:pPr>
      <w:r>
        <w:t xml:space="preserve">        service = service,</w:t>
      </w:r>
    </w:p>
    <w:p>
      <w:pPr>
        <w:jc w:val="both"/>
      </w:pPr>
      <w:r>
        <w:t xml:space="preserve">        environment = environment,</w:t>
      </w:r>
    </w:p>
    <w:p>
      <w:pPr>
        <w:jc w:val="both"/>
      </w:pPr>
      <w:r>
        <w:t xml:space="preserve">        zone = cluster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EmptyServiceIdentifier</w:t>
      </w:r>
    </w:p>
    <w:p>
      <w:pPr>
        <w:jc w:val="both"/>
      </w:pPr>
      <w:r/>
    </w:p>
    <w:p>
      <w:pPr>
        <w:jc w:val="both"/>
      </w:pPr>
      <w:r>
        <w:t xml:space="preserve">    lazy val jobConfig = {</w:t>
      </w:r>
    </w:p>
    <w:p>
      <w:pPr>
        <w:jc w:val="both"/>
      </w:pPr>
      <w:r>
        <w:t xml:space="preserve">      val jobConfig = if (isProd) jobConfigs.Prod else jobConfigs.Devel</w:t>
      </w:r>
    </w:p>
    <w:p>
      <w:pPr>
        <w:jc w:val="both"/>
      </w:pPr>
      <w:r>
        <w:t xml:space="preserve">      jobConfig.copy(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keyedByUserEnabled = keyedByUserEnabled,</w:t>
      </w:r>
    </w:p>
    <w:p>
      <w:pPr>
        <w:jc w:val="both"/>
      </w:pPr>
      <w:r>
        <w:t xml:space="preserve">        keyedByAuthorEnabled = keyedByAuthorEnabled)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dataRecordSourceToStorm = buildDataRecordSourceToStorm(jobConfig)</w:t>
      </w:r>
    </w:p>
    <w:p>
      <w:pPr>
        <w:jc w:val="both"/>
      </w:pPr>
      <w:r>
        <w:t xml:space="preserve">    lazy val aggregateStoreToStorm =</w:t>
      </w:r>
    </w:p>
    <w:p>
      <w:pPr>
        <w:jc w:val="both"/>
      </w:pPr>
      <w:r>
        <w:t xml:space="preserve">      buildAggregateStoreToStorm(isProd, serviceIdentifier, jobConfig)</w:t>
      </w:r>
    </w:p>
    <w:p>
      <w:pPr>
        <w:jc w:val="both"/>
      </w:pPr>
      <w:r/>
    </w:p>
    <w:p>
      <w:pPr>
        <w:jc w:val="both"/>
      </w:pPr>
      <w:r>
        <w:t xml:space="preserve">    lazy val JaasConfigFlag = "-Djava.security.auth.login.config=resources/jaas.conf"</w:t>
      </w:r>
    </w:p>
    <w:p>
      <w:pPr>
        <w:jc w:val="both"/>
      </w:pPr>
      <w:r>
        <w:t xml:space="preserve">    lazy val JaasDebugFlag = "-Dsun.security.krb5.debug=true"</w:t>
      </w:r>
    </w:p>
    <w:p>
      <w:pPr>
        <w:jc w:val="both"/>
      </w:pPr>
      <w:r>
        <w:t xml:space="preserve">    lazy val JaasConfigString =</w:t>
      </w:r>
    </w:p>
    <w:p>
      <w:pPr>
        <w:jc w:val="both"/>
      </w:pPr>
      <w:r>
        <w:t xml:space="preserve">      if (isDebug) { "%s %s".format(JaasConfigFlag, JaasDebugFlag) }</w:t>
      </w:r>
    </w:p>
    <w:p>
      <w:pPr>
        <w:jc w:val="both"/>
      </w:pPr>
      <w:r>
        <w:t xml:space="preserve">      else JaasConfigFlag</w:t>
      </w:r>
    </w:p>
    <w:p>
      <w:pPr>
        <w:jc w:val="both"/>
      </w:pPr>
      <w:r/>
    </w:p>
    <w:p>
      <w:pPr>
        <w:jc w:val="both"/>
      </w:pPr>
      <w:r>
        <w:t xml:space="preserve">    new ProductionStormConfig {</w:t>
      </w:r>
    </w:p>
    <w:p>
      <w:pPr>
        <w:jc w:val="both"/>
      </w:pPr>
      <w:r>
        <w:t xml:space="preserve">      implicit val jobId: JobId = JobId(jobConfig.name)</w:t>
      </w:r>
    </w:p>
    <w:p>
      <w:pPr>
        <w:jc w:val="both"/>
      </w:pPr>
      <w:r>
        <w:t xml:space="preserve">      override val jobName = JobName(jobConfig.name)</w:t>
      </w:r>
    </w:p>
    <w:p>
      <w:pPr>
        <w:jc w:val="both"/>
      </w:pPr>
      <w:r>
        <w:t xml:space="preserve">      override val teamName = TeamName(jobConfig.teamName)</w:t>
      </w:r>
    </w:p>
    <w:p>
      <w:pPr>
        <w:jc w:val="both"/>
      </w:pPr>
      <w:r>
        <w:t xml:space="preserve">      override val teamEmail = TeamEmail(jobConfig.teamEmail)</w:t>
      </w:r>
    </w:p>
    <w:p>
      <w:pPr>
        <w:jc w:val="both"/>
      </w:pPr>
      <w:r>
        <w:t xml:space="preserve">      override val capTicket = CapTicket("n/a")</w:t>
      </w:r>
    </w:p>
    <w:p>
      <w:pPr>
        <w:jc w:val="both"/>
      </w:pPr>
      <w:r/>
    </w:p>
    <w:p>
      <w:pPr>
        <w:jc w:val="both"/>
      </w:pPr>
      <w:r>
        <w:t xml:space="preserve">      val configureHeronJvmSettings = {</w:t>
      </w:r>
    </w:p>
    <w:p>
      <w:pPr>
        <w:jc w:val="both"/>
      </w:pPr>
      <w:r>
        <w:t xml:space="preserve">        val heronJvmOptions = new java.util.HashMap[String, AnyRef]()</w:t>
      </w:r>
    </w:p>
    <w:p>
      <w:pPr>
        <w:jc w:val="both"/>
      </w:pPr>
      <w:r>
        <w:t xml:space="preserve">        jobConfig.componentToRamGigaBytesMap.foreach {</w:t>
      </w:r>
    </w:p>
    <w:p>
      <w:pPr>
        <w:jc w:val="both"/>
      </w:pPr>
      <w:r>
        <w:t xml:space="preserve">          case (component, gigabytes) =&gt;</w:t>
      </w:r>
    </w:p>
    <w:p>
      <w:pPr>
        <w:jc w:val="both"/>
      </w:pPr>
      <w:r>
        <w:t xml:space="preserve">            HeronConfig.setComponentRam(</w:t>
      </w:r>
    </w:p>
    <w:p>
      <w:pPr>
        <w:jc w:val="both"/>
      </w:pPr>
      <w:r>
        <w:t xml:space="preserve">              heronJvmOptions,</w:t>
      </w:r>
    </w:p>
    <w:p>
      <w:pPr>
        <w:jc w:val="both"/>
      </w:pPr>
      <w:r>
        <w:t xml:space="preserve">              component,</w:t>
      </w:r>
    </w:p>
    <w:p>
      <w:pPr>
        <w:jc w:val="both"/>
      </w:pPr>
      <w:r>
        <w:t xml:space="preserve">              ByteAmount.fromGigabytes(gigabytes))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HeronConfig.setContainerRamRequested(</w:t>
      </w:r>
    </w:p>
    <w:p>
      <w:pPr>
        <w:jc w:val="both"/>
      </w:pPr>
      <w:r>
        <w:t xml:space="preserve">          heronJvmOptions,</w:t>
      </w:r>
    </w:p>
    <w:p>
      <w:pPr>
        <w:jc w:val="both"/>
      </w:pPr>
      <w:r>
        <w:t xml:space="preserve">          ByteAmount.fromGigabytes(jobConfig.containerRamGigaBytes)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jobConfig.componentsToKerberize.foreach { component =&gt;</w:t>
      </w:r>
    </w:p>
    <w:p>
      <w:pPr>
        <w:jc w:val="both"/>
      </w:pPr>
      <w:r>
        <w:t xml:space="preserve">          HeronConfig.setComponentJvmOptions(</w:t>
      </w:r>
    </w:p>
    <w:p>
      <w:pPr>
        <w:jc w:val="both"/>
      </w:pPr>
      <w:r>
        <w:t xml:space="preserve">            heronJvmOptions,</w:t>
      </w:r>
    </w:p>
    <w:p>
      <w:pPr>
        <w:jc w:val="both"/>
      </w:pPr>
      <w:r>
        <w:t xml:space="preserve">            component,</w:t>
      </w:r>
    </w:p>
    <w:p>
      <w:pPr>
        <w:jc w:val="both"/>
      </w:pPr>
      <w:r>
        <w:t xml:space="preserve">            JaasConfigString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jobConfig.componentToMetaSpaceSizeMap.foreach {</w:t>
      </w:r>
    </w:p>
    <w:p>
      <w:pPr>
        <w:jc w:val="both"/>
      </w:pPr>
      <w:r>
        <w:t xml:space="preserve">          case (component, metaspaceSize) =&gt;</w:t>
      </w:r>
    </w:p>
    <w:p>
      <w:pPr>
        <w:jc w:val="both"/>
      </w:pPr>
      <w:r>
        <w:t xml:space="preserve">            HeronConfig.setComponentJvmOptions(</w:t>
      </w:r>
    </w:p>
    <w:p>
      <w:pPr>
        <w:jc w:val="both"/>
      </w:pPr>
      <w:r>
        <w:t xml:space="preserve">              heronJvmOptions,</w:t>
      </w:r>
    </w:p>
    <w:p>
      <w:pPr>
        <w:jc w:val="both"/>
      </w:pPr>
      <w:r>
        <w:t xml:space="preserve">              component,</w:t>
      </w:r>
    </w:p>
    <w:p>
      <w:pPr>
        <w:jc w:val="both"/>
      </w:pPr>
      <w:r>
        <w:t xml:space="preserve">              metaspaceSize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heronJvmOptions.asScala.toMap ++ AggregatesV2Job</w:t>
      </w:r>
    </w:p>
    <w:p>
      <w:pPr>
        <w:jc w:val="both"/>
      </w:pPr>
      <w:r>
        <w:t xml:space="preserve">          .aggregateNames(aggregatesToCompute).map {</w:t>
      </w:r>
    </w:p>
    <w:p>
      <w:pPr>
        <w:jc w:val="both"/>
      </w:pPr>
      <w:r>
        <w:t xml:space="preserve">            case (prefix, aggNames) =&gt; (s"extras.aggregateNames.${prefix}", aggNames)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transformConfig(m: Map[String, AnyRef]): Map[String, AnyRef] = {</w:t>
      </w:r>
    </w:p>
    <w:p>
      <w:pPr>
        <w:jc w:val="both"/>
      </w:pPr>
      <w:r>
        <w:t xml:space="preserve">        super.transformConfig(m) ++ List(</w:t>
      </w:r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Disable acking by setting acker executors to 0. Tuples that come off the</w:t>
      </w:r>
    </w:p>
    <w:p>
      <w:pPr>
        <w:jc w:val="both"/>
      </w:pPr>
      <w:r>
        <w:t xml:space="preserve">           * spout will be immediately acked which effectively disables retries on tuple</w:t>
      </w:r>
    </w:p>
    <w:p>
      <w:pPr>
        <w:jc w:val="both"/>
      </w:pPr>
      <w:r>
        <w:t xml:space="preserve">           * failures. This should help topology throughput/availability by relaxing consistency.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Config.TOPOLOGY_ACKER_EXECUTORS -&gt; int2Integer(0),</w:t>
      </w:r>
    </w:p>
    <w:p>
      <w:pPr>
        <w:jc w:val="both"/>
      </w:pPr>
      <w:r>
        <w:t xml:space="preserve">          Config.TOPOLOGY_WORKERS -&gt; int2Integer(jobConfig.topologyWorkers),</w:t>
      </w:r>
    </w:p>
    <w:p>
      <w:pPr>
        <w:jc w:val="both"/>
      </w:pPr>
      <w:r>
        <w:t xml:space="preserve">          HeronConfig.TOPOLOGY_CONTAINER_CPU_REQUESTED -&gt; int2Integer(8),</w:t>
      </w:r>
    </w:p>
    <w:p>
      <w:pPr>
        <w:jc w:val="both"/>
      </w:pPr>
      <w:r>
        <w:t xml:space="preserve">          HeronConfig.TOPOLOGY_DROPTUPLES_UPON_BACKPRESSURE -&gt; java.lang.Boolean.valueOf(true),</w:t>
      </w:r>
    </w:p>
    <w:p>
      <w:pPr>
        <w:jc w:val="both"/>
      </w:pPr>
      <w:r>
        <w:t xml:space="preserve">          HeronConfig.TOPOLOGY_WORKER_CHILDOPTS -&gt; List(</w:t>
      </w:r>
    </w:p>
    <w:p>
      <w:pPr>
        <w:jc w:val="both"/>
      </w:pPr>
      <w:r>
        <w:t xml:space="preserve">            JaasConfigString,</w:t>
      </w:r>
    </w:p>
    <w:p>
      <w:pPr>
        <w:jc w:val="both"/>
      </w:pPr>
      <w:r>
        <w:t xml:space="preserve">            s"-Dcom.twitter.eventbus.client.zoneName=${cluster}",</w:t>
      </w:r>
    </w:p>
    <w:p>
      <w:pPr>
        <w:jc w:val="both"/>
      </w:pPr>
      <w:r>
        <w:t xml:space="preserve">            "-Dcom.twitter.eventbus.client.EnableKafkaSaslTls=true"</w:t>
      </w:r>
    </w:p>
    <w:p>
      <w:pPr>
        <w:jc w:val="both"/>
      </w:pPr>
      <w:r>
        <w:t xml:space="preserve">          ).mkString(" "),</w:t>
      </w:r>
    </w:p>
    <w:p>
      <w:pPr>
        <w:jc w:val="both"/>
      </w:pPr>
      <w:r>
        <w:t xml:space="preserve">          "storm.job.uniqueId" -&gt; jobId.get</w:t>
      </w:r>
    </w:p>
    <w:p>
      <w:pPr>
        <w:jc w:val="both"/>
      </w:pPr>
      <w:r>
        <w:t xml:space="preserve">        ) ++ configureHeronJvmSettings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lazy val getNamedOptions: Map[String, Options] = jobConfig.topologyNamedOptions ++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"DEFAULT" -&gt; Options()</w:t>
      </w:r>
    </w:p>
    <w:p>
      <w:pPr>
        <w:jc w:val="both"/>
      </w:pPr>
      <w:r>
        <w:t xml:space="preserve">            .set(flatMapMetrics)</w:t>
      </w:r>
    </w:p>
    <w:p>
      <w:pPr>
        <w:jc w:val="both"/>
      </w:pPr>
      <w:r>
        <w:t xml:space="preserve">            .set(summerMetrics)</w:t>
      </w:r>
    </w:p>
    <w:p>
      <w:pPr>
        <w:jc w:val="both"/>
      </w:pPr>
      <w:r>
        <w:t xml:space="preserve">            .set(MaxWaitingFutures(1000))</w:t>
      </w:r>
    </w:p>
    <w:p>
      <w:pPr>
        <w:jc w:val="both"/>
      </w:pPr>
      <w:r>
        <w:t xml:space="preserve">            .set(FlushFrequency(30.seconds))</w:t>
      </w:r>
    </w:p>
    <w:p>
      <w:pPr>
        <w:jc w:val="both"/>
      </w:pPr>
      <w:r>
        <w:t xml:space="preserve">            .set(UseAsyncCache(true))</w:t>
      </w:r>
    </w:p>
    <w:p>
      <w:pPr>
        <w:jc w:val="both"/>
      </w:pPr>
      <w:r>
        <w:t xml:space="preserve">            .set(AsyncPoolSize(4))</w:t>
      </w:r>
    </w:p>
    <w:p>
      <w:pPr>
        <w:jc w:val="both"/>
      </w:pPr>
      <w:r>
        <w:t xml:space="preserve">            .set(SourceParallelism(jobConfig.sourceCount))</w:t>
      </w:r>
    </w:p>
    <w:p>
      <w:pPr>
        <w:jc w:val="both"/>
      </w:pPr>
      <w:r>
        <w:t xml:space="preserve">            .set(SummerBatchMultiplier(1000)),</w:t>
      </w:r>
    </w:p>
    <w:p>
      <w:pPr>
        <w:jc w:val="both"/>
      </w:pPr>
      <w:r>
        <w:t xml:space="preserve">          "FLATMAP" -&gt; Options()</w:t>
      </w:r>
    </w:p>
    <w:p>
      <w:pPr>
        <w:jc w:val="both"/>
      </w:pPr>
      <w:r>
        <w:t xml:space="preserve">            .set(FlatMapParallelism(jobConfig.flatMapCount))</w:t>
      </w:r>
    </w:p>
    <w:p>
      <w:pPr>
        <w:jc w:val="both"/>
      </w:pPr>
      <w:r>
        <w:t xml:space="preserve">            .set(CacheSize(0)),</w:t>
      </w:r>
    </w:p>
    <w:p>
      <w:pPr>
        <w:jc w:val="both"/>
      </w:pPr>
      <w:r>
        <w:t xml:space="preserve">          "SUMMER" -&gt; Options()</w:t>
      </w:r>
    </w:p>
    <w:p>
      <w:pPr>
        <w:jc w:val="both"/>
      </w:pPr>
      <w:r>
        <w:t xml:space="preserve">            .set(SummerParallelism(jobConfig.summerCount))</w:t>
      </w:r>
    </w:p>
    <w:p>
      <w:pPr>
        <w:jc w:val="both"/>
      </w:pPr>
      <w:r>
        <w:t xml:space="preserve">            /**</w:t>
      </w:r>
    </w:p>
    <w:p>
      <w:pPr>
        <w:jc w:val="both"/>
      </w:pPr>
      <w:r>
        <w:t xml:space="preserve">             * Sets number of tuples a Summer awaits before aggregation. Set higher</w:t>
      </w:r>
    </w:p>
    <w:p>
      <w:pPr>
        <w:jc w:val="both"/>
      </w:pPr>
      <w:r>
        <w:t xml:space="preserve">             * if you need to lower qps to memcache at the expense of introducing</w:t>
      </w:r>
    </w:p>
    <w:p>
      <w:pPr>
        <w:jc w:val="both"/>
      </w:pPr>
      <w:r>
        <w:t xml:space="preserve">             * some (stable) latency.</w:t>
      </w:r>
    </w:p>
    <w:p>
      <w:pPr>
        <w:jc w:val="both"/>
      </w:pPr>
      <w:r>
        <w:t xml:space="preserve">             */</w:t>
      </w:r>
    </w:p>
    <w:p>
      <w:pPr>
        <w:jc w:val="both"/>
      </w:pPr>
      <w:r>
        <w:t xml:space="preserve">            .set(CacheSize(jobConfig.cacheSize))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featureCounters: Seq[DataRecordFeatureCounter] =</w:t>
      </w:r>
    </w:p>
    <w:p>
      <w:pPr>
        <w:jc w:val="both"/>
      </w:pPr>
      <w:r>
        <w:t xml:space="preserve">        Seq(DataRecordFeatureCounter.any(Counter(Group("feature_counter"), Name("num_records"))))</w:t>
      </w:r>
    </w:p>
    <w:p>
      <w:pPr>
        <w:jc w:val="both"/>
      </w:pPr>
      <w:r/>
    </w:p>
    <w:p>
      <w:pPr>
        <w:jc w:val="both"/>
      </w:pPr>
      <w:r>
        <w:t xml:space="preserve">      override def graph: TailProducer[Storm, Any] = AggregatesV2Job.generateJobGraph[Storm](</w:t>
      </w:r>
    </w:p>
    <w:p>
      <w:pPr>
        <w:jc w:val="both"/>
      </w:pPr>
      <w:r>
        <w:t xml:space="preserve">        aggregateSet = aggregatesToCompute,</w:t>
      </w:r>
    </w:p>
    <w:p>
      <w:pPr>
        <w:jc w:val="both"/>
      </w:pPr>
      <w:r>
        <w:t xml:space="preserve">        aggregateSourceToSummingbird = dataRecordSourceToStorm,</w:t>
      </w:r>
    </w:p>
    <w:p>
      <w:pPr>
        <w:jc w:val="both"/>
      </w:pPr>
      <w:r>
        <w:t xml:space="preserve">        aggregateStoreToSummingbird = aggregateStoreToStorm,</w:t>
      </w:r>
    </w:p>
    <w:p>
      <w:pPr>
        <w:jc w:val="both"/>
      </w:pPr>
      <w:r>
        <w:t xml:space="preserve">        featureCounters = featureCounters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