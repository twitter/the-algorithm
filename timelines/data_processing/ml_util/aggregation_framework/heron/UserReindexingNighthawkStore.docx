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com.twitter.timelines.data_processing.ml_util.aggregation_framework.heron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com.twitter.bijection.thrift.CompactThriftCodec</w:t>
      </w:r>
    </w:p>
    <w:p>
      <w:pPr>
        <w:jc w:val="both"/>
      </w:pPr>
      <w:r>
        <w:t>import com.twitter.cache.client._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com.twitter.storehaus.WritableStore</w:t>
      </w:r>
    </w:p>
    <w:p>
      <w:pPr>
        <w:jc w:val="both"/>
      </w:pPr>
      <w:r>
        <w:t>import com.twitter.storehaus_internal.nighthawk_kv.CacheClientNighthawkConfig</w:t>
      </w:r>
    </w:p>
    <w:p>
      <w:pPr>
        <w:jc w:val="both"/>
      </w:pPr>
      <w:r>
        <w:t>import com.twitter.storehaus_internal.nighthawk_kv.NighthawkStore</w:t>
      </w:r>
    </w:p>
    <w:p>
      <w:pPr>
        <w:jc w:val="both"/>
      </w:pPr>
      <w:r>
        <w:t>import com.twitter.summingbird.batch.BatchID</w:t>
      </w:r>
    </w:p>
    <w:p>
      <w:pPr>
        <w:jc w:val="both"/>
      </w:pPr>
      <w:r>
        <w:t>import com.twitter.timelines.data_processing.ml_util.aggregation_framework.AggregationKey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>
        <w:t>import com.twitter.timelines.data_processing.ml_util.aggregation_framework.heron.UserReindexingNighthawkWritableDataRecordStore._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com.twitter.util.logging.Logger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java.util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object UserReindexingNighthawkWritableDataRecordStore {</w:t>
      </w:r>
    </w:p>
    <w:p>
      <w:pPr>
        <w:jc w:val="both"/>
      </w:pPr>
      <w:r>
        <w:t xml:space="preserve">  implicit val longInjection = Injection.long2BigEndian</w:t>
      </w:r>
    </w:p>
    <w:p>
      <w:pPr>
        <w:jc w:val="both"/>
      </w:pPr>
      <w:r>
        <w:t xml:space="preserve">  implicit val dataRecordInjection: Injection[DataRecord, Array[Byte]] =</w:t>
      </w:r>
    </w:p>
    <w:p>
      <w:pPr>
        <w:jc w:val="both"/>
      </w:pPr>
      <w:r>
        <w:t xml:space="preserve">    CompactThriftCodec[DataRecord]</w:t>
      </w:r>
    </w:p>
    <w:p>
      <w:pPr>
        <w:jc w:val="both"/>
      </w:pPr>
      <w:r>
        <w:t xml:space="preserve">  val arrayToByteBuffer = Injection.connect[Array[Byte], ByteBuffer]</w:t>
      </w:r>
    </w:p>
    <w:p>
      <w:pPr>
        <w:jc w:val="both"/>
      </w:pPr>
      <w:r>
        <w:t xml:space="preserve">  val longToByteBuffer = longInjection.andThen(arrayToByteBuffer)</w:t>
      </w:r>
    </w:p>
    <w:p>
      <w:pPr>
        <w:jc w:val="both"/>
      </w:pPr>
      <w:r>
        <w:t xml:space="preserve">  val dataRecordToByteBuffer = dataRecordInjection.andThen(arrayToByteBuffer)</w:t>
      </w:r>
    </w:p>
    <w:p>
      <w:pPr>
        <w:jc w:val="both"/>
      </w:pPr>
      <w:r/>
    </w:p>
    <w:p>
      <w:pPr>
        <w:jc w:val="both"/>
      </w:pPr>
      <w:r>
        <w:t xml:space="preserve">  def getBtreeStore(</w:t>
      </w:r>
    </w:p>
    <w:p>
      <w:pPr>
        <w:jc w:val="both"/>
      </w:pPr>
      <w:r>
        <w:t xml:space="preserve">    nighthawkCacheConfig: CacheClientNighthawkConfig,</w:t>
      </w:r>
    </w:p>
    <w:p>
      <w:pPr>
        <w:jc w:val="both"/>
      </w:pPr>
      <w:r>
        <w:t xml:space="preserve">    targetSize: Int,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trimRate: Double</w:t>
      </w:r>
    </w:p>
    <w:p>
      <w:pPr>
        <w:jc w:val="both"/>
      </w:pPr>
      <w:r>
        <w:t xml:space="preserve">  ): UserReindexingNighthawkBtreeWritableDataRecordStore =</w:t>
      </w:r>
    </w:p>
    <w:p>
      <w:pPr>
        <w:jc w:val="both"/>
      </w:pPr>
      <w:r>
        <w:t xml:space="preserve">    new UserReindexingNighthawkBtreeWritableDataRecordStore(</w:t>
      </w:r>
    </w:p>
    <w:p>
      <w:pPr>
        <w:jc w:val="both"/>
      </w:pPr>
      <w:r>
        <w:t xml:space="preserve">      nighthawkStore = NighthawkStore[UserId, TimestampMs, DataRecord](nighthawkCacheConfig)</w:t>
      </w:r>
    </w:p>
    <w:p>
      <w:pPr>
        <w:jc w:val="both"/>
      </w:pPr>
      <w:r>
        <w:t xml:space="preserve">        .asInstanceOf[NighthawkStore[UserId, TimestampMs, DataRecord]],</w:t>
      </w:r>
    </w:p>
    <w:p>
      <w:pPr>
        <w:jc w:val="both"/>
      </w:pPr>
      <w:r>
        <w:t xml:space="preserve">      tableName = nighthawkCacheConfig.table.toString,</w:t>
      </w:r>
    </w:p>
    <w:p>
      <w:pPr>
        <w:jc w:val="both"/>
      </w:pPr>
      <w:r>
        <w:t xml:space="preserve">      targetSize = targetSize,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trimRate = trimRate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getHashStore(</w:t>
      </w:r>
    </w:p>
    <w:p>
      <w:pPr>
        <w:jc w:val="both"/>
      </w:pPr>
      <w:r>
        <w:t xml:space="preserve">    nighthawkCacheConfig: CacheClientNighthawkConfig,</w:t>
      </w:r>
    </w:p>
    <w:p>
      <w:pPr>
        <w:jc w:val="both"/>
      </w:pPr>
      <w:r>
        <w:t xml:space="preserve">    targetSize: Int,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trimRate: Double</w:t>
      </w:r>
    </w:p>
    <w:p>
      <w:pPr>
        <w:jc w:val="both"/>
      </w:pPr>
      <w:r>
        <w:t xml:space="preserve">  ): UserReindexingNighthawkHashWritableDataRecordStore =</w:t>
      </w:r>
    </w:p>
    <w:p>
      <w:pPr>
        <w:jc w:val="both"/>
      </w:pPr>
      <w:r>
        <w:t xml:space="preserve">    new UserReindexingNighthawkHashWritableDataRecordStore(</w:t>
      </w:r>
    </w:p>
    <w:p>
      <w:pPr>
        <w:jc w:val="both"/>
      </w:pPr>
      <w:r>
        <w:t xml:space="preserve">      nighthawkStore = NighthawkStore[UserId, AuthorId, DataRecord](nighthawkCacheConfig)</w:t>
      </w:r>
    </w:p>
    <w:p>
      <w:pPr>
        <w:jc w:val="both"/>
      </w:pPr>
      <w:r>
        <w:t xml:space="preserve">        .asInstanceOf[NighthawkStore[UserId, AuthorId, DataRecord]],</w:t>
      </w:r>
    </w:p>
    <w:p>
      <w:pPr>
        <w:jc w:val="both"/>
      </w:pPr>
      <w:r>
        <w:t xml:space="preserve">      tableName = nighthawkCacheConfig.table.toString,</w:t>
      </w:r>
    </w:p>
    <w:p>
      <w:pPr>
        <w:jc w:val="both"/>
      </w:pPr>
      <w:r>
        <w:t xml:space="preserve">      targetSize = targetSize,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trimRate = trimRate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buildTimestampedByteBuffer(timestamp: Long, bb: ByteBuffer): ByteBuffer = {</w:t>
      </w:r>
    </w:p>
    <w:p>
      <w:pPr>
        <w:jc w:val="both"/>
      </w:pPr>
      <w:r>
        <w:t xml:space="preserve">    val timestampedBb = ByteBuffer.allocate(getLength(bb) + java.lang.Long.SIZE)</w:t>
      </w:r>
    </w:p>
    <w:p>
      <w:pPr>
        <w:jc w:val="both"/>
      </w:pPr>
      <w:r>
        <w:t xml:space="preserve">    timestampedBb.putLong(timestamp)</w:t>
      </w:r>
    </w:p>
    <w:p>
      <w:pPr>
        <w:jc w:val="both"/>
      </w:pPr>
      <w:r>
        <w:t xml:space="preserve">    timestampedBb.put(bb)</w:t>
      </w:r>
    </w:p>
    <w:p>
      <w:pPr>
        <w:jc w:val="both"/>
      </w:pPr>
      <w:r>
        <w:t xml:space="preserve">    timestampedBb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extractTimestampFromTimestampedByteBuffer(bb: ByteBuffer): Long = {</w:t>
      </w:r>
    </w:p>
    <w:p>
      <w:pPr>
        <w:jc w:val="both"/>
      </w:pPr>
      <w:r>
        <w:t xml:space="preserve">    bb.getLong(0)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extractValueFromTimestampedByteBuffer(bb: ByteBuffer): ByteBuffer = {</w:t>
      </w:r>
    </w:p>
    <w:p>
      <w:pPr>
        <w:jc w:val="both"/>
      </w:pPr>
      <w:r>
        <w:t xml:space="preserve">    val bytes = new Array[Byte](getLength(bb) - java.lang.Long.SIZE)</w:t>
      </w:r>
    </w:p>
    <w:p>
      <w:pPr>
        <w:jc w:val="both"/>
      </w:pPr>
      <w:r>
        <w:t xml:space="preserve">    util.Arrays.copyOfRange(bytes, java.lang.Long.SIZE, getLength(bb))</w:t>
      </w:r>
    </w:p>
    <w:p>
      <w:pPr>
        <w:jc w:val="both"/>
      </w:pPr>
      <w:r>
        <w:t xml:space="preserve">    ByteBuffer.wrap(bytes)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transformAndBuildKeyValueMapping(</w:t>
      </w:r>
    </w:p>
    <w:p>
      <w:pPr>
        <w:jc w:val="both"/>
      </w:pPr>
      <w:r>
        <w:t xml:space="preserve">    table: String,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authorIdsAndDataRecords: Seq[(AuthorId, DataRecord)]</w:t>
      </w:r>
    </w:p>
    <w:p>
      <w:pPr>
        <w:jc w:val="both"/>
      </w:pPr>
      <w:r>
        <w:t xml:space="preserve">  ): KeyValue = {</w:t>
      </w:r>
    </w:p>
    <w:p>
      <w:pPr>
        <w:jc w:val="both"/>
      </w:pPr>
      <w:r>
        <w:t xml:space="preserve">    val timestamp = Time.now.inMillis</w:t>
      </w:r>
    </w:p>
    <w:p>
      <w:pPr>
        <w:jc w:val="both"/>
      </w:pPr>
      <w:r>
        <w:t xml:space="preserve">    val pkey = longToByteBuffer(userId)</w:t>
      </w:r>
    </w:p>
    <w:p>
      <w:pPr>
        <w:jc w:val="both"/>
      </w:pPr>
      <w:r>
        <w:t xml:space="preserve">    val lkeysAndTimestampedValues = authorIdsAndDataRecords.map {</w:t>
      </w:r>
    </w:p>
    <w:p>
      <w:pPr>
        <w:jc w:val="both"/>
      </w:pPr>
      <w:r>
        <w:t xml:space="preserve">      case (authorId, dataRecord) =&gt;</w:t>
      </w:r>
    </w:p>
    <w:p>
      <w:pPr>
        <w:jc w:val="both"/>
      </w:pPr>
      <w:r>
        <w:t xml:space="preserve">        val lkey = longToByteBuffer(authorId)</w:t>
      </w:r>
    </w:p>
    <w:p>
      <w:pPr>
        <w:jc w:val="both"/>
      </w:pPr>
      <w:r>
        <w:t xml:space="preserve">        // Create a byte buffer with a prepended timestamp to reduce deserialization cost</w:t>
      </w:r>
    </w:p>
    <w:p>
      <w:pPr>
        <w:jc w:val="both"/>
      </w:pPr>
      <w:r>
        <w:t xml:space="preserve">        // when parsing values. We only have to extract and deserialize the timestamp in the</w:t>
      </w:r>
    </w:p>
    <w:p>
      <w:pPr>
        <w:jc w:val="both"/>
      </w:pPr>
      <w:r>
        <w:t xml:space="preserve">        // ByteBuffer in order to sort the value, as opposed to deserializing the DataRecord</w:t>
      </w:r>
    </w:p>
    <w:p>
      <w:pPr>
        <w:jc w:val="both"/>
      </w:pPr>
      <w:r>
        <w:t xml:space="preserve">        // and having to get a timestamp feature value from the DataRecord.</w:t>
      </w:r>
    </w:p>
    <w:p>
      <w:pPr>
        <w:jc w:val="both"/>
      </w:pPr>
      <w:r>
        <w:t xml:space="preserve">        val dataRecordBb = dataRecordToByteBuffer(dataRecord)</w:t>
      </w:r>
    </w:p>
    <w:p>
      <w:pPr>
        <w:jc w:val="both"/>
      </w:pPr>
      <w:r>
        <w:t xml:space="preserve">        val timestampedValue = buildTimestampedByteBuffer(timestamp, dataRecordBb)</w:t>
      </w:r>
    </w:p>
    <w:p>
      <w:pPr>
        <w:jc w:val="both"/>
      </w:pPr>
      <w:r>
        <w:t xml:space="preserve">        (lkey, timestampedValue)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buildKeyValueMapping(table, pkey, lkeysAndTimestampedValues)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buildKeyValueMapping(</w:t>
      </w:r>
    </w:p>
    <w:p>
      <w:pPr>
        <w:jc w:val="both"/>
      </w:pPr>
      <w:r>
        <w:t xml:space="preserve">    table: String,</w:t>
      </w:r>
    </w:p>
    <w:p>
      <w:pPr>
        <w:jc w:val="both"/>
      </w:pPr>
      <w:r>
        <w:t xml:space="preserve">    pkey: ByteBuffer,</w:t>
      </w:r>
    </w:p>
    <w:p>
      <w:pPr>
        <w:jc w:val="both"/>
      </w:pPr>
      <w:r>
        <w:t xml:space="preserve">    lkeysAndTimestampedValues: Seq[(ByteBuffer, ByteBuffer)]</w:t>
      </w:r>
    </w:p>
    <w:p>
      <w:pPr>
        <w:jc w:val="both"/>
      </w:pPr>
      <w:r>
        <w:t xml:space="preserve">  ): KeyValue = {</w:t>
      </w:r>
    </w:p>
    <w:p>
      <w:pPr>
        <w:jc w:val="both"/>
      </w:pPr>
      <w:r>
        <w:t xml:space="preserve">    val lkeys = lkeysAndTimestampedValues.map { case (lkey, _) =&gt; lkey }</w:t>
      </w:r>
    </w:p>
    <w:p>
      <w:pPr>
        <w:jc w:val="both"/>
      </w:pPr>
      <w:r>
        <w:t xml:space="preserve">    val timestampedValues = lkeysAndTimestampedValues.map { case (_, value) =&gt; value }</w:t>
      </w:r>
    </w:p>
    <w:p>
      <w:pPr>
        <w:jc w:val="both"/>
      </w:pPr>
      <w:r>
        <w:t xml:space="preserve">    val kv = KeyValue(</w:t>
      </w:r>
    </w:p>
    <w:p>
      <w:pPr>
        <w:jc w:val="both"/>
      </w:pPr>
      <w:r>
        <w:t xml:space="preserve">      key = Key(table = table, pkey = pkey, lkeys = lkeys),</w:t>
      </w:r>
    </w:p>
    <w:p>
      <w:pPr>
        <w:jc w:val="both"/>
      </w:pPr>
      <w:r>
        <w:t xml:space="preserve">      value = Value(timestampedValues)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kv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getLength(bb: ByteBuffer): Int = {</w:t>
      </w:r>
    </w:p>
    <w:p>
      <w:pPr>
        <w:jc w:val="both"/>
      </w:pPr>
      <w:r>
        <w:t xml:space="preserve">    // capacity can be an over-estimate of the actual length (remaining - start position)</w:t>
      </w:r>
    </w:p>
    <w:p>
      <w:pPr>
        <w:jc w:val="both"/>
      </w:pPr>
      <w:r>
        <w:t xml:space="preserve">    // but it's the safest to avoid overflows.</w:t>
      </w:r>
    </w:p>
    <w:p>
      <w:pPr>
        <w:jc w:val="both"/>
      </w:pPr>
      <w:r>
        <w:t xml:space="preserve">    bb.capacity()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Implements a NH store that stores aggregate feature DataRecords using userId as the primary key.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store re-indexes user-author keyed real-time aggregate (RTA) features on userId by</w:t>
      </w:r>
    </w:p>
    <w:p>
      <w:pPr>
        <w:jc w:val="both"/>
      </w:pPr>
      <w:r>
        <w:t xml:space="preserve"> * writing to a userId primary key (pkey) and timestamp secondary key (lkey). To fetch user-author</w:t>
      </w:r>
    </w:p>
    <w:p>
      <w:pPr>
        <w:jc w:val="both"/>
      </w:pPr>
      <w:r>
        <w:t xml:space="preserve"> * RTAs for a given user from cache, the caller just needs to make a single RPC for the userId pkey.</w:t>
      </w:r>
    </w:p>
    <w:p>
      <w:pPr>
        <w:jc w:val="both"/>
      </w:pPr>
      <w:r>
        <w:t xml:space="preserve"> * The downside of a re-indexing store is that we cannot store arbitrarily many secondary keys</w:t>
      </w:r>
    </w:p>
    <w:p>
      <w:pPr>
        <w:jc w:val="both"/>
      </w:pPr>
      <w:r>
        <w:t xml:space="preserve"> * under the primary key. This specific implementation using the NH btree backend also mandates</w:t>
      </w:r>
    </w:p>
    <w:p>
      <w:pPr>
        <w:jc w:val="both"/>
      </w:pPr>
      <w:r>
        <w:t xml:space="preserve"> * mandates an ordering of secondary keys - we therefore use timestamp as the secondary key</w:t>
      </w:r>
    </w:p>
    <w:p>
      <w:pPr>
        <w:jc w:val="both"/>
      </w:pPr>
      <w:r>
        <w:t xml:space="preserve"> * as opposed to say authorId.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a caller of the btree backed NH re-indexing store receives back a response where the</w:t>
      </w:r>
    </w:p>
    <w:p>
      <w:pPr>
        <w:jc w:val="both"/>
      </w:pPr>
      <w:r>
        <w:t xml:space="preserve"> * secondary key is a timestamp. The associated value is a DataRecord containing user-author related</w:t>
      </w:r>
    </w:p>
    <w:p>
      <w:pPr>
        <w:jc w:val="both"/>
      </w:pPr>
      <w:r>
        <w:t xml:space="preserve"> * aggregate features which was last updated at the timestamp. The caller therefore needs to handle</w:t>
      </w:r>
    </w:p>
    <w:p>
      <w:pPr>
        <w:jc w:val="both"/>
      </w:pPr>
      <w:r>
        <w:t xml:space="preserve"> * the response and dedupe on unique, most recent user-author pairs.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a discussion on this and other implementations, please see:</w:t>
      </w:r>
    </w:p>
    <w:p>
      <w:pPr>
        <w:jc w:val="both"/>
      </w:pPr>
      <w:r>
        <w:t xml:space="preserve"> * https://docs.google.com/document/d/1yVzAbQ_ikLqwSf230URxCJmSKj5yZr5dYv6TwBlQw18/edit</w:t>
      </w:r>
    </w:p>
    <w:p>
      <w:pPr>
        <w:jc w:val="both"/>
      </w:pPr>
      <w:r>
        <w:t xml:space="preserve"> */</w:t>
      </w:r>
    </w:p>
    <w:p>
      <w:pPr>
        <w:jc w:val="both"/>
      </w:pPr>
      <w:r>
        <w:t>class UserReindexingNighthawkBtreeWritableDataRecordStore(</w:t>
      </w:r>
    </w:p>
    <w:p>
      <w:pPr>
        <w:jc w:val="both"/>
      </w:pPr>
      <w:r>
        <w:t xml:space="preserve">  nighthawkStore: NighthawkStore[UserId, TimestampMs, DataRecord],</w:t>
      </w:r>
    </w:p>
    <w:p>
      <w:pPr>
        <w:jc w:val="both"/>
      </w:pPr>
      <w:r>
        <w:t xml:space="preserve">  tableName: String,</w:t>
      </w:r>
    </w:p>
    <w:p>
      <w:pPr>
        <w:jc w:val="both"/>
      </w:pPr>
      <w:r>
        <w:t xml:space="preserve">  targetSize: Int,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trimRate: Double = 0.1 // by default, trim on 10% of puts</w:t>
      </w:r>
    </w:p>
    <w:p>
      <w:pPr>
        <w:jc w:val="both"/>
      </w:pPr>
      <w:r>
        <w:t>) extends WritableStore[(AggregationKey, BatchID), Option[DataRecord]] {</w:t>
      </w:r>
    </w:p>
    <w:p>
      <w:pPr>
        <w:jc w:val="both"/>
      </w:pPr>
      <w:r/>
    </w:p>
    <w:p>
      <w:pPr>
        <w:jc w:val="both"/>
      </w:pPr>
      <w:r>
        <w:t xml:space="preserve">  private val scope = getClass.getSimpleName</w:t>
      </w:r>
    </w:p>
    <w:p>
      <w:pPr>
        <w:jc w:val="both"/>
      </w:pPr>
      <w:r>
        <w:t xml:space="preserve">  private val failures = statsReceiver.counter(scope, "failures")</w:t>
      </w:r>
    </w:p>
    <w:p>
      <w:pPr>
        <w:jc w:val="both"/>
      </w:pPr>
      <w:r>
        <w:t xml:space="preserve">  private val log = Logger.getLogger(getClass)</w:t>
      </w:r>
    </w:p>
    <w:p>
      <w:pPr>
        <w:jc w:val="both"/>
      </w:pPr>
      <w:r>
        <w:t xml:space="preserve">  private val random: Random = new Random(1729L)</w:t>
      </w:r>
    </w:p>
    <w:p>
      <w:pPr>
        <w:jc w:val="both"/>
      </w:pPr>
      <w:r/>
    </w:p>
    <w:p>
      <w:pPr>
        <w:jc w:val="both"/>
      </w:pPr>
      <w:r>
        <w:t xml:space="preserve">  override def put(kv: ((AggregationKey, BatchID), Option[DataRecord])): Future[Unit] = {</w:t>
      </w:r>
    </w:p>
    <w:p>
      <w:pPr>
        <w:jc w:val="both"/>
      </w:pPr>
      <w:r>
        <w:t xml:space="preserve">    val ((aggregationKey, _), dataRecordOpt) = kv</w:t>
      </w:r>
    </w:p>
    <w:p>
      <w:pPr>
        <w:jc w:val="both"/>
      </w:pPr>
      <w:r>
        <w:t xml:space="preserve">    // Fire-and-forget below because the store itself should just be a side effect</w:t>
      </w:r>
    </w:p>
    <w:p>
      <w:pPr>
        <w:jc w:val="both"/>
      </w:pPr>
      <w:r>
        <w:t xml:space="preserve">    // as it's just making re-indexed writes based on the writes to the primary store.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userId &lt;- aggregationKey.discreteFeaturesById.get(SharedFeatures.USER_ID.getFeatureId)</w:t>
      </w:r>
    </w:p>
    <w:p>
      <w:pPr>
        <w:jc w:val="both"/>
      </w:pPr>
      <w:r>
        <w:t xml:space="preserve">      dataRecord &lt;- dataRecordOpt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SRichDataRecord(dataRecord)</w:t>
      </w:r>
    </w:p>
    <w:p>
      <w:pPr>
        <w:jc w:val="both"/>
      </w:pPr>
      <w:r>
        <w:t xml:space="preserve">        .getFeatureValueOpt(TypedAggregateGroup.timestampFeature)</w:t>
      </w:r>
    </w:p>
    <w:p>
      <w:pPr>
        <w:jc w:val="both"/>
      </w:pPr>
      <w:r>
        <w:t xml:space="preserve">        .map(_.toLong) // convert to Scala Long</w:t>
      </w:r>
    </w:p>
    <w:p>
      <w:pPr>
        <w:jc w:val="both"/>
      </w:pPr>
      <w:r>
        <w:t xml:space="preserve">        .map { timestamp =&gt;</w:t>
      </w:r>
    </w:p>
    <w:p>
      <w:pPr>
        <w:jc w:val="both"/>
      </w:pPr>
      <w:r>
        <w:t xml:space="preserve">          val trim: Future[Unit] = if (random.nextDouble &lt;= trimRate) {</w:t>
      </w:r>
    </w:p>
    <w:p>
      <w:pPr>
        <w:jc w:val="both"/>
      </w:pPr>
      <w:r>
        <w:t xml:space="preserve">            val trimKey = TrimKey(</w:t>
      </w:r>
    </w:p>
    <w:p>
      <w:pPr>
        <w:jc w:val="both"/>
      </w:pPr>
      <w:r>
        <w:t xml:space="preserve">              table = tableName,</w:t>
      </w:r>
    </w:p>
    <w:p>
      <w:pPr>
        <w:jc w:val="both"/>
      </w:pPr>
      <w:r>
        <w:t xml:space="preserve">              pkey = longToByteBuffer(userId),</w:t>
      </w:r>
    </w:p>
    <w:p>
      <w:pPr>
        <w:jc w:val="both"/>
      </w:pPr>
      <w:r>
        <w:t xml:space="preserve">              targetSize = targetSize,</w:t>
      </w:r>
    </w:p>
    <w:p>
      <w:pPr>
        <w:jc w:val="both"/>
      </w:pPr>
      <w:r>
        <w:t xml:space="preserve">              ascending = true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nighthawkStore.client.trim(Seq(trimKey)).unit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Future.Unit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// We should wait for trim to complete above</w:t>
      </w:r>
    </w:p>
    <w:p>
      <w:pPr>
        <w:jc w:val="both"/>
      </w:pPr>
      <w:r>
        <w:t xml:space="preserve">          val fireAndForget = trim.before {</w:t>
      </w:r>
    </w:p>
    <w:p>
      <w:pPr>
        <w:jc w:val="both"/>
      </w:pPr>
      <w:r>
        <w:t xml:space="preserve">            val kvTuple = ((userId, timestamp), Some(dataRecord))</w:t>
      </w:r>
    </w:p>
    <w:p>
      <w:pPr>
        <w:jc w:val="both"/>
      </w:pPr>
      <w:r>
        <w:t xml:space="preserve">            nighthawkStore.put(kvTuple)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fireAndForget.onFailure {</w:t>
      </w:r>
    </w:p>
    <w:p>
      <w:pPr>
        <w:jc w:val="both"/>
      </w:pPr>
      <w:r>
        <w:t xml:space="preserve">            case e =&gt;</w:t>
      </w:r>
    </w:p>
    <w:p>
      <w:pPr>
        <w:jc w:val="both"/>
      </w:pPr>
      <w:r>
        <w:t xml:space="preserve">              failures.incr()</w:t>
      </w:r>
    </w:p>
    <w:p>
      <w:pPr>
        <w:jc w:val="both"/>
      </w:pPr>
      <w:r>
        <w:t xml:space="preserve">              log.error("Failure in UserReindexingNighthawkHashWritableDataRecordStore", 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Ignore fire-and-forget result above and simply return</w:t>
      </w:r>
    </w:p>
    <w:p>
      <w:pPr>
        <w:jc w:val="both"/>
      </w:pPr>
      <w:r>
        <w:t xml:space="preserve">    Future.Unit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Implements a NH store that stores aggregate feature DataRecords using userId as the primary key.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store re-indexes user-author keyed real-time aggregate (RTA) features on userId by</w:t>
      </w:r>
    </w:p>
    <w:p>
      <w:pPr>
        <w:jc w:val="both"/>
      </w:pPr>
      <w:r>
        <w:t xml:space="preserve"> * writing to a userId primary key (pkey) and authorId secondary key (lkey). To fetch user-author</w:t>
      </w:r>
    </w:p>
    <w:p>
      <w:pPr>
        <w:jc w:val="both"/>
      </w:pPr>
      <w:r>
        <w:t xml:space="preserve"> * RTAs for a given user from cache, the caller just needs to make a single RPC for the userId pkey.</w:t>
      </w:r>
    </w:p>
    <w:p>
      <w:pPr>
        <w:jc w:val="both"/>
      </w:pPr>
      <w:r>
        <w:t xml:space="preserve"> * The downside of a re-indexing store is that we cannot store arbitrarily</w:t>
      </w:r>
    </w:p>
    <w:p>
      <w:pPr>
        <w:jc w:val="both"/>
      </w:pPr>
      <w:r>
        <w:t xml:space="preserve"> * many secondary keys under the primary key. We have to limit them in some way;</w:t>
      </w:r>
    </w:p>
    <w:p>
      <w:pPr>
        <w:jc w:val="both"/>
      </w:pPr>
      <w:r>
        <w:t xml:space="preserve"> * here, we do so by randomly (based on trimRate) issuing an HGETALL command (via scan) to</w:t>
      </w:r>
    </w:p>
    <w:p>
      <w:pPr>
        <w:jc w:val="both"/>
      </w:pPr>
      <w:r>
        <w:t xml:space="preserve"> * retrieve the whole hash, sort by oldest timestamp, and then remove the oldest authors to keep</w:t>
      </w:r>
    </w:p>
    <w:p>
      <w:pPr>
        <w:jc w:val="both"/>
      </w:pPr>
      <w:r>
        <w:t xml:space="preserve"> * only targetSize authors (aka trim), where targetSize is configurable.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The full hash returned from scan could be as large (or even larger) than targetSize,</w:t>
      </w:r>
    </w:p>
    <w:p>
      <w:pPr>
        <w:jc w:val="both"/>
      </w:pPr>
      <w:r>
        <w:t xml:space="preserve"> * which could mean many DataRecords to deserialize, especially at high write qps.</w:t>
      </w:r>
    </w:p>
    <w:p>
      <w:pPr>
        <w:jc w:val="both"/>
      </w:pPr>
      <w:r>
        <w:t xml:space="preserve"> * To reduce deserialization cost post-scan, we use timestamped values with a prepended timestamp</w:t>
      </w:r>
    </w:p>
    <w:p>
      <w:pPr>
        <w:jc w:val="both"/>
      </w:pPr>
      <w:r>
        <w:t xml:space="preserve"> * in the value ByteBuffer; this allows us to only deserialize the timestamp and not the full</w:t>
      </w:r>
    </w:p>
    <w:p>
      <w:pPr>
        <w:jc w:val="both"/>
      </w:pPr>
      <w:r>
        <w:t xml:space="preserve"> * DataRecord when sorting. This is necessary in order to identify the oldest values to trim.</w:t>
      </w:r>
    </w:p>
    <w:p>
      <w:pPr>
        <w:jc w:val="both"/>
      </w:pPr>
      <w:r>
        <w:t xml:space="preserve"> * When we do a put for a new (user, author) pair, we also write out timestamped values.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a discussion on this and other implementations, please see:</w:t>
      </w:r>
    </w:p>
    <w:p>
      <w:pPr>
        <w:jc w:val="both"/>
      </w:pPr>
      <w:r>
        <w:t xml:space="preserve"> * https://docs.google.com/document/d/1yVzAbQ_ikLqwSf230URxCJmSKj5yZr5dYv6TwBlQw18/edit</w:t>
      </w:r>
    </w:p>
    <w:p>
      <w:pPr>
        <w:jc w:val="both"/>
      </w:pPr>
      <w:r>
        <w:t xml:space="preserve"> */</w:t>
      </w:r>
    </w:p>
    <w:p>
      <w:pPr>
        <w:jc w:val="both"/>
      </w:pPr>
      <w:r>
        <w:t>class UserReindexingNighthawkHashWritableDataRecordStore(</w:t>
      </w:r>
    </w:p>
    <w:p>
      <w:pPr>
        <w:jc w:val="both"/>
      </w:pPr>
      <w:r>
        <w:t xml:space="preserve">  nighthawkStore: NighthawkStore[UserId, AuthorId, DataRecord],</w:t>
      </w:r>
    </w:p>
    <w:p>
      <w:pPr>
        <w:jc w:val="both"/>
      </w:pPr>
      <w:r>
        <w:t xml:space="preserve">  tableName: String,</w:t>
      </w:r>
    </w:p>
    <w:p>
      <w:pPr>
        <w:jc w:val="both"/>
      </w:pPr>
      <w:r>
        <w:t xml:space="preserve">  targetSize: Int,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trimRate: Double = 0.1 // by default, trim on 10% of puts</w:t>
      </w:r>
    </w:p>
    <w:p>
      <w:pPr>
        <w:jc w:val="both"/>
      </w:pPr>
      <w:r>
        <w:t>) extends WritableStore[(AggregationKey, BatchID), Option[DataRecord]] {</w:t>
      </w:r>
    </w:p>
    <w:p>
      <w:pPr>
        <w:jc w:val="both"/>
      </w:pPr>
      <w:r/>
    </w:p>
    <w:p>
      <w:pPr>
        <w:jc w:val="both"/>
      </w:pPr>
      <w:r>
        <w:t xml:space="preserve">  private val scope = getClass.getSimpleName</w:t>
      </w:r>
    </w:p>
    <w:p>
      <w:pPr>
        <w:jc w:val="both"/>
      </w:pPr>
      <w:r>
        <w:t xml:space="preserve">  private val scanMismatchErrors = statsReceiver.counter(scope, "scanMismatchErrors")</w:t>
      </w:r>
    </w:p>
    <w:p>
      <w:pPr>
        <w:jc w:val="both"/>
      </w:pPr>
      <w:r>
        <w:t xml:space="preserve">  private val failures = statsReceiver.counter(scope, "failures")</w:t>
      </w:r>
    </w:p>
    <w:p>
      <w:pPr>
        <w:jc w:val="both"/>
      </w:pPr>
      <w:r>
        <w:t xml:space="preserve">  private val log = Logger.getLogger(getClass)</w:t>
      </w:r>
    </w:p>
    <w:p>
      <w:pPr>
        <w:jc w:val="both"/>
      </w:pPr>
      <w:r>
        <w:t xml:space="preserve">  private val random: Random = new Random(1729L)</w:t>
      </w:r>
    </w:p>
    <w:p>
      <w:pPr>
        <w:jc w:val="both"/>
      </w:pPr>
      <w:r>
        <w:t xml:space="preserve">  private val arrayToByteBuffer = Injection.connect[Array[Byte], ByteBuffer]</w:t>
      </w:r>
    </w:p>
    <w:p>
      <w:pPr>
        <w:jc w:val="both"/>
      </w:pPr>
      <w:r>
        <w:t xml:space="preserve">  private val longToByteBuffer = Injection.long2BigEndian.andThen(arrayToByteBuffer)</w:t>
      </w:r>
    </w:p>
    <w:p>
      <w:pPr>
        <w:jc w:val="both"/>
      </w:pPr>
      <w:r/>
    </w:p>
    <w:p>
      <w:pPr>
        <w:jc w:val="both"/>
      </w:pPr>
      <w:r>
        <w:t xml:space="preserve">  override def put(kv: ((AggregationKey, BatchID), Option[DataRecord])): Future[Unit] = {</w:t>
      </w:r>
    </w:p>
    <w:p>
      <w:pPr>
        <w:jc w:val="both"/>
      </w:pPr>
      <w:r>
        <w:t xml:space="preserve">    val ((aggregationKey, _), dataRecordOpt) = kv</w:t>
      </w:r>
    </w:p>
    <w:p>
      <w:pPr>
        <w:jc w:val="both"/>
      </w:pPr>
      <w:r>
        <w:t xml:space="preserve">    // Fire-and-forget below because the store itself should just be a side effect</w:t>
      </w:r>
    </w:p>
    <w:p>
      <w:pPr>
        <w:jc w:val="both"/>
      </w:pPr>
      <w:r>
        <w:t xml:space="preserve">    // as it's just making re-indexed writes based on the writes to the primary store.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userId &lt;- aggregationKey.discreteFeaturesById.get(SharedFeatures.USER_ID.getFeatureId)</w:t>
      </w:r>
    </w:p>
    <w:p>
      <w:pPr>
        <w:jc w:val="both"/>
      </w:pPr>
      <w:r>
        <w:t xml:space="preserve">      authorId &lt;- aggregationKey.discreteFeaturesById.get(</w:t>
      </w:r>
    </w:p>
    <w:p>
      <w:pPr>
        <w:jc w:val="both"/>
      </w:pPr>
      <w:r>
        <w:t xml:space="preserve">        TimelinesSharedFeatures.SOURCE_AUTHOR_ID.getFeatureId)</w:t>
      </w:r>
    </w:p>
    <w:p>
      <w:pPr>
        <w:jc w:val="both"/>
      </w:pPr>
      <w:r>
        <w:t xml:space="preserve">      dataRecord &lt;- dataRecordOpt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val scanAndTrim: Future[Unit] = if (random.nextDouble &lt;= trimRate) {</w:t>
      </w:r>
    </w:p>
    <w:p>
      <w:pPr>
        <w:jc w:val="both"/>
      </w:pPr>
      <w:r>
        <w:t xml:space="preserve">        val scanKey = ScanKey(</w:t>
      </w:r>
    </w:p>
    <w:p>
      <w:pPr>
        <w:jc w:val="both"/>
      </w:pPr>
      <w:r>
        <w:t xml:space="preserve">          table = tableName,</w:t>
      </w:r>
    </w:p>
    <w:p>
      <w:pPr>
        <w:jc w:val="both"/>
      </w:pPr>
      <w:r>
        <w:t xml:space="preserve">          pkey = longToByteBuffer(userId)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nighthawkStore.client.scan(Seq(scanKey)).flatMap { scanResults: Seq[Try[KeyValue]] =&gt;</w:t>
      </w:r>
    </w:p>
    <w:p>
      <w:pPr>
        <w:jc w:val="both"/>
      </w:pPr>
      <w:r>
        <w:t xml:space="preserve">          scanResults.headOption</w:t>
      </w:r>
    </w:p>
    <w:p>
      <w:pPr>
        <w:jc w:val="both"/>
      </w:pPr>
      <w:r>
        <w:t xml:space="preserve">            .flatMap(_.toOption).map { keyValue: KeyValue =&gt;</w:t>
      </w:r>
    </w:p>
    <w:p>
      <w:pPr>
        <w:jc w:val="both"/>
      </w:pPr>
      <w:r>
        <w:t xml:space="preserve">              val lkeys: Seq[ByteBuffer] = keyValue.key.lkeys</w:t>
      </w:r>
    </w:p>
    <w:p>
      <w:pPr>
        <w:jc w:val="both"/>
      </w:pPr>
      <w:r>
        <w:t xml:space="preserve">              // these are timestamped bytebuffers</w:t>
      </w:r>
    </w:p>
    <w:p>
      <w:pPr>
        <w:jc w:val="both"/>
      </w:pPr>
      <w:r>
        <w:t xml:space="preserve">              val timestampedValues: Seq[ByteBuffer] = keyValue.value.values</w:t>
      </w:r>
    </w:p>
    <w:p>
      <w:pPr>
        <w:jc w:val="both"/>
      </w:pPr>
      <w:r>
        <w:t xml:space="preserve">              // this should fail loudly if this is not true. it would indicate</w:t>
      </w:r>
    </w:p>
    <w:p>
      <w:pPr>
        <w:jc w:val="both"/>
      </w:pPr>
      <w:r>
        <w:t xml:space="preserve">              // there is a mistake in the scan.</w:t>
      </w:r>
    </w:p>
    <w:p>
      <w:pPr>
        <w:jc w:val="both"/>
      </w:pPr>
      <w:r>
        <w:t xml:space="preserve">              if (lkeys.size != timestampedValues.size) scanMismatchErrors.incr()</w:t>
      </w:r>
    </w:p>
    <w:p>
      <w:pPr>
        <w:jc w:val="both"/>
      </w:pPr>
      <w:r>
        <w:t xml:space="preserve">              assert(lkeys.size == timestampedValues.size)</w:t>
      </w:r>
    </w:p>
    <w:p>
      <w:pPr>
        <w:jc w:val="both"/>
      </w:pPr>
      <w:r>
        <w:t xml:space="preserve">              if (lkeys.size &gt; targetSize) {</w:t>
      </w:r>
    </w:p>
    <w:p>
      <w:pPr>
        <w:jc w:val="both"/>
      </w:pPr>
      <w:r>
        <w:t xml:space="preserve">                val numToRemove = targetSize - lkeys.size</w:t>
      </w:r>
    </w:p>
    <w:p>
      <w:pPr>
        <w:jc w:val="both"/>
      </w:pPr>
      <w:r>
        <w:t xml:space="preserve">                // sort by oldest and take top k oldest and remove - this is equivalent to a trim</w:t>
      </w:r>
    </w:p>
    <w:p>
      <w:pPr>
        <w:jc w:val="both"/>
      </w:pPr>
      <w:r>
        <w:t xml:space="preserve">                val oldestKeys: Seq[ByteBuffer] = lkeys</w:t>
      </w:r>
    </w:p>
    <w:p>
      <w:pPr>
        <w:jc w:val="both"/>
      </w:pPr>
      <w:r>
        <w:t xml:space="preserve">                  .zip(timestampedValues)</w:t>
      </w:r>
    </w:p>
    <w:p>
      <w:pPr>
        <w:jc w:val="both"/>
      </w:pPr>
      <w:r>
        <w:t xml:space="preserve">                  .map {</w:t>
      </w:r>
    </w:p>
    <w:p>
      <w:pPr>
        <w:jc w:val="both"/>
      </w:pPr>
      <w:r>
        <w:t xml:space="preserve">                    case (lkey, timestampedValue) =&gt;</w:t>
      </w:r>
    </w:p>
    <w:p>
      <w:pPr>
        <w:jc w:val="both"/>
      </w:pPr>
      <w:r>
        <w:t xml:space="preserve">                      val timestamp = extractTimestampFromTimestampedByteBuffer(timestampedValue)</w:t>
      </w:r>
    </w:p>
    <w:p>
      <w:pPr>
        <w:jc w:val="both"/>
      </w:pPr>
      <w:r>
        <w:t xml:space="preserve">                      (timestamp, lkey)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  .sortBy { case (timestamp, _) =&gt; timestamp }</w:t>
      </w:r>
    </w:p>
    <w:p>
      <w:pPr>
        <w:jc w:val="both"/>
      </w:pPr>
      <w:r>
        <w:t xml:space="preserve">                  .take(numToRemove)</w:t>
      </w:r>
    </w:p>
    <w:p>
      <w:pPr>
        <w:jc w:val="both"/>
      </w:pPr>
      <w:r>
        <w:t xml:space="preserve">                  .map { case (_, k) =&gt; k }</w:t>
      </w:r>
    </w:p>
    <w:p>
      <w:pPr>
        <w:jc w:val="both"/>
      </w:pPr>
      <w:r>
        <w:t xml:space="preserve">                val pkey = longToByteBuffer(userId)</w:t>
      </w:r>
    </w:p>
    <w:p>
      <w:pPr>
        <w:jc w:val="both"/>
      </w:pPr>
      <w:r>
        <w:t xml:space="preserve">                val key = Key(table = tableName, pkey = pkey, lkeys = oldestKeys)</w:t>
      </w:r>
    </w:p>
    <w:p>
      <w:pPr>
        <w:jc w:val="both"/>
      </w:pPr>
      <w:r>
        <w:t xml:space="preserve">                // NOTE: `remove` is a batch API, and we group all lkeys into a single batch (batch</w:t>
      </w:r>
    </w:p>
    <w:p>
      <w:pPr>
        <w:jc w:val="both"/>
      </w:pPr>
      <w:r>
        <w:t xml:space="preserve">                // size = single group of lkeys = 1). Instead, we could separate lkeys into smaller</w:t>
      </w:r>
    </w:p>
    <w:p>
      <w:pPr>
        <w:jc w:val="both"/>
      </w:pPr>
      <w:r>
        <w:t xml:space="preserve">                // groups and have batch size = number of groups, but this is more complex.</w:t>
      </w:r>
    </w:p>
    <w:p>
      <w:pPr>
        <w:jc w:val="both"/>
      </w:pPr>
      <w:r>
        <w:t xml:space="preserve">                // Performance implications of batching vs non-batching need to be assessed.</w:t>
      </w:r>
    </w:p>
    <w:p>
      <w:pPr>
        <w:jc w:val="both"/>
      </w:pPr>
      <w:r>
        <w:t xml:space="preserve">                nighthawkStore.client</w:t>
      </w:r>
    </w:p>
    <w:p>
      <w:pPr>
        <w:jc w:val="both"/>
      </w:pPr>
      <w:r>
        <w:t xml:space="preserve">                  .remove(Seq(key))</w:t>
      </w:r>
    </w:p>
    <w:p>
      <w:pPr>
        <w:jc w:val="both"/>
      </w:pPr>
      <w:r>
        <w:t xml:space="preserve">                  .map { responses =&gt;</w:t>
      </w:r>
    </w:p>
    <w:p>
      <w:pPr>
        <w:jc w:val="both"/>
      </w:pPr>
      <w:r>
        <w:t xml:space="preserve">                    responses.map(resp =&gt; nighthawkStore.processValue(resp))</w:t>
      </w:r>
    </w:p>
    <w:p>
      <w:pPr>
        <w:jc w:val="both"/>
      </w:pPr>
      <w:r>
        <w:t xml:space="preserve">                  }.unit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Future.Unit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}.getOrElse(Future.Unit)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We should wait for scan and trim to complete above</w:t>
      </w:r>
    </w:p>
    <w:p>
      <w:pPr>
        <w:jc w:val="both"/>
      </w:pPr>
      <w:r>
        <w:t xml:space="preserve">      val fireAndForget = scanAndTrim.before {</w:t>
      </w:r>
    </w:p>
    <w:p>
      <w:pPr>
        <w:jc w:val="both"/>
      </w:pPr>
      <w:r>
        <w:t xml:space="preserve">        val kv = transformAndBuildKeyValueMapping(tableName, userId, Seq((authorId, dataRecord)))</w:t>
      </w:r>
    </w:p>
    <w:p>
      <w:pPr>
        <w:jc w:val="both"/>
      </w:pPr>
      <w:r>
        <w:t xml:space="preserve">        nighthawkStore.client</w:t>
      </w:r>
    </w:p>
    <w:p>
      <w:pPr>
        <w:jc w:val="both"/>
      </w:pPr>
      <w:r>
        <w:t xml:space="preserve">          .put(Seq(kv))</w:t>
      </w:r>
    </w:p>
    <w:p>
      <w:pPr>
        <w:jc w:val="both"/>
      </w:pPr>
      <w:r>
        <w:t xml:space="preserve">          .map { responses =&gt;</w:t>
      </w:r>
    </w:p>
    <w:p>
      <w:pPr>
        <w:jc w:val="both"/>
      </w:pPr>
      <w:r>
        <w:t xml:space="preserve">            responses.map(resp =&gt; nighthawkStore.processValue(resp))</w:t>
      </w:r>
    </w:p>
    <w:p>
      <w:pPr>
        <w:jc w:val="both"/>
      </w:pPr>
      <w:r>
        <w:t xml:space="preserve">          }.unit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fireAndForget.onFailure {</w:t>
      </w:r>
    </w:p>
    <w:p>
      <w:pPr>
        <w:jc w:val="both"/>
      </w:pPr>
      <w:r>
        <w:t xml:space="preserve">        case e =&gt;</w:t>
      </w:r>
    </w:p>
    <w:p>
      <w:pPr>
        <w:jc w:val="both"/>
      </w:pPr>
      <w:r>
        <w:t xml:space="preserve">          failures.incr()</w:t>
      </w:r>
    </w:p>
    <w:p>
      <w:pPr>
        <w:jc w:val="both"/>
      </w:pPr>
      <w:r>
        <w:t xml:space="preserve">          log.error("Failure in UserReindexingNighthawkHashWritableDataRecordStore", 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Ignore fire-and-forget result above and simply return</w:t>
      </w:r>
    </w:p>
    <w:p>
      <w:pPr>
        <w:jc w:val="both"/>
      </w:pPr>
      <w:r>
        <w:t xml:space="preserve">    Future.Unit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