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com.twitter.timelines.data_processing.ml_util.aggregation_framework.metrics.AggregationMetric</w:t>
      </w:r>
    </w:p>
    <w:p>
      <w:pPr>
        <w:jc w:val="both"/>
      </w:pPr>
      <w:r>
        <w:t>import com.twitter.timelines.data_processing.ml_util.aggregation_framework.metrics.EasyMetric</w:t>
      </w:r>
    </w:p>
    <w:p>
      <w:pPr>
        <w:jc w:val="both"/>
      </w:pPr>
      <w:r>
        <w:t>import com.twitter.timelines.data_processing.ml_util.aggregation_framework.metrics.MaxMetric</w:t>
      </w:r>
    </w:p>
    <w:p>
      <w:pPr>
        <w:jc w:val="both"/>
      </w:pPr>
      <w:r>
        <w:t>import com.twitter.timelines.data_processing.ml_util.transforms.OneToSomeTransform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scala.language.existentials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wrapper for [[com.twitter.timelines.data_processing.ml_util.aggregation_framework.TypedAggregateGroup]]</w:t>
      </w:r>
    </w:p>
    <w:p>
      <w:pPr>
        <w:jc w:val="both"/>
      </w:pPr>
      <w:r>
        <w:t xml:space="preserve"> * (see TypedAggregateGroup.scala) with some convenient syntactic sugar that avoids</w:t>
      </w:r>
    </w:p>
    <w:p>
      <w:pPr>
        <w:jc w:val="both"/>
      </w:pPr>
      <w:r>
        <w:t xml:space="preserve"> * the user having to specify different groups for different types of features.</w:t>
      </w:r>
    </w:p>
    <w:p>
      <w:pPr>
        <w:jc w:val="both"/>
      </w:pPr>
      <w:r>
        <w:t xml:space="preserve"> * Gets translated into multiple strongly typed TypedAggregateGroup(s)</w:t>
      </w:r>
    </w:p>
    <w:p>
      <w:pPr>
        <w:jc w:val="both"/>
      </w:pPr>
      <w:r>
        <w:t xml:space="preserve"> * by the buildTypedAggregateGroups() method defined below.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inputSource Source to compute this aggregate over</w:t>
      </w:r>
    </w:p>
    <w:p>
      <w:pPr>
        <w:jc w:val="both"/>
      </w:pPr>
      <w:r>
        <w:t xml:space="preserve"> * @param preTransforms Sequence of [[ITransform]] that is applied to</w:t>
      </w:r>
    </w:p>
    <w:p>
      <w:pPr>
        <w:jc w:val="both"/>
      </w:pPr>
      <w:r>
        <w:t xml:space="preserve"> * data records pre-aggregation (e.g. discretization, renaming)</w:t>
      </w:r>
    </w:p>
    <w:p>
      <w:pPr>
        <w:jc w:val="both"/>
      </w:pPr>
      <w:r>
        <w:t xml:space="preserve"> * @param samplingTransformOpt Optional [[OneToSomeTransform]] that samples data record</w:t>
      </w:r>
    </w:p>
    <w:p>
      <w:pPr>
        <w:jc w:val="both"/>
      </w:pPr>
      <w:r>
        <w:t xml:space="preserve"> * @param aggregatePrefix Prefix to use for naming resultant aggregate features</w:t>
      </w:r>
    </w:p>
    <w:p>
      <w:pPr>
        <w:jc w:val="both"/>
      </w:pPr>
      <w:r>
        <w:t xml:space="preserve"> * @param keys Features to group by when computing the aggregates</w:t>
      </w:r>
    </w:p>
    <w:p>
      <w:pPr>
        <w:jc w:val="both"/>
      </w:pPr>
      <w:r>
        <w:t xml:space="preserve"> * (e.g. USER_ID, AUTHOR_ID). These must be either discrete, string or sparse binary.</w:t>
      </w:r>
    </w:p>
    <w:p>
      <w:pPr>
        <w:jc w:val="both"/>
      </w:pPr>
      <w:r>
        <w:t xml:space="preserve"> * Grouping by a sparse binary feature is different than grouping by a discrete or string</w:t>
      </w:r>
    </w:p>
    <w:p>
      <w:pPr>
        <w:jc w:val="both"/>
      </w:pPr>
      <w:r>
        <w:t xml:space="preserve"> * feature. For example, if you have a sparse binary feature WORDS_IN_TWEET which is</w:t>
      </w:r>
    </w:p>
    <w:p>
      <w:pPr>
        <w:jc w:val="both"/>
      </w:pPr>
      <w:r>
        <w:t xml:space="preserve"> * a set of all words in a tweet, then grouping by this feature generates a</w:t>
      </w:r>
    </w:p>
    <w:p>
      <w:pPr>
        <w:jc w:val="both"/>
      </w:pPr>
      <w:r>
        <w:t xml:space="preserve"> * separate aggregate mean/count/etc for each value of the feature (each word), and</w:t>
      </w:r>
    </w:p>
    <w:p>
      <w:pPr>
        <w:jc w:val="both"/>
      </w:pPr>
      <w:r>
        <w:t xml:space="preserve"> * not just a single aggregate count for different "sets of words"</w:t>
      </w:r>
    </w:p>
    <w:p>
      <w:pPr>
        <w:jc w:val="both"/>
      </w:pPr>
      <w:r>
        <w:t xml:space="preserve"> * @param features Features to aggregate (e.g. blender_score or is_photo).</w:t>
      </w:r>
    </w:p>
    <w:p>
      <w:pPr>
        <w:jc w:val="both"/>
      </w:pPr>
      <w:r>
        <w:t xml:space="preserve"> * @param labels Labels to cross the features with to make pair features, if any.</w:t>
      </w:r>
    </w:p>
    <w:p>
      <w:pPr>
        <w:jc w:val="both"/>
      </w:pPr>
      <w:r>
        <w:t xml:space="preserve"> * @param metrics Aggregation metrics to compute (e.g. count, mean)</w:t>
      </w:r>
    </w:p>
    <w:p>
      <w:pPr>
        <w:jc w:val="both"/>
      </w:pPr>
      <w:r>
        <w:t xml:space="preserve"> * @param halfLives Half lives to use for the aggregations, to be crossed with the above.</w:t>
      </w:r>
    </w:p>
    <w:p>
      <w:pPr>
        <w:jc w:val="both"/>
      </w:pPr>
      <w:r>
        <w:t xml:space="preserve"> * use Duration.Top for "forever" aggregations over an infinite time window (no decay).</w:t>
      </w:r>
    </w:p>
    <w:p>
      <w:pPr>
        <w:jc w:val="both"/>
      </w:pPr>
      <w:r>
        <w:t xml:space="preserve"> * @param outputStore Store to output this aggregate to</w:t>
      </w:r>
    </w:p>
    <w:p>
      <w:pPr>
        <w:jc w:val="both"/>
      </w:pPr>
      <w:r>
        <w:t xml:space="preserve"> * @param includeAnyFeature Aggregate label counts for any feature value</w:t>
      </w:r>
    </w:p>
    <w:p>
      <w:pPr>
        <w:jc w:val="both"/>
      </w:pPr>
      <w:r>
        <w:t xml:space="preserve"> * @param includeAnyLabel Aggregate feature counts for any label value (e.g. all impressions)</w:t>
      </w:r>
    </w:p>
    <w:p>
      <w:pPr>
        <w:jc w:val="both"/>
      </w:pPr>
      <w:r>
        <w:t xml:space="preserve"> * @param includeTimestampFeature compute max aggregate on timestamp feature</w:t>
      </w:r>
    </w:p>
    <w:p>
      <w:pPr>
        <w:jc w:val="both"/>
      </w:pPr>
      <w:r>
        <w:t xml:space="preserve"> * @param aggExclusionRegex Sequence of Regexes, which define features to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AggregateGroup(</w:t>
      </w:r>
    </w:p>
    <w:p>
      <w:pPr>
        <w:jc w:val="both"/>
      </w:pPr>
      <w:r>
        <w:t xml:space="preserve">  inputSource: AggregateSource,</w:t>
      </w:r>
    </w:p>
    <w:p>
      <w:pPr>
        <w:jc w:val="both"/>
      </w:pPr>
      <w:r>
        <w:t xml:space="preserve">  aggregatePrefix: String,</w:t>
      </w:r>
    </w:p>
    <w:p>
      <w:pPr>
        <w:jc w:val="both"/>
      </w:pPr>
      <w:r>
        <w:t xml:space="preserve">  keys: Set[Feature[_]],</w:t>
      </w:r>
    </w:p>
    <w:p>
      <w:pPr>
        <w:jc w:val="both"/>
      </w:pPr>
      <w:r>
        <w:t xml:space="preserve">  features: Set[Feature[_]],</w:t>
      </w:r>
    </w:p>
    <w:p>
      <w:pPr>
        <w:jc w:val="both"/>
      </w:pPr>
      <w:r>
        <w:t xml:space="preserve">  labels: Set[_ &lt;: Feature[JBoolean]],</w:t>
      </w:r>
    </w:p>
    <w:p>
      <w:pPr>
        <w:jc w:val="both"/>
      </w:pPr>
      <w:r>
        <w:t xml:space="preserve">  metrics: Set[EasyMetric],</w:t>
      </w:r>
    </w:p>
    <w:p>
      <w:pPr>
        <w:jc w:val="both"/>
      </w:pPr>
      <w:r>
        <w:t xml:space="preserve">  halfLives: Set[Duration],</w:t>
      </w:r>
    </w:p>
    <w:p>
      <w:pPr>
        <w:jc w:val="both"/>
      </w:pPr>
      <w:r>
        <w:t xml:space="preserve">  outputStore: AggregateStore,</w:t>
      </w:r>
    </w:p>
    <w:p>
      <w:pPr>
        <w:jc w:val="both"/>
      </w:pPr>
      <w:r>
        <w:t xml:space="preserve">  preTransforms: Seq[OneToSomeTransform] = Seq.empty,</w:t>
      </w:r>
    </w:p>
    <w:p>
      <w:pPr>
        <w:jc w:val="both"/>
      </w:pPr>
      <w:r>
        <w:t xml:space="preserve">  includeAnyFeature: Boolean = true,</w:t>
      </w:r>
    </w:p>
    <w:p>
      <w:pPr>
        <w:jc w:val="both"/>
      </w:pPr>
      <w:r>
        <w:t xml:space="preserve">  includeAnyLabel: Boolean = true,</w:t>
      </w:r>
    </w:p>
    <w:p>
      <w:pPr>
        <w:jc w:val="both"/>
      </w:pPr>
      <w:r>
        <w:t xml:space="preserve">  includeTimestampFeature: Boolean = false,</w:t>
      </w:r>
    </w:p>
    <w:p>
      <w:pPr>
        <w:jc w:val="both"/>
      </w:pPr>
      <w:r>
        <w:t xml:space="preserve">  aggExclusionRegex: Seq[String] = Seq.empty) {</w:t>
      </w:r>
    </w:p>
    <w:p>
      <w:pPr>
        <w:jc w:val="both"/>
      </w:pPr>
      <w:r/>
    </w:p>
    <w:p>
      <w:pPr>
        <w:jc w:val="both"/>
      </w:pPr>
      <w:r>
        <w:t xml:space="preserve">  private def toStrongType[T](</w:t>
      </w:r>
    </w:p>
    <w:p>
      <w:pPr>
        <w:jc w:val="both"/>
      </w:pPr>
      <w:r>
        <w:t xml:space="preserve">    metrics: Set[EasyMetric],</w:t>
      </w:r>
    </w:p>
    <w:p>
      <w:pPr>
        <w:jc w:val="both"/>
      </w:pPr>
      <w:r>
        <w:t xml:space="preserve">    features: Set[Feature[_]],</w:t>
      </w:r>
    </w:p>
    <w:p>
      <w:pPr>
        <w:jc w:val="both"/>
      </w:pPr>
      <w:r>
        <w:t xml:space="preserve">    featureType: FeatureType</w:t>
      </w:r>
    </w:p>
    <w:p>
      <w:pPr>
        <w:jc w:val="both"/>
      </w:pPr>
      <w:r>
        <w:t xml:space="preserve">  ): TypedAggregateGroup[_] = {</w:t>
      </w:r>
    </w:p>
    <w:p>
      <w:pPr>
        <w:jc w:val="both"/>
      </w:pPr>
      <w:r>
        <w:t xml:space="preserve">    val underlyingMetrics: Set[AggregationMetric[T, _]] =</w:t>
      </w:r>
    </w:p>
    <w:p>
      <w:pPr>
        <w:jc w:val="both"/>
      </w:pPr>
      <w:r>
        <w:t xml:space="preserve">      metrics.flatMap(_.forFeatureType[T](featureType))</w:t>
      </w:r>
    </w:p>
    <w:p>
      <w:pPr>
        <w:jc w:val="both"/>
      </w:pPr>
      <w:r>
        <w:t xml:space="preserve">    val underlyingFeatures: Set[Feature[T]] = features</w:t>
      </w:r>
    </w:p>
    <w:p>
      <w:pPr>
        <w:jc w:val="both"/>
      </w:pPr>
      <w:r>
        <w:t xml:space="preserve">      .map(_.asInstanceOf[Feature[T]])</w:t>
      </w:r>
    </w:p>
    <w:p>
      <w:pPr>
        <w:jc w:val="both"/>
      </w:pPr>
      <w:r/>
    </w:p>
    <w:p>
      <w:pPr>
        <w:jc w:val="both"/>
      </w:pPr>
      <w:r>
        <w:t xml:space="preserve">    TypedAggregateGroup[T](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aggregatePrefix,</w:t>
      </w:r>
    </w:p>
    <w:p>
      <w:pPr>
        <w:jc w:val="both"/>
      </w:pPr>
      <w:r>
        <w:t xml:space="preserve">      keysToAggregate = keys,</w:t>
      </w:r>
    </w:p>
    <w:p>
      <w:pPr>
        <w:jc w:val="both"/>
      </w:pPr>
      <w:r>
        <w:t xml:space="preserve">      featuresToAggregate = underlyingFeatures,</w:t>
      </w:r>
    </w:p>
    <w:p>
      <w:pPr>
        <w:jc w:val="both"/>
      </w:pPr>
      <w:r>
        <w:t xml:space="preserve">      labels = labels,</w:t>
      </w:r>
    </w:p>
    <w:p>
      <w:pPr>
        <w:jc w:val="both"/>
      </w:pPr>
      <w:r>
        <w:t xml:space="preserve">      metrics = underlyingMetrics,</w:t>
      </w:r>
    </w:p>
    <w:p>
      <w:pPr>
        <w:jc w:val="both"/>
      </w:pPr>
      <w:r>
        <w:t xml:space="preserve">      halfLives = halfLives,</w:t>
      </w:r>
    </w:p>
    <w:p>
      <w:pPr>
        <w:jc w:val="both"/>
      </w:pPr>
      <w:r>
        <w:t xml:space="preserve">      outputStore = outputStore,</w:t>
      </w:r>
    </w:p>
    <w:p>
      <w:pPr>
        <w:jc w:val="both"/>
      </w:pPr>
      <w:r>
        <w:t xml:space="preserve">      preTransforms = preTransforms,</w:t>
      </w:r>
    </w:p>
    <w:p>
      <w:pPr>
        <w:jc w:val="both"/>
      </w:pPr>
      <w:r>
        <w:t xml:space="preserve">      includeAnyFeature,</w:t>
      </w:r>
    </w:p>
    <w:p>
      <w:pPr>
        <w:jc w:val="both"/>
      </w:pPr>
      <w:r>
        <w:t xml:space="preserve">      includeAnyLabel,</w:t>
      </w:r>
    </w:p>
    <w:p>
      <w:pPr>
        <w:jc w:val="both"/>
      </w:pPr>
      <w:r>
        <w:t xml:space="preserve">      aggExclusionRegex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timestampTypedAggregateGroup: TypedAggregateGroup[_] = {</w:t>
      </w:r>
    </w:p>
    <w:p>
      <w:pPr>
        <w:jc w:val="both"/>
      </w:pPr>
      <w:r>
        <w:t xml:space="preserve">    val metrics: Set[AggregationMetric[JLong, _]] =</w:t>
      </w:r>
    </w:p>
    <w:p>
      <w:pPr>
        <w:jc w:val="both"/>
      </w:pPr>
      <w:r>
        <w:t xml:space="preserve">      Set(MaxMetric.forFeatureType[JLong](TypedAggregateGroup.timestampFeature.getFeatureType).get)</w:t>
      </w:r>
    </w:p>
    <w:p>
      <w:pPr>
        <w:jc w:val="both"/>
      </w:pPr>
      <w:r/>
    </w:p>
    <w:p>
      <w:pPr>
        <w:jc w:val="both"/>
      </w:pPr>
      <w:r>
        <w:t xml:space="preserve">    TypedAggregateGroup[JLong](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aggregatePrefix,</w:t>
      </w:r>
    </w:p>
    <w:p>
      <w:pPr>
        <w:jc w:val="both"/>
      </w:pPr>
      <w:r>
        <w:t xml:space="preserve">      keysToAggregate = keys,</w:t>
      </w:r>
    </w:p>
    <w:p>
      <w:pPr>
        <w:jc w:val="both"/>
      </w:pPr>
      <w:r>
        <w:t xml:space="preserve">      featuresToAggregate = Set(TypedAggregateGroup.timestampFeature),</w:t>
      </w:r>
    </w:p>
    <w:p>
      <w:pPr>
        <w:jc w:val="both"/>
      </w:pPr>
      <w:r>
        <w:t xml:space="preserve">      labels = Set.empty,</w:t>
      </w:r>
    </w:p>
    <w:p>
      <w:pPr>
        <w:jc w:val="both"/>
      </w:pPr>
      <w:r>
        <w:t xml:space="preserve">      metrics = metrics,</w:t>
      </w:r>
    </w:p>
    <w:p>
      <w:pPr>
        <w:jc w:val="both"/>
      </w:pPr>
      <w:r>
        <w:t xml:space="preserve">      halfLives = Set(Duration.Top),</w:t>
      </w:r>
    </w:p>
    <w:p>
      <w:pPr>
        <w:jc w:val="both"/>
      </w:pPr>
      <w:r>
        <w:t xml:space="preserve">      outputStore = outputStore,</w:t>
      </w:r>
    </w:p>
    <w:p>
      <w:pPr>
        <w:jc w:val="both"/>
      </w:pPr>
      <w:r>
        <w:t xml:space="preserve">      preTransforms = preTransforms,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true,</w:t>
      </w:r>
    </w:p>
    <w:p>
      <w:pPr>
        <w:jc w:val="both"/>
      </w:pPr>
      <w:r>
        <w:t xml:space="preserve">      aggExclusionRegex = Seq.empty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buildTypedAggregateGroups(): List[TypedAggregateGroup[_]] = {</w:t>
      </w:r>
    </w:p>
    <w:p>
      <w:pPr>
        <w:jc w:val="both"/>
      </w:pPr>
      <w:r>
        <w:t xml:space="preserve">    val typedAggregateGroupsList = {</w:t>
      </w:r>
    </w:p>
    <w:p>
      <w:pPr>
        <w:jc w:val="both"/>
      </w:pPr>
      <w:r>
        <w:t xml:space="preserve">      if (features.isEmpty) {</w:t>
      </w:r>
    </w:p>
    <w:p>
      <w:pPr>
        <w:jc w:val="both"/>
      </w:pPr>
      <w:r>
        <w:t xml:space="preserve">        List(toStrongType(metrics, features, FeatureType.BINARY))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features</w:t>
      </w:r>
    </w:p>
    <w:p>
      <w:pPr>
        <w:jc w:val="both"/>
      </w:pPr>
      <w:r>
        <w:t xml:space="preserve">          .groupBy(_.getFeatureType())</w:t>
      </w:r>
    </w:p>
    <w:p>
      <w:pPr>
        <w:jc w:val="both"/>
      </w:pPr>
      <w:r>
        <w:t xml:space="preserve">          .toList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(featureType, features) =&gt;</w:t>
      </w:r>
    </w:p>
    <w:p>
      <w:pPr>
        <w:jc w:val="both"/>
      </w:pPr>
      <w:r>
        <w:t xml:space="preserve">              toStrongType(metrics, features, featureType)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optionalTimestampTypedAggregateGroup =</w:t>
      </w:r>
    </w:p>
    <w:p>
      <w:pPr>
        <w:jc w:val="both"/>
      </w:pPr>
      <w:r>
        <w:t xml:space="preserve">      if (includeTimestampFeature) List(timestampTypedAggregateGroup) else List()</w:t>
      </w:r>
    </w:p>
    <w:p>
      <w:pPr>
        <w:jc w:val="both"/>
      </w:pPr>
      <w:r/>
    </w:p>
    <w:p>
      <w:pPr>
        <w:jc w:val="both"/>
      </w:pPr>
      <w:r>
        <w:t xml:space="preserve">    typedAggregateGroupsList ++ optionalTimestampTypedAggregateGroup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