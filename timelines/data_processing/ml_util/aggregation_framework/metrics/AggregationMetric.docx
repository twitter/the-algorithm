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an aggregation operator (e.g. count or mean).</w:t>
      </w:r>
    </w:p>
    <w:p>
      <w:pPr>
        <w:jc w:val="both"/>
      </w:pPr>
      <w:r>
        <w:t xml:space="preserve"> * Override all functions in this trait to implement your own metric.</w:t>
      </w:r>
    </w:p>
    <w:p>
      <w:pPr>
        <w:jc w:val="both"/>
      </w:pPr>
      <w:r>
        <w:t xml:space="preserve"> * The operator is parameterized on an input type T, which is the type</w:t>
      </w:r>
    </w:p>
    <w:p>
      <w:pPr>
        <w:jc w:val="both"/>
      </w:pPr>
      <w:r>
        <w:t xml:space="preserve"> * of feature it aggregates, and a TimedValue[A] which is</w:t>
      </w:r>
    </w:p>
    <w:p>
      <w:pPr>
        <w:jc w:val="both"/>
      </w:pPr>
      <w:r>
        <w:t xml:space="preserve"> * the result type of aggregation for this metric.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AggregationMetric[T, A] extends FeatureCache[T]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Combines two timed aggregate values ''left'' and ''right''</w:t>
      </w:r>
    </w:p>
    <w:p>
      <w:pPr>
        <w:jc w:val="both"/>
      </w:pPr>
      <w:r>
        <w:t xml:space="preserve">   * with the specified half life ''halfLife'' to produce a result</w:t>
      </w:r>
    </w:p>
    <w:p>
      <w:pPr>
        <w:jc w:val="both"/>
      </w:pPr>
      <w:r>
        <w:t xml:space="preserve">   * TimedValue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left Left timed value</w:t>
      </w:r>
    </w:p>
    <w:p>
      <w:pPr>
        <w:jc w:val="both"/>
      </w:pPr>
      <w:r>
        <w:t xml:space="preserve">   * @param right Right timed value</w:t>
      </w:r>
    </w:p>
    <w:p>
      <w:pPr>
        <w:jc w:val="both"/>
      </w:pPr>
      <w:r>
        <w:t xml:space="preserve">   * @param halfLife Half life to use for adding timed values</w:t>
      </w:r>
    </w:p>
    <w:p>
      <w:pPr>
        <w:jc w:val="both"/>
      </w:pPr>
      <w:r>
        <w:t xml:space="preserve">   * @return Result timed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plus(left: TimedValue[A], right: TimedValue[A], halfLife: Duration): TimedValue[A]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Gets increment value given a datarecord and a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 to get increment value from.</w:t>
      </w:r>
    </w:p>
    <w:p>
      <w:pPr>
        <w:jc w:val="both"/>
      </w:pPr>
      <w:r>
        <w:t xml:space="preserve">   * @param feature Feature to get increment value for. If None,</w:t>
      </w:r>
    </w:p>
    <w:p>
      <w:pPr>
        <w:jc w:val="both"/>
      </w:pPr>
      <w:r>
        <w:t xml:space="preserve">     then the semantics is to just aggregate the label.</w:t>
      </w:r>
    </w:p>
    <w:p>
      <w:pPr>
        <w:jc w:val="both"/>
      </w:pPr>
      <w:r>
        <w:t xml:space="preserve">   * @param timestampFeature Feature to use as millisecond timestamp</w:t>
      </w:r>
    </w:p>
    <w:p>
      <w:pPr>
        <w:jc w:val="both"/>
      </w:pPr>
      <w:r>
        <w:t xml:space="preserve">     for decayed value aggregation.</w:t>
      </w:r>
    </w:p>
    <w:p>
      <w:pPr>
        <w:jc w:val="both"/>
      </w:pPr>
      <w:r>
        <w:t xml:space="preserve">   * @return The incremental contribution to the aggregate of ''feature'' from ''dataRecord''.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if the aggregation metric is count, the incremental</w:t>
      </w:r>
    </w:p>
    <w:p>
      <w:pPr>
        <w:jc w:val="both"/>
      </w:pPr>
      <w:r>
        <w:t xml:space="preserve">   * contribution is always a TimedValue (1.0, time). If the aggregation metric</w:t>
      </w:r>
    </w:p>
    <w:p>
      <w:pPr>
        <w:jc w:val="both"/>
      </w:pPr>
      <w:r>
        <w:t xml:space="preserve">   * is mean, and the feature is a continuous feature (double), the incremental</w:t>
      </w:r>
    </w:p>
    <w:p>
      <w:pPr>
        <w:jc w:val="both"/>
      </w:pPr>
      <w:r>
        <w:t xml:space="preserve">   * contribution looks like a tuple (value, 1.0, time)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getIncrementValue(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feature: Option[Feature[T]],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TimedValue[A]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"zero" value for aggregation.</w:t>
      </w:r>
    </w:p>
    <w:p>
      <w:pPr>
        <w:jc w:val="both"/>
      </w:pPr>
      <w:r>
        <w:t xml:space="preserve">   * For example, the zero is 0 for the count operator.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zero(timeOpt: Option[Long] = None): TimedValue[A]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Gets the value of aggregate feature(s) stored in a datarecord, if any.</w:t>
      </w:r>
    </w:p>
    <w:p>
      <w:pPr>
        <w:jc w:val="both"/>
      </w:pPr>
      <w:r>
        <w:t xml:space="preserve">   * Different aggregate operators might store this info in the datarecord</w:t>
      </w:r>
    </w:p>
    <w:p>
      <w:pPr>
        <w:jc w:val="both"/>
      </w:pPr>
      <w:r>
        <w:t xml:space="preserve">   * differently. E.g. count just stores a count, while mean needs to</w:t>
      </w:r>
    </w:p>
    <w:p>
      <w:pPr>
        <w:jc w:val="both"/>
      </w:pPr>
      <w:r>
        <w:t xml:space="preserve">   * store both a sum and a count, and compile them into a TimedValue. We call</w:t>
      </w:r>
    </w:p>
    <w:p>
      <w:pPr>
        <w:jc w:val="both"/>
      </w:pPr>
      <w:r>
        <w:t xml:space="preserve">   * these features stored in the record "output"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 Record to get value from</w:t>
      </w:r>
    </w:p>
    <w:p>
      <w:pPr>
        <w:jc w:val="both"/>
      </w:pPr>
      <w:r>
        <w:t xml:space="preserve">   * @param query AggregateFeature (see above) specifying details of aggregate</w:t>
      </w:r>
    </w:p>
    <w:p>
      <w:pPr>
        <w:jc w:val="both"/>
      </w:pPr>
      <w:r>
        <w:t xml:space="preserve">   * @param aggregateOutputs An optional precomputed set of aggregation "output"</w:t>
      </w:r>
    </w:p>
    <w:p>
      <w:pPr>
        <w:jc w:val="both"/>
      </w:pPr>
      <w:r>
        <w:t xml:space="preserve">   * feature hashes for this (query, metric) pair. This can be derived from ''query'',</w:t>
      </w:r>
    </w:p>
    <w:p>
      <w:pPr>
        <w:jc w:val="both"/>
      </w:pPr>
      <w:r>
        <w:t xml:space="preserve">   * but we precompute and pass this in for significantly (approximately 4x = 400%)</w:t>
      </w:r>
    </w:p>
    <w:p>
      <w:pPr>
        <w:jc w:val="both"/>
      </w:pPr>
      <w:r>
        <w:t xml:space="preserve">   * faster performance. If not passed in, the operator should reconstruct these features</w:t>
      </w:r>
    </w:p>
    <w:p>
      <w:pPr>
        <w:jc w:val="both"/>
      </w:pPr>
      <w:r>
        <w:t xml:space="preserve">   * from scratch.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aggregate value if found in ''record'', else the appropriate "zero"</w:t>
      </w:r>
    </w:p>
    <w:p>
      <w:pPr>
        <w:jc w:val="both"/>
      </w:pPr>
      <w:r>
        <w:t xml:space="preserve">     for this type of aggregation.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getAggregateValue(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aggregateOutputs: Option[List[JLong]] = None</w:t>
      </w:r>
    </w:p>
    <w:p>
      <w:pPr>
        <w:jc w:val="both"/>
      </w:pPr>
      <w:r>
        <w:t xml:space="preserve">  ): TimedValue[A]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Sets the value of aggregate feature(s) in a datarecord. Different operators</w:t>
      </w:r>
    </w:p>
    <w:p>
      <w:pPr>
        <w:jc w:val="both"/>
      </w:pPr>
      <w:r>
        <w:t xml:space="preserve">   * will have different representations (see example above).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 Record to set value in</w:t>
      </w:r>
    </w:p>
    <w:p>
      <w:pPr>
        <w:jc w:val="both"/>
      </w:pPr>
      <w:r>
        <w:t xml:space="preserve">   * @param query AggregateFeature (see above) specifying details of aggregate</w:t>
      </w:r>
    </w:p>
    <w:p>
      <w:pPr>
        <w:jc w:val="both"/>
      </w:pPr>
      <w:r>
        <w:t xml:space="preserve">   * @param aggregateOutputs An optional precomputed set of aggregation "output"</w:t>
      </w:r>
    </w:p>
    <w:p>
      <w:pPr>
        <w:jc w:val="both"/>
      </w:pPr>
      <w:r>
        <w:t xml:space="preserve">   * features for this (query, metric) pair. This can be derived from ''query'',</w:t>
      </w:r>
    </w:p>
    <w:p>
      <w:pPr>
        <w:jc w:val="both"/>
      </w:pPr>
      <w:r>
        <w:t xml:space="preserve">   * but we precompute and pass this in for significantly (approximately 4x = 400%)</w:t>
      </w:r>
    </w:p>
    <w:p>
      <w:pPr>
        <w:jc w:val="both"/>
      </w:pPr>
      <w:r>
        <w:t xml:space="preserve">   * faster performance. If not passed in, the operator should reconstruct these features</w:t>
      </w:r>
    </w:p>
    <w:p>
      <w:pPr>
        <w:jc w:val="both"/>
      </w:pPr>
      <w:r>
        <w:t xml:space="preserve">   * from scratch.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value Value to set for aggregate feature in the record being passed in via ''query''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setAggregateValue(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aggregateOutputs: Option[List[JLong]] = None,</w:t>
      </w:r>
    </w:p>
    <w:p>
      <w:pPr>
        <w:jc w:val="both"/>
      </w:pPr>
      <w:r>
        <w:t xml:space="preserve">    value: TimedValue[A]</w:t>
      </w:r>
    </w:p>
    <w:p>
      <w:pPr>
        <w:jc w:val="both"/>
      </w:pPr>
      <w:r>
        <w:t xml:space="preserve">  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features used to store aggregate output representation</w:t>
      </w:r>
    </w:p>
    <w:p>
      <w:pPr>
        <w:jc w:val="both"/>
      </w:pPr>
      <w:r>
        <w:t xml:space="preserve">   * in partially aggregated data records.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@query AggregateFeature (see above) specifying details of aggregate</w:t>
      </w:r>
    </w:p>
    <w:p>
      <w:pPr>
        <w:jc w:val="both"/>
      </w:pPr>
      <w:r>
        <w:t xml:space="preserve">   * @return A list of "output" features used by this metric to store</w:t>
      </w:r>
    </w:p>
    <w:p>
      <w:pPr>
        <w:jc w:val="both"/>
      </w:pPr>
      <w:r>
        <w:t xml:space="preserve">   * output representation. For example, for the "count" operator, we</w:t>
      </w:r>
    </w:p>
    <w:p>
      <w:pPr>
        <w:jc w:val="both"/>
      </w:pPr>
      <w:r>
        <w:t xml:space="preserve">   * have only one element in this list, which is the result "count" feature.</w:t>
      </w:r>
    </w:p>
    <w:p>
      <w:pPr>
        <w:jc w:val="both"/>
      </w:pPr>
      <w:r>
        <w:t xml:space="preserve">   * For the "mean" operator, we have three elements in this list: the "count"</w:t>
      </w:r>
    </w:p>
    <w:p>
      <w:pPr>
        <w:jc w:val="both"/>
      </w:pPr>
      <w:r>
        <w:t xml:space="preserve">   * feature, the "sum" feature and the "mean"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getOutputFeatures(query: AggregateFeature[T]): List[Feature[_]]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feature hashes used to store aggregate output representation</w:t>
      </w:r>
    </w:p>
    <w:p>
      <w:pPr>
        <w:jc w:val="both"/>
      </w:pPr>
      <w:r>
        <w:t xml:space="preserve">   * in partially aggregated data records.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@query AggregateFeature (see above) specifying details of aggregate</w:t>
      </w:r>
    </w:p>
    <w:p>
      <w:pPr>
        <w:jc w:val="both"/>
      </w:pPr>
      <w:r>
        <w:t xml:space="preserve">   * @return A list of "output" feature hashes used by this metric to store</w:t>
      </w:r>
    </w:p>
    <w:p>
      <w:pPr>
        <w:jc w:val="both"/>
      </w:pPr>
      <w:r>
        <w:t xml:space="preserve">   * output representation. For example, for the "count" operator, we</w:t>
      </w:r>
    </w:p>
    <w:p>
      <w:pPr>
        <w:jc w:val="both"/>
      </w:pPr>
      <w:r>
        <w:t xml:space="preserve">   * have only one element in this list, which is the result "count" feature.</w:t>
      </w:r>
    </w:p>
    <w:p>
      <w:pPr>
        <w:jc w:val="both"/>
      </w:pPr>
      <w:r>
        <w:t xml:space="preserve">   * For the "mean" operator, we have three elements in this list: the "count"</w:t>
      </w:r>
    </w:p>
    <w:p>
      <w:pPr>
        <w:jc w:val="both"/>
      </w:pPr>
      <w:r>
        <w:t xml:space="preserve">   * feature, the "sum" feature and the "mean"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getOutputFeatureIds(query: AggregateFeature[T]): List[JLong] =</w:t>
      </w:r>
    </w:p>
    <w:p>
      <w:pPr>
        <w:jc w:val="both"/>
      </w:pPr>
      <w:r>
        <w:t xml:space="preserve">    getOutputFeatures(query)</w:t>
      </w:r>
    </w:p>
    <w:p>
      <w:pPr>
        <w:jc w:val="both"/>
      </w:pPr>
      <w:r>
        <w:t xml:space="preserve">      .map(_.getDenseFeatureId().asInstanceOf[JLong])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Sums the given feature in two datarecords into a result record</w:t>
      </w:r>
    </w:p>
    <w:p>
      <w:pPr>
        <w:jc w:val="both"/>
      </w:pPr>
      <w:r>
        <w:t xml:space="preserve">   * WARNING: this method has side-effects; it modifies combined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combined Result datarecord to mutate and store addition result in</w:t>
      </w:r>
    </w:p>
    <w:p>
      <w:pPr>
        <w:jc w:val="both"/>
      </w:pPr>
      <w:r>
        <w:t xml:space="preserve">   * @param left Left datarecord to add</w:t>
      </w:r>
    </w:p>
    <w:p>
      <w:pPr>
        <w:jc w:val="both"/>
      </w:pPr>
      <w:r>
        <w:t xml:space="preserve">   * @param right Right datarecord to add</w:t>
      </w:r>
    </w:p>
    <w:p>
      <w:pPr>
        <w:jc w:val="both"/>
      </w:pPr>
      <w:r>
        <w:t xml:space="preserve">   * @param query Details of aggregate to add</w:t>
      </w:r>
    </w:p>
    <w:p>
      <w:pPr>
        <w:jc w:val="both"/>
      </w:pPr>
      <w:r>
        <w:t xml:space="preserve">   * @param aggregateOutputs An optional precomputed set of aggregation "output"</w:t>
      </w:r>
    </w:p>
    <w:p>
      <w:pPr>
        <w:jc w:val="both"/>
      </w:pPr>
      <w:r>
        <w:t xml:space="preserve">   * feature hashes for this (query, metric) pair. This can be derived from ''query'',</w:t>
      </w:r>
    </w:p>
    <w:p>
      <w:pPr>
        <w:jc w:val="both"/>
      </w:pPr>
      <w:r>
        <w:t xml:space="preserve">   * but we precompute and pass this in for significantly (approximately 4x = 400%)</w:t>
      </w:r>
    </w:p>
    <w:p>
      <w:pPr>
        <w:jc w:val="both"/>
      </w:pPr>
      <w:r>
        <w:t xml:space="preserve">   * faster performance. If not passed in, the operator should reconstruct these features</w:t>
      </w:r>
    </w:p>
    <w:p>
      <w:pPr>
        <w:jc w:val="both"/>
      </w:pPr>
      <w:r>
        <w:t xml:space="preserve">   * from scratch.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mutatePlus(</w:t>
      </w:r>
    </w:p>
    <w:p>
      <w:pPr>
        <w:jc w:val="both"/>
      </w:pPr>
      <w:r>
        <w:t xml:space="preserve">    combined: DataRecord,</w:t>
      </w:r>
    </w:p>
    <w:p>
      <w:pPr>
        <w:jc w:val="both"/>
      </w:pPr>
      <w:r>
        <w:t xml:space="preserve">    left: DataRecord,</w:t>
      </w:r>
    </w:p>
    <w:p>
      <w:pPr>
        <w:jc w:val="both"/>
      </w:pPr>
      <w:r>
        <w:t xml:space="preserve">    right: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aggregateOutputs: Option[List[JLong]] = None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leftValue = getAggregateValue(left, query, aggregateOutputs)</w:t>
      </w:r>
    </w:p>
    <w:p>
      <w:pPr>
        <w:jc w:val="both"/>
      </w:pPr>
      <w:r>
        <w:t xml:space="preserve">    val rightValue = getAggregateValue(right, query, aggregateOutputs)</w:t>
      </w:r>
    </w:p>
    <w:p>
      <w:pPr>
        <w:jc w:val="both"/>
      </w:pPr>
      <w:r>
        <w:t xml:space="preserve">    val combinedValue = plus(leftValue, rightValue, query.halfLife)</w:t>
      </w:r>
    </w:p>
    <w:p>
      <w:pPr>
        <w:jc w:val="both"/>
      </w:pPr>
      <w:r>
        <w:t xml:space="preserve">    setAggregateValue(combined, query, aggregateOutputs, combinedValue)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get increment value from an input DataRecord</w:t>
      </w:r>
    </w:p>
    <w:p>
      <w:pPr>
        <w:jc w:val="both"/>
      </w:pPr>
      <w:r>
        <w:t xml:space="preserve">   * and copy it to an output DataRecord, given an AggregateFeature query spec.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output Datarecord to output increment to (will be mutated by this method)</w:t>
      </w:r>
    </w:p>
    <w:p>
      <w:pPr>
        <w:jc w:val="both"/>
      </w:pPr>
      <w:r>
        <w:t xml:space="preserve">   * @param input Datarecord to get increment from</w:t>
      </w:r>
    </w:p>
    <w:p>
      <w:pPr>
        <w:jc w:val="both"/>
      </w:pPr>
      <w:r>
        <w:t xml:space="preserve">   * @param query Details of aggregation</w:t>
      </w:r>
    </w:p>
    <w:p>
      <w:pPr>
        <w:jc w:val="both"/>
      </w:pPr>
      <w:r>
        <w:t xml:space="preserve">   * @param aggregateOutputs An optional precomputed set of aggregation "output"</w:t>
      </w:r>
    </w:p>
    <w:p>
      <w:pPr>
        <w:jc w:val="both"/>
      </w:pPr>
      <w:r>
        <w:t xml:space="preserve">   * feature hashes for this (query, metric) pair. This can be derived from ''query'',</w:t>
      </w:r>
    </w:p>
    <w:p>
      <w:pPr>
        <w:jc w:val="both"/>
      </w:pPr>
      <w:r>
        <w:t xml:space="preserve">   * but we precompute and pass this in for significantly (approximately 4x = 400%)</w:t>
      </w:r>
    </w:p>
    <w:p>
      <w:pPr>
        <w:jc w:val="both"/>
      </w:pPr>
      <w:r>
        <w:t xml:space="preserve">   * faster performance. If not passed in, the operator should reconstruct these features</w:t>
      </w:r>
    </w:p>
    <w:p>
      <w:pPr>
        <w:jc w:val="both"/>
      </w:pPr>
      <w:r>
        <w:t xml:space="preserve">   * from scratch.</w:t>
      </w:r>
    </w:p>
    <w:p>
      <w:pPr>
        <w:jc w:val="both"/>
      </w:pPr>
      <w:r>
        <w:t xml:space="preserve">   * @return True if an increment was set in the output record,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setIncrement(</w:t>
      </w:r>
    </w:p>
    <w:p>
      <w:pPr>
        <w:jc w:val="both"/>
      </w:pPr>
      <w:r>
        <w:t xml:space="preserve">    output: DataRecord,</w:t>
      </w:r>
    </w:p>
    <w:p>
      <w:pPr>
        <w:jc w:val="both"/>
      </w:pPr>
      <w:r>
        <w:t xml:space="preserve">    input: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timestampFeature: Feature[JLong] = SharedFeatures.TIMESTAMP,</w:t>
      </w:r>
    </w:p>
    <w:p>
      <w:pPr>
        <w:jc w:val="both"/>
      </w:pPr>
      <w:r>
        <w:t xml:space="preserve">    aggregateOutputs: Option[List[JLong]] = None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if (query.label == None ||</w:t>
      </w:r>
    </w:p>
    <w:p>
      <w:pPr>
        <w:jc w:val="both"/>
      </w:pPr>
      <w:r>
        <w:t xml:space="preserve">      (query.label.isDefined &amp;&amp; SRichDataRecord(input).hasFeature(query.label.get))) {</w:t>
      </w:r>
    </w:p>
    <w:p>
      <w:pPr>
        <w:jc w:val="both"/>
      </w:pPr>
      <w:r>
        <w:t xml:space="preserve">      val incrementValue: TimedValue[A] = getIncrementValue(input, query.feature, timestampFeature)</w:t>
      </w:r>
    </w:p>
    <w:p>
      <w:pPr>
        <w:jc w:val="both"/>
      </w:pPr>
      <w:r>
        <w:t xml:space="preserve">      setAggregateValue(output, query, aggregateOutputs, incrementValue)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 else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