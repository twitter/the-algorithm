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java.lang.{Long =&gt; JLong}</w:t>
      </w:r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com.twitter.timelines.data_processing.ml_util.aggregation_framework.metrics.ConversionUtils._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scala.math.max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metric measures how recently an action has taken place. A value of 1.0</w:t>
      </w:r>
    </w:p>
    <w:p>
      <w:pPr>
        <w:jc w:val="both"/>
      </w:pPr>
      <w:r>
        <w:t xml:space="preserve"> * indicates the action happened just now. This value decays with time if the</w:t>
      </w:r>
    </w:p>
    <w:p>
      <w:pPr>
        <w:jc w:val="both"/>
      </w:pPr>
      <w:r>
        <w:t xml:space="preserve"> * action has not taken place and is reset to 1 when the action happens. So lower</w:t>
      </w:r>
    </w:p>
    <w:p>
      <w:pPr>
        <w:jc w:val="both"/>
      </w:pPr>
      <w:r>
        <w:t xml:space="preserve"> * value indicates a stale or older action.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 consider an action of "user liking a video". The last reset metric</w:t>
      </w:r>
    </w:p>
    <w:p>
      <w:pPr>
        <w:jc w:val="both"/>
      </w:pPr>
      <w:r>
        <w:t xml:space="preserve"> * value changes as follows for a half life of 1 day.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----------------------------------------------------------------------------</w:t>
      </w:r>
    </w:p>
    <w:p>
      <w:pPr>
        <w:jc w:val="both"/>
      </w:pPr>
      <w:r>
        <w:t xml:space="preserve"> *  day  |         action           |  feature value |      Description</w:t>
      </w:r>
    </w:p>
    <w:p>
      <w:pPr>
        <w:jc w:val="both"/>
      </w:pPr>
      <w:r>
        <w:t xml:space="preserve"> * ----------------------------------------------------------------------------</w:t>
      </w:r>
    </w:p>
    <w:p>
      <w:pPr>
        <w:jc w:val="both"/>
      </w:pPr>
      <w:r>
        <w:t xml:space="preserve"> *   1   | user likes the video     |      1.0       |    Set the value to 1</w:t>
      </w:r>
    </w:p>
    <w:p>
      <w:pPr>
        <w:jc w:val="both"/>
      </w:pPr>
      <w:r>
        <w:t xml:space="preserve"> *   2   | user does not like video |      0.5       |    Decay the value</w:t>
      </w:r>
    </w:p>
    <w:p>
      <w:pPr>
        <w:jc w:val="both"/>
      </w:pPr>
      <w:r>
        <w:t xml:space="preserve"> *   3   | user does not like video |      0.25      |    Decay the value</w:t>
      </w:r>
    </w:p>
    <w:p>
      <w:pPr>
        <w:jc w:val="both"/>
      </w:pPr>
      <w:r>
        <w:t xml:space="preserve"> *   4   | user likes the video     |      1.0       |    Reset the value to 1</w:t>
      </w:r>
    </w:p>
    <w:p>
      <w:pPr>
        <w:jc w:val="both"/>
      </w:pPr>
      <w:r>
        <w:t xml:space="preserve"> * -----------------------------------------------------------------------------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T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TypedLastResetMetric[T]() extends TimedValueAggregationMetric[T] {</w:t>
      </w:r>
    </w:p>
    <w:p>
      <w:pPr>
        <w:jc w:val="both"/>
      </w:pPr>
      <w:r>
        <w:t xml:space="preserve">  import AggregationMetricCommon._</w:t>
      </w:r>
    </w:p>
    <w:p>
      <w:pPr>
        <w:jc w:val="both"/>
      </w:pPr>
      <w:r/>
    </w:p>
    <w:p>
      <w:pPr>
        <w:jc w:val="both"/>
      </w:pPr>
      <w:r>
        <w:t xml:space="preserve">  override val operatorName = "last_reset"</w:t>
      </w:r>
    </w:p>
    <w:p>
      <w:pPr>
        <w:jc w:val="both"/>
      </w:pPr>
      <w:r/>
    </w:p>
    <w:p>
      <w:pPr>
        <w:jc w:val="both"/>
      </w:pPr>
      <w:r>
        <w:t xml:space="preserve">  override def getIncrementValue(</w:t>
      </w:r>
    </w:p>
    <w:p>
      <w:pPr>
        <w:jc w:val="both"/>
      </w:pPr>
      <w:r>
        <w:t xml:space="preserve">    record: DataRecord,</w:t>
      </w:r>
    </w:p>
    <w:p>
      <w:pPr>
        <w:jc w:val="both"/>
      </w:pPr>
      <w:r>
        <w:t xml:space="preserve">    feature: Option[Feature[T]],</w:t>
      </w:r>
    </w:p>
    <w:p>
      <w:pPr>
        <w:jc w:val="both"/>
      </w:pPr>
      <w:r>
        <w:t xml:space="preserve">    timestampFeature: Feature[JLong]</w:t>
      </w:r>
    </w:p>
    <w:p>
      <w:pPr>
        <w:jc w:val="both"/>
      </w:pPr>
      <w:r>
        <w:t xml:space="preserve">  ): TimedValue[Double] = {</w:t>
      </w:r>
    </w:p>
    <w:p>
      <w:pPr>
        <w:jc w:val="both"/>
      </w:pPr>
      <w:r>
        <w:t xml:space="preserve">    val featureExists: Boolean = feature match {</w:t>
      </w:r>
    </w:p>
    <w:p>
      <w:pPr>
        <w:jc w:val="both"/>
      </w:pPr>
      <w:r>
        <w:t xml:space="preserve">      case Some(f) =&gt; SRichDataRecord(record).hasFeature(f)</w:t>
      </w:r>
    </w:p>
    <w:p>
      <w:pPr>
        <w:jc w:val="both"/>
      </w:pPr>
      <w:r>
        <w:t xml:space="preserve">      case None =&gt; 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TimedValue[Double](</w:t>
      </w:r>
    </w:p>
    <w:p>
      <w:pPr>
        <w:jc w:val="both"/>
      </w:pPr>
      <w:r>
        <w:t xml:space="preserve">      value = booleanToDouble(featureExists),</w:t>
      </w:r>
    </w:p>
    <w:p>
      <w:pPr>
        <w:jc w:val="both"/>
      </w:pPr>
      <w:r>
        <w:t xml:space="preserve">      timestamp = Time.fromMilliseconds(getTimestamp(record, timestampFeature))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def getDecayedValue(</w:t>
      </w:r>
    </w:p>
    <w:p>
      <w:pPr>
        <w:jc w:val="both"/>
      </w:pPr>
      <w:r>
        <w:t xml:space="preserve">    olderTimedValue: TimedValue[Double],</w:t>
      </w:r>
    </w:p>
    <w:p>
      <w:pPr>
        <w:jc w:val="both"/>
      </w:pPr>
      <w:r>
        <w:t xml:space="preserve">    newerTimestamp: Time,</w:t>
      </w:r>
    </w:p>
    <w:p>
      <w:pPr>
        <w:jc w:val="both"/>
      </w:pPr>
      <w:r>
        <w:t xml:space="preserve">    halfLife: Duration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if (halfLife.inMilliseconds == 0L) {</w:t>
      </w:r>
    </w:p>
    <w:p>
      <w:pPr>
        <w:jc w:val="both"/>
      </w:pPr>
      <w:r>
        <w:t xml:space="preserve">      0.0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timeDelta = newerTimestamp.inMilliseconds - olderTimedValue.timestamp.inMilliseconds</w:t>
      </w:r>
    </w:p>
    <w:p>
      <w:pPr>
        <w:jc w:val="both"/>
      </w:pPr>
      <w:r>
        <w:t xml:space="preserve">      val resultValue = olderTimedValue.value / math.pow(2.0, timeDelta / halfLife.inMillis)</w:t>
      </w:r>
    </w:p>
    <w:p>
      <w:pPr>
        <w:jc w:val="both"/>
      </w:pPr>
      <w:r>
        <w:t xml:space="preserve">      if (resultValue &gt; AggregationMetricCommon.Epsilon) resultValue else 0.0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plus(</w:t>
      </w:r>
    </w:p>
    <w:p>
      <w:pPr>
        <w:jc w:val="both"/>
      </w:pPr>
      <w:r>
        <w:t xml:space="preserve">    left: TimedValue[Double],</w:t>
      </w:r>
    </w:p>
    <w:p>
      <w:pPr>
        <w:jc w:val="both"/>
      </w:pPr>
      <w:r>
        <w:t xml:space="preserve">    right: TimedValue[Double],</w:t>
      </w:r>
    </w:p>
    <w:p>
      <w:pPr>
        <w:jc w:val="both"/>
      </w:pPr>
      <w:r>
        <w:t xml:space="preserve">    halfLife: Duration</w:t>
      </w:r>
    </w:p>
    <w:p>
      <w:pPr>
        <w:jc w:val="both"/>
      </w:pPr>
      <w:r>
        <w:t xml:space="preserve">  ): TimedValue[Double] = {</w:t>
      </w:r>
    </w:p>
    <w:p>
      <w:pPr>
        <w:jc w:val="both"/>
      </w:pPr>
      <w:r/>
    </w:p>
    <w:p>
      <w:pPr>
        <w:jc w:val="both"/>
      </w:pPr>
      <w:r>
        <w:t xml:space="preserve">    val (newerTimedValue, olderTimedValue) = if (left.timestamp &gt; right.timestamp) {</w:t>
      </w:r>
    </w:p>
    <w:p>
      <w:pPr>
        <w:jc w:val="both"/>
      </w:pPr>
      <w:r>
        <w:t xml:space="preserve">      (left, right)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(right, left)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optionallyDecayedOlderValue = if (halfLife == Duration.Top) {</w:t>
      </w:r>
    </w:p>
    <w:p>
      <w:pPr>
        <w:jc w:val="both"/>
      </w:pPr>
      <w:r>
        <w:t xml:space="preserve">      // Since we don't want to decay, older value is not changed</w:t>
      </w:r>
    </w:p>
    <w:p>
      <w:pPr>
        <w:jc w:val="both"/>
      </w:pPr>
      <w:r>
        <w:t xml:space="preserve">      olderTimedValue.value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Decay older value</w:t>
      </w:r>
    </w:p>
    <w:p>
      <w:pPr>
        <w:jc w:val="both"/>
      </w:pPr>
      <w:r>
        <w:t xml:space="preserve">      getDecayedValue(olderTimedValue, newerTimedValue.timestamp, halfLife)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TimedValue[Double](</w:t>
      </w:r>
    </w:p>
    <w:p>
      <w:pPr>
        <w:jc w:val="both"/>
      </w:pPr>
      <w:r>
        <w:t xml:space="preserve">      value = max(newerTimedValue.value, optionallyDecayedOlderValue),</w:t>
      </w:r>
    </w:p>
    <w:p>
      <w:pPr>
        <w:jc w:val="both"/>
      </w:pPr>
      <w:r>
        <w:t xml:space="preserve">      timestamp = newerTimedValue.timestamp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zero(timeOpt: Option[Long]): TimedValue[Double] = TimedValue[Double](</w:t>
      </w:r>
    </w:p>
    <w:p>
      <w:pPr>
        <w:jc w:val="both"/>
      </w:pPr>
      <w:r>
        <w:t xml:space="preserve">    value = 0.0,</w:t>
      </w:r>
    </w:p>
    <w:p>
      <w:pPr>
        <w:jc w:val="both"/>
      </w:pPr>
      <w:r>
        <w:t xml:space="preserve">    timestamp = Time.fromMilliseconds(0)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Syntactic sugar for the last reset metric that works with</w:t>
      </w:r>
    </w:p>
    <w:p>
      <w:pPr>
        <w:jc w:val="both"/>
      </w:pPr>
      <w:r>
        <w:t xml:space="preserve"> * any feature type as opposed to being tied to a specific type.</w:t>
      </w:r>
    </w:p>
    <w:p>
      <w:pPr>
        <w:jc w:val="both"/>
      </w:pPr>
      <w:r>
        <w:t xml:space="preserve"> * See EasyMetric.scala for more details on why this is useful.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LastResetMetric extends EasyMetric {</w:t>
      </w:r>
    </w:p>
    <w:p>
      <w:pPr>
        <w:jc w:val="both"/>
      </w:pPr>
      <w:r>
        <w:t xml:space="preserve">  override def forFeatureType[T](</w:t>
      </w:r>
    </w:p>
    <w:p>
      <w:pPr>
        <w:jc w:val="both"/>
      </w:pPr>
      <w:r>
        <w:t xml:space="preserve">    featureType: FeatureType</w:t>
      </w:r>
    </w:p>
    <w:p>
      <w:pPr>
        <w:jc w:val="both"/>
      </w:pPr>
      <w:r>
        <w:t xml:space="preserve">  ): Option[AggregationMetric[T, _]] =</w:t>
      </w:r>
    </w:p>
    <w:p>
      <w:pPr>
        <w:jc w:val="both"/>
      </w:pPr>
      <w:r>
        <w:t xml:space="preserve">    Some(TypedLastResetMetric[T]())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