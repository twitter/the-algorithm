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com.twitter.algebird.DecayedValue</w:t>
      </w:r>
    </w:p>
    <w:p>
      <w:pPr>
        <w:jc w:val="both"/>
      </w:pPr>
      <w:r>
        <w:t>import com.twitter.algebird.DecayedValueMonoid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com.twitter.dal.personal_data.thriftjava.PersonalDataType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java.util.{HashSet =&gt; JHashSet}</w:t>
      </w:r>
    </w:p>
    <w:p>
      <w:pPr>
        <w:jc w:val="both"/>
      </w:pPr>
      <w:r>
        <w:t>import java.util.{Set =&gt; JSet}</w:t>
      </w:r>
    </w:p>
    <w:p>
      <w:pPr>
        <w:jc w:val="both"/>
      </w:pPr>
      <w:r/>
    </w:p>
    <w:p>
      <w:pPr>
        <w:jc w:val="both"/>
      </w:pPr>
      <w:r>
        <w:t>object AggregationMetricCommon {</w:t>
      </w:r>
    </w:p>
    <w:p>
      <w:pPr>
        <w:jc w:val="both"/>
      </w:pPr>
      <w:r>
        <w:t xml:space="preserve">  /* Shared definitions and utils that can be reused by child classes */</w:t>
      </w:r>
    </w:p>
    <w:p>
      <w:pPr>
        <w:jc w:val="both"/>
      </w:pPr>
      <w:r>
        <w:t xml:space="preserve">  val Epsilon: Double = 1e-6</w:t>
      </w:r>
    </w:p>
    <w:p>
      <w:pPr>
        <w:jc w:val="both"/>
      </w:pPr>
      <w:r>
        <w:t xml:space="preserve">  val decayedValueMonoid: Monoid[DecayedValue] = DecayedValueMonoid(Epsilon)</w:t>
      </w:r>
    </w:p>
    <w:p>
      <w:pPr>
        <w:jc w:val="both"/>
      </w:pPr>
      <w:r>
        <w:t xml:space="preserve">  val TimestampHash: JLong = SharedFeatures.TIMESTAMP.getDenseFeatureId()</w:t>
      </w:r>
    </w:p>
    <w:p>
      <w:pPr>
        <w:jc w:val="both"/>
      </w:pPr>
      <w:r/>
    </w:p>
    <w:p>
      <w:pPr>
        <w:jc w:val="both"/>
      </w:pPr>
      <w:r>
        <w:t xml:space="preserve">  def toDecayedValue(tv: TimedValue[Double], halfLife: Duration): DecayedValue = {</w:t>
      </w:r>
    </w:p>
    <w:p>
      <w:pPr>
        <w:jc w:val="both"/>
      </w:pPr>
      <w:r>
        <w:t xml:space="preserve">    DecayedValue.build(</w:t>
      </w:r>
    </w:p>
    <w:p>
      <w:pPr>
        <w:jc w:val="both"/>
      </w:pPr>
      <w:r>
        <w:t xml:space="preserve">      tv.value,</w:t>
      </w:r>
    </w:p>
    <w:p>
      <w:pPr>
        <w:jc w:val="both"/>
      </w:pPr>
      <w:r>
        <w:t xml:space="preserve">      tv.timestamp.inMilliseconds,</w:t>
      </w:r>
    </w:p>
    <w:p>
      <w:pPr>
        <w:jc w:val="both"/>
      </w:pPr>
      <w:r>
        <w:t xml:space="preserve">      halfLife.inMilliseconds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getTimestamp(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timestampFeature: Feature[JLong] = SharedFeatures.TIMESTAMP</w:t>
      </w:r>
    </w:p>
    <w:p>
      <w:pPr>
        <w:jc w:val="both"/>
      </w:pPr>
      <w:r>
        <w:t xml:space="preserve">  ): Long = {</w:t>
      </w:r>
    </w:p>
    <w:p>
      <w:pPr>
        <w:jc w:val="both"/>
      </w:pPr>
      <w:r>
        <w:t xml:space="preserve">    Option(</w:t>
      </w:r>
    </w:p>
    <w:p>
      <w:pPr>
        <w:jc w:val="both"/>
      </w:pPr>
      <w:r>
        <w:t xml:space="preserve">      SRichDataRecord(record)</w:t>
      </w:r>
    </w:p>
    <w:p>
      <w:pPr>
        <w:jc w:val="both"/>
      </w:pPr>
      <w:r>
        <w:t xml:space="preserve">        .getFeatureValue(timestampFeature)</w:t>
      </w:r>
    </w:p>
    <w:p>
      <w:pPr>
        <w:jc w:val="both"/>
      </w:pPr>
      <w:r>
        <w:t xml:space="preserve">    ).map(_.toLong)</w:t>
      </w:r>
    </w:p>
    <w:p>
      <w:pPr>
        <w:jc w:val="both"/>
      </w:pPr>
      <w:r>
        <w:t xml:space="preserve">      .getOrElse(0L)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Union the PDTs of the input featureOpts.</w:t>
      </w:r>
    </w:p>
    <w:p>
      <w:pPr>
        <w:jc w:val="both"/>
      </w:pPr>
      <w:r>
        <w:t xml:space="preserve">   * Return null if empty, else the JSet[PersonalDataType]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derivePersonalDataTypes(features: Option[Feature[_]]*): JSet[PersonalDataType] = {</w:t>
      </w:r>
    </w:p>
    <w:p>
      <w:pPr>
        <w:jc w:val="both"/>
      </w:pPr>
      <w:r>
        <w:t xml:space="preserve">    val unionPersonalDataTypes = new JHashSet[PersonalDataType]()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featureOpt &lt;- features</w:t>
      </w:r>
    </w:p>
    <w:p>
      <w:pPr>
        <w:jc w:val="both"/>
      </w:pPr>
      <w:r>
        <w:t xml:space="preserve">      feature &lt;- featureOpt</w:t>
      </w:r>
    </w:p>
    <w:p>
      <w:pPr>
        <w:jc w:val="both"/>
      </w:pPr>
      <w:r>
        <w:t xml:space="preserve">      pdtSetOptional = feature.getPersonalDataTypes</w:t>
      </w:r>
    </w:p>
    <w:p>
      <w:pPr>
        <w:jc w:val="both"/>
      </w:pPr>
      <w:r>
        <w:t xml:space="preserve">      if pdtSetOptional.isPresent</w:t>
      </w:r>
    </w:p>
    <w:p>
      <w:pPr>
        <w:jc w:val="both"/>
      </w:pPr>
      <w:r>
        <w:t xml:space="preserve">      pdtSet = pdtSetOptional.get</w:t>
      </w:r>
    </w:p>
    <w:p>
      <w:pPr>
        <w:jc w:val="both"/>
      </w:pPr>
      <w:r>
        <w:t xml:space="preserve">    } unionPersonalDataTypes.addAll(pdtSet)</w:t>
      </w:r>
    </w:p>
    <w:p>
      <w:pPr>
        <w:jc w:val="both"/>
      </w:pPr>
      <w:r>
        <w:t xml:space="preserve">    if (unionPersonalDataTypes.isEmpty) null else unionPersonalDataTypes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