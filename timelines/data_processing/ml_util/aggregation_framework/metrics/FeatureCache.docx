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trait FeatureCache[T]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Constructs feature names from scratch given an aggregate query and an output</w:t>
      </w:r>
    </w:p>
    <w:p>
      <w:pPr>
        <w:jc w:val="both"/>
      </w:pPr>
      <w:r>
        <w:t xml:space="preserve">   * feature name. E.g. given mean operator and "sum". This function is slow and should</w:t>
      </w:r>
    </w:p>
    <w:p>
      <w:pPr>
        <w:jc w:val="both"/>
      </w:pPr>
      <w:r>
        <w:t xml:space="preserve">   * only be called at pre-computation time.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Details of aggregate feature</w:t>
      </w:r>
    </w:p>
    <w:p>
      <w:pPr>
        <w:jc w:val="both"/>
      </w:pPr>
      <w:r>
        <w:t xml:space="preserve">   * @name Name of "output" feature for which we want to construct feature name</w:t>
      </w:r>
    </w:p>
    <w:p>
      <w:pPr>
        <w:jc w:val="both"/>
      </w:pPr>
      <w:r>
        <w:t xml:space="preserve">   * @return Full name of output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uncachedFullFeatureName(query: AggregateFeature[T], name: String): String =</w:t>
      </w:r>
    </w:p>
    <w:p>
      <w:pPr>
        <w:jc w:val="both"/>
      </w:pPr>
      <w:r>
        <w:t xml:space="preserve">    List(query.featurePrefix, name).mkString(".")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 cache from (aggregate query, output feature name) -&gt; fully qualified feature name</w:t>
      </w:r>
    </w:p>
    <w:p>
      <w:pPr>
        <w:jc w:val="both"/>
      </w:pPr>
      <w:r>
        <w:t xml:space="preserve">   * lazy since it doesn't need to be serialized to the mappers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lazy val featureNameCache = mutable.Map[(AggregateFeature[T], String), String]()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 cache from (aggregate query, output feature name) -&gt; precomputed output feature</w:t>
      </w:r>
    </w:p>
    <w:p>
      <w:pPr>
        <w:jc w:val="both"/>
      </w:pPr>
      <w:r>
        <w:t xml:space="preserve">   * lazy since it doesn't need to be serialized to the mappers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lazy val featureCache = mutable.Map[(AggregateFeature[T], String), Feature[_]]()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an (aggregate query, output feature name, output feature type),</w:t>
      </w:r>
    </w:p>
    <w:p>
      <w:pPr>
        <w:jc w:val="both"/>
      </w:pPr>
      <w:r>
        <w:t xml:space="preserve">   * look it up using featureNameCache and featureCache, falling back to uncachedFullFeatureName()</w:t>
      </w:r>
    </w:p>
    <w:p>
      <w:pPr>
        <w:jc w:val="both"/>
      </w:pPr>
      <w:r>
        <w:t xml:space="preserve">   * as a last resort to construct a precomputed output feature. Should only be</w:t>
      </w:r>
    </w:p>
    <w:p>
      <w:pPr>
        <w:jc w:val="both"/>
      </w:pPr>
      <w:r>
        <w:t xml:space="preserve">   * called at pre-computation time.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Details of aggregate feature</w:t>
      </w:r>
    </w:p>
    <w:p>
      <w:pPr>
        <w:jc w:val="both"/>
      </w:pPr>
      <w:r>
        <w:t xml:space="preserve">   * @name Name of "output" feature we want to precompute</w:t>
      </w:r>
    </w:p>
    <w:p>
      <w:pPr>
        <w:jc w:val="both"/>
      </w:pPr>
      <w:r>
        <w:t xml:space="preserve">   * @aggregateFeatureType type of "output" feature we want to precompute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cachedFullFeature(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aggregateFeatureType: FeatureType</w:t>
      </w:r>
    </w:p>
    <w:p>
      <w:pPr>
        <w:jc w:val="both"/>
      </w:pPr>
      <w:r>
        <w:t xml:space="preserve">  ): Feature[_] = {</w:t>
      </w:r>
    </w:p>
    <w:p>
      <w:pPr>
        <w:jc w:val="both"/>
      </w:pPr>
      <w:r>
        <w:t xml:space="preserve">    lazy val cachedFeatureName = featureNameCache.getOrElseUpdate(</w:t>
      </w:r>
    </w:p>
    <w:p>
      <w:pPr>
        <w:jc w:val="both"/>
      </w:pPr>
      <w:r>
        <w:t xml:space="preserve">      (query, name),</w:t>
      </w:r>
    </w:p>
    <w:p>
      <w:pPr>
        <w:jc w:val="both"/>
      </w:pPr>
      <w:r>
        <w:t xml:space="preserve">      uncachedFullFeatureName(query, name)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uncachedFullFeature(): Feature[_] = {</w:t>
      </w:r>
    </w:p>
    <w:p>
      <w:pPr>
        <w:jc w:val="both"/>
      </w:pPr>
      <w:r>
        <w:t xml:space="preserve">      val personalDataTypes =</w:t>
      </w:r>
    </w:p>
    <w:p>
      <w:pPr>
        <w:jc w:val="both"/>
      </w:pPr>
      <w:r>
        <w:t xml:space="preserve">        AggregationMetricCommon.derivePersonalDataTypes(query.feature, query.label)</w:t>
      </w:r>
    </w:p>
    <w:p>
      <w:pPr>
        <w:jc w:val="both"/>
      </w:pPr>
      <w:r/>
    </w:p>
    <w:p>
      <w:pPr>
        <w:jc w:val="both"/>
      </w:pPr>
      <w:r>
        <w:t xml:space="preserve">      aggregateFeatureType match {</w:t>
      </w:r>
    </w:p>
    <w:p>
      <w:pPr>
        <w:jc w:val="both"/>
      </w:pPr>
      <w:r>
        <w:t xml:space="preserve">        case FeatureType.BINARY =&gt; new Feature.Binary(cachedFeatureName, personalDataTypes)</w:t>
      </w:r>
    </w:p>
    <w:p>
      <w:pPr>
        <w:jc w:val="both"/>
      </w:pPr>
      <w:r>
        <w:t xml:space="preserve">        case FeatureType.DISCRETE =&gt; new Feature.Discrete(cachedFeatureName, personalDataTypes)</w:t>
      </w:r>
    </w:p>
    <w:p>
      <w:pPr>
        <w:jc w:val="both"/>
      </w:pPr>
      <w:r>
        <w:t xml:space="preserve">        case FeatureType.STRING =&gt; new Feature.Text(cachedFeatureName, personalDataTypes)</w:t>
      </w:r>
    </w:p>
    <w:p>
      <w:pPr>
        <w:jc w:val="both"/>
      </w:pPr>
      <w:r>
        <w:t xml:space="preserve">        case FeatureType.CONTINUOUS =&gt; new Feature.Continuous(cachedFeatureName, personalDataTypes)</w:t>
      </w:r>
    </w:p>
    <w:p>
      <w:pPr>
        <w:jc w:val="both"/>
      </w:pPr>
      <w:r>
        <w:t xml:space="preserve">        case FeatureType.SPARSE_BINARY =&gt;</w:t>
      </w:r>
    </w:p>
    <w:p>
      <w:pPr>
        <w:jc w:val="both"/>
      </w:pPr>
      <w:r>
        <w:t xml:space="preserve">          new Feature.SparseBinary(cachedFeatureName, personalDataTypes)</w:t>
      </w:r>
    </w:p>
    <w:p>
      <w:pPr>
        <w:jc w:val="both"/>
      </w:pPr>
      <w:r>
        <w:t xml:space="preserve">        case FeatureType.SPARSE_CONTINUOUS =&gt;</w:t>
      </w:r>
    </w:p>
    <w:p>
      <w:pPr>
        <w:jc w:val="both"/>
      </w:pPr>
      <w:r>
        <w:t xml:space="preserve">          new Feature.SparseContinuous(cachedFeatureName, personalDataTypes)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featureCache.getOrElseUpdate(</w:t>
      </w:r>
    </w:p>
    <w:p>
      <w:pPr>
        <w:jc w:val="both"/>
      </w:pPr>
      <w:r>
        <w:t xml:space="preserve">      (query, name),</w:t>
      </w:r>
    </w:p>
    <w:p>
      <w:pPr>
        <w:jc w:val="both"/>
      </w:pPr>
      <w:r>
        <w:t xml:space="preserve">      uncachedFullFeature()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