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com.twitter.timelines.data_processing.ml_util.aggregation_framework.metrics</w:t>
      </w:r>
    </w:p>
    <w:p>
      <w:pPr>
        <w:jc w:val="both"/>
      </w:pPr>
      <w:r/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com.twitter.timelines.data_processing.ml_util.aggregation_framework.metrics.AggregationMetricCommon.getTimestamp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java.lang.{Number =&gt; JNumber}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scala.math.max</w:t>
      </w:r>
    </w:p>
    <w:p>
      <w:pPr>
        <w:jc w:val="both"/>
      </w:pPr>
      <w:r/>
    </w:p>
    <w:p>
      <w:pPr>
        <w:jc w:val="both"/>
      </w:pPr>
      <w:r>
        <w:t>case class TypedMaxMetric[T &lt;: JNumber](defaultValue: Double = 0.0)</w:t>
      </w:r>
    </w:p>
    <w:p>
      <w:pPr>
        <w:jc w:val="both"/>
      </w:pPr>
      <w:r>
        <w:t xml:space="preserve">    extends TimedValueAggregationMetric[T] {</w:t>
      </w:r>
    </w:p>
    <w:p>
      <w:pPr>
        <w:jc w:val="both"/>
      </w:pPr>
      <w:r>
        <w:t xml:space="preserve">  override val operatorName = "max"</w:t>
      </w:r>
    </w:p>
    <w:p>
      <w:pPr>
        <w:jc w:val="both"/>
      </w:pPr>
      <w:r/>
    </w:p>
    <w:p>
      <w:pPr>
        <w:jc w:val="both"/>
      </w:pPr>
      <w:r>
        <w:t xml:space="preserve">  override def getIncrementValue(</w:t>
      </w:r>
    </w:p>
    <w:p>
      <w:pPr>
        <w:jc w:val="both"/>
      </w:pPr>
      <w:r>
        <w:t xml:space="preserve">    dataRecord: DataRecord,</w:t>
      </w:r>
    </w:p>
    <w:p>
      <w:pPr>
        <w:jc w:val="both"/>
      </w:pPr>
      <w:r>
        <w:t xml:space="preserve">    feature: Option[Feature[T]],</w:t>
      </w:r>
    </w:p>
    <w:p>
      <w:pPr>
        <w:jc w:val="both"/>
      </w:pPr>
      <w:r>
        <w:t xml:space="preserve">    timestampFeature: Feature[JLong]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>
        <w:t xml:space="preserve">    val value = feature</w:t>
      </w:r>
    </w:p>
    <w:p>
      <w:pPr>
        <w:jc w:val="both"/>
      </w:pPr>
      <w:r>
        <w:t xml:space="preserve">      .flatMap(SRichDataRecord(dataRecord).getFeatureValueOpt(_))</w:t>
      </w:r>
    </w:p>
    <w:p>
      <w:pPr>
        <w:jc w:val="both"/>
      </w:pPr>
      <w:r>
        <w:t xml:space="preserve">      .map(_.doubleValue()).getOrElse(defaultValue)</w:t>
      </w:r>
    </w:p>
    <w:p>
      <w:pPr>
        <w:jc w:val="both"/>
      </w:pPr>
      <w:r>
        <w:t xml:space="preserve">    val timestamp = Time.fromMilliseconds(getTimestamp(dataRecord, timestampFeature))</w:t>
      </w:r>
    </w:p>
    <w:p>
      <w:pPr>
        <w:jc w:val="both"/>
      </w:pPr>
      <w:r>
        <w:t xml:space="preserve">    TimedValue[Double](value = value, timestamp = timestamp)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plus(</w:t>
      </w:r>
    </w:p>
    <w:p>
      <w:pPr>
        <w:jc w:val="both"/>
      </w:pPr>
      <w:r>
        <w:t xml:space="preserve">    left: TimedValue[Double],</w:t>
      </w:r>
    </w:p>
    <w:p>
      <w:pPr>
        <w:jc w:val="both"/>
      </w:pPr>
      <w:r>
        <w:t xml:space="preserve">    right: TimedValue[Double],</w:t>
      </w:r>
    </w:p>
    <w:p>
      <w:pPr>
        <w:jc w:val="both"/>
      </w:pPr>
      <w:r>
        <w:t xml:space="preserve">    halfLife: Duration</w:t>
      </w:r>
    </w:p>
    <w:p>
      <w:pPr>
        <w:jc w:val="both"/>
      </w:pPr>
      <w:r>
        <w:t xml:space="preserve">  ): TimedValue[Double] = {</w:t>
      </w:r>
    </w:p>
    <w:p>
      <w:pPr>
        <w:jc w:val="both"/>
      </w:pPr>
      <w:r/>
    </w:p>
    <w:p>
      <w:pPr>
        <w:jc w:val="both"/>
      </w:pPr>
      <w:r>
        <w:t xml:space="preserve">    assert(</w:t>
      </w:r>
    </w:p>
    <w:p>
      <w:pPr>
        <w:jc w:val="both"/>
      </w:pPr>
      <w:r>
        <w:t xml:space="preserve">      halfLife.toString == "Duration.Top",</w:t>
      </w:r>
    </w:p>
    <w:p>
      <w:pPr>
        <w:jc w:val="both"/>
      </w:pPr>
      <w:r>
        <w:t xml:space="preserve">      s"halfLife must be Duration.Top when using max metric, but ${halfLife.toString} is used"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value = max(left.value, right.value),</w:t>
      </w:r>
    </w:p>
    <w:p>
      <w:pPr>
        <w:jc w:val="both"/>
      </w:pPr>
      <w:r>
        <w:t xml:space="preserve">      timestamp = left.timestamp.max(right.timestamp)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zero(timeOpt: Option[Long]): TimedValue[Double] =</w:t>
      </w:r>
    </w:p>
    <w:p>
      <w:pPr>
        <w:jc w:val="both"/>
      </w:pPr>
      <w:r>
        <w:t xml:space="preserve">    TimedValue[Double](</w:t>
      </w:r>
    </w:p>
    <w:p>
      <w:pPr>
        <w:jc w:val="both"/>
      </w:pPr>
      <w:r>
        <w:t xml:space="preserve">      value = 0.0,</w:t>
      </w:r>
    </w:p>
    <w:p>
      <w:pPr>
        <w:jc w:val="both"/>
      </w:pPr>
      <w:r>
        <w:t xml:space="preserve">      timestamp = Time.fromMilliseconds(0)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MaxMetric extends EasyMetric {</w:t>
      </w:r>
    </w:p>
    <w:p>
      <w:pPr>
        <w:jc w:val="both"/>
      </w:pPr>
      <w:r>
        <w:t xml:space="preserve">  def forFeatureType[T](</w:t>
      </w:r>
    </w:p>
    <w:p>
      <w:pPr>
        <w:jc w:val="both"/>
      </w:pPr>
      <w:r>
        <w:t xml:space="preserve">    featureType: FeatureType,</w:t>
      </w:r>
    </w:p>
    <w:p>
      <w:pPr>
        <w:jc w:val="both"/>
      </w:pPr>
      <w:r>
        <w:t xml:space="preserve">  ): Option[AggregationMetric[T, _]] =</w:t>
      </w:r>
    </w:p>
    <w:p>
      <w:pPr>
        <w:jc w:val="both"/>
      </w:pPr>
      <w:r>
        <w:t xml:space="preserve">    featureType match {</w:t>
      </w:r>
    </w:p>
    <w:p>
      <w:pPr>
        <w:jc w:val="both"/>
      </w:pPr>
      <w:r>
        <w:t xml:space="preserve">      case FeatureType.CONTINUOUS =&gt;</w:t>
      </w:r>
    </w:p>
    <w:p>
      <w:pPr>
        <w:jc w:val="both"/>
      </w:pPr>
      <w:r>
        <w:t xml:space="preserve">        Some(TypedMaxMetric[JDouble]().asInstanceOf[AggregationMetric[T, Double]])</w:t>
      </w:r>
    </w:p>
    <w:p>
      <w:pPr>
        <w:jc w:val="both"/>
      </w:pPr>
      <w:r>
        <w:t xml:space="preserve">      case FeatureType.DISCRETE =&gt;</w:t>
      </w:r>
    </w:p>
    <w:p>
      <w:pPr>
        <w:jc w:val="both"/>
      </w:pPr>
      <w:r>
        <w:t xml:space="preserve">        Some(TypedMaxMetric[JLong]().asInstanceOf[AggregationMetric[T, Double]])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