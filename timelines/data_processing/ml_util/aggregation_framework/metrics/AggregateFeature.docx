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java.lang.{Boolean =&gt; JBoolean}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Case class used as shared argument for</w:t>
      </w:r>
    </w:p>
    <w:p>
      <w:pPr>
        <w:jc w:val="both"/>
      </w:pPr>
      <w:r>
        <w:t xml:space="preserve"> * getAggregateValue() and setAggregateValue() in AggregationMetric.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aggregatePrefix Prefix for aggregate feature name</w:t>
      </w:r>
    </w:p>
    <w:p>
      <w:pPr>
        <w:jc w:val="both"/>
      </w:pPr>
      <w:r>
        <w:t xml:space="preserve"> * @param feature Simple (non-aggregate) feature being aggregated. This</w:t>
      </w:r>
    </w:p>
    <w:p>
      <w:pPr>
        <w:jc w:val="both"/>
      </w:pPr>
      <w:r>
        <w:t xml:space="preserve">   is optional; if None, then the label is aggregated on its own without</w:t>
      </w:r>
    </w:p>
    <w:p>
      <w:pPr>
        <w:jc w:val="both"/>
      </w:pPr>
      <w:r>
        <w:t xml:space="preserve">   being crossed with any feature.</w:t>
      </w:r>
    </w:p>
    <w:p>
      <w:pPr>
        <w:jc w:val="both"/>
      </w:pPr>
      <w:r>
        <w:t xml:space="preserve"> * @param label Label being paired with. This is optional; if None, then</w:t>
      </w:r>
    </w:p>
    <w:p>
      <w:pPr>
        <w:jc w:val="both"/>
      </w:pPr>
      <w:r>
        <w:t xml:space="preserve">   the feature is aggregated on its own without being crossed with any label.</w:t>
      </w:r>
    </w:p>
    <w:p>
      <w:pPr>
        <w:jc w:val="both"/>
      </w:pPr>
      <w:r>
        <w:t xml:space="preserve"> * @param halfLife Half life being used for aggregation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AggregateFeature[T](</w:t>
      </w:r>
    </w:p>
    <w:p>
      <w:pPr>
        <w:jc w:val="both"/>
      </w:pPr>
      <w:r>
        <w:t xml:space="preserve">  aggregatePrefix: String,</w:t>
      </w:r>
    </w:p>
    <w:p>
      <w:pPr>
        <w:jc w:val="both"/>
      </w:pPr>
      <w:r>
        <w:t xml:space="preserve">  feature: Option[Feature[T]],</w:t>
      </w:r>
    </w:p>
    <w:p>
      <w:pPr>
        <w:jc w:val="both"/>
      </w:pPr>
      <w:r>
        <w:t xml:space="preserve">  label: Option[Feature[JBoolean]],</w:t>
      </w:r>
    </w:p>
    <w:p>
      <w:pPr>
        <w:jc w:val="both"/>
      </w:pPr>
      <w:r>
        <w:t xml:space="preserve">  halfLife: Duration) {</w:t>
      </w:r>
    </w:p>
    <w:p>
      <w:pPr>
        <w:jc w:val="both"/>
      </w:pPr>
      <w:r>
        <w:t xml:space="preserve">  val aggregateType = "pair"</w:t>
      </w:r>
    </w:p>
    <w:p>
      <w:pPr>
        <w:jc w:val="both"/>
      </w:pPr>
      <w:r>
        <w:t xml:space="preserve">  val labelName: String = label.map(_.getDenseFeatureName()).getOrElse("any_label")</w:t>
      </w:r>
    </w:p>
    <w:p>
      <w:pPr>
        <w:jc w:val="both"/>
      </w:pPr>
      <w:r>
        <w:t xml:space="preserve">  val featureName: String = feature.map(_.getDenseFeatureName()).getOrElse("any_feature")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This val precomputes a portion of the feature name</w:t>
      </w:r>
    </w:p>
    <w:p>
      <w:pPr>
        <w:jc w:val="both"/>
      </w:pPr>
      <w:r>
        <w:t xml:space="preserve">   * for faster processing. String building turns</w:t>
      </w:r>
    </w:p>
    <w:p>
      <w:pPr>
        <w:jc w:val="both"/>
      </w:pPr>
      <w:r>
        <w:t xml:space="preserve">   * out to be a significant bottleneck.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featurePrefix: String = List(</w:t>
      </w:r>
    </w:p>
    <w:p>
      <w:pPr>
        <w:jc w:val="both"/>
      </w:pPr>
      <w:r>
        <w:t xml:space="preserve">    aggregatePrefix,</w:t>
      </w:r>
    </w:p>
    <w:p>
      <w:pPr>
        <w:jc w:val="both"/>
      </w:pPr>
      <w:r>
        <w:t xml:space="preserve">    aggregateType,</w:t>
      </w:r>
    </w:p>
    <w:p>
      <w:pPr>
        <w:jc w:val="both"/>
      </w:pPr>
      <w:r>
        <w:t xml:space="preserve">    labelName,</w:t>
      </w:r>
    </w:p>
    <w:p>
      <w:pPr>
        <w:jc w:val="both"/>
      </w:pPr>
      <w:r>
        <w:t xml:space="preserve">    featureName,</w:t>
      </w:r>
    </w:p>
    <w:p>
      <w:pPr>
        <w:jc w:val="both"/>
      </w:pPr>
      <w:r>
        <w:t xml:space="preserve">    halfLife.toString</w:t>
      </w:r>
    </w:p>
    <w:p>
      <w:pPr>
        <w:jc w:val="both"/>
      </w:pPr>
      <w:r>
        <w:t xml:space="preserve">  ).mkString(".")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 Companion object with util methods. */</w:t>
      </w:r>
    </w:p>
    <w:p>
      <w:pPr>
        <w:jc w:val="both"/>
      </w:pPr>
      <w:r>
        <w:t>object AggregateFeature {</w:t>
      </w:r>
    </w:p>
    <w:p>
      <w:pPr>
        <w:jc w:val="both"/>
      </w:pPr>
      <w:r>
        <w:t xml:space="preserve">  def parseHalfLife(aggregateFeature: Feature[_]): Duration = {</w:t>
      </w:r>
    </w:p>
    <w:p>
      <w:pPr>
        <w:jc w:val="both"/>
      </w:pPr>
      <w:r>
        <w:t xml:space="preserve">    val aggregateComponents = aggregateFeature.getDenseFeatureName().split("\\.")</w:t>
      </w:r>
    </w:p>
    <w:p>
      <w:pPr>
        <w:jc w:val="both"/>
      </w:pPr>
      <w:r>
        <w:t xml:space="preserve">    val numComponents = aggregateComponents.length</w:t>
      </w:r>
    </w:p>
    <w:p>
      <w:pPr>
        <w:jc w:val="both"/>
      </w:pPr>
      <w:r>
        <w:t xml:space="preserve">    val halfLifeStr = aggregateComponents(numComponents - 3) + "." +</w:t>
      </w:r>
    </w:p>
    <w:p>
      <w:pPr>
        <w:jc w:val="both"/>
      </w:pPr>
      <w:r>
        <w:t xml:space="preserve">      aggregateComponents(numComponents - 2)</w:t>
      </w:r>
    </w:p>
    <w:p>
      <w:pPr>
        <w:jc w:val="both"/>
      </w:pPr>
      <w:r>
        <w:t xml:space="preserve">    Duration.parse(halfLifeStr)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