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com.twitter.timelines.data_processing.ml_util.aggregation_framework.metrics.AggregateFeature</w:t>
      </w:r>
    </w:p>
    <w:p>
      <w:pPr>
        <w:jc w:val="both"/>
      </w:pPr>
      <w:r>
        <w:t>import com.twitter.timelines.data_processing.ml_util.aggregation_framework.metrics.AggregationMetricCommon</w:t>
      </w:r>
    </w:p>
    <w:p>
      <w:pPr>
        <w:jc w:val="both"/>
      </w:pPr>
      <w:r>
        <w:t>import com.twitter.timelines.data_processing.ml_util.aggregation_framework.metrics.TimedValue</w:t>
      </w:r>
    </w:p>
    <w:p>
      <w:pPr>
        <w:jc w:val="both"/>
      </w:pPr>
      <w:r>
        <w:t>import com.twitter.timelines.data_processing.ml_util.aggregation_framework.metrics.AggregationMetric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java.util.{Map =&gt; JMap}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ContinuousAggregationMetric overrides method AggregationMetric dealing</w:t>
      </w:r>
    </w:p>
    <w:p>
      <w:pPr>
        <w:jc w:val="both"/>
      </w:pPr>
      <w:r>
        <w:t xml:space="preserve"> * with reading and writing continuous values from a data record.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operatorName is a string used for naming the resultant aggregate feature</w:t>
      </w:r>
    </w:p>
    <w:p>
      <w:pPr>
        <w:jc w:val="both"/>
      </w:pPr>
      <w:r>
        <w:t xml:space="preserve"> * (e.g. "count" if its a count feature, or "sum" if a sum feature).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TimedValueAggregationMetric[T] extends AggregationMetric[T, Double] {</w:t>
      </w:r>
    </w:p>
    <w:p>
      <w:pPr>
        <w:jc w:val="both"/>
      </w:pPr>
      <w:r>
        <w:t xml:space="preserve">  import AggregationMetricCommon._</w:t>
      </w:r>
    </w:p>
    <w:p>
      <w:pPr>
        <w:jc w:val="both"/>
      </w:pPr>
      <w:r/>
    </w:p>
    <w:p>
      <w:pPr>
        <w:jc w:val="both"/>
      </w:pPr>
      <w:r>
        <w:t xml:space="preserve">  val operatorName: String</w:t>
      </w:r>
    </w:p>
    <w:p>
      <w:pPr>
        <w:jc w:val="both"/>
      </w:pPr>
      <w:r/>
    </w:p>
    <w:p>
      <w:pPr>
        <w:jc w:val="both"/>
      </w:pPr>
      <w:r>
        <w:t xml:space="preserve">  override def getAggregateValue(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query: AggregateFeature[T],</w:t>
      </w:r>
    </w:p>
    <w:p>
      <w:pPr>
        <w:jc w:val="both"/>
      </w:pPr>
      <w:r>
        <w:t xml:space="preserve">    aggregateOutputs: Option[List[JLong]] = None</w:t>
      </w:r>
    </w:p>
    <w:p>
      <w:pPr>
        <w:jc w:val="both"/>
      </w:pPr>
      <w:r>
        <w:t xml:space="preserve">  ): TimedValue[Double] = {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We know aggregateOutputs(0) will have the continuous feature,</w:t>
      </w:r>
    </w:p>
    <w:p>
      <w:pPr>
        <w:jc w:val="both"/>
      </w:pPr>
      <w:r>
        <w:t xml:space="preserve">     * since we put it there in getOutputFeatureIds() - see code below.</w:t>
      </w:r>
    </w:p>
    <w:p>
      <w:pPr>
        <w:jc w:val="both"/>
      </w:pPr>
      <w:r>
        <w:t xml:space="preserve">     * This helps us get a 4x speedup. Using any structure more complex</w:t>
      </w:r>
    </w:p>
    <w:p>
      <w:pPr>
        <w:jc w:val="both"/>
      </w:pPr>
      <w:r>
        <w:t xml:space="preserve">     * than a list was also a performance bottleneck.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featureHash: JLong = aggregateOutputs</w:t>
      </w:r>
    </w:p>
    <w:p>
      <w:pPr>
        <w:jc w:val="both"/>
      </w:pPr>
      <w:r>
        <w:t xml:space="preserve">      .getOrElse(getOutputFeatureIds(query))</w:t>
      </w:r>
    </w:p>
    <w:p>
      <w:pPr>
        <w:jc w:val="both"/>
      </w:pPr>
      <w:r>
        <w:t xml:space="preserve">      .head</w:t>
      </w:r>
    </w:p>
    <w:p>
      <w:pPr>
        <w:jc w:val="both"/>
      </w:pPr>
      <w:r/>
    </w:p>
    <w:p>
      <w:pPr>
        <w:jc w:val="both"/>
      </w:pPr>
      <w:r>
        <w:t xml:space="preserve">    val continuousValueOption: Option[Double] = Option(record.continuousFeatures)</w:t>
      </w:r>
    </w:p>
    <w:p>
      <w:pPr>
        <w:jc w:val="both"/>
      </w:pPr>
      <w:r>
        <w:t xml:space="preserve">      .flatMap { case jmap: JMap[JLong, JDouble] =&gt; Option(jmap.get(featureHash)) }</w:t>
      </w:r>
    </w:p>
    <w:p>
      <w:pPr>
        <w:jc w:val="both"/>
      </w:pPr>
      <w:r>
        <w:t xml:space="preserve">      .map(_.toDouble)</w:t>
      </w:r>
    </w:p>
    <w:p>
      <w:pPr>
        <w:jc w:val="both"/>
      </w:pPr>
      <w:r/>
    </w:p>
    <w:p>
      <w:pPr>
        <w:jc w:val="both"/>
      </w:pPr>
      <w:r>
        <w:t xml:space="preserve">    val timeOption = Option(record.discreteFeatures)</w:t>
      </w:r>
    </w:p>
    <w:p>
      <w:pPr>
        <w:jc w:val="both"/>
      </w:pPr>
      <w:r>
        <w:t xml:space="preserve">      .flatMap { case jmap: JMap[JLong, JLong] =&gt; Option(jmap.get(TimestampHash)) }</w:t>
      </w:r>
    </w:p>
    <w:p>
      <w:pPr>
        <w:jc w:val="both"/>
      </w:pPr>
      <w:r>
        <w:t xml:space="preserve">      .map(_.toLong)</w:t>
      </w:r>
    </w:p>
    <w:p>
      <w:pPr>
        <w:jc w:val="both"/>
      </w:pPr>
      <w:r/>
    </w:p>
    <w:p>
      <w:pPr>
        <w:jc w:val="both"/>
      </w:pPr>
      <w:r>
        <w:t xml:space="preserve">    val resultOption: Option[TimedValue[Double]] = (continuousValueOption, timeOption) match {</w:t>
      </w:r>
    </w:p>
    <w:p>
      <w:pPr>
        <w:jc w:val="both"/>
      </w:pPr>
      <w:r>
        <w:t xml:space="preserve">      case (Some(featureValue), Some(timesamp)) =&gt;</w:t>
      </w:r>
    </w:p>
    <w:p>
      <w:pPr>
        <w:jc w:val="both"/>
      </w:pPr>
      <w:r>
        <w:t xml:space="preserve">        Some(TimedValue[Double](featureValue, Time.fromMilliseconds(timesamp)))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resultOption.getOrElse(zero(timeOption))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setAggregateValue(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query: AggregateFeature[T],</w:t>
      </w:r>
    </w:p>
    <w:p>
      <w:pPr>
        <w:jc w:val="both"/>
      </w:pPr>
      <w:r>
        <w:t xml:space="preserve">    aggregateOutputs: Option[List[JLong]] = None,</w:t>
      </w:r>
    </w:p>
    <w:p>
      <w:pPr>
        <w:jc w:val="both"/>
      </w:pPr>
      <w:r>
        <w:t xml:space="preserve">    value: TimedValue[Double]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We know aggregateOutputs(0) will have the continuous feature,</w:t>
      </w:r>
    </w:p>
    <w:p>
      <w:pPr>
        <w:jc w:val="both"/>
      </w:pPr>
      <w:r>
        <w:t xml:space="preserve">     * since we put it there in getOutputFeatureIds() - see code below.</w:t>
      </w:r>
    </w:p>
    <w:p>
      <w:pPr>
        <w:jc w:val="both"/>
      </w:pPr>
      <w:r>
        <w:t xml:space="preserve">     * This helps us get a 4x speedup. Using any structure more complex</w:t>
      </w:r>
    </w:p>
    <w:p>
      <w:pPr>
        <w:jc w:val="both"/>
      </w:pPr>
      <w:r>
        <w:t xml:space="preserve">     * than a list was also a performance bottleneck.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featureHash: JLong = aggregateOutputs</w:t>
      </w:r>
    </w:p>
    <w:p>
      <w:pPr>
        <w:jc w:val="both"/>
      </w:pPr>
      <w:r>
        <w:t xml:space="preserve">      .getOrElse(getOutputFeatureIds(query))</w:t>
      </w:r>
    </w:p>
    <w:p>
      <w:pPr>
        <w:jc w:val="both"/>
      </w:pPr>
      <w:r>
        <w:t xml:space="preserve">      .head</w:t>
      </w:r>
    </w:p>
    <w:p>
      <w:pPr>
        <w:jc w:val="both"/>
      </w:pPr>
      <w:r/>
    </w:p>
    <w:p>
      <w:pPr>
        <w:jc w:val="both"/>
      </w:pPr>
      <w:r>
        <w:t xml:space="preserve">    /* Only set value if non-zero to save space */</w:t>
      </w:r>
    </w:p>
    <w:p>
      <w:pPr>
        <w:jc w:val="both"/>
      </w:pPr>
      <w:r>
        <w:t xml:space="preserve">    if (value.value != 0.0) {</w:t>
      </w:r>
    </w:p>
    <w:p>
      <w:pPr>
        <w:jc w:val="both"/>
      </w:pPr>
      <w:r>
        <w:t xml:space="preserve">      record.putToContinuousFeatures(featureHash, value.value)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We do not set timestamp since that might affect correctness of</w:t>
      </w:r>
    </w:p>
    <w:p>
      <w:pPr>
        <w:jc w:val="both"/>
      </w:pPr>
      <w:r>
        <w:t xml:space="preserve">     * future aggregations due to the decay semantics.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 Only one feature stored in the aggregated datarecord: the result continuous value */</w:t>
      </w:r>
    </w:p>
    <w:p>
      <w:pPr>
        <w:jc w:val="both"/>
      </w:pPr>
      <w:r>
        <w:t xml:space="preserve">  override def getOutputFeatures(query: AggregateFeature[T]): List[Feature[_]] = {</w:t>
      </w:r>
    </w:p>
    <w:p>
      <w:pPr>
        <w:jc w:val="both"/>
      </w:pPr>
      <w:r>
        <w:t xml:space="preserve">    val feature = cachedFullFeature(query, operatorName, FeatureType.CONTINUOUS)</w:t>
      </w:r>
    </w:p>
    <w:p>
      <w:pPr>
        <w:jc w:val="both"/>
      </w:pPr>
      <w:r>
        <w:t xml:space="preserve">    List(feature)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