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com.twitter.timelines.data_processing.ml_util.aggregation_framework.query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com.twitter.ml.api.FeatureBuilder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com.twitter.ml.api.thriftscala.{DataRecord =&gt; ScalaDataRecord}</w:t>
      </w:r>
    </w:p>
    <w:p>
      <w:pPr>
        <w:jc w:val="both"/>
      </w:pPr>
      <w:r>
        <w:t>import com.twitter.timelines.data_processing.ml_util.aggregation_framework.metrics.AggregationMetricCommon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methods to build "scoped" aggregates, where base features generated by aggregates</w:t>
      </w:r>
    </w:p>
    <w:p>
      <w:pPr>
        <w:jc w:val="both"/>
      </w:pPr>
      <w:r>
        <w:t xml:space="preserve"> * V2 are scoped with a specific key.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class provides methods that take a Map of T -&gt; DataRecord, where T is a key type, and</w:t>
      </w:r>
    </w:p>
    <w:p>
      <w:pPr>
        <w:jc w:val="both"/>
      </w:pPr>
      <w:r>
        <w:t xml:space="preserve"> * the DataRecord contains features produced by the aggregation_framework. The methods then</w:t>
      </w:r>
    </w:p>
    <w:p>
      <w:pPr>
        <w:jc w:val="both"/>
      </w:pPr>
      <w:r>
        <w:t xml:space="preserve"> * generate a _new_ DataRecord, containing "scoped" aggregate features, where each scoped</w:t>
      </w:r>
    </w:p>
    <w:p>
      <w:pPr>
        <w:jc w:val="both"/>
      </w:pPr>
      <w:r>
        <w:t xml:space="preserve"> * feature has the value of the scope key in the feature name, and the value of the feature</w:t>
      </w:r>
    </w:p>
    <w:p>
      <w:pPr>
        <w:jc w:val="both"/>
      </w:pPr>
      <w:r>
        <w:t xml:space="preserve"> * is the value of the original aggregate feature in the corresponding value from the original</w:t>
      </w:r>
    </w:p>
    <w:p>
      <w:pPr>
        <w:jc w:val="both"/>
      </w:pPr>
      <w:r>
        <w:t xml:space="preserve"> * Map.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efficiency reasons, the builder is initialized with the set of features that should be</w:t>
      </w:r>
    </w:p>
    <w:p>
      <w:pPr>
        <w:jc w:val="both"/>
      </w:pPr>
      <w:r>
        <w:t xml:space="preserve"> * scoped and the set of keys for which scoping should be supported.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understand how scope feature names are constructed, consider the following: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val features = Set(</w:t>
      </w:r>
    </w:p>
    <w:p>
      <w:pPr>
        <w:jc w:val="both"/>
      </w:pPr>
      <w:r>
        <w:t xml:space="preserve"> *   new Feature.Continuous("user_injection_aggregate.pair.any_label.any_feature.5.days.count"),</w:t>
      </w:r>
    </w:p>
    <w:p>
      <w:pPr>
        <w:jc w:val="both"/>
      </w:pPr>
      <w:r>
        <w:t xml:space="preserve"> *   new Feature.Continuous("user_injection_aggregate.pair.any_label.any_feature.10.days.count")</w:t>
      </w:r>
    </w:p>
    <w:p>
      <w:pPr>
        <w:jc w:val="both"/>
      </w:pPr>
      <w:r>
        <w:t xml:space="preserve"> * )</w:t>
      </w:r>
    </w:p>
    <w:p>
      <w:pPr>
        <w:jc w:val="both"/>
      </w:pPr>
      <w:r>
        <w:t xml:space="preserve"> * val scopes = Set(SuggestType.Recap, SuggestType.WhoToFollow)</w:t>
      </w:r>
    </w:p>
    <w:p>
      <w:pPr>
        <w:jc w:val="both"/>
      </w:pPr>
      <w:r>
        <w:t xml:space="preserve"> * val scopeName = "InjectionType"</w:t>
      </w:r>
    </w:p>
    <w:p>
      <w:pPr>
        <w:jc w:val="both"/>
      </w:pPr>
      <w:r>
        <w:t xml:space="preserve"> * val scopedAggregateBuilder = ScopedAggregateBuilder(features, scopes, scopeName)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Then, generated scoped features would be among the following:</w:t>
      </w:r>
    </w:p>
    <w:p>
      <w:pPr>
        <w:jc w:val="both"/>
      </w:pPr>
      <w:r>
        <w:t xml:space="preserve"> * - user_injection_aggregate.scoped.pair.any_label.any_feature.5.days.count/scope_name=InjectionType/scope=Recap</w:t>
      </w:r>
    </w:p>
    <w:p>
      <w:pPr>
        <w:jc w:val="both"/>
      </w:pPr>
      <w:r>
        <w:t xml:space="preserve"> * - user_injection_aggregate.scoped.pair.any_label.any_feature.5.days.count/scope_name=InjectionType/scope=WhoToFollow</w:t>
      </w:r>
    </w:p>
    <w:p>
      <w:pPr>
        <w:jc w:val="both"/>
      </w:pPr>
      <w:r>
        <w:t xml:space="preserve"> * - user_injection_aggregate.scoped.pair.any_label.any_feature.10.days.count/scope_name=InjectionType/scope=Recap</w:t>
      </w:r>
    </w:p>
    <w:p>
      <w:pPr>
        <w:jc w:val="both"/>
      </w:pPr>
      <w:r>
        <w:t xml:space="preserve"> * - user_injection_aggregate.scoped.pair.any_label.any_feature.10.days.count/scope_name=InjectionType/scope=WhoToFollow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featuresToScope the set of features for which one should generate scoped versions</w:t>
      </w:r>
    </w:p>
    <w:p>
      <w:pPr>
        <w:jc w:val="both"/>
      </w:pPr>
      <w:r>
        <w:t xml:space="preserve"> * @param scopeKeys the set of scope keys to generate scopes with</w:t>
      </w:r>
    </w:p>
    <w:p>
      <w:pPr>
        <w:jc w:val="both"/>
      </w:pPr>
      <w:r>
        <w:t xml:space="preserve"> * @param scopeName a string indicating what the scopes represent. This is also added to the scoped feature</w:t>
      </w:r>
    </w:p>
    <w:p>
      <w:pPr>
        <w:jc w:val="both"/>
      </w:pPr>
      <w:r>
        <w:t xml:space="preserve"> * @tparam K the type of scope key</w:t>
      </w:r>
    </w:p>
    <w:p>
      <w:pPr>
        <w:jc w:val="both"/>
      </w:pPr>
      <w:r>
        <w:t xml:space="preserve"> */</w:t>
      </w:r>
    </w:p>
    <w:p>
      <w:pPr>
        <w:jc w:val="both"/>
      </w:pPr>
      <w:r>
        <w:t>class ScopedAggregateBuilder[K](</w:t>
      </w:r>
    </w:p>
    <w:p>
      <w:pPr>
        <w:jc w:val="both"/>
      </w:pPr>
      <w:r>
        <w:t xml:space="preserve">  featuresToScope: Set[Feature[JDouble]],</w:t>
      </w:r>
    </w:p>
    <w:p>
      <w:pPr>
        <w:jc w:val="both"/>
      </w:pPr>
      <w:r>
        <w:t xml:space="preserve">  scopeKeys: Set[K],</w:t>
      </w:r>
    </w:p>
    <w:p>
      <w:pPr>
        <w:jc w:val="both"/>
      </w:pPr>
      <w:r>
        <w:t xml:space="preserve">  scopeName: String) {</w:t>
      </w:r>
    </w:p>
    <w:p>
      <w:pPr>
        <w:jc w:val="both"/>
      </w:pPr>
      <w:r/>
    </w:p>
    <w:p>
      <w:pPr>
        <w:jc w:val="both"/>
      </w:pPr>
      <w:r>
        <w:t xml:space="preserve">  private[this] def buildScopedAggregateFeature(</w:t>
      </w:r>
    </w:p>
    <w:p>
      <w:pPr>
        <w:jc w:val="both"/>
      </w:pPr>
      <w:r>
        <w:t xml:space="preserve">    baseName: String,</w:t>
      </w:r>
    </w:p>
    <w:p>
      <w:pPr>
        <w:jc w:val="both"/>
      </w:pPr>
      <w:r>
        <w:t xml:space="preserve">    scopeValue: String,</w:t>
      </w:r>
    </w:p>
    <w:p>
      <w:pPr>
        <w:jc w:val="both"/>
      </w:pPr>
      <w:r>
        <w:t xml:space="preserve">    personalDataTypes: java.util.Set[PersonalDataType]</w:t>
      </w:r>
    </w:p>
    <w:p>
      <w:pPr>
        <w:jc w:val="both"/>
      </w:pPr>
      <w:r>
        <w:t xml:space="preserve">  ): Feature[JDouble] = {</w:t>
      </w:r>
    </w:p>
    <w:p>
      <w:pPr>
        <w:jc w:val="both"/>
      </w:pPr>
      <w:r>
        <w:t xml:space="preserve">    val components = baseName.split("\\.").toList</w:t>
      </w:r>
    </w:p>
    <w:p>
      <w:pPr>
        <w:jc w:val="both"/>
      </w:pPr>
      <w:r/>
    </w:p>
    <w:p>
      <w:pPr>
        <w:jc w:val="both"/>
      </w:pPr>
      <w:r>
        <w:t xml:space="preserve">    val newName = (components.head :: "scoped" :: components.tail).mkString(".")</w:t>
      </w:r>
    </w:p>
    <w:p>
      <w:pPr>
        <w:jc w:val="both"/>
      </w:pPr>
      <w:r/>
    </w:p>
    <w:p>
      <w:pPr>
        <w:jc w:val="both"/>
      </w:pPr>
      <w:r>
        <w:t xml:space="preserve">    new FeatureBuilder.Continuous()</w:t>
      </w:r>
    </w:p>
    <w:p>
      <w:pPr>
        <w:jc w:val="both"/>
      </w:pPr>
      <w:r>
        <w:t xml:space="preserve">      .addExtensionDimensions("scope_name", "scope")</w:t>
      </w:r>
    </w:p>
    <w:p>
      <w:pPr>
        <w:jc w:val="both"/>
      </w:pPr>
      <w:r>
        <w:t xml:space="preserve">      .setBaseName(newName)</w:t>
      </w:r>
    </w:p>
    <w:p>
      <w:pPr>
        <w:jc w:val="both"/>
      </w:pPr>
      <w:r>
        <w:t xml:space="preserve">      .setPersonalDataTypes(personalDataTypes)</w:t>
      </w:r>
    </w:p>
    <w:p>
      <w:pPr>
        <w:jc w:val="both"/>
      </w:pPr>
      <w:r>
        <w:t xml:space="preserve">      .extensionBuilder()</w:t>
      </w:r>
    </w:p>
    <w:p>
      <w:pPr>
        <w:jc w:val="both"/>
      </w:pPr>
      <w:r>
        <w:t xml:space="preserve">      .addExtension("scope_name", scopeName)</w:t>
      </w:r>
    </w:p>
    <w:p>
      <w:pPr>
        <w:jc w:val="both"/>
      </w:pPr>
      <w:r>
        <w:t xml:space="preserve">      .addExtension("scope", scopeValue)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of (base aggregate feature name, key) -&gt; key scoped count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val keyScopedAggregateMap: Map[(String, K), Feature[JDouble]] = {</w:t>
      </w:r>
    </w:p>
    <w:p>
      <w:pPr>
        <w:jc w:val="both"/>
      </w:pPr>
      <w:r>
        <w:t xml:space="preserve">    featuresToScope.flatMap { feat =&gt;</w:t>
      </w:r>
    </w:p>
    <w:p>
      <w:pPr>
        <w:jc w:val="both"/>
      </w:pPr>
      <w:r>
        <w:t xml:space="preserve">      scopeKeys.map { key =&gt;</w:t>
      </w:r>
    </w:p>
    <w:p>
      <w:pPr>
        <w:jc w:val="both"/>
      </w:pPr>
      <w:r>
        <w:t xml:space="preserve">        (feat.getFeatureName, key) -&gt;</w:t>
      </w:r>
    </w:p>
    <w:p>
      <w:pPr>
        <w:jc w:val="both"/>
      </w:pPr>
      <w:r>
        <w:t xml:space="preserve">          buildScopedAggregateFeature(</w:t>
      </w:r>
    </w:p>
    <w:p>
      <w:pPr>
        <w:jc w:val="both"/>
      </w:pPr>
      <w:r>
        <w:t xml:space="preserve">            feat.getFeatureName,</w:t>
      </w:r>
    </w:p>
    <w:p>
      <w:pPr>
        <w:jc w:val="both"/>
      </w:pPr>
      <w:r>
        <w:t xml:space="preserve">            key.toString,</w:t>
      </w:r>
    </w:p>
    <w:p>
      <w:pPr>
        <w:jc w:val="both"/>
      </w:pPr>
      <w:r>
        <w:t xml:space="preserve">            AggregationMetricCommon.derivePersonalDataTypes(Some(feat))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ContinuousFeaturesMap = Map[JLong, JDouble]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key-scoped features for raw aggregate feature ID to value maps, partitioned by key.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buildAggregates(featureMapsByKey: Map[K, ContinuousFeaturesMap]): DataRecord = {</w:t>
      </w:r>
    </w:p>
    <w:p>
      <w:pPr>
        <w:jc w:val="both"/>
      </w:pPr>
      <w:r>
        <w:t xml:space="preserve">    val continuousFeatures = featureMapsByKey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(key, featureMap) =&gt;</w:t>
      </w:r>
    </w:p>
    <w:p>
      <w:pPr>
        <w:jc w:val="both"/>
      </w:pPr>
      <w:r>
        <w:t xml:space="preserve">          featuresToScope.flatMap { feature =&gt;</w:t>
      </w:r>
    </w:p>
    <w:p>
      <w:pPr>
        <w:jc w:val="both"/>
      </w:pPr>
      <w:r>
        <w:t xml:space="preserve">            val newFeatureOpt = keyScopedAggregateMap.get((feature.getFeatureName, key))</w:t>
      </w:r>
    </w:p>
    <w:p>
      <w:pPr>
        <w:jc w:val="both"/>
      </w:pPr>
      <w:r>
        <w:t xml:space="preserve">            newFeatureOpt.flatMap { newFeature =&gt;</w:t>
      </w:r>
    </w:p>
    <w:p>
      <w:pPr>
        <w:jc w:val="both"/>
      </w:pPr>
      <w:r>
        <w:t xml:space="preserve">              featureMap.get(feature.getFeatureId).map(new JLong(newFeature.getFeatureId) -&gt; _)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}.toMap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new DataRecord().setContinuousFeatures(continuousFeatures.asJava)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key-scoped features for Java [[DataRecord]] aggregate records partitioned by key.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As an example, if the provided Map includes the key `SuggestType.Recap`, and [[scopeKeys]]</w:t>
      </w:r>
    </w:p>
    <w:p>
      <w:pPr>
        <w:jc w:val="both"/>
      </w:pPr>
      <w:r>
        <w:t xml:space="preserve">   * includes this key, then for a feature "xyz.pair.any_label.any_feature.5.days.count", the method</w:t>
      </w:r>
    </w:p>
    <w:p>
      <w:pPr>
        <w:jc w:val="both"/>
      </w:pPr>
      <w:r>
        <w:t xml:space="preserve">   * will generate the scoped feature "xyz.scoped.pair.any_label.any_feature.5.days.count/scope_name=InjectionType/scope=Recap",</w:t>
      </w:r>
    </w:p>
    <w:p>
      <w:pPr>
        <w:jc w:val="both"/>
      </w:pPr>
      <w:r>
        <w:t xml:space="preserve">   * with the value being the value of the original feature from the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aggregatesByKey a map from key to a continuous feature map (ie. feature ID -&gt; Double)</w:t>
      </w:r>
    </w:p>
    <w:p>
      <w:pPr>
        <w:jc w:val="both"/>
      </w:pPr>
      <w:r>
        <w:t xml:space="preserve">   * @return a Java [[DataRecord]] containing key-scoped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buildAggregatesJava(aggregatesByKey: Map[K, DataRecord]): DataRecord = {</w:t>
      </w:r>
    </w:p>
    <w:p>
      <w:pPr>
        <w:jc w:val="both"/>
      </w:pPr>
      <w:r>
        <w:t xml:space="preserve">    val featureMapsByKey = aggregatesByKey.mapValues(_.continuousFeatures.asScala.toMap)</w:t>
      </w:r>
    </w:p>
    <w:p>
      <w:pPr>
        <w:jc w:val="both"/>
      </w:pPr>
      <w:r>
        <w:t xml:space="preserve">    buildAggregates(featureMapsByKey)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key-scoped features for Scala [[DataRecord]] aggregate records partitioned by key.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As an example, if the provided Map includes the key `SuggestType.Recap`, and [[scopeKeys]]</w:t>
      </w:r>
    </w:p>
    <w:p>
      <w:pPr>
        <w:jc w:val="both"/>
      </w:pPr>
      <w:r>
        <w:t xml:space="preserve">   * includes this key, then for a feature "xyz.pair.any_label.any_feature.5.days.count", the method</w:t>
      </w:r>
    </w:p>
    <w:p>
      <w:pPr>
        <w:jc w:val="both"/>
      </w:pPr>
      <w:r>
        <w:t xml:space="preserve">   * will generate the scoped feature "xyz.scoped.pair.any_label.any_feature.5.days.count/scope_name=InjectionType/scope=Recap",</w:t>
      </w:r>
    </w:p>
    <w:p>
      <w:pPr>
        <w:jc w:val="both"/>
      </w:pPr>
      <w:r>
        <w:t xml:space="preserve">   * with the value being the value of the original feature from the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a convenience method for some use cases where aggregates are read from Scala</w:t>
      </w:r>
    </w:p>
    <w:p>
      <w:pPr>
        <w:jc w:val="both"/>
      </w:pPr>
      <w:r>
        <w:t xml:space="preserve">   * thrift objects. Note that this still returns a Java [[DataRecord]], since most ML API</w:t>
      </w:r>
    </w:p>
    <w:p>
      <w:pPr>
        <w:jc w:val="both"/>
      </w:pPr>
      <w:r>
        <w:t xml:space="preserve">   * use the Java version.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aggregatesByKey a map from key to a continuous feature map (ie. feature ID -&gt; Double)</w:t>
      </w:r>
    </w:p>
    <w:p>
      <w:pPr>
        <w:jc w:val="both"/>
      </w:pPr>
      <w:r>
        <w:t xml:space="preserve">   * @return a Java [[DataRecord]] containing key-scoped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buildAggregatesScala(aggregatesByKey: Map[K, ScalaDataRecord]): DataRecord = {</w:t>
      </w:r>
    </w:p>
    <w:p>
      <w:pPr>
        <w:jc w:val="both"/>
      </w:pPr>
      <w:r>
        <w:t xml:space="preserve">    val featureMapsByKey =</w:t>
      </w:r>
    </w:p>
    <w:p>
      <w:pPr>
        <w:jc w:val="both"/>
      </w:pPr>
      <w:r>
        <w:t xml:space="preserve">      aggregatesByKey</w:t>
      </w:r>
    </w:p>
    <w:p>
      <w:pPr>
        <w:jc w:val="both"/>
      </w:pPr>
      <w:r>
        <w:t xml:space="preserve">        .mapValues { record =&gt;</w:t>
      </w:r>
    </w:p>
    <w:p>
      <w:pPr>
        <w:jc w:val="both"/>
      </w:pPr>
      <w:r>
        <w:t xml:space="preserve">          val featureMap = record.continuousFeatures.getOrElse(Map[Long, Double]()).toMap</w:t>
      </w:r>
    </w:p>
    <w:p>
      <w:pPr>
        <w:jc w:val="both"/>
      </w:pPr>
      <w:r>
        <w:t xml:space="preserve">          featureMap.map { case (k, v) =&gt; new JLong(k) -&gt; new JDouble(v)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buildAggregates(featureMapsByKey)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[[FeatureContext]] including all possible scoped features generated using this builder.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[[FeatureContext]] containing all scoped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scopedFeatureContext: FeatureContext = new FeatureContext(keyScopedAggregateMap.values.asJava)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