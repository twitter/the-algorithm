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"timelines/data_processing/ml_util/aggregation_framework/metrics",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