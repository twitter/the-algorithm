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com.twitter.algebird.ScMapMonoid</w:t>
      </w:r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com.twitter.ml.api.FeatureType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scala.collection.{Map =&gt; ScMap}</w:t>
      </w:r>
    </w:p>
    <w:p>
      <w:pPr>
        <w:jc w:val="both"/>
      </w:pPr>
      <w:r/>
    </w:p>
    <w:p>
      <w:pPr>
        <w:jc w:val="both"/>
      </w:pPr>
      <w:r>
        <w:t>object Utils {</w:t>
      </w:r>
    </w:p>
    <w:p>
      <w:pPr>
        <w:jc w:val="both"/>
      </w:pPr>
      <w:r>
        <w:t xml:space="preserve">  val dataRecordMerger: DataRecordMerger = new DataRecordMerger</w:t>
      </w:r>
    </w:p>
    <w:p>
      <w:pPr>
        <w:jc w:val="both"/>
      </w:pPr>
      <w:r>
        <w:t xml:space="preserve">  def EmptyDataRecord: DataRecord = new DataRecord()</w:t>
      </w:r>
    </w:p>
    <w:p>
      <w:pPr>
        <w:jc w:val="both"/>
      </w:pPr>
      <w:r/>
    </w:p>
    <w:p>
      <w:pPr>
        <w:jc w:val="both"/>
      </w:pPr>
      <w:r>
        <w:t xml:space="preserve">  private val random = scala.util.Random</w:t>
      </w:r>
    </w:p>
    <w:p>
      <w:pPr>
        <w:jc w:val="both"/>
      </w:pPr>
      <w:r>
        <w:t xml:space="preserve">  private val keyedDataRecordMapMonoid = {</w:t>
      </w:r>
    </w:p>
    <w:p>
      <w:pPr>
        <w:jc w:val="both"/>
      </w:pPr>
      <w:r>
        <w:t xml:space="preserve">    val dataRecordMergerSg = new Semigroup[DataRecord] {</w:t>
      </w:r>
    </w:p>
    <w:p>
      <w:pPr>
        <w:jc w:val="both"/>
      </w:pPr>
      <w:r>
        <w:t xml:space="preserve">      override def plus(x: DataRecord, y: DataRecord): DataRecord = {</w:t>
      </w:r>
    </w:p>
    <w:p>
      <w:pPr>
        <w:jc w:val="both"/>
      </w:pPr>
      <w:r>
        <w:t xml:space="preserve">        dataRecordMerger.merge(x, y)</w:t>
      </w:r>
    </w:p>
    <w:p>
      <w:pPr>
        <w:jc w:val="both"/>
      </w:pPr>
      <w:r>
        <w:t xml:space="preserve">        x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ScMapMonoid[Long, DataRecord]()(dataRecordMergerSg)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keyFromLong(record: DataRecord, feature: Feature[JLong]): Long =</w:t>
      </w:r>
    </w:p>
    <w:p>
      <w:pPr>
        <w:jc w:val="both"/>
      </w:pPr>
      <w:r>
        <w:t xml:space="preserve">    SRichDataRecord(record).getFeatureValue(feature).longValue</w:t>
      </w:r>
    </w:p>
    <w:p>
      <w:pPr>
        <w:jc w:val="both"/>
      </w:pPr>
      <w:r/>
    </w:p>
    <w:p>
      <w:pPr>
        <w:jc w:val="both"/>
      </w:pPr>
      <w:r>
        <w:t xml:space="preserve">  def keyFromString(record: DataRecord, feature: Feature[String]): Long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SRichDataRecord(record).getFeatureValue(feature).toLong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_: NumberFormatException =&gt; 0L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keyFromHash(record: DataRecord, feature: Feature[String]): Long =</w:t>
      </w:r>
    </w:p>
    <w:p>
      <w:pPr>
        <w:jc w:val="both"/>
      </w:pPr>
      <w:r>
        <w:t xml:space="preserve">    SRichDataRecord(record).getFeatureValue(feature).hashCode.toLong</w:t>
      </w:r>
    </w:p>
    <w:p>
      <w:pPr>
        <w:jc w:val="both"/>
      </w:pPr>
      <w:r/>
    </w:p>
    <w:p>
      <w:pPr>
        <w:jc w:val="both"/>
      </w:pPr>
      <w:r>
        <w:t xml:space="preserve">  def extractSecondary[T](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secondaryKey: Feature[T],</w:t>
      </w:r>
    </w:p>
    <w:p>
      <w:pPr>
        <w:jc w:val="both"/>
      </w:pPr>
      <w:r>
        <w:t xml:space="preserve">    shouldHash: Boolean = false</w:t>
      </w:r>
    </w:p>
    <w:p>
      <w:pPr>
        <w:jc w:val="both"/>
      </w:pPr>
      <w:r>
        <w:t xml:space="preserve">  ): Long = secondaryKey.getFeatureType match {</w:t>
      </w:r>
    </w:p>
    <w:p>
      <w:pPr>
        <w:jc w:val="both"/>
      </w:pPr>
      <w:r>
        <w:t xml:space="preserve">    case FeatureType.STRING =&gt;</w:t>
      </w:r>
    </w:p>
    <w:p>
      <w:pPr>
        <w:jc w:val="both"/>
      </w:pPr>
      <w:r>
        <w:t xml:space="preserve">      if (shouldHash) keyFromHash(record, secondaryKey.asInstanceOf[Feature[String]])</w:t>
      </w:r>
    </w:p>
    <w:p>
      <w:pPr>
        <w:jc w:val="both"/>
      </w:pPr>
      <w:r>
        <w:t xml:space="preserve">      else keyFromString(record, secondaryKey.asInstanceOf[Feature[String]])</w:t>
      </w:r>
    </w:p>
    <w:p>
      <w:pPr>
        <w:jc w:val="both"/>
      </w:pPr>
      <w:r>
        <w:t xml:space="preserve">    case FeatureType.DISCRETE =&gt; keyFromLong(record, secondaryKey.asInstanceOf[Feature[JLong]])</w:t>
      </w:r>
    </w:p>
    <w:p>
      <w:pPr>
        <w:jc w:val="both"/>
      </w:pPr>
      <w:r>
        <w:t xml:space="preserve">    case f =&gt; throw new IllegalArgumentException(s"Feature type $f is not supported.")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mergeKeyedRecordOpts(args: Option[KeyedRecord]*): Option[KeyedRecord] = {</w:t>
      </w:r>
    </w:p>
    <w:p>
      <w:pPr>
        <w:jc w:val="both"/>
      </w:pPr>
      <w:r>
        <w:t xml:space="preserve">    val keyedRecords = args.flatten</w:t>
      </w:r>
    </w:p>
    <w:p>
      <w:pPr>
        <w:jc w:val="both"/>
      </w:pPr>
      <w:r>
        <w:t xml:space="preserve">    if (keyedRecords.isEmpty)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keys = keyedRecords.map(_.aggregateType)</w:t>
      </w:r>
    </w:p>
    <w:p>
      <w:pPr>
        <w:jc w:val="both"/>
      </w:pPr>
      <w:r>
        <w:t xml:space="preserve">      require(keys.toSet.size == 1, "All merged records must have the same aggregate key.")</w:t>
      </w:r>
    </w:p>
    <w:p>
      <w:pPr>
        <w:jc w:val="both"/>
      </w:pPr>
      <w:r>
        <w:t xml:space="preserve">      val mergedRecord = mergeRecords(keyedRecords.map(_.record): _*)</w:t>
      </w:r>
    </w:p>
    <w:p>
      <w:pPr>
        <w:jc w:val="both"/>
      </w:pPr>
      <w:r>
        <w:t xml:space="preserve">      Some(KeyedRecord(keys.head, mergedRecord))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mergeRecords(args: DataRecord*): DataRecord =</w:t>
      </w:r>
    </w:p>
    <w:p>
      <w:pPr>
        <w:jc w:val="both"/>
      </w:pPr>
      <w:r>
        <w:t xml:space="preserve">    if (args.isEmpty) EmptyDataRecord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// can just do foldLeft(new DataRecord) for both cases, but try reusing the EmptyDataRecord singleton as much as possible</w:t>
      </w:r>
    </w:p>
    <w:p>
      <w:pPr>
        <w:jc w:val="both"/>
      </w:pPr>
      <w:r>
        <w:t xml:space="preserve">      args.tail.foldLeft(args.head) { (merged, record) =&gt;</w:t>
      </w:r>
    </w:p>
    <w:p>
      <w:pPr>
        <w:jc w:val="both"/>
      </w:pPr>
      <w:r>
        <w:t xml:space="preserve">        dataRecordMerger.merge(merged, record)</w:t>
      </w:r>
    </w:p>
    <w:p>
      <w:pPr>
        <w:jc w:val="both"/>
      </w:pPr>
      <w:r>
        <w:t xml:space="preserve">        merged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mergeKeyedRecordMapOpts(</w:t>
      </w:r>
    </w:p>
    <w:p>
      <w:pPr>
        <w:jc w:val="both"/>
      </w:pPr>
      <w:r>
        <w:t xml:space="preserve">    opt1: Option[KeyedRecordMap],</w:t>
      </w:r>
    </w:p>
    <w:p>
      <w:pPr>
        <w:jc w:val="both"/>
      </w:pPr>
      <w:r>
        <w:t xml:space="preserve">    opt2: Option[KeyedRecordMap],</w:t>
      </w:r>
    </w:p>
    <w:p>
      <w:pPr>
        <w:jc w:val="both"/>
      </w:pPr>
      <w:r>
        <w:t xml:space="preserve">    maxSize: Int = Int.MaxValue</w:t>
      </w:r>
    </w:p>
    <w:p>
      <w:pPr>
        <w:jc w:val="both"/>
      </w:pPr>
      <w:r>
        <w:t xml:space="preserve">  ): Option[KeyedRecordMap] = {</w:t>
      </w:r>
    </w:p>
    <w:p>
      <w:pPr>
        <w:jc w:val="both"/>
      </w:pPr>
      <w:r>
        <w:t xml:space="preserve">    if (opt1.isEmpty &amp;&amp; opt2.isEmpty)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keys = Seq(opt1, opt2).flatten.map(_.aggregateType)</w:t>
      </w:r>
    </w:p>
    <w:p>
      <w:pPr>
        <w:jc w:val="both"/>
      </w:pPr>
      <w:r>
        <w:t xml:space="preserve">      require(keys.toSet.size == 1, "All merged records must have the same aggregate key.")</w:t>
      </w:r>
    </w:p>
    <w:p>
      <w:pPr>
        <w:jc w:val="both"/>
      </w:pPr>
      <w:r>
        <w:t xml:space="preserve">      val mergedRecordMap = mergeMapOpts(opt1.map(_.recordMap), opt2.map(_.recordMap), maxSize)</w:t>
      </w:r>
    </w:p>
    <w:p>
      <w:pPr>
        <w:jc w:val="both"/>
      </w:pPr>
      <w:r>
        <w:t xml:space="preserve">      Some(KeyedRecordMap(keys.head, mergedRecordMap))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mergeMapOpts(</w:t>
      </w:r>
    </w:p>
    <w:p>
      <w:pPr>
        <w:jc w:val="both"/>
      </w:pPr>
      <w:r>
        <w:t xml:space="preserve">    opt1: Option[ScMap[Long, DataRecord]],</w:t>
      </w:r>
    </w:p>
    <w:p>
      <w:pPr>
        <w:jc w:val="both"/>
      </w:pPr>
      <w:r>
        <w:t xml:space="preserve">    opt2: Option[ScMap[Long, DataRecord]],</w:t>
      </w:r>
    </w:p>
    <w:p>
      <w:pPr>
        <w:jc w:val="both"/>
      </w:pPr>
      <w:r>
        <w:t xml:space="preserve">    maxSize: Int = Int.MaxValue</w:t>
      </w:r>
    </w:p>
    <w:p>
      <w:pPr>
        <w:jc w:val="both"/>
      </w:pPr>
      <w:r>
        <w:t xml:space="preserve">  ): ScMap[Long, DataRecord] = {</w:t>
      </w:r>
    </w:p>
    <w:p>
      <w:pPr>
        <w:jc w:val="both"/>
      </w:pPr>
      <w:r>
        <w:t xml:space="preserve">    require(maxSize &gt;= 0)</w:t>
      </w:r>
    </w:p>
    <w:p>
      <w:pPr>
        <w:jc w:val="both"/>
      </w:pPr>
      <w:r>
        <w:t xml:space="preserve">    val keySet = opt1.map(_.keySet).getOrElse(Set.empty) ++ opt2.map(_.keySet).getOrElse(Set.empty)</w:t>
      </w:r>
    </w:p>
    <w:p>
      <w:pPr>
        <w:jc w:val="both"/>
      </w:pPr>
      <w:r>
        <w:t xml:space="preserve">    val totalSize = keySet.size</w:t>
      </w:r>
    </w:p>
    <w:p>
      <w:pPr>
        <w:jc w:val="both"/>
      </w:pPr>
      <w:r>
        <w:t xml:space="preserve">    val rate = if (totalSize &lt;= maxSize) 1.0 else maxSize.toDouble / totalSize</w:t>
      </w:r>
    </w:p>
    <w:p>
      <w:pPr>
        <w:jc w:val="both"/>
      </w:pPr>
      <w:r>
        <w:t xml:space="preserve">    val prunedOpt1 = opt1.map(downsample(_, rate))</w:t>
      </w:r>
    </w:p>
    <w:p>
      <w:pPr>
        <w:jc w:val="both"/>
      </w:pPr>
      <w:r>
        <w:t xml:space="preserve">    val prunedOpt2 = opt2.map(downsample(_, rate))</w:t>
      </w:r>
    </w:p>
    <w:p>
      <w:pPr>
        <w:jc w:val="both"/>
      </w:pPr>
      <w:r>
        <w:t xml:space="preserve">    Seq(prunedOpt1, prunedOpt2).flatten</w:t>
      </w:r>
    </w:p>
    <w:p>
      <w:pPr>
        <w:jc w:val="both"/>
      </w:pPr>
      <w:r>
        <w:t xml:space="preserve">      .foldLeft(keyedDataRecordMapMonoid.zero)(keyedDataRecordMapMonoid.plus)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downsample[K, T](m: ScMap[K, T], samplingRate: Double): ScMap[K, T] = {</w:t>
      </w:r>
    </w:p>
    <w:p>
      <w:pPr>
        <w:jc w:val="both"/>
      </w:pPr>
      <w:r>
        <w:t xml:space="preserve">    if (samplingRate &gt;= 1.0) {</w:t>
      </w:r>
    </w:p>
    <w:p>
      <w:pPr>
        <w:jc w:val="both"/>
      </w:pPr>
      <w:r>
        <w:t xml:space="preserve">      m</w:t>
      </w:r>
    </w:p>
    <w:p>
      <w:pPr>
        <w:jc w:val="both"/>
      </w:pPr>
      <w:r>
        <w:t xml:space="preserve">    } else if (samplingRate &lt;= 0)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m.filter {</w:t>
      </w:r>
    </w:p>
    <w:p>
      <w:pPr>
        <w:jc w:val="both"/>
      </w:pPr>
      <w:r>
        <w:t xml:space="preserve">        case (key, _) =&gt;</w:t>
      </w:r>
    </w:p>
    <w:p>
      <w:pPr>
        <w:jc w:val="both"/>
      </w:pPr>
      <w:r>
        <w:t xml:space="preserve">          // It is important that the same user with the same sampling rate be deterministically</w:t>
      </w:r>
    </w:p>
    <w:p>
      <w:pPr>
        <w:jc w:val="both"/>
      </w:pPr>
      <w:r>
        <w:t xml:space="preserve">          // selected or rejected. Otherwise, mergeMapOpts will choose different keys for the</w:t>
      </w:r>
    </w:p>
    <w:p>
      <w:pPr>
        <w:jc w:val="both"/>
      </w:pPr>
      <w:r>
        <w:t xml:space="preserve">          // two input maps and their union will be larger than the limit we want.</w:t>
      </w:r>
    </w:p>
    <w:p>
      <w:pPr>
        <w:jc w:val="both"/>
      </w:pPr>
      <w:r>
        <w:t xml:space="preserve">          random.setSeed((key.hashCode, samplingRate.hashCode).hashCode)</w:t>
      </w:r>
    </w:p>
    <w:p>
      <w:pPr>
        <w:jc w:val="both"/>
      </w:pPr>
      <w:r>
        <w:t xml:space="preserve">          random.nextDouble &lt; samplingRate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