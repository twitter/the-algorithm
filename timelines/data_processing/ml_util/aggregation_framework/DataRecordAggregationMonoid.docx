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</w:t>
      </w:r>
    </w:p>
    <w:p>
      <w:pPr>
        <w:jc w:val="both"/>
      </w:pPr>
      <w:r/>
    </w:p>
    <w:p>
      <w:pPr>
        <w:jc w:val="both"/>
      </w:pPr>
      <w:r>
        <w:t>import com.twitter.algebird.Monoid</w:t>
      </w:r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scala.collection.mutable</w:t>
      </w:r>
    </w:p>
    <w:p>
      <w:pPr>
        <w:jc w:val="both"/>
      </w:pPr>
      <w:r>
        <w:t>import com.twitter.timelines.data_processing.ml_util.aggregation_framework.metrics.AggregationMetricCommon._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Monoid to aggregate over DataRecord objects.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aggregates Set of ''TypedAggregateGroup'' case classes*</w:t>
      </w:r>
    </w:p>
    <w:p>
      <w:pPr>
        <w:jc w:val="both"/>
      </w:pPr>
      <w:r>
        <w:t xml:space="preserve"> *                   to compute using this monoid (see TypedAggregateGroup.scala)</w:t>
      </w:r>
    </w:p>
    <w:p>
      <w:pPr>
        <w:jc w:val="both"/>
      </w:pPr>
      <w:r>
        <w:t xml:space="preserve"> */</w:t>
      </w:r>
    </w:p>
    <w:p>
      <w:pPr>
        <w:jc w:val="both"/>
      </w:pPr>
      <w:r>
        <w:t>trait DataRecordMonoid extends Monoid[DataRecord] {</w:t>
      </w:r>
    </w:p>
    <w:p>
      <w:pPr>
        <w:jc w:val="both"/>
      </w:pPr>
      <w:r/>
    </w:p>
    <w:p>
      <w:pPr>
        <w:jc w:val="both"/>
      </w:pPr>
      <w:r>
        <w:t xml:space="preserve">  val aggregates: Set[TypedAggregateGroup[_]]</w:t>
      </w:r>
    </w:p>
    <w:p>
      <w:pPr>
        <w:jc w:val="both"/>
      </w:pPr>
      <w:r/>
    </w:p>
    <w:p>
      <w:pPr>
        <w:jc w:val="both"/>
      </w:pPr>
      <w:r>
        <w:t xml:space="preserve">  def zero(): DataRecord = new DataRecord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Add two datarecords using this monoid.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left Left datarecord to add</w:t>
      </w:r>
    </w:p>
    <w:p>
      <w:pPr>
        <w:jc w:val="both"/>
      </w:pPr>
      <w:r>
        <w:t xml:space="preserve">   * @param right Right datarecord to add</w:t>
      </w:r>
    </w:p>
    <w:p>
      <w:pPr>
        <w:jc w:val="both"/>
      </w:pPr>
      <w:r>
        <w:t xml:space="preserve">   * @return Sum of the two datarecords as a DataRecord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plus(left: DataRecord, right: DataRecord): DataRecord = {</w:t>
      </w:r>
    </w:p>
    <w:p>
      <w:pPr>
        <w:jc w:val="both"/>
      </w:pPr>
      <w:r>
        <w:t xml:space="preserve">    val result = zero()</w:t>
      </w:r>
    </w:p>
    <w:p>
      <w:pPr>
        <w:jc w:val="both"/>
      </w:pPr>
      <w:r>
        <w:t xml:space="preserve">    aggregates.foreach(_.mutatePlus(result, left, right))</w:t>
      </w:r>
    </w:p>
    <w:p>
      <w:pPr>
        <w:jc w:val="both"/>
      </w:pPr>
      <w:r>
        <w:t xml:space="preserve">    val leftTimestamp = getTimestamp(left)</w:t>
      </w:r>
    </w:p>
    <w:p>
      <w:pPr>
        <w:jc w:val="both"/>
      </w:pPr>
      <w:r>
        <w:t xml:space="preserve">    val rightTimestamp = getTimestamp(right)</w:t>
      </w:r>
    </w:p>
    <w:p>
      <w:pPr>
        <w:jc w:val="both"/>
      </w:pPr>
      <w:r>
        <w:t xml:space="preserve">    SRichDataRecord(result).setFeatureValue(</w:t>
      </w:r>
    </w:p>
    <w:p>
      <w:pPr>
        <w:jc w:val="both"/>
      </w:pPr>
      <w:r>
        <w:t xml:space="preserve">      SharedFeatures.TIMESTAMP,</w:t>
      </w:r>
    </w:p>
    <w:p>
      <w:pPr>
        <w:jc w:val="both"/>
      </w:pPr>
      <w:r>
        <w:t xml:space="preserve">      leftTimestamp.max(rightTimestamp)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result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DataRecordAggregationMonoid(aggregates: Set[TypedAggregateGroup[_]])</w:t>
      </w:r>
    </w:p>
    <w:p>
      <w:pPr>
        <w:jc w:val="both"/>
      </w:pPr>
      <w:r>
        <w:t xml:space="preserve">    extends DataRecordMonoid {</w:t>
      </w:r>
    </w:p>
    <w:p>
      <w:pPr>
        <w:jc w:val="both"/>
      </w:pPr>
      <w:r/>
    </w:p>
    <w:p>
      <w:pPr>
        <w:jc w:val="both"/>
      </w:pPr>
      <w:r>
        <w:t xml:space="preserve">  private def sumBuffer(buffer: mutable.ArrayBuffer[DataRecord]): Unit = {</w:t>
      </w:r>
    </w:p>
    <w:p>
      <w:pPr>
        <w:jc w:val="both"/>
      </w:pPr>
      <w:r>
        <w:t xml:space="preserve">    val bufferSum = zero()</w:t>
      </w:r>
    </w:p>
    <w:p>
      <w:pPr>
        <w:jc w:val="both"/>
      </w:pPr>
      <w:r>
        <w:t xml:space="preserve">    buffer.toIterator.foreach { value =&gt;</w:t>
      </w:r>
    </w:p>
    <w:p>
      <w:pPr>
        <w:jc w:val="both"/>
      </w:pPr>
      <w:r>
        <w:t xml:space="preserve">      val leftTimestamp = getTimestamp(bufferSum)</w:t>
      </w:r>
    </w:p>
    <w:p>
      <w:pPr>
        <w:jc w:val="both"/>
      </w:pPr>
      <w:r>
        <w:t xml:space="preserve">      val rightTimestamp = getTimestamp(value)</w:t>
      </w:r>
    </w:p>
    <w:p>
      <w:pPr>
        <w:jc w:val="both"/>
      </w:pPr>
      <w:r>
        <w:t xml:space="preserve">      aggregates.foreach(_.mutatePlus(bufferSum, bufferSum, value))</w:t>
      </w:r>
    </w:p>
    <w:p>
      <w:pPr>
        <w:jc w:val="both"/>
      </w:pPr>
      <w:r>
        <w:t xml:space="preserve">      SRichDataRecord(bufferSum).setFeatureValue(</w:t>
      </w:r>
    </w:p>
    <w:p>
      <w:pPr>
        <w:jc w:val="both"/>
      </w:pPr>
      <w:r>
        <w:t xml:space="preserve">        SharedFeatures.TIMESTAMP,</w:t>
      </w:r>
    </w:p>
    <w:p>
      <w:pPr>
        <w:jc w:val="both"/>
      </w:pPr>
      <w:r>
        <w:t xml:space="preserve">        leftTimestamp.max(rightTimestamp)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buffer.clear()</w:t>
      </w:r>
    </w:p>
    <w:p>
      <w:pPr>
        <w:jc w:val="both"/>
      </w:pPr>
      <w:r>
        <w:t xml:space="preserve">    buffer += bufferSum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Efficient batched aggregation of datarecords using</w:t>
      </w:r>
    </w:p>
    <w:p>
      <w:pPr>
        <w:jc w:val="both"/>
      </w:pPr>
      <w:r>
        <w:t xml:space="preserve">   * this monoid + a buffer, for performance.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dataRecordIter An iterator of datarecords to sum</w:t>
      </w:r>
    </w:p>
    <w:p>
      <w:pPr>
        <w:jc w:val="both"/>
      </w:pPr>
      <w:r>
        <w:t xml:space="preserve">   * @return A datarecord option containing the sum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sumOption(dataRecordIter: TraversableOnce[DataRecord]): Option[DataRecord] = {</w:t>
      </w:r>
    </w:p>
    <w:p>
      <w:pPr>
        <w:jc w:val="both"/>
      </w:pPr>
      <w:r>
        <w:t xml:space="preserve">    if (dataRecordIter.isEmpty)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var buffer = mutable.ArrayBuffer[DataRecord]()</w:t>
      </w:r>
    </w:p>
    <w:p>
      <w:pPr>
        <w:jc w:val="both"/>
      </w:pPr>
      <w:r>
        <w:t xml:space="preserve">      val BatchSize = 1000</w:t>
      </w:r>
    </w:p>
    <w:p>
      <w:pPr>
        <w:jc w:val="both"/>
      </w:pPr>
      <w:r/>
    </w:p>
    <w:p>
      <w:pPr>
        <w:jc w:val="both"/>
      </w:pPr>
      <w:r>
        <w:t xml:space="preserve">      dataRecordIter.foreach { u =&gt;</w:t>
      </w:r>
    </w:p>
    <w:p>
      <w:pPr>
        <w:jc w:val="both"/>
      </w:pPr>
      <w:r>
        <w:t xml:space="preserve">        if (buffer.size &gt; BatchSize) sumBuffer(buffer)</w:t>
      </w:r>
    </w:p>
    <w:p>
      <w:pPr>
        <w:jc w:val="both"/>
      </w:pPr>
      <w:r>
        <w:t xml:space="preserve">        buffer += u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(buffer.size &gt; 1) sumBuffer(buffer)</w:t>
      </w:r>
    </w:p>
    <w:p>
      <w:pPr>
        <w:jc w:val="both"/>
      </w:pPr>
      <w:r>
        <w:t xml:space="preserve">      Some(buffer(0))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This class is used when there is no need to use sumBuffer functionality, as in the case of</w:t>
      </w:r>
    </w:p>
    <w:p>
      <w:pPr>
        <w:jc w:val="both"/>
      </w:pPr>
      <w:r>
        <w:t xml:space="preserve"> * online aggregation of datarecords where using a buffer on a small number of datarecords</w:t>
      </w:r>
    </w:p>
    <w:p>
      <w:pPr>
        <w:jc w:val="both"/>
      </w:pPr>
      <w:r>
        <w:t xml:space="preserve"> * would add some performance overhead.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DataRecordAggregationMonoidNoBuffer(aggregates: Set[TypedAggregateGroup[_]])</w:t>
      </w:r>
    </w:p>
    <w:p>
      <w:pPr>
        <w:jc w:val="both"/>
      </w:pPr>
      <w:r>
        <w:t xml:space="preserve">    extends DataRecordMonoid {}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