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"model_evaluation",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False,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"3rdparty/src/jvm/com/twitter/scalding:json",</w:t>
      </w:r>
    </w:p>
    <w:p>
      <w:pPr>
        <w:jc w:val="both"/>
      </w:pPr>
      <w:r>
        <w:t xml:space="preserve">        "src/scala/com/twitter/ml/api:api-base",</w:t>
      </w:r>
    </w:p>
    <w:p>
      <w:pPr>
        <w:jc w:val="both"/>
      </w:pPr>
      <w:r>
        <w:t xml:space="preserve">        "src/scala/com/twitter/ml/api/prediction_engine",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"src/scala/com/twitter/timelines/prediction/adapters/recap",</w:t>
      </w:r>
    </w:p>
    <w:p>
      <w:pPr>
        <w:jc w:val="both"/>
      </w:pPr>
      <w:r>
        <w:t xml:space="preserve">        "src/scala/com/twitter/timelines/prediction/features/recap",</w:t>
      </w:r>
    </w:p>
    <w:p>
      <w:pPr>
        <w:jc w:val="both"/>
      </w:pPr>
      <w:r>
        <w:t xml:space="preserve">        "timelines/data_processing/ad_hoc/earlybird_ranking/common",</w:t>
      </w:r>
    </w:p>
    <w:p>
      <w:pPr>
        <w:jc w:val="both"/>
      </w:pPr>
      <w:r>
        <w:t xml:space="preserve">        "timelines/data_processing/util:rich-request",</w:t>
      </w:r>
    </w:p>
    <w:p>
      <w:pPr>
        <w:jc w:val="both"/>
      </w:pPr>
      <w:r>
        <w:t xml:space="preserve">        "timelines/data_processing/util/example",</w:t>
      </w:r>
    </w:p>
    <w:p>
      <w:pPr>
        <w:jc w:val="both"/>
      </w:pPr>
      <w:r>
        <w:t xml:space="preserve">        "timelines/data_processing/util/execution",</w:t>
      </w:r>
    </w:p>
    <w:p>
      <w:pPr>
        <w:jc w:val="both"/>
      </w:pPr>
      <w:r>
        <w:t xml:space="preserve">        "twadoop_config/configuration/log_categories/group/timelines:timelineservice_injection_request_log-scala",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"earlybird_model_evaluation-deploy",</w:t>
      </w:r>
    </w:p>
    <w:p>
      <w:pPr>
        <w:jc w:val="both"/>
      </w:pPr>
      <w:r>
        <w:t xml:space="preserve">    main = "com.twitter.timelines.data_processing.ad_hoc.earlybird_ranking.model_evaluation.EarlybirdModelEvaluationJob",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":model_evaluation",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