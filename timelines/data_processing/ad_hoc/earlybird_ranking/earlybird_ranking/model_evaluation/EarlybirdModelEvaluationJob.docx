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com.twitter.timelines.data_processing.ad_hoc.earlybird_ranking.model_evaluation</w:t>
      </w:r>
    </w:p>
    <w:p>
      <w:pPr>
        <w:jc w:val="both"/>
      </w:pPr>
      <w:r/>
    </w:p>
    <w:p>
      <w:pPr>
        <w:jc w:val="both"/>
      </w:pPr>
      <w:r>
        <w:t>import com.twitter.algebird.Aggregator</w:t>
      </w:r>
    </w:p>
    <w:p>
      <w:pPr>
        <w:jc w:val="both"/>
      </w:pPr>
      <w:r>
        <w:t>import com.twitter.algebird.AveragedValue</w:t>
      </w:r>
    </w:p>
    <w:p>
      <w:pPr>
        <w:jc w:val="both"/>
      </w:pPr>
      <w:r>
        <w:t>import com.twitter.ml.api.prediction_engine.PredictionEnginePlugin</w:t>
      </w:r>
    </w:p>
    <w:p>
      <w:pPr>
        <w:jc w:val="both"/>
      </w:pPr>
      <w:r>
        <w:t>import com.twitter.ml.api.util.FDsl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com.twitter.ml.api.IRecordOneToManyAdapter</w:t>
      </w:r>
    </w:p>
    <w:p>
      <w:pPr>
        <w:jc w:val="both"/>
      </w:pPr>
      <w:r>
        <w:t>import com.twitter.scalding.Args</w:t>
      </w:r>
    </w:p>
    <w:p>
      <w:pPr>
        <w:jc w:val="both"/>
      </w:pPr>
      <w:r>
        <w:t>import com.twitter.scalding.DateRange</w:t>
      </w:r>
    </w:p>
    <w:p>
      <w:pPr>
        <w:jc w:val="both"/>
      </w:pPr>
      <w:r>
        <w:t>import com.twitter.scalding.Execution</w:t>
      </w:r>
    </w:p>
    <w:p>
      <w:pPr>
        <w:jc w:val="both"/>
      </w:pPr>
      <w:r>
        <w:t>import com.twitter.scalding.TypedJson</w:t>
      </w:r>
    </w:p>
    <w:p>
      <w:pPr>
        <w:jc w:val="both"/>
      </w:pPr>
      <w:r>
        <w:t>import com.twitter.scalding.TypedPipe</w:t>
      </w:r>
    </w:p>
    <w:p>
      <w:pPr>
        <w:jc w:val="both"/>
      </w:pPr>
      <w:r>
        <w:t>import com.twitter.scalding_internal.dalv2.DAL</w:t>
      </w:r>
    </w:p>
    <w:p>
      <w:pPr>
        <w:jc w:val="both"/>
      </w:pPr>
      <w:r>
        <w:t>import com.twitter.scalding_internal.job.TwitterExecutionApp</w:t>
      </w:r>
    </w:p>
    <w:p>
      <w:pPr>
        <w:jc w:val="both"/>
      </w:pPr>
      <w:r>
        <w:t>import com.twitter.timelines.data_processing.ad_hoc.earlybird_ranking.common.EarlybirdTrainingRecapConfiguration</w:t>
      </w:r>
    </w:p>
    <w:p>
      <w:pPr>
        <w:jc w:val="both"/>
      </w:pPr>
      <w:r>
        <w:t>import com.twitter.timelines.data_processing.util.RequestImplicits.RichRequest</w:t>
      </w:r>
    </w:p>
    <w:p>
      <w:pPr>
        <w:jc w:val="both"/>
      </w:pPr>
      <w:r>
        <w:t>import com.twitter.timelines.data_processing.util.example.RecapTweetExample</w:t>
      </w:r>
    </w:p>
    <w:p>
      <w:pPr>
        <w:jc w:val="both"/>
      </w:pPr>
      <w:r>
        <w:t>import com.twitter.timelines.data_processing.util.execution.UTCDateRangeFromArgs</w:t>
      </w:r>
    </w:p>
    <w:p>
      <w:pPr>
        <w:jc w:val="both"/>
      </w:pPr>
      <w:r>
        <w:t>import com.twitter.timelines.prediction.adapters.recap.RecapSuggestionRecordAdapter</w:t>
      </w:r>
    </w:p>
    <w:p>
      <w:pPr>
        <w:jc w:val="both"/>
      </w:pPr>
      <w:r>
        <w:t>import com.twitter.timelines.prediction.features.recap.RecapFeatures</w:t>
      </w:r>
    </w:p>
    <w:p>
      <w:pPr>
        <w:jc w:val="both"/>
      </w:pPr>
      <w:r>
        <w:t>import com.twitter.timelines.suggests.common.record.thriftscala.SuggestionRecord</w:t>
      </w:r>
    </w:p>
    <w:p>
      <w:pPr>
        <w:jc w:val="both"/>
      </w:pPr>
      <w:r>
        <w:t>import com.twitter.timelineservice.suggests.logging.recap.thriftscala.HighlightTweet</w:t>
      </w:r>
    </w:p>
    <w:p>
      <w:pPr>
        <w:jc w:val="both"/>
      </w:pPr>
      <w:r>
        <w:t>import com.twitter.timelineservice.suggests.logging.thriftscala.SuggestsRequestLog</w:t>
      </w:r>
    </w:p>
    <w:p>
      <w:pPr>
        <w:jc w:val="both"/>
      </w:pPr>
      <w:r>
        <w:t>import scala.collection.JavaConverters._</w:t>
      </w:r>
    </w:p>
    <w:p>
      <w:pPr>
        <w:jc w:val="both"/>
      </w:pPr>
      <w:r>
        <w:t>import scala.language.reflectiveCalls</w:t>
      </w:r>
    </w:p>
    <w:p>
      <w:pPr>
        <w:jc w:val="both"/>
      </w:pPr>
      <w:r>
        <w:t>import scala.util.Random</w:t>
      </w:r>
    </w:p>
    <w:p>
      <w:pPr>
        <w:jc w:val="both"/>
      </w:pPr>
      <w:r>
        <w:t>import twadoop_config.configuration.log_categories.group.timelines.TimelineserviceInjectionRequestLogScalaDataset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Evaluates an Earlybird model using 1% injection request logs.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Arguments:</w:t>
      </w:r>
    </w:p>
    <w:p>
      <w:pPr>
        <w:jc w:val="both"/>
      </w:pPr>
      <w:r>
        <w:t xml:space="preserve"> * --model_base_path  path to Earlybird model snapshots</w:t>
      </w:r>
    </w:p>
    <w:p>
      <w:pPr>
        <w:jc w:val="both"/>
      </w:pPr>
      <w:r>
        <w:t xml:space="preserve"> * --models           list of model names to evaluate</w:t>
      </w:r>
    </w:p>
    <w:p>
      <w:pPr>
        <w:jc w:val="both"/>
      </w:pPr>
      <w:r>
        <w:t xml:space="preserve"> * --output           path to output stats</w:t>
      </w:r>
    </w:p>
    <w:p>
      <w:pPr>
        <w:jc w:val="both"/>
      </w:pPr>
      <w:r>
        <w:t xml:space="preserve"> * --parallelism      (default: 3) number of tasks to run in parallel</w:t>
      </w:r>
    </w:p>
    <w:p>
      <w:pPr>
        <w:jc w:val="both"/>
      </w:pPr>
      <w:r>
        <w:t xml:space="preserve"> * --topks            (optional) list of values of `k` (integers) for top-K metrics</w:t>
      </w:r>
    </w:p>
    <w:p>
      <w:pPr>
        <w:jc w:val="both"/>
      </w:pPr>
      <w:r>
        <w:t xml:space="preserve"> * --topn_fractions   (optional) list of values of `n` (doubles) for top-N-fraction metrics</w:t>
      </w:r>
    </w:p>
    <w:p>
      <w:pPr>
        <w:jc w:val="both"/>
      </w:pPr>
      <w:r>
        <w:t xml:space="preserve"> * --seed             (optional) seed for random number generator</w:t>
      </w:r>
    </w:p>
    <w:p>
      <w:pPr>
        <w:jc w:val="both"/>
      </w:pPr>
      <w:r>
        <w:t xml:space="preserve"> */</w:t>
      </w:r>
    </w:p>
    <w:p>
      <w:pPr>
        <w:jc w:val="both"/>
      </w:pPr>
      <w:r>
        <w:t>object EarlybirdModelEvaluationJob extends TwitterExecutionApp with UTCDateRangeFromArgs {</w:t>
      </w:r>
    </w:p>
    <w:p>
      <w:pPr>
        <w:jc w:val="both"/>
      </w:pPr>
      <w:r/>
    </w:p>
    <w:p>
      <w:pPr>
        <w:jc w:val="both"/>
      </w:pPr>
      <w:r>
        <w:t xml:space="preserve">  import FDsl._</w:t>
      </w:r>
    </w:p>
    <w:p>
      <w:pPr>
        <w:jc w:val="both"/>
      </w:pPr>
      <w:r>
        <w:t xml:space="preserve">  import PredictionEnginePlugin._</w:t>
      </w:r>
    </w:p>
    <w:p>
      <w:pPr>
        <w:jc w:val="both"/>
      </w:pPr>
      <w:r/>
    </w:p>
    <w:p>
      <w:pPr>
        <w:jc w:val="both"/>
      </w:pPr>
      <w:r>
        <w:t xml:space="preserve">  private[this] val averager: Aggregator[Double, AveragedValue, Double] =</w:t>
      </w:r>
    </w:p>
    <w:p>
      <w:pPr>
        <w:jc w:val="both"/>
      </w:pPr>
      <w:r>
        <w:t xml:space="preserve">    AveragedValue.aggregator</w:t>
      </w:r>
    </w:p>
    <w:p>
      <w:pPr>
        <w:jc w:val="both"/>
      </w:pPr>
      <w:r>
        <w:t xml:space="preserve">  private[this] val recapAdapter: IRecordOneToManyAdapter[SuggestionRecord] =</w:t>
      </w:r>
    </w:p>
    <w:p>
      <w:pPr>
        <w:jc w:val="both"/>
      </w:pPr>
      <w:r>
        <w:t xml:space="preserve">    new RecapSuggestionRecordAdapter(checkDwellTime = false)</w:t>
      </w:r>
    </w:p>
    <w:p>
      <w:pPr>
        <w:jc w:val="both"/>
      </w:pPr>
      <w:r/>
    </w:p>
    <w:p>
      <w:pPr>
        <w:jc w:val="both"/>
      </w:pPr>
      <w:r>
        <w:t xml:space="preserve">  override def job: Execution[Unit] = {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args &lt;- Execution.getArgs</w:t>
      </w:r>
    </w:p>
    <w:p>
      <w:pPr>
        <w:jc w:val="both"/>
      </w:pPr>
      <w:r>
        <w:t xml:space="preserve">      dateRange &lt;- dateRangeEx</w:t>
      </w:r>
    </w:p>
    <w:p>
      <w:pPr>
        <w:jc w:val="both"/>
      </w:pPr>
      <w:r>
        <w:t xml:space="preserve">      metrics = getMetrics(args)</w:t>
      </w:r>
    </w:p>
    <w:p>
      <w:pPr>
        <w:jc w:val="both"/>
      </w:pPr>
      <w:r>
        <w:t xml:space="preserve">      random = buildRandom(args)</w:t>
      </w:r>
    </w:p>
    <w:p>
      <w:pPr>
        <w:jc w:val="both"/>
      </w:pPr>
      <w:r>
        <w:t xml:space="preserve">      modelBasePath = args("model_base_path")</w:t>
      </w:r>
    </w:p>
    <w:p>
      <w:pPr>
        <w:jc w:val="both"/>
      </w:pPr>
      <w:r>
        <w:t xml:space="preserve">      models = args.list("models")</w:t>
      </w:r>
    </w:p>
    <w:p>
      <w:pPr>
        <w:jc w:val="both"/>
      </w:pPr>
      <w:r>
        <w:t xml:space="preserve">      parallelism = args.int("parallelism", 3)</w:t>
      </w:r>
    </w:p>
    <w:p>
      <w:pPr>
        <w:jc w:val="both"/>
      </w:pPr>
      <w:r>
        <w:t xml:space="preserve">      logs = logsHavingCandidates(dateRange)</w:t>
      </w:r>
    </w:p>
    <w:p>
      <w:pPr>
        <w:jc w:val="both"/>
      </w:pPr>
      <w:r>
        <w:t xml:space="preserve">      modelScoredCandidates = models.map { model =&gt;</w:t>
      </w:r>
    </w:p>
    <w:p>
      <w:pPr>
        <w:jc w:val="both"/>
      </w:pPr>
      <w:r>
        <w:t xml:space="preserve">        (model, scoreCandidatesUsingModel(logs, s"$modelBasePath/$model"))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functionScoredCandidates = List(</w:t>
      </w:r>
    </w:p>
    <w:p>
      <w:pPr>
        <w:jc w:val="both"/>
      </w:pPr>
      <w:r>
        <w:t xml:space="preserve">        ("random", scoreCandidatesUsingFunction(logs, _ =&gt; Some(random.nextDouble()))),</w:t>
      </w:r>
    </w:p>
    <w:p>
      <w:pPr>
        <w:jc w:val="both"/>
      </w:pPr>
      <w:r>
        <w:t xml:space="preserve">        ("original_earlybird", scoreCandidatesUsingFunction(logs, extractOriginalEarlybirdScore)),</w:t>
      </w:r>
    </w:p>
    <w:p>
      <w:pPr>
        <w:jc w:val="both"/>
      </w:pPr>
      <w:r>
        <w:t xml:space="preserve">        ("blender", scoreCandidatesUsingFunction(logs, extractBlenderScore))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allCandidates = modelScoredCandidates ++ functionScoredCandidates</w:t>
      </w:r>
    </w:p>
    <w:p>
      <w:pPr>
        <w:jc w:val="both"/>
      </w:pPr>
      <w:r>
        <w:t xml:space="preserve">      statsExecutions = allCandidates.map {</w:t>
      </w:r>
    </w:p>
    <w:p>
      <w:pPr>
        <w:jc w:val="both"/>
      </w:pPr>
      <w:r>
        <w:t xml:space="preserve">        case (name, pipe) =&gt;</w:t>
      </w:r>
    </w:p>
    <w:p>
      <w:pPr>
        <w:jc w:val="both"/>
      </w:pPr>
      <w:r>
        <w:t xml:space="preserve">          for {</w:t>
      </w:r>
    </w:p>
    <w:p>
      <w:pPr>
        <w:jc w:val="both"/>
      </w:pPr>
      <w:r>
        <w:t xml:space="preserve">            saved &lt;- pipe.forceToDiskExecution</w:t>
      </w:r>
    </w:p>
    <w:p>
      <w:pPr>
        <w:jc w:val="both"/>
      </w:pPr>
      <w:r>
        <w:t xml:space="preserve">            stats &lt;- computeMetrics(saved, metrics, parallelism)</w:t>
      </w:r>
    </w:p>
    <w:p>
      <w:pPr>
        <w:jc w:val="both"/>
      </w:pPr>
      <w:r>
        <w:t xml:space="preserve">          } yield (name, stats)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stats &lt;- Execution.withParallelism(statsExecutions, parallelism)</w:t>
      </w:r>
    </w:p>
    <w:p>
      <w:pPr>
        <w:jc w:val="both"/>
      </w:pPr>
      <w:r>
        <w:t xml:space="preserve">      _ &lt;- TypedPipe.from(stats).writeExecution(TypedJson(args("output")))</w:t>
      </w:r>
    </w:p>
    <w:p>
      <w:pPr>
        <w:jc w:val="both"/>
      </w:pPr>
      <w:r>
        <w:t xml:space="preserve">    } yield 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computeMetrics(</w:t>
      </w:r>
    </w:p>
    <w:p>
      <w:pPr>
        <w:jc w:val="both"/>
      </w:pPr>
      <w:r>
        <w:t xml:space="preserve">    requests: TypedPipe[Seq[CandidateRecord]],</w:t>
      </w:r>
    </w:p>
    <w:p>
      <w:pPr>
        <w:jc w:val="both"/>
      </w:pPr>
      <w:r>
        <w:t xml:space="preserve">    metricsToCompute: Seq[EarlybirdEvaluationMetric],</w:t>
      </w:r>
    </w:p>
    <w:p>
      <w:pPr>
        <w:jc w:val="both"/>
      </w:pPr>
      <w:r>
        <w:t xml:space="preserve">    parallelism: Int</w:t>
      </w:r>
    </w:p>
    <w:p>
      <w:pPr>
        <w:jc w:val="both"/>
      </w:pPr>
      <w:r>
        <w:t xml:space="preserve">  ): Execution[Map[String, Double]] = {</w:t>
      </w:r>
    </w:p>
    <w:p>
      <w:pPr>
        <w:jc w:val="both"/>
      </w:pPr>
      <w:r>
        <w:t xml:space="preserve">    val metricExecutions = metricsToCompute.map { metric =&gt;</w:t>
      </w:r>
    </w:p>
    <w:p>
      <w:pPr>
        <w:jc w:val="both"/>
      </w:pPr>
      <w:r>
        <w:t xml:space="preserve">      val metricEx = requests.flatMap(metric(_)).aggregate(averager).toOptionExecution</w:t>
      </w:r>
    </w:p>
    <w:p>
      <w:pPr>
        <w:jc w:val="both"/>
      </w:pPr>
      <w:r>
        <w:t xml:space="preserve">      metricEx.map { value =&gt; value.map((metric.name, _))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Execution.withParallelism(metricExecutions, parallelism).map(_.flatten.toMap)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getMetrics(args: Args): Seq[EarlybirdEvaluationMetric] = {</w:t>
      </w:r>
    </w:p>
    <w:p>
      <w:pPr>
        <w:jc w:val="both"/>
      </w:pPr>
      <w:r>
        <w:t xml:space="preserve">    val topKs = args.list("topks").map(_.toInt)</w:t>
      </w:r>
    </w:p>
    <w:p>
      <w:pPr>
        <w:jc w:val="both"/>
      </w:pPr>
      <w:r>
        <w:t xml:space="preserve">    val topNFractions = args.list("topn_fractions").map(_.toDouble)</w:t>
      </w:r>
    </w:p>
    <w:p>
      <w:pPr>
        <w:jc w:val="both"/>
      </w:pPr>
      <w:r>
        <w:t xml:space="preserve">    val topKMetrics = topKs.flatMap { topK =&gt;</w:t>
      </w:r>
    </w:p>
    <w:p>
      <w:pPr>
        <w:jc w:val="both"/>
      </w:pPr>
      <w:r>
        <w:t xml:space="preserve">      Seq(</w:t>
      </w:r>
    </w:p>
    <w:p>
      <w:pPr>
        <w:jc w:val="both"/>
      </w:pPr>
      <w:r>
        <w:t xml:space="preserve">        TopKRecall(topK, filterFewerThanK = false),</w:t>
      </w:r>
    </w:p>
    <w:p>
      <w:pPr>
        <w:jc w:val="both"/>
      </w:pPr>
      <w:r>
        <w:t xml:space="preserve">        TopKRecall(topK, filterFewerThanK = true),</w:t>
      </w:r>
    </w:p>
    <w:p>
      <w:pPr>
        <w:jc w:val="both"/>
      </w:pPr>
      <w:r>
        <w:t xml:space="preserve">        ShownTweetRecall(topK),</w:t>
      </w:r>
    </w:p>
    <w:p>
      <w:pPr>
        <w:jc w:val="both"/>
      </w:pPr>
      <w:r>
        <w:t xml:space="preserve">        AverageFullScoreForTopLight(topK),</w:t>
      </w:r>
    </w:p>
    <w:p>
      <w:pPr>
        <w:jc w:val="both"/>
      </w:pPr>
      <w:r>
        <w:t xml:space="preserve">        SumScoreRecallForTopLight(topK),</w:t>
      </w:r>
    </w:p>
    <w:p>
      <w:pPr>
        <w:jc w:val="both"/>
      </w:pPr>
      <w:r>
        <w:t xml:space="preserve">        HasFewerThanKCandidates(topK),</w:t>
      </w:r>
    </w:p>
    <w:p>
      <w:pPr>
        <w:jc w:val="both"/>
      </w:pPr>
      <w:r>
        <w:t xml:space="preserve">        ShownTweetRecallWithFullScores(topK),</w:t>
      </w:r>
    </w:p>
    <w:p>
      <w:pPr>
        <w:jc w:val="both"/>
      </w:pPr>
      <w:r>
        <w:t xml:space="preserve">        ProbabilityOfCorrectOrdering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topNPercentMetrics = topNFractions.flatMap { topNPercent =&gt;</w:t>
      </w:r>
    </w:p>
    <w:p>
      <w:pPr>
        <w:jc w:val="both"/>
      </w:pPr>
      <w:r>
        <w:t xml:space="preserve">      Seq(</w:t>
      </w:r>
    </w:p>
    <w:p>
      <w:pPr>
        <w:jc w:val="both"/>
      </w:pPr>
      <w:r>
        <w:t xml:space="preserve">        TopNPercentRecall(topNPercent),</w:t>
      </w:r>
    </w:p>
    <w:p>
      <w:pPr>
        <w:jc w:val="both"/>
      </w:pPr>
      <w:r>
        <w:t xml:space="preserve">        ShownTweetPercentRecall(topNPercent)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topKMetrics ++ topNPercentMetrics ++ Seq(NumberOfCandidates)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buildRandom(args: Args): Random = {</w:t>
      </w:r>
    </w:p>
    <w:p>
      <w:pPr>
        <w:jc w:val="both"/>
      </w:pPr>
      <w:r>
        <w:t xml:space="preserve">    val seedOpt = args.optional("seed").map(_.toLong)</w:t>
      </w:r>
    </w:p>
    <w:p>
      <w:pPr>
        <w:jc w:val="both"/>
      </w:pPr>
      <w:r>
        <w:t xml:space="preserve">    seedOpt.map(new Random(_)).getOrElse(new Random())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logsHavingCandidates(dateRange: DateRange): TypedPipe[SuggestsRequestLog] =</w:t>
      </w:r>
    </w:p>
    <w:p>
      <w:pPr>
        <w:jc w:val="both"/>
      </w:pPr>
      <w:r>
        <w:t xml:space="preserve">    DAL</w:t>
      </w:r>
    </w:p>
    <w:p>
      <w:pPr>
        <w:jc w:val="both"/>
      </w:pPr>
      <w:r>
        <w:t xml:space="preserve">      .read(TimelineserviceInjectionRequestLogScalaDataset, dateRange)</w:t>
      </w:r>
    </w:p>
    <w:p>
      <w:pPr>
        <w:jc w:val="both"/>
      </w:pPr>
      <w:r>
        <w:t xml:space="preserve">      .toTypedPipe</w:t>
      </w:r>
    </w:p>
    <w:p>
      <w:pPr>
        <w:jc w:val="both"/>
      </w:pPr>
      <w:r>
        <w:t xml:space="preserve">      .filter(_.recapCandidates.exists(_.nonEmpty))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Uses a model defined at `earlybirdModelPath` to score candidates and</w:t>
      </w:r>
    </w:p>
    <w:p>
      <w:pPr>
        <w:jc w:val="both"/>
      </w:pPr>
      <w:r>
        <w:t xml:space="preserve">   * returns a Seq[CandidateRecord] for each request.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private[this] def scoreCandidatesUsingModel(</w:t>
      </w:r>
    </w:p>
    <w:p>
      <w:pPr>
        <w:jc w:val="both"/>
      </w:pPr>
      <w:r>
        <w:t xml:space="preserve">    logs: TypedPipe[SuggestsRequestLog],</w:t>
      </w:r>
    </w:p>
    <w:p>
      <w:pPr>
        <w:jc w:val="both"/>
      </w:pPr>
      <w:r>
        <w:t xml:space="preserve">    earlybirdModelPath: String</w:t>
      </w:r>
    </w:p>
    <w:p>
      <w:pPr>
        <w:jc w:val="both"/>
      </w:pPr>
      <w:r>
        <w:t xml:space="preserve">  ): TypedPipe[Seq[CandidateRecord]] = {</w:t>
      </w:r>
    </w:p>
    <w:p>
      <w:pPr>
        <w:jc w:val="both"/>
      </w:pPr>
      <w:r>
        <w:t xml:space="preserve">    logs</w:t>
      </w:r>
    </w:p>
    <w:p>
      <w:pPr>
        <w:jc w:val="both"/>
      </w:pPr>
      <w:r>
        <w:t xml:space="preserve">      .usingScorer(earlybirdModelPath)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(scorer: PredictionEngineScorer, log: SuggestsRequestLog) =&gt;</w:t>
      </w:r>
    </w:p>
    <w:p>
      <w:pPr>
        <w:jc w:val="both"/>
      </w:pPr>
      <w:r>
        <w:t xml:space="preserve">          val suggestionRecords =</w:t>
      </w:r>
    </w:p>
    <w:p>
      <w:pPr>
        <w:jc w:val="both"/>
      </w:pPr>
      <w:r>
        <w:t xml:space="preserve">            RecapTweetExample</w:t>
      </w:r>
    </w:p>
    <w:p>
      <w:pPr>
        <w:jc w:val="both"/>
      </w:pPr>
      <w:r>
        <w:t xml:space="preserve">              .extractCandidateTweetExamples(log)</w:t>
      </w:r>
    </w:p>
    <w:p>
      <w:pPr>
        <w:jc w:val="both"/>
      </w:pPr>
      <w:r>
        <w:t xml:space="preserve">              .map(_.asSuggestionRecord)</w:t>
      </w:r>
    </w:p>
    <w:p>
      <w:pPr>
        <w:jc w:val="both"/>
      </w:pPr>
      <w:r>
        <w:t xml:space="preserve">          val servedTweetIds = log.servedHighlightTweets.flatMap(_.tweetId).toSet</w:t>
      </w:r>
    </w:p>
    <w:p>
      <w:pPr>
        <w:jc w:val="both"/>
      </w:pPr>
      <w:r>
        <w:t xml:space="preserve">          val renamer = (new EarlybirdTrainingRecapConfiguration).EarlybirdFeatureRenamer</w:t>
      </w:r>
    </w:p>
    <w:p>
      <w:pPr>
        <w:jc w:val="both"/>
      </w:pPr>
      <w:r>
        <w:t xml:space="preserve">          suggestionRecords.flatMap { suggestionRecord =&gt;</w:t>
      </w:r>
    </w:p>
    <w:p>
      <w:pPr>
        <w:jc w:val="both"/>
      </w:pPr>
      <w:r>
        <w:t xml:space="preserve">            val dataRecordOpt = recapAdapter.adaptToDataRecords(suggestionRecord).asScala.headOption</w:t>
      </w:r>
    </w:p>
    <w:p>
      <w:pPr>
        <w:jc w:val="both"/>
      </w:pPr>
      <w:r>
        <w:t xml:space="preserve">            dataRecordOpt.foreach(renamer.transform)</w:t>
      </w:r>
    </w:p>
    <w:p>
      <w:pPr>
        <w:jc w:val="both"/>
      </w:pPr>
      <w:r>
        <w:t xml:space="preserve">            for {</w:t>
      </w:r>
    </w:p>
    <w:p>
      <w:pPr>
        <w:jc w:val="both"/>
      </w:pPr>
      <w:r>
        <w:t xml:space="preserve">              tweetId &lt;- suggestionRecord.itemId</w:t>
      </w:r>
    </w:p>
    <w:p>
      <w:pPr>
        <w:jc w:val="both"/>
      </w:pPr>
      <w:r>
        <w:t xml:space="preserve">              fullScore &lt;- suggestionRecord.recapFeatures.flatMap(_.combinedModelScore)</w:t>
      </w:r>
    </w:p>
    <w:p>
      <w:pPr>
        <w:jc w:val="both"/>
      </w:pPr>
      <w:r>
        <w:t xml:space="preserve">              earlybirdScore &lt;- dataRecordOpt.flatMap(calculateLightScore(_, scorer))</w:t>
      </w:r>
    </w:p>
    <w:p>
      <w:pPr>
        <w:jc w:val="both"/>
      </w:pPr>
      <w:r>
        <w:t xml:space="preserve">            } yield CandidateRecord(</w:t>
      </w:r>
    </w:p>
    <w:p>
      <w:pPr>
        <w:jc w:val="both"/>
      </w:pPr>
      <w:r>
        <w:t xml:space="preserve">              tweetId = tweetId,</w:t>
      </w:r>
    </w:p>
    <w:p>
      <w:pPr>
        <w:jc w:val="both"/>
      </w:pPr>
      <w:r>
        <w:t xml:space="preserve">              fullScore = fullScore,</w:t>
      </w:r>
    </w:p>
    <w:p>
      <w:pPr>
        <w:jc w:val="both"/>
      </w:pPr>
      <w:r>
        <w:t xml:space="preserve">              earlyScore = earlybirdScore,</w:t>
      </w:r>
    </w:p>
    <w:p>
      <w:pPr>
        <w:jc w:val="both"/>
      </w:pPr>
      <w:r>
        <w:t xml:space="preserve">              served = servedTweetIds.contains(tweetId)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Uses a simple function to score candidates and returns a Seq[CandidateRecord] for each</w:t>
      </w:r>
    </w:p>
    <w:p>
      <w:pPr>
        <w:jc w:val="both"/>
      </w:pPr>
      <w:r>
        <w:t xml:space="preserve">   * request.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private[this] def scoreCandidatesUsingFunction(</w:t>
      </w:r>
    </w:p>
    <w:p>
      <w:pPr>
        <w:jc w:val="both"/>
      </w:pPr>
      <w:r>
        <w:t xml:space="preserve">    logs: TypedPipe[SuggestsRequestLog],</w:t>
      </w:r>
    </w:p>
    <w:p>
      <w:pPr>
        <w:jc w:val="both"/>
      </w:pPr>
      <w:r>
        <w:t xml:space="preserve">    earlyScoreExtractor: HighlightTweet =&gt; Option[Double]</w:t>
      </w:r>
    </w:p>
    <w:p>
      <w:pPr>
        <w:jc w:val="both"/>
      </w:pPr>
      <w:r>
        <w:t xml:space="preserve">  ): TypedPipe[Seq[CandidateRecord]] = {</w:t>
      </w:r>
    </w:p>
    <w:p>
      <w:pPr>
        <w:jc w:val="both"/>
      </w:pPr>
      <w:r>
        <w:t xml:space="preserve">    logs</w:t>
      </w:r>
    </w:p>
    <w:p>
      <w:pPr>
        <w:jc w:val="both"/>
      </w:pPr>
      <w:r>
        <w:t xml:space="preserve">      .map { log =&gt;</w:t>
      </w:r>
    </w:p>
    <w:p>
      <w:pPr>
        <w:jc w:val="both"/>
      </w:pPr>
      <w:r>
        <w:t xml:space="preserve">        val tweetCandidates = log.recapTweetCandidates.getOrElse(Nil)</w:t>
      </w:r>
    </w:p>
    <w:p>
      <w:pPr>
        <w:jc w:val="both"/>
      </w:pPr>
      <w:r>
        <w:t xml:space="preserve">        val servedTweetIds = log.servedHighlightTweets.flatMap(_.tweetId).toSet</w:t>
      </w:r>
    </w:p>
    <w:p>
      <w:pPr>
        <w:jc w:val="both"/>
      </w:pPr>
      <w:r>
        <w:t xml:space="preserve">        for {</w:t>
      </w:r>
    </w:p>
    <w:p>
      <w:pPr>
        <w:jc w:val="both"/>
      </w:pPr>
      <w:r>
        <w:t xml:space="preserve">          candidate &lt;- tweetCandidates</w:t>
      </w:r>
    </w:p>
    <w:p>
      <w:pPr>
        <w:jc w:val="both"/>
      </w:pPr>
      <w:r>
        <w:t xml:space="preserve">          tweetId &lt;- candidate.tweetId</w:t>
      </w:r>
    </w:p>
    <w:p>
      <w:pPr>
        <w:jc w:val="both"/>
      </w:pPr>
      <w:r>
        <w:t xml:space="preserve">          fullScore &lt;- candidate.recapFeatures.flatMap(_.combinedModelScore)</w:t>
      </w:r>
    </w:p>
    <w:p>
      <w:pPr>
        <w:jc w:val="both"/>
      </w:pPr>
      <w:r>
        <w:t xml:space="preserve">          earlyScore &lt;- earlyScoreExtractor(candidate)</w:t>
      </w:r>
    </w:p>
    <w:p>
      <w:pPr>
        <w:jc w:val="both"/>
      </w:pPr>
      <w:r>
        <w:t xml:space="preserve">        } yield CandidateRecord(</w:t>
      </w:r>
    </w:p>
    <w:p>
      <w:pPr>
        <w:jc w:val="both"/>
      </w:pPr>
      <w:r>
        <w:t xml:space="preserve">          tweetId = tweetId,</w:t>
      </w:r>
    </w:p>
    <w:p>
      <w:pPr>
        <w:jc w:val="both"/>
      </w:pPr>
      <w:r>
        <w:t xml:space="preserve">          fullScore = fullScore,</w:t>
      </w:r>
    </w:p>
    <w:p>
      <w:pPr>
        <w:jc w:val="both"/>
      </w:pPr>
      <w:r>
        <w:t xml:space="preserve">          earlyScore = earlyScore,</w:t>
      </w:r>
    </w:p>
    <w:p>
      <w:pPr>
        <w:jc w:val="both"/>
      </w:pPr>
      <w:r>
        <w:t xml:space="preserve">          served = servedTweetIds.contains(tweetId)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extractOriginalEarlybirdScore(candidate: HighlightTweet): Option[Double] =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recapFeatures &lt;- candidate.recapFeatures</w:t>
      </w:r>
    </w:p>
    <w:p>
      <w:pPr>
        <w:jc w:val="both"/>
      </w:pPr>
      <w:r>
        <w:t xml:space="preserve">      tweetFeatures &lt;- recapFeatures.tweetFeatures</w:t>
      </w:r>
    </w:p>
    <w:p>
      <w:pPr>
        <w:jc w:val="both"/>
      </w:pPr>
      <w:r>
        <w:t xml:space="preserve">    } yield tweetFeatures.earlybirdScore</w:t>
      </w:r>
    </w:p>
    <w:p>
      <w:pPr>
        <w:jc w:val="both"/>
      </w:pPr>
      <w:r/>
    </w:p>
    <w:p>
      <w:pPr>
        <w:jc w:val="both"/>
      </w:pPr>
      <w:r>
        <w:t xml:space="preserve">  private[this] def extractBlenderScore(candidate: HighlightTweet): Option[Double] =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recapFeatures &lt;- candidate.recapFeatures</w:t>
      </w:r>
    </w:p>
    <w:p>
      <w:pPr>
        <w:jc w:val="both"/>
      </w:pPr>
      <w:r>
        <w:t xml:space="preserve">      tweetFeatures &lt;- recapFeatures.tweetFeatures</w:t>
      </w:r>
    </w:p>
    <w:p>
      <w:pPr>
        <w:jc w:val="both"/>
      </w:pPr>
      <w:r>
        <w:t xml:space="preserve">    } yield tweetFeatures.blenderScore</w:t>
      </w:r>
    </w:p>
    <w:p>
      <w:pPr>
        <w:jc w:val="both"/>
      </w:pPr>
      <w:r/>
    </w:p>
    <w:p>
      <w:pPr>
        <w:jc w:val="both"/>
      </w:pPr>
      <w:r>
        <w:t xml:space="preserve">  private[this] def calculateLightScore(</w:t>
      </w:r>
    </w:p>
    <w:p>
      <w:pPr>
        <w:jc w:val="both"/>
      </w:pPr>
      <w:r>
        <w:t xml:space="preserve">    dataRecord: DataRecord,</w:t>
      </w:r>
    </w:p>
    <w:p>
      <w:pPr>
        <w:jc w:val="both"/>
      </w:pPr>
      <w:r>
        <w:t xml:space="preserve">    scorer: PredictionEngineScorer</w:t>
      </w:r>
    </w:p>
    <w:p>
      <w:pPr>
        <w:jc w:val="both"/>
      </w:pPr>
      <w:r>
        <w:t xml:space="preserve">  ): Option[Double] = {</w:t>
      </w:r>
    </w:p>
    <w:p>
      <w:pPr>
        <w:jc w:val="both"/>
      </w:pPr>
      <w:r>
        <w:t xml:space="preserve">    val scoredRecord = scorer(dataRecord)</w:t>
      </w:r>
    </w:p>
    <w:p>
      <w:pPr>
        <w:jc w:val="both"/>
      </w:pPr>
      <w:r>
        <w:t xml:space="preserve">    if (scoredRecord.hasFeature(RecapFeatures.PREDICTED_IS_UNIFIED_ENGAGEMENT)) {</w:t>
      </w:r>
    </w:p>
    <w:p>
      <w:pPr>
        <w:jc w:val="both"/>
      </w:pPr>
      <w:r>
        <w:t xml:space="preserve">      Some(scoredRecord.getFeatureValue(RecapFeatures.PREDICTED_IS_UNIFIED_ENGAGEMENT).toDouble)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