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com.twitter.timelines.data_processing.ad_hoc.earlybird_ranking.model_evaluation</w:t>
      </w:r>
    </w:p>
    <w:p>
      <w:pPr>
        <w:jc w:val="both"/>
      </w:pPr>
      <w:r/>
    </w:p>
    <w:p>
      <w:pPr>
        <w:jc w:val="both"/>
      </w:pPr>
      <w:r>
        <w:t>import scala.collection.GenTraversableOnce</w:t>
      </w:r>
    </w:p>
    <w:p>
      <w:pPr>
        <w:jc w:val="both"/>
      </w:pPr>
      <w:r/>
    </w:p>
    <w:p>
      <w:pPr>
        <w:jc w:val="both"/>
      </w:pPr>
      <w:r>
        <w:t>case class CandidateRecord(tweetId: Long, fullScore: Double, earlyScore: Double, served: Boolean)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metric that compares scores generated by a "full" prediction</w:t>
      </w:r>
    </w:p>
    <w:p>
      <w:pPr>
        <w:jc w:val="both"/>
      </w:pPr>
      <w:r>
        <w:t xml:space="preserve"> * model to a "light" (Earlybird) model. The metric is calculated for candidates</w:t>
      </w:r>
    </w:p>
    <w:p>
      <w:pPr>
        <w:jc w:val="both"/>
      </w:pPr>
      <w:r>
        <w:t xml:space="preserve"> * from a single request.</w:t>
      </w:r>
    </w:p>
    <w:p>
      <w:pPr>
        <w:jc w:val="both"/>
      </w:pPr>
      <w:r>
        <w:t xml:space="preserve"> */</w:t>
      </w:r>
    </w:p>
    <w:p>
      <w:pPr>
        <w:jc w:val="both"/>
      </w:pPr>
      <w:r>
        <w:t>sealed trait EarlybirdEvaluationMetric {</w:t>
      </w:r>
    </w:p>
    <w:p>
      <w:pPr>
        <w:jc w:val="both"/>
      </w:pPr>
      <w:r>
        <w:t xml:space="preserve">  def name: String</w:t>
      </w:r>
    </w:p>
    <w:p>
      <w:pPr>
        <w:jc w:val="both"/>
      </w:pPr>
      <w:r>
        <w:t xml:space="preserve">  def apply(candidates: Seq[CandidateRecord]): Option[Double]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Picks the set of `k` top candidates using light scores, and calculates</w:t>
      </w:r>
    </w:p>
    <w:p>
      <w:pPr>
        <w:jc w:val="both"/>
      </w:pPr>
      <w:r>
        <w:t xml:space="preserve"> * recall of these light-score based candidates among set of `k` top candidates</w:t>
      </w:r>
    </w:p>
    <w:p>
      <w:pPr>
        <w:jc w:val="both"/>
      </w:pPr>
      <w:r>
        <w:t xml:space="preserve"> * using full scores.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If there are fewer than `k` candidates, then we can choose to filter out requests (will</w:t>
      </w:r>
    </w:p>
    <w:p>
      <w:pPr>
        <w:jc w:val="both"/>
      </w:pPr>
      <w:r>
        <w:t xml:space="preserve"> * lower value of recall) or keep them by trivially computing recall as 1.0.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TopKRecall(k: Int, filterFewerThanK: Boolean) extends EarlybirdEvaluationMetric {</w:t>
      </w:r>
    </w:p>
    <w:p>
      <w:pPr>
        <w:jc w:val="both"/>
      </w:pPr>
      <w:r>
        <w:t xml:space="preserve">  override val name: String = s"top_${k}_recall${if (filterFewerThanK) "_filtered" else ""}"</w:t>
      </w:r>
    </w:p>
    <w:p>
      <w:pPr>
        <w:jc w:val="both"/>
      </w:pPr>
      <w:r>
        <w:t xml:space="preserve">  override def apply(candidates: Seq[CandidateRecord]): Option[Double] = {</w:t>
      </w:r>
    </w:p>
    <w:p>
      <w:pPr>
        <w:jc w:val="both"/>
      </w:pPr>
      <w:r>
        <w:t xml:space="preserve">    if (candidates.size &lt;= k) {</w:t>
      </w:r>
    </w:p>
    <w:p>
      <w:pPr>
        <w:jc w:val="both"/>
      </w:pPr>
      <w:r>
        <w:t xml:space="preserve">      if (filterFewerThanK) None else Some(1.0)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val topFull = candidates.sortBy(-_.fullScore).take(k)</w:t>
      </w:r>
    </w:p>
    <w:p>
      <w:pPr>
        <w:jc w:val="both"/>
      </w:pPr>
      <w:r>
        <w:t xml:space="preserve">      val topLight = candidates.sortBy(-_.earlyScore).take(k)</w:t>
      </w:r>
    </w:p>
    <w:p>
      <w:pPr>
        <w:jc w:val="both"/>
      </w:pPr>
      <w:r>
        <w:t xml:space="preserve">      val overlap = topFull.map(_.tweetId).intersect(topLight.map(_.tweetId))</w:t>
      </w:r>
    </w:p>
    <w:p>
      <w:pPr>
        <w:jc w:val="both"/>
      </w:pPr>
      <w:r>
        <w:t xml:space="preserve">      val truePos = overlap.size.toDouble</w:t>
      </w:r>
    </w:p>
    <w:p>
      <w:pPr>
        <w:jc w:val="both"/>
      </w:pPr>
      <w:r>
        <w:t xml:space="preserve">      Some(truePos / k.toDouble)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Calculates the probability that a random pair of candidates will be ordered the same by the</w:t>
      </w:r>
    </w:p>
    <w:p>
      <w:pPr>
        <w:jc w:val="both"/>
      </w:pPr>
      <w:r>
        <w:t xml:space="preserve"> * full and earlybird models.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Note: A pair with same scores for one model and different for the other will contribute 1</w:t>
      </w:r>
    </w:p>
    <w:p>
      <w:pPr>
        <w:jc w:val="both"/>
      </w:pPr>
      <w:r>
        <w:t xml:space="preserve"> * to the sum. Pairs that are strictly ordered the same, will contribute 2.</w:t>
      </w:r>
    </w:p>
    <w:p>
      <w:pPr>
        <w:jc w:val="both"/>
      </w:pPr>
      <w:r>
        <w:t xml:space="preserve"> * It follows that the score for a constant model is 0.5, which is approximately equal to a</w:t>
      </w:r>
    </w:p>
    <w:p>
      <w:pPr>
        <w:jc w:val="both"/>
      </w:pPr>
      <w:r>
        <w:t xml:space="preserve"> * random model as expected.</w:t>
      </w:r>
    </w:p>
    <w:p>
      <w:pPr>
        <w:jc w:val="both"/>
      </w:pPr>
      <w:r>
        <w:t xml:space="preserve"> */</w:t>
      </w:r>
    </w:p>
    <w:p>
      <w:pPr>
        <w:jc w:val="both"/>
      </w:pPr>
      <w:r>
        <w:t>case object ProbabilityOfCorrectOrdering extends EarlybirdEvaluationMetric {</w:t>
      </w:r>
    </w:p>
    <w:p>
      <w:pPr>
        <w:jc w:val="both"/>
      </w:pPr>
      <w:r/>
    </w:p>
    <w:p>
      <w:pPr>
        <w:jc w:val="both"/>
      </w:pPr>
      <w:r>
        <w:t xml:space="preserve">  def fractionOf[A](trav: GenTraversableOnce[A])(p: A =&gt; Boolean): Double = {</w:t>
      </w:r>
    </w:p>
    <w:p>
      <w:pPr>
        <w:jc w:val="both"/>
      </w:pPr>
      <w:r>
        <w:t xml:space="preserve">    if (trav.isEmpty)</w:t>
      </w:r>
    </w:p>
    <w:p>
      <w:pPr>
        <w:jc w:val="both"/>
      </w:pPr>
      <w:r>
        <w:t xml:space="preserve">      0.0</w:t>
      </w:r>
    </w:p>
    <w:p>
      <w:pPr>
        <w:jc w:val="both"/>
      </w:pPr>
      <w:r>
        <w:t xml:space="preserve">    else {</w:t>
      </w:r>
    </w:p>
    <w:p>
      <w:pPr>
        <w:jc w:val="both"/>
      </w:pPr>
      <w:r>
        <w:t xml:space="preserve">      val (numPos, numElements) = trav.foldLeft((0, 0)) {</w:t>
      </w:r>
    </w:p>
    <w:p>
      <w:pPr>
        <w:jc w:val="both"/>
      </w:pPr>
      <w:r>
        <w:t xml:space="preserve">        case ((numPosAcc, numElementsAcc), elem) =&gt;</w:t>
      </w:r>
    </w:p>
    <w:p>
      <w:pPr>
        <w:jc w:val="both"/>
      </w:pPr>
      <w:r>
        <w:t xml:space="preserve">          (if (p(elem)) numPosAcc + 1 else numPosAcc, numElementsAcc + 1)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numPos.toDouble / numElements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name: String = "probability_of_correct_ordering"</w:t>
      </w:r>
    </w:p>
    <w:p>
      <w:pPr>
        <w:jc w:val="both"/>
      </w:pPr>
      <w:r/>
    </w:p>
    <w:p>
      <w:pPr>
        <w:jc w:val="both"/>
      </w:pPr>
      <w:r>
        <w:t xml:space="preserve">  override def apply(candidates: Seq[CandidateRecord]): Option[Double] = {</w:t>
      </w:r>
    </w:p>
    <w:p>
      <w:pPr>
        <w:jc w:val="both"/>
      </w:pPr>
      <w:r>
        <w:t xml:space="preserve">    if (candidates.size &lt; 2)</w:t>
      </w:r>
    </w:p>
    <w:p>
      <w:pPr>
        <w:jc w:val="both"/>
      </w:pPr>
      <w:r>
        <w:t xml:space="preserve">      None</w:t>
      </w:r>
    </w:p>
    <w:p>
      <w:pPr>
        <w:jc w:val="both"/>
      </w:pPr>
      <w:r>
        <w:t xml:space="preserve">    else {</w:t>
      </w:r>
    </w:p>
    <w:p>
      <w:pPr>
        <w:jc w:val="both"/>
      </w:pPr>
      <w:r>
        <w:t xml:space="preserve">      val pairs = for {</w:t>
      </w:r>
    </w:p>
    <w:p>
      <w:pPr>
        <w:jc w:val="both"/>
      </w:pPr>
      <w:r>
        <w:t xml:space="preserve">        left &lt;- candidates.iterator</w:t>
      </w:r>
    </w:p>
    <w:p>
      <w:pPr>
        <w:jc w:val="both"/>
      </w:pPr>
      <w:r>
        <w:t xml:space="preserve">        right &lt;- candidates.iterator</w:t>
      </w:r>
    </w:p>
    <w:p>
      <w:pPr>
        <w:jc w:val="both"/>
      </w:pPr>
      <w:r>
        <w:t xml:space="preserve">        if left != right</w:t>
      </w:r>
    </w:p>
    <w:p>
      <w:pPr>
        <w:jc w:val="both"/>
      </w:pPr>
      <w:r>
        <w:t xml:space="preserve">      } yield (left, right)</w:t>
      </w:r>
    </w:p>
    <w:p>
      <w:pPr>
        <w:jc w:val="both"/>
      </w:pPr>
      <w:r/>
    </w:p>
    <w:p>
      <w:pPr>
        <w:jc w:val="both"/>
      </w:pPr>
      <w:r>
        <w:t xml:space="preserve">      val probabilityOfCorrect = fractionOf(pairs) {</w:t>
      </w:r>
    </w:p>
    <w:p>
      <w:pPr>
        <w:jc w:val="both"/>
      </w:pPr>
      <w:r>
        <w:t xml:space="preserve">        case (left, right) =&gt;</w:t>
      </w:r>
    </w:p>
    <w:p>
      <w:pPr>
        <w:jc w:val="both"/>
      </w:pPr>
      <w:r>
        <w:t xml:space="preserve">          (left.fullScore &gt; right.fullScore) == (left.earlyScore &gt; right.earlyScore)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Some(probabilityOfCorrect)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Like `TopKRecall`, but uses `n` % of top candidates instead.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TopNPercentRecall(percent: Double) extends EarlybirdEvaluationMetric {</w:t>
      </w:r>
    </w:p>
    <w:p>
      <w:pPr>
        <w:jc w:val="both"/>
      </w:pPr>
      <w:r>
        <w:t xml:space="preserve">  override val name: String = s"top_${percent}_pct_recall"</w:t>
      </w:r>
    </w:p>
    <w:p>
      <w:pPr>
        <w:jc w:val="both"/>
      </w:pPr>
      <w:r>
        <w:t xml:space="preserve">  override def apply(candidates: Seq[CandidateRecord]): Option[Double] = {</w:t>
      </w:r>
    </w:p>
    <w:p>
      <w:pPr>
        <w:jc w:val="both"/>
      </w:pPr>
      <w:r>
        <w:t xml:space="preserve">    val k = Math.floor(candidates.size * percent).toInt</w:t>
      </w:r>
    </w:p>
    <w:p>
      <w:pPr>
        <w:jc w:val="both"/>
      </w:pPr>
      <w:r>
        <w:t xml:space="preserve">    if (k &gt; 0) {</w:t>
      </w:r>
    </w:p>
    <w:p>
      <w:pPr>
        <w:jc w:val="both"/>
      </w:pPr>
      <w:r>
        <w:t xml:space="preserve">      val topFull = candidates.sortBy(-_.fullScore).take(k)</w:t>
      </w:r>
    </w:p>
    <w:p>
      <w:pPr>
        <w:jc w:val="both"/>
      </w:pPr>
      <w:r>
        <w:t xml:space="preserve">      val topLight = candidates.sortBy(-_.earlyScore).take(k)</w:t>
      </w:r>
    </w:p>
    <w:p>
      <w:pPr>
        <w:jc w:val="both"/>
      </w:pPr>
      <w:r>
        <w:t xml:space="preserve">      val overlap = topFull.map(_.tweetId).intersect(topLight.map(_.tweetId))</w:t>
      </w:r>
    </w:p>
    <w:p>
      <w:pPr>
        <w:jc w:val="both"/>
      </w:pPr>
      <w:r>
        <w:t xml:space="preserve">      val truePos = overlap.size.toDouble</w:t>
      </w:r>
    </w:p>
    <w:p>
      <w:pPr>
        <w:jc w:val="both"/>
      </w:pPr>
      <w:r>
        <w:t xml:space="preserve">      Some(truePos / k.toDouble)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Picks the set of `k` top candidates using light scores, and calculates</w:t>
      </w:r>
    </w:p>
    <w:p>
      <w:pPr>
        <w:jc w:val="both"/>
      </w:pPr>
      <w:r>
        <w:t xml:space="preserve"> * recall of selected light-score based candidates among set of actual</w:t>
      </w:r>
    </w:p>
    <w:p>
      <w:pPr>
        <w:jc w:val="both"/>
      </w:pPr>
      <w:r>
        <w:t xml:space="preserve"> * shown candidates.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ShownTweetRecall(k: Int) extends EarlybirdEvaluationMetric {</w:t>
      </w:r>
    </w:p>
    <w:p>
      <w:pPr>
        <w:jc w:val="both"/>
      </w:pPr>
      <w:r>
        <w:t xml:space="preserve">  override val name: String = s"shown_tweet_recall_$k"</w:t>
      </w:r>
    </w:p>
    <w:p>
      <w:pPr>
        <w:jc w:val="both"/>
      </w:pPr>
      <w:r>
        <w:t xml:space="preserve">  override def apply(candidates: Seq[CandidateRecord]): Option[Double] = {</w:t>
      </w:r>
    </w:p>
    <w:p>
      <w:pPr>
        <w:jc w:val="both"/>
      </w:pPr>
      <w:r>
        <w:t xml:space="preserve">    if (candidates.size &lt;= k) {</w:t>
      </w:r>
    </w:p>
    <w:p>
      <w:pPr>
        <w:jc w:val="both"/>
      </w:pPr>
      <w:r>
        <w:t xml:space="preserve">      None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val topLight = candidates.sortBy(-_.earlyScore).take(k)</w:t>
      </w:r>
    </w:p>
    <w:p>
      <w:pPr>
        <w:jc w:val="both"/>
      </w:pPr>
      <w:r>
        <w:t xml:space="preserve">      val truePos = topLight.count(_.served).toDouble</w:t>
      </w:r>
    </w:p>
    <w:p>
      <w:pPr>
        <w:jc w:val="both"/>
      </w:pPr>
      <w:r>
        <w:t xml:space="preserve">      val allPos = candidates.count(_.served).toDouble</w:t>
      </w:r>
    </w:p>
    <w:p>
      <w:pPr>
        <w:jc w:val="both"/>
      </w:pPr>
      <w:r>
        <w:t xml:space="preserve">      if (allPos &gt; 0) Some(truePos / allPos)</w:t>
      </w:r>
    </w:p>
    <w:p>
      <w:pPr>
        <w:jc w:val="both"/>
      </w:pPr>
      <w:r>
        <w:t xml:space="preserve">      else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Like `ShownTweetRecall`, but uses `n` % of top candidates instead.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ShownTweetPercentRecall(percent: Double) extends EarlybirdEvaluationMetric {</w:t>
      </w:r>
    </w:p>
    <w:p>
      <w:pPr>
        <w:jc w:val="both"/>
      </w:pPr>
      <w:r>
        <w:t xml:space="preserve">  override val name: String = s"shown_tweet_recall_${percent}_pct"</w:t>
      </w:r>
    </w:p>
    <w:p>
      <w:pPr>
        <w:jc w:val="both"/>
      </w:pPr>
      <w:r>
        <w:t xml:space="preserve">  override def apply(candidates: Seq[CandidateRecord]): Option[Double] = {</w:t>
      </w:r>
    </w:p>
    <w:p>
      <w:pPr>
        <w:jc w:val="both"/>
      </w:pPr>
      <w:r>
        <w:t xml:space="preserve">    val k = Math.floor(candidates.size * percent).toInt</w:t>
      </w:r>
    </w:p>
    <w:p>
      <w:pPr>
        <w:jc w:val="both"/>
      </w:pPr>
      <w:r>
        <w:t xml:space="preserve">    val topLight = candidates.sortBy(-_.earlyScore).take(k)</w:t>
      </w:r>
    </w:p>
    <w:p>
      <w:pPr>
        <w:jc w:val="both"/>
      </w:pPr>
      <w:r>
        <w:t xml:space="preserve">    val truePos = topLight.count(_.served).toDouble</w:t>
      </w:r>
    </w:p>
    <w:p>
      <w:pPr>
        <w:jc w:val="both"/>
      </w:pPr>
      <w:r>
        <w:t xml:space="preserve">    val allPos = candidates.count(_.served).toDouble</w:t>
      </w:r>
    </w:p>
    <w:p>
      <w:pPr>
        <w:jc w:val="both"/>
      </w:pPr>
      <w:r>
        <w:t xml:space="preserve">    if (allPos &gt; 0) Some(truePos / allPos)</w:t>
      </w:r>
    </w:p>
    <w:p>
      <w:pPr>
        <w:jc w:val="both"/>
      </w:pPr>
      <w:r>
        <w:t xml:space="preserve">    else None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Like `ShownTweetRecall`, but calculated using *full* scores. This is a sanity metric,</w:t>
      </w:r>
    </w:p>
    <w:p>
      <w:pPr>
        <w:jc w:val="both"/>
      </w:pPr>
      <w:r>
        <w:t xml:space="preserve"> * because by definition the top full-scored candidates will be served. If the value is</w:t>
      </w:r>
    </w:p>
    <w:p>
      <w:pPr>
        <w:jc w:val="both"/>
      </w:pPr>
      <w:r>
        <w:t xml:space="preserve"> * &lt; 1, this is due to the ranked section being smaller than k.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ShownTweetRecallWithFullScores(k: Int) extends EarlybirdEvaluationMetric {</w:t>
      </w:r>
    </w:p>
    <w:p>
      <w:pPr>
        <w:jc w:val="both"/>
      </w:pPr>
      <w:r>
        <w:t xml:space="preserve">  override val name: String = s"shown_tweet_recall_with_full_scores_$k"</w:t>
      </w:r>
    </w:p>
    <w:p>
      <w:pPr>
        <w:jc w:val="both"/>
      </w:pPr>
      <w:r>
        <w:t xml:space="preserve">  override def apply(candidates: Seq[CandidateRecord]): Option[Double] = {</w:t>
      </w:r>
    </w:p>
    <w:p>
      <w:pPr>
        <w:jc w:val="both"/>
      </w:pPr>
      <w:r>
        <w:t xml:space="preserve">    if (candidates.size &lt;= k) {</w:t>
      </w:r>
    </w:p>
    <w:p>
      <w:pPr>
        <w:jc w:val="both"/>
      </w:pPr>
      <w:r>
        <w:t xml:space="preserve">      None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val topFull = candidates.sortBy(-_.fullScore).take(k)</w:t>
      </w:r>
    </w:p>
    <w:p>
      <w:pPr>
        <w:jc w:val="both"/>
      </w:pPr>
      <w:r>
        <w:t xml:space="preserve">      val truePos = topFull.count(_.served).toDouble</w:t>
      </w:r>
    </w:p>
    <w:p>
      <w:pPr>
        <w:jc w:val="both"/>
      </w:pPr>
      <w:r>
        <w:t xml:space="preserve">      val allPos = candidates.count(_.served).toDouble</w:t>
      </w:r>
    </w:p>
    <w:p>
      <w:pPr>
        <w:jc w:val="both"/>
      </w:pPr>
      <w:r>
        <w:t xml:space="preserve">      if (allPos &gt; 0) Some(truePos / allPos)</w:t>
      </w:r>
    </w:p>
    <w:p>
      <w:pPr>
        <w:jc w:val="both"/>
      </w:pPr>
      <w:r>
        <w:t xml:space="preserve">      else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Picks the set of `k` top candidates using the light scores, and calculates</w:t>
      </w:r>
    </w:p>
    <w:p>
      <w:pPr>
        <w:jc w:val="both"/>
      </w:pPr>
      <w:r>
        <w:t xml:space="preserve"> * average full score for the candidates.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AverageFullScoreForTopLight(k: Int) extends EarlybirdEvaluationMetric {</w:t>
      </w:r>
    </w:p>
    <w:p>
      <w:pPr>
        <w:jc w:val="both"/>
      </w:pPr>
      <w:r>
        <w:t xml:space="preserve">  override val name: String = s"average_full_score_for_top_light_$k"</w:t>
      </w:r>
    </w:p>
    <w:p>
      <w:pPr>
        <w:jc w:val="both"/>
      </w:pPr>
      <w:r>
        <w:t xml:space="preserve">  override def apply(candidates: Seq[CandidateRecord]): Option[Double] = {</w:t>
      </w:r>
    </w:p>
    <w:p>
      <w:pPr>
        <w:jc w:val="both"/>
      </w:pPr>
      <w:r>
        <w:t xml:space="preserve">    if (candidates.size &lt;= k) {</w:t>
      </w:r>
    </w:p>
    <w:p>
      <w:pPr>
        <w:jc w:val="both"/>
      </w:pPr>
      <w:r>
        <w:t xml:space="preserve">      None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val topLight = candidates.sortBy(-_.earlyScore).take(k)</w:t>
      </w:r>
    </w:p>
    <w:p>
      <w:pPr>
        <w:jc w:val="both"/>
      </w:pPr>
      <w:r>
        <w:t xml:space="preserve">      Some(topLight.map(_.fullScore).sum / topLight.size)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Picks the set of `k` top candidates using the light scores, and calculates</w:t>
      </w:r>
    </w:p>
    <w:p>
      <w:pPr>
        <w:jc w:val="both"/>
      </w:pPr>
      <w:r>
        <w:t xml:space="preserve"> * sum of full scores for those. Divides that by sum of `k` top full scores,</w:t>
      </w:r>
    </w:p>
    <w:p>
      <w:pPr>
        <w:jc w:val="both"/>
      </w:pPr>
      <w:r>
        <w:t xml:space="preserve"> * overall, to get a "score recall".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SumScoreRecallForTopLight(k: Int) extends EarlybirdEvaluationMetric {</w:t>
      </w:r>
    </w:p>
    <w:p>
      <w:pPr>
        <w:jc w:val="both"/>
      </w:pPr>
      <w:r>
        <w:t xml:space="preserve">  override val name: String = s"sum_score_recall_for_top_light_$k"</w:t>
      </w:r>
    </w:p>
    <w:p>
      <w:pPr>
        <w:jc w:val="both"/>
      </w:pPr>
      <w:r>
        <w:t xml:space="preserve">  override def apply(candidates: Seq[CandidateRecord]): Option[Double] = {</w:t>
      </w:r>
    </w:p>
    <w:p>
      <w:pPr>
        <w:jc w:val="both"/>
      </w:pPr>
      <w:r>
        <w:t xml:space="preserve">    if (candidates.size &lt;= k) {</w:t>
      </w:r>
    </w:p>
    <w:p>
      <w:pPr>
        <w:jc w:val="both"/>
      </w:pPr>
      <w:r>
        <w:t xml:space="preserve">      None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val sumFullScoresForTopLight = candidates.sortBy(-_.earlyScore).take(k).map(_.fullScore).sum</w:t>
      </w:r>
    </w:p>
    <w:p>
      <w:pPr>
        <w:jc w:val="both"/>
      </w:pPr>
      <w:r>
        <w:t xml:space="preserve">      val sumScoresForTopFull = candidates.sortBy(-_.fullScore).take(k).map(_.fullScore).sum</w:t>
      </w:r>
    </w:p>
    <w:p>
      <w:pPr>
        <w:jc w:val="both"/>
      </w:pPr>
      <w:r>
        <w:t xml:space="preserve">      Some(sumFullScoresForTopLight / sumScoresForTopFull)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HasFewerThanKCandidates(k: Int) extends EarlybirdEvaluationMetric {</w:t>
      </w:r>
    </w:p>
    <w:p>
      <w:pPr>
        <w:jc w:val="both"/>
      </w:pPr>
      <w:r>
        <w:t xml:space="preserve">  override val name: String = s"has_fewer_than_${k}_candidates"</w:t>
      </w:r>
    </w:p>
    <w:p>
      <w:pPr>
        <w:jc w:val="both"/>
      </w:pPr>
      <w:r>
        <w:t xml:space="preserve">  override def apply(candidates: Seq[CandidateRecord]): Option[Double] =</w:t>
      </w:r>
    </w:p>
    <w:p>
      <w:pPr>
        <w:jc w:val="both"/>
      </w:pPr>
      <w:r>
        <w:t xml:space="preserve">    Some(if (candidates.size &lt;= k) 1.0 else 0.0)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object NumberOfCandidates extends EarlybirdEvaluationMetric {</w:t>
      </w:r>
    </w:p>
    <w:p>
      <w:pPr>
        <w:jc w:val="both"/>
      </w:pPr>
      <w:r>
        <w:t xml:space="preserve">  override val name: String = s"number_of_candidates"</w:t>
      </w:r>
    </w:p>
    <w:p>
      <w:pPr>
        <w:jc w:val="both"/>
      </w:pPr>
      <w:r>
        <w:t xml:space="preserve">  override def apply(candidates: Seq[CandidateRecord]): Option[Double] =</w:t>
      </w:r>
    </w:p>
    <w:p>
      <w:pPr>
        <w:jc w:val="both"/>
      </w:pPr>
      <w:r>
        <w:t xml:space="preserve">    Some(candidates.size.toDouble)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