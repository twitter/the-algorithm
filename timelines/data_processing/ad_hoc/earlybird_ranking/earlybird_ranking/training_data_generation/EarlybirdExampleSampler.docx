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com.twitter.timelines.data_processing.ad_hoc.earlybird_ranking.training_data_generation</w:t>
      </w:r>
    </w:p>
    <w:p>
      <w:pPr>
        <w:jc w:val="both"/>
      </w:pPr>
      <w:r/>
    </w:p>
    <w:p>
      <w:pPr>
        <w:jc w:val="both"/>
      </w:pPr>
      <w:r>
        <w:t>import com.twitter.ml.api.constant.SharedFeatures</w:t>
      </w:r>
    </w:p>
    <w:p>
      <w:pPr>
        <w:jc w:val="both"/>
      </w:pPr>
      <w:r>
        <w:t>import com.twitter.ml.api.DataSetPipe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com.twitter.timelines.data_processing.ad_hoc.earlybird_ranking.common.LabelInfo</w:t>
      </w:r>
    </w:p>
    <w:p>
      <w:pPr>
        <w:jc w:val="both"/>
      </w:pPr>
      <w:r>
        <w:t>import com.twitter.timelines.data_processing.ad_hoc.earlybird_ranking.common.LabelInfoWithFeature</w:t>
      </w:r>
    </w:p>
    <w:p>
      <w:pPr>
        <w:jc w:val="both"/>
      </w:pPr>
      <w:r>
        <w:t>import com.twitter.timelines.prediction.features.recap.RecapFeatures</w:t>
      </w:r>
    </w:p>
    <w:p>
      <w:pPr>
        <w:jc w:val="both"/>
      </w:pPr>
      <w:r>
        <w:t>import java.lang.{Double =&gt; JDouble}</w:t>
      </w:r>
    </w:p>
    <w:p>
      <w:pPr>
        <w:jc w:val="both"/>
      </w:pPr>
      <w:r>
        <w:t>import scala.util.Random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Adds an IsGlobalEngagement label to records containing any recap label, and adjusts</w:t>
      </w:r>
    </w:p>
    <w:p>
      <w:pPr>
        <w:jc w:val="both"/>
      </w:pPr>
      <w:r>
        <w:t xml:space="preserve"> * weights accordingly. See [[weightAndSample]] for details on operation.</w:t>
      </w:r>
    </w:p>
    <w:p>
      <w:pPr>
        <w:jc w:val="both"/>
      </w:pPr>
      <w:r>
        <w:t xml:space="preserve"> */</w:t>
      </w:r>
    </w:p>
    <w:p>
      <w:pPr>
        <w:jc w:val="both"/>
      </w:pPr>
      <w:r>
        <w:t>class EarlybirdExampleSampler(</w:t>
      </w:r>
    </w:p>
    <w:p>
      <w:pPr>
        <w:jc w:val="both"/>
      </w:pPr>
      <w:r>
        <w:t xml:space="preserve">  random: Random,</w:t>
      </w:r>
    </w:p>
    <w:p>
      <w:pPr>
        <w:jc w:val="both"/>
      </w:pPr>
      <w:r>
        <w:t xml:space="preserve">  labelInfos: List[LabelInfoWithFeature],</w:t>
      </w:r>
    </w:p>
    <w:p>
      <w:pPr>
        <w:jc w:val="both"/>
      </w:pPr>
      <w:r>
        <w:t xml:space="preserve">  negativeInfo: LabelInfo) {</w:t>
      </w:r>
    </w:p>
    <w:p>
      <w:pPr>
        <w:jc w:val="both"/>
      </w:pPr>
      <w:r/>
    </w:p>
    <w:p>
      <w:pPr>
        <w:jc w:val="both"/>
      </w:pPr>
      <w:r>
        <w:t xml:space="preserve">  import com.twitter.ml.api.util.FDsl._</w:t>
      </w:r>
    </w:p>
    <w:p>
      <w:pPr>
        <w:jc w:val="both"/>
      </w:pPr>
      <w:r/>
    </w:p>
    <w:p>
      <w:pPr>
        <w:jc w:val="both"/>
      </w:pPr>
      <w:r>
        <w:t xml:space="preserve">  private[this] val ImportanceFeature: Feature[JDouble] =</w:t>
      </w:r>
    </w:p>
    <w:p>
      <w:pPr>
        <w:jc w:val="both"/>
      </w:pPr>
      <w:r>
        <w:t xml:space="preserve">    SharedFeatures.RECORD_WEIGHT_FEATURE_BUILDER</w:t>
      </w:r>
    </w:p>
    <w:p>
      <w:pPr>
        <w:jc w:val="both"/>
      </w:pPr>
      <w:r>
        <w:t xml:space="preserve">      .extensionBuilder()</w:t>
      </w:r>
    </w:p>
    <w:p>
      <w:pPr>
        <w:jc w:val="both"/>
      </w:pPr>
      <w:r>
        <w:t xml:space="preserve">      .addExtension("type", "earlybird")</w:t>
      </w:r>
    </w:p>
    <w:p>
      <w:pPr>
        <w:jc w:val="both"/>
      </w:pPr>
      <w:r>
        <w:t xml:space="preserve">      .build()</w:t>
      </w:r>
    </w:p>
    <w:p>
      <w:pPr>
        <w:jc w:val="both"/>
      </w:pPr>
      <w:r/>
    </w:p>
    <w:p>
      <w:pPr>
        <w:jc w:val="both"/>
      </w:pPr>
      <w:r>
        <w:t xml:space="preserve">  private[this] def uniformSample(labelInfo: LabelInfo) =</w:t>
      </w:r>
    </w:p>
    <w:p>
      <w:pPr>
        <w:jc w:val="both"/>
      </w:pPr>
      <w:r>
        <w:t xml:space="preserve">    random.nextDouble() &lt; labelInfo.downsampleFraction</w:t>
      </w:r>
    </w:p>
    <w:p>
      <w:pPr>
        <w:jc w:val="both"/>
      </w:pPr>
      <w:r/>
    </w:p>
    <w:p>
      <w:pPr>
        <w:jc w:val="both"/>
      </w:pPr>
      <w:r>
        <w:t xml:space="preserve">  private[this] def weightedImportance(labelInfo: LabelInfo) =</w:t>
      </w:r>
    </w:p>
    <w:p>
      <w:pPr>
        <w:jc w:val="both"/>
      </w:pPr>
      <w:r>
        <w:t xml:space="preserve">    labelInfo.importance / labelInfo.downsampleFraction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Generates a IsGlobalEngagement label for records that contain any</w:t>
      </w:r>
    </w:p>
    <w:p>
      <w:pPr>
        <w:jc w:val="both"/>
      </w:pPr>
      <w:r>
        <w:t xml:space="preserve">   * recap label. Adds an "importance" value per recap label found</w:t>
      </w:r>
    </w:p>
    <w:p>
      <w:pPr>
        <w:jc w:val="both"/>
      </w:pPr>
      <w:r>
        <w:t xml:space="preserve">   * in the record. Simultaneously, downsamples positive and negative examples based on provided</w:t>
      </w:r>
    </w:p>
    <w:p>
      <w:pPr>
        <w:jc w:val="both"/>
      </w:pPr>
      <w:r>
        <w:t xml:space="preserve">   * downsample rates.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weightAndSample(data: DataSetPipe): DataSetPipe = {</w:t>
      </w:r>
    </w:p>
    <w:p>
      <w:pPr>
        <w:jc w:val="both"/>
      </w:pPr>
      <w:r>
        <w:t xml:space="preserve">    val updatedRecords = data.records.flatMap { record =&gt;</w:t>
      </w:r>
    </w:p>
    <w:p>
      <w:pPr>
        <w:jc w:val="both"/>
      </w:pPr>
      <w:r>
        <w:t xml:space="preserve">      val featuresOn = labelInfos.filter(labelInfo =&gt; record.hasFeature(labelInfo.feature))</w:t>
      </w:r>
    </w:p>
    <w:p>
      <w:pPr>
        <w:jc w:val="both"/>
      </w:pPr>
      <w:r>
        <w:t xml:space="preserve">      if (featuresOn.nonEmpty) {</w:t>
      </w:r>
    </w:p>
    <w:p>
      <w:pPr>
        <w:jc w:val="both"/>
      </w:pPr>
      <w:r>
        <w:t xml:space="preserve">        val sampled = featuresOn.map(_.info).filter(uniformSample)</w:t>
      </w:r>
    </w:p>
    <w:p>
      <w:pPr>
        <w:jc w:val="both"/>
      </w:pPr>
      <w:r>
        <w:t xml:space="preserve">        if (sampled.nonEmpty) {</w:t>
      </w:r>
    </w:p>
    <w:p>
      <w:pPr>
        <w:jc w:val="both"/>
      </w:pPr>
      <w:r>
        <w:t xml:space="preserve">          record.setFeatureValue(RecapFeatures.IS_EARLYBIRD_UNIFIED_ENGAGEMENT, true)</w:t>
      </w:r>
    </w:p>
    <w:p>
      <w:pPr>
        <w:jc w:val="both"/>
      </w:pPr>
      <w:r>
        <w:t xml:space="preserve">          Some(record.setFeatureValue(ImportanceFeature, sampled.map(weightedImportance).sum))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if (uniformSample(negativeInfo)) {</w:t>
      </w:r>
    </w:p>
    <w:p>
      <w:pPr>
        <w:jc w:val="both"/>
      </w:pPr>
      <w:r>
        <w:t xml:space="preserve">        Some(record.setFeatureValue(ImportanceFeature, weightedImportance(negativeInfo)))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DataSetPipe(</w:t>
      </w:r>
    </w:p>
    <w:p>
      <w:pPr>
        <w:jc w:val="both"/>
      </w:pPr>
      <w:r>
        <w:t xml:space="preserve">      updatedRecords,</w:t>
      </w:r>
    </w:p>
    <w:p>
      <w:pPr>
        <w:jc w:val="both"/>
      </w:pPr>
      <w:r>
        <w:t xml:space="preserve">      data.featureContext</w:t>
      </w:r>
    </w:p>
    <w:p>
      <w:pPr>
        <w:jc w:val="both"/>
      </w:pPr>
      <w:r>
        <w:t xml:space="preserve">        .addFeatures(ImportanceFeature, RecapFeatures.IS_EARLYBIRD_UNIFIED_ENGAGEMENT)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