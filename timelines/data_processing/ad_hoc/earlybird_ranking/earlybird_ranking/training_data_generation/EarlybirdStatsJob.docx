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com.twitter.timelines.data_processing.ad_hoc.earlybird_ranking.training_data_generation</w:t>
      </w:r>
    </w:p>
    <w:p>
      <w:pPr>
        <w:jc w:val="both"/>
      </w:pPr>
      <w:r/>
    </w:p>
    <w:p>
      <w:pPr>
        <w:jc w:val="both"/>
      </w:pPr>
      <w:r>
        <w:t>import com.twitter.ml.api.analytics.DataSetAnalyticsPlugin</w:t>
      </w:r>
    </w:p>
    <w:p>
      <w:pPr>
        <w:jc w:val="both"/>
      </w:pPr>
      <w:r>
        <w:t>import com.twitter.ml.api.matcher.FeatureMatcher</w:t>
      </w:r>
    </w:p>
    <w:p>
      <w:pPr>
        <w:jc w:val="both"/>
      </w:pPr>
      <w:r>
        <w:t>import com.twitter.ml.api.util.FDsl</w:t>
      </w:r>
    </w:p>
    <w:p>
      <w:pPr>
        <w:jc w:val="both"/>
      </w:pPr>
      <w:r>
        <w:t>import com.twitter.ml.api.DailySuffixFeatureSource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com.twitter.ml.api.DataSetPipe</w:t>
      </w:r>
    </w:p>
    <w:p>
      <w:pPr>
        <w:jc w:val="both"/>
      </w:pPr>
      <w:r>
        <w:t>import com.twitter.ml.api.FeatureStats</w:t>
      </w:r>
    </w:p>
    <w:p>
      <w:pPr>
        <w:jc w:val="both"/>
      </w:pPr>
      <w:r>
        <w:t>import com.twitter.ml.api.IMatcher</w:t>
      </w:r>
    </w:p>
    <w:p>
      <w:pPr>
        <w:jc w:val="both"/>
      </w:pPr>
      <w:r>
        <w:t>import com.twitter.scalding.typed.TypedPipe</w:t>
      </w:r>
    </w:p>
    <w:p>
      <w:pPr>
        <w:jc w:val="both"/>
      </w:pPr>
      <w:r>
        <w:t>import com.twitter.scalding.Execution</w:t>
      </w:r>
    </w:p>
    <w:p>
      <w:pPr>
        <w:jc w:val="both"/>
      </w:pPr>
      <w:r>
        <w:t>import com.twitter.scalding.TypedJson</w:t>
      </w:r>
    </w:p>
    <w:p>
      <w:pPr>
        <w:jc w:val="both"/>
      </w:pPr>
      <w:r>
        <w:t>import com.twitter.scalding_internal.job.TwitterExecutionApp</w:t>
      </w:r>
    </w:p>
    <w:p>
      <w:pPr>
        <w:jc w:val="both"/>
      </w:pPr>
      <w:r>
        <w:t>import com.twitter.timelines.data_processing.util.execution.UTCDateRangeFromArgs</w:t>
      </w:r>
    </w:p>
    <w:p>
      <w:pPr>
        <w:jc w:val="both"/>
      </w:pPr>
      <w:r>
        <w:t>import com.twitter.timelines.data_processing.ad_hoc.earlybird_ranking.common.EarlybirdTrainingConfiguration</w:t>
      </w:r>
    </w:p>
    <w:p>
      <w:pPr>
        <w:jc w:val="both"/>
      </w:pPr>
      <w:r>
        <w:t>import com.twitter.timelines.data_processing.ad_hoc.earlybird_ranking.common.EarlybirdTrainingRecapConfiguration</w:t>
      </w:r>
    </w:p>
    <w:p>
      <w:pPr>
        <w:jc w:val="both"/>
      </w:pPr>
      <w:r>
        <w:t>import com.twitter.timelines.prediction.features.recap.RecapFeatures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Compute counts and fractions for all labels in a Recap data source.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Arguments:</w:t>
      </w:r>
    </w:p>
    <w:p>
      <w:pPr>
        <w:jc w:val="both"/>
      </w:pPr>
      <w:r>
        <w:t xml:space="preserve"> * --input   recap data source (containing all labels)</w:t>
      </w:r>
    </w:p>
    <w:p>
      <w:pPr>
        <w:jc w:val="both"/>
      </w:pPr>
      <w:r>
        <w:t xml:space="preserve"> * --output  path to output JSON file containing stats</w:t>
      </w:r>
    </w:p>
    <w:p>
      <w:pPr>
        <w:jc w:val="both"/>
      </w:pPr>
      <w:r>
        <w:t xml:space="preserve"> */</w:t>
      </w:r>
    </w:p>
    <w:p>
      <w:pPr>
        <w:jc w:val="both"/>
      </w:pPr>
      <w:r>
        <w:t>object EarlybirdStatsJob extends TwitterExecutionApp with UTCDateRangeFromArgs {</w:t>
      </w:r>
    </w:p>
    <w:p>
      <w:pPr>
        <w:jc w:val="both"/>
      </w:pPr>
      <w:r/>
    </w:p>
    <w:p>
      <w:pPr>
        <w:jc w:val="both"/>
      </w:pPr>
      <w:r>
        <w:t xml:space="preserve">  import DataSetAnalyticsPlugin._</w:t>
      </w:r>
    </w:p>
    <w:p>
      <w:pPr>
        <w:jc w:val="both"/>
      </w:pPr>
      <w:r>
        <w:t xml:space="preserve">  import FDsl._</w:t>
      </w:r>
    </w:p>
    <w:p>
      <w:pPr>
        <w:jc w:val="both"/>
      </w:pPr>
      <w:r>
        <w:t xml:space="preserve">  import RecapFeatures.IS_EARLYBIRD_UNIFIED_ENGAGEMENT</w:t>
      </w:r>
    </w:p>
    <w:p>
      <w:pPr>
        <w:jc w:val="both"/>
      </w:pPr>
      <w:r/>
    </w:p>
    <w:p>
      <w:pPr>
        <w:jc w:val="both"/>
      </w:pPr>
      <w:r>
        <w:t xml:space="preserve">  lazy val constants: EarlybirdTrainingConfiguration = new EarlybirdTrainingRecapConfiguration</w:t>
      </w:r>
    </w:p>
    <w:p>
      <w:pPr>
        <w:jc w:val="both"/>
      </w:pPr>
      <w:r>
        <w:t xml:space="preserve">  private[this] def addGlobalEngagementLabel(record: DataRecord) = {</w:t>
      </w:r>
    </w:p>
    <w:p>
      <w:pPr>
        <w:jc w:val="both"/>
      </w:pPr>
      <w:r>
        <w:t xml:space="preserve">    if (constants.LabelInfos.exists { labelInfo =&gt; record.hasFeature(labelInfo.feature) }) {</w:t>
      </w:r>
    </w:p>
    <w:p>
      <w:pPr>
        <w:jc w:val="both"/>
      </w:pPr>
      <w:r>
        <w:t xml:space="preserve">      record.setFeatureValue(IS_EARLYBIRD_UNIFIED_ENGAGEMENT, true)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record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labelFeatureMatcher: IMatcher = {</w:t>
      </w:r>
    </w:p>
    <w:p>
      <w:pPr>
        <w:jc w:val="both"/>
      </w:pPr>
      <w:r>
        <w:t xml:space="preserve">    val allLabels =</w:t>
      </w:r>
    </w:p>
    <w:p>
      <w:pPr>
        <w:jc w:val="both"/>
      </w:pPr>
      <w:r>
        <w:t xml:space="preserve">      (IS_EARLYBIRD_UNIFIED_ENGAGEMENT :: constants.LabelInfos.map(_.feature)).map(_.getFeatureName)</w:t>
      </w:r>
    </w:p>
    <w:p>
      <w:pPr>
        <w:jc w:val="both"/>
      </w:pPr>
      <w:r>
        <w:t xml:space="preserve">    FeatureMatcher.names(allLabels.asJava)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computeStats(data: DataSetPipe): TypedPipe[FeatureStats] = {</w:t>
      </w:r>
    </w:p>
    <w:p>
      <w:pPr>
        <w:jc w:val="both"/>
      </w:pPr>
      <w:r>
        <w:t xml:space="preserve">    data</w:t>
      </w:r>
    </w:p>
    <w:p>
      <w:pPr>
        <w:jc w:val="both"/>
      </w:pPr>
      <w:r>
        <w:t xml:space="preserve">      .viaRecords { _.map(addGlobalEngagementLabel) }</w:t>
      </w:r>
    </w:p>
    <w:p>
      <w:pPr>
        <w:jc w:val="both"/>
      </w:pPr>
      <w:r>
        <w:t xml:space="preserve">      .project(labelFeatureMatcher)</w:t>
      </w:r>
    </w:p>
    <w:p>
      <w:pPr>
        <w:jc w:val="both"/>
      </w:pPr>
      <w:r>
        <w:t xml:space="preserve">      .collectFeatureStats()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job: Execution[Unit] = {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args &lt;- Execution.getArgs</w:t>
      </w:r>
    </w:p>
    <w:p>
      <w:pPr>
        <w:jc w:val="both"/>
      </w:pPr>
      <w:r>
        <w:t xml:space="preserve">      dateRange &lt;- dateRangeEx</w:t>
      </w:r>
    </w:p>
    <w:p>
      <w:pPr>
        <w:jc w:val="both"/>
      </w:pPr>
      <w:r>
        <w:t xml:space="preserve">      data = DailySuffixFeatureSource(args("input"))(dateRange).read</w:t>
      </w:r>
    </w:p>
    <w:p>
      <w:pPr>
        <w:jc w:val="both"/>
      </w:pPr>
      <w:r>
        <w:t xml:space="preserve">      _ &lt;- computeStats(data).writeExecution(TypedJson(args("output")))</w:t>
      </w:r>
    </w:p>
    <w:p>
      <w:pPr>
        <w:jc w:val="both"/>
      </w:pPr>
      <w:r>
        <w:t xml:space="preserve">    } yield 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