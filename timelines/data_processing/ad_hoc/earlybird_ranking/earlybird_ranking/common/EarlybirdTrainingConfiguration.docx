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com.twitter.timelines.data_processing.ad_hoc.earlybird_ranking.common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com.twitter.ml.api.ITransform</w:t>
      </w:r>
    </w:p>
    <w:p>
      <w:pPr>
        <w:jc w:val="both"/>
      </w:pPr>
      <w:r>
        <w:t>import com.twitter.ml.api.transform.CascadeTransform</w:t>
      </w:r>
    </w:p>
    <w:p>
      <w:pPr>
        <w:jc w:val="both"/>
      </w:pPr>
      <w:r>
        <w:t>import com.twitter.ml.api.transform.TransformFactory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com.twitter.search.common.features.SearchResultFeature</w:t>
      </w:r>
    </w:p>
    <w:p>
      <w:pPr>
        <w:jc w:val="both"/>
      </w:pPr>
      <w:r>
        <w:t>import com.twitter.search.common.features.ExternalTweetFeature</w:t>
      </w:r>
    </w:p>
    <w:p>
      <w:pPr>
        <w:jc w:val="both"/>
      </w:pPr>
      <w:r>
        <w:t>import com.twitter.search.common.features.TweetFeature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com.twitter.timelines.prediction.features.request_context.RequestContextFeatures</w:t>
      </w:r>
    </w:p>
    <w:p>
      <w:pPr>
        <w:jc w:val="both"/>
      </w:pPr>
      <w:r>
        <w:t>import com.twitter.timelines.prediction.features.time_features.TimeDataRecordFeatures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com.twitter.timelines.prediction.features.real_graph.RealGraphDataRecordFeatures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java.lang.{Boolean =&gt; JBoolean}</w:t>
      </w:r>
    </w:p>
    <w:p>
      <w:pPr>
        <w:jc w:val="both"/>
      </w:pPr>
      <w:r/>
    </w:p>
    <w:p>
      <w:pPr>
        <w:jc w:val="both"/>
      </w:pPr>
      <w:r>
        <w:t>case class LabelInfo(name: String, downsampleFraction: Double, importance: Double)</w:t>
      </w:r>
    </w:p>
    <w:p>
      <w:pPr>
        <w:jc w:val="both"/>
      </w:pPr>
      <w:r/>
    </w:p>
    <w:p>
      <w:pPr>
        <w:jc w:val="both"/>
      </w:pPr>
      <w:r>
        <w:t>case class LabelInfoWithFeature(info: LabelInfo, feature: Feature[JBoolean])</w:t>
      </w:r>
    </w:p>
    <w:p>
      <w:pPr>
        <w:jc w:val="both"/>
      </w:pPr>
      <w:r/>
    </w:p>
    <w:p>
      <w:pPr>
        <w:jc w:val="both"/>
      </w:pPr>
      <w:r>
        <w:t>trait EarlybirdTrainingConfiguration {</w:t>
      </w:r>
    </w:p>
    <w:p>
      <w:pPr>
        <w:jc w:val="both"/>
      </w:pPr>
      <w:r/>
    </w:p>
    <w:p>
      <w:pPr>
        <w:jc w:val="both"/>
      </w:pPr>
      <w:r>
        <w:t xml:space="preserve">  protected def labels: Map[String, Feature.Binary]</w:t>
      </w:r>
    </w:p>
    <w:p>
      <w:pPr>
        <w:jc w:val="both"/>
      </w:pPr>
      <w:r/>
    </w:p>
    <w:p>
      <w:pPr>
        <w:jc w:val="both"/>
      </w:pPr>
      <w:r>
        <w:t xml:space="preserve">  protected def weights: Map[String, Double] = Map(</w:t>
      </w:r>
    </w:p>
    <w:p>
      <w:pPr>
        <w:jc w:val="both"/>
      </w:pPr>
      <w:r>
        <w:t xml:space="preserve">    "detail_expanded" -&gt; 0.3,</w:t>
      </w:r>
    </w:p>
    <w:p>
      <w:pPr>
        <w:jc w:val="both"/>
      </w:pPr>
      <w:r>
        <w:t xml:space="preserve">    "favorited" -&gt; 1.0,</w:t>
      </w:r>
    </w:p>
    <w:p>
      <w:pPr>
        <w:jc w:val="both"/>
      </w:pPr>
      <w:r>
        <w:t xml:space="preserve">    "open_linked" -&gt; 0.1,</w:t>
      </w:r>
    </w:p>
    <w:p>
      <w:pPr>
        <w:jc w:val="both"/>
      </w:pPr>
      <w:r>
        <w:t xml:space="preserve">    "photo_expanded" -&gt; 0.03,</w:t>
      </w:r>
    </w:p>
    <w:p>
      <w:pPr>
        <w:jc w:val="both"/>
      </w:pPr>
      <w:r>
        <w:t xml:space="preserve">    "profile_clicked" -&gt; 1.0,</w:t>
      </w:r>
    </w:p>
    <w:p>
      <w:pPr>
        <w:jc w:val="both"/>
      </w:pPr>
      <w:r>
        <w:t xml:space="preserve">    "replied" -&gt; 9.0,</w:t>
      </w:r>
    </w:p>
    <w:p>
      <w:pPr>
        <w:jc w:val="both"/>
      </w:pPr>
      <w:r>
        <w:t xml:space="preserve">    "retweeted" -&gt; 1.0,</w:t>
      </w:r>
    </w:p>
    <w:p>
      <w:pPr>
        <w:jc w:val="both"/>
      </w:pPr>
      <w:r>
        <w:t xml:space="preserve">    "video_playback50" -&gt; 0.01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we basically should not downsample any of the precious positive data.</w:t>
      </w:r>
    </w:p>
    <w:p>
      <w:pPr>
        <w:jc w:val="both"/>
      </w:pPr>
      <w:r>
        <w:t xml:space="preserve">  // importance are currently set to match the full model's weights.</w:t>
      </w:r>
    </w:p>
    <w:p>
      <w:pPr>
        <w:jc w:val="both"/>
      </w:pPr>
      <w:r>
        <w:t xml:space="preserve">  protected def PositiveSamplingRate: Double = 1.0</w:t>
      </w:r>
    </w:p>
    <w:p>
      <w:pPr>
        <w:jc w:val="both"/>
      </w:pPr>
      <w:r>
        <w:t xml:space="preserve">  private def NegativeSamplingRate: Double = PositiveSamplingRate * 0.08</w:t>
      </w:r>
    </w:p>
    <w:p>
      <w:pPr>
        <w:jc w:val="both"/>
      </w:pPr>
      <w:r/>
    </w:p>
    <w:p>
      <w:pPr>
        <w:jc w:val="both"/>
      </w:pPr>
      <w:r>
        <w:t xml:space="preserve">  // we basically should not downsample any of the precious positive data.</w:t>
      </w:r>
    </w:p>
    <w:p>
      <w:pPr>
        <w:jc w:val="both"/>
      </w:pPr>
      <w:r>
        <w:t xml:space="preserve">  // importance are currently set to match the full model's weights.</w:t>
      </w:r>
    </w:p>
    <w:p>
      <w:pPr>
        <w:jc w:val="both"/>
      </w:pPr>
      <w:r>
        <w:t xml:space="preserve">  final lazy val LabelInfos: List[LabelInfoWithFeature] = {</w:t>
      </w:r>
    </w:p>
    <w:p>
      <w:pPr>
        <w:jc w:val="both"/>
      </w:pPr>
      <w:r>
        <w:t xml:space="preserve">    assert(labels.keySet == weights.keySet)</w:t>
      </w:r>
    </w:p>
    <w:p>
      <w:pPr>
        <w:jc w:val="both"/>
      </w:pPr>
      <w:r>
        <w:t xml:space="preserve">    labels.keySet.map(makeLabelInfoWithFeature).toList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makeLabelInfoWithFeature(labelName: String): LabelInfoWithFeature = {</w:t>
      </w:r>
    </w:p>
    <w:p>
      <w:pPr>
        <w:jc w:val="both"/>
      </w:pPr>
      <w:r>
        <w:t xml:space="preserve">    LabelInfoWithFeature(</w:t>
      </w:r>
    </w:p>
    <w:p>
      <w:pPr>
        <w:jc w:val="both"/>
      </w:pPr>
      <w:r>
        <w:t xml:space="preserve">      LabelInfo(labelName, PositiveSamplingRate, weights(labelName)),</w:t>
      </w:r>
    </w:p>
    <w:p>
      <w:pPr>
        <w:jc w:val="both"/>
      </w:pPr>
      <w:r>
        <w:t xml:space="preserve">      labels(labelName))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lazy val NegativeInfo: LabelInfo = LabelInfo("negative", NegativeSamplingRate, 1.0)</w:t>
      </w:r>
    </w:p>
    <w:p>
      <w:pPr>
        <w:jc w:val="both"/>
      </w:pPr>
      <w:r/>
    </w:p>
    <w:p>
      <w:pPr>
        <w:jc w:val="both"/>
      </w:pPr>
      <w:r>
        <w:t xml:space="preserve">  // example of features available in schema based namespace:</w:t>
      </w:r>
    </w:p>
    <w:p>
      <w:pPr>
        <w:jc w:val="both"/>
      </w:pPr>
      <w:r>
        <w:t xml:space="preserve">  protected def featureToSearchResultFeatureMap: Map[Feature[_], SearchResultFeature] = Map(</w:t>
      </w:r>
    </w:p>
    <w:p>
      <w:pPr>
        <w:jc w:val="both"/>
      </w:pPr>
      <w:r>
        <w:t xml:space="preserve">    RecapFeatures.TEXT_SCORE -&gt; TweetFeature.TEXT_SCORE,</w:t>
      </w:r>
    </w:p>
    <w:p>
      <w:pPr>
        <w:jc w:val="both"/>
      </w:pPr>
      <w:r>
        <w:t xml:space="preserve">    RecapFeatures.REPLY_COUNT -&gt; TweetFeature.REPLY_COUNT,</w:t>
      </w:r>
    </w:p>
    <w:p>
      <w:pPr>
        <w:jc w:val="both"/>
      </w:pPr>
      <w:r>
        <w:t xml:space="preserve">    RecapFeatures.RETWEET_COUNT -&gt; TweetFeature.RETWEET_COUNT,</w:t>
      </w:r>
    </w:p>
    <w:p>
      <w:pPr>
        <w:jc w:val="both"/>
      </w:pPr>
      <w:r>
        <w:t xml:space="preserve">    RecapFeatures.FAV_COUNT -&gt; TweetFeature.FAVORITE_COUNT,</w:t>
      </w:r>
    </w:p>
    <w:p>
      <w:pPr>
        <w:jc w:val="both"/>
      </w:pPr>
      <w:r>
        <w:t xml:space="preserve">    RecapFeatures.HAS_CARD -&gt; TweetFeature.HAS_CARD_FLAG,</w:t>
      </w:r>
    </w:p>
    <w:p>
      <w:pPr>
        <w:jc w:val="both"/>
      </w:pPr>
      <w:r>
        <w:t xml:space="preserve">    RecapFeatures.HAS_CONSUMER_VIDEO -&gt; TweetFeature.HAS_CONSUMER_VIDEO_FLAG,</w:t>
      </w:r>
    </w:p>
    <w:p>
      <w:pPr>
        <w:jc w:val="both"/>
      </w:pPr>
      <w:r>
        <w:t xml:space="preserve">    RecapFeatures.HAS_PRO_VIDEO -&gt; TweetFeature.HAS_PRO_VIDEO_FLAG,</w:t>
      </w:r>
    </w:p>
    <w:p>
      <w:pPr>
        <w:jc w:val="both"/>
      </w:pPr>
      <w:r>
        <w:t xml:space="preserve">    // no corresponding HAS_NATIVE_VIDEO feature in TweetFeature</w:t>
      </w:r>
    </w:p>
    <w:p>
      <w:pPr>
        <w:jc w:val="both"/>
      </w:pPr>
      <w:r>
        <w:t xml:space="preserve">    RecapFeatures.HAS_VINE -&gt; TweetFeature.HAS_VINE_FLAG,</w:t>
      </w:r>
    </w:p>
    <w:p>
      <w:pPr>
        <w:jc w:val="both"/>
      </w:pPr>
      <w:r>
        <w:t xml:space="preserve">    RecapFeatures.HAS_PERISCOPE -&gt; TweetFeature.HAS_PERISCOPE_FLAG,</w:t>
      </w:r>
    </w:p>
    <w:p>
      <w:pPr>
        <w:jc w:val="both"/>
      </w:pPr>
      <w:r>
        <w:t xml:space="preserve">    RecapFeatures.HAS_NATIVE_IMAGE -&gt; TweetFeature.HAS_NATIVE_IMAGE_FLAG,</w:t>
      </w:r>
    </w:p>
    <w:p>
      <w:pPr>
        <w:jc w:val="both"/>
      </w:pPr>
      <w:r>
        <w:t xml:space="preserve">    RecapFeatures.HAS_IMAGE -&gt; TweetFeature.HAS_IMAGE_URL_FLAG,</w:t>
      </w:r>
    </w:p>
    <w:p>
      <w:pPr>
        <w:jc w:val="both"/>
      </w:pPr>
      <w:r>
        <w:t xml:space="preserve">    RecapFeatures.HAS_NEWS -&gt; TweetFeature.HAS_NEWS_URL_FLAG,</w:t>
      </w:r>
    </w:p>
    <w:p>
      <w:pPr>
        <w:jc w:val="both"/>
      </w:pPr>
      <w:r>
        <w:t xml:space="preserve">    RecapFeatures.HAS_VIDEO -&gt; TweetFeature.HAS_VIDEO_URL_FLAG,</w:t>
      </w:r>
    </w:p>
    <w:p>
      <w:pPr>
        <w:jc w:val="both"/>
      </w:pPr>
      <w:r>
        <w:t xml:space="preserve">    RecapFeatures.HAS_TREND -&gt; TweetFeature.HAS_TREND_FLAG,</w:t>
      </w:r>
    </w:p>
    <w:p>
      <w:pPr>
        <w:jc w:val="both"/>
      </w:pPr>
      <w:r>
        <w:t xml:space="preserve">    RecapFeatures.HAS_MULTIPLE_HASHTAGS_OR_TRENDS -&gt; TweetFeature.HAS_MULTIPLE_HASHTAGS_OR_TRENDS_FLAG,</w:t>
      </w:r>
    </w:p>
    <w:p>
      <w:pPr>
        <w:jc w:val="both"/>
      </w:pPr>
      <w:r>
        <w:t xml:space="preserve">    RecapFeatures.IS_OFFENSIVE -&gt; TweetFeature.IS_OFFENSIVE_FLAG,</w:t>
      </w:r>
    </w:p>
    <w:p>
      <w:pPr>
        <w:jc w:val="both"/>
      </w:pPr>
      <w:r>
        <w:t xml:space="preserve">    RecapFeatures.IS_REPLY -&gt; TweetFeature.IS_REPLY_FLAG,</w:t>
      </w:r>
    </w:p>
    <w:p>
      <w:pPr>
        <w:jc w:val="both"/>
      </w:pPr>
      <w:r>
        <w:t xml:space="preserve">    RecapFeatures.IS_RETWEET -&gt; TweetFeature.IS_RETWEET_FLAG,</w:t>
      </w:r>
    </w:p>
    <w:p>
      <w:pPr>
        <w:jc w:val="both"/>
      </w:pPr>
      <w:r>
        <w:t xml:space="preserve">    RecapFeatures.IS_AUTHOR_BOT -&gt; TweetFeature.IS_USER_BOT_FLAG,</w:t>
      </w:r>
    </w:p>
    <w:p>
      <w:pPr>
        <w:jc w:val="both"/>
      </w:pPr>
      <w:r>
        <w:t xml:space="preserve">    RecapFeatures.FROM_VERIFIED_ACCOUNT -&gt; TweetFeature.FROM_VERIFIED_ACCOUNT_FLAG,</w:t>
      </w:r>
    </w:p>
    <w:p>
      <w:pPr>
        <w:jc w:val="both"/>
      </w:pPr>
      <w:r>
        <w:t xml:space="preserve">    RecapFeatures.USER_REP -&gt; TweetFeature.USER_REPUTATION,</w:t>
      </w:r>
    </w:p>
    <w:p>
      <w:pPr>
        <w:jc w:val="both"/>
      </w:pPr>
      <w:r>
        <w:t xml:space="preserve">    RecapFeatures.EMBEDS_IMPRESSION_COUNT -&gt; TweetFeature.EMBEDS_IMPRESSION_COUNT,</w:t>
      </w:r>
    </w:p>
    <w:p>
      <w:pPr>
        <w:jc w:val="both"/>
      </w:pPr>
      <w:r>
        <w:t xml:space="preserve">    RecapFeatures.EMBEDS_URL_COUNT -&gt; TweetFeature.EMBEDS_URL_COUNT,</w:t>
      </w:r>
    </w:p>
    <w:p>
      <w:pPr>
        <w:jc w:val="both"/>
      </w:pPr>
      <w:r>
        <w:t xml:space="preserve">    // RecapFeatures.VIDEO_VIEW_COUNT deprecated</w:t>
      </w:r>
    </w:p>
    <w:p>
      <w:pPr>
        <w:jc w:val="both"/>
      </w:pPr>
      <w:r>
        <w:t xml:space="preserve">    RecapFeatures.FAV_COUNT_V2 -&gt; TweetFeature.FAVORITE_COUNT_V2,</w:t>
      </w:r>
    </w:p>
    <w:p>
      <w:pPr>
        <w:jc w:val="both"/>
      </w:pPr>
      <w:r>
        <w:t xml:space="preserve">    RecapFeatures.RETWEET_COUNT_V2 -&gt; TweetFeature.RETWEET_COUNT_V2,</w:t>
      </w:r>
    </w:p>
    <w:p>
      <w:pPr>
        <w:jc w:val="both"/>
      </w:pPr>
      <w:r>
        <w:t xml:space="preserve">    RecapFeatures.REPLY_COUNT_V2 -&gt; TweetFeature.REPLY_COUNT_V2,</w:t>
      </w:r>
    </w:p>
    <w:p>
      <w:pPr>
        <w:jc w:val="both"/>
      </w:pPr>
      <w:r>
        <w:t xml:space="preserve">    RecapFeatures.IS_SENSITIVE -&gt; TweetFeature.IS_SENSITIVE_CONTENT,</w:t>
      </w:r>
    </w:p>
    <w:p>
      <w:pPr>
        <w:jc w:val="both"/>
      </w:pPr>
      <w:r>
        <w:t xml:space="preserve">    RecapFeatures.HAS_MULTIPLE_MEDIA -&gt; TweetFeature.HAS_MULTIPLE_MEDIA_FLAG,</w:t>
      </w:r>
    </w:p>
    <w:p>
      <w:pPr>
        <w:jc w:val="both"/>
      </w:pPr>
      <w:r>
        <w:t xml:space="preserve">    RecapFeatures.IS_AUTHOR_PROFILE_EGG -&gt; TweetFeature.PROFILE_IS_EGG_FLAG,</w:t>
      </w:r>
    </w:p>
    <w:p>
      <w:pPr>
        <w:jc w:val="both"/>
      </w:pPr>
      <w:r>
        <w:t xml:space="preserve">    RecapFeatures.IS_AUTHOR_NEW -&gt; TweetFeature.IS_USER_NEW_FLAG,</w:t>
      </w:r>
    </w:p>
    <w:p>
      <w:pPr>
        <w:jc w:val="both"/>
      </w:pPr>
      <w:r>
        <w:t xml:space="preserve">    RecapFeatures.NUM_MENTIONS -&gt; TweetFeature.NUM_MENTIONS,</w:t>
      </w:r>
    </w:p>
    <w:p>
      <w:pPr>
        <w:jc w:val="both"/>
      </w:pPr>
      <w:r>
        <w:t xml:space="preserve">    RecapFeatures.NUM_HASHTAGS -&gt; TweetFeature.NUM_HASHTAGS,</w:t>
      </w:r>
    </w:p>
    <w:p>
      <w:pPr>
        <w:jc w:val="both"/>
      </w:pPr>
      <w:r>
        <w:t xml:space="preserve">    RecapFeatures.HAS_VISIBLE_LINK -&gt; TweetFeature.HAS_VISIBLE_LINK_FLAG,</w:t>
      </w:r>
    </w:p>
    <w:p>
      <w:pPr>
        <w:jc w:val="both"/>
      </w:pPr>
      <w:r>
        <w:t xml:space="preserve">    RecapFeatures.HAS_LINK -&gt; TweetFeature.HAS_LINK_FLAG,</w:t>
      </w:r>
    </w:p>
    <w:p>
      <w:pPr>
        <w:jc w:val="both"/>
      </w:pPr>
      <w:r>
        <w:t xml:space="preserve">    //note: DISCRETE features are not supported by the modelInterpreter tool.</w:t>
      </w:r>
    </w:p>
    <w:p>
      <w:pPr>
        <w:jc w:val="both"/>
      </w:pPr>
      <w:r>
        <w:t xml:space="preserve">    // for the following features, we will create separate CONTINUOUS features instead of renaming</w:t>
      </w:r>
    </w:p>
    <w:p>
      <w:pPr>
        <w:jc w:val="both"/>
      </w:pPr>
      <w:r>
        <w:t xml:space="preserve">    //RecapFeatures.LINK_LANGUAGE</w:t>
      </w:r>
    </w:p>
    <w:p>
      <w:pPr>
        <w:jc w:val="both"/>
      </w:pPr>
      <w:r>
        <w:t xml:space="preserve">    //RecapFeatures.LANGUAGE</w:t>
      </w:r>
    </w:p>
    <w:p>
      <w:pPr>
        <w:jc w:val="both"/>
      </w:pPr>
      <w:r>
        <w:t xml:space="preserve">    TimelinesSharedFeatures.HAS_QUOTE -&gt; TweetFeature.HAS_QUOTE_FLAG,</w:t>
      </w:r>
    </w:p>
    <w:p>
      <w:pPr>
        <w:jc w:val="both"/>
      </w:pPr>
      <w:r>
        <w:t xml:space="preserve">    TimelinesSharedFeatures.QUOTE_COUNT -&gt; TweetFeature.QUOTE_COUNT,</w:t>
      </w:r>
    </w:p>
    <w:p>
      <w:pPr>
        <w:jc w:val="both"/>
      </w:pPr>
      <w:r>
        <w:t xml:space="preserve">    TimelinesSharedFeatures.WEIGHTED_FAV_COUNT -&gt; TweetFeature.WEIGHTED_FAVORITE_COUNT,</w:t>
      </w:r>
    </w:p>
    <w:p>
      <w:pPr>
        <w:jc w:val="both"/>
      </w:pPr>
      <w:r>
        <w:t xml:space="preserve">    TimelinesSharedFeatures.WEIGHTED_QUOTE_COUNT -&gt; TweetFeature.WEIGHTED_QUOTE_COUNT,</w:t>
      </w:r>
    </w:p>
    <w:p>
      <w:pPr>
        <w:jc w:val="both"/>
      </w:pPr>
      <w:r>
        <w:t xml:space="preserve">    TimelinesSharedFeatures.WEIGHTED_REPLY_COUNT -&gt; TweetFeature.WEIGHTED_REPLY_COUNT,</w:t>
      </w:r>
    </w:p>
    <w:p>
      <w:pPr>
        <w:jc w:val="both"/>
      </w:pPr>
      <w:r>
        <w:t xml:space="preserve">    TimelinesSharedFeatures.WEIGHTED_RETWEET_COUNT -&gt; TweetFeature.WEIGHTED_RETWEET_COUNT,</w:t>
      </w:r>
    </w:p>
    <w:p>
      <w:pPr>
        <w:jc w:val="both"/>
      </w:pPr>
      <w:r>
        <w:t xml:space="preserve">    TimelinesSharedFeatures.DECAYED_FAVORITE_COUNT -&gt; TweetFeature.DECAYED_FAVORITE_COUNT,</w:t>
      </w:r>
    </w:p>
    <w:p>
      <w:pPr>
        <w:jc w:val="both"/>
      </w:pPr>
      <w:r>
        <w:t xml:space="preserve">    TimelinesSharedFeatures.DECAYED_RETWEET_COUNT -&gt; TweetFeature.DECAYED_RETWEET_COUNT,</w:t>
      </w:r>
    </w:p>
    <w:p>
      <w:pPr>
        <w:jc w:val="both"/>
      </w:pPr>
      <w:r>
        <w:t xml:space="preserve">    TimelinesSharedFeatures.DECAYED_REPLY_COUNT -&gt; TweetFeature.DECAYED_RETWEET_COUNT,</w:t>
      </w:r>
    </w:p>
    <w:p>
      <w:pPr>
        <w:jc w:val="both"/>
      </w:pPr>
      <w:r>
        <w:t xml:space="preserve">    TimelinesSharedFeatures.DECAYED_QUOTE_COUNT -&gt; TweetFeature.DECAYED_QUOTE_COUNT,</w:t>
      </w:r>
    </w:p>
    <w:p>
      <w:pPr>
        <w:jc w:val="both"/>
      </w:pPr>
      <w:r>
        <w:t xml:space="preserve">    TimelinesSharedFeatures.FAKE_FAVORITE_COUNT -&gt; TweetFeature.FAKE_FAVORITE_COUNT,</w:t>
      </w:r>
    </w:p>
    <w:p>
      <w:pPr>
        <w:jc w:val="both"/>
      </w:pPr>
      <w:r>
        <w:t xml:space="preserve">    TimelinesSharedFeatures.FAKE_RETWEET_COUNT -&gt; TweetFeature.FAKE_RETWEET_COUNT,</w:t>
      </w:r>
    </w:p>
    <w:p>
      <w:pPr>
        <w:jc w:val="both"/>
      </w:pPr>
      <w:r>
        <w:t xml:space="preserve">    TimelinesSharedFeatures.FAKE_REPLY_COUNT -&gt; TweetFeature.FAKE_REPLY_COUNT,</w:t>
      </w:r>
    </w:p>
    <w:p>
      <w:pPr>
        <w:jc w:val="both"/>
      </w:pPr>
      <w:r>
        <w:t xml:space="preserve">    TimelinesSharedFeatures.FAKE_QUOTE_COUNT -&gt; TweetFeature.FAKE_QUOTE_COUNT,</w:t>
      </w:r>
    </w:p>
    <w:p>
      <w:pPr>
        <w:jc w:val="both"/>
      </w:pPr>
      <w:r>
        <w:t xml:space="preserve">    TimelinesSharedFeatures.EMBEDS_IMPRESSION_COUNT_V2 -&gt; TweetFeature.EMBEDS_IMPRESSION_COUNT_V2,</w:t>
      </w:r>
    </w:p>
    <w:p>
      <w:pPr>
        <w:jc w:val="both"/>
      </w:pPr>
      <w:r>
        <w:t xml:space="preserve">    TimelinesSharedFeatures.EMBEDS_URL_COUNT_V2 -&gt; TweetFeature.EMBEDS_URL_COUNT_V2,</w:t>
      </w:r>
    </w:p>
    <w:p>
      <w:pPr>
        <w:jc w:val="both"/>
      </w:pPr>
      <w:r>
        <w:t xml:space="preserve">    TimelinesSharedFeatures.LABEL_ABUSIVE_FLAG -&gt; TweetFeature.LABEL_ABUSIVE_FLAG,</w:t>
      </w:r>
    </w:p>
    <w:p>
      <w:pPr>
        <w:jc w:val="both"/>
      </w:pPr>
      <w:r>
        <w:t xml:space="preserve">    TimelinesSharedFeatures.LABEL_ABUSIVE_HI_RCL_FLAG -&gt; TweetFeature.LABEL_ABUSIVE_HI_RCL_FLAG,</w:t>
      </w:r>
    </w:p>
    <w:p>
      <w:pPr>
        <w:jc w:val="both"/>
      </w:pPr>
      <w:r>
        <w:t xml:space="preserve">    TimelinesSharedFeatures.LABEL_DUP_CONTENT_FLAG -&gt; TweetFeature.LABEL_DUP_CONTENT_FLAG,</w:t>
      </w:r>
    </w:p>
    <w:p>
      <w:pPr>
        <w:jc w:val="both"/>
      </w:pPr>
      <w:r>
        <w:t xml:space="preserve">    TimelinesSharedFeatures.LABEL_NSFW_HI_PRC_FLAG -&gt; TweetFeature.LABEL_NSFW_HI_PRC_FLAG,</w:t>
      </w:r>
    </w:p>
    <w:p>
      <w:pPr>
        <w:jc w:val="both"/>
      </w:pPr>
      <w:r>
        <w:t xml:space="preserve">    TimelinesSharedFeatures.LABEL_NSFW_HI_RCL_FLAG -&gt; TweetFeature.LABEL_NSFW_HI_RCL_FLAG,</w:t>
      </w:r>
    </w:p>
    <w:p>
      <w:pPr>
        <w:jc w:val="both"/>
      </w:pPr>
      <w:r>
        <w:t xml:space="preserve">    TimelinesSharedFeatures.LABEL_SPAM_FLAG -&gt; TweetFeature.LABEL_SPAM_FLAG,</w:t>
      </w:r>
    </w:p>
    <w:p>
      <w:pPr>
        <w:jc w:val="both"/>
      </w:pPr>
      <w:r>
        <w:t xml:space="preserve">    TimelinesSharedFeatures.LABEL_SPAM_HI_RCL_FLAG -&gt; TweetFeature.LABEL_SPAM_HI_RCL_FLAG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protected def derivedFeaturesAdder: ITransform =</w:t>
      </w:r>
    </w:p>
    <w:p>
      <w:pPr>
        <w:jc w:val="both"/>
      </w:pPr>
      <w:r>
        <w:t xml:space="preserve">    new ITransform {</w:t>
      </w:r>
    </w:p>
    <w:p>
      <w:pPr>
        <w:jc w:val="both"/>
      </w:pPr>
      <w:r>
        <w:t xml:space="preserve">      private val hasEnglishTweetDiffUiLangFeature =</w:t>
      </w:r>
    </w:p>
    <w:p>
      <w:pPr>
        <w:jc w:val="both"/>
      </w:pPr>
      <w:r>
        <w:t xml:space="preserve">        featureInstanceFromSearchResultFeature(ExternalTweetFeature.HAS_ENGLISH_TWEET_DIFF_UI_LANG)</w:t>
      </w:r>
    </w:p>
    <w:p>
      <w:pPr>
        <w:jc w:val="both"/>
      </w:pPr>
      <w:r>
        <w:t xml:space="preserve">          .asInstanceOf[Feature.Binary]</w:t>
      </w:r>
    </w:p>
    <w:p>
      <w:pPr>
        <w:jc w:val="both"/>
      </w:pPr>
      <w:r>
        <w:t xml:space="preserve">      private val hasEnglishUiDiffTweetLangFeature =</w:t>
      </w:r>
    </w:p>
    <w:p>
      <w:pPr>
        <w:jc w:val="both"/>
      </w:pPr>
      <w:r>
        <w:t xml:space="preserve">        featureInstanceFromSearchResultFeature(ExternalTweetFeature.HAS_ENGLISH_UI_DIFF_TWEET_LANG)</w:t>
      </w:r>
    </w:p>
    <w:p>
      <w:pPr>
        <w:jc w:val="both"/>
      </w:pPr>
      <w:r>
        <w:t xml:space="preserve">          .asInstanceOf[Feature.Binary]</w:t>
      </w:r>
    </w:p>
    <w:p>
      <w:pPr>
        <w:jc w:val="both"/>
      </w:pPr>
      <w:r>
        <w:t xml:space="preserve">      private val hasDiffLangFeature =</w:t>
      </w:r>
    </w:p>
    <w:p>
      <w:pPr>
        <w:jc w:val="both"/>
      </w:pPr>
      <w:r>
        <w:t xml:space="preserve">        featureInstanceFromSearchResultFeature(ExternalTweetFeature.HAS_DIFF_LANG)</w:t>
      </w:r>
    </w:p>
    <w:p>
      <w:pPr>
        <w:jc w:val="both"/>
      </w:pPr>
      <w:r>
        <w:t xml:space="preserve">          .asInstanceOf[Feature.Binary]</w:t>
      </w:r>
    </w:p>
    <w:p>
      <w:pPr>
        <w:jc w:val="both"/>
      </w:pPr>
      <w:r>
        <w:t xml:space="preserve">      private val isSelfTweetFeature =</w:t>
      </w:r>
    </w:p>
    <w:p>
      <w:pPr>
        <w:jc w:val="both"/>
      </w:pPr>
      <w:r>
        <w:t xml:space="preserve">        featureInstanceFromSearchResultFeature(ExternalTweetFeature.IS_SELF_TWEET)</w:t>
      </w:r>
    </w:p>
    <w:p>
      <w:pPr>
        <w:jc w:val="both"/>
      </w:pPr>
      <w:r>
        <w:t xml:space="preserve">          .asInstanceOf[Feature.Binary]</w:t>
      </w:r>
    </w:p>
    <w:p>
      <w:pPr>
        <w:jc w:val="both"/>
      </w:pPr>
      <w:r>
        <w:t xml:space="preserve">      private val tweetAgeInSecsFeature =</w:t>
      </w:r>
    </w:p>
    <w:p>
      <w:pPr>
        <w:jc w:val="both"/>
      </w:pPr>
      <w:r>
        <w:t xml:space="preserve">        featureInstanceFromSearchResultFeature(ExternalTweetFeature.TWEET_AGE_IN_SECS)</w:t>
      </w:r>
    </w:p>
    <w:p>
      <w:pPr>
        <w:jc w:val="both"/>
      </w:pPr>
      <w:r>
        <w:t xml:space="preserve">          .asInstanceOf[Feature.Continuous]</w:t>
      </w:r>
    </w:p>
    <w:p>
      <w:pPr>
        <w:jc w:val="both"/>
      </w:pPr>
      <w:r>
        <w:t xml:space="preserve">      private val authorSpecificScoreFeature =</w:t>
      </w:r>
    </w:p>
    <w:p>
      <w:pPr>
        <w:jc w:val="both"/>
      </w:pPr>
      <w:r>
        <w:t xml:space="preserve">        featureInstanceFromSearchResultFeature(ExternalTweetFeature.AUTHOR_SPECIFIC_SCORE)</w:t>
      </w:r>
    </w:p>
    <w:p>
      <w:pPr>
        <w:jc w:val="both"/>
      </w:pPr>
      <w:r>
        <w:t xml:space="preserve">          .asInstanceOf[Feature.Continuous]</w:t>
      </w:r>
    </w:p>
    <w:p>
      <w:pPr>
        <w:jc w:val="both"/>
      </w:pPr>
      <w:r/>
    </w:p>
    <w:p>
      <w:pPr>
        <w:jc w:val="both"/>
      </w:pPr>
      <w:r>
        <w:t xml:space="preserve">      // see comments above</w:t>
      </w:r>
    </w:p>
    <w:p>
      <w:pPr>
        <w:jc w:val="both"/>
      </w:pPr>
      <w:r>
        <w:t xml:space="preserve">      private val linkLanguageFeature = new Feature.Continuous(TweetFeature.LINK_LANGUAGE.getName)</w:t>
      </w:r>
    </w:p>
    <w:p>
      <w:pPr>
        <w:jc w:val="both"/>
      </w:pPr>
      <w:r>
        <w:t xml:space="preserve">      private val languageFeature = new Feature.Continuous(TweetFeature.LANGUAGE.getName)</w:t>
      </w:r>
    </w:p>
    <w:p>
      <w:pPr>
        <w:jc w:val="both"/>
      </w:pPr>
      <w:r/>
    </w:p>
    <w:p>
      <w:pPr>
        <w:jc w:val="both"/>
      </w:pPr>
      <w:r>
        <w:t xml:space="preserve">      override def transformContext(featureContext: FeatureContext): FeatureContext =</w:t>
      </w:r>
    </w:p>
    <w:p>
      <w:pPr>
        <w:jc w:val="both"/>
      </w:pPr>
      <w:r>
        <w:t xml:space="preserve">        featureContext.addFeatures(</w:t>
      </w:r>
    </w:p>
    <w:p>
      <w:pPr>
        <w:jc w:val="both"/>
      </w:pPr>
      <w:r>
        <w:t xml:space="preserve">          authorSpecificScoreFeature,</w:t>
      </w:r>
    </w:p>
    <w:p>
      <w:pPr>
        <w:jc w:val="both"/>
      </w:pPr>
      <w:r>
        <w:t xml:space="preserve">          // used when training against the full scoreEarlybirdModelEvaluationJob.scala</w:t>
      </w:r>
    </w:p>
    <w:p>
      <w:pPr>
        <w:jc w:val="both"/>
      </w:pPr>
      <w:r>
        <w:t xml:space="preserve">          // TimelinesSharedFeatures.PREDICTED_SCORE_LOG,</w:t>
      </w:r>
    </w:p>
    <w:p>
      <w:pPr>
        <w:jc w:val="both"/>
      </w:pPr>
      <w:r>
        <w:t xml:space="preserve">          hasEnglishTweetDiffUiLangFeature,</w:t>
      </w:r>
    </w:p>
    <w:p>
      <w:pPr>
        <w:jc w:val="both"/>
      </w:pPr>
      <w:r>
        <w:t xml:space="preserve">          hasEnglishUiDiffTweetLangFeature,</w:t>
      </w:r>
    </w:p>
    <w:p>
      <w:pPr>
        <w:jc w:val="both"/>
      </w:pPr>
      <w:r>
        <w:t xml:space="preserve">          hasDiffLangFeature,</w:t>
      </w:r>
    </w:p>
    <w:p>
      <w:pPr>
        <w:jc w:val="both"/>
      </w:pPr>
      <w:r>
        <w:t xml:space="preserve">          isSelfTweetFeature,</w:t>
      </w:r>
    </w:p>
    <w:p>
      <w:pPr>
        <w:jc w:val="both"/>
      </w:pPr>
      <w:r>
        <w:t xml:space="preserve">          tweetAgeInSecsFeature,</w:t>
      </w:r>
    </w:p>
    <w:p>
      <w:pPr>
        <w:jc w:val="both"/>
      </w:pPr>
      <w:r>
        <w:t xml:space="preserve">          linkLanguageFeature,</w:t>
      </w:r>
    </w:p>
    <w:p>
      <w:pPr>
        <w:jc w:val="both"/>
      </w:pPr>
      <w:r>
        <w:t xml:space="preserve">          languageFeature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override def transform(record: DataRecord): Unit = {</w:t>
      </w:r>
    </w:p>
    <w:p>
      <w:pPr>
        <w:jc w:val="both"/>
      </w:pPr>
      <w:r>
        <w:t xml:space="preserve">        val srecord = SRichDataRecord(record)</w:t>
      </w:r>
    </w:p>
    <w:p>
      <w:pPr>
        <w:jc w:val="both"/>
      </w:pPr>
      <w:r/>
    </w:p>
    <w:p>
      <w:pPr>
        <w:jc w:val="both"/>
      </w:pPr>
      <w:r>
        <w:t xml:space="preserve">        srecord.getFeatureValueOpt(RealGraphDataRecordFeatures.WEIGHT).map { realgraphWeight =&gt;</w:t>
      </w:r>
    </w:p>
    <w:p>
      <w:pPr>
        <w:jc w:val="both"/>
      </w:pPr>
      <w:r>
        <w:t xml:space="preserve">          srecord.setFeatureValue(authorSpecificScoreFeature, realgraphWeight)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use this when training against the log of the full score</w:t>
      </w:r>
    </w:p>
    <w:p>
      <w:pPr>
        <w:jc w:val="both"/>
      </w:pPr>
      <w:r>
        <w:t xml:space="preserve">        // srecord.getFeatureValueOpt(TimelinesSharedFeatures.PREDICTED_SCORE).map { score =&gt;</w:t>
      </w:r>
    </w:p>
    <w:p>
      <w:pPr>
        <w:jc w:val="both"/>
      </w:pPr>
      <w:r>
        <w:t xml:space="preserve">        //   if (score &gt; 0.0) {</w:t>
      </w:r>
    </w:p>
    <w:p>
      <w:pPr>
        <w:jc w:val="both"/>
      </w:pPr>
      <w:r>
        <w:t xml:space="preserve">        //     srecord.setFeatureValue(TimelinesSharedFeatures.PREDICTED_SCORE_LOG, Math.log(score))</w:t>
      </w:r>
    </w:p>
    <w:p>
      <w:pPr>
        <w:jc w:val="both"/>
      </w:pPr>
      <w:r>
        <w:t xml:space="preserve">        //   }</w:t>
      </w:r>
    </w:p>
    <w:p>
      <w:pPr>
        <w:jc w:val="both"/>
      </w:pPr>
      <w:r>
        <w:t xml:space="preserve">        // }</w:t>
      </w:r>
    </w:p>
    <w:p>
      <w:pPr>
        <w:jc w:val="both"/>
      </w:pPr>
      <w:r/>
    </w:p>
    <w:p>
      <w:pPr>
        <w:jc w:val="both"/>
      </w:pPr>
      <w:r>
        <w:t xml:space="preserve">        if (srecord.hasFeature(RequestContextFeatures.LANGUAGE_CODE) &amp;&amp; srecord.hasFeature(</w:t>
      </w:r>
    </w:p>
    <w:p>
      <w:pPr>
        <w:jc w:val="both"/>
      </w:pPr>
      <w:r>
        <w:t xml:space="preserve">            RecapFeatures.LANGUAGE)) {</w:t>
      </w:r>
    </w:p>
    <w:p>
      <w:pPr>
        <w:jc w:val="both"/>
      </w:pPr>
      <w:r>
        <w:t xml:space="preserve">          val uilangIsEnglish = srecord</w:t>
      </w:r>
    </w:p>
    <w:p>
      <w:pPr>
        <w:jc w:val="both"/>
      </w:pPr>
      <w:r>
        <w:t xml:space="preserve">            .getFeatureValue(RequestContextFeatures.LANGUAGE_CODE).toString == "en"</w:t>
      </w:r>
    </w:p>
    <w:p>
      <w:pPr>
        <w:jc w:val="both"/>
      </w:pPr>
      <w:r>
        <w:t xml:space="preserve">          val tweetIsEnglish = srecord.getFeatureValue(RecapFeatures.LANGUAGE) == 5</w:t>
      </w:r>
    </w:p>
    <w:p>
      <w:pPr>
        <w:jc w:val="both"/>
      </w:pPr>
      <w:r>
        <w:t xml:space="preserve">          srecord.setFeatureValue(</w:t>
      </w:r>
    </w:p>
    <w:p>
      <w:pPr>
        <w:jc w:val="both"/>
      </w:pPr>
      <w:r>
        <w:t xml:space="preserve">            hasEnglishTweetDiffUiLangFeature,</w:t>
      </w:r>
    </w:p>
    <w:p>
      <w:pPr>
        <w:jc w:val="both"/>
      </w:pPr>
      <w:r>
        <w:t xml:space="preserve">            tweetIsEnglish &amp;&amp; !uilangIsEnglish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srecord.setFeatureValue(</w:t>
      </w:r>
    </w:p>
    <w:p>
      <w:pPr>
        <w:jc w:val="both"/>
      </w:pPr>
      <w:r>
        <w:t xml:space="preserve">            hasEnglishUiDiffTweetLangFeature,</w:t>
      </w:r>
    </w:p>
    <w:p>
      <w:pPr>
        <w:jc w:val="both"/>
      </w:pPr>
      <w:r>
        <w:t xml:space="preserve">            uilangIsEnglish &amp;&amp; !tweetIsEnglish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srecord.getFeatureValueOpt(RecapFeatures.MATCH_UI_LANG).map { match_ui_lang =&gt;</w:t>
      </w:r>
    </w:p>
    <w:p>
      <w:pPr>
        <w:jc w:val="both"/>
      </w:pPr>
      <w:r>
        <w:t xml:space="preserve">          srecord.setFeatureValue(</w:t>
      </w:r>
    </w:p>
    <w:p>
      <w:pPr>
        <w:jc w:val="both"/>
      </w:pPr>
      <w:r>
        <w:t xml:space="preserve">            hasDiffLangFeature,</w:t>
      </w:r>
    </w:p>
    <w:p>
      <w:pPr>
        <w:jc w:val="both"/>
      </w:pPr>
      <w:r>
        <w:t xml:space="preserve">            !match_ui_lang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author_id &lt;- srecord.getFeatureValueOpt(SharedFeatures.AUTHOR_ID)</w:t>
      </w:r>
    </w:p>
    <w:p>
      <w:pPr>
        <w:jc w:val="both"/>
      </w:pPr>
      <w:r>
        <w:t xml:space="preserve">          user_id &lt;- srecord.getFeatureValueOpt(SharedFeatures.USER_ID)</w:t>
      </w:r>
    </w:p>
    <w:p>
      <w:pPr>
        <w:jc w:val="both"/>
      </w:pPr>
      <w:r>
        <w:t xml:space="preserve">        } srecord.setFeatureValue(</w:t>
      </w:r>
    </w:p>
    <w:p>
      <w:pPr>
        <w:jc w:val="both"/>
      </w:pPr>
      <w:r>
        <w:t xml:space="preserve">          isSelfTweetFeature,</w:t>
      </w:r>
    </w:p>
    <w:p>
      <w:pPr>
        <w:jc w:val="both"/>
      </w:pPr>
      <w:r>
        <w:t xml:space="preserve">          author_id == user_id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srecord.getFeatureValueOpt(TimeDataRecordFeatures.TIME_SINCE_TWEET_CREATION).map {</w:t>
      </w:r>
    </w:p>
    <w:p>
      <w:pPr>
        <w:jc w:val="both"/>
      </w:pPr>
      <w:r>
        <w:t xml:space="preserve">          time_since_tweet_creation =&gt;</w:t>
      </w:r>
    </w:p>
    <w:p>
      <w:pPr>
        <w:jc w:val="both"/>
      </w:pPr>
      <w:r>
        <w:t xml:space="preserve">            srecord.setFeatureValue(</w:t>
      </w:r>
    </w:p>
    <w:p>
      <w:pPr>
        <w:jc w:val="both"/>
      </w:pPr>
      <w:r>
        <w:t xml:space="preserve">              tweetAgeInSecsFeature,</w:t>
      </w:r>
    </w:p>
    <w:p>
      <w:pPr>
        <w:jc w:val="both"/>
      </w:pPr>
      <w:r>
        <w:t xml:space="preserve">              time_since_tweet_creation / 1000.0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srecord.getFeatureValueOpt(RecapFeatures.LINK_LANGUAGE).map { link_language =&gt;</w:t>
      </w:r>
    </w:p>
    <w:p>
      <w:pPr>
        <w:jc w:val="both"/>
      </w:pPr>
      <w:r>
        <w:t xml:space="preserve">          srecord.setFeatureValue(</w:t>
      </w:r>
    </w:p>
    <w:p>
      <w:pPr>
        <w:jc w:val="both"/>
      </w:pPr>
      <w:r>
        <w:t xml:space="preserve">            linkLanguageFeature,</w:t>
      </w:r>
    </w:p>
    <w:p>
      <w:pPr>
        <w:jc w:val="both"/>
      </w:pPr>
      <w:r>
        <w:t xml:space="preserve">            link_language.toDouble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srecord.getFeatureValueOpt(RecapFeatures.LANGUAGE).map { language =&gt;</w:t>
      </w:r>
    </w:p>
    <w:p>
      <w:pPr>
        <w:jc w:val="both"/>
      </w:pPr>
      <w:r>
        <w:t xml:space="preserve">          srecord.setFeatureValue(</w:t>
      </w:r>
    </w:p>
    <w:p>
      <w:pPr>
        <w:jc w:val="both"/>
      </w:pPr>
      <w:r>
        <w:t xml:space="preserve">            languageFeature,</w:t>
      </w:r>
    </w:p>
    <w:p>
      <w:pPr>
        <w:jc w:val="both"/>
      </w:pPr>
      <w:r>
        <w:t xml:space="preserve">            language.toDouble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protected def featureInstanceFromSearchResultFeature(</w:t>
      </w:r>
    </w:p>
    <w:p>
      <w:pPr>
        <w:jc w:val="both"/>
      </w:pPr>
      <w:r>
        <w:t xml:space="preserve">    tweetFeature: SearchResultFeature</w:t>
      </w:r>
    </w:p>
    <w:p>
      <w:pPr>
        <w:jc w:val="both"/>
      </w:pPr>
      <w:r>
        <w:t xml:space="preserve">  ): Feature[_] = {</w:t>
      </w:r>
    </w:p>
    <w:p>
      <w:pPr>
        <w:jc w:val="both"/>
      </w:pPr>
      <w:r>
        <w:t xml:space="preserve">    val featureType = tweetFeature.getType</w:t>
      </w:r>
    </w:p>
    <w:p>
      <w:pPr>
        <w:jc w:val="both"/>
      </w:pPr>
      <w:r>
        <w:t xml:space="preserve">    val featureName = tweetFeature.getName</w:t>
      </w:r>
    </w:p>
    <w:p>
      <w:pPr>
        <w:jc w:val="both"/>
      </w:pPr>
      <w:r/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!tweetFeature.isDiscrete &amp;&amp; (</w:t>
      </w:r>
    </w:p>
    <w:p>
      <w:pPr>
        <w:jc w:val="both"/>
      </w:pPr>
      <w:r>
        <w:t xml:space="preserve">        featureType == com.twitter.search.common.features.thrift.ThriftSearchFeatureType.BOOLEAN_VALUE ||</w:t>
      </w:r>
    </w:p>
    <w:p>
      <w:pPr>
        <w:jc w:val="both"/>
      </w:pPr>
      <w:r>
        <w:t xml:space="preserve">          featureType == com.twitter.search.common.features.thrift.ThriftSearchFeatureType.DOUBLE_VALUE ||</w:t>
      </w:r>
    </w:p>
    <w:p>
      <w:pPr>
        <w:jc w:val="both"/>
      </w:pPr>
      <w:r>
        <w:t xml:space="preserve">          featureType == com.twitter.search.common.features.thrift.ThriftSearchFeatureType.INT32_VALUE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(featureType == com.twitter.search.common.features.thrift.ThriftSearchFeatureType.BOOLEAN_VALUE)</w:t>
      </w:r>
    </w:p>
    <w:p>
      <w:pPr>
        <w:jc w:val="both"/>
      </w:pPr>
      <w:r>
        <w:t xml:space="preserve">      new Feature.Binary(featureName)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new Feature.Continuous(featureName)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EarlybirdFeatureRenamer: ITransform = {</w:t>
      </w:r>
    </w:p>
    <w:p>
      <w:pPr>
        <w:jc w:val="both"/>
      </w:pPr>
      <w:r>
        <w:t xml:space="preserve">    val earlybirdFeatureRenameMap: Map[Feature[_], Feature[_]] =</w:t>
      </w:r>
    </w:p>
    <w:p>
      <w:pPr>
        <w:jc w:val="both"/>
      </w:pPr>
      <w:r>
        <w:t xml:space="preserve">      featureToSearchResultFeatureMap.map {</w:t>
      </w:r>
    </w:p>
    <w:p>
      <w:pPr>
        <w:jc w:val="both"/>
      </w:pPr>
      <w:r>
        <w:t xml:space="preserve">        case (originalFeature, tweetFeature) =&gt;</w:t>
      </w:r>
    </w:p>
    <w:p>
      <w:pPr>
        <w:jc w:val="both"/>
      </w:pPr>
      <w:r>
        <w:t xml:space="preserve">          originalFeature -&gt; featureInstanceFromSearchResultFeature(tweetFeature)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new CascadeTransform(</w:t>
      </w:r>
    </w:p>
    <w:p>
      <w:pPr>
        <w:jc w:val="both"/>
      </w:pPr>
      <w:r>
        <w:t xml:space="preserve">      List(</w:t>
      </w:r>
    </w:p>
    <w:p>
      <w:pPr>
        <w:jc w:val="both"/>
      </w:pPr>
      <w:r>
        <w:t xml:space="preserve">        derivedFeaturesAdder,</w:t>
      </w:r>
    </w:p>
    <w:p>
      <w:pPr>
        <w:jc w:val="both"/>
      </w:pPr>
      <w:r>
        <w:t xml:space="preserve">        TransformFactory.produceTransform(</w:t>
      </w:r>
    </w:p>
    <w:p>
      <w:pPr>
        <w:jc w:val="both"/>
      </w:pPr>
      <w:r>
        <w:t xml:space="preserve">          TransformFactory.produceFeatureRenameTransformSpec(</w:t>
      </w:r>
    </w:p>
    <w:p>
      <w:pPr>
        <w:jc w:val="both"/>
      </w:pPr>
      <w:r>
        <w:t xml:space="preserve">            earlybirdFeatureRenameMap.asJava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).asJava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