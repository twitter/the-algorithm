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"common",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"src/java/com/twitter/ml/api/constant",</w:t>
      </w:r>
    </w:p>
    <w:p>
      <w:pPr>
        <w:jc w:val="both"/>
      </w:pPr>
      <w:r>
        <w:t xml:space="preserve">        "src/java/com/twitter/ml/api/transform",</w:t>
      </w:r>
    </w:p>
    <w:p>
      <w:pPr>
        <w:jc w:val="both"/>
      </w:pPr>
      <w:r>
        <w:t xml:space="preserve">        "src/java/com/twitter/search/modeling/tweet_ranking",</w:t>
      </w:r>
    </w:p>
    <w:p>
      <w:pPr>
        <w:jc w:val="both"/>
      </w:pPr>
      <w:r>
        <w:t xml:space="preserve">        "src/scala/com/twitter/ml/api/util",</w:t>
      </w:r>
    </w:p>
    <w:p>
      <w:pPr>
        <w:jc w:val="both"/>
      </w:pPr>
      <w:r>
        <w:t xml:space="preserve">        "src/scala/com/twitter/timelines/prediction/features/common",</w:t>
      </w:r>
    </w:p>
    <w:p>
      <w:pPr>
        <w:jc w:val="both"/>
      </w:pPr>
      <w:r>
        <w:t xml:space="preserve">        "src/scala/com/twitter/timelines/prediction/features/itl",</w:t>
      </w:r>
    </w:p>
    <w:p>
      <w:pPr>
        <w:jc w:val="both"/>
      </w:pPr>
      <w:r>
        <w:t xml:space="preserve">        "src/scala/com/twitter/timelines/prediction/features/real_graph",</w:t>
      </w:r>
    </w:p>
    <w:p>
      <w:pPr>
        <w:jc w:val="both"/>
      </w:pPr>
      <w:r>
        <w:t xml:space="preserve">        "src/scala/com/twitter/timelines/prediction/features/recap",</w:t>
      </w:r>
    </w:p>
    <w:p>
      <w:pPr>
        <w:jc w:val="both"/>
      </w:pPr>
      <w:r>
        <w:t xml:space="preserve">        "src/scala/com/twitter/timelines/prediction/features/request_context",</w:t>
      </w:r>
    </w:p>
    <w:p>
      <w:pPr>
        <w:jc w:val="both"/>
      </w:pPr>
      <w:r>
        <w:t xml:space="preserve">        "src/scala/com/twitter/timelines/prediction/features/time_features",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"src/thrift/com/twitter/ml/api:transform-java",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