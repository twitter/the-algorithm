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com.twitter.timelines.data_processing.ad_hoc.earlybird_ranking.common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/>
    </w:p>
    <w:p>
      <w:pPr>
        <w:jc w:val="both"/>
      </w:pPr>
      <w:r>
        <w:t>class EarlybirdTrainingRecapConfiguration extends EarlybirdTrainingConfiguration {</w:t>
      </w:r>
    </w:p>
    <w:p>
      <w:pPr>
        <w:jc w:val="both"/>
      </w:pPr>
      <w:r>
        <w:t xml:space="preserve">  override val labels: Map[String, Feature.Binary] = Map(</w:t>
      </w:r>
    </w:p>
    <w:p>
      <w:pPr>
        <w:jc w:val="both"/>
      </w:pPr>
      <w:r>
        <w:t xml:space="preserve">    "detail_expanded" -&gt; RecapFeatures.IS_CLICKED,</w:t>
      </w:r>
    </w:p>
    <w:p>
      <w:pPr>
        <w:jc w:val="both"/>
      </w:pPr>
      <w:r>
        <w:t xml:space="preserve">    "favorited" -&gt; RecapFeatures.IS_FAVORITED,</w:t>
      </w:r>
    </w:p>
    <w:p>
      <w:pPr>
        <w:jc w:val="both"/>
      </w:pPr>
      <w:r>
        <w:t xml:space="preserve">    "open_linked" -&gt; RecapFeatures.IS_OPEN_LINKED,</w:t>
      </w:r>
    </w:p>
    <w:p>
      <w:pPr>
        <w:jc w:val="both"/>
      </w:pPr>
      <w:r>
        <w:t xml:space="preserve">    "photo_expanded" -&gt; RecapFeatures.IS_PHOTO_EXPANDED,</w:t>
      </w:r>
    </w:p>
    <w:p>
      <w:pPr>
        <w:jc w:val="both"/>
      </w:pPr>
      <w:r>
        <w:t xml:space="preserve">    "profile_clicked" -&gt; RecapFeatures.IS_PROFILE_CLICKED,</w:t>
      </w:r>
    </w:p>
    <w:p>
      <w:pPr>
        <w:jc w:val="both"/>
      </w:pPr>
      <w:r>
        <w:t xml:space="preserve">    "replied" -&gt; RecapFeatures.IS_REPLIED,</w:t>
      </w:r>
    </w:p>
    <w:p>
      <w:pPr>
        <w:jc w:val="both"/>
      </w:pPr>
      <w:r>
        <w:t xml:space="preserve">    "retweeted" -&gt; RecapFeatures.IS_RETWEETED,</w:t>
      </w:r>
    </w:p>
    <w:p>
      <w:pPr>
        <w:jc w:val="both"/>
      </w:pPr>
      <w:r>
        <w:t xml:space="preserve">    "video_playback50" -&gt; RecapFeatures.IS_VIDEO_PLAYBACK_50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