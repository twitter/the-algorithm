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com.twitter.timelines.data_processing.ad_hoc.earlybird_ranking.common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com.twitter.ml.api.ITransform</w:t>
      </w:r>
    </w:p>
    <w:p>
      <w:pPr>
        <w:jc w:val="both"/>
      </w:pPr>
      <w:r>
        <w:t>import com.twitter.ml.api.transform.CascadeTransform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com.twitter.search.common.features.SearchResultFeature</w:t>
      </w:r>
    </w:p>
    <w:p>
      <w:pPr>
        <w:jc w:val="both"/>
      </w:pPr>
      <w:r>
        <w:t>import com.twitter.search.common.features.TweetFeature</w:t>
      </w:r>
    </w:p>
    <w:p>
      <w:pPr>
        <w:jc w:val="both"/>
      </w:pPr>
      <w:r>
        <w:t>import com.twitter.timelines.prediction.features.itl.ITLFeatures._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class EarlybirdTrainingRectweetConfiguration extends EarlybirdTrainingConfiguration {</w:t>
      </w:r>
    </w:p>
    <w:p>
      <w:pPr>
        <w:jc w:val="both"/>
      </w:pPr>
      <w:r/>
    </w:p>
    <w:p>
      <w:pPr>
        <w:jc w:val="both"/>
      </w:pPr>
      <w:r>
        <w:t xml:space="preserve">  override val labels: Map[String, Feature.Binary] = Map(</w:t>
      </w:r>
    </w:p>
    <w:p>
      <w:pPr>
        <w:jc w:val="both"/>
      </w:pPr>
      <w:r>
        <w:t xml:space="preserve">    "detail_expanded" -&gt; IS_CLICKED,</w:t>
      </w:r>
    </w:p>
    <w:p>
      <w:pPr>
        <w:jc w:val="both"/>
      </w:pPr>
      <w:r>
        <w:t xml:space="preserve">    "favorited" -&gt; IS_FAVORITED,</w:t>
      </w:r>
    </w:p>
    <w:p>
      <w:pPr>
        <w:jc w:val="both"/>
      </w:pPr>
      <w:r>
        <w:t xml:space="preserve">    "open_linked" -&gt; IS_OPEN_LINKED,</w:t>
      </w:r>
    </w:p>
    <w:p>
      <w:pPr>
        <w:jc w:val="both"/>
      </w:pPr>
      <w:r>
        <w:t xml:space="preserve">    "photo_expanded" -&gt; IS_PHOTO_EXPANDED,</w:t>
      </w:r>
    </w:p>
    <w:p>
      <w:pPr>
        <w:jc w:val="both"/>
      </w:pPr>
      <w:r>
        <w:t xml:space="preserve">    "profile_clicked" -&gt; IS_PROFILE_CLICKED,</w:t>
      </w:r>
    </w:p>
    <w:p>
      <w:pPr>
        <w:jc w:val="both"/>
      </w:pPr>
      <w:r>
        <w:t xml:space="preserve">    "replied" -&gt; IS_REPLIED,</w:t>
      </w:r>
    </w:p>
    <w:p>
      <w:pPr>
        <w:jc w:val="both"/>
      </w:pPr>
      <w:r>
        <w:t xml:space="preserve">    "retweeted" -&gt; IS_RETWEETED,</w:t>
      </w:r>
    </w:p>
    <w:p>
      <w:pPr>
        <w:jc w:val="both"/>
      </w:pPr>
      <w:r>
        <w:t xml:space="preserve">    "video_playback50" -&gt; IS_VIDEO_PLAYBACK_50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PositiveSamplingRate: Double = 0.5</w:t>
      </w:r>
    </w:p>
    <w:p>
      <w:pPr>
        <w:jc w:val="both"/>
      </w:pPr>
      <w:r/>
    </w:p>
    <w:p>
      <w:pPr>
        <w:jc w:val="both"/>
      </w:pPr>
      <w:r>
        <w:t xml:space="preserve">  override def featureToSearchResultFeatureMap: Map[Feature[_], SearchResultFeature] =</w:t>
      </w:r>
    </w:p>
    <w:p>
      <w:pPr>
        <w:jc w:val="both"/>
      </w:pPr>
      <w:r>
        <w:t xml:space="preserve">    super.featureToSearchResultFeatureMap ++ Map(</w:t>
      </w:r>
    </w:p>
    <w:p>
      <w:pPr>
        <w:jc w:val="both"/>
      </w:pPr>
      <w:r>
        <w:t xml:space="preserve">      TEXT_SCORE -&gt; TweetFeature.TEXT_SCORE,</w:t>
      </w:r>
    </w:p>
    <w:p>
      <w:pPr>
        <w:jc w:val="both"/>
      </w:pPr>
      <w:r>
        <w:t xml:space="preserve">      REPLY_COUNT -&gt; TweetFeature.REPLY_COUNT,</w:t>
      </w:r>
    </w:p>
    <w:p>
      <w:pPr>
        <w:jc w:val="both"/>
      </w:pPr>
      <w:r>
        <w:t xml:space="preserve">      RETWEET_COUNT -&gt; TweetFeature.RETWEET_COUNT,</w:t>
      </w:r>
    </w:p>
    <w:p>
      <w:pPr>
        <w:jc w:val="both"/>
      </w:pPr>
      <w:r>
        <w:t xml:space="preserve">      FAV_COUNT -&gt; TweetFeature.FAVORITE_COUNT,</w:t>
      </w:r>
    </w:p>
    <w:p>
      <w:pPr>
        <w:jc w:val="both"/>
      </w:pPr>
      <w:r>
        <w:t xml:space="preserve">      HAS_CARD -&gt; TweetFeature.HAS_CARD_FLAG,</w:t>
      </w:r>
    </w:p>
    <w:p>
      <w:pPr>
        <w:jc w:val="both"/>
      </w:pPr>
      <w:r>
        <w:t xml:space="preserve">      HAS_CONSUMER_VIDEO -&gt; TweetFeature.HAS_CONSUMER_VIDEO_FLAG,</w:t>
      </w:r>
    </w:p>
    <w:p>
      <w:pPr>
        <w:jc w:val="both"/>
      </w:pPr>
      <w:r>
        <w:t xml:space="preserve">      HAS_PRO_VIDEO -&gt; TweetFeature.HAS_PRO_VIDEO_FLAG,</w:t>
      </w:r>
    </w:p>
    <w:p>
      <w:pPr>
        <w:jc w:val="both"/>
      </w:pPr>
      <w:r>
        <w:t xml:space="preserve">      HAS_VINE -&gt; TweetFeature.HAS_VINE_FLAG,</w:t>
      </w:r>
    </w:p>
    <w:p>
      <w:pPr>
        <w:jc w:val="both"/>
      </w:pPr>
      <w:r>
        <w:t xml:space="preserve">      HAS_PERISCOPE -&gt; TweetFeature.HAS_PERISCOPE_FLAG,</w:t>
      </w:r>
    </w:p>
    <w:p>
      <w:pPr>
        <w:jc w:val="both"/>
      </w:pPr>
      <w:r>
        <w:t xml:space="preserve">      HAS_NATIVE_IMAGE -&gt; TweetFeature.HAS_NATIVE_IMAGE_FLAG,</w:t>
      </w:r>
    </w:p>
    <w:p>
      <w:pPr>
        <w:jc w:val="both"/>
      </w:pPr>
      <w:r>
        <w:t xml:space="preserve">      HAS_IMAGE -&gt; TweetFeature.HAS_IMAGE_URL_FLAG,</w:t>
      </w:r>
    </w:p>
    <w:p>
      <w:pPr>
        <w:jc w:val="both"/>
      </w:pPr>
      <w:r>
        <w:t xml:space="preserve">      HAS_NEWS -&gt; TweetFeature.HAS_NEWS_URL_FLAG,</w:t>
      </w:r>
    </w:p>
    <w:p>
      <w:pPr>
        <w:jc w:val="both"/>
      </w:pPr>
      <w:r>
        <w:t xml:space="preserve">      HAS_VIDEO -&gt; TweetFeature.HAS_VIDEO_URL_FLAG,</w:t>
      </w:r>
    </w:p>
    <w:p>
      <w:pPr>
        <w:jc w:val="both"/>
      </w:pPr>
      <w:r>
        <w:t xml:space="preserve">      // some features that exist for recap are not available in rectweet</w:t>
      </w:r>
    </w:p>
    <w:p>
      <w:pPr>
        <w:jc w:val="both"/>
      </w:pPr>
      <w:r>
        <w:t xml:space="preserve">      //    HAS_TREND</w:t>
      </w:r>
    </w:p>
    <w:p>
      <w:pPr>
        <w:jc w:val="both"/>
      </w:pPr>
      <w:r>
        <w:t xml:space="preserve">      //    HAS_MULTIPLE_HASHTAGS_OR_TRENDS</w:t>
      </w:r>
    </w:p>
    <w:p>
      <w:pPr>
        <w:jc w:val="both"/>
      </w:pPr>
      <w:r>
        <w:t xml:space="preserve">      //    IS_OFFENSIVE</w:t>
      </w:r>
    </w:p>
    <w:p>
      <w:pPr>
        <w:jc w:val="both"/>
      </w:pPr>
      <w:r>
        <w:t xml:space="preserve">      //    IS_REPLY</w:t>
      </w:r>
    </w:p>
    <w:p>
      <w:pPr>
        <w:jc w:val="both"/>
      </w:pPr>
      <w:r>
        <w:t xml:space="preserve">      //    IS_RETWEET</w:t>
      </w:r>
    </w:p>
    <w:p>
      <w:pPr>
        <w:jc w:val="both"/>
      </w:pPr>
      <w:r>
        <w:t xml:space="preserve">      IS_AUTHOR_BOT -&gt; TweetFeature.IS_USER_BOT_FLAG,</w:t>
      </w:r>
    </w:p>
    <w:p>
      <w:pPr>
        <w:jc w:val="both"/>
      </w:pPr>
      <w:r>
        <w:t xml:space="preserve">      IS_AUTHOR_SPAM -&gt; TweetFeature.IS_USER_SPAM_FLAG,</w:t>
      </w:r>
    </w:p>
    <w:p>
      <w:pPr>
        <w:jc w:val="both"/>
      </w:pPr>
      <w:r>
        <w:t xml:space="preserve">      IS_AUTHOR_NSFW -&gt; TweetFeature.IS_USER_NSFW_FLAG,</w:t>
      </w:r>
    </w:p>
    <w:p>
      <w:pPr>
        <w:jc w:val="both"/>
      </w:pPr>
      <w:r>
        <w:t xml:space="preserve">      //    FROM_VERIFIED_ACCOUNT</w:t>
      </w:r>
    </w:p>
    <w:p>
      <w:pPr>
        <w:jc w:val="both"/>
      </w:pPr>
      <w:r>
        <w:t xml:space="preserve">      USER_REP -&gt; TweetFeature.USER_REPUTATION,</w:t>
      </w:r>
    </w:p>
    <w:p>
      <w:pPr>
        <w:jc w:val="both"/>
      </w:pPr>
      <w:r>
        <w:t xml:space="preserve">      //    EMBEDS_IMPRESSION_COUNT</w:t>
      </w:r>
    </w:p>
    <w:p>
      <w:pPr>
        <w:jc w:val="both"/>
      </w:pPr>
      <w:r>
        <w:t xml:space="preserve">      //    EMBEDS_URL_COUNT</w:t>
      </w:r>
    </w:p>
    <w:p>
      <w:pPr>
        <w:jc w:val="both"/>
      </w:pPr>
      <w:r>
        <w:t xml:space="preserve">      //    VIDEO_VIEW_COUNT</w:t>
      </w:r>
    </w:p>
    <w:p>
      <w:pPr>
        <w:jc w:val="both"/>
      </w:pPr>
      <w:r>
        <w:t xml:space="preserve">      FAV_COUNT_V2 -&gt; TweetFeature.FAVORITE_COUNT_V2,</w:t>
      </w:r>
    </w:p>
    <w:p>
      <w:pPr>
        <w:jc w:val="both"/>
      </w:pPr>
      <w:r>
        <w:t xml:space="preserve">      RETWEET_COUNT_V2 -&gt; TweetFeature.RETWEET_COUNT_V2,</w:t>
      </w:r>
    </w:p>
    <w:p>
      <w:pPr>
        <w:jc w:val="both"/>
      </w:pPr>
      <w:r>
        <w:t xml:space="preserve">      REPLY_COUNT_V2 -&gt; TweetFeature.REPLY_COUNT_V2,</w:t>
      </w:r>
    </w:p>
    <w:p>
      <w:pPr>
        <w:jc w:val="both"/>
      </w:pPr>
      <w:r>
        <w:t xml:space="preserve">      IS_SENSITIVE -&gt; TweetFeature.IS_SENSITIVE_CONTENT,</w:t>
      </w:r>
    </w:p>
    <w:p>
      <w:pPr>
        <w:jc w:val="both"/>
      </w:pPr>
      <w:r>
        <w:t xml:space="preserve">      HAS_MULTIPLE_MEDIA -&gt; TweetFeature.HAS_MULTIPLE_MEDIA_FLAG,</w:t>
      </w:r>
    </w:p>
    <w:p>
      <w:pPr>
        <w:jc w:val="both"/>
      </w:pPr>
      <w:r>
        <w:t xml:space="preserve">      IS_AUTHOR_PROFILE_EGG -&gt; TweetFeature.PROFILE_IS_EGG_FLAG,</w:t>
      </w:r>
    </w:p>
    <w:p>
      <w:pPr>
        <w:jc w:val="both"/>
      </w:pPr>
      <w:r>
        <w:t xml:space="preserve">      IS_AUTHOR_NEW -&gt; TweetFeature.IS_USER_NEW_FLAG,</w:t>
      </w:r>
    </w:p>
    <w:p>
      <w:pPr>
        <w:jc w:val="both"/>
      </w:pPr>
      <w:r>
        <w:t xml:space="preserve">      NUM_MENTIONS -&gt; TweetFeature.NUM_MENTIONS,</w:t>
      </w:r>
    </w:p>
    <w:p>
      <w:pPr>
        <w:jc w:val="both"/>
      </w:pPr>
      <w:r>
        <w:t xml:space="preserve">      NUM_HASHTAGS -&gt; TweetFeature.NUM_HASHTAGS,</w:t>
      </w:r>
    </w:p>
    <w:p>
      <w:pPr>
        <w:jc w:val="both"/>
      </w:pPr>
      <w:r>
        <w:t xml:space="preserve">      HAS_VISIBLE_LINK -&gt; TweetFeature.HAS_VISIBLE_LINK_FLAG,</w:t>
      </w:r>
    </w:p>
    <w:p>
      <w:pPr>
        <w:jc w:val="both"/>
      </w:pPr>
      <w:r>
        <w:t xml:space="preserve">      HAS_LINK -&gt; TweetFeature.HAS_LINK_FLAG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derivedFeaturesAdder: CascadeTransform = {</w:t>
      </w:r>
    </w:p>
    <w:p>
      <w:pPr>
        <w:jc w:val="both"/>
      </w:pPr>
      <w:r>
        <w:t xml:space="preserve">    // only LINK_LANGUAGE availabe in rectweet. no LANGUAGE feature</w:t>
      </w:r>
    </w:p>
    <w:p>
      <w:pPr>
        <w:jc w:val="both"/>
      </w:pPr>
      <w:r>
        <w:t xml:space="preserve">    val linkLanguageTransform = new ITransform {</w:t>
      </w:r>
    </w:p>
    <w:p>
      <w:pPr>
        <w:jc w:val="both"/>
      </w:pPr>
      <w:r>
        <w:t xml:space="preserve">      private val linkLanguageFeature = new Feature.Continuous(TweetFeature.LINK_LANGUAGE.getName)</w:t>
      </w:r>
    </w:p>
    <w:p>
      <w:pPr>
        <w:jc w:val="both"/>
      </w:pPr>
      <w:r/>
    </w:p>
    <w:p>
      <w:pPr>
        <w:jc w:val="both"/>
      </w:pPr>
      <w:r>
        <w:t xml:space="preserve">      override def transformContext(featureContext: FeatureContext): FeatureContext =</w:t>
      </w:r>
    </w:p>
    <w:p>
      <w:pPr>
        <w:jc w:val="both"/>
      </w:pPr>
      <w:r>
        <w:t xml:space="preserve">        featureContext.addFeatures(</w:t>
      </w:r>
    </w:p>
    <w:p>
      <w:pPr>
        <w:jc w:val="both"/>
      </w:pPr>
      <w:r>
        <w:t xml:space="preserve">          linkLanguageFeature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override def transform(record: DataRecord): Unit = {</w:t>
      </w:r>
    </w:p>
    <w:p>
      <w:pPr>
        <w:jc w:val="both"/>
      </w:pPr>
      <w:r>
        <w:t xml:space="preserve">        val srecord = SRichDataRecord(record)</w:t>
      </w:r>
    </w:p>
    <w:p>
      <w:pPr>
        <w:jc w:val="both"/>
      </w:pPr>
      <w:r/>
    </w:p>
    <w:p>
      <w:pPr>
        <w:jc w:val="both"/>
      </w:pPr>
      <w:r>
        <w:t xml:space="preserve">        srecord.getFeatureValueOpt(LINK_LANGUAGE).map { link_language =&gt;</w:t>
      </w:r>
    </w:p>
    <w:p>
      <w:pPr>
        <w:jc w:val="both"/>
      </w:pPr>
      <w:r>
        <w:t xml:space="preserve">          srecord.setFeatureValue(</w:t>
      </w:r>
    </w:p>
    <w:p>
      <w:pPr>
        <w:jc w:val="both"/>
      </w:pPr>
      <w:r>
        <w:t xml:space="preserve">            linkLanguageFeature,</w:t>
      </w:r>
    </w:p>
    <w:p>
      <w:pPr>
        <w:jc w:val="both"/>
      </w:pPr>
      <w:r>
        <w:t xml:space="preserve">            link_language.toDouble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CascadeTransform(</w:t>
      </w:r>
    </w:p>
    <w:p>
      <w:pPr>
        <w:jc w:val="both"/>
      </w:pPr>
      <w:r>
        <w:t xml:space="preserve">      List(</w:t>
      </w:r>
    </w:p>
    <w:p>
      <w:pPr>
        <w:jc w:val="both"/>
      </w:pPr>
      <w:r>
        <w:t xml:space="preserve">        super.derivedFeaturesAdder,</w:t>
      </w:r>
    </w:p>
    <w:p>
      <w:pPr>
        <w:jc w:val="both"/>
      </w:pPr>
      <w:r>
        <w:t xml:space="preserve">        linkLanguageTransform</w:t>
      </w:r>
    </w:p>
    <w:p>
      <w:pPr>
        <w:jc w:val="both"/>
      </w:pPr>
      <w:r>
        <w:t xml:space="preserve">      ).asJava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