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com.twitter.search.ingester.pipeline.util;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java.util.Collection;</w:t>
      </w:r>
    </w:p>
    <w:p>
      <w:pPr>
        <w:jc w:val="both"/>
      </w:pPr>
      <w:r>
        <w:t>import java.util.Iterator;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java.util.Optional;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com.twitter.search.common.indexing.thriftjava.ThriftGeoLocationSource;</w:t>
      </w:r>
    </w:p>
    <w:p>
      <w:pPr>
        <w:jc w:val="both"/>
      </w:pPr>
      <w:r>
        <w:t>import com.twitter.search.common.indexing.thriftjava.ThriftGeoPoint;</w:t>
      </w:r>
    </w:p>
    <w:p>
      <w:pPr>
        <w:jc w:val="both"/>
      </w:pPr>
      <w:r>
        <w:t>import com.twitter.search.common.indexing.thriftjava.ThriftGeocodeRecord;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com.twitter.search.common.relevance.entities.GeoObject;</w:t>
      </w:r>
    </w:p>
    <w:p>
      <w:pPr>
        <w:jc w:val="both"/>
      </w:pPr>
      <w:r>
        <w:t>import com.twitter.search.common.util.geocoding.ManhattanGeocodeRecordStore;</w:t>
      </w:r>
    </w:p>
    <w:p>
      <w:pPr>
        <w:jc w:val="both"/>
      </w:pPr>
      <w:r>
        <w:t>import com.twitter.search.ingester.model.IngesterTwitterMessage;</w:t>
      </w:r>
    </w:p>
    <w:p>
      <w:pPr>
        <w:jc w:val="both"/>
      </w:pPr>
      <w:r>
        <w:t>import com.twitter.stitch.Stitch;</w:t>
      </w:r>
    </w:p>
    <w:p>
      <w:pPr>
        <w:jc w:val="both"/>
      </w:pPr>
      <w:r>
        <w:t>import com.twitter.storage.client.manhattan.kv.JavaManhattanKVEndpoint;</w:t>
      </w:r>
    </w:p>
    <w:p>
      <w:pPr>
        <w:jc w:val="both"/>
      </w:pPr>
      <w:r>
        <w:t>import com.twitter.storage.client.manhattan.kv.ManhattanValue;</w:t>
      </w:r>
    </w:p>
    <w:p>
      <w:pPr>
        <w:jc w:val="both"/>
      </w:pPr>
      <w:r>
        <w:t>import com.twitter.util.Function;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public final class ManhattanCodedLocationProvider {</w:t>
      </w:r>
    </w:p>
    <w:p>
      <w:pPr>
        <w:jc w:val="both"/>
      </w:pPr>
      <w:r/>
    </w:p>
    <w:p>
      <w:pPr>
        <w:jc w:val="both"/>
      </w:pPr>
      <w:r>
        <w:t xml:space="preserve">  private final ManhattanGeocodeRecordStore store;</w:t>
      </w:r>
    </w:p>
    <w:p>
      <w:pPr>
        <w:jc w:val="both"/>
      </w:pPr>
      <w:r>
        <w:t xml:space="preserve">  private final SearchCounter locationsCounter;</w:t>
      </w:r>
    </w:p>
    <w:p>
      <w:pPr>
        <w:jc w:val="both"/>
      </w:pPr>
      <w:r/>
    </w:p>
    <w:p>
      <w:pPr>
        <w:jc w:val="both"/>
      </w:pPr>
      <w:r>
        <w:t xml:space="preserve">  private static final String LOCATIONS_POPULATED_STAT_NAME = "_locations_populated_count";</w:t>
      </w:r>
    </w:p>
    <w:p>
      <w:pPr>
        <w:jc w:val="both"/>
      </w:pPr>
      <w:r/>
    </w:p>
    <w:p>
      <w:pPr>
        <w:jc w:val="both"/>
      </w:pPr>
      <w:r>
        <w:t xml:space="preserve">  public static ManhattanCodedLocationProvider createWithEndpoint(</w:t>
      </w:r>
    </w:p>
    <w:p>
      <w:pPr>
        <w:jc w:val="both"/>
      </w:pPr>
      <w:r>
        <w:t xml:space="preserve">      JavaManhattanKVEndpoint endpoint, String metricsPrefix, String datasetName) {</w:t>
      </w:r>
    </w:p>
    <w:p>
      <w:pPr>
        <w:jc w:val="both"/>
      </w:pPr>
      <w:r>
        <w:t xml:space="preserve">    return new ManhattanCodedLocationProvider(</w:t>
      </w:r>
    </w:p>
    <w:p>
      <w:pPr>
        <w:jc w:val="both"/>
      </w:pPr>
      <w:r>
        <w:t xml:space="preserve">        ManhattanGeocodeRecordStore.create(endpoint, datasetName), metricsPrefix);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ManhattanCodedLocationProvider(ManhattanGeocodeRecordStore store, String metricPrefix) {</w:t>
      </w:r>
    </w:p>
    <w:p>
      <w:pPr>
        <w:jc w:val="both"/>
      </w:pPr>
      <w:r>
        <w:t xml:space="preserve">    this.locationsCounter = SearchCounter.export(metricPrefix + LOCATIONS_POPULATED_STAT_NAME);</w:t>
      </w:r>
    </w:p>
    <w:p>
      <w:pPr>
        <w:jc w:val="both"/>
      </w:pPr>
      <w:r>
        <w:t xml:space="preserve">    this.store = store;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Iterates through all given messages, and for each message that has a location set, retrieves</w:t>
      </w:r>
    </w:p>
    <w:p>
      <w:pPr>
        <w:jc w:val="both"/>
      </w:pPr>
      <w:r>
        <w:t xml:space="preserve">   * the coordinates of that location from Manhattan and sets them back on that message.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Future&lt;Collection&lt;IngesterTwitterMessage&gt;&gt; populateCodedLatLon(</w:t>
      </w:r>
    </w:p>
    <w:p>
      <w:pPr>
        <w:jc w:val="both"/>
      </w:pPr>
      <w:r>
        <w:t xml:space="preserve">      Collection&lt;IngesterTwitterMessage&gt; messages) {</w:t>
      </w:r>
    </w:p>
    <w:p>
      <w:pPr>
        <w:jc w:val="both"/>
      </w:pPr>
      <w:r>
        <w:t xml:space="preserve">    if (messages.isEmpty()) {</w:t>
      </w:r>
    </w:p>
    <w:p>
      <w:pPr>
        <w:jc w:val="both"/>
      </w:pPr>
      <w:r>
        <w:t xml:space="preserve">      return Future.value(messages);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Batch read requests</w:t>
      </w:r>
    </w:p>
    <w:p>
      <w:pPr>
        <w:jc w:val="both"/>
      </w:pPr>
      <w:r>
        <w:t xml:space="preserve">    List&lt;Stitch&lt;Optional&lt;ManhattanValue&lt;ThriftGeocodeRecord&gt;&gt;&gt;&gt; readRequests =</w:t>
      </w:r>
    </w:p>
    <w:p>
      <w:pPr>
        <w:jc w:val="both"/>
      </w:pPr>
      <w:r>
        <w:t xml:space="preserve">        new ArrayList&lt;&gt;(messages.size());</w:t>
      </w:r>
    </w:p>
    <w:p>
      <w:pPr>
        <w:jc w:val="both"/>
      </w:pPr>
      <w:r>
        <w:t xml:space="preserve">    for (IngesterTwitterMessage message : messages) {</w:t>
      </w:r>
    </w:p>
    <w:p>
      <w:pPr>
        <w:jc w:val="both"/>
      </w:pPr>
      <w:r>
        <w:t xml:space="preserve">      readRequests.add(store.asyncReadFromManhattan(message.getLocation()));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Future&lt;List&lt;Optional&lt;ManhattanValue&lt;ThriftGeocodeRecord&gt;&gt;&gt;&gt; batchedRequest =</w:t>
      </w:r>
    </w:p>
    <w:p>
      <w:pPr>
        <w:jc w:val="both"/>
      </w:pPr>
      <w:r>
        <w:t xml:space="preserve">        Stitch.run(Stitch.collect(readRequests));</w:t>
      </w:r>
    </w:p>
    <w:p>
      <w:pPr>
        <w:jc w:val="both"/>
      </w:pPr>
      <w:r/>
    </w:p>
    <w:p>
      <w:pPr>
        <w:jc w:val="both"/>
      </w:pPr>
      <w:r>
        <w:t xml:space="preserve">    return batchedRequest.map(Function.func(optGeoLocations -&gt; {</w:t>
      </w:r>
    </w:p>
    <w:p>
      <w:pPr>
        <w:jc w:val="both"/>
      </w:pPr>
      <w:r>
        <w:t xml:space="preserve">      // Iterate over messages and responses simultaneously</w:t>
      </w:r>
    </w:p>
    <w:p>
      <w:pPr>
        <w:jc w:val="both"/>
      </w:pPr>
      <w:r>
        <w:t xml:space="preserve">      Preconditions.checkState(messages.size() == optGeoLocations.size());</w:t>
      </w:r>
    </w:p>
    <w:p>
      <w:pPr>
        <w:jc w:val="both"/>
      </w:pPr>
      <w:r>
        <w:t xml:space="preserve">      Iterator&lt;IngesterTwitterMessage&gt; messageIterator = messages.iterator();</w:t>
      </w:r>
    </w:p>
    <w:p>
      <w:pPr>
        <w:jc w:val="both"/>
      </w:pPr>
      <w:r>
        <w:t xml:space="preserve">      Iterator&lt;Optional&lt;ManhattanValue&lt;ThriftGeocodeRecord&gt;&gt;&gt; optGeoLocationIterator =</w:t>
      </w:r>
    </w:p>
    <w:p>
      <w:pPr>
        <w:jc w:val="both"/>
      </w:pPr>
      <w:r>
        <w:t xml:space="preserve">          optGeoLocations.iterator();</w:t>
      </w:r>
    </w:p>
    <w:p>
      <w:pPr>
        <w:jc w:val="both"/>
      </w:pPr>
      <w:r>
        <w:t xml:space="preserve">      while (messageIterator.hasNext() &amp;&amp; optGeoLocationIterator.hasNext()) {</w:t>
      </w:r>
    </w:p>
    <w:p>
      <w:pPr>
        <w:jc w:val="both"/>
      </w:pPr>
      <w:r>
        <w:t xml:space="preserve">        IngesterTwitterMessage message = messageIterator.next();</w:t>
      </w:r>
    </w:p>
    <w:p>
      <w:pPr>
        <w:jc w:val="both"/>
      </w:pPr>
      <w:r>
        <w:t xml:space="preserve">        Optional&lt;ManhattanValue&lt;ThriftGeocodeRecord&gt;&gt; optGeoLocation =</w:t>
      </w:r>
    </w:p>
    <w:p>
      <w:pPr>
        <w:jc w:val="both"/>
      </w:pPr>
      <w:r>
        <w:t xml:space="preserve">            optGeoLocationIterator.next();</w:t>
      </w:r>
    </w:p>
    <w:p>
      <w:pPr>
        <w:jc w:val="both"/>
      </w:pPr>
      <w:r>
        <w:t xml:space="preserve">        if (setGeoLocationForMessage(message, optGeoLocation)) {</w:t>
      </w:r>
    </w:p>
    <w:p>
      <w:pPr>
        <w:jc w:val="both"/>
      </w:pPr>
      <w:r>
        <w:t xml:space="preserve">          locationsCounter.increment();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messages;</w:t>
      </w:r>
    </w:p>
    <w:p>
      <w:pPr>
        <w:jc w:val="both"/>
      </w:pPr>
      <w:r>
        <w:t xml:space="preserve">    }));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whether a valid geolocation was successfully found and saved in the message.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boolean setGeoLocationForMessage(</w:t>
      </w:r>
    </w:p>
    <w:p>
      <w:pPr>
        <w:jc w:val="both"/>
      </w:pPr>
      <w:r>
        <w:t xml:space="preserve">      IngesterTwitterMessage message,</w:t>
      </w:r>
    </w:p>
    <w:p>
      <w:pPr>
        <w:jc w:val="both"/>
      </w:pPr>
      <w:r>
        <w:t xml:space="preserve">      Optional&lt;ManhattanValue&lt;ThriftGeocodeRecord&gt;&gt; optGeoLocation) {</w:t>
      </w:r>
    </w:p>
    <w:p>
      <w:pPr>
        <w:jc w:val="both"/>
      </w:pPr>
      <w:r>
        <w:t xml:space="preserve">    if (optGeoLocation.isPresent()) {</w:t>
      </w:r>
    </w:p>
    <w:p>
      <w:pPr>
        <w:jc w:val="both"/>
      </w:pPr>
      <w:r>
        <w:t xml:space="preserve">      ThriftGeocodeRecord geoLocation = optGeoLocation.get().contents();</w:t>
      </w:r>
    </w:p>
    <w:p>
      <w:pPr>
        <w:jc w:val="both"/>
      </w:pPr>
      <w:r>
        <w:t xml:space="preserve">      ThriftGeoPoint geoTags = geoLocation.getGeoPoint();</w:t>
      </w:r>
    </w:p>
    <w:p>
      <w:pPr>
        <w:jc w:val="both"/>
      </w:pPr>
      <w:r/>
    </w:p>
    <w:p>
      <w:pPr>
        <w:jc w:val="both"/>
      </w:pPr>
      <w:r>
        <w:t xml:space="preserve">      if ((geoTags.getLatitude() == GeoObject.DOUBLE_FIELD_NOT_PRESENT)</w:t>
      </w:r>
    </w:p>
    <w:p>
      <w:pPr>
        <w:jc w:val="both"/>
      </w:pPr>
      <w:r>
        <w:t xml:space="preserve">          &amp;&amp; (geoTags.getLongitude() == GeoObject.DOUBLE_FIELD_NOT_PRESENT)) {</w:t>
      </w:r>
    </w:p>
    <w:p>
      <w:pPr>
        <w:jc w:val="both"/>
      </w:pPr>
      <w:r>
        <w:t xml:space="preserve">        // This case indicates that we have "negative cache" in coded_locations table, so</w:t>
      </w:r>
    </w:p>
    <w:p>
      <w:pPr>
        <w:jc w:val="both"/>
      </w:pPr>
      <w:r>
        <w:t xml:space="preserve">        // don't try to geocode again.</w:t>
      </w:r>
    </w:p>
    <w:p>
      <w:pPr>
        <w:jc w:val="both"/>
      </w:pPr>
      <w:r>
        <w:t xml:space="preserve">        message.setUncodeableLocation();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GeoObject code = new GeoObject(</w:t>
      </w:r>
    </w:p>
    <w:p>
      <w:pPr>
        <w:jc w:val="both"/>
      </w:pPr>
      <w:r>
        <w:t xml:space="preserve">            geoTags.getLatitude(),</w:t>
      </w:r>
    </w:p>
    <w:p>
      <w:pPr>
        <w:jc w:val="both"/>
      </w:pPr>
      <w:r>
        <w:t xml:space="preserve">            geoTags.getLongitude(),</w:t>
      </w:r>
    </w:p>
    <w:p>
      <w:pPr>
        <w:jc w:val="both"/>
      </w:pPr>
      <w:r>
        <w:t xml:space="preserve">            geoTags.getAccuracy(),</w:t>
      </w:r>
    </w:p>
    <w:p>
      <w:pPr>
        <w:jc w:val="both"/>
      </w:pPr>
      <w:r>
        <w:t xml:space="preserve">            ThriftGeoLocationSource.USER_PROFILE);</w:t>
      </w:r>
    </w:p>
    <w:p>
      <w:pPr>
        <w:jc w:val="both"/>
      </w:pPr>
      <w:r>
        <w:t xml:space="preserve">        message.setGeoLocation(code);</w:t>
      </w:r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message.setGeocodeRequired();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