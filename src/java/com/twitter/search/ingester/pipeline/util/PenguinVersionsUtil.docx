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com.twitter.search.ingester.pipeline.util;</w:t>
      </w:r>
    </w:p>
    <w:p>
      <w:pPr>
        <w:jc w:val="both"/>
      </w:pPr>
      <w:r/>
    </w:p>
    <w:p>
      <w:pPr>
        <w:jc w:val="both"/>
      </w:pPr>
      <w:r>
        <w:t>import java.util.ArrayList;</w:t>
      </w:r>
    </w:p>
    <w:p>
      <w:pPr>
        <w:jc w:val="both"/>
      </w:pPr>
      <w:r>
        <w:t>import java.util.List;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com.twitter.common_internal.text.version.PenguinVersion;</w:t>
      </w:r>
    </w:p>
    <w:p>
      <w:pPr>
        <w:jc w:val="both"/>
      </w:pPr>
      <w:r>
        <w:t>import com.twitter.decider.Decider;</w:t>
      </w:r>
    </w:p>
    <w:p>
      <w:pPr>
        <w:jc w:val="both"/>
      </w:pPr>
      <w:r/>
    </w:p>
    <w:p>
      <w:pPr>
        <w:jc w:val="both"/>
      </w:pPr>
      <w:r>
        <w:t>public final class PenguinVersionsUtil {</w:t>
      </w:r>
    </w:p>
    <w:p>
      <w:pPr>
        <w:jc w:val="both"/>
      </w:pPr>
      <w:r/>
    </w:p>
    <w:p>
      <w:pPr>
        <w:jc w:val="both"/>
      </w:pPr>
      <w:r>
        <w:t xml:space="preserve">  private PenguinVersionsUtil() { /* prevent instantiation */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Utility method for updating penguinVersions lists via decider availability. We must have</w:t>
      </w:r>
    </w:p>
    <w:p>
      <w:pPr>
        <w:jc w:val="both"/>
      </w:pPr>
      <w:r>
        <w:t xml:space="preserve">   * at least one version available.</w:t>
      </w:r>
    </w:p>
    <w:p>
      <w:pPr>
        <w:jc w:val="both"/>
      </w:pPr>
      <w:r>
        <w:t xml:space="preserve">   * @param penguinVersions</w:t>
      </w:r>
    </w:p>
    <w:p>
      <w:pPr>
        <w:jc w:val="both"/>
      </w:pPr>
      <w:r>
        <w:t xml:space="preserve">   * @param decider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List&lt;PenguinVersion&gt; filterPenguinVersionsWithDeciders(</w:t>
      </w:r>
    </w:p>
    <w:p>
      <w:pPr>
        <w:jc w:val="both"/>
      </w:pPr>
      <w:r>
        <w:t xml:space="preserve">      List&lt;PenguinVersion&gt; penguinVersions,</w:t>
      </w:r>
    </w:p>
    <w:p>
      <w:pPr>
        <w:jc w:val="both"/>
      </w:pPr>
      <w:r>
        <w:t xml:space="preserve">      Decider decider) {</w:t>
      </w:r>
    </w:p>
    <w:p>
      <w:pPr>
        <w:jc w:val="both"/>
      </w:pPr>
      <w:r>
        <w:t xml:space="preserve">    List&lt;PenguinVersion&gt; updatedPenguinVersions = new ArrayList&lt;&gt;();</w:t>
      </w:r>
    </w:p>
    <w:p>
      <w:pPr>
        <w:jc w:val="both"/>
      </w:pPr>
      <w:r>
        <w:t xml:space="preserve">    for (PenguinVersion penguinVersion : penguinVersions) {</w:t>
      </w:r>
    </w:p>
    <w:p>
      <w:pPr>
        <w:jc w:val="both"/>
      </w:pPr>
      <w:r>
        <w:t xml:space="preserve">      if (isPenguinVersionAvailable(penguinVersion, decider)) {</w:t>
      </w:r>
    </w:p>
    <w:p>
      <w:pPr>
        <w:jc w:val="both"/>
      </w:pPr>
      <w:r>
        <w:t xml:space="preserve">        updatedPenguinVersions.add(penguinVersion);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Preconditions.checkArgument(penguinVersions.size() &gt; 0,</w:t>
      </w:r>
    </w:p>
    <w:p>
      <w:pPr>
        <w:jc w:val="both"/>
      </w:pPr>
      <w:r>
        <w:t xml:space="preserve">        "At least one penguin version must be specified.");</w:t>
      </w:r>
    </w:p>
    <w:p>
      <w:pPr>
        <w:jc w:val="both"/>
      </w:pPr>
      <w:r/>
    </w:p>
    <w:p>
      <w:pPr>
        <w:jc w:val="both"/>
      </w:pPr>
      <w:r>
        <w:t xml:space="preserve">    return updatedPenguinVersions;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Checks penguinVersion decider for availability.</w:t>
      </w:r>
    </w:p>
    <w:p>
      <w:pPr>
        <w:jc w:val="both"/>
      </w:pPr>
      <w:r>
        <w:t xml:space="preserve">   * @param penguinVersion</w:t>
      </w:r>
    </w:p>
    <w:p>
      <w:pPr>
        <w:jc w:val="both"/>
      </w:pPr>
      <w:r>
        <w:t xml:space="preserve">   * @param decider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boolean isPenguinVersionAvailable(PenguinVersion penguinVersion, Decider decider) {</w:t>
      </w:r>
    </w:p>
    <w:p>
      <w:pPr>
        <w:jc w:val="both"/>
      </w:pPr>
      <w:r>
        <w:t xml:space="preserve">    return decider.isAvailable(</w:t>
      </w:r>
    </w:p>
    <w:p>
      <w:pPr>
        <w:jc w:val="both"/>
      </w:pPr>
      <w:r>
        <w:t xml:space="preserve">        String.format("enable_penguin_version_%d", penguinVersion.getByteValue()));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