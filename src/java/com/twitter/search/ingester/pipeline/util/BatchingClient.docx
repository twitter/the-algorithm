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com.twitter.search.ingester.pipeline.util;</w:t>
      </w:r>
    </w:p>
    <w:p>
      <w:pPr>
        <w:jc w:val="both"/>
      </w:pPr>
      <w:r/>
    </w:p>
    <w:p>
      <w:pPr>
        <w:jc w:val="both"/>
      </w:pPr>
      <w:r>
        <w:t>import java.util.HashSet;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/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com.twitter.util.Promise;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Batches single requests of type RQ -&gt; Future&lt;RP&gt; to an underlying client that supports batch</w:t>
      </w:r>
    </w:p>
    <w:p>
      <w:pPr>
        <w:jc w:val="both"/>
      </w:pPr>
      <w:r>
        <w:t xml:space="preserve"> * calls with multiple values of type RQ. Threadsafe.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BatchingClient&lt;RQ, RP&gt; {</w:t>
      </w:r>
    </w:p>
    <w:p>
      <w:pPr>
        <w:jc w:val="both"/>
      </w:pPr>
      <w:r>
        <w:t xml:space="preserve">  @FunctionalInterface</w:t>
      </w:r>
    </w:p>
    <w:p>
      <w:pPr>
        <w:jc w:val="both"/>
      </w:pPr>
      <w:r>
        <w:t xml:space="preserve">  public interface BatchClient&lt;RQ, RP&gt;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Issue a request to the underlying store which supports batches of requests.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Future&lt;Map&lt;RQ, RP&gt;&gt; batchGet(Set&lt;RQ&gt; requests);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unsentRequests is not threadsafe, and so it must be externally synchronized.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HashSet&lt;RQ&gt; unsentRequests = new HashSet&lt;&gt;();</w:t>
      </w:r>
    </w:p>
    <w:p>
      <w:pPr>
        <w:jc w:val="both"/>
      </w:pPr>
      <w:r/>
    </w:p>
    <w:p>
      <w:pPr>
        <w:jc w:val="both"/>
      </w:pPr>
      <w:r>
        <w:t xml:space="preserve">  private final ConcurrentHashMap&lt;RQ, Promise&lt;RP&gt;&gt; promises = new ConcurrentHashMap&lt;&gt;();</w:t>
      </w:r>
    </w:p>
    <w:p>
      <w:pPr>
        <w:jc w:val="both"/>
      </w:pPr>
      <w:r/>
    </w:p>
    <w:p>
      <w:pPr>
        <w:jc w:val="both"/>
      </w:pPr>
      <w:r>
        <w:t xml:space="preserve">  private final BatchClient&lt;RQ, RP&gt; batchClient;</w:t>
      </w:r>
    </w:p>
    <w:p>
      <w:pPr>
        <w:jc w:val="both"/>
      </w:pPr>
      <w:r>
        <w:t xml:space="preserve">  private final int batchSize;</w:t>
      </w:r>
    </w:p>
    <w:p>
      <w:pPr>
        <w:jc w:val="both"/>
      </w:pPr>
      <w:r/>
    </w:p>
    <w:p>
      <w:pPr>
        <w:jc w:val="both"/>
      </w:pPr>
      <w:r>
        <w:t xml:space="preserve">  public BatchingClient(</w:t>
      </w:r>
    </w:p>
    <w:p>
      <w:pPr>
        <w:jc w:val="both"/>
      </w:pPr>
      <w:r>
        <w:t xml:space="preserve">      BatchClient&lt;RQ, RP&gt; batchClient,</w:t>
      </w:r>
    </w:p>
    <w:p>
      <w:pPr>
        <w:jc w:val="both"/>
      </w:pPr>
      <w:r>
        <w:t xml:space="preserve">      int batchSize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this.batchClient = batchClient;</w:t>
      </w:r>
    </w:p>
    <w:p>
      <w:pPr>
        <w:jc w:val="both"/>
      </w:pPr>
      <w:r>
        <w:t xml:space="preserve">    this.batchSize = batchSize;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Send a request and receive a Future&lt;RP&gt;. The future will not be resolved until at there at</w:t>
      </w:r>
    </w:p>
    <w:p>
      <w:pPr>
        <w:jc w:val="both"/>
      </w:pPr>
      <w:r>
        <w:t xml:space="preserve">   * least batchSize requests ready to send.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Future&lt;RP&gt; call(RQ request) {</w:t>
      </w:r>
    </w:p>
    <w:p>
      <w:pPr>
        <w:jc w:val="both"/>
      </w:pPr>
      <w:r>
        <w:t xml:space="preserve">    Promise&lt;RP&gt; promise = promises.computeIfAbsent(request, r -&gt; new Promise&lt;&gt;());</w:t>
      </w:r>
    </w:p>
    <w:p>
      <w:pPr>
        <w:jc w:val="both"/>
      </w:pPr>
      <w:r/>
    </w:p>
    <w:p>
      <w:pPr>
        <w:jc w:val="both"/>
      </w:pPr>
      <w:r>
        <w:t xml:space="preserve">    maybeBatchCall(request);</w:t>
      </w:r>
    </w:p>
    <w:p>
      <w:pPr>
        <w:jc w:val="both"/>
      </w:pPr>
      <w:r/>
    </w:p>
    <w:p>
      <w:pPr>
        <w:jc w:val="both"/>
      </w:pPr>
      <w:r>
        <w:t xml:space="preserve">    return promise;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maybeBatchCall(RQ request) {</w:t>
      </w:r>
    </w:p>
    <w:p>
      <w:pPr>
        <w:jc w:val="both"/>
      </w:pPr>
      <w:r>
        <w:t xml:space="preserve">    Set&lt;RQ&gt; frozenRequests;</w:t>
      </w:r>
    </w:p>
    <w:p>
      <w:pPr>
        <w:jc w:val="both"/>
      </w:pPr>
      <w:r>
        <w:t xml:space="preserve">    synchronized (unsentRequests) {</w:t>
      </w:r>
    </w:p>
    <w:p>
      <w:pPr>
        <w:jc w:val="both"/>
      </w:pPr>
      <w:r>
        <w:t xml:space="preserve">      unsentRequests.add(request);</w:t>
      </w:r>
    </w:p>
    <w:p>
      <w:pPr>
        <w:jc w:val="both"/>
      </w:pPr>
      <w:r>
        <w:t xml:space="preserve">      if (unsentRequests.size() &lt; batchSize) {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Make a copy of requests so we can modify it inside executeBatchCall without additional</w:t>
      </w:r>
    </w:p>
    <w:p>
      <w:pPr>
        <w:jc w:val="both"/>
      </w:pPr>
      <w:r>
        <w:t xml:space="preserve">      // synchronization.</w:t>
      </w:r>
    </w:p>
    <w:p>
      <w:pPr>
        <w:jc w:val="both"/>
      </w:pPr>
      <w:r>
        <w:t xml:space="preserve">      frozenRequests = new HashSet&lt;&gt;(unsentRequests);</w:t>
      </w:r>
    </w:p>
    <w:p>
      <w:pPr>
        <w:jc w:val="both"/>
      </w:pPr>
      <w:r>
        <w:t xml:space="preserve">      unsentRequests.clear();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executeBatchCall(frozenRequests);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executeBatchCall(Set&lt;RQ&gt; requests) {</w:t>
      </w:r>
    </w:p>
    <w:p>
      <w:pPr>
        <w:jc w:val="both"/>
      </w:pPr>
      <w:r>
        <w:t xml:space="preserve">    batchClient.batchGet(requests)</w:t>
      </w:r>
    </w:p>
    <w:p>
      <w:pPr>
        <w:jc w:val="both"/>
      </w:pPr>
      <w:r>
        <w:t xml:space="preserve">        .onSuccess(responseMap -&gt; {</w:t>
      </w:r>
    </w:p>
    <w:p>
      <w:pPr>
        <w:jc w:val="both"/>
      </w:pPr>
      <w:r>
        <w:t xml:space="preserve">          for (Map.Entry&lt;RQ, RP&gt; entry : responseMap.entrySet()) {</w:t>
      </w:r>
    </w:p>
    <w:p>
      <w:pPr>
        <w:jc w:val="both"/>
      </w:pPr>
      <w:r>
        <w:t xml:space="preserve">            Promise&lt;RP&gt; promise = promises.remove(entry.getKey());</w:t>
      </w:r>
    </w:p>
    <w:p>
      <w:pPr>
        <w:jc w:val="both"/>
      </w:pPr>
      <w:r>
        <w:t xml:space="preserve">            if (promise != null) {</w:t>
      </w:r>
    </w:p>
    <w:p>
      <w:pPr>
        <w:jc w:val="both"/>
      </w:pPr>
      <w:r>
        <w:t xml:space="preserve">              promise.become(Future.value(entry.getValue()));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Set&lt;RQ&gt; outstandingRequests = Sets.difference(requests, responseMap.keySet());</w:t>
      </w:r>
    </w:p>
    <w:p>
      <w:pPr>
        <w:jc w:val="both"/>
      </w:pPr>
      <w:r>
        <w:t xml:space="preserve">          for (RQ request : outstandingRequests) {</w:t>
      </w:r>
    </w:p>
    <w:p>
      <w:pPr>
        <w:jc w:val="both"/>
      </w:pPr>
      <w:r>
        <w:t xml:space="preserve">            Promise&lt;RP&gt; promise = promises.remove(request);</w:t>
      </w:r>
    </w:p>
    <w:p>
      <w:pPr>
        <w:jc w:val="both"/>
      </w:pPr>
      <w:r>
        <w:t xml:space="preserve">            if (promise != null) {</w:t>
      </w:r>
    </w:p>
    <w:p>
      <w:pPr>
        <w:jc w:val="both"/>
      </w:pPr>
      <w:r>
        <w:t xml:space="preserve">              promise.become(Future.exception(new ResponseNotReturnedException(request)));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return null;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  .onFailure(exception -&gt; {</w:t>
      </w:r>
    </w:p>
    <w:p>
      <w:pPr>
        <w:jc w:val="both"/>
      </w:pPr>
      <w:r>
        <w:t xml:space="preserve">          for (RQ request : requests) {</w:t>
      </w:r>
    </w:p>
    <w:p>
      <w:pPr>
        <w:jc w:val="both"/>
      </w:pPr>
      <w:r>
        <w:t xml:space="preserve">            Promise&lt;RP&gt; promise = promises.remove(request);</w:t>
      </w:r>
    </w:p>
    <w:p>
      <w:pPr>
        <w:jc w:val="both"/>
      </w:pPr>
      <w:r>
        <w:t xml:space="preserve">            if (promise != null) {</w:t>
      </w:r>
    </w:p>
    <w:p>
      <w:pPr>
        <w:jc w:val="both"/>
      </w:pPr>
      <w:r>
        <w:t xml:space="preserve">              promise.become(Future.exception(exception));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return null;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