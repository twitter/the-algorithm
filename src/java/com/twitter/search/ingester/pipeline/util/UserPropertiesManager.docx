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org.apache.thrift.TBase;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com.twitter.common_internal.analytics.test_user_filter.TestUserFilter;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com.twitter.metastore.client_v2.MetastoreClient;</w:t>
      </w:r>
    </w:p>
    <w:p>
      <w:pPr>
        <w:jc w:val="both"/>
      </w:pPr>
      <w:r>
        <w:t>import com.twitter.metastore.data.MetastoreColumn;</w:t>
      </w:r>
    </w:p>
    <w:p>
      <w:pPr>
        <w:jc w:val="both"/>
      </w:pPr>
      <w:r>
        <w:t>import com.twitter.metastore.data.MetastoreException;</w:t>
      </w:r>
    </w:p>
    <w:p>
      <w:pPr>
        <w:jc w:val="both"/>
      </w:pPr>
      <w:r>
        <w:t>import com.twitter.metastore.data.MetastoreRow;</w:t>
      </w:r>
    </w:p>
    <w:p>
      <w:pPr>
        <w:jc w:val="both"/>
      </w:pPr>
      <w:r>
        <w:t>import com.twitter.metastore.data.MetastoreValue;</w:t>
      </w:r>
    </w:p>
    <w:p>
      <w:pPr>
        <w:jc w:val="both"/>
      </w:pPr>
      <w:r>
        <w:t>import com.twitter.search.common.metrics.RelevanceStats;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com.twitter.search.common.metrics.SearchRequestStats;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com.twitter.search.common.relevance.features.RelevanceSignalConstants;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com.twitter.service.metastore.gen.ResponseCode;</w:t>
      </w:r>
    </w:p>
    <w:p>
      <w:pPr>
        <w:jc w:val="both"/>
      </w:pPr>
      <w:r>
        <w:t>import com.twitter.service.metastore.gen.TweepCred;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UserPropertiesManager {</w:t>
      </w:r>
    </w:p>
    <w:p>
      <w:pPr>
        <w:jc w:val="both"/>
      </w:pPr>
      <w:r>
        <w:t xml:space="preserve">  private static final Logger LOG = LoggerFactory.getLogger(UserPropertiesManager.class);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List&lt;MetastoreColumn&lt;? extends TBase&lt;?, ?&gt;&gt;&gt; COLUMNS =</w:t>
      </w:r>
    </w:p>
    <w:p>
      <w:pPr>
        <w:jc w:val="both"/>
      </w:pPr>
      <w:r>
        <w:t xml:space="preserve">      ImmutableList.of(MetastoreColumn.TWEEPCRED);           // contains tweepcred value</w:t>
      </w:r>
    </w:p>
    <w:p>
      <w:pPr>
        <w:jc w:val="both"/>
      </w:pPr>
      <w:r/>
    </w:p>
    <w:p>
      <w:pPr>
        <w:jc w:val="both"/>
      </w:pPr>
      <w:r>
        <w:t xml:space="preserve">  // same spam threshold that is use in tweeypie to spread user level spam to tweets, all tweets</w:t>
      </w:r>
    </w:p>
    <w:p>
      <w:pPr>
        <w:jc w:val="both"/>
      </w:pPr>
      <w:r>
        <w:t xml:space="preserve">  // from user with spam score above such are marked so and removed from search results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double SPAM_SCORE_THRESHOLD = 4.5;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SearchRequestStats MANHATTAN_METASTORE_STATS =</w:t>
      </w:r>
    </w:p>
    <w:p>
      <w:pPr>
        <w:jc w:val="both"/>
      </w:pPr>
      <w:r>
        <w:t xml:space="preserve">      SearchRequestStats.export("manhattan_metastore_get", true);</w:t>
      </w:r>
    </w:p>
    <w:p>
      <w:pPr>
        <w:jc w:val="both"/>
      </w:pPr>
      <w:r/>
    </w:p>
    <w:p>
      <w:pPr>
        <w:jc w:val="both"/>
      </w:pPr>
      <w:r>
        <w:t xml:space="preserve">  private static final MetastoreGetColumnStats GET_TWEEP_CRED</w:t>
      </w:r>
    </w:p>
    <w:p>
      <w:pPr>
        <w:jc w:val="both"/>
      </w:pPr>
      <w:r>
        <w:t xml:space="preserve">      = new MetastoreGetColumnStats("tweep_cred");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MISSING_REPUTATION_COUNTER = RelevanceStats.exportRate(</w:t>
      </w:r>
    </w:p>
    <w:p>
      <w:pPr>
        <w:jc w:val="both"/>
      </w:pPr>
      <w:r>
        <w:t xml:space="preserve">      "num_missing_reputation");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INVALID_REPUTATION_COUNTER = RelevanceStats.exportRate(</w:t>
      </w:r>
    </w:p>
    <w:p>
      <w:pPr>
        <w:jc w:val="both"/>
      </w:pPr>
      <w:r>
        <w:t xml:space="preserve">      "num_invalid_reputation");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ACCEPTED_REPUTATION_COUNTER = RelevanceStats.exportRate(</w:t>
      </w:r>
    </w:p>
    <w:p>
      <w:pPr>
        <w:jc w:val="both"/>
      </w:pPr>
      <w:r>
        <w:t xml:space="preserve">      "num_accepted_reputation");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SKIPPED_REPUTATION_CHECK_COUNTER = RelevanceStats.exportRate(</w:t>
      </w:r>
    </w:p>
    <w:p>
      <w:pPr>
        <w:jc w:val="both"/>
      </w:pPr>
      <w:r>
        <w:t xml:space="preserve">      "num_skipped_reputation_check_for_test_user");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DEFAULT_REPUTATION_COUNTER = SearchCounter.export(</w:t>
      </w:r>
    </w:p>
    <w:p>
      <w:pPr>
        <w:jc w:val="both"/>
      </w:pPr>
      <w:r>
        <w:t xml:space="preserve">      "messages_default_reputation_count");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MESSAGE_FROM_TEST_USER =</w:t>
      </w:r>
    </w:p>
    <w:p>
      <w:pPr>
        <w:jc w:val="both"/>
      </w:pPr>
      <w:r>
        <w:t xml:space="preserve">      SearchCounter.export("messages_from_test_user");</w:t>
      </w:r>
    </w:p>
    <w:p>
      <w:pPr>
        <w:jc w:val="both"/>
      </w:pPr>
      <w:r/>
    </w:p>
    <w:p>
      <w:pPr>
        <w:jc w:val="both"/>
      </w:pPr>
      <w:r>
        <w:t xml:space="preserve">  // User level bits that are spread onto tweets</w:t>
      </w:r>
    </w:p>
    <w:p>
      <w:pPr>
        <w:jc w:val="both"/>
      </w:pPr>
      <w:r>
        <w:t xml:space="preserve">  private static final SearchRateCounter IS_USER_NSFW_COUNTER = RelevanceStats.exportRate(</w:t>
      </w:r>
    </w:p>
    <w:p>
      <w:pPr>
        <w:jc w:val="both"/>
      </w:pPr>
      <w:r>
        <w:t xml:space="preserve">      "num_is_nsfw");</w:t>
      </w:r>
    </w:p>
    <w:p>
      <w:pPr>
        <w:jc w:val="both"/>
      </w:pPr>
      <w:r>
        <w:t xml:space="preserve">  private static final SearchRateCounter IS_USER_SPAM_COUNTER = RelevanceStats.exportRate(</w:t>
      </w:r>
    </w:p>
    <w:p>
      <w:pPr>
        <w:jc w:val="both"/>
      </w:pPr>
      <w:r>
        <w:t xml:space="preserve">      "num_is_spam");</w:t>
      </w:r>
    </w:p>
    <w:p>
      <w:pPr>
        <w:jc w:val="both"/>
      </w:pPr>
      <w:r/>
    </w:p>
    <w:p>
      <w:pPr>
        <w:jc w:val="both"/>
      </w:pPr>
      <w:r>
        <w:t xml:space="preserve">  // count how many tweets has "possibly_sensitive" set to true in the original json message</w:t>
      </w:r>
    </w:p>
    <w:p>
      <w:pPr>
        <w:jc w:val="both"/>
      </w:pPr>
      <w:r>
        <w:t xml:space="preserve">  private static final SearchRateCounter IS_SENSITIVE_FROM_JSON_COUNTER = RelevanceStats.exportRate(</w:t>
      </w:r>
    </w:p>
    <w:p>
      <w:pPr>
        <w:jc w:val="both"/>
      </w:pPr>
      <w:r>
        <w:t xml:space="preserve">      "num_is_sensitive_in_json");</w:t>
      </w:r>
    </w:p>
    <w:p>
      <w:pPr>
        <w:jc w:val="both"/>
      </w:pPr>
      <w:r/>
    </w:p>
    <w:p>
      <w:pPr>
        <w:jc w:val="both"/>
      </w:pPr>
      <w:r>
        <w:t xml:space="preserve">  private static final SearchCounter SENSITIVE_BITS_COUNTER =</w:t>
      </w:r>
    </w:p>
    <w:p>
      <w:pPr>
        <w:jc w:val="both"/>
      </w:pPr>
      <w:r>
        <w:t xml:space="preserve">      SearchCounter.export("messages_sensitive_bits_set_count");</w:t>
      </w:r>
    </w:p>
    <w:p>
      <w:pPr>
        <w:jc w:val="both"/>
      </w:pPr>
      <w:r/>
    </w:p>
    <w:p>
      <w:pPr>
        <w:jc w:val="both"/>
      </w:pPr>
      <w:r>
        <w:t xml:space="preserve">  private final MetastoreClient metastoreClient;</w:t>
      </w:r>
    </w:p>
    <w:p>
      <w:pPr>
        <w:jc w:val="both"/>
      </w:pPr>
      <w:r>
        <w:t xml:space="preserve">  private final UserPropertiesManager.MetastoreGetColumnStats tweepCredStats;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Stats for keeping track of multiGet requests to metastore for a specific data column.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 static class MetastoreGetColumnStats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No data was returned from metastore for a specific user.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notReturned;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Metastore returned a successful OK response.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metastoreSuccess;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Metastore returned a NOT_FOUND response for a user.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metastoreNotFound;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Metastore returned a BAD_INPUT response for a user.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metastoreBadInput;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Metastore returned a TRANSIENT_ERROR response for a user.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metastoreTransientError;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Metastore returned a PERMANENT_ERROR response for a user.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metastorePermanentError;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Metastore returned an unknown response code for a user.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metastoreUnknownResponseCode;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Total number of users that we asked data for in metastore.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SearchCounter totalRequests;</w:t>
      </w:r>
    </w:p>
    <w:p>
      <w:pPr>
        <w:jc w:val="both"/>
      </w:pPr>
      <w:r/>
    </w:p>
    <w:p>
      <w:pPr>
        <w:jc w:val="both"/>
      </w:pPr>
      <w:r>
        <w:t xml:space="preserve">    @VisibleForTesting MetastoreGetColumnStats(String columnName) {</w:t>
      </w:r>
    </w:p>
    <w:p>
      <w:pPr>
        <w:jc w:val="both"/>
      </w:pPr>
      <w:r>
        <w:t xml:space="preserve">      String prefix = "manhattan_metastore_get_" + columnName;</w:t>
      </w:r>
    </w:p>
    <w:p>
      <w:pPr>
        <w:jc w:val="both"/>
      </w:pPr>
      <w:r>
        <w:t xml:space="preserve">      notReturned = SearchCounter.export(prefix + "_response_not_returned");</w:t>
      </w:r>
    </w:p>
    <w:p>
      <w:pPr>
        <w:jc w:val="both"/>
      </w:pPr>
      <w:r>
        <w:t xml:space="preserve">      metastoreSuccess = SearchCounter.export(prefix + "_response_success");</w:t>
      </w:r>
    </w:p>
    <w:p>
      <w:pPr>
        <w:jc w:val="both"/>
      </w:pPr>
      <w:r>
        <w:t xml:space="preserve">      metastoreNotFound = SearchCounter.export(prefix + "_response_not_found");</w:t>
      </w:r>
    </w:p>
    <w:p>
      <w:pPr>
        <w:jc w:val="both"/>
      </w:pPr>
      <w:r>
        <w:t xml:space="preserve">      metastoreBadInput = SearchCounter.export(prefix + "_response_bad_input");</w:t>
      </w:r>
    </w:p>
    <w:p>
      <w:pPr>
        <w:jc w:val="both"/>
      </w:pPr>
      <w:r>
        <w:t xml:space="preserve">      metastoreTransientError = SearchCounter.export(prefix + "_response_transient_error");</w:t>
      </w:r>
    </w:p>
    <w:p>
      <w:pPr>
        <w:jc w:val="both"/>
      </w:pPr>
      <w:r>
        <w:t xml:space="preserve">      metastorePermanentError = SearchCounter.export(prefix + "_response_permanent_error");</w:t>
      </w:r>
    </w:p>
    <w:p>
      <w:pPr>
        <w:jc w:val="both"/>
      </w:pPr>
      <w:r>
        <w:t xml:space="preserve">      metastoreUnknownResponseCode =</w:t>
      </w:r>
    </w:p>
    <w:p>
      <w:pPr>
        <w:jc w:val="both"/>
      </w:pPr>
      <w:r>
        <w:t xml:space="preserve">          SearchCounter.export(prefix + "_response_unknown_response_code");</w:t>
      </w:r>
    </w:p>
    <w:p>
      <w:pPr>
        <w:jc w:val="both"/>
      </w:pPr>
      <w:r>
        <w:t xml:space="preserve">      // Have a distinguishable prefix for the total requests stat so that we can use it to get</w:t>
      </w:r>
    </w:p>
    <w:p>
      <w:pPr>
        <w:jc w:val="both"/>
      </w:pPr>
      <w:r>
        <w:t xml:space="preserve">      // a viz rate against wild-carded "prefix_response_*" stats.</w:t>
      </w:r>
    </w:p>
    <w:p>
      <w:pPr>
        <w:jc w:val="both"/>
      </w:pPr>
      <w:r>
        <w:t xml:space="preserve">      totalRequests = SearchCounter.export(prefix + "_requests");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Tracks metastore get column stats for an individual user's response.</w:t>
      </w:r>
    </w:p>
    <w:p>
      <w:pPr>
        <w:jc w:val="both"/>
      </w:pPr>
      <w:r>
        <w:t xml:space="preserve">     * @param responseCode the response code received from metastore. Expected to be null if no</w:t>
      </w:r>
    </w:p>
    <w:p>
      <w:pPr>
        <w:jc w:val="both"/>
      </w:pPr>
      <w:r>
        <w:t xml:space="preserve">     *        response came back at all.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void trackMetastoreResponseCode(@Nullable ResponseCode responseCode) {</w:t>
      </w:r>
    </w:p>
    <w:p>
      <w:pPr>
        <w:jc w:val="both"/>
      </w:pPr>
      <w:r>
        <w:t xml:space="preserve">      totalRequests.increment();</w:t>
      </w:r>
    </w:p>
    <w:p>
      <w:pPr>
        <w:jc w:val="both"/>
      </w:pPr>
      <w:r/>
    </w:p>
    <w:p>
      <w:pPr>
        <w:jc w:val="both"/>
      </w:pPr>
      <w:r>
        <w:t xml:space="preserve">      if (responseCode == null) {</w:t>
      </w:r>
    </w:p>
    <w:p>
      <w:pPr>
        <w:jc w:val="both"/>
      </w:pPr>
      <w:r>
        <w:t xml:space="preserve">        notReturned.increment();</w:t>
      </w:r>
    </w:p>
    <w:p>
      <w:pPr>
        <w:jc w:val="both"/>
      </w:pPr>
      <w:r>
        <w:t xml:space="preserve">      } else if (responseCode == ResponseCode.OK) {</w:t>
      </w:r>
    </w:p>
    <w:p>
      <w:pPr>
        <w:jc w:val="both"/>
      </w:pPr>
      <w:r>
        <w:t xml:space="preserve">        metastoreSuccess.increment();</w:t>
      </w:r>
    </w:p>
    <w:p>
      <w:pPr>
        <w:jc w:val="both"/>
      </w:pPr>
      <w:r>
        <w:t xml:space="preserve">      } else if (responseCode == ResponseCode.NOT_FOUND) {</w:t>
      </w:r>
    </w:p>
    <w:p>
      <w:pPr>
        <w:jc w:val="both"/>
      </w:pPr>
      <w:r>
        <w:t xml:space="preserve">        metastoreNotFound.increment();</w:t>
      </w:r>
    </w:p>
    <w:p>
      <w:pPr>
        <w:jc w:val="both"/>
      </w:pPr>
      <w:r>
        <w:t xml:space="preserve">      } else if (responseCode == ResponseCode.BAD_INPUT) {</w:t>
      </w:r>
    </w:p>
    <w:p>
      <w:pPr>
        <w:jc w:val="both"/>
      </w:pPr>
      <w:r>
        <w:t xml:space="preserve">        metastoreBadInput.increment();</w:t>
      </w:r>
    </w:p>
    <w:p>
      <w:pPr>
        <w:jc w:val="both"/>
      </w:pPr>
      <w:r>
        <w:t xml:space="preserve">      } else if (responseCode == ResponseCode.TRANSIENT_ERROR) {</w:t>
      </w:r>
    </w:p>
    <w:p>
      <w:pPr>
        <w:jc w:val="both"/>
      </w:pPr>
      <w:r>
        <w:t xml:space="preserve">        metastoreTransientError.increment();</w:t>
      </w:r>
    </w:p>
    <w:p>
      <w:pPr>
        <w:jc w:val="both"/>
      </w:pPr>
      <w:r>
        <w:t xml:space="preserve">      } else if (responseCode == ResponseCode.PERMANENT_ERROR) {</w:t>
      </w:r>
    </w:p>
    <w:p>
      <w:pPr>
        <w:jc w:val="both"/>
      </w:pPr>
      <w:r>
        <w:t xml:space="preserve">        metastorePermanentError.increment();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metastoreUnknownResponseCode.increment();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getTotalRequests() {</w:t>
      </w:r>
    </w:p>
    <w:p>
      <w:pPr>
        <w:jc w:val="both"/>
      </w:pPr>
      <w:r>
        <w:t xml:space="preserve">      return totalRequests.get();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getNotReturnedCount() {</w:t>
      </w:r>
    </w:p>
    <w:p>
      <w:pPr>
        <w:jc w:val="both"/>
      </w:pPr>
      <w:r>
        <w:t xml:space="preserve">      return notReturned.get();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getMetastoreSuccessCount() {</w:t>
      </w:r>
    </w:p>
    <w:p>
      <w:pPr>
        <w:jc w:val="both"/>
      </w:pPr>
      <w:r>
        <w:t xml:space="preserve">      return metastoreSuccess.get();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getMetastoreNotFoundCount() {</w:t>
      </w:r>
    </w:p>
    <w:p>
      <w:pPr>
        <w:jc w:val="both"/>
      </w:pPr>
      <w:r>
        <w:t xml:space="preserve">      return metastoreNotFound.get();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getMetastoreBadInputCount() {</w:t>
      </w:r>
    </w:p>
    <w:p>
      <w:pPr>
        <w:jc w:val="both"/>
      </w:pPr>
      <w:r>
        <w:t xml:space="preserve">      return metastoreBadInput.get();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getMetastoreTransientErrorCount() {</w:t>
      </w:r>
    </w:p>
    <w:p>
      <w:pPr>
        <w:jc w:val="both"/>
      </w:pPr>
      <w:r>
        <w:t xml:space="preserve">      return metastoreTransientError.get();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getMetastorePermanentErrorCount() {</w:t>
      </w:r>
    </w:p>
    <w:p>
      <w:pPr>
        <w:jc w:val="both"/>
      </w:pPr>
      <w:r>
        <w:t xml:space="preserve">      return metastorePermanentError.get();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long getMetastoreUnknownResponseCodeCount() {</w:t>
      </w:r>
    </w:p>
    <w:p>
      <w:pPr>
        <w:jc w:val="both"/>
      </w:pPr>
      <w:r>
        <w:t xml:space="preserve">      return metastoreUnknownResponseCode.get();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Class that holds all user properties from Manhattan.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class ManhattanUserProperties {</w:t>
      </w:r>
    </w:p>
    <w:p>
      <w:pPr>
        <w:jc w:val="both"/>
      </w:pPr>
      <w:r>
        <w:t xml:space="preserve">    private double spamScore = 0;</w:t>
      </w:r>
    </w:p>
    <w:p>
      <w:pPr>
        <w:jc w:val="both"/>
      </w:pPr>
      <w:r>
        <w:t xml:space="preserve">    private float tweepcred = RelevanceSignalConstants.UNSET_REPUTATION_SENTINEL;   // default</w:t>
      </w:r>
    </w:p>
    <w:p>
      <w:pPr>
        <w:jc w:val="both"/>
      </w:pPr>
      <w:r/>
    </w:p>
    <w:p>
      <w:pPr>
        <w:jc w:val="both"/>
      </w:pPr>
      <w:r>
        <w:t xml:space="preserve">    public ManhattanUserProperties setSpamScore(double newSpamScore) {</w:t>
      </w:r>
    </w:p>
    <w:p>
      <w:pPr>
        <w:jc w:val="both"/>
      </w:pPr>
      <w:r>
        <w:t xml:space="preserve">      this.spamScore = newSpamScore;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float getTweepcred() {</w:t>
      </w:r>
    </w:p>
    <w:p>
      <w:pPr>
        <w:jc w:val="both"/>
      </w:pPr>
      <w:r>
        <w:t xml:space="preserve">      return tweepcred;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ManhattanUserProperties setTweepcred(float newTweepcred) {</w:t>
      </w:r>
    </w:p>
    <w:p>
      <w:pPr>
        <w:jc w:val="both"/>
      </w:pPr>
      <w:r>
        <w:t xml:space="preserve">      this.tweepcred = newTweepcred;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UserPropertiesManager(MetastoreClient metastoreClient) {</w:t>
      </w:r>
    </w:p>
    <w:p>
      <w:pPr>
        <w:jc w:val="both"/>
      </w:pPr>
      <w:r>
        <w:t xml:space="preserve">    this(metastoreClient, GET_TWEEP_CRED);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UserPropertiesManager(</w:t>
      </w:r>
    </w:p>
    <w:p>
      <w:pPr>
        <w:jc w:val="both"/>
      </w:pPr>
      <w:r>
        <w:t xml:space="preserve">      MetastoreClient metastoreClient,</w:t>
      </w:r>
    </w:p>
    <w:p>
      <w:pPr>
        <w:jc w:val="both"/>
      </w:pPr>
      <w:r>
        <w:t xml:space="preserve">      MetastoreGetColumnStats tweepCredStats) {</w:t>
      </w:r>
    </w:p>
    <w:p>
      <w:pPr>
        <w:jc w:val="both"/>
      </w:pPr>
      <w:r>
        <w:t xml:space="preserve">    this.metastoreClient = metastoreClient;</w:t>
      </w:r>
    </w:p>
    <w:p>
      <w:pPr>
        <w:jc w:val="both"/>
      </w:pPr>
      <w:r>
        <w:t xml:space="preserve">    this.tweepCredStats = tweepCredStats;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user properties including TWEEPCRED, SpamScore values/flags from metastore for the</w:t>
      </w:r>
    </w:p>
    <w:p>
      <w:pPr>
        <w:jc w:val="both"/>
      </w:pPr>
      <w:r>
        <w:t xml:space="preserve">   * given userids.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userIds the list of users for which to get the properties.</w:t>
      </w:r>
    </w:p>
    <w:p>
      <w:pPr>
        <w:jc w:val="both"/>
      </w:pPr>
      <w:r>
        <w:t xml:space="preserve">   * @return mapping from userId to UserProperties. If a user's twepcred score is not present in the</w:t>
      </w:r>
    </w:p>
    <w:p>
      <w:pPr>
        <w:jc w:val="both"/>
      </w:pPr>
      <w:r>
        <w:t xml:space="preserve">   * metastore, of if there was a problem retrieving it, that user's score will not be set in the</w:t>
      </w:r>
    </w:p>
    <w:p>
      <w:pPr>
        <w:jc w:val="both"/>
      </w:pPr>
      <w:r>
        <w:t xml:space="preserve">   * returned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Future&lt;Map&lt;Long, ManhattanUserProperties&gt;&gt; getManhattanUserProperties(final List&lt;Long&gt; userIds) {</w:t>
      </w:r>
    </w:p>
    <w:p>
      <w:pPr>
        <w:jc w:val="both"/>
      </w:pPr>
      <w:r>
        <w:t xml:space="preserve">    Preconditions.checkArgument(userIds != null);</w:t>
      </w:r>
    </w:p>
    <w:p>
      <w:pPr>
        <w:jc w:val="both"/>
      </w:pPr>
      <w:r>
        <w:t xml:space="preserve">    if (metastoreClient == null || userIds.isEmpty()) {</w:t>
      </w:r>
    </w:p>
    <w:p>
      <w:pPr>
        <w:jc w:val="both"/>
      </w:pPr>
      <w:r>
        <w:t xml:space="preserve">      return Future.value(Collections.emptyMap());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long start = System.currentTimeMillis();</w:t>
      </w:r>
    </w:p>
    <w:p>
      <w:pPr>
        <w:jc w:val="both"/>
      </w:pPr>
      <w:r/>
    </w:p>
    <w:p>
      <w:pPr>
        <w:jc w:val="both"/>
      </w:pPr>
      <w:r>
        <w:t xml:space="preserve">    return metastoreClient.multiGet(userIds, COLUMNS)</w:t>
      </w:r>
    </w:p>
    <w:p>
      <w:pPr>
        <w:jc w:val="both"/>
      </w:pPr>
      <w:r>
        <w:t xml:space="preserve">        .map(new Function&lt;Map&lt;Long, MetastoreRow&gt;, Map&lt;Long, ManhattanUserProperties&gt;&gt;()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Map&lt;Long, ManhattanUserProperties&gt; apply(Map&lt;Long, MetastoreRow&gt; response) {</w:t>
      </w:r>
    </w:p>
    <w:p>
      <w:pPr>
        <w:jc w:val="both"/>
      </w:pPr>
      <w:r>
        <w:t xml:space="preserve">            long latencyMs = System.currentTimeMillis() - start;</w:t>
      </w:r>
    </w:p>
    <w:p>
      <w:pPr>
        <w:jc w:val="both"/>
      </w:pPr>
      <w:r>
        <w:t xml:space="preserve">            Map&lt;Long, ManhattanUserProperties&gt; resultMap =</w:t>
      </w:r>
    </w:p>
    <w:p>
      <w:pPr>
        <w:jc w:val="both"/>
      </w:pPr>
      <w:r>
        <w:t xml:space="preserve">                Maps.newHashMapWithExpectedSize(userIds.size());</w:t>
      </w:r>
    </w:p>
    <w:p>
      <w:pPr>
        <w:jc w:val="both"/>
      </w:pPr>
      <w:r/>
    </w:p>
    <w:p>
      <w:pPr>
        <w:jc w:val="both"/>
      </w:pPr>
      <w:r>
        <w:t xml:space="preserve">            for (Long userId : userIds) {</w:t>
      </w:r>
    </w:p>
    <w:p>
      <w:pPr>
        <w:jc w:val="both"/>
      </w:pPr>
      <w:r>
        <w:t xml:space="preserve">              MetastoreRow row = response.get(userId);</w:t>
      </w:r>
    </w:p>
    <w:p>
      <w:pPr>
        <w:jc w:val="both"/>
      </w:pPr>
      <w:r>
        <w:t xml:space="preserve">              processTweepCredColumn(userId, row, resultMap);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MANHATTAN_METASTORE_STATS.requestComplete(latencyMs, resultMap.size(), true);</w:t>
      </w:r>
    </w:p>
    <w:p>
      <w:pPr>
        <w:jc w:val="both"/>
      </w:pPr>
      <w:r>
        <w:t xml:space="preserve">            return resultMap;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.handle(new Function&lt;Throwable, Map&lt;Long, ManhattanUserProperties&gt;&gt;()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Map&lt;Long, ManhattanUserProperties&gt; apply(Throwable t) {</w:t>
      </w:r>
    </w:p>
    <w:p>
      <w:pPr>
        <w:jc w:val="both"/>
      </w:pPr>
      <w:r>
        <w:t xml:space="preserve">            long latencyMs = System.currentTimeMillis() - start;</w:t>
      </w:r>
    </w:p>
    <w:p>
      <w:pPr>
        <w:jc w:val="both"/>
      </w:pPr>
      <w:r>
        <w:t xml:space="preserve">            LOG.error("Exception talking to metastore after " + latencyMs + " ms.", t);</w:t>
      </w:r>
    </w:p>
    <w:p>
      <w:pPr>
        <w:jc w:val="both"/>
      </w:pPr>
      <w:r/>
    </w:p>
    <w:p>
      <w:pPr>
        <w:jc w:val="both"/>
      </w:pPr>
      <w:r>
        <w:t xml:space="preserve">            MANHATTAN_METASTORE_STATS.requestComplete(latencyMs, 0, false);</w:t>
      </w:r>
    </w:p>
    <w:p>
      <w:pPr>
        <w:jc w:val="both"/>
      </w:pPr>
      <w:r>
        <w:t xml:space="preserve">            return Collections.emptyMap();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Process the TweepCred column data returned from metastore, takes TweepCred, fills in the</w:t>
      </w:r>
    </w:p>
    <w:p>
      <w:pPr>
        <w:jc w:val="both"/>
      </w:pPr>
      <w:r>
        <w:t xml:space="preserve">   * the resultMap as appropriate.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processTweepCredColumn(</w:t>
      </w:r>
    </w:p>
    <w:p>
      <w:pPr>
        <w:jc w:val="both"/>
      </w:pPr>
      <w:r>
        <w:t xml:space="preserve">      Long userId,</w:t>
      </w:r>
    </w:p>
    <w:p>
      <w:pPr>
        <w:jc w:val="both"/>
      </w:pPr>
      <w:r>
        <w:t xml:space="preserve">      MetastoreRow metastoreRow,</w:t>
      </w:r>
    </w:p>
    <w:p>
      <w:pPr>
        <w:jc w:val="both"/>
      </w:pPr>
      <w:r>
        <w:t xml:space="preserve">      Map&lt;Long, ManhattanUserProperties&gt; resultMap) {</w:t>
      </w:r>
    </w:p>
    <w:p>
      <w:pPr>
        <w:jc w:val="both"/>
      </w:pPr>
      <w:r>
        <w:t xml:space="preserve">    MetastoreValue&lt;TweepCred&gt; tweepCredValue =</w:t>
      </w:r>
    </w:p>
    <w:p>
      <w:pPr>
        <w:jc w:val="both"/>
      </w:pPr>
      <w:r>
        <w:t xml:space="preserve">        metastoreRow == null ? null : metastoreRow.getValue(MetastoreColumn.TWEEPCRED);</w:t>
      </w:r>
    </w:p>
    <w:p>
      <w:pPr>
        <w:jc w:val="both"/>
      </w:pPr>
      <w:r>
        <w:t xml:space="preserve">    ResponseCode responseCode = tweepCredValue == null ? null : tweepCredValue.getResponseCode();</w:t>
      </w:r>
    </w:p>
    <w:p>
      <w:pPr>
        <w:jc w:val="both"/>
      </w:pPr>
      <w:r>
        <w:t xml:space="preserve">    tweepCredStats.trackMetastoreResponseCode(responseCode);</w:t>
      </w:r>
    </w:p>
    <w:p>
      <w:pPr>
        <w:jc w:val="both"/>
      </w:pPr>
      <w:r/>
    </w:p>
    <w:p>
      <w:pPr>
        <w:jc w:val="both"/>
      </w:pPr>
      <w:r>
        <w:t xml:space="preserve">    if (responseCode == ResponseCode.OK)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TweepCred tweepCred = tweepCredValue.getValue();</w:t>
      </w:r>
    </w:p>
    <w:p>
      <w:pPr>
        <w:jc w:val="both"/>
      </w:pPr>
      <w:r>
        <w:t xml:space="preserve">        if (tweepCred != null &amp;&amp; tweepCred.isSetScore()) {</w:t>
      </w:r>
    </w:p>
    <w:p>
      <w:pPr>
        <w:jc w:val="both"/>
      </w:pPr>
      <w:r>
        <w:t xml:space="preserve">          ManhattanUserProperties manhattanUserProperties =</w:t>
      </w:r>
    </w:p>
    <w:p>
      <w:pPr>
        <w:jc w:val="both"/>
      </w:pPr>
      <w:r>
        <w:t xml:space="preserve">              getOrCreateManhattanUserProperties(userId, resultMap);</w:t>
      </w:r>
    </w:p>
    <w:p>
      <w:pPr>
        <w:jc w:val="both"/>
      </w:pPr>
      <w:r>
        <w:t xml:space="preserve">          manhattanUserProperties.setTweepcred(tweepCred.getScore());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(MetastoreException e) {</w:t>
      </w:r>
    </w:p>
    <w:p>
      <w:pPr>
        <w:jc w:val="both"/>
      </w:pPr>
      <w:r>
        <w:t xml:space="preserve">        // guaranteed not to be thrown if ResponseCode.OK</w:t>
      </w:r>
    </w:p>
    <w:p>
      <w:pPr>
        <w:jc w:val="both"/>
      </w:pPr>
      <w:r>
        <w:t xml:space="preserve">        LOG.warn("Unexpected MetastoreException parsing userinfo column!",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ManhattanUserProperties getOrCreateManhattanUserProperties(</w:t>
      </w:r>
    </w:p>
    <w:p>
      <w:pPr>
        <w:jc w:val="both"/>
      </w:pPr>
      <w:r>
        <w:t xml:space="preserve">      Long userId, Map&lt;Long, ManhattanUserProperties&gt; resultMap) {</w:t>
      </w:r>
    </w:p>
    <w:p>
      <w:pPr>
        <w:jc w:val="both"/>
      </w:pPr>
      <w:r/>
    </w:p>
    <w:p>
      <w:pPr>
        <w:jc w:val="both"/>
      </w:pPr>
      <w:r>
        <w:t xml:space="preserve">    ManhattanUserProperties manhattanUserProperties = resultMap.get(userId);</w:t>
      </w:r>
    </w:p>
    <w:p>
      <w:pPr>
        <w:jc w:val="both"/>
      </w:pPr>
      <w:r>
        <w:t xml:space="preserve">    if (manhattanUserProperties == null) {</w:t>
      </w:r>
    </w:p>
    <w:p>
      <w:pPr>
        <w:jc w:val="both"/>
      </w:pPr>
      <w:r>
        <w:t xml:space="preserve">      manhattanUserProperties = new ManhattanUserProperties();</w:t>
      </w:r>
    </w:p>
    <w:p>
      <w:pPr>
        <w:jc w:val="both"/>
      </w:pPr>
      <w:r>
        <w:t xml:space="preserve">      resultMap.put(userId, manhattanUserProperties);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manhattanUserProperties;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Populates the user properties from the given batch.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 Future&lt;Collection&lt;IngesterTwitterMessage&gt;&gt; populateUserProperties(</w:t>
      </w:r>
    </w:p>
    <w:p>
      <w:pPr>
        <w:jc w:val="both"/>
      </w:pPr>
      <w:r>
        <w:t xml:space="preserve">      Collection&lt;IngesterTwitterMessage&gt; batch) {</w:t>
      </w:r>
    </w:p>
    <w:p>
      <w:pPr>
        <w:jc w:val="both"/>
      </w:pPr>
      <w:r>
        <w:t xml:space="preserve">    Set&lt;Long&gt; userIds = new HashSet&lt;&gt;();</w:t>
      </w:r>
    </w:p>
    <w:p>
      <w:pPr>
        <w:jc w:val="both"/>
      </w:pPr>
      <w:r>
        <w:t xml:space="preserve">    for (IngesterTwitterMessage message : batch) {</w:t>
      </w:r>
    </w:p>
    <w:p>
      <w:pPr>
        <w:jc w:val="both"/>
      </w:pPr>
      <w:r>
        <w:t xml:space="preserve">      if ((message.getUserReputation() == IngesterTwitterMessage.DOUBLE_FIELD_NOT_PRESENT)</w:t>
      </w:r>
    </w:p>
    <w:p>
      <w:pPr>
        <w:jc w:val="both"/>
      </w:pPr>
      <w:r>
        <w:t xml:space="preserve">          &amp;&amp; !message.isDeleted()) {</w:t>
      </w:r>
    </w:p>
    <w:p>
      <w:pPr>
        <w:jc w:val="both"/>
      </w:pPr>
      <w:r>
        <w:t xml:space="preserve">        Optional&lt;Long&gt; userId = message.getFromUserTwitterId();</w:t>
      </w:r>
    </w:p>
    <w:p>
      <w:pPr>
        <w:jc w:val="both"/>
      </w:pPr>
      <w:r>
        <w:t xml:space="preserve">        if (userId.isPresent()) {</w:t>
      </w:r>
    </w:p>
    <w:p>
      <w:pPr>
        <w:jc w:val="both"/>
      </w:pPr>
      <w:r>
        <w:t xml:space="preserve">          userIds.add(userId.get());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LOG.error("No user id present for tweet {}", message.getId());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List&lt;Long&gt; uniqIds = Lists.newArrayList(userIds);</w:t>
      </w:r>
    </w:p>
    <w:p>
      <w:pPr>
        <w:jc w:val="both"/>
      </w:pPr>
      <w:r>
        <w:t xml:space="preserve">    Collections.sort(uniqIds);   // for testing predictability</w:t>
      </w:r>
    </w:p>
    <w:p>
      <w:pPr>
        <w:jc w:val="both"/>
      </w:pPr>
      <w:r/>
    </w:p>
    <w:p>
      <w:pPr>
        <w:jc w:val="both"/>
      </w:pPr>
      <w:r>
        <w:t xml:space="preserve">    Future&lt;Map&lt;Long, ManhattanUserProperties&gt;&gt; manhattanUserPropertiesMap =</w:t>
      </w:r>
    </w:p>
    <w:p>
      <w:pPr>
        <w:jc w:val="both"/>
      </w:pPr>
      <w:r>
        <w:t xml:space="preserve">        getManhattanUserProperties(uniqIds);</w:t>
      </w:r>
    </w:p>
    <w:p>
      <w:pPr>
        <w:jc w:val="both"/>
      </w:pPr>
      <w:r/>
    </w:p>
    <w:p>
      <w:pPr>
        <w:jc w:val="both"/>
      </w:pPr>
      <w:r>
        <w:t xml:space="preserve">    return manhattanUserPropertiesMap.map(Function.func(map -&gt; {</w:t>
      </w:r>
    </w:p>
    <w:p>
      <w:pPr>
        <w:jc w:val="both"/>
      </w:pPr>
      <w:r>
        <w:t xml:space="preserve">      for (IngesterTwitterMessage message : batch) {</w:t>
      </w:r>
    </w:p>
    <w:p>
      <w:pPr>
        <w:jc w:val="both"/>
      </w:pPr>
      <w:r>
        <w:t xml:space="preserve">        if (((message.getUserReputation() != IngesterTwitterMessage.DOUBLE_FIELD_NOT_PRESENT)</w:t>
      </w:r>
    </w:p>
    <w:p>
      <w:pPr>
        <w:jc w:val="both"/>
      </w:pPr>
      <w:r>
        <w:t xml:space="preserve">            &amp;&amp; RelevanceSignalConstants.isValidUserReputation(</w:t>
      </w:r>
    </w:p>
    <w:p>
      <w:pPr>
        <w:jc w:val="both"/>
      </w:pPr>
      <w:r>
        <w:t xml:space="preserve">            (int) Math.floor(message.getUserReputation())))</w:t>
      </w:r>
    </w:p>
    <w:p>
      <w:pPr>
        <w:jc w:val="both"/>
      </w:pPr>
      <w:r>
        <w:t xml:space="preserve">            || message.isDeleted())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Optional&lt;Long&gt; optionalUserId = message.getFromUserTwitterId();</w:t>
      </w:r>
    </w:p>
    <w:p>
      <w:pPr>
        <w:jc w:val="both"/>
      </w:pPr>
      <w:r>
        <w:t xml:space="preserve">        if (optionalUserId.isPresent()) {</w:t>
      </w:r>
    </w:p>
    <w:p>
      <w:pPr>
        <w:jc w:val="both"/>
      </w:pPr>
      <w:r>
        <w:t xml:space="preserve">          long userId = optionalUserId.get();</w:t>
      </w:r>
    </w:p>
    <w:p>
      <w:pPr>
        <w:jc w:val="both"/>
      </w:pPr>
      <w:r>
        <w:t xml:space="preserve">          ManhattanUserProperties manhattanUserProperties =  map.get(userId);</w:t>
      </w:r>
    </w:p>
    <w:p>
      <w:pPr>
        <w:jc w:val="both"/>
      </w:pPr>
      <w:r/>
    </w:p>
    <w:p>
      <w:pPr>
        <w:jc w:val="both"/>
      </w:pPr>
      <w:r>
        <w:t xml:space="preserve">          final boolean isTestUser = TestUserFilter.isTestUserId(userId);</w:t>
      </w:r>
    </w:p>
    <w:p>
      <w:pPr>
        <w:jc w:val="both"/>
      </w:pPr>
      <w:r>
        <w:t xml:space="preserve">          if (isTestUser) {</w:t>
      </w:r>
    </w:p>
    <w:p>
      <w:pPr>
        <w:jc w:val="both"/>
      </w:pPr>
      <w:r>
        <w:t xml:space="preserve">            MESSAGE_FROM_TEST_USER.increment();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legacy setting of tweepcred</w:t>
      </w:r>
    </w:p>
    <w:p>
      <w:pPr>
        <w:jc w:val="both"/>
      </w:pPr>
      <w:r>
        <w:t xml:space="preserve">          setTweepCred(isTestUser, manhattanUserProperties, message);</w:t>
      </w:r>
    </w:p>
    <w:p>
      <w:pPr>
        <w:jc w:val="both"/>
      </w:pPr>
      <w:r/>
    </w:p>
    <w:p>
      <w:pPr>
        <w:jc w:val="both"/>
      </w:pPr>
      <w:r>
        <w:t xml:space="preserve">          // set additional fields</w:t>
      </w:r>
    </w:p>
    <w:p>
      <w:pPr>
        <w:jc w:val="both"/>
      </w:pPr>
      <w:r>
        <w:t xml:space="preserve">          if (setSensitiveBits(manhattanUserProperties, message)) {</w:t>
      </w:r>
    </w:p>
    <w:p>
      <w:pPr>
        <w:jc w:val="both"/>
      </w:pPr>
      <w:r>
        <w:t xml:space="preserve">            SENSITIVE_BITS_COUNTER.increment();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batch;</w:t>
      </w:r>
    </w:p>
    <w:p>
      <w:pPr>
        <w:jc w:val="both"/>
      </w:pPr>
      <w:r>
        <w:t xml:space="preserve">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good old tweepcred</w:t>
      </w:r>
    </w:p>
    <w:p>
      <w:pPr>
        <w:jc w:val="both"/>
      </w:pPr>
      <w:r>
        <w:t xml:space="preserve">  private void setTweepCred(</w:t>
      </w:r>
    </w:p>
    <w:p>
      <w:pPr>
        <w:jc w:val="both"/>
      </w:pPr>
      <w:r>
        <w:t xml:space="preserve">      boolean isTestUser,</w:t>
      </w:r>
    </w:p>
    <w:p>
      <w:pPr>
        <w:jc w:val="both"/>
      </w:pPr>
      <w:r>
        <w:t xml:space="preserve">      ManhattanUserProperties manhattanUserProperties,</w:t>
      </w:r>
    </w:p>
    <w:p>
      <w:pPr>
        <w:jc w:val="both"/>
      </w:pPr>
      <w:r>
        <w:t xml:space="preserve">      TwitterMessage message) {</w:t>
      </w:r>
    </w:p>
    <w:p>
      <w:pPr>
        <w:jc w:val="both"/>
      </w:pPr>
      <w:r>
        <w:t xml:space="preserve">    float score = RelevanceSignalConstants.UNSET_REPUTATION_SENTINEL;</w:t>
      </w:r>
    </w:p>
    <w:p>
      <w:pPr>
        <w:jc w:val="both"/>
      </w:pPr>
      <w:r>
        <w:t xml:space="preserve">    if (manhattanUserProperties == null) {</w:t>
      </w:r>
    </w:p>
    <w:p>
      <w:pPr>
        <w:jc w:val="both"/>
      </w:pPr>
      <w:r>
        <w:t xml:space="preserve">      if (isTestUser) {</w:t>
      </w:r>
    </w:p>
    <w:p>
      <w:pPr>
        <w:jc w:val="both"/>
      </w:pPr>
      <w:r>
        <w:t xml:space="preserve">        SKIPPED_REPUTATION_CHECK_COUNTER.increment();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MISSING_REPUTATION_COUNTER.increment();</w:t>
      </w:r>
    </w:p>
    <w:p>
      <w:pPr>
        <w:jc w:val="both"/>
      </w:pPr>
      <w:r>
        <w:t xml:space="preserve">        DEFAULT_REPUTATION_COUNTER.increment();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(!RelevanceSignalConstants.isValidUserReputation(</w:t>
      </w:r>
    </w:p>
    <w:p>
      <w:pPr>
        <w:jc w:val="both"/>
      </w:pPr>
      <w:r>
        <w:t xml:space="preserve">        (int) Math.floor(manhattanUserProperties.tweepcred))) {</w:t>
      </w:r>
    </w:p>
    <w:p>
      <w:pPr>
        <w:jc w:val="both"/>
      </w:pPr>
      <w:r>
        <w:t xml:space="preserve">      if (!isTestUser) {</w:t>
      </w:r>
    </w:p>
    <w:p>
      <w:pPr>
        <w:jc w:val="both"/>
      </w:pPr>
      <w:r>
        <w:t xml:space="preserve">        INVALID_REPUTATION_COUNTER.increment();</w:t>
      </w:r>
    </w:p>
    <w:p>
      <w:pPr>
        <w:jc w:val="both"/>
      </w:pPr>
      <w:r>
        <w:t xml:space="preserve">        DEFAULT_REPUTATION_COUNTER.increment();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score = manhattanUserProperties.tweepcred;</w:t>
      </w:r>
    </w:p>
    <w:p>
      <w:pPr>
        <w:jc w:val="both"/>
      </w:pPr>
      <w:r>
        <w:t xml:space="preserve">      ACCEPTED_REPUTATION_COUNTER.increment();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message.setUserReputation(score);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Sets sensitive content, nsfw, and spam flags in TwitterMessage, further</w:t>
      </w:r>
    </w:p>
    <w:p>
      <w:pPr>
        <w:jc w:val="both"/>
      </w:pPr>
      <w:r>
        <w:t xml:space="preserve">  // sets the following bits in encoded features:</w:t>
      </w:r>
    </w:p>
    <w:p>
      <w:pPr>
        <w:jc w:val="both"/>
      </w:pPr>
      <w:r>
        <w:t xml:space="preserve">  // EarlybirdFeatureConfiguration.IS_SENSITIVE_FLAG</w:t>
      </w:r>
    </w:p>
    <w:p>
      <w:pPr>
        <w:jc w:val="both"/>
      </w:pPr>
      <w:r>
        <w:t xml:space="preserve">  // EarlybirdFeatureConfiguration.IS_USER_NSFW_FLAG</w:t>
      </w:r>
    </w:p>
    <w:p>
      <w:pPr>
        <w:jc w:val="both"/>
      </w:pPr>
      <w:r>
        <w:t xml:space="preserve">  // EarlybirdFeatureConfiguration.IS_USER_SPAM_FLAG</w:t>
      </w:r>
    </w:p>
    <w:p>
      <w:pPr>
        <w:jc w:val="both"/>
      </w:pPr>
      <w:r>
        <w:t xml:space="preserve">  private boolean setSensitiveBits(</w:t>
      </w:r>
    </w:p>
    <w:p>
      <w:pPr>
        <w:jc w:val="both"/>
      </w:pPr>
      <w:r>
        <w:t xml:space="preserve">      ManhattanUserProperties manhattanUserProperties,</w:t>
      </w:r>
    </w:p>
    <w:p>
      <w:pPr>
        <w:jc w:val="both"/>
      </w:pPr>
      <w:r>
        <w:t xml:space="preserve">      TwitterMessage message) {</w:t>
      </w:r>
    </w:p>
    <w:p>
      <w:pPr>
        <w:jc w:val="both"/>
      </w:pPr>
      <w:r>
        <w:t xml:space="preserve">    if (manhattanUserProperties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boolean isUserSpam = manhattanUserProperties.spamScore &gt; SPAM_SCORE_THRESHOLD;</w:t>
      </w:r>
    </w:p>
    <w:p>
      <w:pPr>
        <w:jc w:val="both"/>
      </w:pPr>
      <w:r>
        <w:t xml:space="preserve">    // SEARCH-17413: Compute the field with gizmoduck data.</w:t>
      </w:r>
    </w:p>
    <w:p>
      <w:pPr>
        <w:jc w:val="both"/>
      </w:pPr>
      <w:r>
        <w:t xml:space="preserve">    final boolean isUserNSFW = false;</w:t>
      </w:r>
    </w:p>
    <w:p>
      <w:pPr>
        <w:jc w:val="both"/>
      </w:pPr>
      <w:r>
        <w:t xml:space="preserve">    final boolean anySensitiveBitSet = isUserSpam || isUserNSFW;</w:t>
      </w:r>
    </w:p>
    <w:p>
      <w:pPr>
        <w:jc w:val="both"/>
      </w:pPr>
      <w:r/>
    </w:p>
    <w:p>
      <w:pPr>
        <w:jc w:val="both"/>
      </w:pPr>
      <w:r>
        <w:t xml:space="preserve">    if (message.isSensitiveContent()) {</w:t>
      </w:r>
    </w:p>
    <w:p>
      <w:pPr>
        <w:jc w:val="both"/>
      </w:pPr>
      <w:r>
        <w:t xml:space="preserve">      // original json has possibly_sensitive = true, count it</w:t>
      </w:r>
    </w:p>
    <w:p>
      <w:pPr>
        <w:jc w:val="both"/>
      </w:pPr>
      <w:r>
        <w:t xml:space="preserve">      IS_SENSITIVE_FROM_JSON_COUNTER.increment();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(isUserNSFW) {</w:t>
      </w:r>
    </w:p>
    <w:p>
      <w:pPr>
        <w:jc w:val="both"/>
      </w:pPr>
      <w:r>
        <w:t xml:space="preserve">      // set EarlybirdFeatureConfiguration.IS_USER_NSFW_FLAG</w:t>
      </w:r>
    </w:p>
    <w:p>
      <w:pPr>
        <w:jc w:val="both"/>
      </w:pPr>
      <w:r>
        <w:t xml:space="preserve">      for (PenguinVersion penguinVersion : message.getSupportedPenguinVersions()) {</w:t>
      </w:r>
    </w:p>
    <w:p>
      <w:pPr>
        <w:jc w:val="both"/>
      </w:pPr>
      <w:r>
        <w:t xml:space="preserve">        message.getTweetUserFeatures(penguinVersion).setNsfw(isUserNSFW);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IS_USER_NSFW_COUNTER.increment();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(isUserSpam) {</w:t>
      </w:r>
    </w:p>
    <w:p>
      <w:pPr>
        <w:jc w:val="both"/>
      </w:pPr>
      <w:r>
        <w:t xml:space="preserve">      // set EarlybirdFeatureConfiguration.IS_USER_SPAM_FLAG</w:t>
      </w:r>
    </w:p>
    <w:p>
      <w:pPr>
        <w:jc w:val="both"/>
      </w:pPr>
      <w:r>
        <w:t xml:space="preserve">      for (PenguinVersion penguinVersion : message.getSupportedPenguinVersions()) {</w:t>
      </w:r>
    </w:p>
    <w:p>
      <w:pPr>
        <w:jc w:val="both"/>
      </w:pPr>
      <w:r>
        <w:t xml:space="preserve">        message.getTweetUserFeatures(penguinVersion).setSpam(isUserSpam);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IS_USER_SPAM_COUNTER.increment();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any of the sensitive bits are set, we return true</w:t>
      </w:r>
    </w:p>
    <w:p>
      <w:pPr>
        <w:jc w:val="both"/>
      </w:pPr>
      <w:r>
        <w:t xml:space="preserve">    return anySensitiveBitSet;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