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com.twitter.common.base.MorePreconditions;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org.apache.commons.pipeline.stage.StageTimer;</w:t>
      </w:r>
    </w:p>
    <w:p>
      <w:pPr>
        <w:jc w:val="both"/>
      </w:pPr>
      <w:r>
        <w:t>/**</w:t>
      </w:r>
    </w:p>
    <w:p>
      <w:pPr>
        <w:jc w:val="both"/>
      </w:pPr>
      <w:r>
        <w:t xml:space="preserve"> * Adds science stats export to StageTimer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IngesterStageTimer extends StageTimer {</w:t>
      </w:r>
    </w:p>
    <w:p>
      <w:pPr>
        <w:jc w:val="both"/>
      </w:pPr>
      <w:r>
        <w:t xml:space="preserve">  private final String name;</w:t>
      </w:r>
    </w:p>
    <w:p>
      <w:pPr>
        <w:jc w:val="both"/>
      </w:pPr>
      <w:r>
        <w:t xml:space="preserve">  private final SearchTimerStats timer;</w:t>
      </w:r>
    </w:p>
    <w:p>
      <w:pPr>
        <w:jc w:val="both"/>
      </w:pPr>
      <w:r/>
    </w:p>
    <w:p>
      <w:pPr>
        <w:jc w:val="both"/>
      </w:pPr>
      <w:r>
        <w:t xml:space="preserve">  public IngesterStageTimer(String statName) {</w:t>
      </w:r>
    </w:p>
    <w:p>
      <w:pPr>
        <w:jc w:val="both"/>
      </w:pPr>
      <w:r>
        <w:t xml:space="preserve">    name = MorePreconditions.checkNotBlank(statName);</w:t>
      </w:r>
    </w:p>
    <w:p>
      <w:pPr>
        <w:jc w:val="both"/>
      </w:pPr>
      <w:r>
        <w:t xml:space="preserve">    timer = SearchTimerStats.export(name, TimeUnit.NANOSECONDS,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start() {</w:t>
      </w:r>
    </w:p>
    <w:p>
      <w:pPr>
        <w:jc w:val="both"/>
      </w:pPr>
      <w:r>
        <w:t xml:space="preserve">    // This override is not necessary; it is added for code readability.</w:t>
      </w:r>
    </w:p>
    <w:p>
      <w:pPr>
        <w:jc w:val="both"/>
      </w:pPr>
      <w:r>
        <w:t xml:space="preserve">    // super.start puts the current time in startTime</w:t>
      </w:r>
    </w:p>
    <w:p>
      <w:pPr>
        <w:jc w:val="both"/>
      </w:pPr>
      <w:r>
        <w:t xml:space="preserve">    super.start();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stop() {</w:t>
      </w:r>
    </w:p>
    <w:p>
      <w:pPr>
        <w:jc w:val="both"/>
      </w:pPr>
      <w:r>
        <w:t xml:space="preserve">    super.stop();</w:t>
      </w:r>
    </w:p>
    <w:p>
      <w:pPr>
        <w:jc w:val="both"/>
      </w:pPr>
      <w:r>
        <w:t xml:space="preserve">    long runTime = System.nanoTime() - startTime.get();</w:t>
      </w:r>
    </w:p>
    <w:p>
      <w:pPr>
        <w:jc w:val="both"/>
      </w:pPr>
      <w:r>
        <w:t xml:space="preserve">    timer.timerIncrement(runTime);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