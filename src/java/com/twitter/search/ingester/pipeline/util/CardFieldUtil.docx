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import com.google.common.base.Strings;</w:t>
      </w:r>
    </w:p>
    <w:p>
      <w:pPr>
        <w:jc w:val="both"/>
      </w:pPr>
      <w:r/>
    </w:p>
    <w:p>
      <w:pPr>
        <w:jc w:val="both"/>
      </w:pPr>
      <w:r>
        <w:t>import com.twitter.expandodo.thriftjava.BindingValue;</w:t>
      </w:r>
    </w:p>
    <w:p>
      <w:pPr>
        <w:jc w:val="both"/>
      </w:pPr>
      <w:r>
        <w:t>import com.twitter.expandodo.thriftjava.BindingValueType;</w:t>
      </w:r>
    </w:p>
    <w:p>
      <w:pPr>
        <w:jc w:val="both"/>
      </w:pPr>
      <w:r>
        <w:t>import com.twitter.expandodo.thriftjava.Card2;</w:t>
      </w:r>
    </w:p>
    <w:p>
      <w:pPr>
        <w:jc w:val="both"/>
      </w:pPr>
      <w:r>
        <w:t>import com.twitter.search.common.util.text.LanguageIdentifierHelper;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/>
    </w:p>
    <w:p>
      <w:pPr>
        <w:jc w:val="both"/>
      </w:pPr>
      <w:r>
        <w:t>public final class CardFieldUtil {</w:t>
      </w:r>
    </w:p>
    <w:p>
      <w:pPr>
        <w:jc w:val="both"/>
      </w:pPr>
      <w:r/>
    </w:p>
    <w:p>
      <w:pPr>
        <w:jc w:val="both"/>
      </w:pPr>
      <w:r>
        <w:t xml:space="preserve">  private CardFieldUtil() {</w:t>
      </w:r>
    </w:p>
    <w:p>
      <w:pPr>
        <w:jc w:val="both"/>
      </w:pPr>
      <w:r>
        <w:t xml:space="preserve">    /* prevent instantiation */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Binding Keys for card fields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final String TITLE_BINDING_KEY = "title";</w:t>
      </w:r>
    </w:p>
    <w:p>
      <w:pPr>
        <w:jc w:val="both"/>
      </w:pPr>
      <w:r>
        <w:t xml:space="preserve">  public static final String DESCRIPTION_BINDING_KEY = "description";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bindingKey and card, will return the bindingValue of the given bindingKey</w:t>
      </w:r>
    </w:p>
    <w:p>
      <w:pPr>
        <w:jc w:val="both"/>
      </w:pPr>
      <w:r>
        <w:t xml:space="preserve">   * if present in card.getBinding_values(). If no match is found return null.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extractBindingValue(String bindingKey, Card2 card) {</w:t>
      </w:r>
    </w:p>
    <w:p>
      <w:pPr>
        <w:jc w:val="both"/>
      </w:pPr>
      <w:r>
        <w:t xml:space="preserve">    for (BindingValue bindingValue : card.getBinding_values()) {</w:t>
      </w:r>
    </w:p>
    <w:p>
      <w:pPr>
        <w:jc w:val="both"/>
      </w:pPr>
      <w:r>
        <w:t xml:space="preserve">      if ((bindingValue != null)</w:t>
      </w:r>
    </w:p>
    <w:p>
      <w:pPr>
        <w:jc w:val="both"/>
      </w:pPr>
      <w:r>
        <w:t xml:space="preserve">          &amp;&amp; bindingValue.isSetType()</w:t>
      </w:r>
    </w:p>
    <w:p>
      <w:pPr>
        <w:jc w:val="both"/>
      </w:pPr>
      <w:r>
        <w:t xml:space="preserve">          &amp;&amp; (bindingValue.getType() == BindingValueType.STRING)</w:t>
      </w:r>
    </w:p>
    <w:p>
      <w:pPr>
        <w:jc w:val="both"/>
      </w:pPr>
      <w:r>
        <w:t xml:space="preserve">          &amp;&amp; bindingKey.equals(bindingValue.getKey())) {</w:t>
      </w:r>
    </w:p>
    <w:p>
      <w:pPr>
        <w:jc w:val="both"/>
      </w:pPr>
      <w:r>
        <w:t xml:space="preserve">        return bindingValue.getString_value();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derives card lang from title + description and sets it in TwitterMessage.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deriveCardLang(IngesterTwitterMessage message) {</w:t>
      </w:r>
    </w:p>
    <w:p>
      <w:pPr>
        <w:jc w:val="both"/>
      </w:pPr>
      <w:r>
        <w:t xml:space="preserve">    message.setCardLang(LanguageIdentifierHelper.identifyLanguage(String.format("%s %s",</w:t>
      </w:r>
    </w:p>
    <w:p>
      <w:pPr>
        <w:jc w:val="both"/>
      </w:pPr>
      <w:r>
        <w:t xml:space="preserve">        Strings.nullToEmpty(message.getCardTitle()),</w:t>
      </w:r>
    </w:p>
    <w:p>
      <w:pPr>
        <w:jc w:val="both"/>
      </w:pPr>
      <w:r>
        <w:t xml:space="preserve">        Strings.nullToEmpty(message.getCardDescription()))).getLanguage());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