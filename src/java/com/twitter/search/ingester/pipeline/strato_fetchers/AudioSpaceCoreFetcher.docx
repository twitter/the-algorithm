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com.twitter.search.ingester.pipeline.strato_fetchers;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com.twitter.periscope.api.thriftjava.AudioSpacesLookupContext;</w:t>
      </w:r>
    </w:p>
    <w:p>
      <w:pPr>
        <w:jc w:val="both"/>
      </w:pPr>
      <w:r>
        <w:t>import com.twitter.stitch.Stitch;</w:t>
      </w:r>
    </w:p>
    <w:p>
      <w:pPr>
        <w:jc w:val="both"/>
      </w:pPr>
      <w:r>
        <w:t>import com.twitter.strato.catalog.Fetch;</w:t>
      </w:r>
    </w:p>
    <w:p>
      <w:pPr>
        <w:jc w:val="both"/>
      </w:pPr>
      <w:r>
        <w:t>import com.twitter.strato.client.Client;</w:t>
      </w:r>
    </w:p>
    <w:p>
      <w:pPr>
        <w:jc w:val="both"/>
      </w:pPr>
      <w:r>
        <w:t>import com.twitter.strato.client.Fetcher;</w:t>
      </w:r>
    </w:p>
    <w:p>
      <w:pPr>
        <w:jc w:val="both"/>
      </w:pPr>
      <w:r>
        <w:t>import com.twitter.strato.data.Conv;</w:t>
      </w:r>
    </w:p>
    <w:p>
      <w:pPr>
        <w:jc w:val="both"/>
      </w:pPr>
      <w:r>
        <w:t>import com.twitter.strato.thrift.TBaseConv;</w:t>
      </w:r>
    </w:p>
    <w:p>
      <w:pPr>
        <w:jc w:val="both"/>
      </w:pPr>
      <w:r>
        <w:t>import com.twitter.ubs.thriftjava.AudioSpace;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Fetches from the audio space core strato column.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AudioSpaceCoreFetcher {</w:t>
      </w:r>
    </w:p>
    <w:p>
      <w:pPr>
        <w:jc w:val="both"/>
      </w:pPr>
      <w:r>
        <w:t xml:space="preserve">  private static final String CORE_STRATO_COLUMN = "";</w:t>
      </w:r>
    </w:p>
    <w:p>
      <w:pPr>
        <w:jc w:val="both"/>
      </w:pPr>
      <w:r/>
    </w:p>
    <w:p>
      <w:pPr>
        <w:jc w:val="both"/>
      </w:pPr>
      <w:r>
        <w:t xml:space="preserve">  private static final AudioSpacesLookupContext</w:t>
      </w:r>
    </w:p>
    <w:p>
      <w:pPr>
        <w:jc w:val="both"/>
      </w:pPr>
      <w:r>
        <w:t xml:space="preserve">      EMPTY_AUDIO_LOOKUP_CONTEXT = new AudioSpacesLookupContext();</w:t>
      </w:r>
    </w:p>
    <w:p>
      <w:pPr>
        <w:jc w:val="both"/>
      </w:pPr>
      <w:r/>
    </w:p>
    <w:p>
      <w:pPr>
        <w:jc w:val="both"/>
      </w:pPr>
      <w:r>
        <w:t xml:space="preserve">  private final Fetcher&lt;String, AudioSpacesLookupContext, AudioSpace&gt; fetcher;</w:t>
      </w:r>
    </w:p>
    <w:p>
      <w:pPr>
        <w:jc w:val="both"/>
      </w:pPr>
      <w:r/>
    </w:p>
    <w:p>
      <w:pPr>
        <w:jc w:val="both"/>
      </w:pPr>
      <w:r>
        <w:t xml:space="preserve">  public AudioSpaceCoreFetcher(Client stratoClient) {</w:t>
      </w:r>
    </w:p>
    <w:p>
      <w:pPr>
        <w:jc w:val="both"/>
      </w:pPr>
      <w:r>
        <w:t xml:space="preserve">    fetcher = stratoClient.fetcher(</w:t>
      </w:r>
    </w:p>
    <w:p>
      <w:pPr>
        <w:jc w:val="both"/>
      </w:pPr>
      <w:r>
        <w:t xml:space="preserve">        CORE_STRATO_COLUMN,</w:t>
      </w:r>
    </w:p>
    <w:p>
      <w:pPr>
        <w:jc w:val="both"/>
      </w:pPr>
      <w:r>
        <w:t xml:space="preserve">        true, // enables checking types against catalog</w:t>
      </w:r>
    </w:p>
    <w:p>
      <w:pPr>
        <w:jc w:val="both"/>
      </w:pPr>
      <w:r>
        <w:t xml:space="preserve">        Conv.stringConv(),</w:t>
      </w:r>
    </w:p>
    <w:p>
      <w:pPr>
        <w:jc w:val="both"/>
      </w:pPr>
      <w:r>
        <w:t xml:space="preserve">        TBaseConv.forClass(AudioSpacesLookupContext.class),</w:t>
      </w:r>
    </w:p>
    <w:p>
      <w:pPr>
        <w:jc w:val="both"/>
      </w:pPr>
      <w:r>
        <w:t xml:space="preserve">        TBaseConv.forClass(AudioSpace.class));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Future&lt;Fetch.Result&lt;AudioSpace&gt;&gt; fetch(String spaceId) {</w:t>
      </w:r>
    </w:p>
    <w:p>
      <w:pPr>
        <w:jc w:val="both"/>
      </w:pPr>
      <w:r>
        <w:t xml:space="preserve">    return Stitch.run(fetcher.fetch(spaceId, EMPTY_AUDIO_LOOKUP_CONTEXT));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stitch to fetch mulitiple AudioSpace Objects at once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Future&lt;List&lt;Try&lt;Fetch.Result&lt;AudioSpace&gt;&gt;&gt;&gt; fetchBulkSpaces(Set&lt;String&gt; spaceIds) {</w:t>
      </w:r>
    </w:p>
    <w:p>
      <w:pPr>
        <w:jc w:val="both"/>
      </w:pPr>
      <w:r>
        <w:t xml:space="preserve">    return Stitch.run(</w:t>
      </w:r>
    </w:p>
    <w:p>
      <w:pPr>
        <w:jc w:val="both"/>
      </w:pPr>
      <w:r>
        <w:t xml:space="preserve">        Stitch.collectToTry(</w:t>
      </w:r>
    </w:p>
    <w:p>
      <w:pPr>
        <w:jc w:val="both"/>
      </w:pPr>
      <w:r>
        <w:t xml:space="preserve">            spaceIds</w:t>
      </w:r>
    </w:p>
    <w:p>
      <w:pPr>
        <w:jc w:val="both"/>
      </w:pPr>
      <w:r>
        <w:t xml:space="preserve">                .stream()</w:t>
      </w:r>
    </w:p>
    <w:p>
      <w:pPr>
        <w:jc w:val="both"/>
      </w:pPr>
      <w:r>
        <w:t xml:space="preserve">                .map(spaceId -&gt; fetcher.fetch(spaceId, EMPTY_AUDIO_LOOKUP_CONTEXT))</w:t>
      </w:r>
    </w:p>
    <w:p>
      <w:pPr>
        <w:jc w:val="both"/>
      </w:pPr>
      <w:r>
        <w:t xml:space="preserve">                .collect(Collectors.toList())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