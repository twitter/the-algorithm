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com.twitter.search.ingester.pipeline.strato_fetchers;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com.twitter.cuad.ner.plain.thriftjava.NamedEntities;</w:t>
      </w:r>
    </w:p>
    <w:p>
      <w:pPr>
        <w:jc w:val="both"/>
      </w:pPr>
      <w:r>
        <w:t>import com.twitter.cuad.ner.plain.thriftjava.NamedEntitiesRequestOptions;</w:t>
      </w:r>
    </w:p>
    <w:p>
      <w:pPr>
        <w:jc w:val="both"/>
      </w:pPr>
      <w:r>
        <w:t>import com.twitter.cuad.ner.thriftjava.ModelFamily;</w:t>
      </w:r>
    </w:p>
    <w:p>
      <w:pPr>
        <w:jc w:val="both"/>
      </w:pPr>
      <w:r>
        <w:t>import com.twitter.cuad.ner.thriftjava.NERCalibrateRequest;</w:t>
      </w:r>
    </w:p>
    <w:p>
      <w:pPr>
        <w:jc w:val="both"/>
      </w:pPr>
      <w:r>
        <w:t>import com.twitter.cuad.thriftjava.CalibrationLevel;</w:t>
      </w:r>
    </w:p>
    <w:p>
      <w:pPr>
        <w:jc w:val="both"/>
      </w:pPr>
      <w:r>
        <w:t>import com.twitter.cuad.thriftjava.NERCandidateSource;</w:t>
      </w:r>
    </w:p>
    <w:p>
      <w:pPr>
        <w:jc w:val="both"/>
      </w:pPr>
      <w:r>
        <w:t>import com.twitter.stitch.Stitch;</w:t>
      </w:r>
    </w:p>
    <w:p>
      <w:pPr>
        <w:jc w:val="both"/>
      </w:pPr>
      <w:r>
        <w:t>import com.twitter.strato.catalog.Fetch;</w:t>
      </w:r>
    </w:p>
    <w:p>
      <w:pPr>
        <w:jc w:val="both"/>
      </w:pPr>
      <w:r>
        <w:t>import com.twitter.strato.client.Client;</w:t>
      </w:r>
    </w:p>
    <w:p>
      <w:pPr>
        <w:jc w:val="both"/>
      </w:pPr>
      <w:r>
        <w:t>import com.twitter.strato.client.Fetcher;</w:t>
      </w:r>
    </w:p>
    <w:p>
      <w:pPr>
        <w:jc w:val="both"/>
      </w:pPr>
      <w:r>
        <w:t>import com.twitter.strato.data.Conv;</w:t>
      </w:r>
    </w:p>
    <w:p>
      <w:pPr>
        <w:jc w:val="both"/>
      </w:pPr>
      <w:r>
        <w:t>import com.twitter.strato.opcontext.ServeWithin;</w:t>
      </w:r>
    </w:p>
    <w:p>
      <w:pPr>
        <w:jc w:val="both"/>
      </w:pPr>
      <w:r>
        <w:t>import com.twitter.strato.thrift.TBaseConv;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NamedEntityFetcher {</w:t>
      </w:r>
    </w:p>
    <w:p>
      <w:pPr>
        <w:jc w:val="both"/>
      </w:pPr>
      <w:r>
        <w:t xml:space="preserve">  private static final String NAMED_ENTITY_STRATO_COLUMN = "";</w:t>
      </w:r>
    </w:p>
    <w:p>
      <w:pPr>
        <w:jc w:val="both"/>
      </w:pPr>
      <w:r/>
    </w:p>
    <w:p>
      <w:pPr>
        <w:jc w:val="both"/>
      </w:pPr>
      <w:r>
        <w:t xml:space="preserve">  private static final ServeWithin SERVE_WITHIN = new ServeWithin(</w:t>
      </w:r>
    </w:p>
    <w:p>
      <w:pPr>
        <w:jc w:val="both"/>
      </w:pPr>
      <w:r>
        <w:t xml:space="preserve">      Duration.fromMilliseconds(100), Option.empty());</w:t>
      </w:r>
    </w:p>
    <w:p>
      <w:pPr>
        <w:jc w:val="both"/>
      </w:pPr>
      <w:r/>
    </w:p>
    <w:p>
      <w:pPr>
        <w:jc w:val="both"/>
      </w:pPr>
      <w:r>
        <w:t xml:space="preserve">  private static final NamedEntitiesRequestOptions REQUEST_OPTIONS =</w:t>
      </w:r>
    </w:p>
    <w:p>
      <w:pPr>
        <w:jc w:val="both"/>
      </w:pPr>
      <w:r>
        <w:t xml:space="preserve">      new NamedEntitiesRequestOptions(</w:t>
      </w:r>
    </w:p>
    <w:p>
      <w:pPr>
        <w:jc w:val="both"/>
      </w:pPr>
      <w:r>
        <w:t xml:space="preserve">      new NERCalibrateRequest(CalibrationLevel.HIGH_PRECISION, NERCandidateSource.NER_CRF)</w:t>
      </w:r>
    </w:p>
    <w:p>
      <w:pPr>
        <w:jc w:val="both"/>
      </w:pPr>
      <w:r>
        <w:t xml:space="preserve">          .setModel_family(ModelFamily.CFB))</w:t>
      </w:r>
    </w:p>
    <w:p>
      <w:pPr>
        <w:jc w:val="both"/>
      </w:pPr>
      <w:r>
        <w:t xml:space="preserve">      .setDisplay_entity_info(false);</w:t>
      </w:r>
    </w:p>
    <w:p>
      <w:pPr>
        <w:jc w:val="both"/>
      </w:pPr>
      <w:r/>
    </w:p>
    <w:p>
      <w:pPr>
        <w:jc w:val="both"/>
      </w:pPr>
      <w:r>
        <w:t xml:space="preserve">  private final Fetcher&lt;Long, NamedEntitiesRequestOptions, NamedEntities&gt; fetcher;</w:t>
      </w:r>
    </w:p>
    <w:p>
      <w:pPr>
        <w:jc w:val="both"/>
      </w:pPr>
      <w:r/>
    </w:p>
    <w:p>
      <w:pPr>
        <w:jc w:val="both"/>
      </w:pPr>
      <w:r>
        <w:t xml:space="preserve">  public NamedEntityFetcher(Client stratoClient) {</w:t>
      </w:r>
    </w:p>
    <w:p>
      <w:pPr>
        <w:jc w:val="both"/>
      </w:pPr>
      <w:r>
        <w:t xml:space="preserve">    fetcher = stratoClient.fetcher(</w:t>
      </w:r>
    </w:p>
    <w:p>
      <w:pPr>
        <w:jc w:val="both"/>
      </w:pPr>
      <w:r>
        <w:t xml:space="preserve">        NAMED_ENTITY_STRATO_COLUMN,</w:t>
      </w:r>
    </w:p>
    <w:p>
      <w:pPr>
        <w:jc w:val="both"/>
      </w:pPr>
      <w:r>
        <w:t xml:space="preserve">        true, // enables checking types against catalog</w:t>
      </w:r>
    </w:p>
    <w:p>
      <w:pPr>
        <w:jc w:val="both"/>
      </w:pPr>
      <w:r>
        <w:t xml:space="preserve">        Conv.longConv(),</w:t>
      </w:r>
    </w:p>
    <w:p>
      <w:pPr>
        <w:jc w:val="both"/>
      </w:pPr>
      <w:r>
        <w:t xml:space="preserve">        TBaseConv.forClass(NamedEntitiesRequestOptions.class),</w:t>
      </w:r>
    </w:p>
    <w:p>
      <w:pPr>
        <w:jc w:val="both"/>
      </w:pPr>
      <w:r>
        <w:t xml:space="preserve">        TBaseConv.forClass(NamedEntities.class)).serveWithin(SERVE_WITHIN);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Future&lt;Fetch.Result&lt;NamedEntities&gt;&gt; fetch(long tweetId) {</w:t>
      </w:r>
    </w:p>
    <w:p>
      <w:pPr>
        <w:jc w:val="both"/>
      </w:pPr>
      <w:r>
        <w:t xml:space="preserve">    return Stitch.run(fetcher.fetch(tweetId, REQUEST_OPTIONS));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