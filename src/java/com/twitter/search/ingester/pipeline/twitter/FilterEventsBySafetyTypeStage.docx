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javax.annotation.Nonnull;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org.apache.commons.pipeline.validation.ProducedTypes;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com.twitter.search.common.metrics.SearchDelayStats;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com.twitter.search.ingester.model.IngesterTweetEvent;</w:t>
      </w:r>
    </w:p>
    <w:p>
      <w:pPr>
        <w:jc w:val="both"/>
      </w:pPr>
      <w:r>
        <w:t>import com.twitter.search.ingester.pipeline.util.PipelineStageRuntimeException;</w:t>
      </w:r>
    </w:p>
    <w:p>
      <w:pPr>
        <w:jc w:val="both"/>
      </w:pPr>
      <w:r>
        <w:t>import com.twitter.tweetypie.thriftjava.Tweet;</w:t>
      </w:r>
    </w:p>
    <w:p>
      <w:pPr>
        <w:jc w:val="both"/>
      </w:pPr>
      <w:r>
        <w:t>import com.twitter.tweetypie.thriftjava.TweetCreateEvent;</w:t>
      </w:r>
    </w:p>
    <w:p>
      <w:pPr>
        <w:jc w:val="both"/>
      </w:pPr>
      <w:r>
        <w:t>import com.twitter.tweetypie.thriftjava.TweetEvent;</w:t>
      </w:r>
    </w:p>
    <w:p>
      <w:pPr>
        <w:jc w:val="both"/>
      </w:pPr>
      <w:r>
        <w:t>import com.twitter.tweetypie.thriftjava.TweetEventData;</w:t>
      </w:r>
    </w:p>
    <w:p>
      <w:pPr>
        <w:jc w:val="both"/>
      </w:pPr>
      <w:r>
        <w:t>import com.twitter.tweetypie.thriftjava.TweetEventFlags;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Only lets through the create events that match the specified safety type.</w:t>
      </w:r>
    </w:p>
    <w:p>
      <w:pPr>
        <w:jc w:val="both"/>
      </w:pPr>
      <w:r>
        <w:t xml:space="preserve"> * Also lets through all delete events.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@ConsumedTypes(IngesterTweetEvent.class)</w:t>
      </w:r>
    </w:p>
    <w:p>
      <w:pPr>
        <w:jc w:val="both"/>
      </w:pPr>
      <w:r>
        <w:t>@ProducedTypes(IngesterTweetEvent.class)</w:t>
      </w:r>
    </w:p>
    <w:p>
      <w:pPr>
        <w:jc w:val="both"/>
      </w:pPr>
      <w:r>
        <w:t>public class FilterEventsBySafetyTypeStage extends TwitterBaseStage</w:t>
      </w:r>
    </w:p>
    <w:p>
      <w:pPr>
        <w:jc w:val="both"/>
      </w:pPr>
      <w:r>
        <w:t xml:space="preserve">        &lt;IngesterTweetEvent, IngesterTweetEvent&gt; {</w:t>
      </w:r>
    </w:p>
    <w:p>
      <w:pPr>
        <w:jc w:val="both"/>
      </w:pPr>
      <w:r>
        <w:t xml:space="preserve">  private static final Logger LOG = LoggerFactory.getLogger(FilterEventsBySafetyTypeStage.class);</w:t>
      </w:r>
    </w:p>
    <w:p>
      <w:pPr>
        <w:jc w:val="both"/>
      </w:pPr>
      <w:r/>
    </w:p>
    <w:p>
      <w:pPr>
        <w:jc w:val="both"/>
      </w:pPr>
      <w:r>
        <w:t xml:space="preserve">  private SearchCounter totalEventsCount;</w:t>
      </w:r>
    </w:p>
    <w:p>
      <w:pPr>
        <w:jc w:val="both"/>
      </w:pPr>
      <w:r>
        <w:t xml:space="preserve">  private SearchCounter createEventsCount;</w:t>
      </w:r>
    </w:p>
    <w:p>
      <w:pPr>
        <w:jc w:val="both"/>
      </w:pPr>
      <w:r>
        <w:t xml:space="preserve">  private SearchCounter createPublicEventsCount;</w:t>
      </w:r>
    </w:p>
    <w:p>
      <w:pPr>
        <w:jc w:val="both"/>
      </w:pPr>
      <w:r>
        <w:t xml:space="preserve">  private SearchCounter createProtectedEventsCount;</w:t>
      </w:r>
    </w:p>
    <w:p>
      <w:pPr>
        <w:jc w:val="both"/>
      </w:pPr>
      <w:r>
        <w:t xml:space="preserve">  private SearchCounter createRestrictedEventsCount;</w:t>
      </w:r>
    </w:p>
    <w:p>
      <w:pPr>
        <w:jc w:val="both"/>
      </w:pPr>
      <w:r>
        <w:t xml:space="preserve">  private SearchCounter createInvalidSafetyTypeCount;</w:t>
      </w:r>
    </w:p>
    <w:p>
      <w:pPr>
        <w:jc w:val="both"/>
      </w:pPr>
      <w:r>
        <w:t xml:space="preserve">  private SearchCounter deleteEventsCount;</w:t>
      </w:r>
    </w:p>
    <w:p>
      <w:pPr>
        <w:jc w:val="both"/>
      </w:pPr>
      <w:r>
        <w:t xml:space="preserve">  private SearchCounter deletePublicEventsCount;</w:t>
      </w:r>
    </w:p>
    <w:p>
      <w:pPr>
        <w:jc w:val="both"/>
      </w:pPr>
      <w:r>
        <w:t xml:space="preserve">  private SearchCounter deleteProtectedEventsCount;</w:t>
      </w:r>
    </w:p>
    <w:p>
      <w:pPr>
        <w:jc w:val="both"/>
      </w:pPr>
      <w:r>
        <w:t xml:space="preserve">  private SearchCounter deleteRestrictedEventsCount;</w:t>
      </w:r>
    </w:p>
    <w:p>
      <w:pPr>
        <w:jc w:val="both"/>
      </w:pPr>
      <w:r>
        <w:t xml:space="preserve">  private SearchCounter deleteInvalidSafetyTypeCount;</w:t>
      </w:r>
    </w:p>
    <w:p>
      <w:pPr>
        <w:jc w:val="both"/>
      </w:pPr>
      <w:r>
        <w:t xml:space="preserve">  private SearchCounter otherEventsCount;</w:t>
      </w:r>
    </w:p>
    <w:p>
      <w:pPr>
        <w:jc w:val="both"/>
      </w:pPr>
      <w:r/>
    </w:p>
    <w:p>
      <w:pPr>
        <w:jc w:val="both"/>
      </w:pPr>
      <w:r>
        <w:t xml:space="preserve">  private SearchDelayStats tweetCreateDelayStats;</w:t>
      </w:r>
    </w:p>
    <w:p>
      <w:pPr>
        <w:jc w:val="both"/>
      </w:pPr>
      <w:r/>
    </w:p>
    <w:p>
      <w:pPr>
        <w:jc w:val="both"/>
      </w:pPr>
      <w:r>
        <w:t xml:space="preserve">  private long tweetCreateLatencyLogThresholdMillis = -1;</w:t>
      </w:r>
    </w:p>
    <w:p>
      <w:pPr>
        <w:jc w:val="both"/>
      </w:pPr>
      <w:r>
        <w:t xml:space="preserve">  private SafetyType safetyType = null;</w:t>
      </w:r>
    </w:p>
    <w:p>
      <w:pPr>
        <w:jc w:val="both"/>
      </w:pPr>
      <w:r>
        <w:t xml:space="preserve">  private Map&lt;String, Map&lt;String, SearchCounter&gt;&gt; invalidSafetyTypeByEventTypeStatMap =</w:t>
      </w:r>
    </w:p>
    <w:p>
      <w:pPr>
        <w:jc w:val="both"/>
      </w:pPr>
      <w:r>
        <w:t xml:space="preserve">          new ConcurrentHashMap&lt;&gt;();</w:t>
      </w:r>
    </w:p>
    <w:p>
      <w:pPr>
        <w:jc w:val="both"/>
      </w:pPr>
      <w:r/>
    </w:p>
    <w:p>
      <w:pPr>
        <w:jc w:val="both"/>
      </w:pPr>
      <w:r>
        <w:t xml:space="preserve">  public FilterEventsBySafetyTypeStage() { }</w:t>
      </w:r>
    </w:p>
    <w:p>
      <w:pPr>
        <w:jc w:val="both"/>
      </w:pPr>
      <w:r/>
    </w:p>
    <w:p>
      <w:pPr>
        <w:jc w:val="both"/>
      </w:pPr>
      <w:r>
        <w:t xml:space="preserve">  public FilterEventsBySafetyTypeStage(String safetyType, long tweetCreateLatencyThresholdMillis) {</w:t>
      </w:r>
    </w:p>
    <w:p>
      <w:pPr>
        <w:jc w:val="both"/>
      </w:pPr>
      <w:r>
        <w:t xml:space="preserve">    setSafetyType(safetyType);</w:t>
      </w:r>
    </w:p>
    <w:p>
      <w:pPr>
        <w:jc w:val="both"/>
      </w:pPr>
      <w:r>
        <w:t xml:space="preserve">    this.tweetCreateLatencyLogThresholdMillis = tweetCreateLatencyThresholdMillis;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 be called by XML config. Can be made private after we delete ACP 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setSafetyType(@Nonnull String safetyTypeString) {</w:t>
      </w:r>
    </w:p>
    <w:p>
      <w:pPr>
        <w:jc w:val="both"/>
      </w:pPr>
      <w:r>
        <w:t xml:space="preserve">    this.safetyType = SafetyType.valueOf(safetyTypeString);</w:t>
      </w:r>
    </w:p>
    <w:p>
      <w:pPr>
        <w:jc w:val="both"/>
      </w:pPr>
      <w:r>
        <w:t xml:space="preserve">    if (this.safetyType == SafetyType.INVALID) {</w:t>
      </w:r>
    </w:p>
    <w:p>
      <w:pPr>
        <w:jc w:val="both"/>
      </w:pPr>
      <w:r>
        <w:t xml:space="preserve">      throw new UnsupportedOperationException(</w:t>
      </w:r>
    </w:p>
    <w:p>
      <w:pPr>
        <w:jc w:val="both"/>
      </w:pPr>
      <w:r>
        <w:t xml:space="preserve">              "Can't create a stage that permits 'INVALID' safetytypes");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totalEventsCount = SearchCounter.export(getStageNamePrefix() + "_total_events_count");</w:t>
      </w:r>
    </w:p>
    <w:p>
      <w:pPr>
        <w:jc w:val="both"/>
      </w:pPr>
      <w:r>
        <w:t xml:space="preserve">    createEventsCount = SearchCounter.export(getStageNamePrefix() + "_create_events_count");</w:t>
      </w:r>
    </w:p>
    <w:p>
      <w:pPr>
        <w:jc w:val="both"/>
      </w:pPr>
      <w:r>
        <w:t xml:space="preserve">    createPublicEventsCount =</w:t>
      </w:r>
    </w:p>
    <w:p>
      <w:pPr>
        <w:jc w:val="both"/>
      </w:pPr>
      <w:r>
        <w:t xml:space="preserve">            SearchCounter.export(getStageNamePrefix() + "_create_public_events_count");</w:t>
      </w:r>
    </w:p>
    <w:p>
      <w:pPr>
        <w:jc w:val="both"/>
      </w:pPr>
      <w:r>
        <w:t xml:space="preserve">    createProtectedEventsCount =</w:t>
      </w:r>
    </w:p>
    <w:p>
      <w:pPr>
        <w:jc w:val="both"/>
      </w:pPr>
      <w:r>
        <w:t xml:space="preserve">            SearchCounter.export(getStageNamePrefix() + "_create_protected_events_count");</w:t>
      </w:r>
    </w:p>
    <w:p>
      <w:pPr>
        <w:jc w:val="both"/>
      </w:pPr>
      <w:r>
        <w:t xml:space="preserve">    createRestrictedEventsCount =</w:t>
      </w:r>
    </w:p>
    <w:p>
      <w:pPr>
        <w:jc w:val="both"/>
      </w:pPr>
      <w:r>
        <w:t xml:space="preserve">            SearchCounter.export(getStageNamePrefix() + "_create_restricted_events_count");</w:t>
      </w:r>
    </w:p>
    <w:p>
      <w:pPr>
        <w:jc w:val="both"/>
      </w:pPr>
      <w:r>
        <w:t xml:space="preserve">    createInvalidSafetyTypeCount =</w:t>
      </w:r>
    </w:p>
    <w:p>
      <w:pPr>
        <w:jc w:val="both"/>
      </w:pPr>
      <w:r>
        <w:t xml:space="preserve">            SearchCounter.export(getStageNamePrefix() + "_create_missing_or_unknown_safetytype");</w:t>
      </w:r>
    </w:p>
    <w:p>
      <w:pPr>
        <w:jc w:val="both"/>
      </w:pPr>
      <w:r>
        <w:t xml:space="preserve">    deleteEventsCount =</w:t>
      </w:r>
    </w:p>
    <w:p>
      <w:pPr>
        <w:jc w:val="both"/>
      </w:pPr>
      <w:r>
        <w:t xml:space="preserve">            SearchCounter.export(getStageNamePrefix() + "_delete_events_count");</w:t>
      </w:r>
    </w:p>
    <w:p>
      <w:pPr>
        <w:jc w:val="both"/>
      </w:pPr>
      <w:r>
        <w:t xml:space="preserve">    deletePublicEventsCount =</w:t>
      </w:r>
    </w:p>
    <w:p>
      <w:pPr>
        <w:jc w:val="both"/>
      </w:pPr>
      <w:r>
        <w:t xml:space="preserve">            SearchCounter.export(getStageNamePrefix() + "_delete_public_events_count");</w:t>
      </w:r>
    </w:p>
    <w:p>
      <w:pPr>
        <w:jc w:val="both"/>
      </w:pPr>
      <w:r>
        <w:t xml:space="preserve">    deleteProtectedEventsCount =</w:t>
      </w:r>
    </w:p>
    <w:p>
      <w:pPr>
        <w:jc w:val="both"/>
      </w:pPr>
      <w:r>
        <w:t xml:space="preserve">            SearchCounter.export(getStageNamePrefix() + "_delete_protected_events_count");</w:t>
      </w:r>
    </w:p>
    <w:p>
      <w:pPr>
        <w:jc w:val="both"/>
      </w:pPr>
      <w:r>
        <w:t xml:space="preserve">    deleteRestrictedEventsCount =</w:t>
      </w:r>
    </w:p>
    <w:p>
      <w:pPr>
        <w:jc w:val="both"/>
      </w:pPr>
      <w:r>
        <w:t xml:space="preserve">            SearchCounter.export(getStageNamePrefix() + "_delete_restricted_events_count");</w:t>
      </w:r>
    </w:p>
    <w:p>
      <w:pPr>
        <w:jc w:val="both"/>
      </w:pPr>
      <w:r>
        <w:t xml:space="preserve">    deleteInvalidSafetyTypeCount =</w:t>
      </w:r>
    </w:p>
    <w:p>
      <w:pPr>
        <w:jc w:val="both"/>
      </w:pPr>
      <w:r>
        <w:t xml:space="preserve">            SearchCounter.export(getStageNamePrefix() + "_delete_missing_or_unknown_safetytype");</w:t>
      </w:r>
    </w:p>
    <w:p>
      <w:pPr>
        <w:jc w:val="both"/>
      </w:pPr>
      <w:r>
        <w:t xml:space="preserve">    otherEventsCount =</w:t>
      </w:r>
    </w:p>
    <w:p>
      <w:pPr>
        <w:jc w:val="both"/>
      </w:pPr>
      <w:r>
        <w:t xml:space="preserve">            SearchCounter.export(getStageNamePrefix() + "_other_events_count");</w:t>
      </w:r>
    </w:p>
    <w:p>
      <w:pPr>
        <w:jc w:val="both"/>
      </w:pPr>
      <w:r/>
    </w:p>
    <w:p>
      <w:pPr>
        <w:jc w:val="both"/>
      </w:pPr>
      <w:r>
        <w:t xml:space="preserve">    tweetCreateDelayStats = SearchDelayStats.export(</w:t>
      </w:r>
    </w:p>
    <w:p>
      <w:pPr>
        <w:jc w:val="both"/>
      </w:pPr>
      <w:r>
        <w:t xml:space="preserve">            "create_histogram_" + getStageNamePrefix(), 90,</w:t>
      </w:r>
    </w:p>
    <w:p>
      <w:pPr>
        <w:jc w:val="both"/>
      </w:pPr>
      <w:r>
        <w:t xml:space="preserve">            TimeUnit.SECONDS, TimeUnit.MILLISECONDS);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(obj instanceof IngesterTweetEvent) {</w:t>
      </w:r>
    </w:p>
    <w:p>
      <w:pPr>
        <w:jc w:val="both"/>
      </w:pPr>
      <w:r>
        <w:t xml:space="preserve">      IngesterTweetEvent tweetEvent = (IngesterTweetEvent) obj;</w:t>
      </w:r>
    </w:p>
    <w:p>
      <w:pPr>
        <w:jc w:val="both"/>
      </w:pPr>
      <w:r>
        <w:t xml:space="preserve">      if (tryToRecordCreateLatency(tweetEvent)) {</w:t>
      </w:r>
    </w:p>
    <w:p>
      <w:pPr>
        <w:jc w:val="both"/>
      </w:pPr>
      <w:r>
        <w:t xml:space="preserve">        emitAndCount(tweetEvent);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StageException(this, "Object is not a IngesterTweetEvent: " + 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IngesterTweetEvent innerRunStageV2(IngesterTweetEvent tweetEvent) {</w:t>
      </w:r>
    </w:p>
    <w:p>
      <w:pPr>
        <w:jc w:val="both"/>
      </w:pPr>
      <w:r>
        <w:t xml:space="preserve">    if (!tryToRecordCreateLatency(tweetEvent)) {</w:t>
      </w:r>
    </w:p>
    <w:p>
      <w:pPr>
        <w:jc w:val="both"/>
      </w:pPr>
      <w:r>
        <w:t xml:space="preserve">      throw new PipelineStageRuntimeException("Event does not have to pass to the next stage.");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tweetEvent;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tryToRecordCreateLatency(IngesterTweetEvent tweetEvent) {</w:t>
      </w:r>
    </w:p>
    <w:p>
      <w:pPr>
        <w:jc w:val="both"/>
      </w:pPr>
      <w:r>
        <w:t xml:space="preserve">    incrementCounters(tweetEvent);</w:t>
      </w:r>
    </w:p>
    <w:p>
      <w:pPr>
        <w:jc w:val="both"/>
      </w:pPr>
      <w:r>
        <w:t xml:space="preserve">    boolean shouldEmit = shouldEmit(tweetEvent);</w:t>
      </w:r>
    </w:p>
    <w:p>
      <w:pPr>
        <w:jc w:val="both"/>
      </w:pPr>
      <w:r>
        <w:t xml:space="preserve">    if (shouldEmit) {</w:t>
      </w:r>
    </w:p>
    <w:p>
      <w:pPr>
        <w:jc w:val="both"/>
      </w:pPr>
      <w:r>
        <w:t xml:space="preserve">      if (isCreateEvent(tweetEvent.getData())) {</w:t>
      </w:r>
    </w:p>
    <w:p>
      <w:pPr>
        <w:jc w:val="both"/>
      </w:pPr>
      <w:r>
        <w:t xml:space="preserve">        recordCreateLatency(tweetEvent.getData().getTweet_create_event());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shouldEmit;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incrementCounters(@Nonnull TweetEvent tweetEvent) {</w:t>
      </w:r>
    </w:p>
    <w:p>
      <w:pPr>
        <w:jc w:val="both"/>
      </w:pPr>
      <w:r>
        <w:t xml:space="preserve">    totalEventsCount.increment();</w:t>
      </w:r>
    </w:p>
    <w:p>
      <w:pPr>
        <w:jc w:val="both"/>
      </w:pPr>
      <w:r>
        <w:t xml:space="preserve">    SafetyType eventSafetyType = getEventSafetyType(tweetEvent);</w:t>
      </w:r>
    </w:p>
    <w:p>
      <w:pPr>
        <w:jc w:val="both"/>
      </w:pPr>
      <w:r/>
    </w:p>
    <w:p>
      <w:pPr>
        <w:jc w:val="both"/>
      </w:pPr>
      <w:r>
        <w:t xml:space="preserve">    if (isCreateEvent(tweetEvent.getData())) {</w:t>
      </w:r>
    </w:p>
    <w:p>
      <w:pPr>
        <w:jc w:val="both"/>
      </w:pPr>
      <w:r>
        <w:t xml:space="preserve">      createEventsCount.increment();</w:t>
      </w:r>
    </w:p>
    <w:p>
      <w:pPr>
        <w:jc w:val="both"/>
      </w:pPr>
      <w:r>
        <w:t xml:space="preserve">      switch (eventSafetyType) {</w:t>
      </w:r>
    </w:p>
    <w:p>
      <w:pPr>
        <w:jc w:val="both"/>
      </w:pPr>
      <w:r>
        <w:t xml:space="preserve">        case PUBLIC:</w:t>
      </w:r>
    </w:p>
    <w:p>
      <w:pPr>
        <w:jc w:val="both"/>
      </w:pPr>
      <w:r>
        <w:t xml:space="preserve">          createPublicEventsCount.increment();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PROTECTED:</w:t>
      </w:r>
    </w:p>
    <w:p>
      <w:pPr>
        <w:jc w:val="both"/>
      </w:pPr>
      <w:r>
        <w:t xml:space="preserve">          createProtectedEventsCount.increment();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RESTRICTED:</w:t>
      </w:r>
    </w:p>
    <w:p>
      <w:pPr>
        <w:jc w:val="both"/>
      </w:pPr>
      <w:r>
        <w:t xml:space="preserve">          createRestrictedEventsCount.increment();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createInvalidSafetyTypeCount.increment();</w:t>
      </w:r>
    </w:p>
    <w:p>
      <w:pPr>
        <w:jc w:val="both"/>
      </w:pPr>
      <w:r>
        <w:t xml:space="preserve">          incrementInvalidSafetyTypeStatMap(tweetEvent, "create");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(isDeleteEvent(tweetEvent.getData())) {</w:t>
      </w:r>
    </w:p>
    <w:p>
      <w:pPr>
        <w:jc w:val="both"/>
      </w:pPr>
      <w:r>
        <w:t xml:space="preserve">      deleteEventsCount.increment();</w:t>
      </w:r>
    </w:p>
    <w:p>
      <w:pPr>
        <w:jc w:val="both"/>
      </w:pPr>
      <w:r>
        <w:t xml:space="preserve">      switch (eventSafetyType) {</w:t>
      </w:r>
    </w:p>
    <w:p>
      <w:pPr>
        <w:jc w:val="both"/>
      </w:pPr>
      <w:r>
        <w:t xml:space="preserve">        case PUBLIC:</w:t>
      </w:r>
    </w:p>
    <w:p>
      <w:pPr>
        <w:jc w:val="both"/>
      </w:pPr>
      <w:r>
        <w:t xml:space="preserve">          deletePublicEventsCount.increment();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PROTECTED:</w:t>
      </w:r>
    </w:p>
    <w:p>
      <w:pPr>
        <w:jc w:val="both"/>
      </w:pPr>
      <w:r>
        <w:t xml:space="preserve">          deleteProtectedEventsCount.increment();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RESTRICTED:</w:t>
      </w:r>
    </w:p>
    <w:p>
      <w:pPr>
        <w:jc w:val="both"/>
      </w:pPr>
      <w:r>
        <w:t xml:space="preserve">          deleteRestrictedEventsCount.increment();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deleteInvalidSafetyTypeCount.increment();</w:t>
      </w:r>
    </w:p>
    <w:p>
      <w:pPr>
        <w:jc w:val="both"/>
      </w:pPr>
      <w:r>
        <w:t xml:space="preserve">          incrementInvalidSafetyTypeStatMap(tweetEvent, "delete");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otherEventsCount.increment();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incrementInvalidSafetyTypeStatMap(TweetEvent tweetEvent, String eventType) {</w:t>
      </w:r>
    </w:p>
    <w:p>
      <w:pPr>
        <w:jc w:val="both"/>
      </w:pPr>
      <w:r>
        <w:t xml:space="preserve">    com.twitter.tweetypie.thriftjava.SafetyType thriftSafetyType =</w:t>
      </w:r>
    </w:p>
    <w:p>
      <w:pPr>
        <w:jc w:val="both"/>
      </w:pPr>
      <w:r>
        <w:t xml:space="preserve">            tweetEvent.getFlags().getSafety_type();</w:t>
      </w:r>
    </w:p>
    <w:p>
      <w:pPr>
        <w:jc w:val="both"/>
      </w:pPr>
      <w:r>
        <w:t xml:space="preserve">    String safetyTypeString =</w:t>
      </w:r>
    </w:p>
    <w:p>
      <w:pPr>
        <w:jc w:val="both"/>
      </w:pPr>
      <w:r>
        <w:t xml:space="preserve">            thriftSafetyType == null ? "null" : thriftSafetyType.toString().toLowerCase();</w:t>
      </w:r>
    </w:p>
    <w:p>
      <w:pPr>
        <w:jc w:val="both"/>
      </w:pPr>
      <w:r>
        <w:t xml:space="preserve">    invalidSafetyTypeByEventTypeStatMap.putIfAbsent(eventType, new ConcurrentHashMap&lt;&gt;());</w:t>
      </w:r>
    </w:p>
    <w:p>
      <w:pPr>
        <w:jc w:val="both"/>
      </w:pPr>
      <w:r>
        <w:t xml:space="preserve">    SearchCounter stat = invalidSafetyTypeByEventTypeStatMap.get(eventType).computeIfAbsent(</w:t>
      </w:r>
    </w:p>
    <w:p>
      <w:pPr>
        <w:jc w:val="both"/>
      </w:pPr>
      <w:r>
        <w:t xml:space="preserve">            safetyTypeString,</w:t>
      </w:r>
    </w:p>
    <w:p>
      <w:pPr>
        <w:jc w:val="both"/>
      </w:pPr>
      <w:r>
        <w:t xml:space="preserve">            safetyTypeStr -&gt; SearchCounter.export(</w:t>
      </w:r>
    </w:p>
    <w:p>
      <w:pPr>
        <w:jc w:val="both"/>
      </w:pPr>
      <w:r>
        <w:t xml:space="preserve">                    getStageNamePrefix()</w:t>
      </w:r>
    </w:p>
    <w:p>
      <w:pPr>
        <w:jc w:val="both"/>
      </w:pPr>
      <w:r>
        <w:t xml:space="preserve">                            + String.format("_%s_missing_or_unknown_safetytype_%s",</w:t>
      </w:r>
    </w:p>
    <w:p>
      <w:pPr>
        <w:jc w:val="both"/>
      </w:pPr>
      <w:r>
        <w:t xml:space="preserve">                            eventType, safetyTypeStr)));</w:t>
      </w:r>
    </w:p>
    <w:p>
      <w:pPr>
        <w:jc w:val="both"/>
      </w:pPr>
      <w:r>
        <w:t xml:space="preserve">    stat.increment();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shouldEmit(@Nonnull TweetEvent tweetEvent) {</w:t>
      </w:r>
    </w:p>
    <w:p>
      <w:pPr>
        <w:jc w:val="both"/>
      </w:pPr>
      <w:r>
        <w:t xml:space="preserve">    // Do not emit any undelete events.</w:t>
      </w:r>
    </w:p>
    <w:p>
      <w:pPr>
        <w:jc w:val="both"/>
      </w:pPr>
      <w:r>
        <w:t xml:space="preserve">    if (isUndeleteEvent(tweetEvent.getData()))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SafetyType eventSafetyType = getEventSafetyType(tweetEvent);</w:t>
      </w:r>
    </w:p>
    <w:p>
      <w:pPr>
        <w:jc w:val="both"/>
      </w:pPr>
      <w:r>
        <w:t xml:space="preserve">    // Custom logic for REALTIME_CG cluster</w:t>
      </w:r>
    </w:p>
    <w:p>
      <w:pPr>
        <w:jc w:val="both"/>
      </w:pPr>
      <w:r>
        <w:t xml:space="preserve">    if (safetyType == SafetyType.PUBLIC_OR_PROTECTED) {</w:t>
      </w:r>
    </w:p>
    <w:p>
      <w:pPr>
        <w:jc w:val="both"/>
      </w:pPr>
      <w:r>
        <w:t xml:space="preserve">      return eventSafetyType == SafetyType.PUBLIC || eventSafetyType == SafetyType.PROTECTED;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eventSafetyType == safetyType;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SafetyType getEventSafetyType(@Nonnull TweetEvent tweetEvent) {</w:t>
      </w:r>
    </w:p>
    <w:p>
      <w:pPr>
        <w:jc w:val="both"/>
      </w:pPr>
      <w:r>
        <w:t xml:space="preserve">    TweetEventFlags tweetEventFlags = tweetEvent.getFlags();</w:t>
      </w:r>
    </w:p>
    <w:p>
      <w:pPr>
        <w:jc w:val="both"/>
      </w:pPr>
      <w:r>
        <w:t xml:space="preserve">    return SafetyType.fromThriftSafetyType(tweetEventFlags.getSafety_type());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isCreateEvent(@Nonnull TweetEventData tweetEventData) {</w:t>
      </w:r>
    </w:p>
    <w:p>
      <w:pPr>
        <w:jc w:val="both"/>
      </w:pPr>
      <w:r>
        <w:t xml:space="preserve">    return tweetEventData.isSet(TweetEventData._Fields.TWEET_CREATE_EVENT);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isDeleteEvent(@Nonnull TweetEventData tweetEventData) {</w:t>
      </w:r>
    </w:p>
    <w:p>
      <w:pPr>
        <w:jc w:val="both"/>
      </w:pPr>
      <w:r>
        <w:t xml:space="preserve">    return tweetEventData.isSet(TweetEventData._Fields.TWEET_DELETE_EVENT);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isUndeleteEvent(@Nonnull TweetEventData tweetEventData) {</w:t>
      </w:r>
    </w:p>
    <w:p>
      <w:pPr>
        <w:jc w:val="both"/>
      </w:pPr>
      <w:r>
        <w:t xml:space="preserve">    return tweetEventData.isSet(TweetEventData._Fields.TWEET_UNDELETE_EVENT);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recordCreateLatency(TweetCreateEvent tweetCreateEvent) {</w:t>
      </w:r>
    </w:p>
    <w:p>
      <w:pPr>
        <w:jc w:val="both"/>
      </w:pPr>
      <w:r>
        <w:t xml:space="preserve">    Tweet tweet = tweetCreateEvent.getTweet();</w:t>
      </w:r>
    </w:p>
    <w:p>
      <w:pPr>
        <w:jc w:val="both"/>
      </w:pPr>
      <w:r>
        <w:t xml:space="preserve">    if (tweet != null) {</w:t>
      </w:r>
    </w:p>
    <w:p>
      <w:pPr>
        <w:jc w:val="both"/>
      </w:pPr>
      <w:r>
        <w:t xml:space="preserve">      long tweetCreateLatency =</w:t>
      </w:r>
    </w:p>
    <w:p>
      <w:pPr>
        <w:jc w:val="both"/>
      </w:pPr>
      <w:r>
        <w:t xml:space="preserve">              clock.nowMillis() - SnowflakeIdParser.getTimestampFromTweetId(tweet.getId());</w:t>
      </w:r>
    </w:p>
    <w:p>
      <w:pPr>
        <w:jc w:val="both"/>
      </w:pPr>
      <w:r>
        <w:t xml:space="preserve">      tweetCreateDelayStats.recordLatency(tweetCreateLatency, TimeUnit.MILLISECONDS);</w:t>
      </w:r>
    </w:p>
    <w:p>
      <w:pPr>
        <w:jc w:val="both"/>
      </w:pPr>
      <w:r>
        <w:t xml:space="preserve">      if (tweetCreateLatency &lt; 0) {</w:t>
      </w:r>
    </w:p>
    <w:p>
      <w:pPr>
        <w:jc w:val="both"/>
      </w:pPr>
      <w:r>
        <w:t xml:space="preserve">        LOG.warn("Received a tweet created in the future: {}", tweet);</w:t>
      </w:r>
    </w:p>
    <w:p>
      <w:pPr>
        <w:jc w:val="both"/>
      </w:pPr>
      <w:r>
        <w:t xml:space="preserve">      } else if (tweetCreateLatencyLogThresholdMillis &gt; 0</w:t>
      </w:r>
    </w:p>
    <w:p>
      <w:pPr>
        <w:jc w:val="both"/>
      </w:pPr>
      <w:r>
        <w:t xml:space="preserve">              &amp;&amp; tweetCreateLatency &gt; tweetCreateLatencyLogThresholdMillis) {</w:t>
      </w:r>
    </w:p>
    <w:p>
      <w:pPr>
        <w:jc w:val="both"/>
      </w:pPr>
      <w:r>
        <w:t xml:space="preserve">        LOG.debug("Found late incoming tweet: {}. Create latency: {}ms. Tweet: {}",</w:t>
      </w:r>
    </w:p>
    <w:p>
      <w:pPr>
        <w:jc w:val="both"/>
      </w:pPr>
      <w:r>
        <w:t xml:space="preserve">                tweet.getId(), tweetCreateLatency, tweet);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setTweetCreateLatencyLogThresholdMillis(long tweetCreateLatencyLogThresholdMillis) {</w:t>
      </w:r>
    </w:p>
    <w:p>
      <w:pPr>
        <w:jc w:val="both"/>
      </w:pPr>
      <w:r>
        <w:t xml:space="preserve">    LOG.info("Setting tweetCreateLatencyLogThresholdMillis to {}.",</w:t>
      </w:r>
    </w:p>
    <w:p>
      <w:pPr>
        <w:jc w:val="both"/>
      </w:pPr>
      <w:r>
        <w:t xml:space="preserve">            tweetCreateLatencyLogThresholdMillis);</w:t>
      </w:r>
    </w:p>
    <w:p>
      <w:pPr>
        <w:jc w:val="both"/>
      </w:pPr>
      <w:r>
        <w:t xml:space="preserve">    this.tweetCreateLatencyLogThresholdMillis = tweetCreateLatencyLogThresholdMillis;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enum SafetyType {</w:t>
      </w:r>
    </w:p>
    <w:p>
      <w:pPr>
        <w:jc w:val="both"/>
      </w:pPr>
      <w:r>
        <w:t xml:space="preserve">    PUBLIC,</w:t>
      </w:r>
    </w:p>
    <w:p>
      <w:pPr>
        <w:jc w:val="both"/>
      </w:pPr>
      <w:r>
        <w:t xml:space="preserve">    PROTECTED,</w:t>
      </w:r>
    </w:p>
    <w:p>
      <w:pPr>
        <w:jc w:val="both"/>
      </w:pPr>
      <w:r>
        <w:t xml:space="preserve">    RESTRICTED,</w:t>
      </w:r>
    </w:p>
    <w:p>
      <w:pPr>
        <w:jc w:val="both"/>
      </w:pPr>
      <w:r>
        <w:t xml:space="preserve">    PUBLIC_OR_PROTECTED,</w:t>
      </w:r>
    </w:p>
    <w:p>
      <w:pPr>
        <w:jc w:val="both"/>
      </w:pPr>
      <w:r>
        <w:t xml:space="preserve">    INVALID;</w:t>
      </w:r>
    </w:p>
    <w:p>
      <w:pPr>
        <w:jc w:val="both"/>
      </w:pPr>
      <w:r/>
    </w:p>
    <w:p>
      <w:pPr>
        <w:jc w:val="both"/>
      </w:pPr>
      <w:r>
        <w:t xml:space="preserve">    /** Converts a tweetypie SafetyType instance to an instance of this enum. */</w:t>
      </w:r>
    </w:p>
    <w:p>
      <w:pPr>
        <w:jc w:val="both"/>
      </w:pPr>
      <w:r>
        <w:t xml:space="preserve">    @Nonnull</w:t>
      </w:r>
    </w:p>
    <w:p>
      <w:pPr>
        <w:jc w:val="both"/>
      </w:pPr>
      <w:r>
        <w:t xml:space="preserve">    public static SafetyType fromThriftSafetyType(</w:t>
      </w:r>
    </w:p>
    <w:p>
      <w:pPr>
        <w:jc w:val="both"/>
      </w:pPr>
      <w:r>
        <w:t xml:space="preserve">            com.twitter.tweetypie.thriftjava.SafetyType safetyType) {</w:t>
      </w:r>
    </w:p>
    <w:p>
      <w:pPr>
        <w:jc w:val="both"/>
      </w:pPr>
      <w:r>
        <w:t xml:space="preserve">      if (safetyType == null) {</w:t>
      </w:r>
    </w:p>
    <w:p>
      <w:pPr>
        <w:jc w:val="both"/>
      </w:pPr>
      <w:r>
        <w:t xml:space="preserve">        return INVALID;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switch(safetyType) {</w:t>
      </w:r>
    </w:p>
    <w:p>
      <w:pPr>
        <w:jc w:val="both"/>
      </w:pPr>
      <w:r>
        <w:t xml:space="preserve">        case PRIVATE:</w:t>
      </w:r>
    </w:p>
    <w:p>
      <w:pPr>
        <w:jc w:val="both"/>
      </w:pPr>
      <w:r>
        <w:t xml:space="preserve">          return PROTECTED;</w:t>
      </w:r>
    </w:p>
    <w:p>
      <w:pPr>
        <w:jc w:val="both"/>
      </w:pPr>
      <w:r>
        <w:t xml:space="preserve">        case PUBLIC:</w:t>
      </w:r>
    </w:p>
    <w:p>
      <w:pPr>
        <w:jc w:val="both"/>
      </w:pPr>
      <w:r>
        <w:t xml:space="preserve">          return PUBLIC;</w:t>
      </w:r>
    </w:p>
    <w:p>
      <w:pPr>
        <w:jc w:val="both"/>
      </w:pPr>
      <w:r>
        <w:t xml:space="preserve">        case RESTRICTED:</w:t>
      </w:r>
    </w:p>
    <w:p>
      <w:pPr>
        <w:jc w:val="both"/>
      </w:pPr>
      <w:r>
        <w:t xml:space="preserve">          return RESTRICTED;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return INVALID;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