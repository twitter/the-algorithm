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com.twitter.search.common.debug.thriftjava.DebugEvents;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>
        <w:t>import com.twitter.search.common.schema.thriftjava.ThriftFieldData;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Converter for {@code ThriftVersionedEvents}.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ThriftVersionedEventsConverter {</w:t>
      </w:r>
    </w:p>
    <w:p>
      <w:pPr>
        <w:jc w:val="both"/>
      </w:pPr>
      <w:r>
        <w:t xml:space="preserve">  private static final long UNUSED_USER_ID = -1L;</w:t>
      </w:r>
    </w:p>
    <w:p>
      <w:pPr>
        <w:jc w:val="both"/>
      </w:pPr>
      <w:r/>
    </w:p>
    <w:p>
      <w:pPr>
        <w:jc w:val="both"/>
      </w:pPr>
      <w:r>
        <w:t xml:space="preserve">  private Iterable&lt;PenguinVersion&gt; penguinVersions;</w:t>
      </w:r>
    </w:p>
    <w:p>
      <w:pPr>
        <w:jc w:val="both"/>
      </w:pPr>
      <w:r/>
    </w:p>
    <w:p>
      <w:pPr>
        <w:jc w:val="both"/>
      </w:pPr>
      <w:r>
        <w:t xml:space="preserve">  public ThriftVersionedEventsConverter(Iterable&lt;PenguinVersion&gt; penguinVersions) {</w:t>
      </w:r>
    </w:p>
    <w:p>
      <w:pPr>
        <w:jc w:val="both"/>
      </w:pPr>
      <w:r>
        <w:t xml:space="preserve">    this.penguinVersions = penguinVersions;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DELETE IngesterThriftVersionedEvents instance for the given tweet ID and user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The tweet ID.</w:t>
      </w:r>
    </w:p>
    <w:p>
      <w:pPr>
        <w:jc w:val="both"/>
      </w:pPr>
      <w:r>
        <w:t xml:space="preserve">   * @param userId The user ID.</w:t>
      </w:r>
    </w:p>
    <w:p>
      <w:pPr>
        <w:jc w:val="both"/>
      </w:pPr>
      <w:r>
        <w:t xml:space="preserve">   * @param debugEvents The DebugEvents to propagate to the returned IngesterThriftVersionedEvents</w:t>
      </w:r>
    </w:p>
    <w:p>
      <w:pPr>
        <w:jc w:val="both"/>
      </w:pPr>
      <w:r>
        <w:t xml:space="preserve">   *                    instance.</w:t>
      </w:r>
    </w:p>
    <w:p>
      <w:pPr>
        <w:jc w:val="both"/>
      </w:pPr>
      <w:r>
        <w:t xml:space="preserve">   * @return A DELETE IngesterThriftVersionedEvents instance with the given tweet and user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IngesterThriftVersionedEvents toDelete(</w:t>
      </w:r>
    </w:p>
    <w:p>
      <w:pPr>
        <w:jc w:val="both"/>
      </w:pPr>
      <w:r>
        <w:t xml:space="preserve">      long tweetId, long userId, DebugEvents debugEvents) {</w:t>
      </w:r>
    </w:p>
    <w:p>
      <w:pPr>
        <w:jc w:val="both"/>
      </w:pPr>
      <w:r>
        <w:t xml:space="preserve">    ThriftIndexingEvent thriftIndexingEvent = new ThriftIndexingEvent()</w:t>
      </w:r>
    </w:p>
    <w:p>
      <w:pPr>
        <w:jc w:val="both"/>
      </w:pPr>
      <w:r>
        <w:t xml:space="preserve">        .setEventType(ThriftIndexingEventType.DELETE)</w:t>
      </w:r>
    </w:p>
    <w:p>
      <w:pPr>
        <w:jc w:val="both"/>
      </w:pPr>
      <w:r>
        <w:t xml:space="preserve">        .setUid(tweetId);</w:t>
      </w:r>
    </w:p>
    <w:p>
      <w:pPr>
        <w:jc w:val="both"/>
      </w:pPr>
      <w:r>
        <w:t xml:space="preserve">    return toThriftVersionedEvents(tweetId, userId, thriftIndexingEvent, debugEvents);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OUT_OF_ORDER_APPEND IngesterThriftVersionedEvents instance for the given tweet ID</w:t>
      </w:r>
    </w:p>
    <w:p>
      <w:pPr>
        <w:jc w:val="both"/>
      </w:pPr>
      <w:r>
        <w:t xml:space="preserve">   * and the given value for the given field.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The tweet ID.</w:t>
      </w:r>
    </w:p>
    <w:p>
      <w:pPr>
        <w:jc w:val="both"/>
      </w:pPr>
      <w:r>
        <w:t xml:space="preserve">   * @param field The updated field.</w:t>
      </w:r>
    </w:p>
    <w:p>
      <w:pPr>
        <w:jc w:val="both"/>
      </w:pPr>
      <w:r>
        <w:t xml:space="preserve">   * @param value The new field value.</w:t>
      </w:r>
    </w:p>
    <w:p>
      <w:pPr>
        <w:jc w:val="both"/>
      </w:pPr>
      <w:r>
        <w:t xml:space="preserve">   * @param debugEvents The DebugEvents to propagate to the returned IngesterThriftVersionedEvents</w:t>
      </w:r>
    </w:p>
    <w:p>
      <w:pPr>
        <w:jc w:val="both"/>
      </w:pPr>
      <w:r>
        <w:t xml:space="preserve">   *                    instance.</w:t>
      </w:r>
    </w:p>
    <w:p>
      <w:pPr>
        <w:jc w:val="both"/>
      </w:pPr>
      <w:r>
        <w:t xml:space="preserve">   * @return An OUT_OF_ORDER_APPEND IngesterThriftVersionedEvents instance with the given tweet ID</w:t>
      </w:r>
    </w:p>
    <w:p>
      <w:pPr>
        <w:jc w:val="both"/>
      </w:pPr>
      <w:r>
        <w:t xml:space="preserve">   *         and value for the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IngesterThriftVersionedEvents toOutOfOrderAppend(</w:t>
      </w:r>
    </w:p>
    <w:p>
      <w:pPr>
        <w:jc w:val="both"/>
      </w:pPr>
      <w:r>
        <w:t xml:space="preserve">      long tweetId,</w:t>
      </w:r>
    </w:p>
    <w:p>
      <w:pPr>
        <w:jc w:val="both"/>
      </w:pPr>
      <w:r>
        <w:t xml:space="preserve">      EarlybirdFieldConstants.EarlybirdFieldConstant field,</w:t>
      </w:r>
    </w:p>
    <w:p>
      <w:pPr>
        <w:jc w:val="both"/>
      </w:pPr>
      <w:r>
        <w:t xml:space="preserve">      long value,</w:t>
      </w:r>
    </w:p>
    <w:p>
      <w:pPr>
        <w:jc w:val="both"/>
      </w:pPr>
      <w:r>
        <w:t xml:space="preserve">      DebugEvents debugEvents) {</w:t>
      </w:r>
    </w:p>
    <w:p>
      <w:pPr>
        <w:jc w:val="both"/>
      </w:pPr>
      <w:r>
        <w:t xml:space="preserve">    ThriftField updateField = new ThriftField()</w:t>
      </w:r>
    </w:p>
    <w:p>
      <w:pPr>
        <w:jc w:val="both"/>
      </w:pPr>
      <w:r>
        <w:t xml:space="preserve">        .setFieldConfigId(field.getFieldId())</w:t>
      </w:r>
    </w:p>
    <w:p>
      <w:pPr>
        <w:jc w:val="both"/>
      </w:pPr>
      <w:r>
        <w:t xml:space="preserve">        .setFieldData(new ThriftFieldData().setLongValue(value));</w:t>
      </w:r>
    </w:p>
    <w:p>
      <w:pPr>
        <w:jc w:val="both"/>
      </w:pPr>
      <w:r>
        <w:t xml:space="preserve">    ThriftDocument document = new ThriftDocument()</w:t>
      </w:r>
    </w:p>
    <w:p>
      <w:pPr>
        <w:jc w:val="both"/>
      </w:pPr>
      <w:r>
        <w:t xml:space="preserve">        .setFields(Lists.newArrayList(updateField));</w:t>
      </w:r>
    </w:p>
    <w:p>
      <w:pPr>
        <w:jc w:val="both"/>
      </w:pPr>
      <w:r>
        <w:t xml:space="preserve">    ThriftIndexingEvent thriftIndexingEvent = new ThriftIndexingEvent()</w:t>
      </w:r>
    </w:p>
    <w:p>
      <w:pPr>
        <w:jc w:val="both"/>
      </w:pPr>
      <w:r>
        <w:t xml:space="preserve">        .setEventType(ThriftIndexingEventType.OUT_OF_ORDER_APPEND)</w:t>
      </w:r>
    </w:p>
    <w:p>
      <w:pPr>
        <w:jc w:val="both"/>
      </w:pPr>
      <w:r>
        <w:t xml:space="preserve">        .setUid(tweetId)</w:t>
      </w:r>
    </w:p>
    <w:p>
      <w:pPr>
        <w:jc w:val="both"/>
      </w:pPr>
      <w:r>
        <w:t xml:space="preserve">        .setDocument(document);</w:t>
      </w:r>
    </w:p>
    <w:p>
      <w:pPr>
        <w:jc w:val="both"/>
      </w:pPr>
      <w:r>
        <w:t xml:space="preserve">    return toThriftVersionedEvents(tweetId, UNUSED_USER_ID, thriftIndexingEvent, debugEvents);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PARTIAL_UPDATE IngesterThriftVersionedEvents instance for the given tweet ID and the</w:t>
      </w:r>
    </w:p>
    <w:p>
      <w:pPr>
        <w:jc w:val="both"/>
      </w:pPr>
      <w:r>
        <w:t xml:space="preserve">   * given value for the given feature.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The tweet ID.</w:t>
      </w:r>
    </w:p>
    <w:p>
      <w:pPr>
        <w:jc w:val="both"/>
      </w:pPr>
      <w:r>
        <w:t xml:space="preserve">   * @param feature The updated feature.</w:t>
      </w:r>
    </w:p>
    <w:p>
      <w:pPr>
        <w:jc w:val="both"/>
      </w:pPr>
      <w:r>
        <w:t xml:space="preserve">   * @param value The new feature value.</w:t>
      </w:r>
    </w:p>
    <w:p>
      <w:pPr>
        <w:jc w:val="both"/>
      </w:pPr>
      <w:r>
        <w:t xml:space="preserve">   * @param debugEvents The DebugEvents to propagate to the returned IngesterThriftVersionedEvents</w:t>
      </w:r>
    </w:p>
    <w:p>
      <w:pPr>
        <w:jc w:val="both"/>
      </w:pPr>
      <w:r>
        <w:t xml:space="preserve">   *                    instance.</w:t>
      </w:r>
    </w:p>
    <w:p>
      <w:pPr>
        <w:jc w:val="both"/>
      </w:pPr>
      <w:r>
        <w:t xml:space="preserve">   * @return A PARTIAL_UPDATE IngesterThriftVersionedEvents instance with the given tweet ID and</w:t>
      </w:r>
    </w:p>
    <w:p>
      <w:pPr>
        <w:jc w:val="both"/>
      </w:pPr>
      <w:r>
        <w:t xml:space="preserve">   *         value for the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IngesterThriftVersionedEvents toPartialUpdate(</w:t>
      </w:r>
    </w:p>
    <w:p>
      <w:pPr>
        <w:jc w:val="both"/>
      </w:pPr>
      <w:r>
        <w:t xml:space="preserve">      long tweetId,</w:t>
      </w:r>
    </w:p>
    <w:p>
      <w:pPr>
        <w:jc w:val="both"/>
      </w:pPr>
      <w:r>
        <w:t xml:space="preserve">      EarlybirdFieldConstants.EarlybirdFieldConstant feature,</w:t>
      </w:r>
    </w:p>
    <w:p>
      <w:pPr>
        <w:jc w:val="both"/>
      </w:pPr>
      <w:r>
        <w:t xml:space="preserve">      int value,</w:t>
      </w:r>
    </w:p>
    <w:p>
      <w:pPr>
        <w:jc w:val="both"/>
      </w:pPr>
      <w:r>
        <w:t xml:space="preserve">      DebugEvents debugEvents) {</w:t>
      </w:r>
    </w:p>
    <w:p>
      <w:pPr>
        <w:jc w:val="both"/>
      </w:pPr>
      <w:r>
        <w:t xml:space="preserve">    ThriftField updateField = new ThriftField()</w:t>
      </w:r>
    </w:p>
    <w:p>
      <w:pPr>
        <w:jc w:val="both"/>
      </w:pPr>
      <w:r>
        <w:t xml:space="preserve">        .setFieldConfigId(feature.getFieldId())</w:t>
      </w:r>
    </w:p>
    <w:p>
      <w:pPr>
        <w:jc w:val="both"/>
      </w:pPr>
      <w:r>
        <w:t xml:space="preserve">        .setFieldData(new ThriftFieldData().setIntValue(value));</w:t>
      </w:r>
    </w:p>
    <w:p>
      <w:pPr>
        <w:jc w:val="both"/>
      </w:pPr>
      <w:r>
        <w:t xml:space="preserve">    ThriftDocument document = new ThriftDocument()</w:t>
      </w:r>
    </w:p>
    <w:p>
      <w:pPr>
        <w:jc w:val="both"/>
      </w:pPr>
      <w:r>
        <w:t xml:space="preserve">        .setFields(Lists.newArrayList(updateField));</w:t>
      </w:r>
    </w:p>
    <w:p>
      <w:pPr>
        <w:jc w:val="both"/>
      </w:pPr>
      <w:r>
        <w:t xml:space="preserve">    ThriftIndexingEvent thriftIndexingEvent = new ThriftIndexingEvent()</w:t>
      </w:r>
    </w:p>
    <w:p>
      <w:pPr>
        <w:jc w:val="both"/>
      </w:pPr>
      <w:r>
        <w:t xml:space="preserve">        .setEventType(ThriftIndexingEventType.PARTIAL_UPDATE)</w:t>
      </w:r>
    </w:p>
    <w:p>
      <w:pPr>
        <w:jc w:val="both"/>
      </w:pPr>
      <w:r>
        <w:t xml:space="preserve">        .setUid(tweetId)</w:t>
      </w:r>
    </w:p>
    <w:p>
      <w:pPr>
        <w:jc w:val="both"/>
      </w:pPr>
      <w:r>
        <w:t xml:space="preserve">        .setDocument(document);</w:t>
      </w:r>
    </w:p>
    <w:p>
      <w:pPr>
        <w:jc w:val="both"/>
      </w:pPr>
      <w:r>
        <w:t xml:space="preserve">    return toThriftVersionedEvents(tweetId, UNUSED_USER_ID, thriftIndexingEvent, debugEvents);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Wraps the given ThriftIndexingEvent into a ThriftVersionedEvents instance.</w:t>
      </w:r>
    </w:p>
    <w:p>
      <w:pPr>
        <w:jc w:val="both"/>
      </w:pPr>
      <w:r>
        <w:t xml:space="preserve">  private IngesterThriftVersionedEvents toThriftVersionedEvents(</w:t>
      </w:r>
    </w:p>
    <w:p>
      <w:pPr>
        <w:jc w:val="both"/>
      </w:pPr>
      <w:r>
        <w:t xml:space="preserve">      long tweetId, long userId, ThriftIndexingEvent thriftIndexingEvent, DebugEvents debugEvents) {</w:t>
      </w:r>
    </w:p>
    <w:p>
      <w:pPr>
        <w:jc w:val="both"/>
      </w:pPr>
      <w:r>
        <w:t xml:space="preserve">    if (!thriftIndexingEvent.isSetCreateTimeMillis()</w:t>
      </w:r>
    </w:p>
    <w:p>
      <w:pPr>
        <w:jc w:val="both"/>
      </w:pPr>
      <w:r>
        <w:t xml:space="preserve">        &amp;&amp; (debugEvents != null)</w:t>
      </w:r>
    </w:p>
    <w:p>
      <w:pPr>
        <w:jc w:val="both"/>
      </w:pPr>
      <w:r>
        <w:t xml:space="preserve">        &amp;&amp; debugEvents.isSetCreatedAt()) {</w:t>
      </w:r>
    </w:p>
    <w:p>
      <w:pPr>
        <w:jc w:val="both"/>
      </w:pPr>
      <w:r>
        <w:t xml:space="preserve">      thriftIndexingEvent.setCreateTimeMillis(debugEvents.getCreatedAt().getEventTimestampMillis());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Map&lt;Byte, ThriftIndexingEvent&gt; versionedEvents = new HashMap&lt;&gt;();</w:t>
      </w:r>
    </w:p>
    <w:p>
      <w:pPr>
        <w:jc w:val="both"/>
      </w:pPr>
      <w:r>
        <w:t xml:space="preserve">    for (PenguinVersion penguinVersion : penguinVersions) {</w:t>
      </w:r>
    </w:p>
    <w:p>
      <w:pPr>
        <w:jc w:val="both"/>
      </w:pPr>
      <w:r>
        <w:t xml:space="preserve">      versionedEvents.put(penguinVersion.getByteValue(), thriftIndexingEvent);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IngesterThriftVersionedEvents events =</w:t>
      </w:r>
    </w:p>
    <w:p>
      <w:pPr>
        <w:jc w:val="both"/>
      </w:pPr>
      <w:r>
        <w:t xml:space="preserve">        new IngesterThriftVersionedEvents(userId,  versionedEvents);</w:t>
      </w:r>
    </w:p>
    <w:p>
      <w:pPr>
        <w:jc w:val="both"/>
      </w:pPr>
      <w:r>
        <w:t xml:space="preserve">    events.setId(tweetId);</w:t>
      </w:r>
    </w:p>
    <w:p>
      <w:pPr>
        <w:jc w:val="both"/>
      </w:pPr>
      <w:r>
        <w:t xml:space="preserve">    events.setDebugEvents(debugEvents);</w:t>
      </w:r>
    </w:p>
    <w:p>
      <w:pPr>
        <w:jc w:val="both"/>
      </w:pPr>
      <w:r>
        <w:t xml:space="preserve">    return events;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updatePenguinVersions(List&lt;PenguinVersion&gt; updatePenguinVersions) {</w:t>
      </w:r>
    </w:p>
    <w:p>
      <w:pPr>
        <w:jc w:val="both"/>
      </w:pPr>
      <w:r>
        <w:t xml:space="preserve">    penguinVersions = updatePenguinVersions;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