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org.apache.commons.pipeline.validation.ProducedTypes;</w:t>
      </w:r>
    </w:p>
    <w:p>
      <w:pPr>
        <w:jc w:val="both"/>
      </w:pPr>
      <w:r/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com.twitter.search.ingester.pipeline.util.PipelineStageRuntimeException;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Filters out tweets that are not retweets or replies.</w:t>
      </w:r>
    </w:p>
    <w:p>
      <w:pPr>
        <w:jc w:val="both"/>
      </w:pPr>
      <w:r>
        <w:t xml:space="preserve"> */</w:t>
      </w:r>
    </w:p>
    <w:p>
      <w:pPr>
        <w:jc w:val="both"/>
      </w:pPr>
      <w:r>
        <w:t>@ConsumedTypes(IngesterTwitterMessage.class)</w:t>
      </w:r>
    </w:p>
    <w:p>
      <w:pPr>
        <w:jc w:val="both"/>
      </w:pPr>
      <w:r>
        <w:t>@ProducedTypes(IngesterTwitterMessage.class)</w:t>
      </w:r>
    </w:p>
    <w:p>
      <w:pPr>
        <w:jc w:val="both"/>
      </w:pPr>
      <w:r>
        <w:t>public class FilterRetweetsAndRepliesStage extends TwitterBaseStage</w:t>
      </w:r>
    </w:p>
    <w:p>
      <w:pPr>
        <w:jc w:val="both"/>
      </w:pPr>
      <w:r>
        <w:t xml:space="preserve">    &lt;IngesterTwitterMessage, IngesterTwitterMessage&gt; {</w:t>
      </w:r>
    </w:p>
    <w:p>
      <w:pPr>
        <w:jc w:val="both"/>
      </w:pPr>
      <w:r>
        <w:t xml:space="preserve">  private static final String EMIT_RETWEET_AND_REPLY_ENGAGEMENTS_DECIDER_KEY =</w:t>
      </w:r>
    </w:p>
    <w:p>
      <w:pPr>
        <w:jc w:val="both"/>
      </w:pPr>
      <w:r>
        <w:t xml:space="preserve">      "ingester_realtime_emit_retweet_and_reply_engagements";</w:t>
      </w:r>
    </w:p>
    <w:p>
      <w:pPr>
        <w:jc w:val="both"/>
      </w:pPr>
      <w:r/>
    </w:p>
    <w:p>
      <w:pPr>
        <w:jc w:val="both"/>
      </w:pPr>
      <w:r>
        <w:t xml:space="preserve">  private SearchRateCounter filteredRetweetsCount;</w:t>
      </w:r>
    </w:p>
    <w:p>
      <w:pPr>
        <w:jc w:val="both"/>
      </w:pPr>
      <w:r>
        <w:t xml:space="preserve">  private SearchRateCounter filteredRepliesToTweetsCount;</w:t>
      </w:r>
    </w:p>
    <w:p>
      <w:pPr>
        <w:jc w:val="both"/>
      </w:pPr>
      <w:r>
        <w:t xml:space="preserve">  private SearchRateCounter incomingRetweetsAndRepliesToTweetsCount;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innerSetupStats();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innerSetupStats() {</w:t>
      </w:r>
    </w:p>
    <w:p>
      <w:pPr>
        <w:jc w:val="both"/>
      </w:pPr>
      <w:r>
        <w:t xml:space="preserve">    filteredRetweetsCount =</w:t>
      </w:r>
    </w:p>
    <w:p>
      <w:pPr>
        <w:jc w:val="both"/>
      </w:pPr>
      <w:r>
        <w:t xml:space="preserve">        SearchRateCounter.export(getStageNamePrefix() + "_filtered_retweets_count");</w:t>
      </w:r>
    </w:p>
    <w:p>
      <w:pPr>
        <w:jc w:val="both"/>
      </w:pPr>
      <w:r>
        <w:t xml:space="preserve">    filteredRepliesToTweetsCount =</w:t>
      </w:r>
    </w:p>
    <w:p>
      <w:pPr>
        <w:jc w:val="both"/>
      </w:pPr>
      <w:r>
        <w:t xml:space="preserve">        SearchRateCounter.export(getStageNamePrefix() + "_filtered_replies_to_tweets_count");</w:t>
      </w:r>
    </w:p>
    <w:p>
      <w:pPr>
        <w:jc w:val="both"/>
      </w:pPr>
      <w:r>
        <w:t xml:space="preserve">    incomingRetweetsAndRepliesToTweetsCount =</w:t>
      </w:r>
    </w:p>
    <w:p>
      <w:pPr>
        <w:jc w:val="both"/>
      </w:pPr>
      <w:r>
        <w:t xml:space="preserve">        SearchRateCounter.export(</w:t>
      </w:r>
    </w:p>
    <w:p>
      <w:pPr>
        <w:jc w:val="both"/>
      </w:pPr>
      <w:r>
        <w:t xml:space="preserve">            getStageNamePrefix() + "_incoming_retweets_and_replies_to_tweets_count");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IngesterTwitterMessage)) {</w:t>
      </w:r>
    </w:p>
    <w:p>
      <w:pPr>
        <w:jc w:val="both"/>
      </w:pPr>
      <w:r>
        <w:t xml:space="preserve">      throw new StageException(this, "Object is not an IngesterTwitterMessage: " + obj);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IngesterTwitterMessage status = (IngesterTwitterMessage) obj;</w:t>
      </w:r>
    </w:p>
    <w:p>
      <w:pPr>
        <w:jc w:val="both"/>
      </w:pPr>
      <w:r>
        <w:t xml:space="preserve">    if (tryToFilter(status)) {</w:t>
      </w:r>
    </w:p>
    <w:p>
      <w:pPr>
        <w:jc w:val="both"/>
      </w:pPr>
      <w:r>
        <w:t xml:space="preserve">      emitAndCount(status);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IngesterTwitterMessage runStageV2(IngesterTwitterMessage message) {</w:t>
      </w:r>
    </w:p>
    <w:p>
      <w:pPr>
        <w:jc w:val="both"/>
      </w:pPr>
      <w:r>
        <w:t xml:space="preserve">    if (!tryToFilter(message)) {</w:t>
      </w:r>
    </w:p>
    <w:p>
      <w:pPr>
        <w:jc w:val="both"/>
      </w:pPr>
      <w:r>
        <w:t xml:space="preserve">      throw new PipelineStageRuntimeException("Does not have to pass to the next stage.");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message;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tryToFilter(IngesterTwitterMessage status) {</w:t>
      </w:r>
    </w:p>
    <w:p>
      <w:pPr>
        <w:jc w:val="both"/>
      </w:pPr>
      <w:r>
        <w:t xml:space="preserve">    boolean shouldEmit = false;</w:t>
      </w:r>
    </w:p>
    <w:p>
      <w:pPr>
        <w:jc w:val="both"/>
      </w:pPr>
      <w:r>
        <w:t xml:space="preserve">    if (status.isRetweet() || status.isReplyToTweet()) {</w:t>
      </w:r>
    </w:p>
    <w:p>
      <w:pPr>
        <w:jc w:val="both"/>
      </w:pPr>
      <w:r>
        <w:t xml:space="preserve">      incomingRetweetsAndRepliesToTweetsCount.increment();</w:t>
      </w:r>
    </w:p>
    <w:p>
      <w:pPr>
        <w:jc w:val="both"/>
      </w:pPr>
      <w:r>
        <w:t xml:space="preserve">      if (DeciderUtil.isAvailableForRandomRecipient(</w:t>
      </w:r>
    </w:p>
    <w:p>
      <w:pPr>
        <w:jc w:val="both"/>
      </w:pPr>
      <w:r>
        <w:t xml:space="preserve">          decider, EMIT_RETWEET_AND_REPLY_ENGAGEMENTS_DECIDER_KEY)) {</w:t>
      </w:r>
    </w:p>
    <w:p>
      <w:pPr>
        <w:jc w:val="both"/>
      </w:pPr>
      <w:r>
        <w:t xml:space="preserve">        if (status.isRetweet()) {</w:t>
      </w:r>
    </w:p>
    <w:p>
      <w:pPr>
        <w:jc w:val="both"/>
      </w:pPr>
      <w:r>
        <w:t xml:space="preserve">          filteredRetweetsCount.increment();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filteredRepliesToTweetsCount.increment();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shouldEmit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shouldEmit;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