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com.twitter.search.ingester.pipeline.twitter;</w:t>
      </w:r>
    </w:p>
    <w:p>
      <w:pPr>
        <w:jc w:val="both"/>
      </w:pPr>
      <w:r/>
    </w:p>
    <w:p>
      <w:pPr>
        <w:jc w:val="both"/>
      </w:pPr>
      <w:r>
        <w:t>import java.net.MalformedURLException;</w:t>
      </w:r>
    </w:p>
    <w:p>
      <w:pPr>
        <w:jc w:val="both"/>
      </w:pPr>
      <w:r>
        <w:t>import java.util.ArrayList;</w:t>
      </w:r>
    </w:p>
    <w:p>
      <w:pPr>
        <w:jc w:val="both"/>
      </w:pPr>
      <w:r>
        <w:t>import java.util.Collections;</w:t>
      </w:r>
    </w:p>
    <w:p>
      <w:pPr>
        <w:jc w:val="both"/>
      </w:pPr>
      <w:r>
        <w:t>import java.util.HashMap;</w:t>
      </w:r>
    </w:p>
    <w:p>
      <w:pPr>
        <w:jc w:val="both"/>
      </w:pPr>
      <w:r>
        <w:t>import java.util.List;</w:t>
      </w:r>
    </w:p>
    <w:p>
      <w:pPr>
        <w:jc w:val="both"/>
      </w:pPr>
      <w:r>
        <w:t>import java.util.Map;</w:t>
      </w:r>
    </w:p>
    <w:p>
      <w:pPr>
        <w:jc w:val="both"/>
      </w:pPr>
      <w:r>
        <w:t>import java.util.Set;</w:t>
      </w:r>
    </w:p>
    <w:p>
      <w:pPr>
        <w:jc w:val="both"/>
      </w:pPr>
      <w:r>
        <w:t>import javax.naming.NamingException;</w:t>
      </w:r>
    </w:p>
    <w:p>
      <w:pPr>
        <w:jc w:val="both"/>
      </w:pPr>
      <w:r/>
    </w:p>
    <w:p>
      <w:pPr>
        <w:jc w:val="both"/>
      </w:pPr>
      <w:r>
        <w:t>import com.google.common.collect.Maps;</w:t>
      </w:r>
    </w:p>
    <w:p>
      <w:pPr>
        <w:jc w:val="both"/>
      </w:pPr>
      <w:r/>
    </w:p>
    <w:p>
      <w:pPr>
        <w:jc w:val="both"/>
      </w:pPr>
      <w:r>
        <w:t>import org.apache.commons.pipeline.StageException;</w:t>
      </w:r>
    </w:p>
    <w:p>
      <w:pPr>
        <w:jc w:val="both"/>
      </w:pPr>
      <w:r>
        <w:t>import org.apache.commons.pipeline.stage.StageTimer;</w:t>
      </w:r>
    </w:p>
    <w:p>
      <w:pPr>
        <w:jc w:val="both"/>
      </w:pPr>
      <w:r>
        <w:t>import org.apache.commons.pipeline.validation.ConsumedTypes;</w:t>
      </w:r>
    </w:p>
    <w:p>
      <w:pPr>
        <w:jc w:val="both"/>
      </w:pPr>
      <w:r>
        <w:t>import org.apache.commons.pipeline.validation.ProducesConsumed;</w:t>
      </w:r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com.twitter.common.text.language.LocaleUtil;</w:t>
      </w:r>
    </w:p>
    <w:p>
      <w:pPr>
        <w:jc w:val="both"/>
      </w:pPr>
      <w:r>
        <w:t>import com.twitter.expandodo.thriftjava.Card2;</w:t>
      </w:r>
    </w:p>
    <w:p>
      <w:pPr>
        <w:jc w:val="both"/>
      </w:pPr>
      <w:r>
        <w:t>import com.twitter.mediaservices.commons.tweetmedia.thrift_java.MediaInfo;</w:t>
      </w:r>
    </w:p>
    <w:p>
      <w:pPr>
        <w:jc w:val="both"/>
      </w:pPr>
      <w:r>
        <w:t>import com.twitter.search.common.indexing.thriftjava.ThriftExpandedUrl;</w:t>
      </w:r>
    </w:p>
    <w:p>
      <w:pPr>
        <w:jc w:val="both"/>
      </w:pPr>
      <w:r>
        <w:t>import com.twitter.search.common.metrics.SearchRateCounter;</w:t>
      </w:r>
    </w:p>
    <w:p>
      <w:pPr>
        <w:jc w:val="both"/>
      </w:pPr>
      <w:r>
        <w:t>import com.twitter.search.ingester.model.IngesterTwitterMessage;</w:t>
      </w:r>
    </w:p>
    <w:p>
      <w:pPr>
        <w:jc w:val="both"/>
      </w:pPr>
      <w:r>
        <w:t>import com.twitter.search.ingester.pipeline.util.BatchingClient;</w:t>
      </w:r>
    </w:p>
    <w:p>
      <w:pPr>
        <w:jc w:val="both"/>
      </w:pPr>
      <w:r>
        <w:t>import com.twitter.search.ingester.pipeline.util.CardFieldUtil;</w:t>
      </w:r>
    </w:p>
    <w:p>
      <w:pPr>
        <w:jc w:val="both"/>
      </w:pPr>
      <w:r>
        <w:t>import com.twitter.search.ingester.pipeline.util.IngesterStageTimer;</w:t>
      </w:r>
    </w:p>
    <w:p>
      <w:pPr>
        <w:jc w:val="both"/>
      </w:pPr>
      <w:r>
        <w:t>import com.twitter.search.ingester.pipeline.util.ResponseNotReturnedException;</w:t>
      </w:r>
    </w:p>
    <w:p>
      <w:pPr>
        <w:jc w:val="both"/>
      </w:pPr>
      <w:r>
        <w:t>import com.twitter.spiderduck.common.URLUtils;</w:t>
      </w:r>
    </w:p>
    <w:p>
      <w:pPr>
        <w:jc w:val="both"/>
      </w:pPr>
      <w:r>
        <w:t>import com.twitter.tweetypie.thriftjava.GetTweetOptions;</w:t>
      </w:r>
    </w:p>
    <w:p>
      <w:pPr>
        <w:jc w:val="both"/>
      </w:pPr>
      <w:r>
        <w:t>import com.twitter.tweetypie.thriftjava.GetTweetResult;</w:t>
      </w:r>
    </w:p>
    <w:p>
      <w:pPr>
        <w:jc w:val="both"/>
      </w:pPr>
      <w:r>
        <w:t>import com.twitter.tweetypie.thriftjava.GetTweetsRequest;</w:t>
      </w:r>
    </w:p>
    <w:p>
      <w:pPr>
        <w:jc w:val="both"/>
      </w:pPr>
      <w:r>
        <w:t>import com.twitter.tweetypie.thriftjava.MediaEntity;</w:t>
      </w:r>
    </w:p>
    <w:p>
      <w:pPr>
        <w:jc w:val="both"/>
      </w:pPr>
      <w:r>
        <w:t>import com.twitter.tweetypie.thriftjava.StatusState;</w:t>
      </w:r>
    </w:p>
    <w:p>
      <w:pPr>
        <w:jc w:val="both"/>
      </w:pPr>
      <w:r>
        <w:t>import com.twitter.tweetypie.thriftjava.Tweet;</w:t>
      </w:r>
    </w:p>
    <w:p>
      <w:pPr>
        <w:jc w:val="both"/>
      </w:pPr>
      <w:r>
        <w:t>import com.twitter.tweetypie.thriftjava.TweetService;</w:t>
      </w:r>
    </w:p>
    <w:p>
      <w:pPr>
        <w:jc w:val="both"/>
      </w:pPr>
      <w:r>
        <w:t>import com.twitter.util.Function;</w:t>
      </w:r>
    </w:p>
    <w:p>
      <w:pPr>
        <w:jc w:val="both"/>
      </w:pPr>
      <w:r>
        <w:t>import com.twitter.util.Future;</w:t>
      </w:r>
    </w:p>
    <w:p>
      <w:pPr>
        <w:jc w:val="both"/>
      </w:pPr>
      <w:r/>
    </w:p>
    <w:p>
      <w:pPr>
        <w:jc w:val="both"/>
      </w:pPr>
      <w:r>
        <w:t>@ConsumedTypes(IngesterTwitterMessage.class)</w:t>
      </w:r>
    </w:p>
    <w:p>
      <w:pPr>
        <w:jc w:val="both"/>
      </w:pPr>
      <w:r>
        <w:t>@ProducesConsumed</w:t>
      </w:r>
    </w:p>
    <w:p>
      <w:pPr>
        <w:jc w:val="both"/>
      </w:pPr>
      <w:r>
        <w:t>public class RetrieveCardBatchedStage extends TwitterBaseStage</w:t>
      </w:r>
    </w:p>
    <w:p>
      <w:pPr>
        <w:jc w:val="both"/>
      </w:pPr>
      <w:r>
        <w:t xml:space="preserve">    &lt;IngesterTwitterMessage, IngesterTwitterMessage&gt; {</w:t>
      </w:r>
    </w:p>
    <w:p>
      <w:pPr>
        <w:jc w:val="both"/>
      </w:pPr>
      <w:r>
        <w:t xml:space="preserve">  private static final Logger LOG = LoggerFactory.getLogger(RetrieveCardBatchedStage.class);</w:t>
      </w:r>
    </w:p>
    <w:p>
      <w:pPr>
        <w:jc w:val="both"/>
      </w:pPr>
      <w:r/>
    </w:p>
    <w:p>
      <w:pPr>
        <w:jc w:val="both"/>
      </w:pPr>
      <w:r>
        <w:t xml:space="preserve">  private static final String CARDS_PLATFORM_KEY = "iPhone-13";</w:t>
      </w:r>
    </w:p>
    <w:p>
      <w:pPr>
        <w:jc w:val="both"/>
      </w:pPr>
      <w:r>
        <w:t xml:space="preserve">  private int batchSize = 10;</w:t>
      </w:r>
    </w:p>
    <w:p>
      <w:pPr>
        <w:jc w:val="both"/>
      </w:pPr>
      <w:r/>
    </w:p>
    <w:p>
      <w:pPr>
        <w:jc w:val="both"/>
      </w:pPr>
      <w:r>
        <w:t xml:space="preserve">  private SearchRateCounter totalTweets;</w:t>
      </w:r>
    </w:p>
    <w:p>
      <w:pPr>
        <w:jc w:val="both"/>
      </w:pPr>
      <w:r>
        <w:t xml:space="preserve">  private SearchRateCounter tweetsWithCards;</w:t>
      </w:r>
    </w:p>
    <w:p>
      <w:pPr>
        <w:jc w:val="both"/>
      </w:pPr>
      <w:r>
        <w:t xml:space="preserve">  private SearchRateCounter tweetsWithoutCards;</w:t>
      </w:r>
    </w:p>
    <w:p>
      <w:pPr>
        <w:jc w:val="both"/>
      </w:pPr>
      <w:r>
        <w:t xml:space="preserve">  private SearchRateCounter tweetsWithAnimatedGifMediaInfo;</w:t>
      </w:r>
    </w:p>
    <w:p>
      <w:pPr>
        <w:jc w:val="both"/>
      </w:pPr>
      <w:r>
        <w:t xml:space="preserve">  private SearchRateCounter cardsWithName;</w:t>
      </w:r>
    </w:p>
    <w:p>
      <w:pPr>
        <w:jc w:val="both"/>
      </w:pPr>
      <w:r>
        <w:t xml:space="preserve">  private SearchRateCounter cardsWithDomain;</w:t>
      </w:r>
    </w:p>
    <w:p>
      <w:pPr>
        <w:jc w:val="both"/>
      </w:pPr>
      <w:r>
        <w:t xml:space="preserve">  private SearchRateCounter cardsWithTitles;</w:t>
      </w:r>
    </w:p>
    <w:p>
      <w:pPr>
        <w:jc w:val="both"/>
      </w:pPr>
      <w:r>
        <w:t xml:space="preserve">  private SearchRateCounter cardsWithDescriptions;</w:t>
      </w:r>
    </w:p>
    <w:p>
      <w:pPr>
        <w:jc w:val="both"/>
      </w:pPr>
      <w:r>
        <w:t xml:space="preserve">  private SearchRateCounter cardsWithUnknownLanguage;</w:t>
      </w:r>
    </w:p>
    <w:p>
      <w:pPr>
        <w:jc w:val="both"/>
      </w:pPr>
      <w:r>
        <w:t xml:space="preserve">  private SearchRateCounter tweetsNotFound;</w:t>
      </w:r>
    </w:p>
    <w:p>
      <w:pPr>
        <w:jc w:val="both"/>
      </w:pPr>
      <w:r>
        <w:t xml:space="preserve">  private SearchRateCounter malformedUrls;</w:t>
      </w:r>
    </w:p>
    <w:p>
      <w:pPr>
        <w:jc w:val="both"/>
      </w:pPr>
      <w:r>
        <w:t xml:space="preserve">  private SearchRateCounter urlMismatches;</w:t>
      </w:r>
    </w:p>
    <w:p>
      <w:pPr>
        <w:jc w:val="both"/>
      </w:pPr>
      <w:r>
        <w:t xml:space="preserve">  private SearchRateCounter cardExceptions;</w:t>
      </w:r>
    </w:p>
    <w:p>
      <w:pPr>
        <w:jc w:val="both"/>
      </w:pPr>
      <w:r>
        <w:t xml:space="preserve">  private SearchRateCounter cardExceptionTweets;</w:t>
      </w:r>
    </w:p>
    <w:p>
      <w:pPr>
        <w:jc w:val="both"/>
      </w:pPr>
      <w:r>
        <w:t xml:space="preserve">  private StageTimer retrieveCardsTimer;</w:t>
      </w:r>
    </w:p>
    <w:p>
      <w:pPr>
        <w:jc w:val="both"/>
      </w:pPr>
      <w:r/>
    </w:p>
    <w:p>
      <w:pPr>
        <w:jc w:val="both"/>
      </w:pPr>
      <w:r>
        <w:t xml:space="preserve">  private String cardNamePrefix;</w:t>
      </w:r>
    </w:p>
    <w:p>
      <w:pPr>
        <w:jc w:val="both"/>
      </w:pPr>
      <w:r>
        <w:t xml:space="preserve">  // Since there is only one thread executing this stage (although that could potentially be</w:t>
      </w:r>
    </w:p>
    <w:p>
      <w:pPr>
        <w:jc w:val="both"/>
      </w:pPr>
      <w:r>
        <w:t xml:space="preserve">  // changed in the pipeline config), no need to be thread safe.</w:t>
      </w:r>
    </w:p>
    <w:p>
      <w:pPr>
        <w:jc w:val="both"/>
      </w:pPr>
      <w:r>
        <w:t xml:space="preserve">  private static final Map&lt;String, SearchRateCounter&gt; CARD_NAME_STATS = new HashMap&lt;&gt;();</w:t>
      </w:r>
    </w:p>
    <w:p>
      <w:pPr>
        <w:jc w:val="both"/>
      </w:pPr>
      <w:r/>
    </w:p>
    <w:p>
      <w:pPr>
        <w:jc w:val="both"/>
      </w:pPr>
      <w:r>
        <w:t xml:space="preserve">  private static TweetService.ServiceToClient tweetyPieService;</w:t>
      </w:r>
    </w:p>
    <w:p>
      <w:pPr>
        <w:jc w:val="both"/>
      </w:pPr>
      <w:r>
        <w:t xml:space="preserve">  private BatchingClient&lt;Long, Card2&gt; cardsClient;</w:t>
      </w:r>
    </w:p>
    <w:p>
      <w:pPr>
        <w:jc w:val="both"/>
      </w:pPr>
      <w:r/>
    </w:p>
    <w:p>
      <w:pPr>
        <w:jc w:val="both"/>
      </w:pPr>
      <w:r>
        <w:t xml:space="preserve">  private String tweetypieClientId = null;</w:t>
      </w:r>
    </w:p>
    <w:p>
      <w:pPr>
        <w:jc w:val="both"/>
      </w:pPr>
      <w:r/>
    </w:p>
    <w:p>
      <w:pPr>
        <w:jc w:val="both"/>
      </w:pPr>
      <w:r>
        <w:t xml:space="preserve">  // Can be overridden in the corresponding pipeline-ingester.*.xml config.</w:t>
      </w:r>
    </w:p>
    <w:p>
      <w:pPr>
        <w:jc w:val="both"/>
      </w:pPr>
      <w:r>
        <w:t xml:space="preserve">  // By default protected tweets are filtered out.</w:t>
      </w:r>
    </w:p>
    <w:p>
      <w:pPr>
        <w:jc w:val="both"/>
      </w:pPr>
      <w:r>
        <w:t xml:space="preserve">  // Only in the protected ingester pipeline is this set to false.</w:t>
      </w:r>
    </w:p>
    <w:p>
      <w:pPr>
        <w:jc w:val="both"/>
      </w:pPr>
      <w:r>
        <w:t xml:space="preserve">  private boolean filterProtected = true;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initStats() {</w:t>
      </w:r>
    </w:p>
    <w:p>
      <w:pPr>
        <w:jc w:val="both"/>
      </w:pPr>
      <w:r>
        <w:t xml:space="preserve">    super.initStats();</w:t>
      </w:r>
    </w:p>
    <w:p>
      <w:pPr>
        <w:jc w:val="both"/>
      </w:pPr>
      <w:r>
        <w:t xml:space="preserve">    cardNamePrefix = getStageNamePrefix() + "_card_name_";</w:t>
      </w:r>
    </w:p>
    <w:p>
      <w:pPr>
        <w:jc w:val="both"/>
      </w:pPr>
      <w:r>
        <w:t xml:space="preserve">    totalTweets = SearchRateCounter.export(getStageNamePrefix() + "_total_tweets");</w:t>
      </w:r>
    </w:p>
    <w:p>
      <w:pPr>
        <w:jc w:val="both"/>
      </w:pPr>
      <w:r>
        <w:t xml:space="preserve">    tweetsWithCards = SearchRateCounter.export(getStageNamePrefix() + "_tweets_with_cards");</w:t>
      </w:r>
    </w:p>
    <w:p>
      <w:pPr>
        <w:jc w:val="both"/>
      </w:pPr>
      <w:r>
        <w:t xml:space="preserve">    tweetsWithoutCards = SearchRateCounter.export(getStageNamePrefix() + "_tweets_without_cards");</w:t>
      </w:r>
    </w:p>
    <w:p>
      <w:pPr>
        <w:jc w:val="both"/>
      </w:pPr>
      <w:r>
        <w:t xml:space="preserve">    tweetsWithAnimatedGifMediaInfo =</w:t>
      </w:r>
    </w:p>
    <w:p>
      <w:pPr>
        <w:jc w:val="both"/>
      </w:pPr>
      <w:r>
        <w:t xml:space="preserve">        SearchRateCounter.export(getStageNamePrefix() + "_tweets_with_animated_gif_media_info");</w:t>
      </w:r>
    </w:p>
    <w:p>
      <w:pPr>
        <w:jc w:val="both"/>
      </w:pPr>
      <w:r>
        <w:t xml:space="preserve">    cardsWithName = SearchRateCounter.export(getStageNamePrefix() + "_tweets_with_card_name");</w:t>
      </w:r>
    </w:p>
    <w:p>
      <w:pPr>
        <w:jc w:val="both"/>
      </w:pPr>
      <w:r>
        <w:t xml:space="preserve">    cardsWithDomain = SearchRateCounter.export(getStageNamePrefix() + "_tweets_with_card_domain");</w:t>
      </w:r>
    </w:p>
    <w:p>
      <w:pPr>
        <w:jc w:val="both"/>
      </w:pPr>
      <w:r>
        <w:t xml:space="preserve">    cardsWithTitles = SearchRateCounter.export(getStageNamePrefix() + "_tweets_with_card_titles");</w:t>
      </w:r>
    </w:p>
    <w:p>
      <w:pPr>
        <w:jc w:val="both"/>
      </w:pPr>
      <w:r>
        <w:t xml:space="preserve">    cardsWithDescriptions =</w:t>
      </w:r>
    </w:p>
    <w:p>
      <w:pPr>
        <w:jc w:val="both"/>
      </w:pPr>
      <w:r>
        <w:t xml:space="preserve">        SearchRateCounter.export(getStageNamePrefix() + "_tweets_with_card_descriptions");</w:t>
      </w:r>
    </w:p>
    <w:p>
      <w:pPr>
        <w:jc w:val="both"/>
      </w:pPr>
      <w:r>
        <w:t xml:space="preserve">    cardsWithUnknownLanguage =</w:t>
      </w:r>
    </w:p>
    <w:p>
      <w:pPr>
        <w:jc w:val="both"/>
      </w:pPr>
      <w:r>
        <w:t xml:space="preserve">        SearchRateCounter.export(getStageNamePrefix() + "_tweets_with_unknown_card_lanuage");</w:t>
      </w:r>
    </w:p>
    <w:p>
      <w:pPr>
        <w:jc w:val="both"/>
      </w:pPr>
      <w:r>
        <w:t xml:space="preserve">    tweetsNotFound = SearchRateCounter.export(getStageNamePrefix() + "_tweets_not_found");</w:t>
      </w:r>
    </w:p>
    <w:p>
      <w:pPr>
        <w:jc w:val="both"/>
      </w:pPr>
      <w:r>
        <w:t xml:space="preserve">    malformedUrls = SearchRateCounter.export(getStageNamePrefix() + "_malformed_urls");</w:t>
      </w:r>
    </w:p>
    <w:p>
      <w:pPr>
        <w:jc w:val="both"/>
      </w:pPr>
      <w:r>
        <w:t xml:space="preserve">    urlMismatches = SearchRateCounter.export(getStageNamePrefix() + "_url_mismatches");</w:t>
      </w:r>
    </w:p>
    <w:p>
      <w:pPr>
        <w:jc w:val="both"/>
      </w:pPr>
      <w:r>
        <w:t xml:space="preserve">    cardExceptions = SearchRateCounter.export(getStageNamePrefix() + "_card_exceptions");</w:t>
      </w:r>
    </w:p>
    <w:p>
      <w:pPr>
        <w:jc w:val="both"/>
      </w:pPr>
      <w:r>
        <w:t xml:space="preserve">    cardExceptionTweets =</w:t>
      </w:r>
    </w:p>
    <w:p>
      <w:pPr>
        <w:jc w:val="both"/>
      </w:pPr>
      <w:r>
        <w:t xml:space="preserve">        SearchRateCounter.export(getStageNamePrefix() + "_card_exception_tweets");</w:t>
      </w:r>
    </w:p>
    <w:p>
      <w:pPr>
        <w:jc w:val="both"/>
      </w:pPr>
      <w:r>
        <w:t xml:space="preserve">    retrieveCardsTimer = new IngesterStageTimer(getStageNamePrefix() + "_request_timer");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void doInnerPreprocess() throws StageException, NamingException {</w:t>
      </w:r>
    </w:p>
    <w:p>
      <w:pPr>
        <w:jc w:val="both"/>
      </w:pPr>
      <w:r>
        <w:t xml:space="preserve">    super.doInnerPreprocess();</w:t>
      </w:r>
    </w:p>
    <w:p>
      <w:pPr>
        <w:jc w:val="both"/>
      </w:pPr>
      <w:r>
        <w:t xml:space="preserve">    tweetyPieService = wireModule.getTweetyPieClient(tweetypieClientId);</w:t>
      </w:r>
    </w:p>
    <w:p>
      <w:pPr>
        <w:jc w:val="both"/>
      </w:pPr>
      <w:r>
        <w:t xml:space="preserve">    cardsClient = new BatchingClient&lt;&gt;(this::batchRetrieveURLs, batchSize);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innerProcess(Object obj) throws StageException {</w:t>
      </w:r>
    </w:p>
    <w:p>
      <w:pPr>
        <w:jc w:val="both"/>
      </w:pPr>
      <w:r>
        <w:t xml:space="preserve">    if (!(obj instanceof IngesterTwitterMessage)) {</w:t>
      </w:r>
    </w:p>
    <w:p>
      <w:pPr>
        <w:jc w:val="both"/>
      </w:pPr>
      <w:r>
        <w:t xml:space="preserve">      throw new StageException(this,</w:t>
      </w:r>
    </w:p>
    <w:p>
      <w:pPr>
        <w:jc w:val="both"/>
      </w:pPr>
      <w:r>
        <w:t xml:space="preserve">          "Received object of incorrect type: " + obj.getClass().getName());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IngesterTwitterMessage message = (IngesterTwitterMessage) obj;</w:t>
      </w:r>
    </w:p>
    <w:p>
      <w:pPr>
        <w:jc w:val="both"/>
      </w:pPr>
      <w:r/>
    </w:p>
    <w:p>
      <w:pPr>
        <w:jc w:val="both"/>
      </w:pPr>
      <w:r>
        <w:t xml:space="preserve">    cardsClient.call(message.getTweetId())</w:t>
      </w:r>
    </w:p>
    <w:p>
      <w:pPr>
        <w:jc w:val="both"/>
      </w:pPr>
      <w:r>
        <w:t xml:space="preserve">        .onSuccess(Function.cons(card -&gt; {</w:t>
      </w:r>
    </w:p>
    <w:p>
      <w:pPr>
        <w:jc w:val="both"/>
      </w:pPr>
      <w:r>
        <w:t xml:space="preserve">          updateMessage(message, card);</w:t>
      </w:r>
    </w:p>
    <w:p>
      <w:pPr>
        <w:jc w:val="both"/>
      </w:pPr>
      <w:r>
        <w:t xml:space="preserve">          emitAndCount(message);</w:t>
      </w:r>
    </w:p>
    <w:p>
      <w:pPr>
        <w:jc w:val="both"/>
      </w:pPr>
      <w:r>
        <w:t xml:space="preserve">        }))</w:t>
      </w:r>
    </w:p>
    <w:p>
      <w:pPr>
        <w:jc w:val="both"/>
      </w:pPr>
      <w:r>
        <w:t xml:space="preserve">        .onFailure(Function.cons(exception -&gt; {</w:t>
      </w:r>
    </w:p>
    <w:p>
      <w:pPr>
        <w:jc w:val="both"/>
      </w:pPr>
      <w:r>
        <w:t xml:space="preserve">          if (!(exception instanceof ResponseNotReturnedException)) {</w:t>
      </w:r>
    </w:p>
    <w:p>
      <w:pPr>
        <w:jc w:val="both"/>
      </w:pPr>
      <w:r>
        <w:t xml:space="preserve">            cardExceptionTweets.increment();</w:t>
      </w:r>
    </w:p>
    <w:p>
      <w:pPr>
        <w:jc w:val="both"/>
      </w:pPr>
      <w:r>
        <w:t xml:space="preserve">          }</w:t>
      </w:r>
    </w:p>
    <w:p>
      <w:pPr>
        <w:jc w:val="both"/>
      </w:pPr>
      <w:r/>
    </w:p>
    <w:p>
      <w:pPr>
        <w:jc w:val="both"/>
      </w:pPr>
      <w:r>
        <w:t xml:space="preserve">          emitAndCount(message);</w:t>
      </w:r>
    </w:p>
    <w:p>
      <w:pPr>
        <w:jc w:val="both"/>
      </w:pPr>
      <w:r>
        <w:t xml:space="preserve">        }));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Future&lt;Map&lt;Long, Card2&gt;&gt; batchRetrieveURLs(Set&lt;Long&gt; keys) {</w:t>
      </w:r>
    </w:p>
    <w:p>
      <w:pPr>
        <w:jc w:val="both"/>
      </w:pPr>
      <w:r>
        <w:t xml:space="preserve">    retrieveCardsTimer.start();</w:t>
      </w:r>
    </w:p>
    <w:p>
      <w:pPr>
        <w:jc w:val="both"/>
      </w:pPr>
      <w:r>
        <w:t xml:space="preserve">    totalTweets.increment(keys.size());</w:t>
      </w:r>
    </w:p>
    <w:p>
      <w:pPr>
        <w:jc w:val="both"/>
      </w:pPr>
      <w:r/>
    </w:p>
    <w:p>
      <w:pPr>
        <w:jc w:val="both"/>
      </w:pPr>
      <w:r>
        <w:t xml:space="preserve">    GetTweetOptions options = new GetTweetOptions()</w:t>
      </w:r>
    </w:p>
    <w:p>
      <w:pPr>
        <w:jc w:val="both"/>
      </w:pPr>
      <w:r>
        <w:t xml:space="preserve">        .setInclude_cards(true)</w:t>
      </w:r>
    </w:p>
    <w:p>
      <w:pPr>
        <w:jc w:val="both"/>
      </w:pPr>
      <w:r>
        <w:t xml:space="preserve">        .setCards_platform_key(CARDS_PLATFORM_KEY)</w:t>
      </w:r>
    </w:p>
    <w:p>
      <w:pPr>
        <w:jc w:val="both"/>
      </w:pPr>
      <w:r>
        <w:t xml:space="preserve">        .setBypass_visibility_filtering(!filterProtected);</w:t>
      </w:r>
    </w:p>
    <w:p>
      <w:pPr>
        <w:jc w:val="both"/>
      </w:pPr>
      <w:r/>
    </w:p>
    <w:p>
      <w:pPr>
        <w:jc w:val="both"/>
      </w:pPr>
      <w:r>
        <w:t xml:space="preserve">    GetTweetsRequest request = new GetTweetsRequest()</w:t>
      </w:r>
    </w:p>
    <w:p>
      <w:pPr>
        <w:jc w:val="both"/>
      </w:pPr>
      <w:r>
        <w:t xml:space="preserve">        .setOptions(options)</w:t>
      </w:r>
    </w:p>
    <w:p>
      <w:pPr>
        <w:jc w:val="both"/>
      </w:pPr>
      <w:r>
        <w:t xml:space="preserve">        .setTweet_ids(new ArrayList&lt;&gt;(keys));</w:t>
      </w:r>
    </w:p>
    <w:p>
      <w:pPr>
        <w:jc w:val="both"/>
      </w:pPr>
      <w:r/>
    </w:p>
    <w:p>
      <w:pPr>
        <w:jc w:val="both"/>
      </w:pPr>
      <w:r>
        <w:t xml:space="preserve">    return tweetyPieService.get_tweets(request)</w:t>
      </w:r>
    </w:p>
    <w:p>
      <w:pPr>
        <w:jc w:val="both"/>
      </w:pPr>
      <w:r>
        <w:t xml:space="preserve">        .onFailure(throwable -&gt; {</w:t>
      </w:r>
    </w:p>
    <w:p>
      <w:pPr>
        <w:jc w:val="both"/>
      </w:pPr>
      <w:r>
        <w:t xml:space="preserve">          cardExceptions.increment();</w:t>
      </w:r>
    </w:p>
    <w:p>
      <w:pPr>
        <w:jc w:val="both"/>
      </w:pPr>
      <w:r>
        <w:t xml:space="preserve">          LOG.error("TweetyPie server threw an exception while requesting tweetIds: "</w:t>
      </w:r>
    </w:p>
    <w:p>
      <w:pPr>
        <w:jc w:val="both"/>
      </w:pPr>
      <w:r>
        <w:t xml:space="preserve">              + request.getTweet_ids(), throwable);</w:t>
      </w:r>
    </w:p>
    <w:p>
      <w:pPr>
        <w:jc w:val="both"/>
      </w:pPr>
      <w:r>
        <w:t xml:space="preserve">          return null;</w:t>
      </w:r>
    </w:p>
    <w:p>
      <w:pPr>
        <w:jc w:val="both"/>
      </w:pPr>
      <w:r>
        <w:t xml:space="preserve">        })</w:t>
      </w:r>
    </w:p>
    <w:p>
      <w:pPr>
        <w:jc w:val="both"/>
      </w:pPr>
      <w:r>
        <w:t xml:space="preserve">        .map(this::createIdToCardMap);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updateMessage(IngesterTwitterMessage message, Card2 card) {</w:t>
      </w:r>
    </w:p>
    <w:p>
      <w:pPr>
        <w:jc w:val="both"/>
      </w:pPr>
      <w:r>
        <w:t xml:space="preserve">    tweetsWithCards.increment();</w:t>
      </w:r>
    </w:p>
    <w:p>
      <w:pPr>
        <w:jc w:val="both"/>
      </w:pPr>
      <w:r/>
    </w:p>
    <w:p>
      <w:pPr>
        <w:jc w:val="both"/>
      </w:pPr>
      <w:r>
        <w:t xml:space="preserve">    String cardName = card.getName().toLowerCase();</w:t>
      </w:r>
    </w:p>
    <w:p>
      <w:pPr>
        <w:jc w:val="both"/>
      </w:pPr>
      <w:r>
        <w:t xml:space="preserve">    addCardNameToStats(cardName);</w:t>
      </w:r>
    </w:p>
    <w:p>
      <w:pPr>
        <w:jc w:val="both"/>
      </w:pPr>
      <w:r>
        <w:t xml:space="preserve">    message.setCardName(cardName);</w:t>
      </w:r>
    </w:p>
    <w:p>
      <w:pPr>
        <w:jc w:val="both"/>
      </w:pPr>
      <w:r>
        <w:t xml:space="preserve">    cardsWithName.increment();</w:t>
      </w:r>
    </w:p>
    <w:p>
      <w:pPr>
        <w:jc w:val="both"/>
      </w:pPr>
      <w:r>
        <w:t xml:space="preserve">    message.setCardUrl(card.getUrl());</w:t>
      </w:r>
    </w:p>
    <w:p>
      <w:pPr>
        <w:jc w:val="both"/>
      </w:pPr>
      <w:r/>
    </w:p>
    <w:p>
      <w:pPr>
        <w:jc w:val="both"/>
      </w:pPr>
      <w:r>
        <w:t xml:space="preserve">    String url = getLastHop(message, card.getUrl());</w:t>
      </w:r>
    </w:p>
    <w:p>
      <w:pPr>
        <w:jc w:val="both"/>
      </w:pPr>
      <w:r>
        <w:t xml:space="preserve">    if (url != null) {</w:t>
      </w:r>
    </w:p>
    <w:p>
      <w:pPr>
        <w:jc w:val="both"/>
      </w:pPr>
      <w:r>
        <w:t xml:space="preserve">      try {</w:t>
      </w:r>
    </w:p>
    <w:p>
      <w:pPr>
        <w:jc w:val="both"/>
      </w:pPr>
      <w:r>
        <w:t xml:space="preserve">        String domain = URLUtils.getDomainFromURL(url);</w:t>
      </w:r>
    </w:p>
    <w:p>
      <w:pPr>
        <w:jc w:val="both"/>
      </w:pPr>
      <w:r>
        <w:t xml:space="preserve">        message.setCardDomain(domain.toLowerCase());</w:t>
      </w:r>
    </w:p>
    <w:p>
      <w:pPr>
        <w:jc w:val="both"/>
      </w:pPr>
      <w:r>
        <w:t xml:space="preserve">        cardsWithDomain.increment();</w:t>
      </w:r>
    </w:p>
    <w:p>
      <w:pPr>
        <w:jc w:val="both"/>
      </w:pPr>
      <w:r>
        <w:t xml:space="preserve">      } catch (MalformedURLException e) {</w:t>
      </w:r>
    </w:p>
    <w:p>
      <w:pPr>
        <w:jc w:val="both"/>
      </w:pPr>
      <w:r>
        <w:t xml:space="preserve">        malformedUrls.increment();</w:t>
      </w:r>
    </w:p>
    <w:p>
      <w:pPr>
        <w:jc w:val="both"/>
      </w:pPr>
      <w:r>
        <w:t xml:space="preserve">        if (LOG.isDebugEnabled()) {</w:t>
      </w:r>
    </w:p>
    <w:p>
      <w:pPr>
        <w:jc w:val="both"/>
      </w:pPr>
      <w:r>
        <w:t xml:space="preserve">          LOG.debug("Tweet ID {} has a malformed card last hop URL: {}", message.getId(), url);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// This happens with retweet. Basically when retrieve card for a retweet, we</w:t>
      </w:r>
    </w:p>
    <w:p>
      <w:pPr>
        <w:jc w:val="both"/>
      </w:pPr>
      <w:r>
        <w:t xml:space="preserve">      // get a card associated with the original tweet, so the tco won't match.</w:t>
      </w:r>
    </w:p>
    <w:p>
      <w:pPr>
        <w:jc w:val="both"/>
      </w:pPr>
      <w:r>
        <w:t xml:space="preserve">      // As of Sep 2014, this seems to be the intended behavior and has been running</w:t>
      </w:r>
    </w:p>
    <w:p>
      <w:pPr>
        <w:jc w:val="both"/>
      </w:pPr>
      <w:r>
        <w:t xml:space="preserve">      // like this for over a year.</w:t>
      </w:r>
    </w:p>
    <w:p>
      <w:pPr>
        <w:jc w:val="both"/>
      </w:pPr>
      <w:r>
        <w:t xml:space="preserve">      urlMismatches.increment();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message.setCardTitle(</w:t>
      </w:r>
    </w:p>
    <w:p>
      <w:pPr>
        <w:jc w:val="both"/>
      </w:pPr>
      <w:r>
        <w:t xml:space="preserve">        CardFieldUtil.extractBindingValue(CardFieldUtil.TITLE_BINDING_KEY, card));</w:t>
      </w:r>
    </w:p>
    <w:p>
      <w:pPr>
        <w:jc w:val="both"/>
      </w:pPr>
      <w:r>
        <w:t xml:space="preserve">    if (message.getCardTitle() != null) {</w:t>
      </w:r>
    </w:p>
    <w:p>
      <w:pPr>
        <w:jc w:val="both"/>
      </w:pPr>
      <w:r>
        <w:t xml:space="preserve">      cardsWithTitles.increment();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message.setCardDescription(</w:t>
      </w:r>
    </w:p>
    <w:p>
      <w:pPr>
        <w:jc w:val="both"/>
      </w:pPr>
      <w:r>
        <w:t xml:space="preserve">        CardFieldUtil.extractBindingValue(CardFieldUtil.DESCRIPTION_BINDING_KEY, card));</w:t>
      </w:r>
    </w:p>
    <w:p>
      <w:pPr>
        <w:jc w:val="both"/>
      </w:pPr>
      <w:r>
        <w:t xml:space="preserve">    if (message.getCardDescription() != null) {</w:t>
      </w:r>
    </w:p>
    <w:p>
      <w:pPr>
        <w:jc w:val="both"/>
      </w:pPr>
      <w:r>
        <w:t xml:space="preserve">      cardsWithDescriptions.increment();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CardFieldUtil.deriveCardLang(message);</w:t>
      </w:r>
    </w:p>
    <w:p>
      <w:pPr>
        <w:jc w:val="both"/>
      </w:pPr>
      <w:r>
        <w:t xml:space="preserve">    if (LocaleUtil.UNKNOWN.getLanguage().equals(message.getCardLang())) {</w:t>
      </w:r>
    </w:p>
    <w:p>
      <w:pPr>
        <w:jc w:val="both"/>
      </w:pPr>
      <w:r>
        <w:t xml:space="preserve">      cardsWithUnknownLanguage.increment();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Map&lt;Long, Card2&gt; createIdToCardMap(List&lt;GetTweetResult&gt; listResult) {</w:t>
      </w:r>
    </w:p>
    <w:p>
      <w:pPr>
        <w:jc w:val="both"/>
      </w:pPr>
      <w:r>
        <w:t xml:space="preserve">    Map&lt;Long, Card2&gt; responseMap = Maps.newHashMap();</w:t>
      </w:r>
    </w:p>
    <w:p>
      <w:pPr>
        <w:jc w:val="both"/>
      </w:pPr>
      <w:r>
        <w:t xml:space="preserve">    for (GetTweetResult entry : listResult) {</w:t>
      </w:r>
    </w:p>
    <w:p>
      <w:pPr>
        <w:jc w:val="both"/>
      </w:pPr>
      <w:r>
        <w:t xml:space="preserve">      if (entry.isSetTweet()</w:t>
      </w:r>
    </w:p>
    <w:p>
      <w:pPr>
        <w:jc w:val="both"/>
      </w:pPr>
      <w:r>
        <w:t xml:space="preserve">          &amp;&amp; entry.isSetTweet_state()</w:t>
      </w:r>
    </w:p>
    <w:p>
      <w:pPr>
        <w:jc w:val="both"/>
      </w:pPr>
      <w:r>
        <w:t xml:space="preserve">          &amp;&amp; (entry.getTweet_state() == StatusState.FOUND)) {</w:t>
      </w:r>
    </w:p>
    <w:p>
      <w:pPr>
        <w:jc w:val="both"/>
      </w:pPr>
      <w:r>
        <w:t xml:space="preserve">        long id = entry.getTweet_id();</w:t>
      </w:r>
    </w:p>
    <w:p>
      <w:pPr>
        <w:jc w:val="both"/>
      </w:pPr>
      <w:r>
        <w:t xml:space="preserve">        if (entry.getTweet().isSetCard2()) {</w:t>
      </w:r>
    </w:p>
    <w:p>
      <w:pPr>
        <w:jc w:val="both"/>
      </w:pPr>
      <w:r>
        <w:t xml:space="preserve">          responseMap.put(id, entry.getTweet().getCard2());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// Short-term fix for removal of animated GIF cards --</w:t>
      </w:r>
    </w:p>
    <w:p>
      <w:pPr>
        <w:jc w:val="both"/>
      </w:pPr>
      <w:r>
        <w:t xml:space="preserve">          // if the tweet contains an animated GIF, create a card based on media entity data</w:t>
      </w:r>
    </w:p>
    <w:p>
      <w:pPr>
        <w:jc w:val="both"/>
      </w:pPr>
      <w:r>
        <w:t xml:space="preserve">          Card2 card = createCardForAnimatedGif(entry.getTweet());</w:t>
      </w:r>
    </w:p>
    <w:p>
      <w:pPr>
        <w:jc w:val="both"/>
      </w:pPr>
      <w:r>
        <w:t xml:space="preserve">          if (card != null) {</w:t>
      </w:r>
    </w:p>
    <w:p>
      <w:pPr>
        <w:jc w:val="both"/>
      </w:pPr>
      <w:r>
        <w:t xml:space="preserve">            responseMap.put(id, card);</w:t>
      </w:r>
    </w:p>
    <w:p>
      <w:pPr>
        <w:jc w:val="both"/>
      </w:pPr>
      <w:r>
        <w:t xml:space="preserve">            tweetsWithAnimatedGifMediaInfo.increment();</w:t>
      </w:r>
    </w:p>
    <w:p>
      <w:pPr>
        <w:jc w:val="both"/>
      </w:pPr>
      <w:r>
        <w:t xml:space="preserve">          } else {</w:t>
      </w:r>
    </w:p>
    <w:p>
      <w:pPr>
        <w:jc w:val="both"/>
      </w:pPr>
      <w:r>
        <w:t xml:space="preserve">            tweetsWithoutCards.increment();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tweetsNotFound.increment();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responseMap;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Card2 createCardForAnimatedGif(Tweet tweet) {</w:t>
      </w:r>
    </w:p>
    <w:p>
      <w:pPr>
        <w:jc w:val="both"/>
      </w:pPr>
      <w:r>
        <w:t xml:space="preserve">    if (tweet.getMediaSize() &gt; 0) {</w:t>
      </w:r>
    </w:p>
    <w:p>
      <w:pPr>
        <w:jc w:val="both"/>
      </w:pPr>
      <w:r>
        <w:t xml:space="preserve">      for (MediaEntity mediaEntity : tweet.getMedia()) {</w:t>
      </w:r>
    </w:p>
    <w:p>
      <w:pPr>
        <w:jc w:val="both"/>
      </w:pPr>
      <w:r>
        <w:t xml:space="preserve">        MediaInfo mediaInfo = mediaEntity.getMedia_info();</w:t>
      </w:r>
    </w:p>
    <w:p>
      <w:pPr>
        <w:jc w:val="both"/>
      </w:pPr>
      <w:r>
        <w:t xml:space="preserve">        if (mediaInfo != null &amp;&amp; mediaInfo.getSetField() == MediaInfo._Fields.ANIMATED_GIF_INFO) {</w:t>
      </w:r>
    </w:p>
    <w:p>
      <w:pPr>
        <w:jc w:val="both"/>
      </w:pPr>
      <w:r>
        <w:t xml:space="preserve">          Card2 card = new Card2();</w:t>
      </w:r>
    </w:p>
    <w:p>
      <w:pPr>
        <w:jc w:val="both"/>
      </w:pPr>
      <w:r>
        <w:t xml:space="preserve">          card.setName("animated_gif");</w:t>
      </w:r>
    </w:p>
    <w:p>
      <w:pPr>
        <w:jc w:val="both"/>
      </w:pPr>
      <w:r>
        <w:t xml:space="preserve">          // Use the original compressed URL for the media entity to match existing card URLs</w:t>
      </w:r>
    </w:p>
    <w:p>
      <w:pPr>
        <w:jc w:val="both"/>
      </w:pPr>
      <w:r>
        <w:t xml:space="preserve">          card.setUrl(mediaEntity.getUrl());</w:t>
      </w:r>
    </w:p>
    <w:p>
      <w:pPr>
        <w:jc w:val="both"/>
      </w:pPr>
      <w:r>
        <w:t xml:space="preserve">          card.setBinding_values(Collections.emptyList());</w:t>
      </w:r>
    </w:p>
    <w:p>
      <w:pPr>
        <w:jc w:val="both"/>
      </w:pPr>
      <w:r/>
    </w:p>
    <w:p>
      <w:pPr>
        <w:jc w:val="both"/>
      </w:pPr>
      <w:r>
        <w:t xml:space="preserve">          return card;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null;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Unfortunately the url returned in the card data is not the last hop</w:t>
      </w:r>
    </w:p>
    <w:p>
      <w:pPr>
        <w:jc w:val="both"/>
      </w:pPr>
      <w:r>
        <w:t xml:space="preserve">  private String getLastHop(IngesterTwitterMessage message, String url) {</w:t>
      </w:r>
    </w:p>
    <w:p>
      <w:pPr>
        <w:jc w:val="both"/>
      </w:pPr>
      <w:r>
        <w:t xml:space="preserve">    if (message.getExpandedUrlMap() != null) {</w:t>
      </w:r>
    </w:p>
    <w:p>
      <w:pPr>
        <w:jc w:val="both"/>
      </w:pPr>
      <w:r>
        <w:t xml:space="preserve">      ThriftExpandedUrl expanded = message.getExpandedUrlMap().get(url);</w:t>
      </w:r>
    </w:p>
    <w:p>
      <w:pPr>
        <w:jc w:val="both"/>
      </w:pPr>
      <w:r>
        <w:t xml:space="preserve">      if ((expanded != null) &amp;&amp; expanded.isSetCanonicalLastHopUrl()) {</w:t>
      </w:r>
    </w:p>
    <w:p>
      <w:pPr>
        <w:jc w:val="both"/>
      </w:pPr>
      <w:r>
        <w:t xml:space="preserve">        return expanded.getCanonicalLastHopUrl();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null;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Used by commons-pipeline and set via the xml config</w:t>
      </w:r>
    </w:p>
    <w:p>
      <w:pPr>
        <w:jc w:val="both"/>
      </w:pPr>
      <w:r>
        <w:t xml:space="preserve">  public void setFilterProtected(boolean filterProtected) {</w:t>
      </w:r>
    </w:p>
    <w:p>
      <w:pPr>
        <w:jc w:val="both"/>
      </w:pPr>
      <w:r>
        <w:t xml:space="preserve">    LOG.info("Filtering protected tweets: {}", filterProtected);</w:t>
      </w:r>
    </w:p>
    <w:p>
      <w:pPr>
        <w:jc w:val="both"/>
      </w:pPr>
      <w:r>
        <w:t xml:space="preserve">    this.filterProtected = filterProtected;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setTweetypieClientId(String tweetypieClientId) {</w:t>
      </w:r>
    </w:p>
    <w:p>
      <w:pPr>
        <w:jc w:val="both"/>
      </w:pPr>
      <w:r>
        <w:t xml:space="preserve">    LOG.info("Using tweetypieClientId: {}", tweetypieClientId);</w:t>
      </w:r>
    </w:p>
    <w:p>
      <w:pPr>
        <w:jc w:val="both"/>
      </w:pPr>
      <w:r>
        <w:t xml:space="preserve">    this.tweetypieClientId = tweetypieClientId;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setInternalBatchSize(int internalBatchSize) {</w:t>
      </w:r>
    </w:p>
    <w:p>
      <w:pPr>
        <w:jc w:val="both"/>
      </w:pPr>
      <w:r>
        <w:t xml:space="preserve">    this.batchSize = internalBatchSize;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For each card name, we add a rate counter to observe what kinds of card we're actually</w:t>
      </w:r>
    </w:p>
    <w:p>
      <w:pPr>
        <w:jc w:val="both"/>
      </w:pPr>
      <w:r>
        <w:t xml:space="preserve">   * indexing, and with what rate.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void addCardNameToStats(String cardName) {</w:t>
      </w:r>
    </w:p>
    <w:p>
      <w:pPr>
        <w:jc w:val="both"/>
      </w:pPr>
      <w:r>
        <w:t xml:space="preserve">    SearchRateCounter cardNameCounter = CARD_NAME_STATS.get(cardName);</w:t>
      </w:r>
    </w:p>
    <w:p>
      <w:pPr>
        <w:jc w:val="both"/>
      </w:pPr>
      <w:r>
        <w:t xml:space="preserve">    if (cardNameCounter == null) {</w:t>
      </w:r>
    </w:p>
    <w:p>
      <w:pPr>
        <w:jc w:val="both"/>
      </w:pPr>
      <w:r>
        <w:t xml:space="preserve">      cardNameCounter = SearchRateCounter.export(cardNamePrefix + cardName);</w:t>
      </w:r>
    </w:p>
    <w:p>
      <w:pPr>
        <w:jc w:val="both"/>
      </w:pPr>
      <w:r>
        <w:t xml:space="preserve">      CARD_NAME_STATS.put(cardName, cardNameCounter);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cardNameCounter.increment();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