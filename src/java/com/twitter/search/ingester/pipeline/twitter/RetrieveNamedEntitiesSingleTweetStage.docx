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java.util.concurrent.CompletableFuture;</w:t>
      </w:r>
    </w:p>
    <w:p>
      <w:pPr>
        <w:jc w:val="both"/>
      </w:pPr>
      <w:r>
        <w:t>import javax.naming.NamingException;</w:t>
      </w:r>
    </w:p>
    <w:p>
      <w:pPr>
        <w:jc w:val="both"/>
      </w:pPr>
      <w:r/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org.apache.commons.pipeline.validation.ProducesConsumed;</w:t>
      </w:r>
    </w:p>
    <w:p>
      <w:pPr>
        <w:jc w:val="both"/>
      </w:pPr>
      <w:r/>
    </w:p>
    <w:p>
      <w:pPr>
        <w:jc w:val="both"/>
      </w:pPr>
      <w:r>
        <w:t>import com.twitter.search.ingester.model.IngesterTwitterMessage;</w:t>
      </w:r>
    </w:p>
    <w:p>
      <w:pPr>
        <w:jc w:val="both"/>
      </w:pPr>
      <w:r>
        <w:t>import com.twitter.util.Function;</w:t>
      </w:r>
    </w:p>
    <w:p>
      <w:pPr>
        <w:jc w:val="both"/>
      </w:pPr>
      <w:r/>
    </w:p>
    <w:p>
      <w:pPr>
        <w:jc w:val="both"/>
      </w:pPr>
      <w:r>
        <w:t>@ConsumedTypes(IngesterTwitterMessage.class)</w:t>
      </w:r>
    </w:p>
    <w:p>
      <w:pPr>
        <w:jc w:val="both"/>
      </w:pPr>
      <w:r>
        <w:t>@ProducesConsumed</w:t>
      </w:r>
    </w:p>
    <w:p>
      <w:pPr>
        <w:jc w:val="both"/>
      </w:pPr>
      <w:r>
        <w:t>public class RetrieveNamedEntitiesSingleTweetStage extends TwitterBaseStage</w:t>
      </w:r>
    </w:p>
    <w:p>
      <w:pPr>
        <w:jc w:val="both"/>
      </w:pPr>
      <w:r>
        <w:t xml:space="preserve">    &lt;IngesterTwitterMessage, CompletableFuture&lt;IngesterTwitterMessage&gt;&gt; {</w:t>
      </w:r>
    </w:p>
    <w:p>
      <w:pPr>
        <w:jc w:val="both"/>
      </w:pPr>
      <w:r/>
    </w:p>
    <w:p>
      <w:pPr>
        <w:jc w:val="both"/>
      </w:pPr>
      <w:r>
        <w:t xml:space="preserve">  private NamedEntityHandler namedEntityHandler;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doInnerPreprocess() throws StageException, NamingException {</w:t>
      </w:r>
    </w:p>
    <w:p>
      <w:pPr>
        <w:jc w:val="both"/>
      </w:pPr>
      <w:r>
        <w:t xml:space="preserve">    innerSetup();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innerSetup() {</w:t>
      </w:r>
    </w:p>
    <w:p>
      <w:pPr>
        <w:jc w:val="both"/>
      </w:pPr>
      <w:r>
        <w:t xml:space="preserve">    namedEntityHandler = new NamedEntityHandler(</w:t>
      </w:r>
    </w:p>
    <w:p>
      <w:pPr>
        <w:jc w:val="both"/>
      </w:pPr>
      <w:r>
        <w:t xml:space="preserve">        wireModule.getNamedEntityFetcher(), decider, getStageNamePrefix(),</w:t>
      </w:r>
    </w:p>
    <w:p>
      <w:pPr>
        <w:jc w:val="both"/>
      </w:pPr>
      <w:r>
        <w:t xml:space="preserve">        "single_tweet");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if (!(obj instanceof IngesterTwitterMessage)) {</w:t>
      </w:r>
    </w:p>
    <w:p>
      <w:pPr>
        <w:jc w:val="both"/>
      </w:pPr>
      <w:r>
        <w:t xml:space="preserve">      throw new StageException(this, "Object is not a IngesterTwitterMessage object: " + obj);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IngesterTwitterMessage twitterMessage = (IngesterTwitterMessage) obj;</w:t>
      </w:r>
    </w:p>
    <w:p>
      <w:pPr>
        <w:jc w:val="both"/>
      </w:pPr>
      <w:r/>
    </w:p>
    <w:p>
      <w:pPr>
        <w:jc w:val="both"/>
      </w:pPr>
      <w:r>
        <w:t xml:space="preserve">    if (namedEntityHandler.shouldRetrieve(twitterMessage)) {</w:t>
      </w:r>
    </w:p>
    <w:p>
      <w:pPr>
        <w:jc w:val="both"/>
      </w:pPr>
      <w:r>
        <w:t xml:space="preserve">      namedEntityHandler.retrieve(twitterMessage)</w:t>
      </w:r>
    </w:p>
    <w:p>
      <w:pPr>
        <w:jc w:val="both"/>
      </w:pPr>
      <w:r>
        <w:t xml:space="preserve">          .onSuccess(Function.cons(result -&gt; {</w:t>
      </w:r>
    </w:p>
    <w:p>
      <w:pPr>
        <w:jc w:val="both"/>
      </w:pPr>
      <w:r>
        <w:t xml:space="preserve">            namedEntityHandler.addEntitiesToMessage(twitterMessage, result);</w:t>
      </w:r>
    </w:p>
    <w:p>
      <w:pPr>
        <w:jc w:val="both"/>
      </w:pPr>
      <w:r>
        <w:t xml:space="preserve">            emitAndCount(twitterMessage);</w:t>
      </w:r>
    </w:p>
    <w:p>
      <w:pPr>
        <w:jc w:val="both"/>
      </w:pPr>
      <w:r>
        <w:t xml:space="preserve">          }))</w:t>
      </w:r>
    </w:p>
    <w:p>
      <w:pPr>
        <w:jc w:val="both"/>
      </w:pPr>
      <w:r>
        <w:t xml:space="preserve">          .onFailure(Function.cons(throwable -&gt; {</w:t>
      </w:r>
    </w:p>
    <w:p>
      <w:pPr>
        <w:jc w:val="both"/>
      </w:pPr>
      <w:r>
        <w:t xml:space="preserve">            namedEntityHandler.incrementErrorCount();</w:t>
      </w:r>
    </w:p>
    <w:p>
      <w:pPr>
        <w:jc w:val="both"/>
      </w:pPr>
      <w:r>
        <w:t xml:space="preserve">            emitAndCount(twitterMessage);</w:t>
      </w:r>
    </w:p>
    <w:p>
      <w:pPr>
        <w:jc w:val="both"/>
      </w:pPr>
      <w:r>
        <w:t xml:space="preserve">          }));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emitAndCount(twitterMessage);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CompletableFuture&lt;IngesterTwitterMessage&gt; innerRunStageV2(IngesterTwitterMessage</w:t>
      </w:r>
    </w:p>
    <w:p>
      <w:pPr>
        <w:jc w:val="both"/>
      </w:pPr>
      <w:r>
        <w:t xml:space="preserve">                                                                      message) {</w:t>
      </w:r>
    </w:p>
    <w:p>
      <w:pPr>
        <w:jc w:val="both"/>
      </w:pPr>
      <w:r>
        <w:t xml:space="preserve">    CompletableFuture&lt;IngesterTwitterMessage&gt; cf = new CompletableFuture&lt;&gt;();</w:t>
      </w:r>
    </w:p>
    <w:p>
      <w:pPr>
        <w:jc w:val="both"/>
      </w:pPr>
      <w:r/>
    </w:p>
    <w:p>
      <w:pPr>
        <w:jc w:val="both"/>
      </w:pPr>
      <w:r>
        <w:t xml:space="preserve">    if (namedEntityHandler.shouldRetrieve(message)) {</w:t>
      </w:r>
    </w:p>
    <w:p>
      <w:pPr>
        <w:jc w:val="both"/>
      </w:pPr>
      <w:r>
        <w:t xml:space="preserve">      namedEntityHandler.retrieve(message)</w:t>
      </w:r>
    </w:p>
    <w:p>
      <w:pPr>
        <w:jc w:val="both"/>
      </w:pPr>
      <w:r>
        <w:t xml:space="preserve">          .onSuccess(Function.cons(result -&gt; {</w:t>
      </w:r>
    </w:p>
    <w:p>
      <w:pPr>
        <w:jc w:val="both"/>
      </w:pPr>
      <w:r>
        <w:t xml:space="preserve">            namedEntityHandler.addEntitiesToMessage(message, result);</w:t>
      </w:r>
    </w:p>
    <w:p>
      <w:pPr>
        <w:jc w:val="both"/>
      </w:pPr>
      <w:r>
        <w:t xml:space="preserve">            cf.complete(message);</w:t>
      </w:r>
    </w:p>
    <w:p>
      <w:pPr>
        <w:jc w:val="both"/>
      </w:pPr>
      <w:r>
        <w:t xml:space="preserve">          }))</w:t>
      </w:r>
    </w:p>
    <w:p>
      <w:pPr>
        <w:jc w:val="both"/>
      </w:pPr>
      <w:r>
        <w:t xml:space="preserve">          .onFailure(Function.cons(throwable -&gt; {</w:t>
      </w:r>
    </w:p>
    <w:p>
      <w:pPr>
        <w:jc w:val="both"/>
      </w:pPr>
      <w:r>
        <w:t xml:space="preserve">            namedEntityHandler.incrementErrorCount();</w:t>
      </w:r>
    </w:p>
    <w:p>
      <w:pPr>
        <w:jc w:val="both"/>
      </w:pPr>
      <w:r>
        <w:t xml:space="preserve">            cf.complete(message);</w:t>
      </w:r>
    </w:p>
    <w:p>
      <w:pPr>
        <w:jc w:val="both"/>
      </w:pPr>
      <w:r>
        <w:t xml:space="preserve">          }));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cf.complete(message);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cf;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