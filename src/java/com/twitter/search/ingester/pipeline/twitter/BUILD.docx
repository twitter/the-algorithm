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"3rdparty/jvm/commons-io",</w:t>
      </w:r>
    </w:p>
    <w:p>
      <w:pPr>
        <w:jc w:val="both"/>
      </w:pPr>
      <w:r>
        <w:t xml:space="preserve">        "3rdparty/jvm/commons-logging",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"cuad/projects/ner/client/src/main/scala/com/twitter/cuad/ner/client",</w:t>
      </w:r>
    </w:p>
    <w:p>
      <w:pPr>
        <w:jc w:val="both"/>
      </w:pPr>
      <w:r>
        <w:t xml:space="preserve">        "cuad/projects/ner/thrift/src/main/thrift:thrift-java",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"eventbus/client/src/main/scala/com/twitter/eventbus/client",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"pink-floyd/pink-common/src/main/java/com/twitter/spiderduck/common",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"src/java/com/twitter/metastore/client_v2",</w:t>
      </w:r>
    </w:p>
    <w:p>
      <w:pPr>
        <w:jc w:val="both"/>
      </w:pPr>
      <w:r>
        <w:t xml:space="preserve">        "src/java/com/twitter/search/common/config",</w:t>
      </w:r>
    </w:p>
    <w:p>
      <w:pPr>
        <w:jc w:val="both"/>
      </w:pPr>
      <w:r>
        <w:t xml:space="preserve">        "src/java/com/twitter/search/common/converter/earlybird",</w:t>
      </w:r>
    </w:p>
    <w:p>
      <w:pPr>
        <w:jc w:val="both"/>
      </w:pPr>
      <w:r>
        <w:t xml:space="preserve">        "src/java/com/twitter/search/common/debug",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"src/java/com/twitter/search/common/logging",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"src/java/com/twitter/search/common/partitioning:timeslice-manager",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"src/java/com/twitter/search/common/relevance:classifiers",</w:t>
      </w:r>
    </w:p>
    <w:p>
      <w:pPr>
        <w:jc w:val="both"/>
      </w:pPr>
      <w:r>
        <w:t xml:space="preserve">        "src/java/com/twitter/search/common/relevance:entities_and_filters",</w:t>
      </w:r>
    </w:p>
    <w:p>
      <w:pPr>
        <w:jc w:val="both"/>
      </w:pPr>
      <w:r>
        <w:t xml:space="preserve">        "src/java/com/twitter/search/common/relevance:scorers",</w:t>
      </w:r>
    </w:p>
    <w:p>
      <w:pPr>
        <w:jc w:val="both"/>
      </w:pPr>
      <w:r>
        <w:t xml:space="preserve">        "src/java/com/twitter/search/common/relevance:text",</w:t>
      </w:r>
    </w:p>
    <w:p>
      <w:pPr>
        <w:jc w:val="both"/>
      </w:pPr>
      <w:r>
        <w:t xml:space="preserve">        "src/java/com/twitter/search/common/schema",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"src/java/com/twitter/search/common/util/thrift:text-protocol",</w:t>
      </w:r>
    </w:p>
    <w:p>
      <w:pPr>
        <w:jc w:val="both"/>
      </w:pPr>
      <w:r>
        <w:t xml:space="preserve">        "src/java/com/twitter/search/ingester/model",</w:t>
      </w:r>
    </w:p>
    <w:p>
      <w:pPr>
        <w:jc w:val="both"/>
      </w:pPr>
      <w:r>
        <w:t xml:space="preserve">        "src/java/com/twitter/search/ingester/model/engagements",</w:t>
      </w:r>
    </w:p>
    <w:p>
      <w:pPr>
        <w:jc w:val="both"/>
      </w:pPr>
      <w:r>
        <w:t xml:space="preserve">        "src/java/com/twitter/search/ingester/pipeline/strato_fetchers",</w:t>
      </w:r>
    </w:p>
    <w:p>
      <w:pPr>
        <w:jc w:val="both"/>
      </w:pPr>
      <w:r>
        <w:t xml:space="preserve">        "src/java/com/twitter/search/ingester/pipeline/twitter/filters",</w:t>
      </w:r>
    </w:p>
    <w:p>
      <w:pPr>
        <w:jc w:val="both"/>
      </w:pPr>
      <w:r>
        <w:t xml:space="preserve">        "src/java/com/twitter/search/ingester/pipeline/twitter/thriftparse",</w:t>
      </w:r>
    </w:p>
    <w:p>
      <w:pPr>
        <w:jc w:val="both"/>
      </w:pPr>
      <w:r>
        <w:t xml:space="preserve">        "src/java/com/twitter/search/ingester/pipeline/util",</w:t>
      </w:r>
    </w:p>
    <w:p>
      <w:pPr>
        <w:jc w:val="both"/>
      </w:pPr>
      <w:r>
        <w:t xml:space="preserve">        "src/java/com/twitter/search/ingester/pipeline/wire",</w:t>
      </w:r>
    </w:p>
    <w:p>
      <w:pPr>
        <w:jc w:val="both"/>
      </w:pPr>
      <w:r>
        <w:t xml:space="preserve">        "src/java/org/apache/commons/pipeline",</w:t>
      </w:r>
    </w:p>
    <w:p>
      <w:pPr>
        <w:jc w:val="both"/>
      </w:pPr>
      <w:r>
        <w:t xml:space="preserve">        "src/thrift/com/twitter/expandodo:cards-java",</w:t>
      </w:r>
    </w:p>
    <w:p>
      <w:pPr>
        <w:jc w:val="both"/>
      </w:pPr>
      <w:r>
        <w:t xml:space="preserve">        "src/thrift/com/twitter/gizmoduck:thrift-java",</w:t>
      </w:r>
    </w:p>
    <w:p>
      <w:pPr>
        <w:jc w:val="both"/>
      </w:pPr>
      <w:r>
        <w:t xml:space="preserve">        "src/thrift/com/twitter/pink-floyd/thrift:derivatives-java",</w:t>
      </w:r>
    </w:p>
    <w:p>
      <w:pPr>
        <w:jc w:val="both"/>
      </w:pPr>
      <w:r>
        <w:t xml:space="preserve">        "src/thrift/com/twitter/pink-floyd/thrift:thrift-java",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    "src/thrift/com/twitter/search/common/debug:debug-java",</w:t>
      </w:r>
    </w:p>
    <w:p>
      <w:pPr>
        <w:jc w:val="both"/>
      </w:pPr>
      <w:r>
        <w:t xml:space="preserve">        "src/thrift/com/twitter/service/spiderduck/gen:metadata-store-java",</w:t>
      </w:r>
    </w:p>
    <w:p>
      <w:pPr>
        <w:jc w:val="both"/>
      </w:pPr>
      <w:r>
        <w:t xml:space="preserve">        "src/thrift/com/twitter/timelineservice/server/internal:thrift-java",</w:t>
      </w:r>
    </w:p>
    <w:p>
      <w:pPr>
        <w:jc w:val="both"/>
      </w:pPr>
      <w:r>
        <w:t xml:space="preserve">        "src/thrift/com/twitter/tweetypie:events-java",</w:t>
      </w:r>
    </w:p>
    <w:p>
      <w:pPr>
        <w:jc w:val="both"/>
      </w:pPr>
      <w:r>
        <w:t xml:space="preserve">        "src/thrift/com/twitter/tweetypie:events-scala",</w:t>
      </w:r>
    </w:p>
    <w:p>
      <w:pPr>
        <w:jc w:val="both"/>
      </w:pPr>
      <w:r>
        <w:t xml:space="preserve">        "src/thrift/com/twitter/tweetypie:service-java",</w:t>
      </w:r>
    </w:p>
    <w:p>
      <w:pPr>
        <w:jc w:val="both"/>
      </w:pPr>
      <w:r>
        <w:t xml:space="preserve">        "src/thrift/com/twitter/tweetypie:tweet-java",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"storage/clients/manhattan/client/src/main/scala",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"ubs/common/src/main/thrift/com/twitter/ubs:broadcast-thrift-java",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"util/util-core/src/main/java",</w:t>
      </w:r>
    </w:p>
    <w:p>
      <w:pPr>
        <w:jc w:val="both"/>
      </w:pPr>
      <w:r>
        <w:t xml:space="preserve">        "util/util-function/src/main/java",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