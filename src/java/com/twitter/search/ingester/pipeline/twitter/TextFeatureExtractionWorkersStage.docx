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java.util.concurrent.BlockingQueue;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com.google.common.collect.Queues;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com.twitter.search.common.relevance.text.TweetParser;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/>
    </w:p>
    <w:p>
      <w:pPr>
        <w:jc w:val="both"/>
      </w:pPr>
      <w:r>
        <w:t>@ConsumedTypes(TwitterMessage.class)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TextFeatureExtractionWorkersStage extends TwitterBaseStage</w:t>
      </w:r>
    </w:p>
    <w:p>
      <w:pPr>
        <w:jc w:val="both"/>
      </w:pPr>
      <w:r>
        <w:t xml:space="preserve">    &lt;TwitterMessage, TwitterMessage&gt;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LoggerFactory.getLogger(TextFeatureExtractionWorkersStage.class);</w:t>
      </w:r>
    </w:p>
    <w:p>
      <w:pPr>
        <w:jc w:val="both"/>
      </w:pPr>
      <w:r/>
    </w:p>
    <w:p>
      <w:pPr>
        <w:jc w:val="both"/>
      </w:pPr>
      <w:r>
        <w:t xml:space="preserve">  private static final int NUM_THREADS = 5;</w:t>
      </w:r>
    </w:p>
    <w:p>
      <w:pPr>
        <w:jc w:val="both"/>
      </w:pPr>
      <w:r>
        <w:t xml:space="preserve">  private static final int MAX_QUEUE_SIZE = 100;</w:t>
      </w:r>
    </w:p>
    <w:p>
      <w:pPr>
        <w:jc w:val="both"/>
      </w:pPr>
      <w:r>
        <w:t xml:space="preserve">  private static final long SLOW_TWEET_TIME_MILLIS = 1000;</w:t>
      </w:r>
    </w:p>
    <w:p>
      <w:pPr>
        <w:jc w:val="both"/>
      </w:pPr>
      <w:r>
        <w:t xml:space="preserve">  private ExecutorService executorService = null;</w:t>
      </w:r>
    </w:p>
    <w:p>
      <w:pPr>
        <w:jc w:val="both"/>
      </w:pPr>
      <w:r/>
    </w:p>
    <w:p>
      <w:pPr>
        <w:jc w:val="both"/>
      </w:pPr>
      <w:r>
        <w:t xml:space="preserve">  // define as static so that FeatureExtractorWorker thread can use it</w:t>
      </w:r>
    </w:p>
    <w:p>
      <w:pPr>
        <w:jc w:val="both"/>
      </w:pPr>
      <w:r>
        <w:t xml:space="preserve">  private static SearchRateCounter slowTweetCounter;</w:t>
      </w:r>
    </w:p>
    <w:p>
      <w:pPr>
        <w:jc w:val="both"/>
      </w:pPr>
      <w:r>
        <w:t xml:space="preserve">  private SearchRateCounter threadErrorCounter;</w:t>
      </w:r>
    </w:p>
    <w:p>
      <w:pPr>
        <w:jc w:val="both"/>
      </w:pPr>
      <w:r>
        <w:t xml:space="preserve">  private SearchRateCounter threadInterruptionCounter;</w:t>
      </w:r>
    </w:p>
    <w:p>
      <w:pPr>
        <w:jc w:val="both"/>
      </w:pPr>
      <w:r>
        <w:t xml:space="preserve">  private final BlockingQueue&lt;TwitterMessage&gt; messageQueue =</w:t>
      </w:r>
    </w:p>
    <w:p>
      <w:pPr>
        <w:jc w:val="both"/>
      </w:pPr>
      <w:r>
        <w:t xml:space="preserve">      Queues.newLinkedBlockingQueue(MAX_QUEUE_SIZE);</w:t>
      </w:r>
    </w:p>
    <w:p>
      <w:pPr>
        <w:jc w:val="both"/>
      </w:pPr>
      <w:r>
        <w:t xml:space="preserve">  private TweetParser tweetParser;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slowTweetCounter = SearchRateCounter.export(</w:t>
      </w:r>
    </w:p>
    <w:p>
      <w:pPr>
        <w:jc w:val="both"/>
      </w:pPr>
      <w:r>
        <w:t xml:space="preserve">        getStageNamePrefix() + "_text_feature_extraction_slow_tweet_count");</w:t>
      </w:r>
    </w:p>
    <w:p>
      <w:pPr>
        <w:jc w:val="both"/>
      </w:pPr>
      <w:r>
        <w:t xml:space="preserve">    SearchCustomGauge.export(getStageNamePrefix() + "_queue_size",</w:t>
      </w:r>
    </w:p>
    <w:p>
      <w:pPr>
        <w:jc w:val="both"/>
      </w:pPr>
      <w:r>
        <w:t xml:space="preserve">        messageQueue::size);</w:t>
      </w:r>
    </w:p>
    <w:p>
      <w:pPr>
        <w:jc w:val="both"/>
      </w:pPr>
      <w:r>
        <w:t xml:space="preserve">    threadErrorCounter = SearchRateCounter.export(</w:t>
      </w:r>
    </w:p>
    <w:p>
      <w:pPr>
        <w:jc w:val="both"/>
      </w:pPr>
      <w:r>
        <w:t xml:space="preserve">        getStageNamePrefix() + "_text_quality_evaluation_thread_error");</w:t>
      </w:r>
    </w:p>
    <w:p>
      <w:pPr>
        <w:jc w:val="both"/>
      </w:pPr>
      <w:r>
        <w:t xml:space="preserve">    threadInterruptionCounter = SearchRateCounter.export(</w:t>
      </w:r>
    </w:p>
    <w:p>
      <w:pPr>
        <w:jc w:val="both"/>
      </w:pPr>
      <w:r>
        <w:t xml:space="preserve">        getStageNamePrefix() + "_text_quality_evaluation_thread_interruption");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  // anything threading related, we don't need in V2 as of yet.</w:t>
      </w:r>
    </w:p>
    <w:p>
      <w:pPr>
        <w:jc w:val="both"/>
      </w:pPr>
      <w:r>
        <w:t xml:space="preserve">    executorService = wireModule.getThreadPool(NUM_THREADS);</w:t>
      </w:r>
    </w:p>
    <w:p>
      <w:pPr>
        <w:jc w:val="both"/>
      </w:pPr>
      <w:r>
        <w:t xml:space="preserve">    for (int i = 0; i &lt; NUM_THREADS; ++i) {</w:t>
      </w:r>
    </w:p>
    <w:p>
      <w:pPr>
        <w:jc w:val="both"/>
      </w:pPr>
      <w:r>
        <w:t xml:space="preserve">      executorService.submit(new FeatureExtractorWorker());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LOG.info("Initialized {} parsers.", NUM_THREADS);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{</w:t>
      </w:r>
    </w:p>
    <w:p>
      <w:pPr>
        <w:jc w:val="both"/>
      </w:pPr>
      <w:r>
        <w:t xml:space="preserve">    tweetParser = new TweetParser();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TwitterMessage)) {</w:t>
      </w:r>
    </w:p>
    <w:p>
      <w:pPr>
        <w:jc w:val="both"/>
      </w:pPr>
      <w:r>
        <w:t xml:space="preserve">      LOG.error("Object is not a TwitterMessage object: {}", obj);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TwitterMessage message = TwitterMessage.class.cast(obj);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messageQueue.put(message);</w:t>
      </w:r>
    </w:p>
    <w:p>
      <w:pPr>
        <w:jc w:val="both"/>
      </w:pPr>
      <w:r>
        <w:t xml:space="preserve">    } catch (InterruptedException ie) {</w:t>
      </w:r>
    </w:p>
    <w:p>
      <w:pPr>
        <w:jc w:val="both"/>
      </w:pPr>
      <w:r>
        <w:t xml:space="preserve">      LOG.error("Interrupted exception adding to the queue", ie);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tryToParse(TwitterMessage message) {</w:t>
      </w:r>
    </w:p>
    <w:p>
      <w:pPr>
        <w:jc w:val="both"/>
      </w:pPr>
      <w:r>
        <w:t xml:space="preserve">    boolean isAbleToParse = false;</w:t>
      </w:r>
    </w:p>
    <w:p>
      <w:pPr>
        <w:jc w:val="both"/>
      </w:pPr>
      <w:r>
        <w:t xml:space="preserve">    long startTime = clock.nowMillis();</w:t>
      </w:r>
    </w:p>
    <w:p>
      <w:pPr>
        <w:jc w:val="both"/>
      </w:pPr>
      <w:r>
        <w:t xml:space="preserve">    // Parse tweet and merge the parsed out features into what we already have in the message.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synchronized (this) {</w:t>
      </w:r>
    </w:p>
    <w:p>
      <w:pPr>
        <w:jc w:val="both"/>
      </w:pPr>
      <w:r>
        <w:t xml:space="preserve">        tweetParser.parseTweet(message, false, false);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If parsing failed we don't need to pass the tweet down the pipeline.</w:t>
      </w:r>
    </w:p>
    <w:p>
      <w:pPr>
        <w:jc w:val="both"/>
      </w:pPr>
      <w:r>
        <w:t xml:space="preserve">      isAbleToParse = true;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threadErrorCounter.increment();</w:t>
      </w:r>
    </w:p>
    <w:p>
      <w:pPr>
        <w:jc w:val="both"/>
      </w:pPr>
      <w:r>
        <w:t xml:space="preserve">      LOG.error("Uncaught exception from tweetParser.parseTweet()",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long elapsedTime = clock.nowMillis() - startTime;</w:t>
      </w:r>
    </w:p>
    <w:p>
      <w:pPr>
        <w:jc w:val="both"/>
      </w:pPr>
      <w:r>
        <w:t xml:space="preserve">      if (elapsedTime &gt; SLOW_TWEET_TIME_MILLIS) {</w:t>
      </w:r>
    </w:p>
    <w:p>
      <w:pPr>
        <w:jc w:val="both"/>
      </w:pPr>
      <w:r>
        <w:t xml:space="preserve">        LOG.debug("Took {}ms to parse tweet {}: {}", elapsedTime, message.getId(), message);</w:t>
      </w:r>
    </w:p>
    <w:p>
      <w:pPr>
        <w:jc w:val="both"/>
      </w:pPr>
      <w:r>
        <w:t xml:space="preserve">        slowTweetCounter.increment();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isAbleToParse;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TwitterMessage innerRunStageV2(TwitterMessage message) {</w:t>
      </w:r>
    </w:p>
    <w:p>
      <w:pPr>
        <w:jc w:val="both"/>
      </w:pPr>
      <w:r>
        <w:t xml:space="preserve">    if (!tryToParse(message)) {</w:t>
      </w:r>
    </w:p>
    <w:p>
      <w:pPr>
        <w:jc w:val="both"/>
      </w:pPr>
      <w:r>
        <w:t xml:space="preserve">      throw new PipelineStageRuntimeException("Failed to parse, not passing to next stage.");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innerPostprocess() {</w:t>
      </w:r>
    </w:p>
    <w:p>
      <w:pPr>
        <w:jc w:val="both"/>
      </w:pPr>
      <w:r>
        <w:t xml:space="preserve">    if (executorService != null) {</w:t>
      </w:r>
    </w:p>
    <w:p>
      <w:pPr>
        <w:jc w:val="both"/>
      </w:pPr>
      <w:r>
        <w:t xml:space="preserve">      executorService.shutdownNow();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executorService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class FeatureExtractorWorker implements Runnable {</w:t>
      </w:r>
    </w:p>
    <w:p>
      <w:pPr>
        <w:jc w:val="both"/>
      </w:pPr>
      <w:r>
        <w:t xml:space="preserve">    public void run() {</w:t>
      </w:r>
    </w:p>
    <w:p>
      <w:pPr>
        <w:jc w:val="both"/>
      </w:pPr>
      <w:r>
        <w:t xml:space="preserve">      while (!Thread.currentThread().isInterrupted()) {</w:t>
      </w:r>
    </w:p>
    <w:p>
      <w:pPr>
        <w:jc w:val="both"/>
      </w:pPr>
      <w:r>
        <w:t xml:space="preserve">        TwitterMessage message = null;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message = messageQueue.take();</w:t>
      </w:r>
    </w:p>
    <w:p>
      <w:pPr>
        <w:jc w:val="both"/>
      </w:pPr>
      <w:r>
        <w:t xml:space="preserve">        } catch (InterruptedException ie) {</w:t>
      </w:r>
    </w:p>
    <w:p>
      <w:pPr>
        <w:jc w:val="both"/>
      </w:pPr>
      <w:r>
        <w:t xml:space="preserve">          threadInterruptionCounter.increment();</w:t>
      </w:r>
    </w:p>
    <w:p>
      <w:pPr>
        <w:jc w:val="both"/>
      </w:pPr>
      <w:r>
        <w:t xml:space="preserve">          LOG.error("Interrupted exception polling from the queue", ie);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 finally {</w:t>
      </w:r>
    </w:p>
    <w:p>
      <w:pPr>
        <w:jc w:val="both"/>
      </w:pPr>
      <w:r>
        <w:t xml:space="preserve">          if (tryToParse(message)) {</w:t>
      </w:r>
    </w:p>
    <w:p>
      <w:pPr>
        <w:jc w:val="both"/>
      </w:pPr>
      <w:r>
        <w:t xml:space="preserve">            emitAndCount(message);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