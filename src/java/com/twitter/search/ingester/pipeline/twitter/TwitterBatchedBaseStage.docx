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java.util.Queue;</w:t>
      </w:r>
    </w:p>
    <w:p>
      <w:pPr>
        <w:jc w:val="both"/>
      </w:pPr>
      <w:r>
        <w:t>import java.util.concurrent.CompletableFuture;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java.util.stream.Collectors;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com.google.common.collect.Queues;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com.twitter.search.ingester.pipeline.util.BatchedElement;</w:t>
      </w:r>
    </w:p>
    <w:p>
      <w:pPr>
        <w:jc w:val="both"/>
      </w:pPr>
      <w:r>
        <w:t>import com.twitter.search.ingester.pipeline.util.PipelineStageException;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abstract class TwitterBatchedBaseStage&lt;T, R&gt; extends</w:t>
      </w:r>
    </w:p>
    <w:p>
      <w:pPr>
        <w:jc w:val="both"/>
      </w:pPr>
      <w:r>
        <w:t xml:space="preserve">    TwitterBaseStage&lt;T, CompletableFuture&lt;R&gt;&gt; {</w:t>
      </w:r>
    </w:p>
    <w:p>
      <w:pPr>
        <w:jc w:val="both"/>
      </w:pPr>
      <w:r>
        <w:t xml:space="preserve">  private static final Logger LOG = LoggerFactory.getLogger(TwitterBatchedBaseStage.class);</w:t>
      </w:r>
    </w:p>
    <w:p>
      <w:pPr>
        <w:jc w:val="both"/>
      </w:pPr>
      <w:r/>
    </w:p>
    <w:p>
      <w:pPr>
        <w:jc w:val="both"/>
      </w:pPr>
      <w:r>
        <w:t xml:space="preserve">  protected final Queue&lt;BatchedElement&lt;T, R&gt;&gt; queue =</w:t>
      </w:r>
    </w:p>
    <w:p>
      <w:pPr>
        <w:jc w:val="both"/>
      </w:pPr>
      <w:r>
        <w:t xml:space="preserve">      Queues.newLinkedBlockingQueue(MAX_BATCHING_QUEUE_SIZE);</w:t>
      </w:r>
    </w:p>
    <w:p>
      <w:pPr>
        <w:jc w:val="both"/>
      </w:pPr>
      <w:r/>
    </w:p>
    <w:p>
      <w:pPr>
        <w:jc w:val="both"/>
      </w:pPr>
      <w:r>
        <w:t xml:space="preserve">  private int batchedStageBatchSize = 100;</w:t>
      </w:r>
    </w:p>
    <w:p>
      <w:pPr>
        <w:jc w:val="both"/>
      </w:pPr>
      <w:r>
        <w:t xml:space="preserve">  private int forceProcessAfterMs = 500;</w:t>
      </w:r>
    </w:p>
    <w:p>
      <w:pPr>
        <w:jc w:val="both"/>
      </w:pPr>
      <w:r/>
    </w:p>
    <w:p>
      <w:pPr>
        <w:jc w:val="both"/>
      </w:pPr>
      <w:r>
        <w:t xml:space="preserve">  private long lastProcessingTime;</w:t>
      </w:r>
    </w:p>
    <w:p>
      <w:pPr>
        <w:jc w:val="both"/>
      </w:pPr>
      <w:r/>
    </w:p>
    <w:p>
      <w:pPr>
        <w:jc w:val="both"/>
      </w:pPr>
      <w:r>
        <w:t xml:space="preserve">  private SearchRateCounter timeBasedQueueFlush;</w:t>
      </w:r>
    </w:p>
    <w:p>
      <w:pPr>
        <w:jc w:val="both"/>
      </w:pPr>
      <w:r>
        <w:t xml:space="preserve">  private SearchRateCounter sizeBasedQueueFlush;</w:t>
      </w:r>
    </w:p>
    <w:p>
      <w:pPr>
        <w:jc w:val="both"/>
      </w:pPr>
      <w:r>
        <w:t xml:space="preserve">  private SearchRateCounter eventsFailed;</w:t>
      </w:r>
    </w:p>
    <w:p>
      <w:pPr>
        <w:jc w:val="both"/>
      </w:pPr>
      <w:r>
        <w:t xml:space="preserve">  private SearchRateCounter numberOfCallsToNextBatchIfReady;</w:t>
      </w:r>
    </w:p>
    <w:p>
      <w:pPr>
        <w:jc w:val="both"/>
      </w:pPr>
      <w:r>
        <w:t xml:space="preserve">  private SearchTimerStats batchExecutionTime;</w:t>
      </w:r>
    </w:p>
    <w:p>
      <w:pPr>
        <w:jc w:val="both"/>
      </w:pPr>
      <w:r>
        <w:t xml:space="preserve">  private SearchTimerStats batchFailedExecutionTime;</w:t>
      </w:r>
    </w:p>
    <w:p>
      <w:pPr>
        <w:jc w:val="both"/>
      </w:pPr>
      <w:r>
        <w:t xml:space="preserve">  private SearchRateCounter validElements;</w:t>
      </w:r>
    </w:p>
    <w:p>
      <w:pPr>
        <w:jc w:val="both"/>
      </w:pPr>
      <w:r>
        <w:t xml:space="preserve">  private SearchRateCounter batchedElements;</w:t>
      </w:r>
    </w:p>
    <w:p>
      <w:pPr>
        <w:jc w:val="both"/>
      </w:pPr>
      <w:r>
        <w:t xml:space="preserve">  private SearchRateCounter emittedElements;</w:t>
      </w:r>
    </w:p>
    <w:p>
      <w:pPr>
        <w:jc w:val="both"/>
      </w:pPr>
      <w:r>
        <w:t xml:space="preserve">  private static final int MAX_BATCHING_QUEUE_SIZE = 10000;</w:t>
      </w:r>
    </w:p>
    <w:p>
      <w:pPr>
        <w:jc w:val="both"/>
      </w:pPr>
      <w:r/>
    </w:p>
    <w:p>
      <w:pPr>
        <w:jc w:val="both"/>
      </w:pPr>
      <w:r>
        <w:t xml:space="preserve">  // force the implementing class to set type correctly to avoid catching issues at runtime</w:t>
      </w:r>
    </w:p>
    <w:p>
      <w:pPr>
        <w:jc w:val="both"/>
      </w:pPr>
      <w:r>
        <w:t xml:space="preserve">  protected abstract Class&lt;T&gt; getQueueObjectType();</w:t>
      </w:r>
    </w:p>
    <w:p>
      <w:pPr>
        <w:jc w:val="both"/>
      </w:pPr>
      <w:r/>
    </w:p>
    <w:p>
      <w:pPr>
        <w:jc w:val="both"/>
      </w:pPr>
      <w:r>
        <w:t xml:space="preserve">  // up to the developer on how each batch is processed.</w:t>
      </w:r>
    </w:p>
    <w:p>
      <w:pPr>
        <w:jc w:val="both"/>
      </w:pPr>
      <w:r>
        <w:t xml:space="preserve">  protected abstract Future&lt;Collection&lt;R&gt;&gt; innerProcessBatch(Collection&lt;BatchedElement&lt;T, R&gt;&gt;</w:t>
      </w:r>
    </w:p>
    <w:p>
      <w:pPr>
        <w:jc w:val="both"/>
      </w:pPr>
      <w:r>
        <w:t xml:space="preserve">                                                                 batch);</w:t>
      </w:r>
    </w:p>
    <w:p>
      <w:pPr>
        <w:jc w:val="both"/>
      </w:pPr>
      <w:r/>
    </w:p>
    <w:p>
      <w:pPr>
        <w:jc w:val="both"/>
      </w:pPr>
      <w:r>
        <w:t xml:space="preserve">  // classes that need to update their batch e.g after a decider change</w:t>
      </w:r>
    </w:p>
    <w:p>
      <w:pPr>
        <w:jc w:val="both"/>
      </w:pPr>
      <w:r>
        <w:t xml:space="preserve">  // can override this</w:t>
      </w:r>
    </w:p>
    <w:p>
      <w:pPr>
        <w:jc w:val="both"/>
      </w:pPr>
      <w:r>
        <w:t xml:space="preserve">  protected void updateBatchSize()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Collection&lt;T&gt; extractOnlyElementsFromBatch(Collection&lt;BatchedElement&lt;T, R&gt;&gt; batch) {</w:t>
      </w:r>
    </w:p>
    <w:p>
      <w:pPr>
        <w:jc w:val="both"/>
      </w:pPr>
      <w:r>
        <w:t xml:space="preserve">    Collection&lt;T&gt; elementsOnly = new ArrayList&lt;&gt;();</w:t>
      </w:r>
    </w:p>
    <w:p>
      <w:pPr>
        <w:jc w:val="both"/>
      </w:pPr>
      <w:r/>
    </w:p>
    <w:p>
      <w:pPr>
        <w:jc w:val="both"/>
      </w:pPr>
      <w:r>
        <w:t xml:space="preserve">    for (BatchedElement&lt;T, R&gt; batchedElement : batch) {</w:t>
      </w:r>
    </w:p>
    <w:p>
      <w:pPr>
        <w:jc w:val="both"/>
      </w:pPr>
      <w:r>
        <w:t xml:space="preserve">      elementsOnly.add(batchedElement.getItem());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elementsOnly;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function is used to filter the elements that we want to batch.</w:t>
      </w:r>
    </w:p>
    <w:p>
      <w:pPr>
        <w:jc w:val="both"/>
      </w:pPr>
      <w:r>
        <w:t xml:space="preserve">   * e.g. if a tweet has urls batch it to resolve the urls, if it doesn't contain urls</w:t>
      </w:r>
    </w:p>
    <w:p>
      <w:pPr>
        <w:jc w:val="both"/>
      </w:pPr>
      <w:r>
        <w:t xml:space="preserve">   * do not batch.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element to be evaluated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boolean needsToBeBatched(T element);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Tranform from type T to U element.</w:t>
      </w:r>
    </w:p>
    <w:p>
      <w:pPr>
        <w:jc w:val="both"/>
      </w:pPr>
      <w:r>
        <w:t xml:space="preserve">   * T and U might be different types so this function will help with the transformation</w:t>
      </w:r>
    </w:p>
    <w:p>
      <w:pPr>
        <w:jc w:val="both"/>
      </w:pPr>
      <w:r>
        <w:t xml:space="preserve">   * if the incoming T element is filtered out and is bypass directly to the next stage</w:t>
      </w:r>
    </w:p>
    <w:p>
      <w:pPr>
        <w:jc w:val="both"/>
      </w:pPr>
      <w:r>
        <w:t xml:space="preserve">   * that takes incoming objects of type U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element incoming element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R transform(T element);</w:t>
      </w:r>
    </w:p>
    <w:p>
      <w:pPr>
        <w:jc w:val="both"/>
      </w:pPr>
      <w:r/>
    </w:p>
    <w:p>
      <w:pPr>
        <w:jc w:val="both"/>
      </w:pPr>
      <w:r>
        <w:t xml:space="preserve">  protected void reEnqueueAndRetry(BatchedElement&lt;T, R&gt; batchedElement) {</w:t>
      </w:r>
    </w:p>
    <w:p>
      <w:pPr>
        <w:jc w:val="both"/>
      </w:pPr>
      <w:r>
        <w:t xml:space="preserve">    queue.add(batchedElement);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commonInnerSetupStats();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commonInnerSetupStats() {</w:t>
      </w:r>
    </w:p>
    <w:p>
      <w:pPr>
        <w:jc w:val="both"/>
      </w:pPr>
      <w:r>
        <w:t xml:space="preserve">    timeBasedQueueFlush = SearchRateCounter.export(getStageNamePrefix()</w:t>
      </w:r>
    </w:p>
    <w:p>
      <w:pPr>
        <w:jc w:val="both"/>
      </w:pPr>
      <w:r>
        <w:t xml:space="preserve">        + "_time_based_queue_flush");</w:t>
      </w:r>
    </w:p>
    <w:p>
      <w:pPr>
        <w:jc w:val="both"/>
      </w:pPr>
      <w:r>
        <w:t xml:space="preserve">    sizeBasedQueueFlush = SearchRateCounter.export(getStageNamePrefix()</w:t>
      </w:r>
    </w:p>
    <w:p>
      <w:pPr>
        <w:jc w:val="both"/>
      </w:pPr>
      <w:r>
        <w:t xml:space="preserve">        + "_size_based_queue_flush");</w:t>
      </w:r>
    </w:p>
    <w:p>
      <w:pPr>
        <w:jc w:val="both"/>
      </w:pPr>
      <w:r>
        <w:t xml:space="preserve">    batchExecutionTime = SearchTimerStats.export(getStageNamePrefix()</w:t>
      </w:r>
    </w:p>
    <w:p>
      <w:pPr>
        <w:jc w:val="both"/>
      </w:pPr>
      <w:r>
        <w:t xml:space="preserve">        + "_batch_execution_time", TimeUnit.MILLISECONDS, false, true);</w:t>
      </w:r>
    </w:p>
    <w:p>
      <w:pPr>
        <w:jc w:val="both"/>
      </w:pPr>
      <w:r>
        <w:t xml:space="preserve">    batchFailedExecutionTime = SearchTimerStats.export(getStageNamePrefix()</w:t>
      </w:r>
    </w:p>
    <w:p>
      <w:pPr>
        <w:jc w:val="both"/>
      </w:pPr>
      <w:r>
        <w:t xml:space="preserve">        + "_batch_failed_execution_time", TimeUnit.MILLISECONDS, false, true);</w:t>
      </w:r>
    </w:p>
    <w:p>
      <w:pPr>
        <w:jc w:val="both"/>
      </w:pPr>
      <w:r>
        <w:t xml:space="preserve">    eventsFailed = SearchRateCounter.export(getStageNamePrefix() + "_events_dropped");</w:t>
      </w:r>
    </w:p>
    <w:p>
      <w:pPr>
        <w:jc w:val="both"/>
      </w:pPr>
      <w:r>
        <w:t xml:space="preserve">    SearchCustomGauge.export(getStageNamePrefix() + "_batched_stage_queue_size", queue::size);</w:t>
      </w:r>
    </w:p>
    <w:p>
      <w:pPr>
        <w:jc w:val="both"/>
      </w:pPr>
      <w:r>
        <w:t xml:space="preserve">    numberOfCallsToNextBatchIfReady = SearchRateCounter.export(getStageNamePrefix()</w:t>
      </w:r>
    </w:p>
    <w:p>
      <w:pPr>
        <w:jc w:val="both"/>
      </w:pPr>
      <w:r>
        <w:t xml:space="preserve">        + "_calls_to_nextBatchIfReady");</w:t>
      </w:r>
    </w:p>
    <w:p>
      <w:pPr>
        <w:jc w:val="both"/>
      </w:pPr>
      <w:r>
        <w:t xml:space="preserve">    validElements = SearchRateCounter.export(getStageNamePrefix() + "_valid_elements");</w:t>
      </w:r>
    </w:p>
    <w:p>
      <w:pPr>
        <w:jc w:val="both"/>
      </w:pPr>
      <w:r>
        <w:t xml:space="preserve">    batchedElements = SearchRateCounter.export(getStageNamePrefix() + "_batched_elements");</w:t>
      </w:r>
    </w:p>
    <w:p>
      <w:pPr>
        <w:jc w:val="both"/>
      </w:pPr>
      <w:r>
        <w:t xml:space="preserve">    emittedElements = SearchRateCounter.export(getStageNamePrefix() + "_emitted_elements");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commonInnerSetupStats();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 a possible batch of elements to process. If we have enough for one batch</w:t>
      </w:r>
    </w:p>
    <w:p>
      <w:pPr>
        <w:jc w:val="both"/>
      </w:pPr>
      <w:r>
        <w:t xml:space="preserve">  protected Optional&lt;Collection&lt;BatchedElement&lt;T, R&gt;&gt;&gt; nextBatchIfReady() {</w:t>
      </w:r>
    </w:p>
    <w:p>
      <w:pPr>
        <w:jc w:val="both"/>
      </w:pPr>
      <w:r>
        <w:t xml:space="preserve">    numberOfCallsToNextBatchIfReady.increment();</w:t>
      </w:r>
    </w:p>
    <w:p>
      <w:pPr>
        <w:jc w:val="both"/>
      </w:pPr>
      <w:r>
        <w:t xml:space="preserve">    Optional&lt;Collection&lt;BatchedElement&lt;T, R&gt;&gt;&gt; batch = Optional.empty();</w:t>
      </w:r>
    </w:p>
    <w:p>
      <w:pPr>
        <w:jc w:val="both"/>
      </w:pPr>
      <w:r/>
    </w:p>
    <w:p>
      <w:pPr>
        <w:jc w:val="both"/>
      </w:pPr>
      <w:r>
        <w:t xml:space="preserve">    if (!queue.isEmpty()) {</w:t>
      </w:r>
    </w:p>
    <w:p>
      <w:pPr>
        <w:jc w:val="both"/>
      </w:pPr>
      <w:r>
        <w:t xml:space="preserve">      long elapsed = clock.nowMillis() - lastProcessingTime;</w:t>
      </w:r>
    </w:p>
    <w:p>
      <w:pPr>
        <w:jc w:val="both"/>
      </w:pPr>
      <w:r>
        <w:t xml:space="preserve">      if (elapsed &gt; forceProcessAfterMs) {</w:t>
      </w:r>
    </w:p>
    <w:p>
      <w:pPr>
        <w:jc w:val="both"/>
      </w:pPr>
      <w:r>
        <w:t xml:space="preserve">        batch = Optional.of(Lists.newArrayList(queue));</w:t>
      </w:r>
    </w:p>
    <w:p>
      <w:pPr>
        <w:jc w:val="both"/>
      </w:pPr>
      <w:r>
        <w:t xml:space="preserve">        timeBasedQueueFlush.increment();</w:t>
      </w:r>
    </w:p>
    <w:p>
      <w:pPr>
        <w:jc w:val="both"/>
      </w:pPr>
      <w:r>
        <w:t xml:space="preserve">        queue.clear();</w:t>
      </w:r>
    </w:p>
    <w:p>
      <w:pPr>
        <w:jc w:val="both"/>
      </w:pPr>
      <w:r>
        <w:t xml:space="preserve">      } else if (queue.size() &gt;= batchedStageBatchSize) {</w:t>
      </w:r>
    </w:p>
    <w:p>
      <w:pPr>
        <w:jc w:val="both"/>
      </w:pPr>
      <w:r>
        <w:t xml:space="preserve">        batch = Optional.of(queue.stream()</w:t>
      </w:r>
    </w:p>
    <w:p>
      <w:pPr>
        <w:jc w:val="both"/>
      </w:pPr>
      <w:r>
        <w:t xml:space="preserve">            .limit(batchedStageBatchSize)</w:t>
      </w:r>
    </w:p>
    <w:p>
      <w:pPr>
        <w:jc w:val="both"/>
      </w:pPr>
      <w:r>
        <w:t xml:space="preserve">            .map(element -&gt; queue.remove())</w:t>
      </w:r>
    </w:p>
    <w:p>
      <w:pPr>
        <w:jc w:val="both"/>
      </w:pPr>
      <w:r>
        <w:t xml:space="preserve">            .collect(Collectors.toList()));</w:t>
      </w:r>
    </w:p>
    <w:p>
      <w:pPr>
        <w:jc w:val="both"/>
      </w:pPr>
      <w:r>
        <w:t xml:space="preserve">        sizeBasedQueueFlush.increment();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batch;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T element;</w:t>
      </w:r>
    </w:p>
    <w:p>
      <w:pPr>
        <w:jc w:val="both"/>
      </w:pPr>
      <w:r>
        <w:t xml:space="preserve">    if (getQueueObjectType().isInstance(obj)) {</w:t>
      </w:r>
    </w:p>
    <w:p>
      <w:pPr>
        <w:jc w:val="both"/>
      </w:pPr>
      <w:r>
        <w:t xml:space="preserve">      element = getQueueObjectType().cast(obj);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StageException(this, "Trying to add an object of the wrong type to a queue. "</w:t>
      </w:r>
    </w:p>
    <w:p>
      <w:pPr>
        <w:jc w:val="both"/>
      </w:pPr>
      <w:r>
        <w:t xml:space="preserve">          + getQueueObjectType().getSimpleName()</w:t>
      </w:r>
    </w:p>
    <w:p>
      <w:pPr>
        <w:jc w:val="both"/>
      </w:pPr>
      <w:r>
        <w:t xml:space="preserve">          + " is the expected type");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if (!tryToAddElementToBatch(element)) {</w:t>
      </w:r>
    </w:p>
    <w:p>
      <w:pPr>
        <w:jc w:val="both"/>
      </w:pPr>
      <w:r>
        <w:t xml:space="preserve">     emitAndCount(transform(element));</w:t>
      </w:r>
    </w:p>
    <w:p>
      <w:pPr>
        <w:jc w:val="both"/>
      </w:pPr>
      <w:r>
        <w:t xml:space="preserve">   }</w:t>
      </w:r>
    </w:p>
    <w:p>
      <w:pPr>
        <w:jc w:val="both"/>
      </w:pPr>
      <w:r/>
    </w:p>
    <w:p>
      <w:pPr>
        <w:jc w:val="both"/>
      </w:pPr>
      <w:r>
        <w:t xml:space="preserve">   tryToSendBatchedRequest();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CompletableFuture&lt;R&gt; innerRunStageV2(T element) {</w:t>
      </w:r>
    </w:p>
    <w:p>
      <w:pPr>
        <w:jc w:val="both"/>
      </w:pPr>
      <w:r>
        <w:t xml:space="preserve">    CompletableFuture&lt;R&gt; completableFuture = new CompletableFuture&lt;&gt;();</w:t>
      </w:r>
    </w:p>
    <w:p>
      <w:pPr>
        <w:jc w:val="both"/>
      </w:pPr>
      <w:r>
        <w:t xml:space="preserve">    if (!tryToAddElementToBatch(element, completableFuture)) {</w:t>
      </w:r>
    </w:p>
    <w:p>
      <w:pPr>
        <w:jc w:val="both"/>
      </w:pPr>
      <w:r>
        <w:t xml:space="preserve">      completableFuture.complete(transform(element));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tryToSendBatchedRequestV2();</w:t>
      </w:r>
    </w:p>
    <w:p>
      <w:pPr>
        <w:jc w:val="both"/>
      </w:pPr>
      <w:r/>
    </w:p>
    <w:p>
      <w:pPr>
        <w:jc w:val="both"/>
      </w:pPr>
      <w:r>
        <w:t xml:space="preserve">    return completableFuture;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tryToAddElementToBatch(T element, CompletableFuture&lt;R&gt; cf) {</w:t>
      </w:r>
    </w:p>
    <w:p>
      <w:pPr>
        <w:jc w:val="both"/>
      </w:pPr>
      <w:r>
        <w:t xml:space="preserve">    boolean needsToBeBatched = needsToBeBatched(element);</w:t>
      </w:r>
    </w:p>
    <w:p>
      <w:pPr>
        <w:jc w:val="both"/>
      </w:pPr>
      <w:r>
        <w:t xml:space="preserve">    if (needsToBeBatched) {</w:t>
      </w:r>
    </w:p>
    <w:p>
      <w:pPr>
        <w:jc w:val="both"/>
      </w:pPr>
      <w:r>
        <w:t xml:space="preserve">      queue.add(new BatchedElement&lt;&gt;(element, cf));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needsToBeBatched;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tryToAddElementToBatch(T element) {</w:t>
      </w:r>
    </w:p>
    <w:p>
      <w:pPr>
        <w:jc w:val="both"/>
      </w:pPr>
      <w:r>
        <w:t xml:space="preserve">    return tryToAddElementToBatch(element, CompletableFuture.completedFuture(null));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tryToSendBatchedRequest() {</w:t>
      </w:r>
    </w:p>
    <w:p>
      <w:pPr>
        <w:jc w:val="both"/>
      </w:pPr>
      <w:r>
        <w:t xml:space="preserve">    Optional&lt;Collection&lt;BatchedElement&lt;T, R&gt;&gt;&gt; maybeToProcess = nextBatchIfReady();</w:t>
      </w:r>
    </w:p>
    <w:p>
      <w:pPr>
        <w:jc w:val="both"/>
      </w:pPr>
      <w:r>
        <w:t xml:space="preserve">    if (maybeToProcess.isPresent()) {</w:t>
      </w:r>
    </w:p>
    <w:p>
      <w:pPr>
        <w:jc w:val="both"/>
      </w:pPr>
      <w:r>
        <w:t xml:space="preserve">      Collection&lt;BatchedElement&lt;T, R&gt;&gt; batch = maybeToProcess.get();</w:t>
      </w:r>
    </w:p>
    <w:p>
      <w:pPr>
        <w:jc w:val="both"/>
      </w:pPr>
      <w:r>
        <w:t xml:space="preserve">      lastProcessingTime = clock.nowMillis();</w:t>
      </w:r>
    </w:p>
    <w:p>
      <w:pPr>
        <w:jc w:val="both"/>
      </w:pPr>
      <w:r>
        <w:t xml:space="preserve">      processBatch(batch, getOnSuccessFunction(lastProcessingTime),</w:t>
      </w:r>
    </w:p>
    <w:p>
      <w:pPr>
        <w:jc w:val="both"/>
      </w:pPr>
      <w:r>
        <w:t xml:space="preserve">          getOnFailureFunction(batch, lastProcessingTime));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tryToSendBatchedRequestV2() {</w:t>
      </w:r>
    </w:p>
    <w:p>
      <w:pPr>
        <w:jc w:val="both"/>
      </w:pPr>
      <w:r>
        <w:t xml:space="preserve">    Optional&lt;Collection&lt;BatchedElement&lt;T, R&gt;&gt;&gt; maybeToProcess = nextBatchIfReady();</w:t>
      </w:r>
    </w:p>
    <w:p>
      <w:pPr>
        <w:jc w:val="both"/>
      </w:pPr>
      <w:r>
        <w:t xml:space="preserve">    if (maybeToProcess.isPresent()) {</w:t>
      </w:r>
    </w:p>
    <w:p>
      <w:pPr>
        <w:jc w:val="both"/>
      </w:pPr>
      <w:r>
        <w:t xml:space="preserve">      Collection&lt;BatchedElement&lt;T, R&gt;&gt; batch = maybeToProcess.get();</w:t>
      </w:r>
    </w:p>
    <w:p>
      <w:pPr>
        <w:jc w:val="both"/>
      </w:pPr>
      <w:r>
        <w:t xml:space="preserve">      lastProcessingTime = clock.nowMillis();</w:t>
      </w:r>
    </w:p>
    <w:p>
      <w:pPr>
        <w:jc w:val="both"/>
      </w:pPr>
      <w:r>
        <w:t xml:space="preserve">      processBatch(batch, getOnSuccessFunctionV2(batch, lastProcessingTime),</w:t>
      </w:r>
    </w:p>
    <w:p>
      <w:pPr>
        <w:jc w:val="both"/>
      </w:pPr>
      <w:r>
        <w:t xml:space="preserve">          getOnFailureFunctionV2(batch, lastProcessingTime));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processBatch(Collection&lt;BatchedElement&lt;T, R&gt;&gt; batch,</w:t>
      </w:r>
    </w:p>
    <w:p>
      <w:pPr>
        <w:jc w:val="both"/>
      </w:pPr>
      <w:r>
        <w:t xml:space="preserve">                            Function&lt;Collection&lt;R&gt;, BoxedUnit&gt; onSuccess,</w:t>
      </w:r>
    </w:p>
    <w:p>
      <w:pPr>
        <w:jc w:val="both"/>
      </w:pPr>
      <w:r>
        <w:t xml:space="preserve">                            Function&lt;Throwable, BoxedUnit&gt; onFailure) {</w:t>
      </w:r>
    </w:p>
    <w:p>
      <w:pPr>
        <w:jc w:val="both"/>
      </w:pPr>
      <w:r>
        <w:t xml:space="preserve">    updateBatchSize();</w:t>
      </w:r>
    </w:p>
    <w:p>
      <w:pPr>
        <w:jc w:val="both"/>
      </w:pPr>
      <w:r/>
    </w:p>
    <w:p>
      <w:pPr>
        <w:jc w:val="both"/>
      </w:pPr>
      <w:r>
        <w:t xml:space="preserve">    Future&lt;Collection&lt;R&gt;&gt; futureComputation = innerProcessBatch(batch);</w:t>
      </w:r>
    </w:p>
    <w:p>
      <w:pPr>
        <w:jc w:val="both"/>
      </w:pPr>
      <w:r/>
    </w:p>
    <w:p>
      <w:pPr>
        <w:jc w:val="both"/>
      </w:pPr>
      <w:r>
        <w:t xml:space="preserve">    futureComputation.onSuccess(onSuccess);</w:t>
      </w:r>
    </w:p>
    <w:p>
      <w:pPr>
        <w:jc w:val="both"/>
      </w:pPr>
      <w:r/>
    </w:p>
    <w:p>
      <w:pPr>
        <w:jc w:val="both"/>
      </w:pPr>
      <w:r>
        <w:t xml:space="preserve">    futureComputation.onFailure(onFailure);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Function&lt;Collection&lt;R&gt;, BoxedUnit&gt; getOnSuccessFunction(long started) {</w:t>
      </w:r>
    </w:p>
    <w:p>
      <w:pPr>
        <w:jc w:val="both"/>
      </w:pPr>
      <w:r>
        <w:t xml:space="preserve">    return Function.cons((elements) -&gt; {</w:t>
      </w:r>
    </w:p>
    <w:p>
      <w:pPr>
        <w:jc w:val="both"/>
      </w:pPr>
      <w:r>
        <w:t xml:space="preserve">      elements.forEach(this::emitAndCount);</w:t>
      </w:r>
    </w:p>
    <w:p>
      <w:pPr>
        <w:jc w:val="both"/>
      </w:pPr>
      <w:r>
        <w:t xml:space="preserve">      batchExecutionTime.timerIncrement(clock.nowMillis() - started);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Function&lt;Collection&lt;R&gt;, BoxedUnit&gt; getOnSuccessFunctionV2(Collection&lt;BatchedElement&lt;T, R&gt;&gt;</w:t>
      </w:r>
    </w:p>
    <w:p>
      <w:pPr>
        <w:jc w:val="both"/>
      </w:pPr>
      <w:r>
        <w:t xml:space="preserve">                                                                        batch, long started) {</w:t>
      </w:r>
    </w:p>
    <w:p>
      <w:pPr>
        <w:jc w:val="both"/>
      </w:pPr>
      <w:r>
        <w:t xml:space="preserve">    return Function.cons((elements) -&gt; {</w:t>
      </w:r>
    </w:p>
    <w:p>
      <w:pPr>
        <w:jc w:val="both"/>
      </w:pPr>
      <w:r>
        <w:t xml:space="preserve">      Iterator&lt;BatchedElement&lt;T, R&gt;&gt; iterator = batch.iterator();</w:t>
      </w:r>
    </w:p>
    <w:p>
      <w:pPr>
        <w:jc w:val="both"/>
      </w:pPr>
      <w:r>
        <w:t xml:space="preserve">      for (R element : elements) {</w:t>
      </w:r>
    </w:p>
    <w:p>
      <w:pPr>
        <w:jc w:val="both"/>
      </w:pPr>
      <w:r>
        <w:t xml:space="preserve">        if (iterator.hasNext()) {</w:t>
      </w:r>
    </w:p>
    <w:p>
      <w:pPr>
        <w:jc w:val="both"/>
      </w:pPr>
      <w:r>
        <w:t xml:space="preserve">          iterator.next().getCompletableFuture().complete(element);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LOG.error("Getting Response from Batched Request, but no CompleteableFuture object"</w:t>
      </w:r>
    </w:p>
    <w:p>
      <w:pPr>
        <w:jc w:val="both"/>
      </w:pPr>
      <w:r>
        <w:t xml:space="preserve">              + " to complete.");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batchExecutionTime.timerIncrement(clock.nowMillis() - started);</w:t>
      </w:r>
    </w:p>
    <w:p>
      <w:pPr>
        <w:jc w:val="both"/>
      </w:pPr>
      <w:r/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Function&lt;Throwable, BoxedUnit&gt; getOnFailureFunction(Collection&lt;BatchedElement&lt;T, R&gt;&gt;</w:t>
      </w:r>
    </w:p>
    <w:p>
      <w:pPr>
        <w:jc w:val="both"/>
      </w:pPr>
      <w:r>
        <w:t xml:space="preserve">                                                                    batch, long started) {</w:t>
      </w:r>
    </w:p>
    <w:p>
      <w:pPr>
        <w:jc w:val="both"/>
      </w:pPr>
      <w:r>
        <w:t xml:space="preserve">    return Function.cons((throwable) -&gt; {</w:t>
      </w:r>
    </w:p>
    <w:p>
      <w:pPr>
        <w:jc w:val="both"/>
      </w:pPr>
      <w:r>
        <w:t xml:space="preserve">      batch.forEach(batchedElement -&gt; {</w:t>
      </w:r>
    </w:p>
    <w:p>
      <w:pPr>
        <w:jc w:val="both"/>
      </w:pPr>
      <w:r>
        <w:t xml:space="preserve">        eventsFailed.increment();</w:t>
      </w:r>
    </w:p>
    <w:p>
      <w:pPr>
        <w:jc w:val="both"/>
      </w:pPr>
      <w:r>
        <w:t xml:space="preserve">        // pass the tweet event down better to index an incomplete event than nothing at all</w:t>
      </w:r>
    </w:p>
    <w:p>
      <w:pPr>
        <w:jc w:val="both"/>
      </w:pPr>
      <w:r>
        <w:t xml:space="preserve">        emitAndCount(transform(batchedElement.getItem()));</w:t>
      </w:r>
    </w:p>
    <w:p>
      <w:pPr>
        <w:jc w:val="both"/>
      </w:pPr>
      <w:r>
        <w:t xml:space="preserve">      });</w:t>
      </w:r>
    </w:p>
    <w:p>
      <w:pPr>
        <w:jc w:val="both"/>
      </w:pPr>
      <w:r>
        <w:t xml:space="preserve">      batchFailedExecutionTime.timerIncrement(clock.nowMillis() - started);</w:t>
      </w:r>
    </w:p>
    <w:p>
      <w:pPr>
        <w:jc w:val="both"/>
      </w:pPr>
      <w:r>
        <w:t xml:space="preserve">      LOG.error("Failed processing batch", throwable);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Function&lt;Throwable, BoxedUnit&gt; getOnFailureFunctionV2(Collection&lt;BatchedElement&lt;T, R&gt;&gt;</w:t>
      </w:r>
    </w:p>
    <w:p>
      <w:pPr>
        <w:jc w:val="both"/>
      </w:pPr>
      <w:r>
        <w:t xml:space="preserve">                                                                  batch, long started) {</w:t>
      </w:r>
    </w:p>
    <w:p>
      <w:pPr>
        <w:jc w:val="both"/>
      </w:pPr>
      <w:r>
        <w:t xml:space="preserve">    return Function.cons((throwable) -&gt; {</w:t>
      </w:r>
    </w:p>
    <w:p>
      <w:pPr>
        <w:jc w:val="both"/>
      </w:pPr>
      <w:r>
        <w:t xml:space="preserve">      batch.forEach(batchedElement -&gt; {</w:t>
      </w:r>
    </w:p>
    <w:p>
      <w:pPr>
        <w:jc w:val="both"/>
      </w:pPr>
      <w:r>
        <w:t xml:space="preserve">        eventsFailed.increment();</w:t>
      </w:r>
    </w:p>
    <w:p>
      <w:pPr>
        <w:jc w:val="both"/>
      </w:pPr>
      <w:r>
        <w:t xml:space="preserve">        R itemTransformed = transform(batchedElement.getItem());</w:t>
      </w:r>
    </w:p>
    <w:p>
      <w:pPr>
        <w:jc w:val="both"/>
      </w:pPr>
      <w:r>
        <w:t xml:space="preserve">        // complete the future, its better to index an incomplete event than nothing at all</w:t>
      </w:r>
    </w:p>
    <w:p>
      <w:pPr>
        <w:jc w:val="both"/>
      </w:pPr>
      <w:r>
        <w:t xml:space="preserve">        batchedElement.getCompletableFuture().complete(itemTransformed);</w:t>
      </w:r>
    </w:p>
    <w:p>
      <w:pPr>
        <w:jc w:val="both"/>
      </w:pPr>
      <w:r>
        <w:t xml:space="preserve">      });</w:t>
      </w:r>
    </w:p>
    <w:p>
      <w:pPr>
        <w:jc w:val="both"/>
      </w:pPr>
      <w:r>
        <w:t xml:space="preserve">      batchFailedExecutionTime.timerIncrement(clock.nowMillis() - started);</w:t>
      </w:r>
    </w:p>
    <w:p>
      <w:pPr>
        <w:jc w:val="both"/>
      </w:pPr>
      <w:r>
        <w:t xml:space="preserve">      LOG.error("Failed processing batch", throwable);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commonInnerSetup();</w:t>
      </w:r>
    </w:p>
    <w:p>
      <w:pPr>
        <w:jc w:val="both"/>
      </w:pPr>
      <w:r>
        <w:t xml:space="preserve">    } catch (PipelineStageException e) {</w:t>
      </w:r>
    </w:p>
    <w:p>
      <w:pPr>
        <w:jc w:val="both"/>
      </w:pPr>
      <w:r>
        <w:t xml:space="preserve">      throw new StageException(this,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commonInnerSetup() throws PipelineStageException, NamingException {</w:t>
      </w:r>
    </w:p>
    <w:p>
      <w:pPr>
        <w:jc w:val="both"/>
      </w:pPr>
      <w:r>
        <w:t xml:space="preserve">    updateBatchSize();</w:t>
      </w:r>
    </w:p>
    <w:p>
      <w:pPr>
        <w:jc w:val="both"/>
      </w:pPr>
      <w:r/>
    </w:p>
    <w:p>
      <w:pPr>
        <w:jc w:val="both"/>
      </w:pPr>
      <w:r>
        <w:t xml:space="preserve">    if (batchedStageBatchSize &lt; 1) {</w:t>
      </w:r>
    </w:p>
    <w:p>
      <w:pPr>
        <w:jc w:val="both"/>
      </w:pPr>
      <w:r>
        <w:t xml:space="preserve">      throw new PipelineStageException(this,</w:t>
      </w:r>
    </w:p>
    <w:p>
      <w:pPr>
        <w:jc w:val="both"/>
      </w:pPr>
      <w:r>
        <w:t xml:space="preserve">          "Batch size must be set at least to 1 for batched stages but is set to"</w:t>
      </w:r>
    </w:p>
    <w:p>
      <w:pPr>
        <w:jc w:val="both"/>
      </w:pPr>
      <w:r>
        <w:t xml:space="preserve">              + batchedStageBatchSize);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(forceProcessAfterMs &lt; 1) {</w:t>
      </w:r>
    </w:p>
    <w:p>
      <w:pPr>
        <w:jc w:val="both"/>
      </w:pPr>
      <w:r>
        <w:t xml:space="preserve">      throw new PipelineStageException(this, "forceProcessAfterMs needs to be at least 1 "</w:t>
      </w:r>
    </w:p>
    <w:p>
      <w:pPr>
        <w:jc w:val="both"/>
      </w:pPr>
      <w:r>
        <w:t xml:space="preserve">          + "ms but is set to " + forceProcessAfterMs);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throws PipelineStageException, NamingException {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Setters for configuration parameters</w:t>
      </w:r>
    </w:p>
    <w:p>
      <w:pPr>
        <w:jc w:val="both"/>
      </w:pPr>
      <w:r>
        <w:t xml:space="preserve">  public void setBatchedStageBatchSize(int maxElementsToWaitFor) {</w:t>
      </w:r>
    </w:p>
    <w:p>
      <w:pPr>
        <w:jc w:val="both"/>
      </w:pPr>
      <w:r>
        <w:t xml:space="preserve">    this.batchedStageBatchSize = maxElementsToWaitFor;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setForceProcessAfter(int forceProcessAfterMS) {</w:t>
      </w:r>
    </w:p>
    <w:p>
      <w:pPr>
        <w:jc w:val="both"/>
      </w:pPr>
      <w:r>
        <w:t xml:space="preserve">    this.forceProcessAfterMs = forceProcessAfterMS;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