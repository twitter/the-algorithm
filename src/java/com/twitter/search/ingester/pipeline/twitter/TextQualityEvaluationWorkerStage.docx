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java.util.concurrent.BlockingQueue;</w:t>
      </w:r>
    </w:p>
    <w:p>
      <w:pPr>
        <w:jc w:val="both"/>
      </w:pPr>
      <w:r>
        <w:t>import java.util.concurrent.ExecutorService;</w:t>
      </w:r>
    </w:p>
    <w:p>
      <w:pPr>
        <w:jc w:val="both"/>
      </w:pPr>
      <w:r>
        <w:t>import javax.naming.NamingException;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com.google.common.collect.Queues;</w:t>
      </w:r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org.apache.commons.pipeline.validation.ProducesConsumed;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com.twitter.search.common.metrics.SearchCustomGauge;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com.twitter.search.common.relevance.classifiers.TweetEvaluator;</w:t>
      </w:r>
    </w:p>
    <w:p>
      <w:pPr>
        <w:jc w:val="both"/>
      </w:pPr>
      <w:r>
        <w:t>import com.twitter.search.common.relevance.classifiers.TweetOffensiveEvaluator;</w:t>
      </w:r>
    </w:p>
    <w:p>
      <w:pPr>
        <w:jc w:val="both"/>
      </w:pPr>
      <w:r>
        <w:t>import com.twitter.search.common.relevance.classifiers.TweetTextClassifier;</w:t>
      </w:r>
    </w:p>
    <w:p>
      <w:pPr>
        <w:jc w:val="both"/>
      </w:pPr>
      <w:r>
        <w:t>import com.twitter.search.common.relevance.classifiers.TweetTextEvaluator;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com.twitter.search.common.relevance.scorers.TweetTextScorer;</w:t>
      </w:r>
    </w:p>
    <w:p>
      <w:pPr>
        <w:jc w:val="both"/>
      </w:pPr>
      <w:r/>
    </w:p>
    <w:p>
      <w:pPr>
        <w:jc w:val="both"/>
      </w:pPr>
      <w:r>
        <w:t>@ConsumedTypes(TwitterMessage.class)</w:t>
      </w:r>
    </w:p>
    <w:p>
      <w:pPr>
        <w:jc w:val="both"/>
      </w:pPr>
      <w:r>
        <w:t>@ProducesConsumed</w:t>
      </w:r>
    </w:p>
    <w:p>
      <w:pPr>
        <w:jc w:val="both"/>
      </w:pPr>
      <w:r>
        <w:t>public class TextQualityEvaluationWorkerStage extends TwitterBaseStage</w:t>
      </w:r>
    </w:p>
    <w:p>
      <w:pPr>
        <w:jc w:val="both"/>
      </w:pPr>
      <w:r>
        <w:t xml:space="preserve">    &lt;TwitterMessage, TwitterMessage&gt; {</w:t>
      </w:r>
    </w:p>
    <w:p>
      <w:pPr>
        <w:jc w:val="both"/>
      </w:pPr>
      <w:r>
        <w:t xml:space="preserve">  private static final Logger LOG = LoggerFactory.getLogger(TextQualityEvaluationWorkerStage.class);</w:t>
      </w:r>
    </w:p>
    <w:p>
      <w:pPr>
        <w:jc w:val="both"/>
      </w:pPr>
      <w:r/>
    </w:p>
    <w:p>
      <w:pPr>
        <w:jc w:val="both"/>
      </w:pPr>
      <w:r>
        <w:t xml:space="preserve">  private static final int NUM_THREADS = 5;</w:t>
      </w:r>
    </w:p>
    <w:p>
      <w:pPr>
        <w:jc w:val="both"/>
      </w:pPr>
      <w:r>
        <w:t xml:space="preserve">  private static final long SLOW_TWEET_TIME_MILLIS = 1000;</w:t>
      </w:r>
    </w:p>
    <w:p>
      <w:pPr>
        <w:jc w:val="both"/>
      </w:pPr>
      <w:r>
        <w:t xml:space="preserve">  // based on the batched branch 3 elements in the queue times 200 tweets per batch.</w:t>
      </w:r>
    </w:p>
    <w:p>
      <w:pPr>
        <w:jc w:val="both"/>
      </w:pPr>
      <w:r>
        <w:t xml:space="preserve">  private static final int MAX_QUEUE_SIZE = 100;</w:t>
      </w:r>
    </w:p>
    <w:p>
      <w:pPr>
        <w:jc w:val="both"/>
      </w:pPr>
      <w:r>
        <w:t xml:space="preserve">  private final BlockingQueue&lt;TwitterMessage&gt; messages =</w:t>
      </w:r>
    </w:p>
    <w:p>
      <w:pPr>
        <w:jc w:val="both"/>
      </w:pPr>
      <w:r>
        <w:t xml:space="preserve">      Queues.newLinkedBlockingQueue(MAX_QUEUE_SIZE);</w:t>
      </w:r>
    </w:p>
    <w:p>
      <w:pPr>
        <w:jc w:val="both"/>
      </w:pPr>
      <w:r/>
    </w:p>
    <w:p>
      <w:pPr>
        <w:jc w:val="both"/>
      </w:pPr>
      <w:r>
        <w:t xml:space="preserve">  private static final String DO_TEXT_QUALITY_EVALUATION_DECIDER_KEY_TEMPLATE =</w:t>
      </w:r>
    </w:p>
    <w:p>
      <w:pPr>
        <w:jc w:val="both"/>
      </w:pPr>
      <w:r>
        <w:t xml:space="preserve">      "ingester_%s_do_text_quality_evaluation";</w:t>
      </w:r>
    </w:p>
    <w:p>
      <w:pPr>
        <w:jc w:val="both"/>
      </w:pPr>
      <w:r/>
    </w:p>
    <w:p>
      <w:pPr>
        <w:jc w:val="both"/>
      </w:pPr>
      <w:r>
        <w:t xml:space="preserve">  private ExecutorService executorService = null;</w:t>
      </w:r>
    </w:p>
    <w:p>
      <w:pPr>
        <w:jc w:val="both"/>
      </w:pPr>
      <w:r>
        <w:t xml:space="preserve">  private SearchRateCounter unscoredTweetCounter;</w:t>
      </w:r>
    </w:p>
    <w:p>
      <w:pPr>
        <w:jc w:val="both"/>
      </w:pPr>
      <w:r>
        <w:t xml:space="preserve">  private TweetTextClassifier classifier;</w:t>
      </w:r>
    </w:p>
    <w:p>
      <w:pPr>
        <w:jc w:val="both"/>
      </w:pPr>
      <w:r>
        <w:t xml:space="preserve">  private final TweetTextScorer scorer = new TweetTextScorer(null);</w:t>
      </w:r>
    </w:p>
    <w:p>
      <w:pPr>
        <w:jc w:val="both"/>
      </w:pPr>
      <w:r>
        <w:t xml:space="preserve">  // Defined as static so that ClassifierWorker thread can use it</w:t>
      </w:r>
    </w:p>
    <w:p>
      <w:pPr>
        <w:jc w:val="both"/>
      </w:pPr>
      <w:r>
        <w:t xml:space="preserve">  private static SearchRateCounter slowTweetCounter;</w:t>
      </w:r>
    </w:p>
    <w:p>
      <w:pPr>
        <w:jc w:val="both"/>
      </w:pPr>
      <w:r>
        <w:t xml:space="preserve">  private SearchRateCounter threadErrorCounter;</w:t>
      </w:r>
    </w:p>
    <w:p>
      <w:pPr>
        <w:jc w:val="both"/>
      </w:pPr>
      <w:r>
        <w:t xml:space="preserve">  private SearchRateCounter threadInterruptionCounter;</w:t>
      </w:r>
    </w:p>
    <w:p>
      <w:pPr>
        <w:jc w:val="both"/>
      </w:pPr>
      <w:r>
        <w:t xml:space="preserve">  private String deciderKey;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innerSetupStats();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SearchRateCounter getUnscoredTweetCounter() {</w:t>
      </w:r>
    </w:p>
    <w:p>
      <w:pPr>
        <w:jc w:val="both"/>
      </w:pPr>
      <w:r>
        <w:t xml:space="preserve">    return unscoredTweetCounter;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innerSetupStats() {</w:t>
      </w:r>
    </w:p>
    <w:p>
      <w:pPr>
        <w:jc w:val="both"/>
      </w:pPr>
      <w:r>
        <w:t xml:space="preserve">    threadErrorCounter = SearchRateCounter.export(</w:t>
      </w:r>
    </w:p>
    <w:p>
      <w:pPr>
        <w:jc w:val="both"/>
      </w:pPr>
      <w:r>
        <w:t xml:space="preserve">        getStageNamePrefix() + "_text_quality_evaluation_thread_error");</w:t>
      </w:r>
    </w:p>
    <w:p>
      <w:pPr>
        <w:jc w:val="both"/>
      </w:pPr>
      <w:r>
        <w:t xml:space="preserve">    threadInterruptionCounter = SearchRateCounter.export(</w:t>
      </w:r>
    </w:p>
    <w:p>
      <w:pPr>
        <w:jc w:val="both"/>
      </w:pPr>
      <w:r>
        <w:t xml:space="preserve">        getStageNamePrefix() + "_text_quality_evaluation_thread_interruption");</w:t>
      </w:r>
    </w:p>
    <w:p>
      <w:pPr>
        <w:jc w:val="both"/>
      </w:pPr>
      <w:r>
        <w:t xml:space="preserve">    unscoredTweetCounter = SearchRateCounter.export(</w:t>
      </w:r>
    </w:p>
    <w:p>
      <w:pPr>
        <w:jc w:val="both"/>
      </w:pPr>
      <w:r>
        <w:t xml:space="preserve">        getStageNamePrefix() + "_text_quality_evaluation_tweets_unscored_count");</w:t>
      </w:r>
    </w:p>
    <w:p>
      <w:pPr>
        <w:jc w:val="both"/>
      </w:pPr>
      <w:r>
        <w:t xml:space="preserve">    slowTweetCounter = SearchRateCounter.export(</w:t>
      </w:r>
    </w:p>
    <w:p>
      <w:pPr>
        <w:jc w:val="both"/>
      </w:pPr>
      <w:r>
        <w:t xml:space="preserve">        getStageNamePrefix() + "_text_quality_evaluation_slow_tweet_count");</w:t>
      </w:r>
    </w:p>
    <w:p>
      <w:pPr>
        <w:jc w:val="both"/>
      </w:pPr>
      <w:r>
        <w:t xml:space="preserve">    SearchCustomGauge.export(getStageNamePrefix() + "_queue_size", messages::size);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throws StageException, NamingException {</w:t>
      </w:r>
    </w:p>
    <w:p>
      <w:pPr>
        <w:jc w:val="both"/>
      </w:pPr>
      <w:r>
        <w:t xml:space="preserve">    innerSetup();</w:t>
      </w:r>
    </w:p>
    <w:p>
      <w:pPr>
        <w:jc w:val="both"/>
      </w:pPr>
      <w:r>
        <w:t xml:space="preserve">    executorService = wireModule.getThreadPool(NUM_THREADS);</w:t>
      </w:r>
    </w:p>
    <w:p>
      <w:pPr>
        <w:jc w:val="both"/>
      </w:pPr>
      <w:r>
        <w:t xml:space="preserve">    for (int i = 0; i &lt; NUM_THREADS; i++) {</w:t>
      </w:r>
    </w:p>
    <w:p>
      <w:pPr>
        <w:jc w:val="both"/>
      </w:pPr>
      <w:r>
        <w:t xml:space="preserve">      executorService.submit(</w:t>
      </w:r>
    </w:p>
    <w:p>
      <w:pPr>
        <w:jc w:val="both"/>
      </w:pPr>
      <w:r>
        <w:t xml:space="preserve">          new ClassifierWorker());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LOG.info("Initialized {} classfiers and scorers.", NUM_THREADS);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innerSetup() throws NamingException {</w:t>
      </w:r>
    </w:p>
    <w:p>
      <w:pPr>
        <w:jc w:val="both"/>
      </w:pPr>
      <w:r>
        <w:t xml:space="preserve">    deciderKey = String.format(DO_TEXT_QUALITY_EVALUATION_DECIDER_KEY_TEMPLATE,</w:t>
      </w:r>
    </w:p>
    <w:p>
      <w:pPr>
        <w:jc w:val="both"/>
      </w:pPr>
      <w:r>
        <w:t xml:space="preserve">        earlybirdCluster.getNameForStats());</w:t>
      </w:r>
    </w:p>
    <w:p>
      <w:pPr>
        <w:jc w:val="both"/>
      </w:pPr>
      <w:r>
        <w:t xml:space="preserve">    List&lt;PenguinVersion&gt; supportedPenguinVersions = wireModule.getPenguinVersions();</w:t>
      </w:r>
    </w:p>
    <w:p>
      <w:pPr>
        <w:jc w:val="both"/>
      </w:pPr>
      <w:r>
        <w:t xml:space="preserve">    TweetOffensiveEvaluator tweetOffensiveEvaluator = wireModule.getTweetOffensiveEvaluator();</w:t>
      </w:r>
    </w:p>
    <w:p>
      <w:pPr>
        <w:jc w:val="both"/>
      </w:pPr>
      <w:r/>
    </w:p>
    <w:p>
      <w:pPr>
        <w:jc w:val="both"/>
      </w:pPr>
      <w:r>
        <w:t xml:space="preserve">    ImmutableList&lt;TweetEvaluator&gt; evaluators =</w:t>
      </w:r>
    </w:p>
    <w:p>
      <w:pPr>
        <w:jc w:val="both"/>
      </w:pPr>
      <w:r>
        <w:t xml:space="preserve">        ImmutableList.of(tweetOffensiveEvaluator, new TweetTextEvaluator());</w:t>
      </w:r>
    </w:p>
    <w:p>
      <w:pPr>
        <w:jc w:val="both"/>
      </w:pPr>
      <w:r>
        <w:t xml:space="preserve">    classifier = new TweetTextClassifier(</w:t>
      </w:r>
    </w:p>
    <w:p>
      <w:pPr>
        <w:jc w:val="both"/>
      </w:pPr>
      <w:r>
        <w:t xml:space="preserve">        evaluators,</w:t>
      </w:r>
    </w:p>
    <w:p>
      <w:pPr>
        <w:jc w:val="both"/>
      </w:pPr>
      <w:r>
        <w:t xml:space="preserve">        wireModule.getServiceIdentifier(),</w:t>
      </w:r>
    </w:p>
    <w:p>
      <w:pPr>
        <w:jc w:val="both"/>
      </w:pPr>
      <w:r>
        <w:t xml:space="preserve">        supportedPenguinVersions);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TwitterMessage)) {</w:t>
      </w:r>
    </w:p>
    <w:p>
      <w:pPr>
        <w:jc w:val="both"/>
      </w:pPr>
      <w:r>
        <w:t xml:space="preserve">      LOG.error("Object is not a TwitterMessage object: {}", obj);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(decider.isAvailable(deciderKey)) {</w:t>
      </w:r>
    </w:p>
    <w:p>
      <w:pPr>
        <w:jc w:val="both"/>
      </w:pPr>
      <w:r>
        <w:t xml:space="preserve">      TwitterMessage message = TwitterMessage.class.cast(obj);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messages.put(message);</w:t>
      </w:r>
    </w:p>
    <w:p>
      <w:pPr>
        <w:jc w:val="both"/>
      </w:pPr>
      <w:r>
        <w:t xml:space="preserve">      } catch (InterruptedException ie) {</w:t>
      </w:r>
    </w:p>
    <w:p>
      <w:pPr>
        <w:jc w:val="both"/>
      </w:pPr>
      <w:r>
        <w:t xml:space="preserve">        LOG.error("Interrupted exception adding to the queue", ie);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unscoredTweetCounter.increment();</w:t>
      </w:r>
    </w:p>
    <w:p>
      <w:pPr>
        <w:jc w:val="both"/>
      </w:pPr>
      <w:r>
        <w:t xml:space="preserve">      emitAndCount(obj);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TwitterMessage innerRunStageV2(TwitterMessage message) {</w:t>
      </w:r>
    </w:p>
    <w:p>
      <w:pPr>
        <w:jc w:val="both"/>
      </w:pPr>
      <w:r>
        <w:t xml:space="preserve">    if (decider.isAvailable(deciderKey)) {</w:t>
      </w:r>
    </w:p>
    <w:p>
      <w:pPr>
        <w:jc w:val="both"/>
      </w:pPr>
      <w:r>
        <w:t xml:space="preserve">      classifyAndScore(message);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unscoredTweetCounter.increment();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message;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classifyAndScore(TwitterMessage message) {</w:t>
      </w:r>
    </w:p>
    <w:p>
      <w:pPr>
        <w:jc w:val="both"/>
      </w:pPr>
      <w:r>
        <w:t xml:space="preserve">    long startTime = clock.nowMillis();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The tweet signature computed here might not be correct, since we did not resolve the</w:t>
      </w:r>
    </w:p>
    <w:p>
      <w:pPr>
        <w:jc w:val="both"/>
      </w:pPr>
      <w:r>
        <w:t xml:space="preserve">      // tweet URLs yet. This is why BasicIndexingConverter does not set the tweet signature</w:t>
      </w:r>
    </w:p>
    <w:p>
      <w:pPr>
        <w:jc w:val="both"/>
      </w:pPr>
      <w:r>
        <w:t xml:space="preserve">      // feature on the event it builds.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We correct the tweet signature later in the ComputeTweetSignatureStage, and</w:t>
      </w:r>
    </w:p>
    <w:p>
      <w:pPr>
        <w:jc w:val="both"/>
      </w:pPr>
      <w:r>
        <w:t xml:space="preserve">      // DelayedIndexingConverter sets this feature on the URL update event it creates.</w:t>
      </w:r>
    </w:p>
    <w:p>
      <w:pPr>
        <w:jc w:val="both"/>
      </w:pPr>
      <w:r>
        <w:t xml:space="preserve">      synchronized (this) {</w:t>
      </w:r>
    </w:p>
    <w:p>
      <w:pPr>
        <w:jc w:val="both"/>
      </w:pPr>
      <w:r>
        <w:t xml:space="preserve">        scorer.classifyAndScoreTweet(classifier, message);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threadErrorCounter.increment();</w:t>
      </w:r>
    </w:p>
    <w:p>
      <w:pPr>
        <w:jc w:val="both"/>
      </w:pPr>
      <w:r>
        <w:t xml:space="preserve">      LOG.error("Uncaught exception from classifyAndScoreTweet", e);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long elapsedTime = clock.nowMillis() - startTime;</w:t>
      </w:r>
    </w:p>
    <w:p>
      <w:pPr>
        <w:jc w:val="both"/>
      </w:pPr>
      <w:r>
        <w:t xml:space="preserve">      if (elapsedTime &gt; SLOW_TWEET_TIME_MILLIS) {</w:t>
      </w:r>
    </w:p>
    <w:p>
      <w:pPr>
        <w:jc w:val="both"/>
      </w:pPr>
      <w:r>
        <w:t xml:space="preserve">        LOG.warn("Took {}ms to classify and score tweet {}: {}",</w:t>
      </w:r>
    </w:p>
    <w:p>
      <w:pPr>
        <w:jc w:val="both"/>
      </w:pPr>
      <w:r>
        <w:t xml:space="preserve">            elapsedTime, message.getId(), message);</w:t>
      </w:r>
    </w:p>
    <w:p>
      <w:pPr>
        <w:jc w:val="both"/>
      </w:pPr>
      <w:r>
        <w:t xml:space="preserve">        slowTweetCounter.increment();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innerPostprocess() {</w:t>
      </w:r>
    </w:p>
    <w:p>
      <w:pPr>
        <w:jc w:val="both"/>
      </w:pPr>
      <w:r>
        <w:t xml:space="preserve">    if (executorService != null) {</w:t>
      </w:r>
    </w:p>
    <w:p>
      <w:pPr>
        <w:jc w:val="both"/>
      </w:pPr>
      <w:r>
        <w:t xml:space="preserve">      executorService.shutdownNow();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executorService 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class ClassifierWorker implements Runnable {</w:t>
      </w:r>
    </w:p>
    <w:p>
      <w:pPr>
        <w:jc w:val="both"/>
      </w:pPr>
      <w:r>
        <w:t xml:space="preserve">    public void run() {</w:t>
      </w:r>
    </w:p>
    <w:p>
      <w:pPr>
        <w:jc w:val="both"/>
      </w:pPr>
      <w:r>
        <w:t xml:space="preserve">      while (!Thread.currentThread().isInterrupted()) {</w:t>
      </w:r>
    </w:p>
    <w:p>
      <w:pPr>
        <w:jc w:val="both"/>
      </w:pPr>
      <w:r>
        <w:t xml:space="preserve">        TwitterMessage message;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message = messages.take();</w:t>
      </w:r>
    </w:p>
    <w:p>
      <w:pPr>
        <w:jc w:val="both"/>
      </w:pPr>
      <w:r>
        <w:t xml:space="preserve">        } catch (InterruptedException ie) {</w:t>
      </w:r>
    </w:p>
    <w:p>
      <w:pPr>
        <w:jc w:val="both"/>
      </w:pPr>
      <w:r>
        <w:t xml:space="preserve">          threadInterruptionCounter.increment();</w:t>
      </w:r>
    </w:p>
    <w:p>
      <w:pPr>
        <w:jc w:val="both"/>
      </w:pPr>
      <w:r>
        <w:t xml:space="preserve">          LOG.error("Interrupted exception polling from the queue", ie);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We want to emit even if we couldn't score the tweet.</w:t>
      </w:r>
    </w:p>
    <w:p>
      <w:pPr>
        <w:jc w:val="both"/>
      </w:pPr>
      <w:r>
        <w:t xml:space="preserve">        classifyAndScore(message);</w:t>
      </w:r>
    </w:p>
    <w:p>
      <w:pPr>
        <w:jc w:val="both"/>
      </w:pPr>
      <w:r>
        <w:t xml:space="preserve">        emitAndCount(message);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