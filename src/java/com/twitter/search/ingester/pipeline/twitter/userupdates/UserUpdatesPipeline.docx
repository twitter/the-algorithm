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com.twitter.search.ingester.pipeline.twitter.userupdates;</w:t>
      </w:r>
    </w:p>
    <w:p>
      <w:pPr>
        <w:jc w:val="both"/>
      </w:pPr>
      <w:r/>
    </w:p>
    <w:p>
      <w:pPr>
        <w:jc w:val="both"/>
      </w:pPr>
      <w:r>
        <w:t>import java.time.Duration;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java.util.concurrent.Semaphore;</w:t>
      </w:r>
    </w:p>
    <w:p>
      <w:pPr>
        <w:jc w:val="both"/>
      </w:pPr>
      <w:r>
        <w:t>import java.util.function.Supplier;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org.apache.kafka.clients.producer.ProducerRecord;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com.twitter.finatra.kafka.producers.BlockingFinagleKafkaProducer;</w:t>
      </w:r>
    </w:p>
    <w:p>
      <w:pPr>
        <w:jc w:val="both"/>
      </w:pPr>
      <w:r>
        <w:t>import com.twitter.gizmoduck.thriftjava.UserModification;</w:t>
      </w:r>
    </w:p>
    <w:p>
      <w:pPr>
        <w:jc w:val="both"/>
      </w:pPr>
      <w:r>
        <w:t>import com.twitter.search.common.indexing.thriftjava.AntisocialUserUpdate;</w:t>
      </w:r>
    </w:p>
    <w:p>
      <w:pPr>
        <w:jc w:val="both"/>
      </w:pPr>
      <w:r>
        <w:t>import com.twitter.search.common.metrics.SearchCustomGauge;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com.twitter.search.common.util.io.kafka.CompactThriftSerializer;</w:t>
      </w:r>
    </w:p>
    <w:p>
      <w:pPr>
        <w:jc w:val="both"/>
      </w:pPr>
      <w:r>
        <w:t>import com.twitter.search.common.util.io.kafka.ThriftDeserializer;</w:t>
      </w:r>
    </w:p>
    <w:p>
      <w:pPr>
        <w:jc w:val="both"/>
      </w:pPr>
      <w:r>
        <w:t>import com.twitter.search.ingester.pipeline.wire.WireModule;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reads UserModification events from Kafka, transforms them into AntisocialUserUpdates,</w:t>
      </w:r>
    </w:p>
    <w:p>
      <w:pPr>
        <w:jc w:val="both"/>
      </w:pPr>
      <w:r>
        <w:t xml:space="preserve"> * and writes them to Kafka.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UserUpdatesPipeline {</w:t>
      </w:r>
    </w:p>
    <w:p>
      <w:pPr>
        <w:jc w:val="both"/>
      </w:pPr>
      <w:r>
        <w:t xml:space="preserve">  private static final Logger LOG = LoggerFactory.getLogger(UserUpdatesPipeline.class);</w:t>
      </w:r>
    </w:p>
    <w:p>
      <w:pPr>
        <w:jc w:val="both"/>
      </w:pPr>
      <w:r>
        <w:t xml:space="preserve">  private static final Duration POLL_TIMEOUT = Duration.ofSeconds(1);</w:t>
      </w:r>
    </w:p>
    <w:p>
      <w:pPr>
        <w:jc w:val="both"/>
      </w:pPr>
      <w:r>
        <w:t xml:space="preserve">  private static final int MAX_PENDING_EVENTS = 100;</w:t>
      </w:r>
    </w:p>
    <w:p>
      <w:pPr>
        <w:jc w:val="both"/>
      </w:pPr>
      <w:r>
        <w:t xml:space="preserve">  private static final String KAFKA_CLIENT_ID = "";</w:t>
      </w:r>
    </w:p>
    <w:p>
      <w:pPr>
        <w:jc w:val="both"/>
      </w:pPr>
      <w:r>
        <w:t xml:space="preserve">  private static final int MAX_POLL_RECORDS = 1;</w:t>
      </w:r>
    </w:p>
    <w:p>
      <w:pPr>
        <w:jc w:val="both"/>
      </w:pPr>
      <w:r>
        <w:t xml:space="preserve">  private static final String USER_MODIFICATIONS_KAFKA_TOPIC = "";</w:t>
      </w:r>
    </w:p>
    <w:p>
      <w:pPr>
        <w:jc w:val="both"/>
      </w:pPr>
      <w:r>
        <w:t xml:space="preserve">  private static final String USER_UPDATES_KAFKA_TOPIC_PREFIX = "";</w:t>
      </w:r>
    </w:p>
    <w:p>
      <w:pPr>
        <w:jc w:val="both"/>
      </w:pPr>
      <w:r>
        <w:t xml:space="preserve">  private static final String KAFKA_PRODUCER_DEST = "";</w:t>
      </w:r>
    </w:p>
    <w:p>
      <w:pPr>
        <w:jc w:val="both"/>
      </w:pPr>
      <w:r>
        <w:t xml:space="preserve">  private static final String KAFKA_CONSUMER_DEST = "";</w:t>
      </w:r>
    </w:p>
    <w:p>
      <w:pPr>
        <w:jc w:val="both"/>
      </w:pPr>
      <w:r/>
    </w:p>
    <w:p>
      <w:pPr>
        <w:jc w:val="both"/>
      </w:pPr>
      <w:r>
        <w:t xml:space="preserve">  // This semaphore stops us from having more than MAX_PENDING_EVENTS in the pipeline at any point</w:t>
      </w:r>
    </w:p>
    <w:p>
      <w:pPr>
        <w:jc w:val="both"/>
      </w:pPr>
      <w:r>
        <w:t xml:space="preserve">  // in time.</w:t>
      </w:r>
    </w:p>
    <w:p>
      <w:pPr>
        <w:jc w:val="both"/>
      </w:pPr>
      <w:r>
        <w:t xml:space="preserve">  private final Semaphore pendingEvents = new Semaphore(MAX_PENDING_EVENTS);</w:t>
      </w:r>
    </w:p>
    <w:p>
      <w:pPr>
        <w:jc w:val="both"/>
      </w:pPr>
      <w:r>
        <w:t xml:space="preserve">  private final Supplier&lt;Boolean&gt; isRunning;</w:t>
      </w:r>
    </w:p>
    <w:p>
      <w:pPr>
        <w:jc w:val="both"/>
      </w:pPr>
      <w:r>
        <w:t xml:space="preserve">  private final KafkaConsumer&lt;Long, UserModification&gt; userModificationConsumer;</w:t>
      </w:r>
    </w:p>
    <w:p>
      <w:pPr>
        <w:jc w:val="both"/>
      </w:pPr>
      <w:r>
        <w:t xml:space="preserve">  private final UserUpdateIngester userUpdateIngester;</w:t>
      </w:r>
    </w:p>
    <w:p>
      <w:pPr>
        <w:jc w:val="both"/>
      </w:pPr>
      <w:r>
        <w:t xml:space="preserve">  private final SearchRateCounter records;</w:t>
      </w:r>
    </w:p>
    <w:p>
      <w:pPr>
        <w:jc w:val="both"/>
      </w:pPr>
      <w:r>
        <w:t xml:space="preserve">  private final SearchRateCounter success;</w:t>
      </w:r>
    </w:p>
    <w:p>
      <w:pPr>
        <w:jc w:val="both"/>
      </w:pPr>
      <w:r>
        <w:t xml:space="preserve">  private final SearchRateCounter failure;</w:t>
      </w:r>
    </w:p>
    <w:p>
      <w:pPr>
        <w:jc w:val="both"/>
      </w:pPr>
      <w:r/>
    </w:p>
    <w:p>
      <w:pPr>
        <w:jc w:val="both"/>
      </w:pPr>
      <w:r>
        <w:t xml:space="preserve">  private final String userUpdatesKafkaTopic;</w:t>
      </w:r>
    </w:p>
    <w:p>
      <w:pPr>
        <w:jc w:val="both"/>
      </w:pPr>
      <w:r>
        <w:t xml:space="preserve">  private final BlockingFinagleKafkaProducer&lt;Long, AntisocialUserUpdate&gt; userUpdatesProducer;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the pipeline.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UserUpdatesPipeline buildPipeline(</w:t>
      </w:r>
    </w:p>
    <w:p>
      <w:pPr>
        <w:jc w:val="both"/>
      </w:pPr>
      <w:r>
        <w:t xml:space="preserve">      String environment,</w:t>
      </w:r>
    </w:p>
    <w:p>
      <w:pPr>
        <w:jc w:val="both"/>
      </w:pPr>
      <w:r>
        <w:t xml:space="preserve">      WireModule wireModule,</w:t>
      </w:r>
    </w:p>
    <w:p>
      <w:pPr>
        <w:jc w:val="both"/>
      </w:pPr>
      <w:r>
        <w:t xml:space="preserve">      String statsPrefix,</w:t>
      </w:r>
    </w:p>
    <w:p>
      <w:pPr>
        <w:jc w:val="both"/>
      </w:pPr>
      <w:r>
        <w:t xml:space="preserve">      Supplier&lt;Boolean&gt; isRunning,</w:t>
      </w:r>
    </w:p>
    <w:p>
      <w:pPr>
        <w:jc w:val="both"/>
      </w:pPr>
      <w:r>
        <w:t xml:space="preserve">      Clock clock) throws Exception {</w:t>
      </w:r>
    </w:p>
    <w:p>
      <w:pPr>
        <w:jc w:val="both"/>
      </w:pPr>
      <w:r/>
    </w:p>
    <w:p>
      <w:pPr>
        <w:jc w:val="both"/>
      </w:pPr>
      <w:r>
        <w:t xml:space="preserve">    // We only have Gizmoduck clients for staging and prod.</w:t>
      </w:r>
    </w:p>
    <w:p>
      <w:pPr>
        <w:jc w:val="both"/>
      </w:pPr>
      <w:r>
        <w:t xml:space="preserve">    String gizmoduckClient;</w:t>
      </w:r>
    </w:p>
    <w:p>
      <w:pPr>
        <w:jc w:val="both"/>
      </w:pPr>
      <w:r>
        <w:t xml:space="preserve">    if (environment.startsWith("staging")) {</w:t>
      </w:r>
    </w:p>
    <w:p>
      <w:pPr>
        <w:jc w:val="both"/>
      </w:pPr>
      <w:r>
        <w:t xml:space="preserve">      gizmoduckClient = "";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Preconditions.checkState("prod".equals(environment));</w:t>
      </w:r>
    </w:p>
    <w:p>
      <w:pPr>
        <w:jc w:val="both"/>
      </w:pPr>
      <w:r>
        <w:t xml:space="preserve">      gizmoduckClient = "";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LOG.info("Gizmoduck client: {}", gizmoduckClient);</w:t>
      </w:r>
    </w:p>
    <w:p>
      <w:pPr>
        <w:jc w:val="both"/>
      </w:pPr>
      <w:r/>
    </w:p>
    <w:p>
      <w:pPr>
        <w:jc w:val="both"/>
      </w:pPr>
      <w:r>
        <w:t xml:space="preserve">    String kafkaConsumerGroup = "" + environment;</w:t>
      </w:r>
    </w:p>
    <w:p>
      <w:pPr>
        <w:jc w:val="both"/>
      </w:pPr>
      <w:r>
        <w:t xml:space="preserve">    KafkaConsumer&lt;Long, UserModification&gt; userModificationConsumer = wireModule.newKafkaConsumer(</w:t>
      </w:r>
    </w:p>
    <w:p>
      <w:pPr>
        <w:jc w:val="both"/>
      </w:pPr>
      <w:r>
        <w:t xml:space="preserve">        KAFKA_CONSUMER_DEST,</w:t>
      </w:r>
    </w:p>
    <w:p>
      <w:pPr>
        <w:jc w:val="both"/>
      </w:pPr>
      <w:r>
        <w:t xml:space="preserve">        new ThriftDeserializer&lt;&gt;(UserModification.class),</w:t>
      </w:r>
    </w:p>
    <w:p>
      <w:pPr>
        <w:jc w:val="both"/>
      </w:pPr>
      <w:r>
        <w:t xml:space="preserve">        KAFKA_CLIENT_ID,</w:t>
      </w:r>
    </w:p>
    <w:p>
      <w:pPr>
        <w:jc w:val="both"/>
      </w:pPr>
      <w:r>
        <w:t xml:space="preserve">        kafkaConsumerGroup,</w:t>
      </w:r>
    </w:p>
    <w:p>
      <w:pPr>
        <w:jc w:val="both"/>
      </w:pPr>
      <w:r>
        <w:t xml:space="preserve">        MAX_POLL_RECORDS);</w:t>
      </w:r>
    </w:p>
    <w:p>
      <w:pPr>
        <w:jc w:val="both"/>
      </w:pPr>
      <w:r>
        <w:t xml:space="preserve">    userModificationConsumer.subscribe(Collections.singleton(USER_MODIFICATIONS_KAFKA_TOPIC));</w:t>
      </w:r>
    </w:p>
    <w:p>
      <w:pPr>
        <w:jc w:val="both"/>
      </w:pPr>
      <w:r>
        <w:t xml:space="preserve">    LOG.info("User modifications topic: {}", USER_MODIFICATIONS_KAFKA_TOPIC);</w:t>
      </w:r>
    </w:p>
    <w:p>
      <w:pPr>
        <w:jc w:val="both"/>
      </w:pPr>
      <w:r>
        <w:t xml:space="preserve">    LOG.info("User updates Kafka topic prefix: {}", USER_UPDATES_KAFKA_TOPIC_PREFIX);</w:t>
      </w:r>
    </w:p>
    <w:p>
      <w:pPr>
        <w:jc w:val="both"/>
      </w:pPr>
      <w:r>
        <w:t xml:space="preserve">    LOG.info("Kafka consumer group: {}", kafkaConsumerGroup);</w:t>
      </w:r>
    </w:p>
    <w:p>
      <w:pPr>
        <w:jc w:val="both"/>
      </w:pPr>
      <w:r>
        <w:t xml:space="preserve">    LOG.info("Kafka client id: {}", KAFKA_CLIENT_ID);</w:t>
      </w:r>
    </w:p>
    <w:p>
      <w:pPr>
        <w:jc w:val="both"/>
      </w:pPr>
      <w:r/>
    </w:p>
    <w:p>
      <w:pPr>
        <w:jc w:val="both"/>
      </w:pPr>
      <w:r>
        <w:t xml:space="preserve">    UserUpdateIngester userUpdateIngester = new UserUpdateIngester(</w:t>
      </w:r>
    </w:p>
    <w:p>
      <w:pPr>
        <w:jc w:val="both"/>
      </w:pPr>
      <w:r>
        <w:t xml:space="preserve">        statsPrefix,</w:t>
      </w:r>
    </w:p>
    <w:p>
      <w:pPr>
        <w:jc w:val="both"/>
      </w:pPr>
      <w:r>
        <w:t xml:space="preserve">        wireModule.getGizmoduckClient(gizmoduckClient),</w:t>
      </w:r>
    </w:p>
    <w:p>
      <w:pPr>
        <w:jc w:val="both"/>
      </w:pPr>
      <w:r>
        <w:t xml:space="preserve">        wireModule.getDecider());</w:t>
      </w:r>
    </w:p>
    <w:p>
      <w:pPr>
        <w:jc w:val="both"/>
      </w:pPr>
      <w:r/>
    </w:p>
    <w:p>
      <w:pPr>
        <w:jc w:val="both"/>
      </w:pPr>
      <w:r>
        <w:t xml:space="preserve">    String userUpdatesKafkaTopic = USER_UPDATES_KAFKA_TOPIC_PREFIX + environment;</w:t>
      </w:r>
    </w:p>
    <w:p>
      <w:pPr>
        <w:jc w:val="both"/>
      </w:pPr>
      <w:r>
        <w:t xml:space="preserve">    BlockingFinagleKafkaProducer&lt;Long, AntisocialUserUpdate&gt; userUpdatesProducer =</w:t>
      </w:r>
    </w:p>
    <w:p>
      <w:pPr>
        <w:jc w:val="both"/>
      </w:pPr>
      <w:r>
        <w:t xml:space="preserve">        wireModule.newFinagleKafkaProducer(</w:t>
      </w:r>
    </w:p>
    <w:p>
      <w:pPr>
        <w:jc w:val="both"/>
      </w:pPr>
      <w:r>
        <w:t xml:space="preserve">            KAFKA_PRODUCER_DEST,</w:t>
      </w:r>
    </w:p>
    <w:p>
      <w:pPr>
        <w:jc w:val="both"/>
      </w:pPr>
      <w:r>
        <w:t xml:space="preserve">            new CompactThriftSerializer&lt;AntisocialUserUpdate&gt;(),</w:t>
      </w:r>
    </w:p>
    <w:p>
      <w:pPr>
        <w:jc w:val="both"/>
      </w:pPr>
      <w:r>
        <w:t xml:space="preserve">            KAFKA_CLIENT_ID,</w:t>
      </w:r>
    </w:p>
    <w:p>
      <w:pPr>
        <w:jc w:val="both"/>
      </w:pPr>
      <w:r>
        <w:t xml:space="preserve">            null);</w:t>
      </w:r>
    </w:p>
    <w:p>
      <w:pPr>
        <w:jc w:val="both"/>
      </w:pPr>
      <w:r/>
    </w:p>
    <w:p>
      <w:pPr>
        <w:jc w:val="both"/>
      </w:pPr>
      <w:r>
        <w:t xml:space="preserve">    return new UserUpdatesPipeline(</w:t>
      </w:r>
    </w:p>
    <w:p>
      <w:pPr>
        <w:jc w:val="both"/>
      </w:pPr>
      <w:r>
        <w:t xml:space="preserve">        isRunning,</w:t>
      </w:r>
    </w:p>
    <w:p>
      <w:pPr>
        <w:jc w:val="both"/>
      </w:pPr>
      <w:r>
        <w:t xml:space="preserve">        userModificationConsumer,</w:t>
      </w:r>
    </w:p>
    <w:p>
      <w:pPr>
        <w:jc w:val="both"/>
      </w:pPr>
      <w:r>
        <w:t xml:space="preserve">        userUpdateIngester,</w:t>
      </w:r>
    </w:p>
    <w:p>
      <w:pPr>
        <w:jc w:val="both"/>
      </w:pPr>
      <w:r>
        <w:t xml:space="preserve">        userUpdatesProducer,</w:t>
      </w:r>
    </w:p>
    <w:p>
      <w:pPr>
        <w:jc w:val="both"/>
      </w:pPr>
      <w:r>
        <w:t xml:space="preserve">        userUpdatesKafkaTopic,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UserUpdatesPipeline(</w:t>
      </w:r>
    </w:p>
    <w:p>
      <w:pPr>
        <w:jc w:val="both"/>
      </w:pPr>
      <w:r>
        <w:t xml:space="preserve">      Supplier&lt;Boolean&gt; isRunning,</w:t>
      </w:r>
    </w:p>
    <w:p>
      <w:pPr>
        <w:jc w:val="both"/>
      </w:pPr>
      <w:r>
        <w:t xml:space="preserve">      KafkaConsumer&lt;Long, UserModification&gt; userModificationConsumer,</w:t>
      </w:r>
    </w:p>
    <w:p>
      <w:pPr>
        <w:jc w:val="both"/>
      </w:pPr>
      <w:r>
        <w:t xml:space="preserve">      UserUpdateIngester userUpdateIngester,</w:t>
      </w:r>
    </w:p>
    <w:p>
      <w:pPr>
        <w:jc w:val="both"/>
      </w:pPr>
      <w:r>
        <w:t xml:space="preserve">      BlockingFinagleKafkaProducer&lt;Long, AntisocialUserUpdate&gt; userUpdatesProducer,</w:t>
      </w:r>
    </w:p>
    <w:p>
      <w:pPr>
        <w:jc w:val="both"/>
      </w:pPr>
      <w:r>
        <w:t xml:space="preserve">      String userUpdatesKafkaTopic,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this.isRunning = isRunning;</w:t>
      </w:r>
    </w:p>
    <w:p>
      <w:pPr>
        <w:jc w:val="both"/>
      </w:pPr>
      <w:r>
        <w:t xml:space="preserve">    this.userModificationConsumer = userModificationConsumer;</w:t>
      </w:r>
    </w:p>
    <w:p>
      <w:pPr>
        <w:jc w:val="both"/>
      </w:pPr>
      <w:r>
        <w:t xml:space="preserve">    this.userUpdateIngester = userUpdateIngester;</w:t>
      </w:r>
    </w:p>
    <w:p>
      <w:pPr>
        <w:jc w:val="both"/>
      </w:pPr>
      <w:r>
        <w:t xml:space="preserve">    this.userUpdatesProducer = userUpdatesProducer;</w:t>
      </w:r>
    </w:p>
    <w:p>
      <w:pPr>
        <w:jc w:val="both"/>
      </w:pPr>
      <w:r>
        <w:t xml:space="preserve">    this.userUpdatesKafkaTopic = userUpdatesKafkaTopic;</w:t>
      </w:r>
    </w:p>
    <w:p>
      <w:pPr>
        <w:jc w:val="both"/>
      </w:pPr>
      <w:r>
        <w:t xml:space="preserve">    this.clock = clock;</w:t>
      </w:r>
    </w:p>
    <w:p>
      <w:pPr>
        <w:jc w:val="both"/>
      </w:pPr>
      <w:r/>
    </w:p>
    <w:p>
      <w:pPr>
        <w:jc w:val="both"/>
      </w:pPr>
      <w:r>
        <w:t xml:space="preserve">    String statPrefix = "user_updates_pipeline_";</w:t>
      </w:r>
    </w:p>
    <w:p>
      <w:pPr>
        <w:jc w:val="both"/>
      </w:pPr>
      <w:r>
        <w:t xml:space="preserve">    SearchCustomGauge.export(statPrefix + "semaphore_permits", pendingEvents::availablePermits);</w:t>
      </w:r>
    </w:p>
    <w:p>
      <w:pPr>
        <w:jc w:val="both"/>
      </w:pPr>
      <w:r/>
    </w:p>
    <w:p>
      <w:pPr>
        <w:jc w:val="both"/>
      </w:pPr>
      <w:r>
        <w:t xml:space="preserve">    records = SearchRateCounter.export(statPrefix + "records_processed_total");</w:t>
      </w:r>
    </w:p>
    <w:p>
      <w:pPr>
        <w:jc w:val="both"/>
      </w:pPr>
      <w:r>
        <w:t xml:space="preserve">    success = SearchRateCounter.export(statPrefix + "records_processed_success");</w:t>
      </w:r>
    </w:p>
    <w:p>
      <w:pPr>
        <w:jc w:val="both"/>
      </w:pPr>
      <w:r>
        <w:t xml:space="preserve">    failure = SearchRateCounter.export(statPrefix + "records_processed_failure");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 the user updates pipeline.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run() {</w:t>
      </w:r>
    </w:p>
    <w:p>
      <w:pPr>
        <w:jc w:val="both"/>
      </w:pPr>
      <w:r>
        <w:t xml:space="preserve">    while (isRunning.get())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pollFromKafka();</w:t>
      </w:r>
    </w:p>
    <w:p>
      <w:pPr>
        <w:jc w:val="both"/>
      </w:pPr>
      <w:r>
        <w:t xml:space="preserve">      } catch (Throwable e) {</w:t>
      </w:r>
    </w:p>
    <w:p>
      <w:pPr>
        <w:jc w:val="both"/>
      </w:pPr>
      <w:r>
        <w:t xml:space="preserve">        LOG.error("Exception processing event.",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close();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Polls records from Kafka and handles timeouts, back-pressure, and error handling.</w:t>
      </w:r>
    </w:p>
    <w:p>
      <w:pPr>
        <w:jc w:val="both"/>
      </w:pPr>
      <w:r>
        <w:t xml:space="preserve">   * All consumed messages are passed to the messageHandler.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pollFromKafka() throws Exception {</w:t>
      </w:r>
    </w:p>
    <w:p>
      <w:pPr>
        <w:jc w:val="both"/>
      </w:pPr>
      <w:r>
        <w:t xml:space="preserve">    for (ConsumerRecord&lt;Long, UserModification&gt; record</w:t>
      </w:r>
    </w:p>
    <w:p>
      <w:pPr>
        <w:jc w:val="both"/>
      </w:pPr>
      <w:r>
        <w:t xml:space="preserve">        : userModificationConsumer.poll(POLL_TIMEOUT)) {</w:t>
      </w:r>
    </w:p>
    <w:p>
      <w:pPr>
        <w:jc w:val="both"/>
      </w:pPr>
      <w:r>
        <w:t xml:space="preserve">      pendingEvents.acquire();</w:t>
      </w:r>
    </w:p>
    <w:p>
      <w:pPr>
        <w:jc w:val="both"/>
      </w:pPr>
      <w:r>
        <w:t xml:space="preserve">      records.increment();</w:t>
      </w:r>
    </w:p>
    <w:p>
      <w:pPr>
        <w:jc w:val="both"/>
      </w:pPr>
      <w:r/>
    </w:p>
    <w:p>
      <w:pPr>
        <w:jc w:val="both"/>
      </w:pPr>
      <w:r>
        <w:t xml:space="preserve">      handleUserModification(record.value())</w:t>
      </w:r>
    </w:p>
    <w:p>
      <w:pPr>
        <w:jc w:val="both"/>
      </w:pPr>
      <w:r>
        <w:t xml:space="preserve">          .onFailure(e -&gt; {</w:t>
      </w:r>
    </w:p>
    <w:p>
      <w:pPr>
        <w:jc w:val="both"/>
      </w:pPr>
      <w:r>
        <w:t xml:space="preserve">            failure.increment();</w:t>
      </w:r>
    </w:p>
    <w:p>
      <w:pPr>
        <w:jc w:val="both"/>
      </w:pPr>
      <w:r>
        <w:t xml:space="preserve">            return null;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  .onSuccess(u -&gt; {</w:t>
      </w:r>
    </w:p>
    <w:p>
      <w:pPr>
        <w:jc w:val="both"/>
      </w:pPr>
      <w:r>
        <w:t xml:space="preserve">            success.increment();</w:t>
      </w:r>
    </w:p>
    <w:p>
      <w:pPr>
        <w:jc w:val="both"/>
      </w:pPr>
      <w:r>
        <w:t xml:space="preserve">            return null;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  .ensure(() -&gt; {</w:t>
      </w:r>
    </w:p>
    <w:p>
      <w:pPr>
        <w:jc w:val="both"/>
      </w:pPr>
      <w:r>
        <w:t xml:space="preserve">            pendingEvents.release();</w:t>
      </w:r>
    </w:p>
    <w:p>
      <w:pPr>
        <w:jc w:val="both"/>
      </w:pPr>
      <w:r>
        <w:t xml:space="preserve">            return null;</w:t>
      </w:r>
    </w:p>
    <w:p>
      <w:pPr>
        <w:jc w:val="both"/>
      </w:pPr>
      <w:r>
        <w:t xml:space="preserve">          });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Handles the business logic for the user updates pipeline:</w:t>
      </w:r>
    </w:p>
    <w:p>
      <w:pPr>
        <w:jc w:val="both"/>
      </w:pPr>
      <w:r>
        <w:t xml:space="preserve">   * 1. Converts incoming event into possibly empty set of AntisocialUserUpdates</w:t>
      </w:r>
    </w:p>
    <w:p>
      <w:pPr>
        <w:jc w:val="both"/>
      </w:pPr>
      <w:r>
        <w:t xml:space="preserve">   * 2. Writes the result to Kafka so that Earlybird can consume it.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Future&lt;BoxedUnit&gt; handleUserModification(UserModification event) {</w:t>
      </w:r>
    </w:p>
    <w:p>
      <w:pPr>
        <w:jc w:val="both"/>
      </w:pPr>
      <w:r>
        <w:t xml:space="preserve">    return userUpdateIngester</w:t>
      </w:r>
    </w:p>
    <w:p>
      <w:pPr>
        <w:jc w:val="both"/>
      </w:pPr>
      <w:r>
        <w:t xml:space="preserve">        .transform(event)</w:t>
      </w:r>
    </w:p>
    <w:p>
      <w:pPr>
        <w:jc w:val="both"/>
      </w:pPr>
      <w:r>
        <w:t xml:space="preserve">        .flatMap(this::writeListToKafka);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Future&lt;BoxedUnit&gt; writeListToKafka(List&lt;AntisocialUserUpdate&gt; updates) {</w:t>
      </w:r>
    </w:p>
    <w:p>
      <w:pPr>
        <w:jc w:val="both"/>
      </w:pPr>
      <w:r>
        <w:t xml:space="preserve">    List&lt;Future&lt;BoxedUnit&gt;&gt; futures = new ArrayList&lt;&gt;();</w:t>
      </w:r>
    </w:p>
    <w:p>
      <w:pPr>
        <w:jc w:val="both"/>
      </w:pPr>
      <w:r>
        <w:t xml:space="preserve">    for (AntisocialUserUpdate update : updates) {</w:t>
      </w:r>
    </w:p>
    <w:p>
      <w:pPr>
        <w:jc w:val="both"/>
      </w:pPr>
      <w:r>
        <w:t xml:space="preserve">      futures.add(writeToKafka(update));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Futures.join(futures).onFailure(e -&gt; {</w:t>
      </w:r>
    </w:p>
    <w:p>
      <w:pPr>
        <w:jc w:val="both"/>
      </w:pPr>
      <w:r>
        <w:t xml:space="preserve">      LOG.info("Exception while writing to kafka",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Future&lt;BoxedUnit&gt; writeToKafka(AntisocialUserUpdate update) {</w:t>
      </w:r>
    </w:p>
    <w:p>
      <w:pPr>
        <w:jc w:val="both"/>
      </w:pPr>
      <w:r>
        <w:t xml:space="preserve">      ProducerRecord&lt;Long, AntisocialUserUpdate&gt; record = new ProducerRecord&lt;&gt;(</w:t>
      </w:r>
    </w:p>
    <w:p>
      <w:pPr>
        <w:jc w:val="both"/>
      </w:pPr>
      <w:r>
        <w:t xml:space="preserve">          userUpdatesKafkaTopic,</w:t>
      </w:r>
    </w:p>
    <w:p>
      <w:pPr>
        <w:jc w:val="both"/>
      </w:pPr>
      <w:r>
        <w:t xml:space="preserve">          null,</w:t>
      </w:r>
    </w:p>
    <w:p>
      <w:pPr>
        <w:jc w:val="both"/>
      </w:pPr>
      <w:r>
        <w:t xml:space="preserve">          clock.nowMillis(),</w:t>
      </w:r>
    </w:p>
    <w:p>
      <w:pPr>
        <w:jc w:val="both"/>
      </w:pPr>
      <w:r>
        <w:t xml:space="preserve">          null,</w:t>
      </w:r>
    </w:p>
    <w:p>
      <w:pPr>
        <w:jc w:val="both"/>
      </w:pPr>
      <w:r>
        <w:t xml:space="preserve">          update);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return userUpdatesProducer.send(record).unit();</w:t>
      </w:r>
    </w:p>
    <w:p>
      <w:pPr>
        <w:jc w:val="both"/>
      </w:pPr>
      <w:r>
        <w:t xml:space="preserve">      } catch (Exception e) {</w:t>
      </w:r>
    </w:p>
    <w:p>
      <w:pPr>
        <w:jc w:val="both"/>
      </w:pPr>
      <w:r>
        <w:t xml:space="preserve">        return Future.exception(e);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close() {</w:t>
      </w:r>
    </w:p>
    <w:p>
      <w:pPr>
        <w:jc w:val="both"/>
      </w:pPr>
      <w:r>
        <w:t xml:space="preserve">    userModificationConsumer.close();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Acquire all of the permits, so we know all pending events have been written.</w:t>
      </w:r>
    </w:p>
    <w:p>
      <w:pPr>
        <w:jc w:val="both"/>
      </w:pPr>
      <w:r>
        <w:t xml:space="preserve">      pendingEvents.acquire(MAX_PENDING_EVENTS);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LOG.error("Error shutting down stage",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