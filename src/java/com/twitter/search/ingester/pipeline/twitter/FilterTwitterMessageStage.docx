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com.twitter.search.ingester.pipeline.twitter.filters.IngesterValidMessageFilter;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out Twitter messages meeting some filtering rule.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FilterTwitterMessageStage extends TwitterBaseStage</w:t>
      </w:r>
    </w:p>
    <w:p>
      <w:pPr>
        <w:jc w:val="both"/>
      </w:pPr>
      <w:r>
        <w:t xml:space="preserve">    &lt;TwitterMessage, TwitterMessage&gt; {</w:t>
      </w:r>
    </w:p>
    <w:p>
      <w:pPr>
        <w:jc w:val="both"/>
      </w:pPr>
      <w:r>
        <w:t xml:space="preserve">  private IngesterValidMessageFilter filter = null;</w:t>
      </w:r>
    </w:p>
    <w:p>
      <w:pPr>
        <w:jc w:val="both"/>
      </w:pPr>
      <w:r>
        <w:t xml:space="preserve">  private SearchRateCounter validMessages;</w:t>
      </w:r>
    </w:p>
    <w:p>
      <w:pPr>
        <w:jc w:val="both"/>
      </w:pPr>
      <w:r>
        <w:t xml:space="preserve">  private SearchRateCounter invalidMessages;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validMessages = SearchRateCounter.export(getStageNamePrefix() + "_valid_messages");</w:t>
      </w:r>
    </w:p>
    <w:p>
      <w:pPr>
        <w:jc w:val="both"/>
      </w:pPr>
      <w:r>
        <w:t xml:space="preserve">    invalidMessages = SearchRateCounter.export(getStageNamePrefix() + "_filtered_messages");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{</w:t>
      </w:r>
    </w:p>
    <w:p>
      <w:pPr>
        <w:jc w:val="both"/>
      </w:pPr>
      <w:r>
        <w:t xml:space="preserve">    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{</w:t>
      </w:r>
    </w:p>
    <w:p>
      <w:pPr>
        <w:jc w:val="both"/>
      </w:pPr>
      <w:r>
        <w:t xml:space="preserve">    filter = new IngesterValidMessageFilter(decider);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TwitterMessage)) {</w:t>
      </w:r>
    </w:p>
    <w:p>
      <w:pPr>
        <w:jc w:val="both"/>
      </w:pPr>
      <w:r>
        <w:t xml:space="preserve">      throw new StageException(this, "Object is not a IngesterTwitterMessage: "</w:t>
      </w:r>
    </w:p>
    <w:p>
      <w:pPr>
        <w:jc w:val="both"/>
      </w:pPr>
      <w:r>
        <w:t xml:space="preserve">     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TwitterMessage message = (TwitterMessage) obj;</w:t>
      </w:r>
    </w:p>
    <w:p>
      <w:pPr>
        <w:jc w:val="both"/>
      </w:pPr>
      <w:r>
        <w:t xml:space="preserve">    if (tryToFilter(message)) {</w:t>
      </w:r>
    </w:p>
    <w:p>
      <w:pPr>
        <w:jc w:val="both"/>
      </w:pPr>
      <w:r>
        <w:t xml:space="preserve">      emitAndCount(message);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TwitterMessage innerRunStageV2(TwitterMessage message) {</w:t>
      </w:r>
    </w:p>
    <w:p>
      <w:pPr>
        <w:jc w:val="both"/>
      </w:pPr>
      <w:r>
        <w:t xml:space="preserve">    if (!tryToFilter(message)) {</w:t>
      </w:r>
    </w:p>
    <w:p>
      <w:pPr>
        <w:jc w:val="both"/>
      </w:pPr>
      <w:r>
        <w:t xml:space="preserve">      throw new PipelineStageRuntimeException("Failed to filter, does not have to "</w:t>
      </w:r>
    </w:p>
    <w:p>
      <w:pPr>
        <w:jc w:val="both"/>
      </w:pPr>
      <w:r>
        <w:t xml:space="preserve">      + "pass to the next stage");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tryToFilter(TwitterMessage message) {</w:t>
      </w:r>
    </w:p>
    <w:p>
      <w:pPr>
        <w:jc w:val="both"/>
      </w:pPr>
      <w:r>
        <w:t xml:space="preserve">    boolean ableToFilter = false;</w:t>
      </w:r>
    </w:p>
    <w:p>
      <w:pPr>
        <w:jc w:val="both"/>
      </w:pPr>
      <w:r>
        <w:t xml:space="preserve">    if (message != null &amp;&amp; filter.accepts(message)) {</w:t>
      </w:r>
    </w:p>
    <w:p>
      <w:pPr>
        <w:jc w:val="both"/>
      </w:pPr>
      <w:r>
        <w:t xml:space="preserve">      validMessages.increment();</w:t>
      </w:r>
    </w:p>
    <w:p>
      <w:pPr>
        <w:jc w:val="both"/>
      </w:pPr>
      <w:r>
        <w:t xml:space="preserve">      ableToFilter =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invalidMessages.increment();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ableToFilter;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