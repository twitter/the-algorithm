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java.net.URI;</w:t>
      </w:r>
    </w:p>
    <w:p>
      <w:pPr>
        <w:jc w:val="both"/>
      </w:pPr>
      <w:r>
        <w:t>import java.net.URISyntaxException;</w:t>
      </w:r>
    </w:p>
    <w:p>
      <w:pPr>
        <w:jc w:val="both"/>
      </w:pPr>
      <w:r>
        <w:t>import java.util.Collection;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java.util.HashSet;</w:t>
      </w:r>
    </w:p>
    <w:p>
      <w:pPr>
        <w:jc w:val="both"/>
      </w:pPr>
      <w:r>
        <w:t>import java.util.Locale;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javax.naming.NamingException;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com.google.common.collect.Maps;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org.apache.commons.lang.StringUtils;</w:t>
      </w:r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org.apache.commons.pipeline.validation.ConsumedTypes;</w:t>
      </w:r>
    </w:p>
    <w:p>
      <w:pPr>
        <w:jc w:val="both"/>
      </w:pPr>
      <w:r>
        <w:t>import org.apache.commons.pipeline.validation.ProducesConsumed;</w:t>
      </w:r>
    </w:p>
    <w:p>
      <w:pPr>
        <w:jc w:val="both"/>
      </w:pPr>
      <w:r/>
    </w:p>
    <w:p>
      <w:pPr>
        <w:jc w:val="both"/>
      </w:pPr>
      <w:r>
        <w:t>import com.twitter.common.text.language.LocaleUtil;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com.twitter.search.common.indexing.thriftjava.ThriftExpandedUrl;</w:t>
      </w:r>
    </w:p>
    <w:p>
      <w:pPr>
        <w:jc w:val="both"/>
      </w:pPr>
      <w:r>
        <w:t>import com.twitter.search.common.metrics.Percentile;</w:t>
      </w:r>
    </w:p>
    <w:p>
      <w:pPr>
        <w:jc w:val="both"/>
      </w:pPr>
      <w:r>
        <w:t>import com.twitter.search.common.metrics.PercentileUtil;</w:t>
      </w:r>
    </w:p>
    <w:p>
      <w:pPr>
        <w:jc w:val="both"/>
      </w:pPr>
      <w:r>
        <w:t>import com.twitter.search.common.metrics.RelevanceStats;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com.twitter.search.ingester.model.IngesterTwitterMessage;</w:t>
      </w:r>
    </w:p>
    <w:p>
      <w:pPr>
        <w:jc w:val="both"/>
      </w:pPr>
      <w:r>
        <w:t>import com.twitter.search.ingester.pipeline.util.BatchedElement;</w:t>
      </w:r>
    </w:p>
    <w:p>
      <w:pPr>
        <w:jc w:val="both"/>
      </w:pPr>
      <w:r>
        <w:t>import com.twitter.search.ingester.pipeline.util.PipelineStageException;</w:t>
      </w:r>
    </w:p>
    <w:p>
      <w:pPr>
        <w:jc w:val="both"/>
      </w:pPr>
      <w:r>
        <w:t>import com.twitter.search.ingester.pipeline.wire.WireModule;</w:t>
      </w:r>
    </w:p>
    <w:p>
      <w:pPr>
        <w:jc w:val="both"/>
      </w:pPr>
      <w:r>
        <w:t>import com.twitter.service.spiderduck.gen.MediaTypes;</w:t>
      </w:r>
    </w:p>
    <w:p>
      <w:pPr>
        <w:jc w:val="both"/>
      </w:pPr>
      <w:r>
        <w:t>import com.twitter.util.Duration;</w:t>
      </w:r>
    </w:p>
    <w:p>
      <w:pPr>
        <w:jc w:val="both"/>
      </w:pPr>
      <w:r>
        <w:t>import com.twitter.util.Function;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@ConsumedTypes(IngesterTwitterMessage.class)</w:t>
      </w:r>
    </w:p>
    <w:p>
      <w:pPr>
        <w:jc w:val="both"/>
      </w:pPr>
      <w:r>
        <w:t>@ProducesConsumed</w:t>
      </w:r>
    </w:p>
    <w:p>
      <w:pPr>
        <w:jc w:val="both"/>
      </w:pPr>
      <w:r>
        <w:t>public class ResolveCompressedUrlsBatchedStage extends TwitterBatchedBaseStage</w:t>
      </w:r>
    </w:p>
    <w:p>
      <w:pPr>
        <w:jc w:val="both"/>
      </w:pPr>
      <w:r>
        <w:t xml:space="preserve">    &lt;IngesterTwitterMessage, IngesterTwitterMessage&gt; {</w:t>
      </w:r>
    </w:p>
    <w:p>
      <w:pPr>
        <w:jc w:val="both"/>
      </w:pPr>
      <w:r/>
    </w:p>
    <w:p>
      <w:pPr>
        <w:jc w:val="both"/>
      </w:pPr>
      <w:r>
        <w:t xml:space="preserve">  private static final int PINK_REQUEST_TIMEOUT_MILLIS = 500;</w:t>
      </w:r>
    </w:p>
    <w:p>
      <w:pPr>
        <w:jc w:val="both"/>
      </w:pPr>
      <w:r>
        <w:t xml:space="preserve">  private static final int PINK_REQUEST_RETRIES = 2;</w:t>
      </w:r>
    </w:p>
    <w:p>
      <w:pPr>
        <w:jc w:val="both"/>
      </w:pPr>
      <w:r>
        <w:t xml:space="preserve">  private static final String PINK_REQUESTS_BATCH_SIZE_DECIDER_KEY = "pink_requests_batch_size";</w:t>
      </w:r>
    </w:p>
    <w:p>
      <w:pPr>
        <w:jc w:val="both"/>
      </w:pPr>
      <w:r>
        <w:t xml:space="preserve">  private AsyncPinkUrlsResolver urlResolver;</w:t>
      </w:r>
    </w:p>
    <w:p>
      <w:pPr>
        <w:jc w:val="both"/>
      </w:pPr>
      <w:r>
        <w:t xml:space="preserve">  private int resolveUrlPercentage = 100;</w:t>
      </w:r>
    </w:p>
    <w:p>
      <w:pPr>
        <w:jc w:val="both"/>
      </w:pPr>
      <w:r>
        <w:t xml:space="preserve">  private String pinkClientId;</w:t>
      </w:r>
    </w:p>
    <w:p>
      <w:pPr>
        <w:jc w:val="both"/>
      </w:pPr>
      <w:r>
        <w:t xml:space="preserve">  private SearchDecider searchDecider;</w:t>
      </w:r>
    </w:p>
    <w:p>
      <w:pPr>
        <w:jc w:val="both"/>
      </w:pPr>
      <w:r/>
    </w:p>
    <w:p>
      <w:pPr>
        <w:jc w:val="both"/>
      </w:pPr>
      <w:r>
        <w:t xml:space="preserve">  // The number of URLs that we attempted to resolve.</w:t>
      </w:r>
    </w:p>
    <w:p>
      <w:pPr>
        <w:jc w:val="both"/>
      </w:pPr>
      <w:r>
        <w:t xml:space="preserve">  private SearchRateCounter linksAttempted;</w:t>
      </w:r>
    </w:p>
    <w:p>
      <w:pPr>
        <w:jc w:val="both"/>
      </w:pPr>
      <w:r>
        <w:t xml:space="preserve">  // The number of URLs that were successfully resolved.</w:t>
      </w:r>
    </w:p>
    <w:p>
      <w:pPr>
        <w:jc w:val="both"/>
      </w:pPr>
      <w:r>
        <w:t xml:space="preserve">  private SearchRateCounter linksSucceeded;</w:t>
      </w:r>
    </w:p>
    <w:p>
      <w:pPr>
        <w:jc w:val="both"/>
      </w:pPr>
      <w:r>
        <w:t xml:space="preserve">  // The number of URLs ignored because they are too long.</w:t>
      </w:r>
    </w:p>
    <w:p>
      <w:pPr>
        <w:jc w:val="both"/>
      </w:pPr>
      <w:r>
        <w:t xml:space="preserve">  private SearchRateCounter linksTooLong;</w:t>
      </w:r>
    </w:p>
    <w:p>
      <w:pPr>
        <w:jc w:val="both"/>
      </w:pPr>
      <w:r>
        <w:t xml:space="preserve">  // The number of URLs truncated because they are too long.</w:t>
      </w:r>
    </w:p>
    <w:p>
      <w:pPr>
        <w:jc w:val="both"/>
      </w:pPr>
      <w:r>
        <w:t xml:space="preserve">  private SearchRateCounter linksTruncated;</w:t>
      </w:r>
    </w:p>
    <w:p>
      <w:pPr>
        <w:jc w:val="both"/>
      </w:pPr>
      <w:r/>
    </w:p>
    <w:p>
      <w:pPr>
        <w:jc w:val="both"/>
      </w:pPr>
      <w:r>
        <w:t xml:space="preserve">  // The number of resolved URLs without a media type.</w:t>
      </w:r>
    </w:p>
    <w:p>
      <w:pPr>
        <w:jc w:val="both"/>
      </w:pPr>
      <w:r>
        <w:t xml:space="preserve">  private SearchRateCounter urlsWithoutMediaType;</w:t>
      </w:r>
    </w:p>
    <w:p>
      <w:pPr>
        <w:jc w:val="both"/>
      </w:pPr>
      <w:r>
        <w:t xml:space="preserve">  // The number of resolved URLs with a specific media type.</w:t>
      </w:r>
    </w:p>
    <w:p>
      <w:pPr>
        <w:jc w:val="both"/>
      </w:pPr>
      <w:r>
        <w:t xml:space="preserve">  private final Map&lt;MediaTypes, SearchRateCounter&gt; urlsWithMediaTypeMap =</w:t>
      </w:r>
    </w:p>
    <w:p>
      <w:pPr>
        <w:jc w:val="both"/>
      </w:pPr>
      <w:r>
        <w:t xml:space="preserve">      Maps.newEnumMap(MediaTypes.class);</w:t>
      </w:r>
    </w:p>
    <w:p>
      <w:pPr>
        <w:jc w:val="both"/>
      </w:pPr>
      <w:r/>
    </w:p>
    <w:p>
      <w:pPr>
        <w:jc w:val="both"/>
      </w:pPr>
      <w:r>
        <w:t xml:space="preserve">  // The number of tweets for which all URLs were resolved.</w:t>
      </w:r>
    </w:p>
    <w:p>
      <w:pPr>
        <w:jc w:val="both"/>
      </w:pPr>
      <w:r>
        <w:t xml:space="preserve">  private SearchRateCounter tweetsWithResolvedURLs;</w:t>
      </w:r>
    </w:p>
    <w:p>
      <w:pPr>
        <w:jc w:val="both"/>
      </w:pPr>
      <w:r>
        <w:t xml:space="preserve">  // The number of tweets for which some URLs were not resolved.</w:t>
      </w:r>
    </w:p>
    <w:p>
      <w:pPr>
        <w:jc w:val="both"/>
      </w:pPr>
      <w:r>
        <w:t xml:space="preserve">  private SearchRateCounter tweetsWithUnresolvedURLs;</w:t>
      </w:r>
    </w:p>
    <w:p>
      <w:pPr>
        <w:jc w:val="both"/>
      </w:pPr>
      <w:r/>
    </w:p>
    <w:p>
      <w:pPr>
        <w:jc w:val="both"/>
      </w:pPr>
      <w:r>
        <w:t xml:space="preserve">  // How long it takes to fully resolve all URLs in a tweet.</w:t>
      </w:r>
    </w:p>
    <w:p>
      <w:pPr>
        <w:jc w:val="both"/>
      </w:pPr>
      <w:r>
        <w:t xml:space="preserve">  private Percentile&lt;Long&gt; millisToResolveAllTweetURLs;</w:t>
      </w:r>
    </w:p>
    <w:p>
      <w:pPr>
        <w:jc w:val="both"/>
      </w:pPr>
      <w:r/>
    </w:p>
    <w:p>
      <w:pPr>
        <w:jc w:val="both"/>
      </w:pPr>
      <w:r>
        <w:t xml:space="preserve">  // max age that a tweet can be before passed down the pipeline</w:t>
      </w:r>
    </w:p>
    <w:p>
      <w:pPr>
        <w:jc w:val="both"/>
      </w:pPr>
      <w:r>
        <w:t xml:space="preserve">  private long tweetMaxAgeToResolve;</w:t>
      </w:r>
    </w:p>
    <w:p>
      <w:pPr>
        <w:jc w:val="both"/>
      </w:pPr>
      <w:r/>
    </w:p>
    <w:p>
      <w:pPr>
        <w:jc w:val="both"/>
      </w:pPr>
      <w:r>
        <w:t xml:space="preserve">  // number of times an element is within quota.</w:t>
      </w:r>
    </w:p>
    <w:p>
      <w:pPr>
        <w:jc w:val="both"/>
      </w:pPr>
      <w:r>
        <w:t xml:space="preserve">  private SearchRateCounter numberOfElementsWithinQuota;</w:t>
      </w:r>
    </w:p>
    <w:p>
      <w:pPr>
        <w:jc w:val="both"/>
      </w:pPr>
      <w:r/>
    </w:p>
    <w:p>
      <w:pPr>
        <w:jc w:val="both"/>
      </w:pPr>
      <w:r>
        <w:t xml:space="preserve">  // number of times element is not within quota. If element not within quota, we dont batch.</w:t>
      </w:r>
    </w:p>
    <w:p>
      <w:pPr>
        <w:jc w:val="both"/>
      </w:pPr>
      <w:r>
        <w:t xml:space="preserve">  private SearchRateCounter numberOfElementsNotWithinQuota;</w:t>
      </w:r>
    </w:p>
    <w:p>
      <w:pPr>
        <w:jc w:val="both"/>
      </w:pPr>
      <w:r/>
    </w:p>
    <w:p>
      <w:pPr>
        <w:jc w:val="both"/>
      </w:pPr>
      <w:r>
        <w:t xml:space="preserve">  // number of times element has urls.</w:t>
      </w:r>
    </w:p>
    <w:p>
      <w:pPr>
        <w:jc w:val="both"/>
      </w:pPr>
      <w:r>
        <w:t xml:space="preserve">  private SearchRateCounter numberOfElementsWithUrls;</w:t>
      </w:r>
    </w:p>
    <w:p>
      <w:pPr>
        <w:jc w:val="both"/>
      </w:pPr>
      <w:r/>
    </w:p>
    <w:p>
      <w:pPr>
        <w:jc w:val="both"/>
      </w:pPr>
      <w:r>
        <w:t xml:space="preserve">  // number of times element does not have urls. If element does not have URL, we dont batch.</w:t>
      </w:r>
    </w:p>
    <w:p>
      <w:pPr>
        <w:jc w:val="both"/>
      </w:pPr>
      <w:r>
        <w:t xml:space="preserve">  private SearchRateCounter numberOfElementsWithoutUrls;</w:t>
      </w:r>
    </w:p>
    <w:p>
      <w:pPr>
        <w:jc w:val="both"/>
      </w:pPr>
      <w:r/>
    </w:p>
    <w:p>
      <w:pPr>
        <w:jc w:val="both"/>
      </w:pPr>
      <w:r>
        <w:t xml:space="preserve">  // number of calls to needsToBeBatched method.</w:t>
      </w:r>
    </w:p>
    <w:p>
      <w:pPr>
        <w:jc w:val="both"/>
      </w:pPr>
      <w:r>
        <w:t xml:space="preserve">  private SearchRateCounter numberOfCallsToNeedsToBeBatched;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public void setTweetMaxAgeToResolve(long tweetMaxAgeToResolve) {</w:t>
      </w:r>
    </w:p>
    <w:p>
      <w:pPr>
        <w:jc w:val="both"/>
      </w:pPr>
      <w:r>
        <w:t xml:space="preserve">    this.tweetMaxAgeToResolve = tweetMaxAgeToResolve;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Class&lt;IngesterTwitterMessage&gt; getQueueObjectType() {</w:t>
      </w:r>
    </w:p>
    <w:p>
      <w:pPr>
        <w:jc w:val="both"/>
      </w:pPr>
      <w:r>
        <w:t xml:space="preserve">    return IngesterTwitterMessage.class;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boolean needsToBeBatched(IngesterTwitterMessage element) {</w:t>
      </w:r>
    </w:p>
    <w:p>
      <w:pPr>
        <w:jc w:val="both"/>
      </w:pPr>
      <w:r>
        <w:t xml:space="preserve">    numberOfCallsToNeedsToBeBatched.increment();</w:t>
      </w:r>
    </w:p>
    <w:p>
      <w:pPr>
        <w:jc w:val="both"/>
      </w:pPr>
      <w:r>
        <w:t xml:space="preserve">    boolean isWithinQuota = (element.getId() % 100) &lt; resolveUrlPercentage;</w:t>
      </w:r>
    </w:p>
    <w:p>
      <w:pPr>
        <w:jc w:val="both"/>
      </w:pPr>
      <w:r/>
    </w:p>
    <w:p>
      <w:pPr>
        <w:jc w:val="both"/>
      </w:pPr>
      <w:r>
        <w:t xml:space="preserve">    if (isWithinQuota) {</w:t>
      </w:r>
    </w:p>
    <w:p>
      <w:pPr>
        <w:jc w:val="both"/>
      </w:pPr>
      <w:r>
        <w:t xml:space="preserve">      this.numberOfElementsWithinQuota.increment();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this.numberOfElementsNotWithinQuota.increment();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boolean hasUrls = !element.getExpandedUrlMap().isEmpty();</w:t>
      </w:r>
    </w:p>
    <w:p>
      <w:pPr>
        <w:jc w:val="both"/>
      </w:pPr>
      <w:r/>
    </w:p>
    <w:p>
      <w:pPr>
        <w:jc w:val="both"/>
      </w:pPr>
      <w:r>
        <w:t xml:space="preserve">    if (hasUrls) {</w:t>
      </w:r>
    </w:p>
    <w:p>
      <w:pPr>
        <w:jc w:val="both"/>
      </w:pPr>
      <w:r>
        <w:t xml:space="preserve">      this.numberOfElementsWithUrls.increment();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this.numberOfElementsWithoutUrls.increment();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hasUrls &amp;&amp; isWithinQuota;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Identity transformation. T and U types are the same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IngesterTwitterMessage transform(IngesterTwitterMessage element) {</w:t>
      </w:r>
    </w:p>
    <w:p>
      <w:pPr>
        <w:jc w:val="both"/>
      </w:pPr>
      <w:r>
        <w:t xml:space="preserve">    return element;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initStats() {</w:t>
      </w:r>
    </w:p>
    <w:p>
      <w:pPr>
        <w:jc w:val="both"/>
      </w:pPr>
      <w:r>
        <w:t xml:space="preserve">    super.initStats();</w:t>
      </w:r>
    </w:p>
    <w:p>
      <w:pPr>
        <w:jc w:val="both"/>
      </w:pPr>
      <w:r>
        <w:t xml:space="preserve">    commonInnerSetupStats();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innerSetupStats() {</w:t>
      </w:r>
    </w:p>
    <w:p>
      <w:pPr>
        <w:jc w:val="both"/>
      </w:pPr>
      <w:r>
        <w:t xml:space="preserve">    super.innerSetupStats();</w:t>
      </w:r>
    </w:p>
    <w:p>
      <w:pPr>
        <w:jc w:val="both"/>
      </w:pPr>
      <w:r>
        <w:t xml:space="preserve">    commonInnerSetupStats();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commonInnerSetupStats() {</w:t>
      </w:r>
    </w:p>
    <w:p>
      <w:pPr>
        <w:jc w:val="both"/>
      </w:pPr>
      <w:r>
        <w:t xml:space="preserve">    linksAttempted = RelevanceStats.exportRate(getStageNamePrefix() + "_num_links_attempted");</w:t>
      </w:r>
    </w:p>
    <w:p>
      <w:pPr>
        <w:jc w:val="both"/>
      </w:pPr>
      <w:r>
        <w:t xml:space="preserve">    linksSucceeded = RelevanceStats.exportRate(getStageNamePrefix() + "_num_links_succeeded");</w:t>
      </w:r>
    </w:p>
    <w:p>
      <w:pPr>
        <w:jc w:val="both"/>
      </w:pPr>
      <w:r>
        <w:t xml:space="preserve">    linksTooLong = RelevanceStats.exportRate(getStageNamePrefix() + "_num_links_toolong");</w:t>
      </w:r>
    </w:p>
    <w:p>
      <w:pPr>
        <w:jc w:val="both"/>
      </w:pPr>
      <w:r>
        <w:t xml:space="preserve">    linksTruncated = RelevanceStats.exportRate(getStageNamePrefix() + "_num_links_truncated");</w:t>
      </w:r>
    </w:p>
    <w:p>
      <w:pPr>
        <w:jc w:val="both"/>
      </w:pPr>
      <w:r/>
    </w:p>
    <w:p>
      <w:pPr>
        <w:jc w:val="both"/>
      </w:pPr>
      <w:r>
        <w:t xml:space="preserve">    urlsWithoutMediaType = RelevanceStats.exportRate(</w:t>
      </w:r>
    </w:p>
    <w:p>
      <w:pPr>
        <w:jc w:val="both"/>
      </w:pPr>
      <w:r>
        <w:t xml:space="preserve">        getStageNamePrefix() + "_urls_without_media_type");</w:t>
      </w:r>
    </w:p>
    <w:p>
      <w:pPr>
        <w:jc w:val="both"/>
      </w:pPr>
      <w:r/>
    </w:p>
    <w:p>
      <w:pPr>
        <w:jc w:val="both"/>
      </w:pPr>
      <w:r>
        <w:t xml:space="preserve">    for (MediaTypes mediaType : MediaTypes.values()) {</w:t>
      </w:r>
    </w:p>
    <w:p>
      <w:pPr>
        <w:jc w:val="both"/>
      </w:pPr>
      <w:r>
        <w:t xml:space="preserve">      urlsWithMediaTypeMap.put(</w:t>
      </w:r>
    </w:p>
    <w:p>
      <w:pPr>
        <w:jc w:val="both"/>
      </w:pPr>
      <w:r>
        <w:t xml:space="preserve">          mediaType,</w:t>
      </w:r>
    </w:p>
    <w:p>
      <w:pPr>
        <w:jc w:val="both"/>
      </w:pPr>
      <w:r>
        <w:t xml:space="preserve">          RelevanceStats.exportRate(</w:t>
      </w:r>
    </w:p>
    <w:p>
      <w:pPr>
        <w:jc w:val="both"/>
      </w:pPr>
      <w:r>
        <w:t xml:space="preserve">              getStageNamePrefix() + "_urls_with_media_type_" + mediaType.name().toLowerCase()));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tweetsWithResolvedURLs = RelevanceStats.exportRate(</w:t>
      </w:r>
    </w:p>
    <w:p>
      <w:pPr>
        <w:jc w:val="both"/>
      </w:pPr>
      <w:r>
        <w:t xml:space="preserve">        getStageNamePrefix() + "_num_tweets_with_resolved_urls");</w:t>
      </w:r>
    </w:p>
    <w:p>
      <w:pPr>
        <w:jc w:val="both"/>
      </w:pPr>
      <w:r>
        <w:t xml:space="preserve">    tweetsWithUnresolvedURLs = RelevanceStats.exportRate(</w:t>
      </w:r>
    </w:p>
    <w:p>
      <w:pPr>
        <w:jc w:val="both"/>
      </w:pPr>
      <w:r>
        <w:t xml:space="preserve">        getStageNamePrefix() + "_num_tweets_with_unresolved_urls");</w:t>
      </w:r>
    </w:p>
    <w:p>
      <w:pPr>
        <w:jc w:val="both"/>
      </w:pPr>
      <w:r/>
    </w:p>
    <w:p>
      <w:pPr>
        <w:jc w:val="both"/>
      </w:pPr>
      <w:r>
        <w:t xml:space="preserve">    millisToResolveAllTweetURLs = PercentileUtil.createPercentile(</w:t>
      </w:r>
    </w:p>
    <w:p>
      <w:pPr>
        <w:jc w:val="both"/>
      </w:pPr>
      <w:r>
        <w:t xml:space="preserve">        getStageNamePrefix() + "_millis_to_resolve_all_tweet_urls");</w:t>
      </w:r>
    </w:p>
    <w:p>
      <w:pPr>
        <w:jc w:val="both"/>
      </w:pPr>
      <w:r/>
    </w:p>
    <w:p>
      <w:pPr>
        <w:jc w:val="both"/>
      </w:pPr>
      <w:r>
        <w:t xml:space="preserve">    numberOfCallsToNeedsToBeBatched = SearchRateCounter.export(getStageNamePrefix()</w:t>
      </w:r>
    </w:p>
    <w:p>
      <w:pPr>
        <w:jc w:val="both"/>
      </w:pPr>
      <w:r>
        <w:t xml:space="preserve">        + "_calls_to_needsToBeBatched");</w:t>
      </w:r>
    </w:p>
    <w:p>
      <w:pPr>
        <w:jc w:val="both"/>
      </w:pPr>
      <w:r/>
    </w:p>
    <w:p>
      <w:pPr>
        <w:jc w:val="both"/>
      </w:pPr>
      <w:r>
        <w:t xml:space="preserve">    numberOfElementsWithinQuota = SearchRateCounter.export(getStageNamePrefix()</w:t>
      </w:r>
    </w:p>
    <w:p>
      <w:pPr>
        <w:jc w:val="both"/>
      </w:pPr>
      <w:r>
        <w:t xml:space="preserve">        + "_is_within_quota");</w:t>
      </w:r>
    </w:p>
    <w:p>
      <w:pPr>
        <w:jc w:val="both"/>
      </w:pPr>
      <w:r/>
    </w:p>
    <w:p>
      <w:pPr>
        <w:jc w:val="both"/>
      </w:pPr>
      <w:r>
        <w:t xml:space="preserve">    numberOfElementsNotWithinQuota = SearchRateCounter.export(getStageNamePrefix()</w:t>
      </w:r>
    </w:p>
    <w:p>
      <w:pPr>
        <w:jc w:val="both"/>
      </w:pPr>
      <w:r>
        <w:t xml:space="preserve">        + "_is_not_within_quota");</w:t>
      </w:r>
    </w:p>
    <w:p>
      <w:pPr>
        <w:jc w:val="both"/>
      </w:pPr>
      <w:r/>
    </w:p>
    <w:p>
      <w:pPr>
        <w:jc w:val="both"/>
      </w:pPr>
      <w:r>
        <w:t xml:space="preserve">    numberOfElementsWithUrls = SearchRateCounter.export(getStageNamePrefix()</w:t>
      </w:r>
    </w:p>
    <w:p>
      <w:pPr>
        <w:jc w:val="both"/>
      </w:pPr>
      <w:r>
        <w:t xml:space="preserve">        + "_has_urls");</w:t>
      </w:r>
    </w:p>
    <w:p>
      <w:pPr>
        <w:jc w:val="both"/>
      </w:pPr>
      <w:r/>
    </w:p>
    <w:p>
      <w:pPr>
        <w:jc w:val="both"/>
      </w:pPr>
      <w:r>
        <w:t xml:space="preserve">    numberOfElementsWithoutUrls = SearchRateCounter.export(getStageNamePrefix()</w:t>
      </w:r>
    </w:p>
    <w:p>
      <w:pPr>
        <w:jc w:val="both"/>
      </w:pPr>
      <w:r>
        <w:t xml:space="preserve">        + "_does_not_have_urls");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doInnerPreprocess() throws StageException, NamingException {</w:t>
      </w:r>
    </w:p>
    <w:p>
      <w:pPr>
        <w:jc w:val="both"/>
      </w:pPr>
      <w:r>
        <w:t xml:space="preserve">    searchDecider = new SearchDecider(decider);</w:t>
      </w:r>
    </w:p>
    <w:p>
      <w:pPr>
        <w:jc w:val="both"/>
      </w:pPr>
      <w:r>
        <w:t xml:space="preserve">    // We need to call this after assigning searchDecider because our updateBatchSize function</w:t>
      </w:r>
    </w:p>
    <w:p>
      <w:pPr>
        <w:jc w:val="both"/>
      </w:pPr>
      <w:r>
        <w:t xml:space="preserve">    // depends on the searchDecider.</w:t>
      </w:r>
    </w:p>
    <w:p>
      <w:pPr>
        <w:jc w:val="both"/>
      </w:pPr>
      <w:r>
        <w:t xml:space="preserve">    super.doInnerPreprocess();</w:t>
      </w:r>
    </w:p>
    <w:p>
      <w:pPr>
        <w:jc w:val="both"/>
      </w:pPr>
      <w:r>
        <w:t xml:space="preserve">    commonInnerSetup();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innerSetup() throws PipelineStageException, NamingException {</w:t>
      </w:r>
    </w:p>
    <w:p>
      <w:pPr>
        <w:jc w:val="both"/>
      </w:pPr>
      <w:r>
        <w:t xml:space="preserve">    searchDecider = new SearchDecider(decider);</w:t>
      </w:r>
    </w:p>
    <w:p>
      <w:pPr>
        <w:jc w:val="both"/>
      </w:pPr>
      <w:r>
        <w:t xml:space="preserve">    // We need to call this after assigning searchDecider because our updateBatchSize function</w:t>
      </w:r>
    </w:p>
    <w:p>
      <w:pPr>
        <w:jc w:val="both"/>
      </w:pPr>
      <w:r>
        <w:t xml:space="preserve">    // depends on the searchDecider.</w:t>
      </w:r>
    </w:p>
    <w:p>
      <w:pPr>
        <w:jc w:val="both"/>
      </w:pPr>
      <w:r>
        <w:t xml:space="preserve">    super.innerSetup();</w:t>
      </w:r>
    </w:p>
    <w:p>
      <w:pPr>
        <w:jc w:val="both"/>
      </w:pPr>
      <w:r>
        <w:t xml:space="preserve">    commonInnerSetup();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commonInnerSetup() throws NamingException {</w:t>
      </w:r>
    </w:p>
    <w:p>
      <w:pPr>
        <w:jc w:val="both"/>
      </w:pPr>
      <w:r>
        <w:t xml:space="preserve">    Preconditions.checkNotNull(pinkClientId);</w:t>
      </w:r>
    </w:p>
    <w:p>
      <w:pPr>
        <w:jc w:val="both"/>
      </w:pPr>
      <w:r>
        <w:t xml:space="preserve">    urlResolver = new AsyncPinkUrlsResolver(</w:t>
      </w:r>
    </w:p>
    <w:p>
      <w:pPr>
        <w:jc w:val="both"/>
      </w:pPr>
      <w:r>
        <w:t xml:space="preserve">        WireModule</w:t>
      </w:r>
    </w:p>
    <w:p>
      <w:pPr>
        <w:jc w:val="both"/>
      </w:pPr>
      <w:r>
        <w:t xml:space="preserve">            .getWireModule()</w:t>
      </w:r>
    </w:p>
    <w:p>
      <w:pPr>
        <w:jc w:val="both"/>
      </w:pPr>
      <w:r>
        <w:t xml:space="preserve">            .getStorer(Duration.fromMilliseconds(PINK_REQUEST_TIMEOUT_MILLIS),</w:t>
      </w:r>
    </w:p>
    <w:p>
      <w:pPr>
        <w:jc w:val="both"/>
      </w:pPr>
      <w:r>
        <w:t xml:space="preserve">                PINK_REQUEST_RETRIES),</w:t>
      </w:r>
    </w:p>
    <w:p>
      <w:pPr>
        <w:jc w:val="both"/>
      </w:pPr>
      <w:r>
        <w:t xml:space="preserve">        pinkClientId);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Future&lt;Collection&lt;IngesterTwitterMessage&gt;&gt; innerProcessBatch(Collection&lt;BatchedElement</w:t>
      </w:r>
    </w:p>
    <w:p>
      <w:pPr>
        <w:jc w:val="both"/>
      </w:pPr>
      <w:r>
        <w:t xml:space="preserve">      &lt;IngesterTwitterMessage, IngesterTwitterMessage&gt;&gt; batch) {</w:t>
      </w:r>
    </w:p>
    <w:p>
      <w:pPr>
        <w:jc w:val="both"/>
      </w:pPr>
      <w:r>
        <w:t xml:space="preserve">    // Batch urls</w:t>
      </w:r>
    </w:p>
    <w:p>
      <w:pPr>
        <w:jc w:val="both"/>
      </w:pPr>
      <w:r>
        <w:t xml:space="preserve">    Map&lt;String, Set&lt;IngesterTwitterMessage&gt;&gt; urlToTweetsMap = createUrlToTweetMap(batch);</w:t>
      </w:r>
    </w:p>
    <w:p>
      <w:pPr>
        <w:jc w:val="both"/>
      </w:pPr>
      <w:r/>
    </w:p>
    <w:p>
      <w:pPr>
        <w:jc w:val="both"/>
      </w:pPr>
      <w:r>
        <w:t xml:space="preserve">    Set&lt;String&gt; urlsToResolve = urlToTweetsMap.keySet();</w:t>
      </w:r>
    </w:p>
    <w:p>
      <w:pPr>
        <w:jc w:val="both"/>
      </w:pPr>
      <w:r/>
    </w:p>
    <w:p>
      <w:pPr>
        <w:jc w:val="both"/>
      </w:pPr>
      <w:r>
        <w:t xml:space="preserve">    updateBatchSize();</w:t>
      </w:r>
    </w:p>
    <w:p>
      <w:pPr>
        <w:jc w:val="both"/>
      </w:pPr>
      <w:r/>
    </w:p>
    <w:p>
      <w:pPr>
        <w:jc w:val="both"/>
      </w:pPr>
      <w:r>
        <w:t xml:space="preserve">    linksAttempted.increment(batch.size());</w:t>
      </w:r>
    </w:p>
    <w:p>
      <w:pPr>
        <w:jc w:val="both"/>
      </w:pPr>
      <w:r>
        <w:t xml:space="preserve">    // Do the lookup</w:t>
      </w:r>
    </w:p>
    <w:p>
      <w:pPr>
        <w:jc w:val="both"/>
      </w:pPr>
      <w:r>
        <w:t xml:space="preserve">    return urlResolver.resolveUrls(urlsToResolve).map(processResolvedUrlsFunction(batch));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updateBatchSize() {</w:t>
      </w:r>
    </w:p>
    <w:p>
      <w:pPr>
        <w:jc w:val="both"/>
      </w:pPr>
      <w:r>
        <w:t xml:space="preserve">    // update batch based on decider</w:t>
      </w:r>
    </w:p>
    <w:p>
      <w:pPr>
        <w:jc w:val="both"/>
      </w:pPr>
      <w:r>
        <w:t xml:space="preserve">    int decidedBatchSize = searchDecider.featureExists(PINK_REQUESTS_BATCH_SIZE_DECIDER_KEY)</w:t>
      </w:r>
    </w:p>
    <w:p>
      <w:pPr>
        <w:jc w:val="both"/>
      </w:pPr>
      <w:r>
        <w:t xml:space="preserve">        ? searchDecider.getAvailability(PINK_REQUESTS_BATCH_SIZE_DECIDER_KEY)</w:t>
      </w:r>
    </w:p>
    <w:p>
      <w:pPr>
        <w:jc w:val="both"/>
      </w:pPr>
      <w:r>
        <w:t xml:space="preserve">        : batchSize;</w:t>
      </w:r>
    </w:p>
    <w:p>
      <w:pPr>
        <w:jc w:val="both"/>
      </w:pPr>
      <w:r/>
    </w:p>
    <w:p>
      <w:pPr>
        <w:jc w:val="both"/>
      </w:pPr>
      <w:r>
        <w:t xml:space="preserve">    setBatchedStageBatchSize(decidedBatchSize);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//if not all urls for a message where resolved re-enqueue until maxAge is reached</w:t>
      </w:r>
    </w:p>
    <w:p>
      <w:pPr>
        <w:jc w:val="both"/>
      </w:pPr>
      <w:r>
        <w:t xml:space="preserve">  private Function&lt;Map&lt;String, ResolveCompressedUrlsUtils.UrlInfo&gt;,</w:t>
      </w:r>
    </w:p>
    <w:p>
      <w:pPr>
        <w:jc w:val="both"/>
      </w:pPr>
      <w:r>
        <w:t xml:space="preserve">      Collection&lt;IngesterTwitterMessage&gt;&gt;</w:t>
      </w:r>
    </w:p>
    <w:p>
      <w:pPr>
        <w:jc w:val="both"/>
      </w:pPr>
      <w:r>
        <w:t xml:space="preserve">  processResolvedUrlsFunction(Collection&lt;BatchedElement&lt;IngesterTwitterMessage,</w:t>
      </w:r>
    </w:p>
    <w:p>
      <w:pPr>
        <w:jc w:val="both"/>
      </w:pPr>
      <w:r>
        <w:t xml:space="preserve">      IngesterTwitterMessage&gt;&gt; batch) {</w:t>
      </w:r>
    </w:p>
    <w:p>
      <w:pPr>
        <w:jc w:val="both"/>
      </w:pPr>
      <w:r>
        <w:t xml:space="preserve">    return Function.func(resolvedUrls -&gt; {</w:t>
      </w:r>
    </w:p>
    <w:p>
      <w:pPr>
        <w:jc w:val="both"/>
      </w:pPr>
      <w:r>
        <w:t xml:space="preserve">      linksSucceeded.increment(resolvedUrls.size());</w:t>
      </w:r>
    </w:p>
    <w:p>
      <w:pPr>
        <w:jc w:val="both"/>
      </w:pPr>
      <w:r/>
    </w:p>
    <w:p>
      <w:pPr>
        <w:jc w:val="both"/>
      </w:pPr>
      <w:r>
        <w:t xml:space="preserve">      for (ResolveCompressedUrlsUtils.UrlInfo urlInfo : resolvedUrls.values()) {</w:t>
      </w:r>
    </w:p>
    <w:p>
      <w:pPr>
        <w:jc w:val="both"/>
      </w:pPr>
      <w:r>
        <w:t xml:space="preserve">        if (urlInfo.mediaType != null) {</w:t>
      </w:r>
    </w:p>
    <w:p>
      <w:pPr>
        <w:jc w:val="both"/>
      </w:pPr>
      <w:r>
        <w:t xml:space="preserve">          urlsWithMediaTypeMap.get(urlInfo.mediaType).increment();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urlsWithoutMediaType.increment();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Set&lt;IngesterTwitterMessage&gt; successfulTweets = Sets.newHashSet();</w:t>
      </w:r>
    </w:p>
    <w:p>
      <w:pPr>
        <w:jc w:val="both"/>
      </w:pPr>
      <w:r/>
    </w:p>
    <w:p>
      <w:pPr>
        <w:jc w:val="both"/>
      </w:pPr>
      <w:r>
        <w:t xml:space="preserve">      for (BatchedElement&lt;IngesterTwitterMessage, IngesterTwitterMessage&gt; batchedElement : batch) {</w:t>
      </w:r>
    </w:p>
    <w:p>
      <w:pPr>
        <w:jc w:val="both"/>
      </w:pPr>
      <w:r>
        <w:t xml:space="preserve">        IngesterTwitterMessage message = batchedElement.getItem();</w:t>
      </w:r>
    </w:p>
    <w:p>
      <w:pPr>
        <w:jc w:val="both"/>
      </w:pPr>
      <w:r>
        <w:t xml:space="preserve">        Set&lt;String&gt; tweetUrls = message.getExpandedUrlMap().keySet();</w:t>
      </w:r>
    </w:p>
    <w:p>
      <w:pPr>
        <w:jc w:val="both"/>
      </w:pPr>
      <w:r/>
    </w:p>
    <w:p>
      <w:pPr>
        <w:jc w:val="both"/>
      </w:pPr>
      <w:r>
        <w:t xml:space="preserve">        int resolvedUrlCounter = 0;</w:t>
      </w:r>
    </w:p>
    <w:p>
      <w:pPr>
        <w:jc w:val="both"/>
      </w:pPr>
      <w:r/>
    </w:p>
    <w:p>
      <w:pPr>
        <w:jc w:val="both"/>
      </w:pPr>
      <w:r>
        <w:t xml:space="preserve">        for (String url : tweetUrls) {</w:t>
      </w:r>
    </w:p>
    <w:p>
      <w:pPr>
        <w:jc w:val="both"/>
      </w:pPr>
      <w:r>
        <w:t xml:space="preserve">          ResolveCompressedUrlsUtils.UrlInfo urlInfo = resolvedUrls.get(url);</w:t>
      </w:r>
    </w:p>
    <w:p>
      <w:pPr>
        <w:jc w:val="both"/>
      </w:pPr>
      <w:r/>
    </w:p>
    <w:p>
      <w:pPr>
        <w:jc w:val="both"/>
      </w:pPr>
      <w:r>
        <w:t xml:space="preserve">          // if the url didn't resolve move on to the next one, this might trigger a re-enqueue</w:t>
      </w:r>
    </w:p>
    <w:p>
      <w:pPr>
        <w:jc w:val="both"/>
      </w:pPr>
      <w:r>
        <w:t xml:space="preserve">          // if the tweet is still kind of new. But we want to process the rest for when that</w:t>
      </w:r>
    </w:p>
    <w:p>
      <w:pPr>
        <w:jc w:val="both"/>
      </w:pPr>
      <w:r>
        <w:t xml:space="preserve">          // is not the case and we are going to end up passing it to the next stage</w:t>
      </w:r>
    </w:p>
    <w:p>
      <w:pPr>
        <w:jc w:val="both"/>
      </w:pPr>
      <w:r>
        <w:t xml:space="preserve">          if (urlInfo == null) {</w:t>
      </w:r>
    </w:p>
    <w:p>
      <w:pPr>
        <w:jc w:val="both"/>
      </w:pPr>
      <w:r>
        <w:t xml:space="preserve">            continue;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String resolvedUrl = urlInfo.resolvedUrl;</w:t>
      </w:r>
    </w:p>
    <w:p>
      <w:pPr>
        <w:jc w:val="both"/>
      </w:pPr>
      <w:r>
        <w:t xml:space="preserve">          Locale locale = urlInfo.language == null ? null</w:t>
      </w:r>
    </w:p>
    <w:p>
      <w:pPr>
        <w:jc w:val="both"/>
      </w:pPr>
      <w:r>
        <w:t xml:space="preserve">              : LocaleUtil.getLocaleOf(urlInfo.language);</w:t>
      </w:r>
    </w:p>
    <w:p>
      <w:pPr>
        <w:jc w:val="both"/>
      </w:pPr>
      <w:r/>
    </w:p>
    <w:p>
      <w:pPr>
        <w:jc w:val="both"/>
      </w:pPr>
      <w:r>
        <w:t xml:space="preserve">          if (StringUtils.isNotBlank(resolvedUrl)) {</w:t>
      </w:r>
    </w:p>
    <w:p>
      <w:pPr>
        <w:jc w:val="both"/>
      </w:pPr>
      <w:r>
        <w:t xml:space="preserve">            ThriftExpandedUrl expandedUrl = message.getExpandedUrlMap().get(url);</w:t>
      </w:r>
    </w:p>
    <w:p>
      <w:pPr>
        <w:jc w:val="both"/>
      </w:pPr>
      <w:r>
        <w:t xml:space="preserve">            resolvedUrlCounter += 1;</w:t>
      </w:r>
    </w:p>
    <w:p>
      <w:pPr>
        <w:jc w:val="both"/>
      </w:pPr>
      <w:r>
        <w:t xml:space="preserve">            enrichTweetWithUrlInfo(message, expandedUrl, urlInfo, locale);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long tweetMessageAge = clock.nowMillis() - message.getDate().getTime();</w:t>
      </w:r>
    </w:p>
    <w:p>
      <w:pPr>
        <w:jc w:val="both"/>
      </w:pPr>
      <w:r/>
    </w:p>
    <w:p>
      <w:pPr>
        <w:jc w:val="both"/>
      </w:pPr>
      <w:r>
        <w:t xml:space="preserve">        if (resolvedUrlCounter == tweetUrls.size()) {</w:t>
      </w:r>
    </w:p>
    <w:p>
      <w:pPr>
        <w:jc w:val="both"/>
      </w:pPr>
      <w:r>
        <w:t xml:space="preserve">          millisToResolveAllTweetURLs.record(tweetMessageAge);</w:t>
      </w:r>
    </w:p>
    <w:p>
      <w:pPr>
        <w:jc w:val="both"/>
      </w:pPr>
      <w:r>
        <w:t xml:space="preserve">          tweetsWithResolvedURLs.increment();</w:t>
      </w:r>
    </w:p>
    <w:p>
      <w:pPr>
        <w:jc w:val="both"/>
      </w:pPr>
      <w:r>
        <w:t xml:space="preserve">          successfulTweets.add(message);</w:t>
      </w:r>
    </w:p>
    <w:p>
      <w:pPr>
        <w:jc w:val="both"/>
      </w:pPr>
      <w:r>
        <w:t xml:space="preserve">        } else if (tweetMessageAge &gt; tweetMaxAgeToResolve) {</w:t>
      </w:r>
    </w:p>
    <w:p>
      <w:pPr>
        <w:jc w:val="both"/>
      </w:pPr>
      <w:r>
        <w:t xml:space="preserve">          tweetsWithUnresolvedURLs.increment();</w:t>
      </w:r>
    </w:p>
    <w:p>
      <w:pPr>
        <w:jc w:val="both"/>
      </w:pPr>
      <w:r>
        <w:t xml:space="preserve">          successfulTweets.add(message);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//re-enqueue if all urls weren't resolved and the tweet is younger than maxAge</w:t>
      </w:r>
    </w:p>
    <w:p>
      <w:pPr>
        <w:jc w:val="both"/>
      </w:pPr>
      <w:r>
        <w:t xml:space="preserve">          reEnqueueAndRetry(batchedElement);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successfulTweets;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Map&lt;String, Set&lt;IngesterTwitterMessage&gt;&gt; createUrlToTweetMap(</w:t>
      </w:r>
    </w:p>
    <w:p>
      <w:pPr>
        <w:jc w:val="both"/>
      </w:pPr>
      <w:r>
        <w:t xml:space="preserve">      Collection&lt;BatchedElement&lt;IngesterTwitterMessage, IngesterTwitterMessage&gt;&gt; batch) {</w:t>
      </w:r>
    </w:p>
    <w:p>
      <w:pPr>
        <w:jc w:val="both"/>
      </w:pPr>
      <w:r>
        <w:t xml:space="preserve">    Map&lt;String, Set&lt;IngesterTwitterMessage&gt;&gt; urlToTweetsMap = Maps.newHashMap();</w:t>
      </w:r>
    </w:p>
    <w:p>
      <w:pPr>
        <w:jc w:val="both"/>
      </w:pPr>
      <w:r>
        <w:t xml:space="preserve">    for (BatchedElement&lt;IngesterTwitterMessage, IngesterTwitterMessage&gt; batchedElement : batch) {</w:t>
      </w:r>
    </w:p>
    <w:p>
      <w:pPr>
        <w:jc w:val="both"/>
      </w:pPr>
      <w:r>
        <w:t xml:space="preserve">      IngesterTwitterMessage message = batchedElement.getItem();</w:t>
      </w:r>
    </w:p>
    <w:p>
      <w:pPr>
        <w:jc w:val="both"/>
      </w:pPr>
      <w:r>
        <w:t xml:space="preserve">      for (String originalUrl : message.getExpandedUrlMap().keySet()) {</w:t>
      </w:r>
    </w:p>
    <w:p>
      <w:pPr>
        <w:jc w:val="both"/>
      </w:pPr>
      <w:r>
        <w:t xml:space="preserve">        Set&lt;IngesterTwitterMessage&gt; messages = urlToTweetsMap.get(originalUrl);</w:t>
      </w:r>
    </w:p>
    <w:p>
      <w:pPr>
        <w:jc w:val="both"/>
      </w:pPr>
      <w:r>
        <w:t xml:space="preserve">        if (messages == null) {</w:t>
      </w:r>
    </w:p>
    <w:p>
      <w:pPr>
        <w:jc w:val="both"/>
      </w:pPr>
      <w:r>
        <w:t xml:space="preserve">          messages = new HashSet&lt;&gt;();</w:t>
      </w:r>
    </w:p>
    <w:p>
      <w:pPr>
        <w:jc w:val="both"/>
      </w:pPr>
      <w:r>
        <w:t xml:space="preserve">          urlToTweetsMap.put(originalUrl, messages);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messages.add(message);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Collections.unmodifiableMap(urlToTweetsMap);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enrich the twitterMessage with the resolvedCounter Urls.</w:t>
      </w:r>
    </w:p>
    <w:p>
      <w:pPr>
        <w:jc w:val="both"/>
      </w:pPr>
      <w:r>
        <w:t xml:space="preserve">  private void enrichTweetWithUrlInfo(IngesterTwitterMessage message,</w:t>
      </w:r>
    </w:p>
    <w:p>
      <w:pPr>
        <w:jc w:val="both"/>
      </w:pPr>
      <w:r>
        <w:t xml:space="preserve">                                      ThriftExpandedUrl expandedUrl,</w:t>
      </w:r>
    </w:p>
    <w:p>
      <w:pPr>
        <w:jc w:val="both"/>
      </w:pPr>
      <w:r>
        <w:t xml:space="preserve">                                      ResolveCompressedUrlsUtils.UrlInfo urlInfo,</w:t>
      </w:r>
    </w:p>
    <w:p>
      <w:pPr>
        <w:jc w:val="both"/>
      </w:pPr>
      <w:r>
        <w:t xml:space="preserve">                                      Locale locale) {</w:t>
      </w:r>
    </w:p>
    <w:p>
      <w:pPr>
        <w:jc w:val="both"/>
      </w:pPr>
      <w:r>
        <w:t xml:space="preserve">    String truncatedUrl = maybeTruncate(urlInfo.resolvedUrl);</w:t>
      </w:r>
    </w:p>
    <w:p>
      <w:pPr>
        <w:jc w:val="both"/>
      </w:pPr>
      <w:r>
        <w:t xml:space="preserve">    if (truncatedUrl == null)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expandedUrl.setCanonicalLastHopUrl(truncatedUrl);</w:t>
      </w:r>
    </w:p>
    <w:p>
      <w:pPr>
        <w:jc w:val="both"/>
      </w:pPr>
      <w:r>
        <w:t xml:space="preserve">    if (urlInfo.mediaType != null) {</w:t>
      </w:r>
    </w:p>
    <w:p>
      <w:pPr>
        <w:jc w:val="both"/>
      </w:pPr>
      <w:r>
        <w:t xml:space="preserve">      // Overwrite url media type with media type from resolved url only if the media type from</w:t>
      </w:r>
    </w:p>
    <w:p>
      <w:pPr>
        <w:jc w:val="both"/>
      </w:pPr>
      <w:r>
        <w:t xml:space="preserve">      // resolved url is not Unknown</w:t>
      </w:r>
    </w:p>
    <w:p>
      <w:pPr>
        <w:jc w:val="both"/>
      </w:pPr>
      <w:r>
        <w:t xml:space="preserve">      if (!expandedUrl.isSetMediaType() || urlInfo.mediaType != MediaTypes.UNKNOWN) {</w:t>
      </w:r>
    </w:p>
    <w:p>
      <w:pPr>
        <w:jc w:val="both"/>
      </w:pPr>
      <w:r>
        <w:t xml:space="preserve">        expandedUrl.setMediaType(urlInfo.mediaType);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(urlInfo.linkCategory != null) {</w:t>
      </w:r>
    </w:p>
    <w:p>
      <w:pPr>
        <w:jc w:val="both"/>
      </w:pPr>
      <w:r>
        <w:t xml:space="preserve">      expandedUrl.setLinkCategory(urlInfo.linkCategory);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Note that if there are multiple links in one tweet message, the language of the</w:t>
      </w:r>
    </w:p>
    <w:p>
      <w:pPr>
        <w:jc w:val="both"/>
      </w:pPr>
      <w:r>
        <w:t xml:space="preserve">    // link that got examined later in this for loop will overwrite the values that were</w:t>
      </w:r>
    </w:p>
    <w:p>
      <w:pPr>
        <w:jc w:val="both"/>
      </w:pPr>
      <w:r>
        <w:t xml:space="preserve">    // written before. This is not an optimal design but considering most tweets have</w:t>
      </w:r>
    </w:p>
    <w:p>
      <w:pPr>
        <w:jc w:val="both"/>
      </w:pPr>
      <w:r>
        <w:t xml:space="preserve">    // only one link, or same-language links, this shouldn't be a big issue.</w:t>
      </w:r>
    </w:p>
    <w:p>
      <w:pPr>
        <w:jc w:val="both"/>
      </w:pPr>
      <w:r>
        <w:t xml:space="preserve">    if (locale != null) {</w:t>
      </w:r>
    </w:p>
    <w:p>
      <w:pPr>
        <w:jc w:val="both"/>
      </w:pPr>
      <w:r>
        <w:t xml:space="preserve">      message.setLinkLocale(locale);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(urlInfo.description != null) {</w:t>
      </w:r>
    </w:p>
    <w:p>
      <w:pPr>
        <w:jc w:val="both"/>
      </w:pPr>
      <w:r>
        <w:t xml:space="preserve">      expandedUrl.setDescription(urlInfo.description);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(urlInfo.title != null) {</w:t>
      </w:r>
    </w:p>
    <w:p>
      <w:pPr>
        <w:jc w:val="both"/>
      </w:pPr>
      <w:r>
        <w:t xml:space="preserve">      expandedUrl.setTitle(urlInfo.title);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test methods</w:t>
      </w:r>
    </w:p>
    <w:p>
      <w:pPr>
        <w:jc w:val="both"/>
      </w:pPr>
      <w:r>
        <w:t xml:space="preserve">  public void setResolveUrlPercentage(int percentage) {</w:t>
      </w:r>
    </w:p>
    <w:p>
      <w:pPr>
        <w:jc w:val="both"/>
      </w:pPr>
      <w:r>
        <w:t xml:space="preserve">    this.resolveUrlPercentage = percentage;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setPinkClientId(String pinkClientId) {</w:t>
      </w:r>
    </w:p>
    <w:p>
      <w:pPr>
        <w:jc w:val="both"/>
      </w:pPr>
      <w:r>
        <w:t xml:space="preserve">    this.pinkClientId = pinkClientId;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int MAX_URL_LENGTH = 1000;</w:t>
      </w:r>
    </w:p>
    <w:p>
      <w:pPr>
        <w:jc w:val="both"/>
      </w:pPr>
      <w:r/>
    </w:p>
    <w:p>
      <w:pPr>
        <w:jc w:val="both"/>
      </w:pPr>
      <w:r>
        <w:t xml:space="preserve">  private String maybeTruncate(String fullUrl) {</w:t>
      </w:r>
    </w:p>
    <w:p>
      <w:pPr>
        <w:jc w:val="both"/>
      </w:pPr>
      <w:r>
        <w:t xml:space="preserve">    if (fullUrl.length() &lt;= MAX_URL_LENGTH) {</w:t>
      </w:r>
    </w:p>
    <w:p>
      <w:pPr>
        <w:jc w:val="both"/>
      </w:pPr>
      <w:r>
        <w:t xml:space="preserve">      return fullUrl;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URI parsed = new URI(fullUrl);</w:t>
      </w:r>
    </w:p>
    <w:p>
      <w:pPr>
        <w:jc w:val="both"/>
      </w:pPr>
      <w:r/>
    </w:p>
    <w:p>
      <w:pPr>
        <w:jc w:val="both"/>
      </w:pPr>
      <w:r>
        <w:t xml:space="preserve">      // Create a URL with an empty query and fragment.</w:t>
      </w:r>
    </w:p>
    <w:p>
      <w:pPr>
        <w:jc w:val="both"/>
      </w:pPr>
      <w:r>
        <w:t xml:space="preserve">      String simplified = new URI(parsed.getScheme(),</w:t>
      </w:r>
    </w:p>
    <w:p>
      <w:pPr>
        <w:jc w:val="both"/>
      </w:pPr>
      <w:r>
        <w:t xml:space="preserve">          parsed.getAuthority(),</w:t>
      </w:r>
    </w:p>
    <w:p>
      <w:pPr>
        <w:jc w:val="both"/>
      </w:pPr>
      <w:r>
        <w:t xml:space="preserve">          parsed.getPath(),</w:t>
      </w:r>
    </w:p>
    <w:p>
      <w:pPr>
        <w:jc w:val="both"/>
      </w:pPr>
      <w:r>
        <w:t xml:space="preserve">          null,</w:t>
      </w:r>
    </w:p>
    <w:p>
      <w:pPr>
        <w:jc w:val="both"/>
      </w:pPr>
      <w:r>
        <w:t xml:space="preserve">          null).toString();</w:t>
      </w:r>
    </w:p>
    <w:p>
      <w:pPr>
        <w:jc w:val="both"/>
      </w:pPr>
      <w:r>
        <w:t xml:space="preserve">      if (simplified.length() &lt; MAX_URL_LENGTH) {</w:t>
      </w:r>
    </w:p>
    <w:p>
      <w:pPr>
        <w:jc w:val="both"/>
      </w:pPr>
      <w:r>
        <w:t xml:space="preserve">        linksTruncated.increment();</w:t>
      </w:r>
    </w:p>
    <w:p>
      <w:pPr>
        <w:jc w:val="both"/>
      </w:pPr>
      <w:r>
        <w:t xml:space="preserve">        return simplified;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(URISyntaxException e) {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linksTooLong.increment();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