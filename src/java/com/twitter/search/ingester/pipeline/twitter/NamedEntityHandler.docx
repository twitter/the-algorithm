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com.google.common.collect.ImmutableSet;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com.twitter.cuad.ner.plain.thriftjava.NamedEntities;</w:t>
      </w:r>
    </w:p>
    <w:p>
      <w:pPr>
        <w:jc w:val="both"/>
      </w:pPr>
      <w:r>
        <w:t>import com.twitter.cuad.ner.plain.thriftjava.NamedEntity;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com.twitter.search.ingester.pipeline.strato_fetchers.NamedEntityFetcher;</w:t>
      </w:r>
    </w:p>
    <w:p>
      <w:pPr>
        <w:jc w:val="both"/>
      </w:pPr>
      <w:r>
        <w:t>import com.twitter.search.ingester.pipeline.util.IngesterStageTimer;</w:t>
      </w:r>
    </w:p>
    <w:p>
      <w:pPr>
        <w:jc w:val="both"/>
      </w:pPr>
      <w:r>
        <w:t>import com.twitter.strato.catalog.Fetch;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Handles the retrieval and population of named entities in TwitterMessages performed</w:t>
      </w:r>
    </w:p>
    <w:p>
      <w:pPr>
        <w:jc w:val="both"/>
      </w:pPr>
      <w:r>
        <w:t xml:space="preserve"> * by ingesters.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NamedEntityHandler {</w:t>
      </w:r>
    </w:p>
    <w:p>
      <w:pPr>
        <w:jc w:val="both"/>
      </w:pPr>
      <w:r>
        <w:t xml:space="preserve">  private static final Logger LOG = LoggerFactory.getLogger(NamedEntityHandler.class);</w:t>
      </w:r>
    </w:p>
    <w:p>
      <w:pPr>
        <w:jc w:val="both"/>
      </w:pPr>
      <w:r/>
    </w:p>
    <w:p>
      <w:pPr>
        <w:jc w:val="both"/>
      </w:pPr>
      <w:r>
        <w:t xml:space="preserve">  private static final String RETRIEVE_NAMED_ENTITIES_DECIDER_KEY =</w:t>
      </w:r>
    </w:p>
    <w:p>
      <w:pPr>
        <w:jc w:val="both"/>
      </w:pPr>
      <w:r>
        <w:t xml:space="preserve">      "ingester_all_retrieve_named_entities_%s";</w:t>
      </w:r>
    </w:p>
    <w:p>
      <w:pPr>
        <w:jc w:val="both"/>
      </w:pPr>
      <w:r/>
    </w:p>
    <w:p>
      <w:pPr>
        <w:jc w:val="both"/>
      </w:pPr>
      <w:r>
        <w:t xml:space="preserve">  // Named entities are only extracted in English, Spanish, and Japanese</w:t>
      </w:r>
    </w:p>
    <w:p>
      <w:pPr>
        <w:jc w:val="both"/>
      </w:pPr>
      <w:r>
        <w:t xml:space="preserve">  private static final Set&lt;String&gt; NAMED_ENTITY_LANGUAGES = ImmutableSet.of("en", "es", "ja");</w:t>
      </w:r>
    </w:p>
    <w:p>
      <w:pPr>
        <w:jc w:val="both"/>
      </w:pPr>
      <w:r/>
    </w:p>
    <w:p>
      <w:pPr>
        <w:jc w:val="both"/>
      </w:pPr>
      <w:r>
        <w:t xml:space="preserve">  private final NamedEntityFetcher namedEntityFetcher;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String deciderKey;</w:t>
      </w:r>
    </w:p>
    <w:p>
      <w:pPr>
        <w:jc w:val="both"/>
      </w:pPr>
      <w:r/>
    </w:p>
    <w:p>
      <w:pPr>
        <w:jc w:val="both"/>
      </w:pPr>
      <w:r>
        <w:t xml:space="preserve">  private SearchRateCounter lookupStat;</w:t>
      </w:r>
    </w:p>
    <w:p>
      <w:pPr>
        <w:jc w:val="both"/>
      </w:pPr>
      <w:r>
        <w:t xml:space="preserve">  private SearchRateCounter successStat;</w:t>
      </w:r>
    </w:p>
    <w:p>
      <w:pPr>
        <w:jc w:val="both"/>
      </w:pPr>
      <w:r>
        <w:t xml:space="preserve">  private SearchRateCounter namedEntityCountStat;</w:t>
      </w:r>
    </w:p>
    <w:p>
      <w:pPr>
        <w:jc w:val="both"/>
      </w:pPr>
      <w:r>
        <w:t xml:space="preserve">  private SearchRateCounter errorStat;</w:t>
      </w:r>
    </w:p>
    <w:p>
      <w:pPr>
        <w:jc w:val="both"/>
      </w:pPr>
      <w:r>
        <w:t xml:space="preserve">  private SearchRateCounter emptyResponseStat;</w:t>
      </w:r>
    </w:p>
    <w:p>
      <w:pPr>
        <w:jc w:val="both"/>
      </w:pPr>
      <w:r>
        <w:t xml:space="preserve">  private SearchRateCounter deciderSkippedStat;</w:t>
      </w:r>
    </w:p>
    <w:p>
      <w:pPr>
        <w:jc w:val="both"/>
      </w:pPr>
      <w:r>
        <w:t xml:space="preserve">  private IngesterStageTimer retrieveNamedEntitiesTimer;</w:t>
      </w:r>
    </w:p>
    <w:p>
      <w:pPr>
        <w:jc w:val="both"/>
      </w:pPr>
      <w:r/>
    </w:p>
    <w:p>
      <w:pPr>
        <w:jc w:val="both"/>
      </w:pPr>
      <w:r>
        <w:t xml:space="preserve">  NamedEntityHandler(</w:t>
      </w:r>
    </w:p>
    <w:p>
      <w:pPr>
        <w:jc w:val="both"/>
      </w:pPr>
      <w:r>
        <w:t xml:space="preserve">      NamedEntityFetcher namedEntityFetcher, Decider decider, String statsPrefix,</w:t>
      </w:r>
    </w:p>
    <w:p>
      <w:pPr>
        <w:jc w:val="both"/>
      </w:pPr>
      <w:r>
        <w:t xml:space="preserve">      String deciderSuffix) {</w:t>
      </w:r>
    </w:p>
    <w:p>
      <w:pPr>
        <w:jc w:val="both"/>
      </w:pPr>
      <w:r>
        <w:t xml:space="preserve">    this.namedEntityFetcher = namedEntityFetcher;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this.deciderKey = String.format(RETRIEVE_NAMED_ENTITIES_DECIDER_KEY, deciderSuffix);</w:t>
      </w:r>
    </w:p>
    <w:p>
      <w:pPr>
        <w:jc w:val="both"/>
      </w:pPr>
      <w:r/>
    </w:p>
    <w:p>
      <w:pPr>
        <w:jc w:val="both"/>
      </w:pPr>
      <w:r>
        <w:t xml:space="preserve">    lookupStat = SearchRateCounter.export(statsPrefix + "_lookups");</w:t>
      </w:r>
    </w:p>
    <w:p>
      <w:pPr>
        <w:jc w:val="both"/>
      </w:pPr>
      <w:r>
        <w:t xml:space="preserve">    successStat = SearchRateCounter.export(statsPrefix + "_success");</w:t>
      </w:r>
    </w:p>
    <w:p>
      <w:pPr>
        <w:jc w:val="both"/>
      </w:pPr>
      <w:r>
        <w:t xml:space="preserve">    namedEntityCountStat = SearchRateCounter.export(statsPrefix + "_named_entity_count");</w:t>
      </w:r>
    </w:p>
    <w:p>
      <w:pPr>
        <w:jc w:val="both"/>
      </w:pPr>
      <w:r>
        <w:t xml:space="preserve">    errorStat = SearchRateCounter.export(statsPrefix + "_error");</w:t>
      </w:r>
    </w:p>
    <w:p>
      <w:pPr>
        <w:jc w:val="both"/>
      </w:pPr>
      <w:r>
        <w:t xml:space="preserve">    emptyResponseStat = SearchRateCounter.export(statsPrefix + "_empty_response");</w:t>
      </w:r>
    </w:p>
    <w:p>
      <w:pPr>
        <w:jc w:val="both"/>
      </w:pPr>
      <w:r>
        <w:t xml:space="preserve">    deciderSkippedStat = SearchRateCounter.export(statsPrefix + "_decider_skipped");</w:t>
      </w:r>
    </w:p>
    <w:p>
      <w:pPr>
        <w:jc w:val="both"/>
      </w:pPr>
      <w:r>
        <w:t xml:space="preserve">    retrieveNamedEntitiesTimer = new IngesterStageTimer(statsPrefix + "_request_timer");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Future&lt;Fetch.Result&lt;NamedEntities&gt;&gt; retrieve(IngesterTwitterMessage message) {</w:t>
      </w:r>
    </w:p>
    <w:p>
      <w:pPr>
        <w:jc w:val="both"/>
      </w:pPr>
      <w:r>
        <w:t xml:space="preserve">    lookupStat.increment();</w:t>
      </w:r>
    </w:p>
    <w:p>
      <w:pPr>
        <w:jc w:val="both"/>
      </w:pPr>
      <w:r>
        <w:t xml:space="preserve">    return namedEntityFetcher.fetch(message.getTweetId());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addEntitiesToMessage(IngesterTwitterMessage message, Fetch.Result&lt;NamedEntities&gt; result) {</w:t>
      </w:r>
    </w:p>
    <w:p>
      <w:pPr>
        <w:jc w:val="both"/>
      </w:pPr>
      <w:r>
        <w:t xml:space="preserve">    retrieveNamedEntitiesTimer.start();</w:t>
      </w:r>
    </w:p>
    <w:p>
      <w:pPr>
        <w:jc w:val="both"/>
      </w:pPr>
      <w:r>
        <w:t xml:space="preserve">    Option&lt;NamedEntities&gt; response = result.v();</w:t>
      </w:r>
    </w:p>
    <w:p>
      <w:pPr>
        <w:jc w:val="both"/>
      </w:pPr>
      <w:r>
        <w:t xml:space="preserve">    if (response.isDefined()) {</w:t>
      </w:r>
    </w:p>
    <w:p>
      <w:pPr>
        <w:jc w:val="both"/>
      </w:pPr>
      <w:r>
        <w:t xml:space="preserve">      successStat.increment();</w:t>
      </w:r>
    </w:p>
    <w:p>
      <w:pPr>
        <w:jc w:val="both"/>
      </w:pPr>
      <w:r>
        <w:t xml:space="preserve">      for (NamedEntity namedEntity : response.get().getEntities()) {</w:t>
      </w:r>
    </w:p>
    <w:p>
      <w:pPr>
        <w:jc w:val="both"/>
      </w:pPr>
      <w:r>
        <w:t xml:space="preserve">        namedEntityCountStat.increment();</w:t>
      </w:r>
    </w:p>
    <w:p>
      <w:pPr>
        <w:jc w:val="both"/>
      </w:pPr>
      <w:r>
        <w:t xml:space="preserve">        message.addNamedEntity(namedEntity);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emptyResponseStat.increment();</w:t>
      </w:r>
    </w:p>
    <w:p>
      <w:pPr>
        <w:jc w:val="both"/>
      </w:pPr>
      <w:r>
        <w:t xml:space="preserve">      LOG.debug("Empty NERResponse for named entity query on tweet {}", message.getId());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retrieveNamedEntitiesTimer.stop();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incrementErrorCount() {</w:t>
      </w:r>
    </w:p>
    <w:p>
      <w:pPr>
        <w:jc w:val="both"/>
      </w:pPr>
      <w:r>
        <w:t xml:space="preserve">    errorStat.increment();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boolean shouldRetrieve(IngesterTwitterMessage message) {</w:t>
      </w:r>
    </w:p>
    <w:p>
      <w:pPr>
        <w:jc w:val="both"/>
      </w:pPr>
      <w:r>
        <w:t xml:space="preserve">    // Use decider to control retrieval of named entities. This allows us to shut off retrieval</w:t>
      </w:r>
    </w:p>
    <w:p>
      <w:pPr>
        <w:jc w:val="both"/>
      </w:pPr>
      <w:r>
        <w:t xml:space="preserve">    // if it causes problems.</w:t>
      </w:r>
    </w:p>
    <w:p>
      <w:pPr>
        <w:jc w:val="both"/>
      </w:pPr>
      <w:r>
        <w:t xml:space="preserve">    if (!DeciderUtil.isAvailableForRandomRecipient(decider, deciderKey)) {</w:t>
      </w:r>
    </w:p>
    <w:p>
      <w:pPr>
        <w:jc w:val="both"/>
      </w:pPr>
      <w:r>
        <w:t xml:space="preserve">      deciderSkippedStat.increment();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Named entities are only extracted in certain languages, so we can skip tweets</w:t>
      </w:r>
    </w:p>
    <w:p>
      <w:pPr>
        <w:jc w:val="both"/>
      </w:pPr>
      <w:r>
        <w:t xml:space="preserve">    // in other languages</w:t>
      </w:r>
    </w:p>
    <w:p>
      <w:pPr>
        <w:jc w:val="both"/>
      </w:pPr>
      <w:r>
        <w:t xml:space="preserve">    return NAMED_ENTITY_LANGUAGES.contains(message.getLanguage());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