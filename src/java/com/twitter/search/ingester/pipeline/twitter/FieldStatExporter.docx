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com.google.common.collect.HashBasedTable;</w:t>
      </w:r>
    </w:p>
    <w:p>
      <w:pPr>
        <w:jc w:val="both"/>
      </w:pPr>
      <w:r>
        <w:t>import com.google.common.collect.Sets;</w:t>
      </w:r>
    </w:p>
    <w:p>
      <w:pPr>
        <w:jc w:val="both"/>
      </w:pPr>
      <w:r>
        <w:t>import com.google.common.collect.Table;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com.twitter.search.common.schema.SchemaBuilder;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com.twitter.search.common.schema.earlybird.EarlybirdEncodedFeatures;</w:t>
      </w:r>
    </w:p>
    <w:p>
      <w:pPr>
        <w:jc w:val="both"/>
      </w:pPr>
      <w:r>
        <w:t>import com.twitter.search.common.schema.earlybird.EarlybirdEncodedFeaturesUtil;</w:t>
      </w:r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com.twitter.search.common.schema.thriftjava.ThriftField;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exports counts of fields that are present on processed tweets. It is used to ensure</w:t>
      </w:r>
    </w:p>
    <w:p>
      <w:pPr>
        <w:jc w:val="both"/>
      </w:pPr>
      <w:r>
        <w:t xml:space="preserve"> * that we are not missing important fields. It is not threadsafe.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FieldStatExporter {</w:t>
      </w:r>
    </w:p>
    <w:p>
      <w:pPr>
        <w:jc w:val="both"/>
      </w:pPr>
      <w:r>
        <w:t xml:space="preserve">  private static final String STAT_FORMAT = "%s_penguin_%d_documents_with_field_%s";</w:t>
      </w:r>
    </w:p>
    <w:p>
      <w:pPr>
        <w:jc w:val="both"/>
      </w:pPr>
      <w:r>
        <w:t xml:space="preserve">  private static final String UNKNOWN_FIELD = "%s_penguin_%d_documents_with_unknown_field_%d";</w:t>
      </w:r>
    </w:p>
    <w:p>
      <w:pPr>
        <w:jc w:val="both"/>
      </w:pPr>
      <w:r>
        <w:t xml:space="preserve">  private final String statPrefix;</w:t>
      </w:r>
    </w:p>
    <w:p>
      <w:pPr>
        <w:jc w:val="both"/>
      </w:pPr>
      <w:r>
        <w:t xml:space="preserve">  private final Schema schema;</w:t>
      </w:r>
    </w:p>
    <w:p>
      <w:pPr>
        <w:jc w:val="both"/>
      </w:pPr>
      <w:r>
        <w:t xml:space="preserve">  private final Table&lt;PenguinVersion, Integer, SearchRateCounter&gt; fieldCounters</w:t>
      </w:r>
    </w:p>
    <w:p>
      <w:pPr>
        <w:jc w:val="both"/>
      </w:pPr>
      <w:r>
        <w:t xml:space="preserve">      = HashBasedTable.create();</w:t>
      </w:r>
    </w:p>
    <w:p>
      <w:pPr>
        <w:jc w:val="both"/>
      </w:pPr>
      <w:r>
        <w:t xml:space="preserve">  private final Set&lt;EarlybirdFieldConstant&gt; encodedTweetFeaturesFields;</w:t>
      </w:r>
    </w:p>
    <w:p>
      <w:pPr>
        <w:jc w:val="both"/>
      </w:pPr>
      <w:r>
        <w:t xml:space="preserve">  private final Set&lt;EarlybirdFieldConstant&gt; extendedEncodedTweetFeaturesFields;</w:t>
      </w:r>
    </w:p>
    <w:p>
      <w:pPr>
        <w:jc w:val="both"/>
      </w:pPr>
      <w:r/>
    </w:p>
    <w:p>
      <w:pPr>
        <w:jc w:val="both"/>
      </w:pPr>
      <w:r>
        <w:t xml:space="preserve">  private List&lt;PenguinVersion&gt; penguinVersions;</w:t>
      </w:r>
    </w:p>
    <w:p>
      <w:pPr>
        <w:jc w:val="both"/>
      </w:pPr>
      <w:r/>
    </w:p>
    <w:p>
      <w:pPr>
        <w:jc w:val="both"/>
      </w:pPr>
      <w:r>
        <w:t xml:space="preserve">  FieldStatExporter(String statPrefix, Schema schema, List&lt;PenguinVersion&gt; penguinVersions) {</w:t>
      </w:r>
    </w:p>
    <w:p>
      <w:pPr>
        <w:jc w:val="both"/>
      </w:pPr>
      <w:r>
        <w:t xml:space="preserve">    this.statPrefix = statPrefix;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this.penguinVersions = penguinVersions;</w:t>
      </w:r>
    </w:p>
    <w:p>
      <w:pPr>
        <w:jc w:val="both"/>
      </w:pPr>
      <w:r>
        <w:t xml:space="preserve">    this.encodedTweetFeaturesFields =</w:t>
      </w:r>
    </w:p>
    <w:p>
      <w:pPr>
        <w:jc w:val="both"/>
      </w:pPr>
      <w:r>
        <w:t xml:space="preserve">        getEncodedTweetFeaturesFields(EarlybirdFieldConstant.ENCODED_TWEET_FEATURES_FIELD);</w:t>
      </w:r>
    </w:p>
    <w:p>
      <w:pPr>
        <w:jc w:val="both"/>
      </w:pPr>
      <w:r>
        <w:t xml:space="preserve">    this.extendedEncodedTweetFeaturesFields =</w:t>
      </w:r>
    </w:p>
    <w:p>
      <w:pPr>
        <w:jc w:val="both"/>
      </w:pPr>
      <w:r>
        <w:t xml:space="preserve">        getEncodedTweetFeaturesFields(EarlybirdFieldConstant.EXTENDED_ENCODED_TWEET_FEATURES_FIELD);</w:t>
      </w:r>
    </w:p>
    <w:p>
      <w:pPr>
        <w:jc w:val="both"/>
      </w:pPr>
      <w:r/>
    </w:p>
    <w:p>
      <w:pPr>
        <w:jc w:val="both"/>
      </w:pPr>
      <w:r>
        <w:t xml:space="preserve">    for (PenguinVersion version : penguinVersions) {</w:t>
      </w:r>
    </w:p>
    <w:p>
      <w:pPr>
        <w:jc w:val="both"/>
      </w:pPr>
      <w:r>
        <w:t xml:space="preserve">      for (Schema.FieldInfo info : schema.getFieldInfos()) {</w:t>
      </w:r>
    </w:p>
    <w:p>
      <w:pPr>
        <w:jc w:val="both"/>
      </w:pPr>
      <w:r>
        <w:t xml:space="preserve">        String name =</w:t>
      </w:r>
    </w:p>
    <w:p>
      <w:pPr>
        <w:jc w:val="both"/>
      </w:pPr>
      <w:r>
        <w:t xml:space="preserve">            String.format(STAT_FORMAT, statPrefix, version.getByteValue(), info.getName());</w:t>
      </w:r>
    </w:p>
    <w:p>
      <w:pPr>
        <w:jc w:val="both"/>
      </w:pPr>
      <w:r>
        <w:t xml:space="preserve">        SearchRateCounter counter = SearchRateCounter.export(name);</w:t>
      </w:r>
    </w:p>
    <w:p>
      <w:pPr>
        <w:jc w:val="both"/>
      </w:pPr>
      <w:r>
        <w:t xml:space="preserve">        fieldCounters.put(version, info.getFieldId(), counter);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Exports stats counting the number of fields that are present on each document.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addFieldStats(ThriftVersionedEvents event) {</w:t>
      </w:r>
    </w:p>
    <w:p>
      <w:pPr>
        <w:jc w:val="both"/>
      </w:pPr>
      <w:r>
        <w:t xml:space="preserve">    for (PenguinVersion penguinVersion : penguinVersions) {</w:t>
      </w:r>
    </w:p>
    <w:p>
      <w:pPr>
        <w:jc w:val="both"/>
      </w:pPr>
      <w:r>
        <w:t xml:space="preserve">      byte version = penguinVersion.getByteValue();</w:t>
      </w:r>
    </w:p>
    <w:p>
      <w:pPr>
        <w:jc w:val="both"/>
      </w:pPr>
      <w:r>
        <w:t xml:space="preserve">      ThriftIndexingEvent indexingEvent = event.getVersionedEvents().get(version);</w:t>
      </w:r>
    </w:p>
    <w:p>
      <w:pPr>
        <w:jc w:val="both"/>
      </w:pPr>
      <w:r>
        <w:t xml:space="preserve">      Preconditions.checkNotNull(indexingEvent);</w:t>
      </w:r>
    </w:p>
    <w:p>
      <w:pPr>
        <w:jc w:val="both"/>
      </w:pPr>
      <w:r/>
    </w:p>
    <w:p>
      <w:pPr>
        <w:jc w:val="both"/>
      </w:pPr>
      <w:r>
        <w:t xml:space="preserve">      // We only want to count each field once per tweet.</w:t>
      </w:r>
    </w:p>
    <w:p>
      <w:pPr>
        <w:jc w:val="both"/>
      </w:pPr>
      <w:r>
        <w:t xml:space="preserve">      Set&lt;Integer&gt; seenFields = Sets.newHashSet();</w:t>
      </w:r>
    </w:p>
    <w:p>
      <w:pPr>
        <w:jc w:val="both"/>
      </w:pPr>
      <w:r>
        <w:t xml:space="preserve">      for (ThriftField field : indexingEvent.getDocument().getFields()) {</w:t>
      </w:r>
    </w:p>
    <w:p>
      <w:pPr>
        <w:jc w:val="both"/>
      </w:pPr>
      <w:r>
        <w:t xml:space="preserve">        int fieldId = field.getFieldConfigId();</w:t>
      </w:r>
    </w:p>
    <w:p>
      <w:pPr>
        <w:jc w:val="both"/>
      </w:pPr>
      <w:r>
        <w:t xml:space="preserve">        if (seenFields.add(fieldId)) {</w:t>
      </w:r>
    </w:p>
    <w:p>
      <w:pPr>
        <w:jc w:val="both"/>
      </w:pPr>
      <w:r>
        <w:t xml:space="preserve">          if (fieldId == EarlybirdFieldConstant.ENCODED_TWEET_FEATURES_FIELD.getFieldId()) {</w:t>
      </w:r>
    </w:p>
    <w:p>
      <w:pPr>
        <w:jc w:val="both"/>
      </w:pPr>
      <w:r>
        <w:t xml:space="preserve">            exportEncodedFeaturesStats(EarlybirdFieldConstant.ENCODED_TWEET_FEATURES_FIELD,</w:t>
      </w:r>
    </w:p>
    <w:p>
      <w:pPr>
        <w:jc w:val="both"/>
      </w:pPr>
      <w:r>
        <w:t xml:space="preserve">                                       encodedTweetFeaturesFields,</w:t>
      </w:r>
    </w:p>
    <w:p>
      <w:pPr>
        <w:jc w:val="both"/>
      </w:pPr>
      <w:r>
        <w:t xml:space="preserve">                                       penguinVersion,</w:t>
      </w:r>
    </w:p>
    <w:p>
      <w:pPr>
        <w:jc w:val="both"/>
      </w:pPr>
      <w:r>
        <w:t xml:space="preserve">                                       field);</w:t>
      </w:r>
    </w:p>
    <w:p>
      <w:pPr>
        <w:jc w:val="both"/>
      </w:pPr>
      <w:r>
        <w:t xml:space="preserve">          } else if (fieldId</w:t>
      </w:r>
    </w:p>
    <w:p>
      <w:pPr>
        <w:jc w:val="both"/>
      </w:pPr>
      <w:r>
        <w:t xml:space="preserve">                     == EarlybirdFieldConstant.EXTENDED_ENCODED_TWEET_FEATURES_FIELD.getFieldId()) {</w:t>
      </w:r>
    </w:p>
    <w:p>
      <w:pPr>
        <w:jc w:val="both"/>
      </w:pPr>
      <w:r>
        <w:t xml:space="preserve">            exportEncodedFeaturesStats(EarlybirdFieldConstant.EXTENDED_ENCODED_TWEET_FEATURES_FIELD,</w:t>
      </w:r>
    </w:p>
    <w:p>
      <w:pPr>
        <w:jc w:val="both"/>
      </w:pPr>
      <w:r>
        <w:t xml:space="preserve">                                       extendedEncodedTweetFeaturesFields,</w:t>
      </w:r>
    </w:p>
    <w:p>
      <w:pPr>
        <w:jc w:val="both"/>
      </w:pPr>
      <w:r>
        <w:t xml:space="preserve">                                       penguinVersion,</w:t>
      </w:r>
    </w:p>
    <w:p>
      <w:pPr>
        <w:jc w:val="both"/>
      </w:pPr>
      <w:r>
        <w:t xml:space="preserve">                                       field);</w:t>
      </w:r>
    </w:p>
    <w:p>
      <w:pPr>
        <w:jc w:val="both"/>
      </w:pPr>
      <w:r>
        <w:t xml:space="preserve">          } else if (isFeatureField(field)) {</w:t>
      </w:r>
    </w:p>
    <w:p>
      <w:pPr>
        <w:jc w:val="both"/>
      </w:pPr>
      <w:r>
        <w:t xml:space="preserve">            updateCounterForFeatureField(</w:t>
      </w:r>
    </w:p>
    <w:p>
      <w:pPr>
        <w:jc w:val="both"/>
      </w:pPr>
      <w:r>
        <w:t xml:space="preserve">                field.getFieldConfigId(), field.getFieldData().getIntValue(), penguinVersion);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SearchRateCounter counter = fieldCounters.get(penguinVersion, fieldId);</w:t>
      </w:r>
    </w:p>
    <w:p>
      <w:pPr>
        <w:jc w:val="both"/>
      </w:pPr>
      <w:r>
        <w:t xml:space="preserve">            if (counter == null) {</w:t>
      </w:r>
    </w:p>
    <w:p>
      <w:pPr>
        <w:jc w:val="both"/>
      </w:pPr>
      <w:r>
        <w:t xml:space="preserve">              counter = SearchRateCounter.export(</w:t>
      </w:r>
    </w:p>
    <w:p>
      <w:pPr>
        <w:jc w:val="both"/>
      </w:pPr>
      <w:r>
        <w:t xml:space="preserve">                  String.format(UNKNOWN_FIELD, statPrefix, version, fieldId));</w:t>
      </w:r>
    </w:p>
    <w:p>
      <w:pPr>
        <w:jc w:val="both"/>
      </w:pPr>
      <w:r>
        <w:t xml:space="preserve">              fieldCounters.put(penguinVersion, fieldId, counter);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counter.increment();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isFeatureField(ThriftField field) {</w:t>
      </w:r>
    </w:p>
    <w:p>
      <w:pPr>
        <w:jc w:val="both"/>
      </w:pPr>
      <w:r>
        <w:t xml:space="preserve">    String fieldName =</w:t>
      </w:r>
    </w:p>
    <w:p>
      <w:pPr>
        <w:jc w:val="both"/>
      </w:pPr>
      <w:r>
        <w:t xml:space="preserve">        EarlybirdFieldConstants.getFieldConstant(field.getFieldConfigId()).getFieldName();</w:t>
      </w:r>
    </w:p>
    <w:p>
      <w:pPr>
        <w:jc w:val="both"/>
      </w:pPr>
      <w:r>
        <w:t xml:space="preserve">    return fieldName.startsWith(EarlybirdFieldConstants.ENCODED_TWEET_FEATURES_FIELD_NAME</w:t>
      </w:r>
    </w:p>
    <w:p>
      <w:pPr>
        <w:jc w:val="both"/>
      </w:pPr>
      <w:r>
        <w:t xml:space="preserve">                                + SchemaBuilder.CSF_VIEW_NAME_SEPARATOR)</w:t>
      </w:r>
    </w:p>
    <w:p>
      <w:pPr>
        <w:jc w:val="both"/>
      </w:pPr>
      <w:r>
        <w:t xml:space="preserve">        || fieldName.startsWith(EarlybirdFieldConstants.EXTENDED_ENCODED_TWEET_FEATURES_FIELD_NAME</w:t>
      </w:r>
    </w:p>
    <w:p>
      <w:pPr>
        <w:jc w:val="both"/>
      </w:pPr>
      <w:r>
        <w:t xml:space="preserve">                                + SchemaBuilder.CSF_VIEW_NAME_SEPARATOR);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Set&lt;EarlybirdFieldConstant&gt; getEncodedTweetFeaturesFields(</w:t>
      </w:r>
    </w:p>
    <w:p>
      <w:pPr>
        <w:jc w:val="both"/>
      </w:pPr>
      <w:r>
        <w:t xml:space="preserve">      EarlybirdFieldConstant featuresField) {</w:t>
      </w:r>
    </w:p>
    <w:p>
      <w:pPr>
        <w:jc w:val="both"/>
      </w:pPr>
      <w:r>
        <w:t xml:space="preserve">    Set&lt;EarlybirdFieldConstant&gt; schemaFeatureFields = Sets.newHashSet();</w:t>
      </w:r>
    </w:p>
    <w:p>
      <w:pPr>
        <w:jc w:val="both"/>
      </w:pPr>
      <w:r>
        <w:t xml:space="preserve">    String baseFieldNamePrefix =</w:t>
      </w:r>
    </w:p>
    <w:p>
      <w:pPr>
        <w:jc w:val="both"/>
      </w:pPr>
      <w:r>
        <w:t xml:space="preserve">        featuresField.getFieldName() + SchemaBuilder.CSF_VIEW_NAME_SEPARATOR;</w:t>
      </w:r>
    </w:p>
    <w:p>
      <w:pPr>
        <w:jc w:val="both"/>
      </w:pPr>
      <w:r>
        <w:t xml:space="preserve">    for (EarlybirdFieldConstant field : EarlybirdFieldConstant.values()) {</w:t>
      </w:r>
    </w:p>
    <w:p>
      <w:pPr>
        <w:jc w:val="both"/>
      </w:pPr>
      <w:r>
        <w:t xml:space="preserve">      if (field.getFieldName().startsWith(baseFieldNamePrefix)) {</w:t>
      </w:r>
    </w:p>
    <w:p>
      <w:pPr>
        <w:jc w:val="both"/>
      </w:pPr>
      <w:r>
        <w:t xml:space="preserve">        schemaFeatureFields.add(field);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schemaFeatureFields;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exportEncodedFeaturesStats(EarlybirdFieldConstant featuresField,</w:t>
      </w:r>
    </w:p>
    <w:p>
      <w:pPr>
        <w:jc w:val="both"/>
      </w:pPr>
      <w:r>
        <w:t xml:space="preserve">                                          Set&lt;EarlybirdFieldConstant&gt; schemaFeatureFields,</w:t>
      </w:r>
    </w:p>
    <w:p>
      <w:pPr>
        <w:jc w:val="both"/>
      </w:pPr>
      <w:r>
        <w:t xml:space="preserve">                                          PenguinVersion penguinVersion,</w:t>
      </w:r>
    </w:p>
    <w:p>
      <w:pPr>
        <w:jc w:val="both"/>
      </w:pPr>
      <w:r>
        <w:t xml:space="preserve">                                          ThriftField thriftField) {</w:t>
      </w:r>
    </w:p>
    <w:p>
      <w:pPr>
        <w:jc w:val="both"/>
      </w:pPr>
      <w:r>
        <w:t xml:space="preserve">    byte[] encodedFeaturesBytes = thriftField.getFieldData().getBytesValue();</w:t>
      </w:r>
    </w:p>
    <w:p>
      <w:pPr>
        <w:jc w:val="both"/>
      </w:pPr>
      <w:r>
        <w:t xml:space="preserve">    EarlybirdEncodedFeatures encodedTweetFeatures = EarlybirdEncodedFeaturesUtil.fromBytes(</w:t>
      </w:r>
    </w:p>
    <w:p>
      <w:pPr>
        <w:jc w:val="both"/>
      </w:pPr>
      <w:r>
        <w:t xml:space="preserve">        schema.getSchemaSnapshot(), featuresField, encodedFeaturesBytes, 0);</w:t>
      </w:r>
    </w:p>
    <w:p>
      <w:pPr>
        <w:jc w:val="both"/>
      </w:pPr>
      <w:r>
        <w:t xml:space="preserve">    for (EarlybirdFieldConstant field : schemaFeatureFields) {</w:t>
      </w:r>
    </w:p>
    <w:p>
      <w:pPr>
        <w:jc w:val="both"/>
      </w:pPr>
      <w:r>
        <w:t xml:space="preserve">      updateCounterForFeatureField(</w:t>
      </w:r>
    </w:p>
    <w:p>
      <w:pPr>
        <w:jc w:val="both"/>
      </w:pPr>
      <w:r>
        <w:t xml:space="preserve">          field.getFieldId(), encodedTweetFeatures.getFeatureValue(field), penguinVersion);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updateCounterForFeatureField(int fieldId, int value, PenguinVersion penguinVersion) {</w:t>
      </w:r>
    </w:p>
    <w:p>
      <w:pPr>
        <w:jc w:val="both"/>
      </w:pPr>
      <w:r>
        <w:t xml:space="preserve">    if (value != 0) {</w:t>
      </w:r>
    </w:p>
    <w:p>
      <w:pPr>
        <w:jc w:val="both"/>
      </w:pPr>
      <w:r>
        <w:t xml:space="preserve">      SearchRateCounter counter = fieldCounters.get(penguinVersion, fieldId);</w:t>
      </w:r>
    </w:p>
    <w:p>
      <w:pPr>
        <w:jc w:val="both"/>
      </w:pPr>
      <w:r>
        <w:t xml:space="preserve">      if (counter == null) {</w:t>
      </w:r>
    </w:p>
    <w:p>
      <w:pPr>
        <w:jc w:val="both"/>
      </w:pPr>
      <w:r>
        <w:t xml:space="preserve">        counter = SearchRateCounter.export(</w:t>
      </w:r>
    </w:p>
    <w:p>
      <w:pPr>
        <w:jc w:val="both"/>
      </w:pPr>
      <w:r>
        <w:t xml:space="preserve">            String.format(UNKNOWN_FIELD, statPrefix, penguinVersion, fieldId));</w:t>
      </w:r>
    </w:p>
    <w:p>
      <w:pPr>
        <w:jc w:val="both"/>
      </w:pPr>
      <w:r>
        <w:t xml:space="preserve">        fieldCounters.put(penguinVersion, fieldId, counter);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counter.increment();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updatePenguinVersions(List&lt;PenguinVersion&gt; updatedPenguinVersions) {</w:t>
      </w:r>
    </w:p>
    <w:p>
      <w:pPr>
        <w:jc w:val="both"/>
      </w:pPr>
      <w:r>
        <w:t xml:space="preserve">    penguinVersions = updatedPenguinVersions;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