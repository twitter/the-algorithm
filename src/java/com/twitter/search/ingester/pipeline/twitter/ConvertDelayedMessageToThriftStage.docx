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com.twitter.search.ingester.pipeline.twitter;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org.apache.commons.pipeline.StageException;</w:t>
      </w:r>
    </w:p>
    <w:p>
      <w:pPr>
        <w:jc w:val="both"/>
      </w:pPr>
      <w:r>
        <w:t>import org.apache.commons.pipeline.validation.ConsumedTypes;</w:t>
      </w:r>
    </w:p>
    <w:p>
      <w:pPr>
        <w:jc w:val="both"/>
      </w:pPr>
      <w:r>
        <w:t>import org.apache.commons.pipeline.validation.ProducedTypes;</w:t>
      </w:r>
    </w:p>
    <w:p>
      <w:pPr>
        <w:jc w:val="both"/>
      </w:pPr>
      <w:r/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com.twitter.search.common.converter.earlybird.DelayedIndexingConverter;</w:t>
      </w:r>
    </w:p>
    <w:p>
      <w:pPr>
        <w:jc w:val="both"/>
      </w:pPr>
      <w:r>
        <w:t>import com.twitter.search.common.indexing.thriftjava.ThriftVersionedEvents;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com.twitter.search.common.schema.earlybird.EarlybirdSchemaCreateTool;</w:t>
      </w:r>
    </w:p>
    <w:p>
      <w:pPr>
        <w:jc w:val="both"/>
      </w:pPr>
      <w:r>
        <w:t>import com.twitter.search.ingester.model.IngesterThriftVersionedEvents;</w:t>
      </w:r>
    </w:p>
    <w:p>
      <w:pPr>
        <w:jc w:val="both"/>
      </w:pPr>
      <w:r>
        <w:t>import com.twitter.search.ingester.model.IngesterTwitterMessage;</w:t>
      </w:r>
    </w:p>
    <w:p>
      <w:pPr>
        <w:jc w:val="both"/>
      </w:pPr>
      <w:r/>
    </w:p>
    <w:p>
      <w:pPr>
        <w:jc w:val="both"/>
      </w:pPr>
      <w:r>
        <w:t>@ConsumedTypes(IngesterTwitterMessage.class)</w:t>
      </w:r>
    </w:p>
    <w:p>
      <w:pPr>
        <w:jc w:val="both"/>
      </w:pPr>
      <w:r>
        <w:t>@ProducedTypes(IngesterThriftVersionedEvents.class)</w:t>
      </w:r>
    </w:p>
    <w:p>
      <w:pPr>
        <w:jc w:val="both"/>
      </w:pPr>
      <w:r>
        <w:t>public class ConvertDelayedMessageToThriftStage extends TwitterBaseStage</w:t>
      </w:r>
    </w:p>
    <w:p>
      <w:pPr>
        <w:jc w:val="both"/>
      </w:pPr>
      <w:r>
        <w:t xml:space="preserve">    &lt;TwitterMessage, IngesterThriftVersionedEvents&gt; {</w:t>
      </w:r>
    </w:p>
    <w:p>
      <w:pPr>
        <w:jc w:val="both"/>
      </w:pPr>
      <w:r>
        <w:t xml:space="preserve">  private List&lt;PenguinVersion&gt; penguinVersionList;</w:t>
      </w:r>
    </w:p>
    <w:p>
      <w:pPr>
        <w:jc w:val="both"/>
      </w:pPr>
      <w:r>
        <w:t xml:space="preserve">  private FieldStatExporter fieldStatExporter;</w:t>
      </w:r>
    </w:p>
    <w:p>
      <w:pPr>
        <w:jc w:val="both"/>
      </w:pPr>
      <w:r>
        <w:t xml:space="preserve">  private DelayedIndexingConverter messageConverter;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doInnerPreprocess() throws StageException, NamingException {</w:t>
      </w:r>
    </w:p>
    <w:p>
      <w:pPr>
        <w:jc w:val="both"/>
      </w:pPr>
      <w:r>
        <w:t xml:space="preserve">    Schema schema;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schema = EarlybirdSchemaCreateTool.buildSchema(Preconditions.checkNotNull(earlybirdCluster));</w:t>
      </w:r>
    </w:p>
    <w:p>
      <w:pPr>
        <w:jc w:val="both"/>
      </w:pPr>
      <w:r>
        <w:t xml:space="preserve">    } catch (Schema.SchemaValidationException e) {</w:t>
      </w:r>
    </w:p>
    <w:p>
      <w:pPr>
        <w:jc w:val="both"/>
      </w:pPr>
      <w:r>
        <w:t xml:space="preserve">      throw new StageException(this, 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penguinVersionList = wireModule.getPenguinVersions();</w:t>
      </w:r>
    </w:p>
    <w:p>
      <w:pPr>
        <w:jc w:val="both"/>
      </w:pPr>
      <w:r>
        <w:t xml:space="preserve">    messageConverter = new DelayedIndexingConverter(schema, decider);</w:t>
      </w:r>
    </w:p>
    <w:p>
      <w:pPr>
        <w:jc w:val="both"/>
      </w:pPr>
      <w:r>
        <w:t xml:space="preserve">    fieldStatExporter = new FieldStatExporter("unsorted_urls", schema, penguinVersionList);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innerProcess(Object obj) throws StageException {</w:t>
      </w:r>
    </w:p>
    <w:p>
      <w:pPr>
        <w:jc w:val="both"/>
      </w:pPr>
      <w:r>
        <w:t xml:space="preserve">    if (!(obj instanceof IngesterTwitterMessage)) {</w:t>
      </w:r>
    </w:p>
    <w:p>
      <w:pPr>
        <w:jc w:val="both"/>
      </w:pPr>
      <w:r>
        <w:t xml:space="preserve">      throw new StageException(this, "Object is not an IngesterTwitterMessage instance: " + obj);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penguinVersionList = wireModule.getCurrentlyEnabledPenguinVersions();</w:t>
      </w:r>
    </w:p>
    <w:p>
      <w:pPr>
        <w:jc w:val="both"/>
      </w:pPr>
      <w:r>
        <w:t xml:space="preserve">    fieldStatExporter.updatePenguinVersions(penguinVersionList);</w:t>
      </w:r>
    </w:p>
    <w:p>
      <w:pPr>
        <w:jc w:val="both"/>
      </w:pPr>
      <w:r/>
    </w:p>
    <w:p>
      <w:pPr>
        <w:jc w:val="both"/>
      </w:pPr>
      <w:r>
        <w:t xml:space="preserve">    IngesterTwitterMessage message = IngesterTwitterMessage.class.cast(obj);</w:t>
      </w:r>
    </w:p>
    <w:p>
      <w:pPr>
        <w:jc w:val="both"/>
      </w:pPr>
      <w:r>
        <w:t xml:space="preserve">    for (IngesterThriftVersionedEvents events : buildVersionedEvents(message)) {</w:t>
      </w:r>
    </w:p>
    <w:p>
      <w:pPr>
        <w:jc w:val="both"/>
      </w:pPr>
      <w:r>
        <w:t xml:space="preserve">      fieldStatExporter.addFieldStats(events);</w:t>
      </w:r>
    </w:p>
    <w:p>
      <w:pPr>
        <w:jc w:val="both"/>
      </w:pPr>
      <w:r>
        <w:t xml:space="preserve">      emitAndCount(events);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Method that converts all URL and card related fields and features of a TwitterMessage to a</w:t>
      </w:r>
    </w:p>
    <w:p>
      <w:pPr>
        <w:jc w:val="both"/>
      </w:pPr>
      <w:r>
        <w:t xml:space="preserve">   * ThriftVersionedEvents instance.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twitterMessage An IngesterThriftVersionedEvents instance to be converted.</w:t>
      </w:r>
    </w:p>
    <w:p>
      <w:pPr>
        <w:jc w:val="both"/>
      </w:pPr>
      <w:r>
        <w:t xml:space="preserve">   * @return The corresponding ThriftVersionedEvents instance.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List&lt;IngesterThriftVersionedEvents&gt; buildVersionedEvents(</w:t>
      </w:r>
    </w:p>
    <w:p>
      <w:pPr>
        <w:jc w:val="both"/>
      </w:pPr>
      <w:r>
        <w:t xml:space="preserve">      IngesterTwitterMessage twitterMessage) {</w:t>
      </w:r>
    </w:p>
    <w:p>
      <w:pPr>
        <w:jc w:val="both"/>
      </w:pPr>
      <w:r>
        <w:t xml:space="preserve">    List&lt;ThriftVersionedEvents&gt; versionedEvents =</w:t>
      </w:r>
    </w:p>
    <w:p>
      <w:pPr>
        <w:jc w:val="both"/>
      </w:pPr>
      <w:r>
        <w:t xml:space="preserve">        messageConverter.convertMessageToOutOfOrderAppendAndFeatureUpdate(</w:t>
      </w:r>
    </w:p>
    <w:p>
      <w:pPr>
        <w:jc w:val="both"/>
      </w:pPr>
      <w:r>
        <w:t xml:space="preserve">            twitterMessage, penguinVersionList);</w:t>
      </w:r>
    </w:p>
    <w:p>
      <w:pPr>
        <w:jc w:val="both"/>
      </w:pPr>
      <w:r>
        <w:t xml:space="preserve">    Preconditions.checkArgument(</w:t>
      </w:r>
    </w:p>
    <w:p>
      <w:pPr>
        <w:jc w:val="both"/>
      </w:pPr>
      <w:r>
        <w:t xml:space="preserve">        versionedEvents.size() == 2,</w:t>
      </w:r>
    </w:p>
    <w:p>
      <w:pPr>
        <w:jc w:val="both"/>
      </w:pPr>
      <w:r>
        <w:t xml:space="preserve">        "DelayedIndexingConverter produced an incorrect number of ThriftVersionedEvents.");</w:t>
      </w:r>
    </w:p>
    <w:p>
      <w:pPr>
        <w:jc w:val="both"/>
      </w:pPr>
      <w:r>
        <w:t xml:space="preserve">    return Lists.newArrayList(</w:t>
      </w:r>
    </w:p>
    <w:p>
      <w:pPr>
        <w:jc w:val="both"/>
      </w:pPr>
      <w:r>
        <w:t xml:space="preserve">        toIngesterThriftVersionedEvents(versionedEvents.get(0), twitterMessage),</w:t>
      </w:r>
    </w:p>
    <w:p>
      <w:pPr>
        <w:jc w:val="both"/>
      </w:pPr>
      <w:r>
        <w:t xml:space="preserve">        toIngesterThriftVersionedEvents(versionedEvents.get(1), twitterMessage));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IngesterThriftVersionedEvents toIngesterThriftVersionedEvents(</w:t>
      </w:r>
    </w:p>
    <w:p>
      <w:pPr>
        <w:jc w:val="both"/>
      </w:pPr>
      <w:r>
        <w:t xml:space="preserve">      ThriftVersionedEvents versionedEvents, IngesterTwitterMessage twitterMessage) {</w:t>
      </w:r>
    </w:p>
    <w:p>
      <w:pPr>
        <w:jc w:val="both"/>
      </w:pPr>
      <w:r>
        <w:t xml:space="preserve">    // We don't want to propagate the same DebugEvents instance to multiple</w:t>
      </w:r>
    </w:p>
    <w:p>
      <w:pPr>
        <w:jc w:val="both"/>
      </w:pPr>
      <w:r>
        <w:t xml:space="preserve">    // IngesterThriftVersionedEvents instances, because future stages might want to add new events</w:t>
      </w:r>
    </w:p>
    <w:p>
      <w:pPr>
        <w:jc w:val="both"/>
      </w:pPr>
      <w:r>
        <w:t xml:space="preserve">    // to this list for multiple events at the same time, which would result in a</w:t>
      </w:r>
    </w:p>
    <w:p>
      <w:pPr>
        <w:jc w:val="both"/>
      </w:pPr>
      <w:r>
        <w:t xml:space="preserve">    // ConcurrentModificationException. So we need to create a DebugEvents deep copy.</w:t>
      </w:r>
    </w:p>
    <w:p>
      <w:pPr>
        <w:jc w:val="both"/>
      </w:pPr>
      <w:r>
        <w:t xml:space="preserve">    IngesterThriftVersionedEvents ingesterThriftVersionedEvents =</w:t>
      </w:r>
    </w:p>
    <w:p>
      <w:pPr>
        <w:jc w:val="both"/>
      </w:pPr>
      <w:r>
        <w:t xml:space="preserve">        new IngesterThriftVersionedEvents(twitterMessage.getUserId());</w:t>
      </w:r>
    </w:p>
    <w:p>
      <w:pPr>
        <w:jc w:val="both"/>
      </w:pPr>
      <w:r>
        <w:t xml:space="preserve">    ingesterThriftVersionedEvents.setDarkWrite(false);</w:t>
      </w:r>
    </w:p>
    <w:p>
      <w:pPr>
        <w:jc w:val="both"/>
      </w:pPr>
      <w:r>
        <w:t xml:space="preserve">    ingesterThriftVersionedEvents.setId(twitterMessage.getTweetId());</w:t>
      </w:r>
    </w:p>
    <w:p>
      <w:pPr>
        <w:jc w:val="both"/>
      </w:pPr>
      <w:r>
        <w:t xml:space="preserve">    ingesterThriftVersionedEvents.setVersionedEvents(versionedEvents.getVersionedEvents());</w:t>
      </w:r>
    </w:p>
    <w:p>
      <w:pPr>
        <w:jc w:val="both"/>
      </w:pPr>
      <w:r>
        <w:t xml:space="preserve">    ingesterThriftVersionedEvents.setDebugEvents(twitterMessage.getDebugEvents().deepCopy());</w:t>
      </w:r>
    </w:p>
    <w:p>
      <w:pPr>
        <w:jc w:val="both"/>
      </w:pPr>
      <w:r>
        <w:t xml:space="preserve">    return ingesterThriftVersionedEvents;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