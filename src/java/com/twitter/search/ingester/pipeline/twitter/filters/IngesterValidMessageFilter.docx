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com.twitter.search.ingester.pipeline.twitter.filters;</w:t>
      </w:r>
    </w:p>
    <w:p>
      <w:pPr>
        <w:jc w:val="both"/>
      </w:pPr>
      <w:r/>
    </w:p>
    <w:p>
      <w:pPr>
        <w:jc w:val="both"/>
      </w:pPr>
      <w:r>
        <w:t>import java.util.EnumSet;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com.twitter.search.common.decider.DeciderUtil;</w:t>
      </w:r>
    </w:p>
    <w:p>
      <w:pPr>
        <w:jc w:val="both"/>
      </w:pPr>
      <w:r>
        <w:t>import com.twitter.search.common.relevance.entities.TwitterMessage;</w:t>
      </w:r>
    </w:p>
    <w:p>
      <w:pPr>
        <w:jc w:val="both"/>
      </w:pPr>
      <w:r>
        <w:t>import com.twitter.search.common.relevance.entities.TwitterMessageUtil;</w:t>
      </w:r>
    </w:p>
    <w:p>
      <w:pPr>
        <w:jc w:val="both"/>
      </w:pPr>
      <w:r/>
    </w:p>
    <w:p>
      <w:pPr>
        <w:jc w:val="both"/>
      </w:pPr>
      <w:r>
        <w:t>public class IngesterValidMessageFilter {</w:t>
      </w:r>
    </w:p>
    <w:p>
      <w:pPr>
        <w:jc w:val="both"/>
      </w:pPr>
      <w:r>
        <w:t xml:space="preserve">  public static final String KEEP_NULLCAST_DECIDER_KEY =</w:t>
      </w:r>
    </w:p>
    <w:p>
      <w:pPr>
        <w:jc w:val="both"/>
      </w:pPr>
      <w:r>
        <w:t xml:space="preserve">      "ingester_all_keep_nullcasts";</w:t>
      </w:r>
    </w:p>
    <w:p>
      <w:pPr>
        <w:jc w:val="both"/>
      </w:pPr>
      <w:r>
        <w:t xml:space="preserve">  public static final String STRIP_SUPPLEMENTARY_EMOJIS_DECIDER_KEY_PREFIX =</w:t>
      </w:r>
    </w:p>
    <w:p>
      <w:pPr>
        <w:jc w:val="both"/>
      </w:pPr>
      <w:r>
        <w:t xml:space="preserve">      "valid_message_filter_strip_supplementary_emojis_";</w:t>
      </w:r>
    </w:p>
    <w:p>
      <w:pPr>
        <w:jc w:val="both"/>
      </w:pPr>
      <w:r/>
    </w:p>
    <w:p>
      <w:pPr>
        <w:jc w:val="both"/>
      </w:pPr>
      <w:r>
        <w:t xml:space="preserve">  protected final Decider decider;</w:t>
      </w:r>
    </w:p>
    <w:p>
      <w:pPr>
        <w:jc w:val="both"/>
      </w:pPr>
      <w:r/>
    </w:p>
    <w:p>
      <w:pPr>
        <w:jc w:val="both"/>
      </w:pPr>
      <w:r>
        <w:t xml:space="preserve">  public IngesterValidMessageFilter(Decider decider) {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Evaluate a message to see if it matches the filter or not.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message to evaluate</w:t>
      </w:r>
    </w:p>
    <w:p>
      <w:pPr>
        <w:jc w:val="both"/>
      </w:pPr>
      <w:r>
        <w:t xml:space="preserve">   * @return true if this message should be emitted.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accepts(TwitterMessage message) {</w:t>
      </w:r>
    </w:p>
    <w:p>
      <w:pPr>
        <w:jc w:val="both"/>
      </w:pPr>
      <w:r>
        <w:t xml:space="preserve">    return TwitterMessageUtil.validateTwitterMessage(</w:t>
      </w:r>
    </w:p>
    <w:p>
      <w:pPr>
        <w:jc w:val="both"/>
      </w:pPr>
      <w:r>
        <w:t xml:space="preserve">        message, getStripEmojisFields(), acceptNullcast());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Set&lt;TwitterMessageUtil.Field&gt; getStripEmojisFields() {</w:t>
      </w:r>
    </w:p>
    <w:p>
      <w:pPr>
        <w:jc w:val="both"/>
      </w:pPr>
      <w:r>
        <w:t xml:space="preserve">    Set&lt;TwitterMessageUtil.Field&gt; stripEmojisFields =</w:t>
      </w:r>
    </w:p>
    <w:p>
      <w:pPr>
        <w:jc w:val="both"/>
      </w:pPr>
      <w:r>
        <w:t xml:space="preserve">        EnumSet.noneOf(TwitterMessageUtil.Field.class);</w:t>
      </w:r>
    </w:p>
    <w:p>
      <w:pPr>
        <w:jc w:val="both"/>
      </w:pPr>
      <w:r>
        <w:t xml:space="preserve">    for (TwitterMessageUtil.Field field : TwitterMessageUtil.Field.values()) {</w:t>
      </w:r>
    </w:p>
    <w:p>
      <w:pPr>
        <w:jc w:val="both"/>
      </w:pPr>
      <w:r>
        <w:t xml:space="preserve">      if (DeciderUtil.isAvailableForRandomRecipient(</w:t>
      </w:r>
    </w:p>
    <w:p>
      <w:pPr>
        <w:jc w:val="both"/>
      </w:pPr>
      <w:r>
        <w:t xml:space="preserve">          decider,</w:t>
      </w:r>
    </w:p>
    <w:p>
      <w:pPr>
        <w:jc w:val="both"/>
      </w:pPr>
      <w:r>
        <w:t xml:space="preserve">          STRIP_SUPPLEMENTARY_EMOJIS_DECIDER_KEY_PREFIX + field.getNameForStats())) {</w:t>
      </w:r>
    </w:p>
    <w:p>
      <w:pPr>
        <w:jc w:val="both"/>
      </w:pPr>
      <w:r>
        <w:t xml:space="preserve">        stripEmojisFields.add(field);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stripEmojisFields;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final boolean acceptNullcast() {</w:t>
      </w:r>
    </w:p>
    <w:p>
      <w:pPr>
        <w:jc w:val="both"/>
      </w:pPr>
      <w:r>
        <w:t xml:space="preserve">    return DeciderUtil.isAvailableForRandomRecipient(decider, KEEP_NULLCAST_DECIDER_KEY);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