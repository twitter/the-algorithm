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org.apache.commons.pipeline.Pipeline;</w:t>
      </w:r>
    </w:p>
    <w:p>
      <w:pPr>
        <w:jc w:val="both"/>
      </w:pPr>
      <w:r>
        <w:t>import org.apache.commons.pipeline.StageDriver;</w:t>
      </w:r>
    </w:p>
    <w:p>
      <w:pPr>
        <w:jc w:val="both"/>
      </w:pPr>
      <w:r>
        <w:t>import org.apache.thrift.TBase;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com.twitter.eventbus.client.EventBusSubscriber;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com.twitter.search.ingester.model.PromiseContainer;</w:t>
      </w:r>
    </w:p>
    <w:p>
      <w:pPr>
        <w:jc w:val="both"/>
      </w:pPr>
      <w:r>
        <w:t>import com.twitter.search.ingester.pipeline.util.PipelineUtil;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com.twitter.util.Promise;</w:t>
      </w:r>
    </w:p>
    <w:p>
      <w:pPr>
        <w:jc w:val="both"/>
      </w:pPr>
      <w:r/>
    </w:p>
    <w:p>
      <w:pPr>
        <w:jc w:val="both"/>
      </w:pPr>
      <w:r>
        <w:t>public abstract class EventBusReaderStage&lt;T extends TBase&lt;?, ?&gt;&gt; extends TwitterBaseStage</w:t>
      </w:r>
    </w:p>
    <w:p>
      <w:pPr>
        <w:jc w:val="both"/>
      </w:pPr>
      <w:r>
        <w:t xml:space="preserve">    &lt;Void, Void&gt; {</w:t>
      </w:r>
    </w:p>
    <w:p>
      <w:pPr>
        <w:jc w:val="both"/>
      </w:pPr>
      <w:r>
        <w:t xml:space="preserve">  private static final Logger LOG = LoggerFactory.getLogger(EventBusReaderStage.class);</w:t>
      </w:r>
    </w:p>
    <w:p>
      <w:pPr>
        <w:jc w:val="both"/>
      </w:pPr>
      <w:r/>
    </w:p>
    <w:p>
      <w:pPr>
        <w:jc w:val="both"/>
      </w:pPr>
      <w:r>
        <w:t xml:space="preserve">  private static final int DECIDER_POLL_INTERVAL_IN_SECS = 5;</w:t>
      </w:r>
    </w:p>
    <w:p>
      <w:pPr>
        <w:jc w:val="both"/>
      </w:pPr>
      <w:r/>
    </w:p>
    <w:p>
      <w:pPr>
        <w:jc w:val="both"/>
      </w:pPr>
      <w:r>
        <w:t xml:space="preserve">  private SearchCounter totalEventsCount;</w:t>
      </w:r>
    </w:p>
    <w:p>
      <w:pPr>
        <w:jc w:val="both"/>
      </w:pPr>
      <w:r/>
    </w:p>
    <w:p>
      <w:pPr>
        <w:jc w:val="both"/>
      </w:pPr>
      <w:r>
        <w:t xml:space="preserve">  private String environment = null;</w:t>
      </w:r>
    </w:p>
    <w:p>
      <w:pPr>
        <w:jc w:val="both"/>
      </w:pPr>
      <w:r>
        <w:t xml:space="preserve">  private String eventBusReaderEnabledDeciderKey;</w:t>
      </w:r>
    </w:p>
    <w:p>
      <w:pPr>
        <w:jc w:val="both"/>
      </w:pPr>
      <w:r/>
    </w:p>
    <w:p>
      <w:pPr>
        <w:jc w:val="both"/>
      </w:pPr>
      <w:r>
        <w:t xml:space="preserve">  private StageDriver stageDriver;</w:t>
      </w:r>
    </w:p>
    <w:p>
      <w:pPr>
        <w:jc w:val="both"/>
      </w:pPr>
      <w:r/>
    </w:p>
    <w:p>
      <w:pPr>
        <w:jc w:val="both"/>
      </w:pPr>
      <w:r>
        <w:t xml:space="preserve">  private EventBusSubscriber&lt;T&gt; eventBusSubscriber = null;</w:t>
      </w:r>
    </w:p>
    <w:p>
      <w:pPr>
        <w:jc w:val="both"/>
      </w:pPr>
      <w:r/>
    </w:p>
    <w:p>
      <w:pPr>
        <w:jc w:val="both"/>
      </w:pPr>
      <w:r>
        <w:t xml:space="preserve">  // XML configuration options</w:t>
      </w:r>
    </w:p>
    <w:p>
      <w:pPr>
        <w:jc w:val="both"/>
      </w:pPr>
      <w:r>
        <w:t xml:space="preserve">  private String eventBusSubscriberId;</w:t>
      </w:r>
    </w:p>
    <w:p>
      <w:pPr>
        <w:jc w:val="both"/>
      </w:pPr>
      <w:r>
        <w:t xml:space="preserve">  private int maxConcurrentEvents;</w:t>
      </w:r>
    </w:p>
    <w:p>
      <w:pPr>
        <w:jc w:val="both"/>
      </w:pPr>
      <w:r>
        <w:t xml:space="preserve">  private SearchDecider searchDecider;</w:t>
      </w:r>
    </w:p>
    <w:p>
      <w:pPr>
        <w:jc w:val="both"/>
      </w:pPr>
      <w:r/>
    </w:p>
    <w:p>
      <w:pPr>
        <w:jc w:val="both"/>
      </w:pPr>
      <w:r>
        <w:t xml:space="preserve">  protected EventBusReaderStage()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totalEventsCount = SearchCounter.export(getStageNamePrefix() + "_total_events_count");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NamingException {</w:t>
      </w:r>
    </w:p>
    <w:p>
      <w:pPr>
        <w:jc w:val="both"/>
      </w:pPr>
      <w:r>
        <w:t xml:space="preserve">    searchDecider = new SearchDecider(decider);</w:t>
      </w:r>
    </w:p>
    <w:p>
      <w:pPr>
        <w:jc w:val="both"/>
      </w:pPr>
      <w:r/>
    </w:p>
    <w:p>
      <w:pPr>
        <w:jc w:val="both"/>
      </w:pPr>
      <w:r>
        <w:t xml:space="preserve">    if (stageDriver == null) {</w:t>
      </w:r>
    </w:p>
    <w:p>
      <w:pPr>
        <w:jc w:val="both"/>
      </w:pPr>
      <w:r>
        <w:t xml:space="preserve">      stageDriver = ((Pipeline) stageContext).getStageDriver(this);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eventBusReaderEnabledDeciderKey = String.format(</w:t>
      </w:r>
    </w:p>
    <w:p>
      <w:pPr>
        <w:jc w:val="both"/>
      </w:pPr>
      <w:r>
        <w:t xml:space="preserve">        getDeciderKeyTemplate(),</w:t>
      </w:r>
    </w:p>
    <w:p>
      <w:pPr>
        <w:jc w:val="both"/>
      </w:pPr>
      <w:r>
        <w:t xml:space="preserve">        earlybirdCluster.getNameForStats(),</w:t>
      </w:r>
    </w:p>
    <w:p>
      <w:pPr>
        <w:jc w:val="both"/>
      </w:pPr>
      <w:r>
        <w:t xml:space="preserve">        environment);</w:t>
      </w:r>
    </w:p>
    <w:p>
      <w:pPr>
        <w:jc w:val="both"/>
      </w:pPr>
      <w:r/>
    </w:p>
    <w:p>
      <w:pPr>
        <w:jc w:val="both"/>
      </w:pPr>
      <w:r>
        <w:t xml:space="preserve">    PipelineUtil.feedStartObjectToStage(this);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PromiseContainer&lt;BoxedUnit, T&gt; eventAndPromiseToContainer(</w:t>
      </w:r>
    </w:p>
    <w:p>
      <w:pPr>
        <w:jc w:val="both"/>
      </w:pPr>
      <w:r>
        <w:t xml:space="preserve">      T incomingEvent,</w:t>
      </w:r>
    </w:p>
    <w:p>
      <w:pPr>
        <w:jc w:val="both"/>
      </w:pPr>
      <w:r>
        <w:t xml:space="preserve">      Promise&lt;BoxedUnit&gt; p);</w:t>
      </w:r>
    </w:p>
    <w:p>
      <w:pPr>
        <w:jc w:val="both"/>
      </w:pPr>
      <w:r/>
    </w:p>
    <w:p>
      <w:pPr>
        <w:jc w:val="both"/>
      </w:pPr>
      <w:r>
        <w:t xml:space="preserve">  private Future&lt;BoxedUnit&gt; processEvent(T incomingEvent) {</w:t>
      </w:r>
    </w:p>
    <w:p>
      <w:pPr>
        <w:jc w:val="both"/>
      </w:pPr>
      <w:r>
        <w:t xml:space="preserve">    Promise&lt;BoxedUnit&gt; p = new Promise&lt;&gt;();</w:t>
      </w:r>
    </w:p>
    <w:p>
      <w:pPr>
        <w:jc w:val="both"/>
      </w:pPr>
      <w:r>
        <w:t xml:space="preserve">    PromiseContainer&lt;BoxedUnit, T&gt; promiseContainer = eventAndPromiseToContainer(incomingEvent, p);</w:t>
      </w:r>
    </w:p>
    <w:p>
      <w:pPr>
        <w:jc w:val="both"/>
      </w:pPr>
      <w:r>
        <w:t xml:space="preserve">    totalEventsCount.increment();</w:t>
      </w:r>
    </w:p>
    <w:p>
      <w:pPr>
        <w:jc w:val="both"/>
      </w:pPr>
      <w:r>
        <w:t xml:space="preserve">    emitAndCount(promiseContainer);</w:t>
      </w:r>
    </w:p>
    <w:p>
      <w:pPr>
        <w:jc w:val="both"/>
      </w:pPr>
      <w:r>
        <w:t xml:space="preserve">    return 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closeEventBusSubscriber() throws Exception {</w:t>
      </w:r>
    </w:p>
    <w:p>
      <w:pPr>
        <w:jc w:val="both"/>
      </w:pPr>
      <w:r>
        <w:t xml:space="preserve">    if (eventBusSubscriber != null) {</w:t>
      </w:r>
    </w:p>
    <w:p>
      <w:pPr>
        <w:jc w:val="both"/>
      </w:pPr>
      <w:r>
        <w:t xml:space="preserve">      Await.result(eventBusSubscriber.close());</w:t>
      </w:r>
    </w:p>
    <w:p>
      <w:pPr>
        <w:jc w:val="both"/>
      </w:pPr>
      <w:r>
        <w:t xml:space="preserve">      eventBusSubscriber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Class&lt;T&gt; getThriftClass();</w:t>
      </w:r>
    </w:p>
    <w:p>
      <w:pPr>
        <w:jc w:val="both"/>
      </w:pPr>
      <w:r/>
    </w:p>
    <w:p>
      <w:pPr>
        <w:jc w:val="both"/>
      </w:pPr>
      <w:r>
        <w:t xml:space="preserve">  protected abstract String getDeciderKeyTemplate();</w:t>
      </w:r>
    </w:p>
    <w:p>
      <w:pPr>
        <w:jc w:val="both"/>
      </w:pPr>
      <w:r/>
    </w:p>
    <w:p>
      <w:pPr>
        <w:jc w:val="both"/>
      </w:pPr>
      <w:r>
        <w:t xml:space="preserve">  private void startUpEventBusSubscriber() {</w:t>
      </w:r>
    </w:p>
    <w:p>
      <w:pPr>
        <w:jc w:val="both"/>
      </w:pPr>
      <w:r>
        <w:t xml:space="preserve">    // Start reading from eventbus if it is null</w:t>
      </w:r>
    </w:p>
    <w:p>
      <w:pPr>
        <w:jc w:val="both"/>
      </w:pPr>
      <w:r>
        <w:t xml:space="preserve">    if (eventBusSubscriber == null) {</w:t>
      </w:r>
    </w:p>
    <w:p>
      <w:pPr>
        <w:jc w:val="both"/>
      </w:pPr>
      <w:r>
        <w:t xml:space="preserve">      //noinspection unchecked</w:t>
      </w:r>
    </w:p>
    <w:p>
      <w:pPr>
        <w:jc w:val="both"/>
      </w:pPr>
      <w:r>
        <w:t xml:space="preserve">      eventBusSubscriber = wireModule.createEventBusSubscriber(</w:t>
      </w:r>
    </w:p>
    <w:p>
      <w:pPr>
        <w:jc w:val="both"/>
      </w:pPr>
      <w:r>
        <w:t xml:space="preserve">          Function.func(this::processEvent),</w:t>
      </w:r>
    </w:p>
    <w:p>
      <w:pPr>
        <w:jc w:val="both"/>
      </w:pPr>
      <w:r>
        <w:t xml:space="preserve">          getThriftClass(),</w:t>
      </w:r>
    </w:p>
    <w:p>
      <w:pPr>
        <w:jc w:val="both"/>
      </w:pPr>
      <w:r>
        <w:t xml:space="preserve">          eventBusSubscriberId,</w:t>
      </w:r>
    </w:p>
    <w:p>
      <w:pPr>
        <w:jc w:val="both"/>
      </w:pPr>
      <w:r>
        <w:t xml:space="preserve">          maxConcurrentEvents);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Preconditions.checkNotNull(eventBusSubscriber);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only kicked off once with a start object which is ignored. Then we loop</w:t>
      </w:r>
    </w:p>
    <w:p>
      <w:pPr>
        <w:jc w:val="both"/>
      </w:pPr>
      <w:r>
        <w:t xml:space="preserve">   * checking the decider. If it turns off then we close the eventbus reader,</w:t>
      </w:r>
    </w:p>
    <w:p>
      <w:pPr>
        <w:jc w:val="both"/>
      </w:pPr>
      <w:r>
        <w:t xml:space="preserve">   * and if it turns on, then we create a new eventbus reader.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obj ignored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{</w:t>
      </w:r>
    </w:p>
    <w:p>
      <w:pPr>
        <w:jc w:val="both"/>
      </w:pPr>
      <w:r>
        <w:t xml:space="preserve">    boolean interrupted = false;</w:t>
      </w:r>
    </w:p>
    <w:p>
      <w:pPr>
        <w:jc w:val="both"/>
      </w:pPr>
      <w:r/>
    </w:p>
    <w:p>
      <w:pPr>
        <w:jc w:val="both"/>
      </w:pPr>
      <w:r>
        <w:t xml:space="preserve">    Preconditions.checkNotNull("The environment is not set.", environment);</w:t>
      </w:r>
    </w:p>
    <w:p>
      <w:pPr>
        <w:jc w:val="both"/>
      </w:pPr>
      <w:r/>
    </w:p>
    <w:p>
      <w:pPr>
        <w:jc w:val="both"/>
      </w:pPr>
      <w:r>
        <w:t xml:space="preserve">    int previousEventBusReaderEnabledAvailability = 0;</w:t>
      </w:r>
    </w:p>
    <w:p>
      <w:pPr>
        <w:jc w:val="both"/>
      </w:pPr>
      <w:r>
        <w:t xml:space="preserve">    while (stageDriver.getState() == StageDriver.State.RUNNING) {</w:t>
      </w:r>
    </w:p>
    <w:p>
      <w:pPr>
        <w:jc w:val="both"/>
      </w:pPr>
      <w:r>
        <w:t xml:space="preserve">      int eventBusReaderEnabledAvailability =</w:t>
      </w:r>
    </w:p>
    <w:p>
      <w:pPr>
        <w:jc w:val="both"/>
      </w:pPr>
      <w:r>
        <w:t xml:space="preserve">          searchDecider.getAvailability(eventBusReaderEnabledDeciderKey);</w:t>
      </w:r>
    </w:p>
    <w:p>
      <w:pPr>
        <w:jc w:val="both"/>
      </w:pPr>
      <w:r>
        <w:t xml:space="preserve">      if (previousEventBusReaderEnabledAvailability != eventBusReaderEnabledAvailability) {</w:t>
      </w:r>
    </w:p>
    <w:p>
      <w:pPr>
        <w:jc w:val="both"/>
      </w:pPr>
      <w:r>
        <w:t xml:space="preserve">        LOG.info("EventBusReaderStage availability decider changed from {} to {}.",</w:t>
      </w:r>
    </w:p>
    <w:p>
      <w:pPr>
        <w:jc w:val="both"/>
      </w:pPr>
      <w:r>
        <w:t xml:space="preserve">                 previousEventBusReaderEnabledAvailability, eventBusReaderEnabledAvailability);</w:t>
      </w:r>
    </w:p>
    <w:p>
      <w:pPr>
        <w:jc w:val="both"/>
      </w:pPr>
      <w:r/>
    </w:p>
    <w:p>
      <w:pPr>
        <w:jc w:val="both"/>
      </w:pPr>
      <w:r>
        <w:t xml:space="preserve">        // If the availability is 0 then disable the reader, otherwise read from EventBus.</w:t>
      </w:r>
    </w:p>
    <w:p>
      <w:pPr>
        <w:jc w:val="both"/>
      </w:pPr>
      <w:r>
        <w:t xml:space="preserve">        if (eventBusReaderEnabledAvailability == 0)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closeEventBusSubscriber();</w:t>
      </w:r>
    </w:p>
    <w:p>
      <w:pPr>
        <w:jc w:val="both"/>
      </w:pPr>
      <w:r>
        <w:t xml:space="preserve">          } catch (Exception e) {</w:t>
      </w:r>
    </w:p>
    <w:p>
      <w:pPr>
        <w:jc w:val="both"/>
      </w:pPr>
      <w:r>
        <w:t xml:space="preserve">            LOG.warn("Exception while closing eventbus subscriber", 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startUpEventBusSubscriber();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previousEventBusReaderEnabledAvailability = eventBusReaderEnabledAvailability;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clock.waitFor(TimeUnit.SECONDS.toMillis(DECIDER_POLL_INTERVAL_IN_SECS));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interrupted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LOG.info("StageDriver is not RUNNING anymore, closing EventBus subscriber");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closeEventBusSubscriber();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interrupted = true;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LOG.warn("Exception while closing eventbus subscriber",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(interrupted) {</w:t>
      </w:r>
    </w:p>
    <w:p>
      <w:pPr>
        <w:jc w:val="both"/>
      </w:pPr>
      <w:r>
        <w:t xml:space="preserve">        Thread.currentThread().interrupt();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needed to set the value from XML config.</w:t>
      </w:r>
    </w:p>
    <w:p>
      <w:pPr>
        <w:jc w:val="both"/>
      </w:pPr>
      <w:r>
        <w:t xml:space="preserve">  public void setEventBusSubscriberId(String eventBusSubscriberId) {</w:t>
      </w:r>
    </w:p>
    <w:p>
      <w:pPr>
        <w:jc w:val="both"/>
      </w:pPr>
      <w:r>
        <w:t xml:space="preserve">    this.eventBusSubscriberId = eventBusSubscriberId;</w:t>
      </w:r>
    </w:p>
    <w:p>
      <w:pPr>
        <w:jc w:val="both"/>
      </w:pPr>
      <w:r>
        <w:t xml:space="preserve">    LOG.info("EventBusReaderStage with eventBusSubscriberId: {}", eventBusSubscriberId);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needed to set the value from XML config.</w:t>
      </w:r>
    </w:p>
    <w:p>
      <w:pPr>
        <w:jc w:val="both"/>
      </w:pPr>
      <w:r>
        <w:t xml:space="preserve">  public void setEnvironment(String environment) {</w:t>
      </w:r>
    </w:p>
    <w:p>
      <w:pPr>
        <w:jc w:val="both"/>
      </w:pPr>
      <w:r>
        <w:t xml:space="preserve">    this.environment = environment;</w:t>
      </w:r>
    </w:p>
    <w:p>
      <w:pPr>
        <w:jc w:val="both"/>
      </w:pPr>
      <w:r>
        <w:t xml:space="preserve">    LOG.info("Ingester is running in {}", environment);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needed to set the value from XML config.</w:t>
      </w:r>
    </w:p>
    <w:p>
      <w:pPr>
        <w:jc w:val="both"/>
      </w:pPr>
      <w:r>
        <w:t xml:space="preserve">  public void setMaxConcurrentEvents(int maxConcurrentEvents) {</w:t>
      </w:r>
    </w:p>
    <w:p>
      <w:pPr>
        <w:jc w:val="both"/>
      </w:pPr>
      <w:r>
        <w:t xml:space="preserve">    this.maxConcurrentEvents = maxConcurrentEvents;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setStageDriver(StageDriver stageDriver) {</w:t>
      </w:r>
    </w:p>
    <w:p>
      <w:pPr>
        <w:jc w:val="both"/>
      </w:pPr>
      <w:r>
        <w:t xml:space="preserve">    this.stageDriver = stageDriver;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