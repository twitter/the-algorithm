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com.twitter.search.ingester.pipeline.twitter;</w:t>
      </w:r>
    </w:p>
    <w:p>
      <w:pPr>
        <w:jc w:val="both"/>
      </w:pPr>
      <w:r/>
    </w:p>
    <w:p>
      <w:pPr>
        <w:jc w:val="both"/>
      </w:pPr>
      <w:r>
        <w:t>import java.util.Arrays;</w:t>
      </w:r>
    </w:p>
    <w:p>
      <w:pPr>
        <w:jc w:val="both"/>
      </w:pPr>
      <w:r>
        <w:t>import java.util.Collection;</w:t>
      </w:r>
    </w:p>
    <w:p>
      <w:pPr>
        <w:jc w:val="both"/>
      </w:pPr>
      <w:r>
        <w:t>import java.util.Collections;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java.util.Optional;</w:t>
      </w:r>
    </w:p>
    <w:p>
      <w:pPr>
        <w:jc w:val="both"/>
      </w:pPr>
      <w:r>
        <w:t>import java.util.concurrent.ConcurrentMap;</w:t>
      </w:r>
    </w:p>
    <w:p>
      <w:pPr>
        <w:jc w:val="both"/>
      </w:pPr>
      <w:r>
        <w:t>import java.util.concurrent.TimeUnit;</w:t>
      </w:r>
    </w:p>
    <w:p>
      <w:pPr>
        <w:jc w:val="both"/>
      </w:pPr>
      <w:r/>
    </w:p>
    <w:p>
      <w:pPr>
        <w:jc w:val="both"/>
      </w:pPr>
      <w:r>
        <w:t>import javax.naming.NamingException;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import org.apache.commons.lang.StringUtils;</w:t>
      </w:r>
    </w:p>
    <w:p>
      <w:pPr>
        <w:jc w:val="both"/>
      </w:pPr>
      <w:r>
        <w:t>import org.apache.commons.pipeline.StageException;</w:t>
      </w:r>
    </w:p>
    <w:p>
      <w:pPr>
        <w:jc w:val="both"/>
      </w:pPr>
      <w:r>
        <w:t>import org.apache.commons.pipeline.stage.InstrumentedBaseStage;</w:t>
      </w:r>
    </w:p>
    <w:p>
      <w:pPr>
        <w:jc w:val="both"/>
      </w:pPr>
      <w:r/>
    </w:p>
    <w:p>
      <w:pPr>
        <w:jc w:val="both"/>
      </w:pPr>
      <w:r>
        <w:t>import com.twitter.common.metrics.Metrics;</w:t>
      </w:r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com.twitter.decider.Decider;</w:t>
      </w:r>
    </w:p>
    <w:p>
      <w:pPr>
        <w:jc w:val="both"/>
      </w:pPr>
      <w:r>
        <w:t>import com.twitter.search.common.debug.DebugEventAccumulator;</w:t>
      </w:r>
    </w:p>
    <w:p>
      <w:pPr>
        <w:jc w:val="both"/>
      </w:pPr>
      <w:r>
        <w:t>import com.twitter.search.common.debug.DebugEventUtil;</w:t>
      </w:r>
    </w:p>
    <w:p>
      <w:pPr>
        <w:jc w:val="both"/>
      </w:pPr>
      <w:r>
        <w:t>import com.twitter.search.common.decider.DeciderUtil;</w:t>
      </w:r>
    </w:p>
    <w:p>
      <w:pPr>
        <w:jc w:val="both"/>
      </w:pPr>
      <w:r>
        <w:t>import com.twitter.search.common.metrics.Percentile;</w:t>
      </w:r>
    </w:p>
    <w:p>
      <w:pPr>
        <w:jc w:val="both"/>
      </w:pPr>
      <w:r>
        <w:t>import com.twitter.search.common.metrics.PercentileUtil;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com.twitter.search.common.metrics.SearchCustomGauge;</w:t>
      </w:r>
    </w:p>
    <w:p>
      <w:pPr>
        <w:jc w:val="both"/>
      </w:pPr>
      <w:r>
        <w:t>import com.twitter.search.common.metrics.SearchLongGauge;</w:t>
      </w:r>
    </w:p>
    <w:p>
      <w:pPr>
        <w:jc w:val="both"/>
      </w:pPr>
      <w:r>
        <w:t>import com.twitter.search.common.metrics.SearchRateCounter;</w:t>
      </w:r>
    </w:p>
    <w:p>
      <w:pPr>
        <w:jc w:val="both"/>
      </w:pPr>
      <w:r>
        <w:t>import com.twitter.search.common.metrics.SearchTimerStats;</w:t>
      </w:r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com.twitter.search.ingester.pipeline.util.PipelineStageException;</w:t>
      </w:r>
    </w:p>
    <w:p>
      <w:pPr>
        <w:jc w:val="both"/>
      </w:pPr>
      <w:r>
        <w:t>import com.twitter.search.ingester.pipeline.util.PipelineStageRuntimeException;</w:t>
      </w:r>
    </w:p>
    <w:p>
      <w:pPr>
        <w:jc w:val="both"/>
      </w:pPr>
      <w:r>
        <w:t>import com.twitter.search.ingester.pipeline.wire.WireModule;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Common functionality for all stages.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TwitterBaseStage&lt;T, R&gt; extends InstrumentedBaseStage {</w:t>
      </w:r>
    </w:p>
    <w:p>
      <w:pPr>
        <w:jc w:val="both"/>
      </w:pPr>
      <w:r>
        <w:t xml:space="preserve">  // Currently, all stages run in separate threads, so we could use simple maps here.</w:t>
      </w:r>
    </w:p>
    <w:p>
      <w:pPr>
        <w:jc w:val="both"/>
      </w:pPr>
      <w:r>
        <w:t xml:space="preserve">  // However, it seems safer to use concurrent maps, in case we ever change our stage set up.</w:t>
      </w:r>
    </w:p>
    <w:p>
      <w:pPr>
        <w:jc w:val="both"/>
      </w:pPr>
      <w:r>
        <w:t xml:space="preserve">  // The performance impact should be negligible.</w:t>
      </w:r>
    </w:p>
    <w:p>
      <w:pPr>
        <w:jc w:val="both"/>
      </w:pPr>
      <w:r>
        <w:t xml:space="preserve">  private final ConcurrentMap&lt;Optional&lt;String&gt;, SearchRateCounter&gt; branchEmitObjectsRateCounters =</w:t>
      </w:r>
    </w:p>
    <w:p>
      <w:pPr>
        <w:jc w:val="both"/>
      </w:pPr>
      <w:r>
        <w:t xml:space="preserve">      Maps.newConcurrentMap();</w:t>
      </w:r>
    </w:p>
    <w:p>
      <w:pPr>
        <w:jc w:val="both"/>
      </w:pPr>
      <w:r>
        <w:t xml:space="preserve">  private final ConcurrentMap&lt;Optional&lt;String&gt;, SearchRateCounter&gt;</w:t>
      </w:r>
    </w:p>
    <w:p>
      <w:pPr>
        <w:jc w:val="both"/>
      </w:pPr>
      <w:r>
        <w:t xml:space="preserve">    branchEmitBatchObjectsRateCounters = Maps.newConcurrentMap();</w:t>
      </w:r>
    </w:p>
    <w:p>
      <w:pPr>
        <w:jc w:val="both"/>
      </w:pPr>
      <w:r/>
    </w:p>
    <w:p>
      <w:pPr>
        <w:jc w:val="both"/>
      </w:pPr>
      <w:r>
        <w:t xml:space="preserve">  private String stageNamePrefix = null;</w:t>
      </w:r>
    </w:p>
    <w:p>
      <w:pPr>
        <w:jc w:val="both"/>
      </w:pPr>
      <w:r/>
    </w:p>
    <w:p>
      <w:pPr>
        <w:jc w:val="both"/>
      </w:pPr>
      <w:r>
        <w:t xml:space="preserve">  protected WireModule wireModule;</w:t>
      </w:r>
    </w:p>
    <w:p>
      <w:pPr>
        <w:jc w:val="both"/>
      </w:pPr>
      <w:r>
        <w:t xml:space="preserve">  protected Decider decider;</w:t>
      </w:r>
    </w:p>
    <w:p>
      <w:pPr>
        <w:jc w:val="both"/>
      </w:pPr>
      <w:r>
        <w:t xml:space="preserve">  protected Clock clock;</w:t>
      </w:r>
    </w:p>
    <w:p>
      <w:pPr>
        <w:jc w:val="both"/>
      </w:pPr>
      <w:r>
        <w:t xml:space="preserve">  protected EarlybirdCluster earlybirdCluster;</w:t>
      </w:r>
    </w:p>
    <w:p>
      <w:pPr>
        <w:jc w:val="both"/>
      </w:pPr>
      <w:r/>
    </w:p>
    <w:p>
      <w:pPr>
        <w:jc w:val="both"/>
      </w:pPr>
      <w:r>
        <w:t xml:space="preserve">  private String fullStageName = null;</w:t>
      </w:r>
    </w:p>
    <w:p>
      <w:pPr>
        <w:jc w:val="both"/>
      </w:pPr>
      <w:r>
        <w:t xml:space="preserve">  private Percentile&lt;Long&gt; processPercentile = null;</w:t>
      </w:r>
    </w:p>
    <w:p>
      <w:pPr>
        <w:jc w:val="both"/>
      </w:pPr>
      <w:r>
        <w:t xml:space="preserve">  private SearchTimerStats processTimerStats = null;</w:t>
      </w:r>
    </w:p>
    <w:p>
      <w:pPr>
        <w:jc w:val="both"/>
      </w:pPr>
      <w:r>
        <w:t xml:space="preserve">  private SearchRateCounter droppedItems = null;</w:t>
      </w:r>
    </w:p>
    <w:p>
      <w:pPr>
        <w:jc w:val="both"/>
      </w:pPr>
      <w:r>
        <w:t xml:space="preserve">  private SearchLongGauge stageExceptions = null;</w:t>
      </w:r>
    </w:p>
    <w:p>
      <w:pPr>
        <w:jc w:val="both"/>
      </w:pPr>
      <w:r/>
    </w:p>
    <w:p>
      <w:pPr>
        <w:jc w:val="both"/>
      </w:pPr>
      <w:r>
        <w:t xml:space="preserve">  private SearchRateCounter incomingBatchesRateCounter;</w:t>
      </w:r>
    </w:p>
    <w:p>
      <w:pPr>
        <w:jc w:val="both"/>
      </w:pPr>
      <w:r>
        <w:t xml:space="preserve">  private SearchRateCounter incomingBatchObjectsRateCounter;</w:t>
      </w:r>
    </w:p>
    <w:p>
      <w:pPr>
        <w:jc w:val="both"/>
      </w:pPr>
      <w:r/>
    </w:p>
    <w:p>
      <w:pPr>
        <w:jc w:val="both"/>
      </w:pPr>
      <w:r>
        <w:t xml:space="preserve">  private List&lt;String&gt; passThroughToBranches = Collections.emptyList();</w:t>
      </w:r>
    </w:p>
    <w:p>
      <w:pPr>
        <w:jc w:val="both"/>
      </w:pPr>
      <w:r>
        <w:t xml:space="preserve">  private List&lt;String&gt; additionalEmitToBranches = Collections.emptyList();</w:t>
      </w:r>
    </w:p>
    <w:p>
      <w:pPr>
        <w:jc w:val="both"/>
      </w:pPr>
      <w:r/>
    </w:p>
    <w:p>
      <w:pPr>
        <w:jc w:val="both"/>
      </w:pPr>
      <w:r>
        <w:t xml:space="preserve">  private boolean passThroughDownstream = false;</w:t>
      </w:r>
    </w:p>
    <w:p>
      <w:pPr>
        <w:jc w:val="both"/>
      </w:pPr>
      <w:r>
        <w:t xml:space="preserve">  private boolean emitDownstream = true;</w:t>
      </w:r>
    </w:p>
    <w:p>
      <w:pPr>
        <w:jc w:val="both"/>
      </w:pPr>
      <w:r/>
    </w:p>
    <w:p>
      <w:pPr>
        <w:jc w:val="both"/>
      </w:pPr>
      <w:r>
        <w:t xml:space="preserve">  private String dropItemsDeciderKey;</w:t>
      </w:r>
    </w:p>
    <w:p>
      <w:pPr>
        <w:jc w:val="both"/>
      </w:pPr>
      <w:r/>
    </w:p>
    <w:p>
      <w:pPr>
        <w:jc w:val="both"/>
      </w:pPr>
      <w:r>
        <w:t xml:space="preserve">  // From XML config.</w:t>
      </w:r>
    </w:p>
    <w:p>
      <w:pPr>
        <w:jc w:val="both"/>
      </w:pPr>
      <w:r>
        <w:t xml:space="preserve">  public void setPassThroughToBranches(String passThroughToBranchesString) {</w:t>
      </w:r>
    </w:p>
    <w:p>
      <w:pPr>
        <w:jc w:val="both"/>
      </w:pPr>
      <w:r>
        <w:t xml:space="preserve">    // This is a comma-delimited string which is a list of branches to which we just</w:t>
      </w:r>
    </w:p>
    <w:p>
      <w:pPr>
        <w:jc w:val="both"/>
      </w:pPr>
      <w:r>
        <w:t xml:space="preserve">    // pass through the incoming object without any processing/filtering.</w:t>
      </w:r>
    </w:p>
    <w:p>
      <w:pPr>
        <w:jc w:val="both"/>
      </w:pPr>
      <w:r>
        <w:t xml:space="preserve">    this.passThroughToBranches = Arrays.asList(passThroughToBranchesString.split(","));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From XML config.</w:t>
      </w:r>
    </w:p>
    <w:p>
      <w:pPr>
        <w:jc w:val="both"/>
      </w:pPr>
      <w:r>
        <w:t xml:space="preserve">  public void setAdditionalEmitToBranches(String emitToBranchesString) {</w:t>
      </w:r>
    </w:p>
    <w:p>
      <w:pPr>
        <w:jc w:val="both"/>
      </w:pPr>
      <w:r>
        <w:t xml:space="preserve">    // This is a comma-delimited string which is a list of branches to which we</w:t>
      </w:r>
    </w:p>
    <w:p>
      <w:pPr>
        <w:jc w:val="both"/>
      </w:pPr>
      <w:r>
        <w:t xml:space="preserve">    // will emit when we call actuallyEmitAndCount(obj).</w:t>
      </w:r>
    </w:p>
    <w:p>
      <w:pPr>
        <w:jc w:val="both"/>
      </w:pPr>
      <w:r>
        <w:t xml:space="preserve">    this.additionalEmitToBranches = Arrays.asList(emitToBranchesString.split(","));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From XML config.</w:t>
      </w:r>
    </w:p>
    <w:p>
      <w:pPr>
        <w:jc w:val="both"/>
      </w:pPr>
      <w:r>
        <w:t xml:space="preserve">  public void setPassThroughDownstream(boolean passThroughDownstream) {</w:t>
      </w:r>
    </w:p>
    <w:p>
      <w:pPr>
        <w:jc w:val="both"/>
      </w:pPr>
      <w:r>
        <w:t xml:space="preserve">    // If true, we emit the raw object downstream</w:t>
      </w:r>
    </w:p>
    <w:p>
      <w:pPr>
        <w:jc w:val="both"/>
      </w:pPr>
      <w:r>
        <w:t xml:space="preserve">    this.passThroughDownstream = passThroughDownstream;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From XML config.</w:t>
      </w:r>
    </w:p>
    <w:p>
      <w:pPr>
        <w:jc w:val="both"/>
      </w:pPr>
      <w:r>
        <w:t xml:space="preserve">  public void setEmitDownstream(boolean emitDownstream) {</w:t>
      </w:r>
    </w:p>
    <w:p>
      <w:pPr>
        <w:jc w:val="both"/>
      </w:pPr>
      <w:r>
        <w:t xml:space="preserve">    // If true, we emit the processed object downstream.</w:t>
      </w:r>
    </w:p>
    <w:p>
      <w:pPr>
        <w:jc w:val="both"/>
      </w:pPr>
      <w:r>
        <w:t xml:space="preserve">    this.emitDownstream = emitDownstream;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final void innerPreprocess() throws StageException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setupEssentialObjects();</w:t>
      </w:r>
    </w:p>
    <w:p>
      <w:pPr>
        <w:jc w:val="both"/>
      </w:pPr>
      <w:r>
        <w:t xml:space="preserve">      doInnerPreprocess();</w:t>
      </w:r>
    </w:p>
    <w:p>
      <w:pPr>
        <w:jc w:val="both"/>
      </w:pPr>
      <w:r>
        <w:t xml:space="preserve">    } catch (NamingException e) {</w:t>
      </w:r>
    </w:p>
    <w:p>
      <w:pPr>
        <w:jc w:val="both"/>
      </w:pPr>
      <w:r>
        <w:t xml:space="preserve">      throw new StageException(this, "Failed to initialize stage.", 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/***</w:t>
      </w:r>
    </w:p>
    <w:p>
      <w:pPr>
        <w:jc w:val="both"/>
      </w:pPr>
      <w:r>
        <w:t xml:space="preserve">   * Sets up all necessary objects for this stage of the Pipeline. Previously, this task was done</w:t>
      </w:r>
    </w:p>
    <w:p>
      <w:pPr>
        <w:jc w:val="both"/>
      </w:pPr>
      <w:r>
        <w:t xml:space="preserve">   * by the preprocess() method provided by the ACP library.</w:t>
      </w:r>
    </w:p>
    <w:p>
      <w:pPr>
        <w:jc w:val="both"/>
      </w:pPr>
      <w:r>
        <w:t xml:space="preserve">   * @throws PipelineStageException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setupStageV2() throws PipelineStageException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setupCommonStats();</w:t>
      </w:r>
    </w:p>
    <w:p>
      <w:pPr>
        <w:jc w:val="both"/>
      </w:pPr>
      <w:r>
        <w:t xml:space="preserve">      innerSetupStats();</w:t>
      </w:r>
    </w:p>
    <w:p>
      <w:pPr>
        <w:jc w:val="both"/>
      </w:pPr>
      <w:r>
        <w:t xml:space="preserve">      setupEssentialObjects();</w:t>
      </w:r>
    </w:p>
    <w:p>
      <w:pPr>
        <w:jc w:val="both"/>
      </w:pPr>
      <w:r>
        <w:t xml:space="preserve">      innerSetup();</w:t>
      </w:r>
    </w:p>
    <w:p>
      <w:pPr>
        <w:jc w:val="both"/>
      </w:pPr>
      <w:r>
        <w:t xml:space="preserve">    } catch (NamingException e) {</w:t>
      </w:r>
    </w:p>
    <w:p>
      <w:pPr>
        <w:jc w:val="both"/>
      </w:pPr>
      <w:r>
        <w:t xml:space="preserve">      throw new PipelineStageException(this, "Failed to initialize stage", 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void innerSetup() throws PipelineStageException, NamingException { }</w:t>
      </w:r>
    </w:p>
    <w:p>
      <w:pPr>
        <w:jc w:val="both"/>
      </w:pPr>
      <w:r/>
    </w:p>
    <w:p>
      <w:pPr>
        <w:jc w:val="both"/>
      </w:pPr>
      <w:r>
        <w:t xml:space="preserve">  /***</w:t>
      </w:r>
    </w:p>
    <w:p>
      <w:pPr>
        <w:jc w:val="both"/>
      </w:pPr>
      <w:r>
        <w:t xml:space="preserve">   * Takes in an argument of type T, processes it and returns an argument of Type R. This is the</w:t>
      </w:r>
    </w:p>
    <w:p>
      <w:pPr>
        <w:jc w:val="both"/>
      </w:pPr>
      <w:r>
        <w:t xml:space="preserve">   * main method of a pipeline stage.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R runStageV2(T arg) {</w:t>
      </w:r>
    </w:p>
    <w:p>
      <w:pPr>
        <w:jc w:val="both"/>
      </w:pPr>
      <w:r>
        <w:t xml:space="preserve">    long startingTime = startProcessing();</w:t>
      </w:r>
    </w:p>
    <w:p>
      <w:pPr>
        <w:jc w:val="both"/>
      </w:pPr>
      <w:r>
        <w:t xml:space="preserve">    R processed = innerRunStageV2(arg);</w:t>
      </w:r>
    </w:p>
    <w:p>
      <w:pPr>
        <w:jc w:val="both"/>
      </w:pPr>
      <w:r>
        <w:t xml:space="preserve">    endProcessing(startingTime);</w:t>
      </w:r>
    </w:p>
    <w:p>
      <w:pPr>
        <w:jc w:val="both"/>
      </w:pPr>
      <w:r>
        <w:t xml:space="preserve">    return processed;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/***</w:t>
      </w:r>
    </w:p>
    <w:p>
      <w:pPr>
        <w:jc w:val="both"/>
      </w:pPr>
      <w:r>
        <w:t xml:space="preserve">   * Takes in an argument of type T, processes it and pushes the processed element to some place.</w:t>
      </w:r>
    </w:p>
    <w:p>
      <w:pPr>
        <w:jc w:val="both"/>
      </w:pPr>
      <w:r>
        <w:t xml:space="preserve">   * This method does not return anything as any time this method is called on a stage, it means</w:t>
      </w:r>
    </w:p>
    <w:p>
      <w:pPr>
        <w:jc w:val="both"/>
      </w:pPr>
      <w:r>
        <w:t xml:space="preserve">   * there is no stage after this one. An example stage is any KafkaProducerStage.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runFinalStageOfBranchV2(T arg) {</w:t>
      </w:r>
    </w:p>
    <w:p>
      <w:pPr>
        <w:jc w:val="both"/>
      </w:pPr>
      <w:r>
        <w:t xml:space="preserve">    long startingTime = startProcessing();</w:t>
      </w:r>
    </w:p>
    <w:p>
      <w:pPr>
        <w:jc w:val="both"/>
      </w:pPr>
      <w:r>
        <w:t xml:space="preserve">    innerRunFinalStageOfBranchV2(arg);</w:t>
      </w:r>
    </w:p>
    <w:p>
      <w:pPr>
        <w:jc w:val="both"/>
      </w:pPr>
      <w:r>
        <w:t xml:space="preserve">    endProcessing(startingTime);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R innerRunStageV2(T arg) {</w:t>
      </w:r>
    </w:p>
    <w:p>
      <w:pPr>
        <w:jc w:val="both"/>
      </w:pPr>
      <w:r>
        <w:t xml:space="preserve">    return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void innerRunFinalStageOfBranchV2(T arg) { }</w:t>
      </w:r>
    </w:p>
    <w:p>
      <w:pPr>
        <w:jc w:val="both"/>
      </w:pPr>
      <w:r/>
    </w:p>
    <w:p>
      <w:pPr>
        <w:jc w:val="both"/>
      </w:pPr>
      <w:r>
        <w:t xml:space="preserve">  /***</w:t>
      </w:r>
    </w:p>
    <w:p>
      <w:pPr>
        <w:jc w:val="both"/>
      </w:pPr>
      <w:r>
        <w:t xml:space="preserve">   * called at the end of a pipeline. Cleans up all resources of the stage.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cleanupStageV2() { }</w:t>
      </w:r>
    </w:p>
    <w:p>
      <w:pPr>
        <w:jc w:val="both"/>
      </w:pPr>
      <w:r/>
    </w:p>
    <w:p>
      <w:pPr>
        <w:jc w:val="both"/>
      </w:pPr>
      <w:r>
        <w:t xml:space="preserve">  private void setupEssentialObjects() throws NamingException {</w:t>
      </w:r>
    </w:p>
    <w:p>
      <w:pPr>
        <w:jc w:val="both"/>
      </w:pPr>
      <w:r>
        <w:t xml:space="preserve">    wireModule = WireModule.getWireModule();</w:t>
      </w:r>
    </w:p>
    <w:p>
      <w:pPr>
        <w:jc w:val="both"/>
      </w:pPr>
      <w:r>
        <w:t xml:space="preserve">    decider = wireModule.getDecider();</w:t>
      </w:r>
    </w:p>
    <w:p>
      <w:pPr>
        <w:jc w:val="both"/>
      </w:pPr>
      <w:r>
        <w:t xml:space="preserve">    clock = wireModule.getClock();</w:t>
      </w:r>
    </w:p>
    <w:p>
      <w:pPr>
        <w:jc w:val="both"/>
      </w:pPr>
      <w:r>
        <w:t xml:space="preserve">    earlybirdCluster = wireModule.getEarlybirdCluster();</w:t>
      </w:r>
    </w:p>
    <w:p>
      <w:pPr>
        <w:jc w:val="both"/>
      </w:pPr>
      <w:r>
        <w:t xml:space="preserve">    dropItemsDeciderKey =</w:t>
      </w:r>
    </w:p>
    <w:p>
      <w:pPr>
        <w:jc w:val="both"/>
      </w:pPr>
      <w:r>
        <w:t xml:space="preserve">          "drop_items_" + earlybirdCluster.getNameForStats() + "_" + fullStageName;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void doInnerPreprocess() throws StageException, NamingException {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initStats() {</w:t>
      </w:r>
    </w:p>
    <w:p>
      <w:pPr>
        <w:jc w:val="both"/>
      </w:pPr>
      <w:r>
        <w:t xml:space="preserve">    super.initStats();</w:t>
      </w:r>
    </w:p>
    <w:p>
      <w:pPr>
        <w:jc w:val="both"/>
      </w:pPr>
      <w:r>
        <w:t xml:space="preserve">    setupCommonStats();</w:t>
      </w:r>
    </w:p>
    <w:p>
      <w:pPr>
        <w:jc w:val="both"/>
      </w:pPr>
      <w:r>
        <w:t xml:space="preserve">    // Export stage timers</w:t>
      </w:r>
    </w:p>
    <w:p>
      <w:pPr>
        <w:jc w:val="both"/>
      </w:pPr>
      <w:r>
        <w:t xml:space="preserve">    SearchCustomGauge.export(stageNamePrefix + "_queue_size",</w:t>
      </w:r>
    </w:p>
    <w:p>
      <w:pPr>
        <w:jc w:val="both"/>
      </w:pPr>
      <w:r>
        <w:t xml:space="preserve">        () -&gt; Optional.ofNullable(getQueueSizeAverage()).orElse(0.0));</w:t>
      </w:r>
    </w:p>
    <w:p>
      <w:pPr>
        <w:jc w:val="both"/>
      </w:pPr>
      <w:r>
        <w:t xml:space="preserve">    SearchCustomGauge.export(stageNamePrefix + "_queue_percentage_full",</w:t>
      </w:r>
    </w:p>
    <w:p>
      <w:pPr>
        <w:jc w:val="both"/>
      </w:pPr>
      <w:r>
        <w:t xml:space="preserve">        () -&gt; Optional.ofNullable(getQueuePercentFull()).orElse(0.0));</w:t>
      </w:r>
    </w:p>
    <w:p>
      <w:pPr>
        <w:jc w:val="both"/>
      </w:pPr>
      <w:r/>
    </w:p>
    <w:p>
      <w:pPr>
        <w:jc w:val="both"/>
      </w:pPr>
      <w:r>
        <w:t xml:space="preserve">    // This only called once on startup</w:t>
      </w:r>
    </w:p>
    <w:p>
      <w:pPr>
        <w:jc w:val="both"/>
      </w:pPr>
      <w:r>
        <w:t xml:space="preserve">    // In some unit tests, getQueueCapacity can return null. Hence this guard is added.</w:t>
      </w:r>
    </w:p>
    <w:p>
      <w:pPr>
        <w:jc w:val="both"/>
      </w:pPr>
      <w:r>
        <w:t xml:space="preserve">    // getQueueCapacity() does not return null here in prod.</w:t>
      </w:r>
    </w:p>
    <w:p>
      <w:pPr>
        <w:jc w:val="both"/>
      </w:pPr>
      <w:r>
        <w:t xml:space="preserve">    SearchLongGauge.export(stageNamePrefix + "_queue_capacity")</w:t>
      </w:r>
    </w:p>
    <w:p>
      <w:pPr>
        <w:jc w:val="both"/>
      </w:pPr>
      <w:r>
        <w:t xml:space="preserve">        .set(getQueueCapacity() == null ? 0 : getQueueCapacity());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setupCommonStats() {</w:t>
      </w:r>
    </w:p>
    <w:p>
      <w:pPr>
        <w:jc w:val="both"/>
      </w:pPr>
      <w:r>
        <w:t xml:space="preserve">    // If the stage is instantiated only once, the class name is used for stats export</w:t>
      </w:r>
    </w:p>
    <w:p>
      <w:pPr>
        <w:jc w:val="both"/>
      </w:pPr>
      <w:r>
        <w:t xml:space="preserve">    // If the stage is instantiated multiple times, the "stageName" specified in the</w:t>
      </w:r>
    </w:p>
    <w:p>
      <w:pPr>
        <w:jc w:val="both"/>
      </w:pPr>
      <w:r>
        <w:t xml:space="preserve">    // pipeline definition xml file is also included.</w:t>
      </w:r>
    </w:p>
    <w:p>
      <w:pPr>
        <w:jc w:val="both"/>
      </w:pPr>
      <w:r>
        <w:t xml:space="preserve">    if (StringUtils.isBlank(this.getStageName())) {</w:t>
      </w:r>
    </w:p>
    <w:p>
      <w:pPr>
        <w:jc w:val="both"/>
      </w:pPr>
      <w:r>
        <w:t xml:space="preserve">      fullStageName = this.getClass().getSimpleName();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fullStageName = String.format(</w:t>
      </w:r>
    </w:p>
    <w:p>
      <w:pPr>
        <w:jc w:val="both"/>
      </w:pPr>
      <w:r>
        <w:t xml:space="preserve">          "%s_%s",</w:t>
      </w:r>
    </w:p>
    <w:p>
      <w:pPr>
        <w:jc w:val="both"/>
      </w:pPr>
      <w:r>
        <w:t xml:space="preserve">          this.getClass().getSimpleName(),</w:t>
      </w:r>
    </w:p>
    <w:p>
      <w:pPr>
        <w:jc w:val="both"/>
      </w:pPr>
      <w:r>
        <w:t xml:space="preserve">          this.getStageName());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stageNamePrefix = Metrics.normalizeName(fullStageName).toLowerCase();</w:t>
      </w:r>
    </w:p>
    <w:p>
      <w:pPr>
        <w:jc w:val="both"/>
      </w:pPr>
      <w:r/>
    </w:p>
    <w:p>
      <w:pPr>
        <w:jc w:val="both"/>
      </w:pPr>
      <w:r>
        <w:t xml:space="preserve">    droppedItems = SearchRateCounter.export(stageNamePrefix + "_dropped_messages");</w:t>
      </w:r>
    </w:p>
    <w:p>
      <w:pPr>
        <w:jc w:val="both"/>
      </w:pPr>
      <w:r>
        <w:t xml:space="preserve">    stageExceptions = SearchLongGauge.export(stageNamePrefix + "_stage_exceptions");</w:t>
      </w:r>
    </w:p>
    <w:p>
      <w:pPr>
        <w:jc w:val="both"/>
      </w:pPr>
      <w:r/>
    </w:p>
    <w:p>
      <w:pPr>
        <w:jc w:val="both"/>
      </w:pPr>
      <w:r>
        <w:t xml:space="preserve">    processTimerStats = SearchTimerStats.export(stageNamePrefix, TimeUnit.NANOSECONDS,</w:t>
      </w:r>
    </w:p>
    <w:p>
      <w:pPr>
        <w:jc w:val="both"/>
      </w:pPr>
      <w:r>
        <w:t xml:space="preserve">        true);</w:t>
      </w:r>
    </w:p>
    <w:p>
      <w:pPr>
        <w:jc w:val="both"/>
      </w:pPr>
      <w:r>
        <w:t xml:space="preserve">    processPercentile = PercentileUtil.createPercentile(stageNamePrefix);</w:t>
      </w:r>
    </w:p>
    <w:p>
      <w:pPr>
        <w:jc w:val="both"/>
      </w:pPr>
      <w:r/>
    </w:p>
    <w:p>
      <w:pPr>
        <w:jc w:val="both"/>
      </w:pPr>
      <w:r>
        <w:t xml:space="preserve">    incomingBatchesRateCounter = SearchRateCounter.export(stageNamePrefix + "_incoming_batches");</w:t>
      </w:r>
    </w:p>
    <w:p>
      <w:pPr>
        <w:jc w:val="both"/>
      </w:pPr>
      <w:r>
        <w:t xml:space="preserve">    incomingBatchObjectsRateCounter =</w:t>
      </w:r>
    </w:p>
    <w:p>
      <w:pPr>
        <w:jc w:val="both"/>
      </w:pPr>
      <w:r>
        <w:t xml:space="preserve">        SearchRateCounter.export(stageNamePrefix + "_incoming_batch_objects");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void innerSetupStats() {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SearchCounter makeStageCounter(String counterName) {</w:t>
      </w:r>
    </w:p>
    <w:p>
      <w:pPr>
        <w:jc w:val="both"/>
      </w:pPr>
      <w:r>
        <w:t xml:space="preserve">    return SearchCounter.export(getStageNamePrefix() + "_" + counterName);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SearchRateCounter getEmitObjectsRateCounterFor(Optional&lt;String&gt; maybeBranch) {</w:t>
      </w:r>
    </w:p>
    <w:p>
      <w:pPr>
        <w:jc w:val="both"/>
      </w:pPr>
      <w:r>
        <w:t xml:space="preserve">    return getRateCounterFor(maybeBranch, "emit_objects", branchEmitObjectsRateCounters);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SearchRateCounter getEmitBatchObjectsRateCounterFor(Optional&lt;String&gt; maybeBranch) {</w:t>
      </w:r>
    </w:p>
    <w:p>
      <w:pPr>
        <w:jc w:val="both"/>
      </w:pPr>
      <w:r>
        <w:t xml:space="preserve">    return getRateCounterFor(maybeBranch, "emit_batch_objects", branchEmitBatchObjectsRateCounters);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SearchRateCounter getRateCounterFor(</w:t>
      </w:r>
    </w:p>
    <w:p>
      <w:pPr>
        <w:jc w:val="both"/>
      </w:pPr>
      <w:r>
        <w:t xml:space="preserve">      Optional&lt;String&gt; maybeBranch,</w:t>
      </w:r>
    </w:p>
    <w:p>
      <w:pPr>
        <w:jc w:val="both"/>
      </w:pPr>
      <w:r>
        <w:t xml:space="preserve">      String statSuffix,</w:t>
      </w:r>
    </w:p>
    <w:p>
      <w:pPr>
        <w:jc w:val="both"/>
      </w:pPr>
      <w:r>
        <w:t xml:space="preserve">      ConcurrentMap&lt;Optional&lt;String&gt;, SearchRateCounter&gt; rateCountersMap) {</w:t>
      </w:r>
    </w:p>
    <w:p>
      <w:pPr>
        <w:jc w:val="both"/>
      </w:pPr>
      <w:r>
        <w:t xml:space="preserve">    SearchRateCounter rateCounter = rateCountersMap.get(maybeBranch);</w:t>
      </w:r>
    </w:p>
    <w:p>
      <w:pPr>
        <w:jc w:val="both"/>
      </w:pPr>
      <w:r>
        <w:t xml:space="preserve">    if (rateCounter == null) {</w:t>
      </w:r>
    </w:p>
    <w:p>
      <w:pPr>
        <w:jc w:val="both"/>
      </w:pPr>
      <w:r>
        <w:t xml:space="preserve">      String branchSuffix = maybeBranch.map(b -&gt; "_" + b.toLowerCase()).orElse("");</w:t>
      </w:r>
    </w:p>
    <w:p>
      <w:pPr>
        <w:jc w:val="both"/>
      </w:pPr>
      <w:r>
        <w:t xml:space="preserve">      rateCounter = SearchRateCounter.export(stageNamePrefix + branchSuffix + "_" + statSuffix);</w:t>
      </w:r>
    </w:p>
    <w:p>
      <w:pPr>
        <w:jc w:val="both"/>
      </w:pPr>
      <w:r>
        <w:t xml:space="preserve">      SearchRateCounter existingRateCounter = rateCountersMap.putIfAbsent(maybeBranch, rateCounter);</w:t>
      </w:r>
    </w:p>
    <w:p>
      <w:pPr>
        <w:jc w:val="both"/>
      </w:pPr>
      <w:r>
        <w:t xml:space="preserve">      if (existingRateCounter != null) {</w:t>
      </w:r>
    </w:p>
    <w:p>
      <w:pPr>
        <w:jc w:val="both"/>
      </w:pPr>
      <w:r>
        <w:t xml:space="preserve">        Preconditions.checkState(</w:t>
      </w:r>
    </w:p>
    <w:p>
      <w:pPr>
        <w:jc w:val="both"/>
      </w:pPr>
      <w:r>
        <w:t xml:space="preserve">            existingRateCounter == rateCounter,</w:t>
      </w:r>
    </w:p>
    <w:p>
      <w:pPr>
        <w:jc w:val="both"/>
      </w:pPr>
      <w:r>
        <w:t xml:space="preserve">            "SearchRateCounter.export() should always return the same stat instance.");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rateCounter;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getStageNamePrefix() {</w:t>
      </w:r>
    </w:p>
    <w:p>
      <w:pPr>
        <w:jc w:val="both"/>
      </w:pPr>
      <w:r>
        <w:t xml:space="preserve">    return stageNamePrefix;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getFullStageName() {</w:t>
      </w:r>
    </w:p>
    <w:p>
      <w:pPr>
        <w:jc w:val="both"/>
      </w:pPr>
      <w:r>
        <w:t xml:space="preserve">    return fullStageName;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process(Object obj) throws StageException {</w:t>
      </w:r>
    </w:p>
    <w:p>
      <w:pPr>
        <w:jc w:val="both"/>
      </w:pPr>
      <w:r>
        <w:t xml:space="preserve">    long startTime = System.nanoTime();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// this needs to be updated before calling super.process() so that innerProcess can actually</w:t>
      </w:r>
    </w:p>
    <w:p>
      <w:pPr>
        <w:jc w:val="both"/>
      </w:pPr>
      <w:r>
        <w:t xml:space="preserve">      // use the updated incoming rates</w:t>
      </w:r>
    </w:p>
    <w:p>
      <w:pPr>
        <w:jc w:val="both"/>
      </w:pPr>
      <w:r>
        <w:t xml:space="preserve">      updateIncomingBatchStats(obj);</w:t>
      </w:r>
    </w:p>
    <w:p>
      <w:pPr>
        <w:jc w:val="both"/>
      </w:pPr>
      <w:r>
        <w:t xml:space="preserve">      // Track timing events for when tweets enter each stage.</w:t>
      </w:r>
    </w:p>
    <w:p>
      <w:pPr>
        <w:jc w:val="both"/>
      </w:pPr>
      <w:r>
        <w:t xml:space="preserve">      captureStageDebugEvents(obj);</w:t>
      </w:r>
    </w:p>
    <w:p>
      <w:pPr>
        <w:jc w:val="both"/>
      </w:pPr>
      <w:r/>
    </w:p>
    <w:p>
      <w:pPr>
        <w:jc w:val="both"/>
      </w:pPr>
      <w:r>
        <w:t xml:space="preserve">      if (DeciderUtil.isAvailableForRandomRecipient(decider, dropItemsDeciderKey)) {</w:t>
      </w:r>
    </w:p>
    <w:p>
      <w:pPr>
        <w:jc w:val="both"/>
      </w:pPr>
      <w:r>
        <w:t xml:space="preserve">        droppedItems.increment();</w:t>
      </w:r>
    </w:p>
    <w:p>
      <w:pPr>
        <w:jc w:val="both"/>
      </w:pPr>
      <w:r>
        <w:t xml:space="preserve">        return;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super.process(obj);</w:t>
      </w:r>
    </w:p>
    <w:p>
      <w:pPr>
        <w:jc w:val="both"/>
      </w:pPr>
      <w:r/>
    </w:p>
    <w:p>
      <w:pPr>
        <w:jc w:val="both"/>
      </w:pPr>
      <w:r>
        <w:t xml:space="preserve">      // Now emit the object raw to wherever we need to</w:t>
      </w:r>
    </w:p>
    <w:p>
      <w:pPr>
        <w:jc w:val="both"/>
      </w:pPr>
      <w:r>
        <w:t xml:space="preserve">      emitToPassThroughBranches(obj);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long processTime = System.nanoTime() - startTime;</w:t>
      </w:r>
    </w:p>
    <w:p>
      <w:pPr>
        <w:jc w:val="both"/>
      </w:pPr>
      <w:r>
        <w:t xml:space="preserve">      processTimerStats.timerIncrement(processTime);</w:t>
      </w:r>
    </w:p>
    <w:p>
      <w:pPr>
        <w:jc w:val="both"/>
      </w:pPr>
      <w:r>
        <w:t xml:space="preserve">      processPercentile.record(processTime);</w:t>
      </w:r>
    </w:p>
    <w:p>
      <w:pPr>
        <w:jc w:val="both"/>
      </w:pPr>
      <w:r>
        <w:t xml:space="preserve">      stageExceptions.set(stats.getExceptionCount());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long startProcessing() {</w:t>
      </w:r>
    </w:p>
    <w:p>
      <w:pPr>
        <w:jc w:val="both"/>
      </w:pPr>
      <w:r>
        <w:t xml:space="preserve">    long startingTime = System.nanoTime();</w:t>
      </w:r>
    </w:p>
    <w:p>
      <w:pPr>
        <w:jc w:val="both"/>
      </w:pPr>
      <w:r>
        <w:t xml:space="preserve">    checkIfObjectShouldBeEmittedOrThrowRuntimeException();</w:t>
      </w:r>
    </w:p>
    <w:p>
      <w:pPr>
        <w:jc w:val="both"/>
      </w:pPr>
      <w:r>
        <w:t xml:space="preserve">    return startingTime;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void endProcessing(long startingTime) {</w:t>
      </w:r>
    </w:p>
    <w:p>
      <w:pPr>
        <w:jc w:val="both"/>
      </w:pPr>
      <w:r>
        <w:t xml:space="preserve">    long processTime = System.nanoTime() - startingTime;</w:t>
      </w:r>
    </w:p>
    <w:p>
      <w:pPr>
        <w:jc w:val="both"/>
      </w:pPr>
      <w:r>
        <w:t xml:space="preserve">    processTimerStats.timerIncrement(processTime);</w:t>
      </w:r>
    </w:p>
    <w:p>
      <w:pPr>
        <w:jc w:val="both"/>
      </w:pPr>
      <w:r>
        <w:t xml:space="preserve">    processPercentile.record(processTime);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checkIfObjectShouldBeEmittedOrThrowRuntimeException() {</w:t>
      </w:r>
    </w:p>
    <w:p>
      <w:pPr>
        <w:jc w:val="both"/>
      </w:pPr>
      <w:r>
        <w:t xml:space="preserve">    if (DeciderUtil.isAvailableForRandomRecipient(decider, dropItemsDeciderKey)) {</w:t>
      </w:r>
    </w:p>
    <w:p>
      <w:pPr>
        <w:jc w:val="both"/>
      </w:pPr>
      <w:r>
        <w:t xml:space="preserve">      droppedItems.increment();</w:t>
      </w:r>
    </w:p>
    <w:p>
      <w:pPr>
        <w:jc w:val="both"/>
      </w:pPr>
      <w:r>
        <w:t xml:space="preserve">      throw new PipelineStageRuntimeException("Object does not have to be processed and passed"</w:t>
      </w:r>
    </w:p>
    <w:p>
      <w:pPr>
        <w:jc w:val="both"/>
      </w:pPr>
      <w:r>
        <w:t xml:space="preserve">          + " to the next stage");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emitToPassThroughBranches(Object obj) {</w:t>
      </w:r>
    </w:p>
    <w:p>
      <w:pPr>
        <w:jc w:val="both"/>
      </w:pPr>
      <w:r>
        <w:t xml:space="preserve">    for (String branch : passThroughToBranches) {</w:t>
      </w:r>
    </w:p>
    <w:p>
      <w:pPr>
        <w:jc w:val="both"/>
      </w:pPr>
      <w:r>
        <w:t xml:space="preserve">      actuallyEmitAndCount(Optional.of(branch), obj);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(passThroughDownstream) {</w:t>
      </w:r>
    </w:p>
    <w:p>
      <w:pPr>
        <w:jc w:val="both"/>
      </w:pPr>
      <w:r>
        <w:t xml:space="preserve">      actuallyEmitAndCount(Optional.empty(), obj);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updateIncomingBatchStats(Object obj) {</w:t>
      </w:r>
    </w:p>
    <w:p>
      <w:pPr>
        <w:jc w:val="both"/>
      </w:pPr>
      <w:r>
        <w:t xml:space="preserve">    incomingBatchesRateCounter.increment();</w:t>
      </w:r>
    </w:p>
    <w:p>
      <w:pPr>
        <w:jc w:val="both"/>
      </w:pPr>
      <w:r>
        <w:t xml:space="preserve">    incomingBatchObjectsRateCounter.increment(getBatchSizeForStats(obj));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void captureStageDebugEvents(Object obj) {</w:t>
      </w:r>
    </w:p>
    <w:p>
      <w:pPr>
        <w:jc w:val="both"/>
      </w:pPr>
      <w:r>
        <w:t xml:space="preserve">    if (obj instanceof DebugEventAccumulator) {</w:t>
      </w:r>
    </w:p>
    <w:p>
      <w:pPr>
        <w:jc w:val="both"/>
      </w:pPr>
      <w:r>
        <w:t xml:space="preserve">      DebugEventUtil.addDebugEvent(</w:t>
      </w:r>
    </w:p>
    <w:p>
      <w:pPr>
        <w:jc w:val="both"/>
      </w:pPr>
      <w:r>
        <w:t xml:space="preserve">          (DebugEventAccumulator) obj, getFullStageName(), clock.nowMillis());</w:t>
      </w:r>
    </w:p>
    <w:p>
      <w:pPr>
        <w:jc w:val="both"/>
      </w:pPr>
      <w:r>
        <w:t xml:space="preserve">    } else if (obj instanceof Collection) {</w:t>
      </w:r>
    </w:p>
    <w:p>
      <w:pPr>
        <w:jc w:val="both"/>
      </w:pPr>
      <w:r>
        <w:t xml:space="preserve">      DebugEventUtil.addDebugEventToCollection(</w:t>
      </w:r>
    </w:p>
    <w:p>
      <w:pPr>
        <w:jc w:val="both"/>
      </w:pPr>
      <w:r>
        <w:t xml:space="preserve">          (Collection&lt;?&gt;) obj, getFullStageName(), clock.nowMillis());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SearchCounter debugEventsNotSupportedCounter = SearchCounter.export(</w:t>
      </w:r>
    </w:p>
    <w:p>
      <w:pPr>
        <w:jc w:val="both"/>
      </w:pPr>
      <w:r>
        <w:t xml:space="preserve">          stageNamePrefix + "_debug_events_not_supported_for_" + obj.getClass());</w:t>
      </w:r>
    </w:p>
    <w:p>
      <w:pPr>
        <w:jc w:val="both"/>
      </w:pPr>
      <w:r>
        <w:t xml:space="preserve">      debugEventsNotSupportedCounter.increment();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int getBatchSizeForStats(Object obj) {</w:t>
      </w:r>
    </w:p>
    <w:p>
      <w:pPr>
        <w:jc w:val="both"/>
      </w:pPr>
      <w:r>
        <w:t xml:space="preserve">    return (obj instanceof Collection) ? ((Collection&lt;?&gt;) obj).size() : 1;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void emitAndCount(Object obj) {</w:t>
      </w:r>
    </w:p>
    <w:p>
      <w:pPr>
        <w:jc w:val="both"/>
      </w:pPr>
      <w:r>
        <w:t xml:space="preserve">    for (String branch : additionalEmitToBranches) {</w:t>
      </w:r>
    </w:p>
    <w:p>
      <w:pPr>
        <w:jc w:val="both"/>
      </w:pPr>
      <w:r>
        <w:t xml:space="preserve">      actuallyEmitAndCount(Optional.of(branch), obj);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(emitDownstream) {</w:t>
      </w:r>
    </w:p>
    <w:p>
      <w:pPr>
        <w:jc w:val="both"/>
      </w:pPr>
      <w:r>
        <w:t xml:space="preserve">      actuallyEmitAndCount(Optional.empty(), obj);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void emitToBranchAndCount(String branch, Object obj) {</w:t>
      </w:r>
    </w:p>
    <w:p>
      <w:pPr>
        <w:jc w:val="both"/>
      </w:pPr>
      <w:r>
        <w:t xml:space="preserve">    actuallyEmitAndCount(Optional.of(branch), obj);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If the branch is none, emit downstream</w:t>
      </w:r>
    </w:p>
    <w:p>
      <w:pPr>
        <w:jc w:val="both"/>
      </w:pPr>
      <w:r>
        <w:t xml:space="preserve">  private void actuallyEmitAndCount(Optional&lt;String&gt; maybeBranch, Object obj) {</w:t>
      </w:r>
    </w:p>
    <w:p>
      <w:pPr>
        <w:jc w:val="both"/>
      </w:pPr>
      <w:r>
        <w:t xml:space="preserve">    if (maybeBranch.isPresent()) {</w:t>
      </w:r>
    </w:p>
    <w:p>
      <w:pPr>
        <w:jc w:val="both"/>
      </w:pPr>
      <w:r>
        <w:t xml:space="preserve">      emit(maybeBranch.get(), obj);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emit(obj);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getEmitObjectsRateCounterFor(maybeBranch).increment();</w:t>
      </w:r>
    </w:p>
    <w:p>
      <w:pPr>
        <w:jc w:val="both"/>
      </w:pPr>
      <w:r>
        <w:t xml:space="preserve">    getEmitBatchObjectsRateCounterFor(maybeBranch).increment(getBatchSizeForStats(obj));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