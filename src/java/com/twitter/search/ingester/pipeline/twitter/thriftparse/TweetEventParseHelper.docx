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com.twitter.search.ingester.pipeline.twitter.thriftparse;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org.apache.commons.lang.StringEscapeUtils;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com.twitter.dataproducts.enrichments.thriftjava.GeoEntity;</w:t>
      </w:r>
    </w:p>
    <w:p>
      <w:pPr>
        <w:jc w:val="both"/>
      </w:pPr>
      <w:r>
        <w:t>import com.twitter.dataproducts.enrichments.thriftjava.PotentialLocation;</w:t>
      </w:r>
    </w:p>
    <w:p>
      <w:pPr>
        <w:jc w:val="both"/>
      </w:pPr>
      <w:r>
        <w:t>import com.twitter.dataproducts.enrichments.thriftjava.ProfileGeoEnrichment;</w:t>
      </w:r>
    </w:p>
    <w:p>
      <w:pPr>
        <w:jc w:val="both"/>
      </w:pPr>
      <w:r>
        <w:t>import com.twitter.escherbird.thriftjava.TweetEntityAnnotation;</w:t>
      </w:r>
    </w:p>
    <w:p>
      <w:pPr>
        <w:jc w:val="both"/>
      </w:pPr>
      <w:r>
        <w:t>import com.twitter.expandodo.thriftjava.Card2;</w:t>
      </w:r>
    </w:p>
    <w:p>
      <w:pPr>
        <w:jc w:val="both"/>
      </w:pPr>
      <w:r>
        <w:t>import com.twitter.gizmoduck.thriftjava.User;</w:t>
      </w:r>
    </w:p>
    <w:p>
      <w:pPr>
        <w:jc w:val="both"/>
      </w:pPr>
      <w:r>
        <w:t>import com.twitter.mediaservices.commons.tweetmedia.thrift_java.MediaInfo;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com.twitter.search.common.relevance.entities.GeoObject;</w:t>
      </w:r>
    </w:p>
    <w:p>
      <w:pPr>
        <w:jc w:val="both"/>
      </w:pPr>
      <w:r>
        <w:t>import com.twitter.search.common.relevance.entities.PotentialLocationObject;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com.twitter.search.common.relevance.entities.TwitterMessage.EscherbirdAnnotation;</w:t>
      </w:r>
    </w:p>
    <w:p>
      <w:pPr>
        <w:jc w:val="both"/>
      </w:pPr>
      <w:r>
        <w:t>import com.twitter.search.common.relevance.entities.TwitterMessageUser;</w:t>
      </w:r>
    </w:p>
    <w:p>
      <w:pPr>
        <w:jc w:val="both"/>
      </w:pPr>
      <w:r>
        <w:t>import com.twitter.search.common.relevance.entities.TwitterMessageUtil;</w:t>
      </w:r>
    </w:p>
    <w:p>
      <w:pPr>
        <w:jc w:val="both"/>
      </w:pPr>
      <w:r>
        <w:t>import com.twitter.search.common.relevance.entities.TwitterQuotedMessage;</w:t>
      </w:r>
    </w:p>
    <w:p>
      <w:pPr>
        <w:jc w:val="both"/>
      </w:pPr>
      <w:r>
        <w:t>import com.twitter.search.common.relevance.entities.TwitterRetweetMessage;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com.twitter.search.ingester.pipeline.util.CardFieldUtil;</w:t>
      </w:r>
    </w:p>
    <w:p>
      <w:pPr>
        <w:jc w:val="both"/>
      </w:pPr>
      <w:r>
        <w:t>import com.twitter.service.spiderduck.gen.MediaTypes;</w:t>
      </w:r>
    </w:p>
    <w:p>
      <w:pPr>
        <w:jc w:val="both"/>
      </w:pPr>
      <w:r>
        <w:t>import com.twitter.tweetypie.thriftjava.DeviceSource;</w:t>
      </w:r>
    </w:p>
    <w:p>
      <w:pPr>
        <w:jc w:val="both"/>
      </w:pPr>
      <w:r>
        <w:t>import com.twitter.tweetypie.thriftjava.DirectedAtUser;</w:t>
      </w:r>
    </w:p>
    <w:p>
      <w:pPr>
        <w:jc w:val="both"/>
      </w:pPr>
      <w:r>
        <w:t>import com.twitter.tweetypie.thriftjava.EscherbirdEntityAnnotations;</w:t>
      </w:r>
    </w:p>
    <w:p>
      <w:pPr>
        <w:jc w:val="both"/>
      </w:pPr>
      <w:r>
        <w:t>import com.twitter.tweetypie.thriftjava.ExclusiveTweetControl;</w:t>
      </w:r>
    </w:p>
    <w:p>
      <w:pPr>
        <w:jc w:val="both"/>
      </w:pPr>
      <w:r>
        <w:t>import com.twitter.tweetypie.thriftjava.GeoCoordinates;</w:t>
      </w:r>
    </w:p>
    <w:p>
      <w:pPr>
        <w:jc w:val="both"/>
      </w:pPr>
      <w:r>
        <w:t>import com.twitter.tweetypie.thriftjava.HashtagEntity;</w:t>
      </w:r>
    </w:p>
    <w:p>
      <w:pPr>
        <w:jc w:val="both"/>
      </w:pPr>
      <w:r>
        <w:t>import com.twitter.tweetypie.thriftjava.MediaEntity;</w:t>
      </w:r>
    </w:p>
    <w:p>
      <w:pPr>
        <w:jc w:val="both"/>
      </w:pPr>
      <w:r>
        <w:t>import com.twitter.tweetypie.thriftjava.MentionEntity;</w:t>
      </w:r>
    </w:p>
    <w:p>
      <w:pPr>
        <w:jc w:val="both"/>
      </w:pPr>
      <w:r>
        <w:t>import com.twitter.tweetypie.thriftjava.Place;</w:t>
      </w:r>
    </w:p>
    <w:p>
      <w:pPr>
        <w:jc w:val="both"/>
      </w:pPr>
      <w:r>
        <w:t>import com.twitter.tweetypie.thriftjava.QuotedTweet;</w:t>
      </w:r>
    </w:p>
    <w:p>
      <w:pPr>
        <w:jc w:val="both"/>
      </w:pPr>
      <w:r>
        <w:t>import com.twitter.tweetypie.thriftjava.Reply;</w:t>
      </w:r>
    </w:p>
    <w:p>
      <w:pPr>
        <w:jc w:val="both"/>
      </w:pPr>
      <w:r>
        <w:t>import com.twitter.tweetypie.thriftjava.Tweet;</w:t>
      </w:r>
    </w:p>
    <w:p>
      <w:pPr>
        <w:jc w:val="both"/>
      </w:pPr>
      <w:r>
        <w:t>import com.twitter.tweetypie.thriftjava.TweetCoreData;</w:t>
      </w:r>
    </w:p>
    <w:p>
      <w:pPr>
        <w:jc w:val="both"/>
      </w:pPr>
      <w:r>
        <w:t>import com.twitter.tweetypie.thriftjava.TweetCreateEvent;</w:t>
      </w:r>
    </w:p>
    <w:p>
      <w:pPr>
        <w:jc w:val="both"/>
      </w:pPr>
      <w:r>
        <w:t>import com.twitter.tweetypie.thriftjava.TweetDeleteEvent;</w:t>
      </w:r>
    </w:p>
    <w:p>
      <w:pPr>
        <w:jc w:val="both"/>
      </w:pPr>
      <w:r>
        <w:t>import com.twitter.tweetypie.thriftjava.UrlEntity;</w:t>
      </w:r>
    </w:p>
    <w:p>
      <w:pPr>
        <w:jc w:val="both"/>
      </w:pPr>
      <w:r>
        <w:t>import com.twitter.tweetypie.tweettext.PartialHtmlEncoding;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an utility class for converting Thrift TweetEvent messages sent by TweetyPie</w:t>
      </w:r>
    </w:p>
    <w:p>
      <w:pPr>
        <w:jc w:val="both"/>
      </w:pPr>
      <w:r>
        <w:t xml:space="preserve"> * into ingester internal representation, IngesterTwitterMessage.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TweetEventParseHelper {</w:t>
      </w:r>
    </w:p>
    <w:p>
      <w:pPr>
        <w:jc w:val="both"/>
      </w:pPr>
      <w:r>
        <w:t xml:space="preserve">  private static final Logger LOG = LoggerFactory.getLogger(TweetEventParseHelper.class);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NUM_TWEETS_WITH_NULL_TEXT =</w:t>
      </w:r>
    </w:p>
    <w:p>
      <w:pPr>
        <w:jc w:val="both"/>
      </w:pPr>
      <w:r>
        <w:t xml:space="preserve">      SearchCounter.export("tweets_with_null_text_from_thrift_cnt");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TWEET_SIZE = SearchCounter.export("tweet_size_from_thrift");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Percentile&lt;Long&gt; TWEET_SIZE_PERCENTILES =</w:t>
      </w:r>
    </w:p>
    <w:p>
      <w:pPr>
        <w:jc w:val="both"/>
      </w:pPr>
      <w:r>
        <w:t xml:space="preserve">      PercentileUtil.createPercentile("tweet_size_from_thrift");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NUM_TWEETS_WITH_CONVERSATION_ID =</w:t>
      </w:r>
    </w:p>
    <w:p>
      <w:pPr>
        <w:jc w:val="both"/>
      </w:pPr>
      <w:r>
        <w:t xml:space="preserve">      SearchCounter.export("tweets_with_conversation_id_from_thrift_cnt");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NUM_TWEETS_WITH_QUOTE =</w:t>
      </w:r>
    </w:p>
    <w:p>
      <w:pPr>
        <w:jc w:val="both"/>
      </w:pPr>
      <w:r>
        <w:t xml:space="preserve">      SearchCounter.export("tweets_with_quote_from_thrift_cnt");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NUM_TWEETS_WITH_ANNOTATIONS =</w:t>
      </w:r>
    </w:p>
    <w:p>
      <w:pPr>
        <w:jc w:val="both"/>
      </w:pPr>
      <w:r>
        <w:t xml:space="preserve">      SearchCounter.export("tweets_with_annotation_from_thrift_cnt");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NUM_ANNOTATIONS_ADDED =</w:t>
      </w:r>
    </w:p>
    <w:p>
      <w:pPr>
        <w:jc w:val="both"/>
      </w:pPr>
      <w:r>
        <w:t xml:space="preserve">      SearchCounter.export("num_annotations_from_thrift_cnt");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NUM_TWEETS_WITH_COORDINATE_FIELD =</w:t>
      </w:r>
    </w:p>
    <w:p>
      <w:pPr>
        <w:jc w:val="both"/>
      </w:pPr>
      <w:r>
        <w:t xml:space="preserve">      SearchCounter.export("tweets_with_coordinate_field_from_thrift_cnt");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NUM_PLACE_ADDED =</w:t>
      </w:r>
    </w:p>
    <w:p>
      <w:pPr>
        <w:jc w:val="both"/>
      </w:pPr>
      <w:r>
        <w:t xml:space="preserve">      SearchCounter.export("num_places_from_thrift_cnt");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NUM_TWEETS_WITH_PLACE_FIELD =</w:t>
      </w:r>
    </w:p>
    <w:p>
      <w:pPr>
        <w:jc w:val="both"/>
      </w:pPr>
      <w:r>
        <w:t xml:space="preserve">      SearchCounter.export("tweets_with_place_field_from_thrift_cnt");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NUM_TWEETS_WITH_PLACE_COUNTRY_CODE =</w:t>
      </w:r>
    </w:p>
    <w:p>
      <w:pPr>
        <w:jc w:val="both"/>
      </w:pPr>
      <w:r>
        <w:t xml:space="preserve">      SearchCounter.export("tweets_with_place_country_code_from_thrift_cnt");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NUM_TWEETS_USE_PLACE_FIELD =</w:t>
      </w:r>
    </w:p>
    <w:p>
      <w:pPr>
        <w:jc w:val="both"/>
      </w:pPr>
      <w:r>
        <w:t xml:space="preserve">      SearchCounter.export("tweets_use_place_field_from_thrift_cnt");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NUM_TWEETS_CANNOT_PARSE_PLACE_FIELD =</w:t>
      </w:r>
    </w:p>
    <w:p>
      <w:pPr>
        <w:jc w:val="both"/>
      </w:pPr>
      <w:r>
        <w:t xml:space="preserve">      SearchCounter.export("tweets_cannot_parse_place_field_from_thrift_cnt");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NUM_TWEETS_WITH_PROFILE_GEO_ENRICHMENT =</w:t>
      </w:r>
    </w:p>
    <w:p>
      <w:pPr>
        <w:jc w:val="both"/>
      </w:pPr>
      <w:r>
        <w:t xml:space="preserve">      SearchCounter.export("tweets_with_profile_geo_enrichment_from_thrift_cnt");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NUM_TWEETS_WITH_MENTIONS =</w:t>
      </w:r>
    </w:p>
    <w:p>
      <w:pPr>
        <w:jc w:val="both"/>
      </w:pPr>
      <w:r>
        <w:t xml:space="preserve">      SearchCounter.export("tweets_with_mentions_from_thrift_cnt");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NUM_MENTIONS_ADDED =</w:t>
      </w:r>
    </w:p>
    <w:p>
      <w:pPr>
        <w:jc w:val="both"/>
      </w:pPr>
      <w:r>
        <w:t xml:space="preserve">      SearchCounter.export("num_mentions_from_thrift_cnt");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NUM_TWEETS_WITH_HASHTAGS =</w:t>
      </w:r>
    </w:p>
    <w:p>
      <w:pPr>
        <w:jc w:val="both"/>
      </w:pPr>
      <w:r>
        <w:t xml:space="preserve">      SearchCounter.export("tweets_with_hashtags_from_thrift_cnt");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NUM_HASHTAGS_ADDED =</w:t>
      </w:r>
    </w:p>
    <w:p>
      <w:pPr>
        <w:jc w:val="both"/>
      </w:pPr>
      <w:r>
        <w:t xml:space="preserve">      SearchCounter.export("num_hashtags_from_thrift_cnt");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NUM_TWEETS_WITH_MEDIA_URL =</w:t>
      </w:r>
    </w:p>
    <w:p>
      <w:pPr>
        <w:jc w:val="both"/>
      </w:pPr>
      <w:r>
        <w:t xml:space="preserve">      SearchCounter.export("tweets_with_media_url_from_thrift_cnt");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NUM_MEDIA_URLS_ADDED =</w:t>
      </w:r>
    </w:p>
    <w:p>
      <w:pPr>
        <w:jc w:val="both"/>
      </w:pPr>
      <w:r>
        <w:t xml:space="preserve">      SearchCounter.export("num_media_urls_from_thrift_cnt");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NUM_TWEETS_WITH_PHOTO_MEDIA_URL =</w:t>
      </w:r>
    </w:p>
    <w:p>
      <w:pPr>
        <w:jc w:val="both"/>
      </w:pPr>
      <w:r>
        <w:t xml:space="preserve">      SearchCounter.export("tweets_with_photo_media_url_from_thrift_cnt");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NUM_TWEETS_WITH_VIDEO_MEDIA_URL =</w:t>
      </w:r>
    </w:p>
    <w:p>
      <w:pPr>
        <w:jc w:val="both"/>
      </w:pPr>
      <w:r>
        <w:t xml:space="preserve">      SearchCounter.export("tweets_with_video_media_url_from_thrift_cnt");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NUM_TWEETS_WITH_NON_MEDIA_URL =</w:t>
      </w:r>
    </w:p>
    <w:p>
      <w:pPr>
        <w:jc w:val="both"/>
      </w:pPr>
      <w:r>
        <w:t xml:space="preserve">      SearchCounter.export("tweets_with_non_media_url_from_thrift_cnt");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NUM_NON_MEDIA_URLS_ADDED =</w:t>
      </w:r>
    </w:p>
    <w:p>
      <w:pPr>
        <w:jc w:val="both"/>
      </w:pPr>
      <w:r>
        <w:t xml:space="preserve">      SearchCounter.export("num_non_media_urls_from_thrift_cnt");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NUM_TWEETS_MISSING_QUOTE_URLS =</w:t>
      </w:r>
    </w:p>
    <w:p>
      <w:pPr>
        <w:jc w:val="both"/>
      </w:pPr>
      <w:r>
        <w:t xml:space="preserve">      SearchCounter.export("num_tweets_missing_quote_urls_cnt");</w:t>
      </w:r>
    </w:p>
    <w:p>
      <w:pPr>
        <w:jc w:val="both"/>
      </w:pPr>
      <w:r/>
    </w:p>
    <w:p>
      <w:pPr>
        <w:jc w:val="both"/>
      </w:pPr>
      <w:r>
        <w:t xml:space="preserve">  // Utility class, disallow instantiation.</w:t>
      </w:r>
    </w:p>
    <w:p>
      <w:pPr>
        <w:jc w:val="both"/>
      </w:pPr>
      <w:r>
        <w:t xml:space="preserve">  private TweetEventParseHelper()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Builds an IngesterTwitterMessage instance from a TweetCreateEvent. */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public static IngesterTwitterMessage getTwitterMessageFromCreationEvent(</w:t>
      </w:r>
    </w:p>
    <w:p>
      <w:pPr>
        <w:jc w:val="both"/>
      </w:pPr>
      <w:r>
        <w:t xml:space="preserve">      @Nonnull TweetCreateEvent createEvent,</w:t>
      </w:r>
    </w:p>
    <w:p>
      <w:pPr>
        <w:jc w:val="both"/>
      </w:pPr>
      <w:r>
        <w:t xml:space="preserve">      @Nonnull List&lt;PenguinVersion&gt; supportedPenguinVersions,</w:t>
      </w:r>
    </w:p>
    <w:p>
      <w:pPr>
        <w:jc w:val="both"/>
      </w:pPr>
      <w:r>
        <w:t xml:space="preserve">      @Nullable DebugEvents debugEvents) throws ThriftTweetParsingException {</w:t>
      </w:r>
    </w:p>
    <w:p>
      <w:pPr>
        <w:jc w:val="both"/>
      </w:pPr>
      <w:r/>
    </w:p>
    <w:p>
      <w:pPr>
        <w:jc w:val="both"/>
      </w:pPr>
      <w:r>
        <w:t xml:space="preserve">    Tweet tweet = createEvent.getTweet();</w:t>
      </w:r>
    </w:p>
    <w:p>
      <w:pPr>
        <w:jc w:val="both"/>
      </w:pPr>
      <w:r>
        <w:t xml:space="preserve">    if (tweet == null) {</w:t>
      </w:r>
    </w:p>
    <w:p>
      <w:pPr>
        <w:jc w:val="both"/>
      </w:pPr>
      <w:r>
        <w:t xml:space="preserve">      throw new ThriftTweetParsingException("No tweet field in TweetCreateEvent");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TweetCoreData coreData = tweet.getCore_data();</w:t>
      </w:r>
    </w:p>
    <w:p>
      <w:pPr>
        <w:jc w:val="both"/>
      </w:pPr>
      <w:r>
        <w:t xml:space="preserve">    if (coreData == null) {</w:t>
      </w:r>
    </w:p>
    <w:p>
      <w:pPr>
        <w:jc w:val="both"/>
      </w:pPr>
      <w:r>
        <w:t xml:space="preserve">      throw new ThriftTweetParsingException("No core_data field in Tweet in TweetCreateEvent");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 user = createEvent.getUser();</w:t>
      </w:r>
    </w:p>
    <w:p>
      <w:pPr>
        <w:jc w:val="both"/>
      </w:pPr>
      <w:r>
        <w:t xml:space="preserve">    if (user == null) {</w:t>
      </w:r>
    </w:p>
    <w:p>
      <w:pPr>
        <w:jc w:val="both"/>
      </w:pPr>
      <w:r>
        <w:t xml:space="preserve">      throw new ThriftTweetParsingException("No user field in TweetCreateEvent");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(!user.isSetProfile()) {</w:t>
      </w:r>
    </w:p>
    <w:p>
      <w:pPr>
        <w:jc w:val="both"/>
      </w:pPr>
      <w:r>
        <w:t xml:space="preserve">      throw new ThriftTweetParsingException("No profile field in User in TweetCreateEvent");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(!user.isSetSafety()) {</w:t>
      </w:r>
    </w:p>
    <w:p>
      <w:pPr>
        <w:jc w:val="both"/>
      </w:pPr>
      <w:r>
        <w:t xml:space="preserve">      throw new ThriftTweetParsingException("No safety field in User in TweetCreateEvent");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twitterId = tweet.getId();</w:t>
      </w:r>
    </w:p>
    <w:p>
      <w:pPr>
        <w:jc w:val="both"/>
      </w:pPr>
      <w:r>
        <w:t xml:space="preserve">    IngesterTwitterMessage message = new IngesterTwitterMessage(</w:t>
      </w:r>
    </w:p>
    <w:p>
      <w:pPr>
        <w:jc w:val="both"/>
      </w:pPr>
      <w:r>
        <w:t xml:space="preserve">        twitterId,</w:t>
      </w:r>
    </w:p>
    <w:p>
      <w:pPr>
        <w:jc w:val="both"/>
      </w:pPr>
      <w:r>
        <w:t xml:space="preserve">        supportedPenguinVersions,</w:t>
      </w:r>
    </w:p>
    <w:p>
      <w:pPr>
        <w:jc w:val="both"/>
      </w:pPr>
      <w:r>
        <w:t xml:space="preserve">        debugEvents);</w:t>
      </w:r>
    </w:p>
    <w:p>
      <w:pPr>
        <w:jc w:val="both"/>
      </w:pPr>
      <w:r/>
    </w:p>
    <w:p>
      <w:pPr>
        <w:jc w:val="both"/>
      </w:pPr>
      <w:r>
        <w:t xml:space="preserve">    // Set the creation time based on the tweet ID, because it has millisecond granularity,</w:t>
      </w:r>
    </w:p>
    <w:p>
      <w:pPr>
        <w:jc w:val="both"/>
      </w:pPr>
      <w:r>
        <w:t xml:space="preserve">    // and coreData.created_at_secs has only second granularity.</w:t>
      </w:r>
    </w:p>
    <w:p>
      <w:pPr>
        <w:jc w:val="both"/>
      </w:pPr>
      <w:r>
        <w:t xml:space="preserve">    message.setDate(new Date(SnowflakeIdParser.getTimestampFromTweetId(twitterId)));</w:t>
      </w:r>
    </w:p>
    <w:p>
      <w:pPr>
        <w:jc w:val="both"/>
      </w:pPr>
      <w:r/>
    </w:p>
    <w:p>
      <w:pPr>
        <w:jc w:val="both"/>
      </w:pPr>
      <w:r>
        <w:t xml:space="preserve">    boolean isNsfw = coreData.isNsfw_admin() || coreData.isNsfw_user();</w:t>
      </w:r>
    </w:p>
    <w:p>
      <w:pPr>
        <w:jc w:val="both"/>
      </w:pPr>
      <w:r>
        <w:t xml:space="preserve">    boolean hasMediaOrUrlsOrCards =</w:t>
      </w:r>
    </w:p>
    <w:p>
      <w:pPr>
        <w:jc w:val="both"/>
      </w:pPr>
      <w:r>
        <w:t xml:space="preserve">        tweet.getMediaSize() &gt; 0</w:t>
      </w:r>
    </w:p>
    <w:p>
      <w:pPr>
        <w:jc w:val="both"/>
      </w:pPr>
      <w:r>
        <w:t xml:space="preserve">            || tweet.getUrlsSize() &gt; 0</w:t>
      </w:r>
    </w:p>
    <w:p>
      <w:pPr>
        <w:jc w:val="both"/>
      </w:pPr>
      <w:r>
        <w:t xml:space="preserve">            || tweet.getCardsSize() &gt; 0</w:t>
      </w:r>
    </w:p>
    <w:p>
      <w:pPr>
        <w:jc w:val="both"/>
      </w:pPr>
      <w:r>
        <w:t xml:space="preserve">            || tweet.isSetCard2();</w:t>
      </w:r>
    </w:p>
    <w:p>
      <w:pPr>
        <w:jc w:val="both"/>
      </w:pPr>
      <w:r/>
    </w:p>
    <w:p>
      <w:pPr>
        <w:jc w:val="both"/>
      </w:pPr>
      <w:r>
        <w:t xml:space="preserve">    message.setIsSensitiveContent(isNsfw &amp;&amp; hasMediaOrUrlsOrCards);</w:t>
      </w:r>
    </w:p>
    <w:p>
      <w:pPr>
        <w:jc w:val="both"/>
      </w:pPr>
      <w:r/>
    </w:p>
    <w:p>
      <w:pPr>
        <w:jc w:val="both"/>
      </w:pPr>
      <w:r>
        <w:t xml:space="preserve">    message.setFromUser(getFromUser(user));</w:t>
      </w:r>
    </w:p>
    <w:p>
      <w:pPr>
        <w:jc w:val="both"/>
      </w:pPr>
      <w:r>
        <w:t xml:space="preserve">    if (user.isSetCounts()) {</w:t>
      </w:r>
    </w:p>
    <w:p>
      <w:pPr>
        <w:jc w:val="both"/>
      </w:pPr>
      <w:r>
        <w:t xml:space="preserve">      message.setFollowersCount((int) user.getCounts().getFollowers());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message.setUserProtected(user.getSafety().isIs_protected());</w:t>
      </w:r>
    </w:p>
    <w:p>
      <w:pPr>
        <w:jc w:val="both"/>
      </w:pPr>
      <w:r>
        <w:t xml:space="preserve">    message.setUserVerified(user.getSafety().isVerified());</w:t>
      </w:r>
    </w:p>
    <w:p>
      <w:pPr>
        <w:jc w:val="both"/>
      </w:pPr>
      <w:r>
        <w:t xml:space="preserve">    message.setUserBlueVerified(user.getSafety().isIs_blue_verified());</w:t>
      </w:r>
    </w:p>
    <w:p>
      <w:pPr>
        <w:jc w:val="both"/>
      </w:pPr>
      <w:r/>
    </w:p>
    <w:p>
      <w:pPr>
        <w:jc w:val="both"/>
      </w:pPr>
      <w:r>
        <w:t xml:space="preserve">    if (tweet.isSetLanguage()) {</w:t>
      </w:r>
    </w:p>
    <w:p>
      <w:pPr>
        <w:jc w:val="both"/>
      </w:pPr>
      <w:r>
        <w:t xml:space="preserve">      message.setLanguage(tweet.getLanguage().getLanguage()); // language ID like "en"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(tweet.isSetSelf_thread_metadata()) {</w:t>
      </w:r>
    </w:p>
    <w:p>
      <w:pPr>
        <w:jc w:val="both"/>
      </w:pPr>
      <w:r>
        <w:t xml:space="preserve">      message.setSelfThread(true);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ExclusiveTweetControl exclusiveTweetControl = tweet.getExclusive_tweet_control();</w:t>
      </w:r>
    </w:p>
    <w:p>
      <w:pPr>
        <w:jc w:val="both"/>
      </w:pPr>
      <w:r>
        <w:t xml:space="preserve">    if (exclusiveTweetControl != null) {</w:t>
      </w:r>
    </w:p>
    <w:p>
      <w:pPr>
        <w:jc w:val="both"/>
      </w:pPr>
      <w:r>
        <w:t xml:space="preserve">      if (exclusiveTweetControl.isSetConversation_author_id()) {</w:t>
      </w:r>
    </w:p>
    <w:p>
      <w:pPr>
        <w:jc w:val="both"/>
      </w:pPr>
      <w:r>
        <w:t xml:space="preserve">        message.setExclusiveConversationAuthorId(</w:t>
      </w:r>
    </w:p>
    <w:p>
      <w:pPr>
        <w:jc w:val="both"/>
      </w:pPr>
      <w:r>
        <w:t xml:space="preserve">            exclusiveTweetControl.getConversation_author_id());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setDirectedAtUser(message, coreData);</w:t>
      </w:r>
    </w:p>
    <w:p>
      <w:pPr>
        <w:jc w:val="both"/>
      </w:pPr>
      <w:r>
        <w:t xml:space="preserve">    addMentionsToMessage(message, tweet);</w:t>
      </w:r>
    </w:p>
    <w:p>
      <w:pPr>
        <w:jc w:val="both"/>
      </w:pPr>
      <w:r>
        <w:t xml:space="preserve">    addHashtagsToMessage(message, tweet);</w:t>
      </w:r>
    </w:p>
    <w:p>
      <w:pPr>
        <w:jc w:val="both"/>
      </w:pPr>
      <w:r>
        <w:t xml:space="preserve">    addMediaEntitiesToMessage(message, tweet.getId(), tweet.getMedia());</w:t>
      </w:r>
    </w:p>
    <w:p>
      <w:pPr>
        <w:jc w:val="both"/>
      </w:pPr>
      <w:r>
        <w:t xml:space="preserve">    addUrlsToMessage(message, tweet.getUrls());</w:t>
      </w:r>
    </w:p>
    <w:p>
      <w:pPr>
        <w:jc w:val="both"/>
      </w:pPr>
      <w:r>
        <w:t xml:space="preserve">    addEscherbirdAnnotationsToMessage(message, tweet);</w:t>
      </w:r>
    </w:p>
    <w:p>
      <w:pPr>
        <w:jc w:val="both"/>
      </w:pPr>
      <w:r>
        <w:t xml:space="preserve">    message.setNullcast(coreData.isNullcast());</w:t>
      </w:r>
    </w:p>
    <w:p>
      <w:pPr>
        <w:jc w:val="both"/>
      </w:pPr>
      <w:r/>
    </w:p>
    <w:p>
      <w:pPr>
        <w:jc w:val="both"/>
      </w:pPr>
      <w:r>
        <w:t xml:space="preserve">    if (coreData.isSetConversation_id()) {</w:t>
      </w:r>
    </w:p>
    <w:p>
      <w:pPr>
        <w:jc w:val="both"/>
      </w:pPr>
      <w:r>
        <w:t xml:space="preserve">      message.setConversationId(coreData.getConversation_id());</w:t>
      </w:r>
    </w:p>
    <w:p>
      <w:pPr>
        <w:jc w:val="both"/>
      </w:pPr>
      <w:r>
        <w:t xml:space="preserve">      NUM_TWEETS_WITH_CONVERSATION_ID.increment();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quotes</w:t>
      </w:r>
    </w:p>
    <w:p>
      <w:pPr>
        <w:jc w:val="both"/>
      </w:pPr>
      <w:r>
        <w:t xml:space="preserve">    if (tweet.isSetQuoted_tweet()) {</w:t>
      </w:r>
    </w:p>
    <w:p>
      <w:pPr>
        <w:jc w:val="both"/>
      </w:pPr>
      <w:r>
        <w:t xml:space="preserve">      QuotedTweet quotedTweet = tweet.getQuoted_tweet();</w:t>
      </w:r>
    </w:p>
    <w:p>
      <w:pPr>
        <w:jc w:val="both"/>
      </w:pPr>
      <w:r>
        <w:t xml:space="preserve">      if (quotedTweet.getTweet_id() &gt; 0 &amp;&amp;  quotedTweet.getUser_id() &gt; 0) {</w:t>
      </w:r>
    </w:p>
    <w:p>
      <w:pPr>
        <w:jc w:val="both"/>
      </w:pPr>
      <w:r>
        <w:t xml:space="preserve">        if (quotedTweet.isSetPermalink()) {</w:t>
      </w:r>
    </w:p>
    <w:p>
      <w:pPr>
        <w:jc w:val="both"/>
      </w:pPr>
      <w:r>
        <w:t xml:space="preserve">          String quotedURL = quotedTweet.getPermalink().getLong_url();</w:t>
      </w:r>
    </w:p>
    <w:p>
      <w:pPr>
        <w:jc w:val="both"/>
      </w:pPr>
      <w:r>
        <w:t xml:space="preserve">          UrlEntity quotedURLEntity = new UrlEntity();</w:t>
      </w:r>
    </w:p>
    <w:p>
      <w:pPr>
        <w:jc w:val="both"/>
      </w:pPr>
      <w:r>
        <w:t xml:space="preserve">          quotedURLEntity.setExpanded(quotedURL);</w:t>
      </w:r>
    </w:p>
    <w:p>
      <w:pPr>
        <w:jc w:val="both"/>
      </w:pPr>
      <w:r>
        <w:t xml:space="preserve">          quotedURLEntity.setUrl(quotedTweet.getPermalink().getShort_url());</w:t>
      </w:r>
    </w:p>
    <w:p>
      <w:pPr>
        <w:jc w:val="both"/>
      </w:pPr>
      <w:r>
        <w:t xml:space="preserve">          quotedURLEntity.setDisplay(quotedTweet.getPermalink().getDisplay_text());</w:t>
      </w:r>
    </w:p>
    <w:p>
      <w:pPr>
        <w:jc w:val="both"/>
      </w:pPr>
      <w:r>
        <w:t xml:space="preserve">          addUrlsToMessage(message, Lists.newArrayList(quotedURLEntity));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LOG.warn("Tweet {} has quoted tweet, but is missing quoted tweet URL: {}",</w:t>
      </w:r>
    </w:p>
    <w:p>
      <w:pPr>
        <w:jc w:val="both"/>
      </w:pPr>
      <w:r>
        <w:t xml:space="preserve">                   tweet.getId(), quotedTweet);</w:t>
      </w:r>
    </w:p>
    <w:p>
      <w:pPr>
        <w:jc w:val="both"/>
      </w:pPr>
      <w:r>
        <w:t xml:space="preserve">          NUM_TWEETS_MISSING_QUOTE_URLS.increment();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TwitterQuotedMessage quotedMessage =</w:t>
      </w:r>
    </w:p>
    <w:p>
      <w:pPr>
        <w:jc w:val="both"/>
      </w:pPr>
      <w:r>
        <w:t xml:space="preserve">            new TwitterQuotedMessage(</w:t>
      </w:r>
    </w:p>
    <w:p>
      <w:pPr>
        <w:jc w:val="both"/>
      </w:pPr>
      <w:r>
        <w:t xml:space="preserve">                quotedTweet.getTweet_id(),</w:t>
      </w:r>
    </w:p>
    <w:p>
      <w:pPr>
        <w:jc w:val="both"/>
      </w:pPr>
      <w:r>
        <w:t xml:space="preserve">                quotedTweet.getUser_id());</w:t>
      </w:r>
    </w:p>
    <w:p>
      <w:pPr>
        <w:jc w:val="both"/>
      </w:pPr>
      <w:r>
        <w:t xml:space="preserve">        message.setQuotedMessage(quotedMessage);</w:t>
      </w:r>
    </w:p>
    <w:p>
      <w:pPr>
        <w:jc w:val="both"/>
      </w:pPr>
      <w:r>
        <w:t xml:space="preserve">        NUM_TWEETS_WITH_QUOTE.increment();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card fields</w:t>
      </w:r>
    </w:p>
    <w:p>
      <w:pPr>
        <w:jc w:val="both"/>
      </w:pPr>
      <w:r>
        <w:t xml:space="preserve">    if (createEvent.getTweet().isSetCard2()) {</w:t>
      </w:r>
    </w:p>
    <w:p>
      <w:pPr>
        <w:jc w:val="both"/>
      </w:pPr>
      <w:r>
        <w:t xml:space="preserve">      Card2 card = createEvent.getTweet().getCard2();</w:t>
      </w:r>
    </w:p>
    <w:p>
      <w:pPr>
        <w:jc w:val="both"/>
      </w:pPr>
      <w:r>
        <w:t xml:space="preserve">      message.setCardName(card.getName());</w:t>
      </w:r>
    </w:p>
    <w:p>
      <w:pPr>
        <w:jc w:val="both"/>
      </w:pPr>
      <w:r>
        <w:t xml:space="preserve">      message.setCardTitle(</w:t>
      </w:r>
    </w:p>
    <w:p>
      <w:pPr>
        <w:jc w:val="both"/>
      </w:pPr>
      <w:r>
        <w:t xml:space="preserve">          CardFieldUtil.extractBindingValue(CardFieldUtil.TITLE_BINDING_KEY, card));</w:t>
      </w:r>
    </w:p>
    <w:p>
      <w:pPr>
        <w:jc w:val="both"/>
      </w:pPr>
      <w:r>
        <w:t xml:space="preserve">      message.setCardDescription(</w:t>
      </w:r>
    </w:p>
    <w:p>
      <w:pPr>
        <w:jc w:val="both"/>
      </w:pPr>
      <w:r>
        <w:t xml:space="preserve">          CardFieldUtil.extractBindingValue(CardFieldUtil.DESCRIPTION_BINDING_KEY, card));</w:t>
      </w:r>
    </w:p>
    <w:p>
      <w:pPr>
        <w:jc w:val="both"/>
      </w:pPr>
      <w:r>
        <w:t xml:space="preserve">      CardFieldUtil.deriveCardLang(message);</w:t>
      </w:r>
    </w:p>
    <w:p>
      <w:pPr>
        <w:jc w:val="both"/>
      </w:pPr>
      <w:r>
        <w:t xml:space="preserve">      message.setCardUrl(card.getUrl());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Some fields should be set based on the "original" tweet. So if this tweet is a retweet,</w:t>
      </w:r>
    </w:p>
    <w:p>
      <w:pPr>
        <w:jc w:val="both"/>
      </w:pPr>
      <w:r>
        <w:t xml:space="preserve">    // we want to extract those fields from the retweeted tweet.</w:t>
      </w:r>
    </w:p>
    <w:p>
      <w:pPr>
        <w:jc w:val="both"/>
      </w:pPr>
      <w:r>
        <w:t xml:space="preserve">    Tweet retweetOrTweet = tweet;</w:t>
      </w:r>
    </w:p>
    <w:p>
      <w:pPr>
        <w:jc w:val="both"/>
      </w:pPr>
      <w:r>
        <w:t xml:space="preserve">    TweetCoreData retweetOrTweetCoreData = coreData;</w:t>
      </w:r>
    </w:p>
    <w:p>
      <w:pPr>
        <w:jc w:val="both"/>
      </w:pPr>
      <w:r>
        <w:t xml:space="preserve">    User retweetOrTweetUser = user;</w:t>
      </w:r>
    </w:p>
    <w:p>
      <w:pPr>
        <w:jc w:val="both"/>
      </w:pPr>
      <w:r/>
    </w:p>
    <w:p>
      <w:pPr>
        <w:jc w:val="both"/>
      </w:pPr>
      <w:r>
        <w:t xml:space="preserve">    // retweets</w:t>
      </w:r>
    </w:p>
    <w:p>
      <w:pPr>
        <w:jc w:val="both"/>
      </w:pPr>
      <w:r>
        <w:t xml:space="preserve">    boolean isRetweet = coreData.isSetShare();</w:t>
      </w:r>
    </w:p>
    <w:p>
      <w:pPr>
        <w:jc w:val="both"/>
      </w:pPr>
      <w:r>
        <w:t xml:space="preserve">    if (isRetweet) {</w:t>
      </w:r>
    </w:p>
    <w:p>
      <w:pPr>
        <w:jc w:val="both"/>
      </w:pPr>
      <w:r>
        <w:t xml:space="preserve">      retweetOrTweet = createEvent.getSource_tweet();</w:t>
      </w:r>
    </w:p>
    <w:p>
      <w:pPr>
        <w:jc w:val="both"/>
      </w:pPr>
      <w:r>
        <w:t xml:space="preserve">      retweetOrTweetCoreData = retweetOrTweet.getCore_data();</w:t>
      </w:r>
    </w:p>
    <w:p>
      <w:pPr>
        <w:jc w:val="both"/>
      </w:pPr>
      <w:r>
        <w:t xml:space="preserve">      retweetOrTweetUser = createEvent.getSource_user();</w:t>
      </w:r>
    </w:p>
    <w:p>
      <w:pPr>
        <w:jc w:val="both"/>
      </w:pPr>
      <w:r/>
    </w:p>
    <w:p>
      <w:pPr>
        <w:jc w:val="both"/>
      </w:pPr>
      <w:r>
        <w:t xml:space="preserve">      TwitterRetweetMessage retweetMessage = new TwitterRetweetMessage();</w:t>
      </w:r>
    </w:p>
    <w:p>
      <w:pPr>
        <w:jc w:val="both"/>
      </w:pPr>
      <w:r>
        <w:t xml:space="preserve">      retweetMessage.setRetweetId(twitterId);</w:t>
      </w:r>
    </w:p>
    <w:p>
      <w:pPr>
        <w:jc w:val="both"/>
      </w:pPr>
      <w:r/>
    </w:p>
    <w:p>
      <w:pPr>
        <w:jc w:val="both"/>
      </w:pPr>
      <w:r>
        <w:t xml:space="preserve">      if (retweetOrTweetUser != null) {</w:t>
      </w:r>
    </w:p>
    <w:p>
      <w:pPr>
        <w:jc w:val="both"/>
      </w:pPr>
      <w:r>
        <w:t xml:space="preserve">        if (retweetOrTweetUser.isSetProfile()) {</w:t>
      </w:r>
    </w:p>
    <w:p>
      <w:pPr>
        <w:jc w:val="both"/>
      </w:pPr>
      <w:r>
        <w:t xml:space="preserve">          retweetMessage.setSharedUserDisplayName(retweetOrTweetUser.getProfile().getName());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retweetMessage.setSharedUserTwitterId(retweetOrTweetUser.getId());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retweetMessage.setSharedDate(new Date(retweetOrTweetCoreData.getCreated_at_secs() * 1000));</w:t>
      </w:r>
    </w:p>
    <w:p>
      <w:pPr>
        <w:jc w:val="both"/>
      </w:pPr>
      <w:r>
        <w:t xml:space="preserve">      retweetMessage.setSharedId(retweetOrTweet.getId());</w:t>
      </w:r>
    </w:p>
    <w:p>
      <w:pPr>
        <w:jc w:val="both"/>
      </w:pPr>
      <w:r/>
    </w:p>
    <w:p>
      <w:pPr>
        <w:jc w:val="both"/>
      </w:pPr>
      <w:r>
        <w:t xml:space="preserve">      addMediaEntitiesToMessage(message, retweetOrTweet.getId(), retweetOrTweet.getMedia());</w:t>
      </w:r>
    </w:p>
    <w:p>
      <w:pPr>
        <w:jc w:val="both"/>
      </w:pPr>
      <w:r>
        <w:t xml:space="preserve">      addUrlsToMessage(message, retweetOrTweet.getUrls());</w:t>
      </w:r>
    </w:p>
    <w:p>
      <w:pPr>
        <w:jc w:val="both"/>
      </w:pPr>
      <w:r/>
    </w:p>
    <w:p>
      <w:pPr>
        <w:jc w:val="both"/>
      </w:pPr>
      <w:r>
        <w:t xml:space="preserve">      // If a tweet's text is longer than 140 characters, the text for any retweet of that tweet</w:t>
      </w:r>
    </w:p>
    <w:p>
      <w:pPr>
        <w:jc w:val="both"/>
      </w:pPr>
      <w:r>
        <w:t xml:space="preserve">      // will be truncated. And if the original tweet has hashtags or mentions after character 140,</w:t>
      </w:r>
    </w:p>
    <w:p>
      <w:pPr>
        <w:jc w:val="both"/>
      </w:pPr>
      <w:r>
        <w:t xml:space="preserve">      // the Tweetypie event for the retweet will not include those hashtags/mentions, which will</w:t>
      </w:r>
    </w:p>
    <w:p>
      <w:pPr>
        <w:jc w:val="both"/>
      </w:pPr>
      <w:r>
        <w:t xml:space="preserve">      // make the retweet unsearchable by those hashtags/mentions. So in order to avoid this</w:t>
      </w:r>
    </w:p>
    <w:p>
      <w:pPr>
        <w:jc w:val="both"/>
      </w:pPr>
      <w:r>
        <w:t xml:space="preserve">      // problem, we add to the retweet all hashtags/mentions set on the original tweet.</w:t>
      </w:r>
    </w:p>
    <w:p>
      <w:pPr>
        <w:jc w:val="both"/>
      </w:pPr>
      <w:r>
        <w:t xml:space="preserve">      addMentionsToMessage(message, retweetOrTweet);</w:t>
      </w:r>
    </w:p>
    <w:p>
      <w:pPr>
        <w:jc w:val="both"/>
      </w:pPr>
      <w:r>
        <w:t xml:space="preserve">      addHashtagsToMessage(message, retweetOrTweet);</w:t>
      </w:r>
    </w:p>
    <w:p>
      <w:pPr>
        <w:jc w:val="both"/>
      </w:pPr>
      <w:r/>
    </w:p>
    <w:p>
      <w:pPr>
        <w:jc w:val="both"/>
      </w:pPr>
      <w:r>
        <w:t xml:space="preserve">      message.setRetweetMessage(retweetMessage);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Some fields should be set based on the "original" tweet.</w:t>
      </w:r>
    </w:p>
    <w:p>
      <w:pPr>
        <w:jc w:val="both"/>
      </w:pPr>
      <w:r>
        <w:t xml:space="preserve">    // Only set geo fields if this is not a retweet</w:t>
      </w:r>
    </w:p>
    <w:p>
      <w:pPr>
        <w:jc w:val="both"/>
      </w:pPr>
      <w:r>
        <w:t xml:space="preserve">    if (!isRetweet) {</w:t>
      </w:r>
    </w:p>
    <w:p>
      <w:pPr>
        <w:jc w:val="both"/>
      </w:pPr>
      <w:r>
        <w:t xml:space="preserve">      setGeoFields(message, retweetOrTweetCoreData, retweetOrTweetUser);</w:t>
      </w:r>
    </w:p>
    <w:p>
      <w:pPr>
        <w:jc w:val="both"/>
      </w:pPr>
      <w:r>
        <w:t xml:space="preserve">      setPlacesFields(message, retweetOrTweet);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setText(message, retweetOrTweetCoreData);</w:t>
      </w:r>
    </w:p>
    <w:p>
      <w:pPr>
        <w:jc w:val="both"/>
      </w:pPr>
      <w:r>
        <w:t xml:space="preserve">    setInReplyTo(message, retweetOrTweetCoreData, isRetweet);</w:t>
      </w:r>
    </w:p>
    <w:p>
      <w:pPr>
        <w:jc w:val="both"/>
      </w:pPr>
      <w:r>
        <w:t xml:space="preserve">    setDeviceSourceField(message, retweetOrTweet);</w:t>
      </w:r>
    </w:p>
    <w:p>
      <w:pPr>
        <w:jc w:val="both"/>
      </w:pPr>
      <w:r/>
    </w:p>
    <w:p>
      <w:pPr>
        <w:jc w:val="both"/>
      </w:pPr>
      <w:r>
        <w:t xml:space="preserve">    // Profile geo enrichment fields should be set based on this tweet, even if it's a retweet.</w:t>
      </w:r>
    </w:p>
    <w:p>
      <w:pPr>
        <w:jc w:val="both"/>
      </w:pPr>
      <w:r>
        <w:t xml:space="preserve">    setProfileGeoEnrichmentFields(message, tweet);</w:t>
      </w:r>
    </w:p>
    <w:p>
      <w:pPr>
        <w:jc w:val="both"/>
      </w:pPr>
      <w:r/>
    </w:p>
    <w:p>
      <w:pPr>
        <w:jc w:val="both"/>
      </w:pPr>
      <w:r>
        <w:t xml:space="preserve">    // The composer used to create this tweet: standard tweet creator or the camera flow.</w:t>
      </w:r>
    </w:p>
    <w:p>
      <w:pPr>
        <w:jc w:val="both"/>
      </w:pPr>
      <w:r>
        <w:t xml:space="preserve">    setComposerSource(message, tweet);</w:t>
      </w:r>
    </w:p>
    <w:p>
      <w:pPr>
        <w:jc w:val="both"/>
      </w:pPr>
      <w:r/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setGeoFields(</w:t>
      </w:r>
    </w:p>
    <w:p>
      <w:pPr>
        <w:jc w:val="both"/>
      </w:pPr>
      <w:r>
        <w:t xml:space="preserve">      TwitterMessage message, TweetCoreData coreData, User user) {</w:t>
      </w:r>
    </w:p>
    <w:p>
      <w:pPr>
        <w:jc w:val="both"/>
      </w:pPr>
      <w:r/>
    </w:p>
    <w:p>
      <w:pPr>
        <w:jc w:val="both"/>
      </w:pPr>
      <w:r>
        <w:t xml:space="preserve">    if (coreData.isSetCoordinates()) {</w:t>
      </w:r>
    </w:p>
    <w:p>
      <w:pPr>
        <w:jc w:val="both"/>
      </w:pPr>
      <w:r>
        <w:t xml:space="preserve">      NUM_TWEETS_WITH_COORDINATE_FIELD.increment();</w:t>
      </w:r>
    </w:p>
    <w:p>
      <w:pPr>
        <w:jc w:val="both"/>
      </w:pPr>
      <w:r>
        <w:t xml:space="preserve">      GeoCoordinates coords = coreData.getCoordinates();</w:t>
      </w:r>
    </w:p>
    <w:p>
      <w:pPr>
        <w:jc w:val="both"/>
      </w:pPr>
      <w:r>
        <w:t xml:space="preserve">      message.setGeoTaggedLocation(</w:t>
      </w:r>
    </w:p>
    <w:p>
      <w:pPr>
        <w:jc w:val="both"/>
      </w:pPr>
      <w:r>
        <w:t xml:space="preserve">          GeoObject.createForIngester(coords.getLatitude(), coords.getLongitude()));</w:t>
      </w:r>
    </w:p>
    <w:p>
      <w:pPr>
        <w:jc w:val="both"/>
      </w:pPr>
      <w:r/>
    </w:p>
    <w:p>
      <w:pPr>
        <w:jc w:val="both"/>
      </w:pPr>
      <w:r>
        <w:t xml:space="preserve">      String location =</w:t>
      </w:r>
    </w:p>
    <w:p>
      <w:pPr>
        <w:jc w:val="both"/>
      </w:pPr>
      <w:r>
        <w:t xml:space="preserve">          String.format("GeoAPI:%.4f,%.4f", coords.getLatitude(), coords.getLongitude());</w:t>
      </w:r>
    </w:p>
    <w:p>
      <w:pPr>
        <w:jc w:val="both"/>
      </w:pPr>
      <w:r>
        <w:t xml:space="preserve">      TwitterMessageUtil.setAndTruncateLocationOnMessage(message, location);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the location was not set from the coordinates.</w:t>
      </w:r>
    </w:p>
    <w:p>
      <w:pPr>
        <w:jc w:val="both"/>
      </w:pPr>
      <w:r>
        <w:t xml:space="preserve">    if ((message.getOrigLocation() == null) &amp;&amp; (user != null) &amp;&amp; user.isSetProfile()) {</w:t>
      </w:r>
    </w:p>
    <w:p>
      <w:pPr>
        <w:jc w:val="both"/>
      </w:pPr>
      <w:r>
        <w:t xml:space="preserve">      TwitterMessageUtil.setAndTruncateLocationOnMessage(message, user.getProfile().getLocation());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setPlacesFields(TwitterMessage message, Tweet tweet) {</w:t>
      </w:r>
    </w:p>
    <w:p>
      <w:pPr>
        <w:jc w:val="both"/>
      </w:pPr>
      <w:r>
        <w:t xml:space="preserve">    if (!tweet.isSetPlace())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Place place = tweet.getPlace();</w:t>
      </w:r>
    </w:p>
    <w:p>
      <w:pPr>
        <w:jc w:val="both"/>
      </w:pPr>
      <w:r/>
    </w:p>
    <w:p>
      <w:pPr>
        <w:jc w:val="both"/>
      </w:pPr>
      <w:r>
        <w:t xml:space="preserve">    if (place.isSetContainers() &amp;&amp; place.getContainersSize() &gt; 0) {</w:t>
      </w:r>
    </w:p>
    <w:p>
      <w:pPr>
        <w:jc w:val="both"/>
      </w:pPr>
      <w:r>
        <w:t xml:space="preserve">      NUM_TWEETS_WITH_PLACE_FIELD.increment();</w:t>
      </w:r>
    </w:p>
    <w:p>
      <w:pPr>
        <w:jc w:val="both"/>
      </w:pPr>
      <w:r>
        <w:t xml:space="preserve">      NUM_PLACE_ADDED.add(place.getContainersSize());</w:t>
      </w:r>
    </w:p>
    <w:p>
      <w:pPr>
        <w:jc w:val="both"/>
      </w:pPr>
      <w:r/>
    </w:p>
    <w:p>
      <w:pPr>
        <w:jc w:val="both"/>
      </w:pPr>
      <w:r>
        <w:t xml:space="preserve">      for (String placeId : place.getContainers()) {</w:t>
      </w:r>
    </w:p>
    <w:p>
      <w:pPr>
        <w:jc w:val="both"/>
      </w:pPr>
      <w:r>
        <w:t xml:space="preserve">        message.addPlace(placeId);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Preconditions.checkArgument(place.isSetId(), "Tweet.Place without id.");</w:t>
      </w:r>
    </w:p>
    <w:p>
      <w:pPr>
        <w:jc w:val="both"/>
      </w:pPr>
      <w:r>
        <w:t xml:space="preserve">    message.setPlaceId(place.getId());</w:t>
      </w:r>
    </w:p>
    <w:p>
      <w:pPr>
        <w:jc w:val="both"/>
      </w:pPr>
      <w:r>
        <w:t xml:space="preserve">    Preconditions.checkArgument(place.isSetFull_name(), "Tweet.Place without full_name.");</w:t>
      </w:r>
    </w:p>
    <w:p>
      <w:pPr>
        <w:jc w:val="both"/>
      </w:pPr>
      <w:r>
        <w:t xml:space="preserve">    message.setPlaceFullName(place.getFull_name());</w:t>
      </w:r>
    </w:p>
    <w:p>
      <w:pPr>
        <w:jc w:val="both"/>
      </w:pPr>
      <w:r>
        <w:t xml:space="preserve">    if (place.isSetCountry_code()) {</w:t>
      </w:r>
    </w:p>
    <w:p>
      <w:pPr>
        <w:jc w:val="both"/>
      </w:pPr>
      <w:r>
        <w:t xml:space="preserve">      message.setPlaceCountryCode(place.getCountry_code());</w:t>
      </w:r>
    </w:p>
    <w:p>
      <w:pPr>
        <w:jc w:val="both"/>
      </w:pPr>
      <w:r>
        <w:t xml:space="preserve">      NUM_TWEETS_WITH_PLACE_COUNTRY_CODE.increment();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(message.getGeoTaggedLocation() == null) {</w:t>
      </w:r>
    </w:p>
    <w:p>
      <w:pPr>
        <w:jc w:val="both"/>
      </w:pPr>
      <w:r>
        <w:t xml:space="preserve">      Optional&lt;GeoObject&gt; location = GeoObject.fromPlace(place);</w:t>
      </w:r>
    </w:p>
    <w:p>
      <w:pPr>
        <w:jc w:val="both"/>
      </w:pPr>
      <w:r/>
    </w:p>
    <w:p>
      <w:pPr>
        <w:jc w:val="both"/>
      </w:pPr>
      <w:r>
        <w:t xml:space="preserve">      if (location.isPresent()) {</w:t>
      </w:r>
    </w:p>
    <w:p>
      <w:pPr>
        <w:jc w:val="both"/>
      </w:pPr>
      <w:r>
        <w:t xml:space="preserve">        NUM_TWEETS_USE_PLACE_FIELD.increment();</w:t>
      </w:r>
    </w:p>
    <w:p>
      <w:pPr>
        <w:jc w:val="both"/>
      </w:pPr>
      <w:r>
        <w:t xml:space="preserve">        message.setGeoTaggedLocation(location.get());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NUM_TWEETS_CANNOT_PARSE_PLACE_FIELD.increment();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setText(TwitterMessage message, TweetCoreData coreData)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TweetyPie doesn't do a full HTML escaping of the text, only a partial escaping</w:t>
      </w:r>
    </w:p>
    <w:p>
      <w:pPr>
        <w:jc w:val="both"/>
      </w:pPr>
      <w:r>
        <w:t xml:space="preserve">     * so we use their code to unescape it first, then we do</w:t>
      </w:r>
    </w:p>
    <w:p>
      <w:pPr>
        <w:jc w:val="both"/>
      </w:pPr>
      <w:r>
        <w:t xml:space="preserve">     * a second unescaping because when the tweet text itself has HTML escape</w:t>
      </w:r>
    </w:p>
    <w:p>
      <w:pPr>
        <w:jc w:val="both"/>
      </w:pPr>
      <w:r>
        <w:t xml:space="preserve">     * sequences, we want to index the unescaped version, not the escape sequence itself.</w:t>
      </w:r>
    </w:p>
    <w:p>
      <w:pPr>
        <w:jc w:val="both"/>
      </w:pPr>
      <w:r>
        <w:t xml:space="preserve">     * --</w:t>
      </w:r>
    </w:p>
    <w:p>
      <w:pPr>
        <w:jc w:val="both"/>
      </w:pPr>
      <w:r>
        <w:t xml:space="preserve">     * Yes, we *double* unescape html. About 1-2 tweets per second are double escaped,</w:t>
      </w:r>
    </w:p>
    <w:p>
      <w:pPr>
        <w:jc w:val="both"/>
      </w:pPr>
      <w:r>
        <w:t xml:space="preserve">     * and we probably want to index the real text and not things like '&amp;#9733;'.</w:t>
      </w:r>
    </w:p>
    <w:p>
      <w:pPr>
        <w:jc w:val="both"/>
      </w:pPr>
      <w:r>
        <w:t xml:space="preserve">     * Unescaping already unescaped text seems safe in practice.</w:t>
      </w:r>
    </w:p>
    <w:p>
      <w:pPr>
        <w:jc w:val="both"/>
      </w:pPr>
      <w:r>
        <w:t xml:space="preserve">     * --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This may seem wrong, because one thinks we should index whatever the user posts,</w:t>
      </w:r>
    </w:p>
    <w:p>
      <w:pPr>
        <w:jc w:val="both"/>
      </w:pPr>
      <w:r>
        <w:t xml:space="preserve">     * but given punctuation stripping this creates odd behavior: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If someone tweets &amp;amp; they won't be able to find it by searching for '&amp;amp;' because</w:t>
      </w:r>
    </w:p>
    <w:p>
      <w:pPr>
        <w:jc w:val="both"/>
      </w:pPr>
      <w:r>
        <w:t xml:space="preserve">     * the tweet will be indexed as 'amp'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It would also prevent some tweets from surfacing for certain searches, for example: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User Tweets: John Mayer &amp;amp; Dave Chappelle</w:t>
      </w:r>
    </w:p>
    <w:p>
      <w:pPr>
        <w:jc w:val="both"/>
      </w:pPr>
      <w:r>
        <w:t xml:space="preserve">     * We Unescape To: John Mayer &amp; Dave Chappelle</w:t>
      </w:r>
    </w:p>
    <w:p>
      <w:pPr>
        <w:jc w:val="both"/>
      </w:pPr>
      <w:r>
        <w:t xml:space="preserve">     * We Strip/Normalize To: john mayer dave chappelle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A user searching for 'John Mayer Dave Chappelle' would get the above tweet.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If we didn't double unescape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User Tweets: John Mayer &amp;amp; Dave Chappelle</w:t>
      </w:r>
    </w:p>
    <w:p>
      <w:pPr>
        <w:jc w:val="both"/>
      </w:pPr>
      <w:r>
        <w:t xml:space="preserve">     * We Strip/Normalize To: john mayer amp dave chappelle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A user searching for 'John Mayer Dave Chappelle' would miss the above tweet.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Second example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User Tweets: L'Humanit&amp;eacute;</w:t>
      </w:r>
    </w:p>
    <w:p>
      <w:pPr>
        <w:jc w:val="both"/>
      </w:pPr>
      <w:r>
        <w:t xml:space="preserve">     * We Unescape To: L'Humanité</w:t>
      </w:r>
    </w:p>
    <w:p>
      <w:pPr>
        <w:jc w:val="both"/>
      </w:pPr>
      <w:r>
        <w:t xml:space="preserve">     * We Strip/Normalize To: l humanite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If we didn't double escape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User Tweets: L'Humanit&amp;eacute;</w:t>
      </w:r>
    </w:p>
    <w:p>
      <w:pPr>
        <w:jc w:val="both"/>
      </w:pPr>
      <w:r>
        <w:t xml:space="preserve">     * We Strip/Normalize To: l humanit eacute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*/</w:t>
      </w:r>
    </w:p>
    <w:p>
      <w:pPr>
        <w:jc w:val="both"/>
      </w:pPr>
      <w:r/>
    </w:p>
    <w:p>
      <w:pPr>
        <w:jc w:val="both"/>
      </w:pPr>
      <w:r>
        <w:t xml:space="preserve">    String text = coreData.isSetText()</w:t>
      </w:r>
    </w:p>
    <w:p>
      <w:pPr>
        <w:jc w:val="both"/>
      </w:pPr>
      <w:r>
        <w:t xml:space="preserve">        ? StringEscapeUtils.unescapeHtml(PartialHtmlEncoding.decode(coreData.getText()))</w:t>
      </w:r>
    </w:p>
    <w:p>
      <w:pPr>
        <w:jc w:val="both"/>
      </w:pPr>
      <w:r>
        <w:t xml:space="preserve">        : coreData.getText();</w:t>
      </w:r>
    </w:p>
    <w:p>
      <w:pPr>
        <w:jc w:val="both"/>
      </w:pPr>
      <w:r>
        <w:t xml:space="preserve">    message.setText(text);</w:t>
      </w:r>
    </w:p>
    <w:p>
      <w:pPr>
        <w:jc w:val="both"/>
      </w:pPr>
      <w:r>
        <w:t xml:space="preserve">    if (text != null) {</w:t>
      </w:r>
    </w:p>
    <w:p>
      <w:pPr>
        <w:jc w:val="both"/>
      </w:pPr>
      <w:r>
        <w:t xml:space="preserve">      long tweetLength = text.length();</w:t>
      </w:r>
    </w:p>
    <w:p>
      <w:pPr>
        <w:jc w:val="both"/>
      </w:pPr>
      <w:r>
        <w:t xml:space="preserve">      TWEET_SIZE.add(tweetLength);</w:t>
      </w:r>
    </w:p>
    <w:p>
      <w:pPr>
        <w:jc w:val="both"/>
      </w:pPr>
      <w:r>
        <w:t xml:space="preserve">      TWEET_SIZE_PERCENTILES.record(tweetLength);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NUM_TWEETS_WITH_NULL_TEXT.increment();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setInReplyTo(</w:t>
      </w:r>
    </w:p>
    <w:p>
      <w:pPr>
        <w:jc w:val="both"/>
      </w:pPr>
      <w:r>
        <w:t xml:space="preserve">      TwitterMessage message, TweetCoreData coreData, boolean isRetweet) {</w:t>
      </w:r>
    </w:p>
    <w:p>
      <w:pPr>
        <w:jc w:val="both"/>
      </w:pPr>
      <w:r>
        <w:t xml:space="preserve">    Reply reply = coreData.getReply();</w:t>
      </w:r>
    </w:p>
    <w:p>
      <w:pPr>
        <w:jc w:val="both"/>
      </w:pPr>
      <w:r>
        <w:t xml:space="preserve">    if (!isRetweet &amp;&amp; reply != null) {</w:t>
      </w:r>
    </w:p>
    <w:p>
      <w:pPr>
        <w:jc w:val="both"/>
      </w:pPr>
      <w:r>
        <w:t xml:space="preserve">      String inReplyToScreenName = reply.getIn_reply_to_screen_name();</w:t>
      </w:r>
    </w:p>
    <w:p>
      <w:pPr>
        <w:jc w:val="both"/>
      </w:pPr>
      <w:r>
        <w:t xml:space="preserve">      long inReplyToUserId = reply.getIn_reply_to_user_id();</w:t>
      </w:r>
    </w:p>
    <w:p>
      <w:pPr>
        <w:jc w:val="both"/>
      </w:pPr>
      <w:r>
        <w:t xml:space="preserve">      message.replaceToUserWithInReplyToUserIfNeeded(inReplyToScreenName, inReplyToUserId);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((reply != null) &amp;&amp; reply.isSetIn_reply_to_status_id()) {</w:t>
      </w:r>
    </w:p>
    <w:p>
      <w:pPr>
        <w:jc w:val="both"/>
      </w:pPr>
      <w:r>
        <w:t xml:space="preserve">      message.setInReplyToStatusId(reply.getIn_reply_to_status_id());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setProfileGeoEnrichmentFields(TwitterMessage message, Tweet tweet) {</w:t>
      </w:r>
    </w:p>
    <w:p>
      <w:pPr>
        <w:jc w:val="both"/>
      </w:pPr>
      <w:r>
        <w:t xml:space="preserve">    if (!tweet.isSetProfile_geo_enrichment())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ProfileGeoEnrichment profileGeoEnrichment = tweet.getProfile_geo_enrichment();</w:t>
      </w:r>
    </w:p>
    <w:p>
      <w:pPr>
        <w:jc w:val="both"/>
      </w:pPr>
      <w:r>
        <w:t xml:space="preserve">    List&lt;PotentialLocation&gt; thriftPotentialLocations =</w:t>
      </w:r>
    </w:p>
    <w:p>
      <w:pPr>
        <w:jc w:val="both"/>
      </w:pPr>
      <w:r>
        <w:t xml:space="preserve">        profileGeoEnrichment.getPotential_locations();</w:t>
      </w:r>
    </w:p>
    <w:p>
      <w:pPr>
        <w:jc w:val="both"/>
      </w:pPr>
      <w:r>
        <w:t xml:space="preserve">    if (!thriftPotentialLocations.isEmpty()) {</w:t>
      </w:r>
    </w:p>
    <w:p>
      <w:pPr>
        <w:jc w:val="both"/>
      </w:pPr>
      <w:r>
        <w:t xml:space="preserve">      NUM_TWEETS_WITH_PROFILE_GEO_ENRICHMENT.increment();</w:t>
      </w:r>
    </w:p>
    <w:p>
      <w:pPr>
        <w:jc w:val="both"/>
      </w:pPr>
      <w:r>
        <w:t xml:space="preserve">      List&lt;PotentialLocationObject&gt; potentialLocations = Lists.newArrayList();</w:t>
      </w:r>
    </w:p>
    <w:p>
      <w:pPr>
        <w:jc w:val="both"/>
      </w:pPr>
      <w:r>
        <w:t xml:space="preserve">      for (PotentialLocation potentialLocation : thriftPotentialLocations) {</w:t>
      </w:r>
    </w:p>
    <w:p>
      <w:pPr>
        <w:jc w:val="both"/>
      </w:pPr>
      <w:r>
        <w:t xml:space="preserve">        GeoEntity geoEntity = potentialLocation.getGeo_entity();</w:t>
      </w:r>
    </w:p>
    <w:p>
      <w:pPr>
        <w:jc w:val="both"/>
      </w:pPr>
      <w:r>
        <w:t xml:space="preserve">        potentialLocations.add(new PotentialLocationObject(geoEntity.getCountry_code(),</w:t>
      </w:r>
    </w:p>
    <w:p>
      <w:pPr>
        <w:jc w:val="both"/>
      </w:pPr>
      <w:r>
        <w:t xml:space="preserve">                                                           geoEntity.getRegion(),</w:t>
      </w:r>
    </w:p>
    <w:p>
      <w:pPr>
        <w:jc w:val="both"/>
      </w:pPr>
      <w:r>
        <w:t xml:space="preserve">                                                           geoEntity.getLocality()));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message.setPotentialLocations(potentialLocations);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setDeviceSourceField(TwitterMessage message, Tweet tweet) {</w:t>
      </w:r>
    </w:p>
    <w:p>
      <w:pPr>
        <w:jc w:val="both"/>
      </w:pPr>
      <w:r>
        <w:t xml:space="preserve">    DeviceSource deviceSource = tweet.getDevice_source();</w:t>
      </w:r>
    </w:p>
    <w:p>
      <w:pPr>
        <w:jc w:val="both"/>
      </w:pPr>
      <w:r>
        <w:t xml:space="preserve">    TwitterMessageUtil.setSourceOnMessage(message, modifyDeviceSourceWithNofollow(deviceSource));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Builds an IngesterTwitterMessage instance from a TweetDeleteEvent. */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public static IngesterTwitterMessage getTwitterMessageFromDeletionEvent(</w:t>
      </w:r>
    </w:p>
    <w:p>
      <w:pPr>
        <w:jc w:val="both"/>
      </w:pPr>
      <w:r>
        <w:t xml:space="preserve">      @Nonnull TweetDeleteEvent deleteEvent,</w:t>
      </w:r>
    </w:p>
    <w:p>
      <w:pPr>
        <w:jc w:val="both"/>
      </w:pPr>
      <w:r>
        <w:t xml:space="preserve">      @Nonnull List&lt;PenguinVersion&gt; supportedPenguinVersions,</w:t>
      </w:r>
    </w:p>
    <w:p>
      <w:pPr>
        <w:jc w:val="both"/>
      </w:pPr>
      <w:r>
        <w:t xml:space="preserve">      @Nullable DebugEvents debugEvents) throws ThriftTweetParsingException {</w:t>
      </w:r>
    </w:p>
    <w:p>
      <w:pPr>
        <w:jc w:val="both"/>
      </w:pPr>
      <w:r/>
    </w:p>
    <w:p>
      <w:pPr>
        <w:jc w:val="both"/>
      </w:pPr>
      <w:r>
        <w:t xml:space="preserve">    Tweet tweet = deleteEvent.getTweet();</w:t>
      </w:r>
    </w:p>
    <w:p>
      <w:pPr>
        <w:jc w:val="both"/>
      </w:pPr>
      <w:r>
        <w:t xml:space="preserve">    if (tweet == null) {</w:t>
      </w:r>
    </w:p>
    <w:p>
      <w:pPr>
        <w:jc w:val="both"/>
      </w:pPr>
      <w:r>
        <w:t xml:space="preserve">      throw new ThriftTweetParsingException("No tweet field in TweetDeleteEvent");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tweetId = tweet.getId();</w:t>
      </w:r>
    </w:p>
    <w:p>
      <w:pPr>
        <w:jc w:val="both"/>
      </w:pPr>
      <w:r/>
    </w:p>
    <w:p>
      <w:pPr>
        <w:jc w:val="both"/>
      </w:pPr>
      <w:r>
        <w:t xml:space="preserve">    TweetCoreData coreData = tweet.getCore_data();</w:t>
      </w:r>
    </w:p>
    <w:p>
      <w:pPr>
        <w:jc w:val="both"/>
      </w:pPr>
      <w:r>
        <w:t xml:space="preserve">    if (coreData == null) {</w:t>
      </w:r>
    </w:p>
    <w:p>
      <w:pPr>
        <w:jc w:val="both"/>
      </w:pPr>
      <w:r>
        <w:t xml:space="preserve">      throw new ThriftTweetParsingException("No TweetCoreData in TweetDeleteEvent");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userId = coreData.getUser_id();</w:t>
      </w:r>
    </w:p>
    <w:p>
      <w:pPr>
        <w:jc w:val="both"/>
      </w:pPr>
      <w:r/>
    </w:p>
    <w:p>
      <w:pPr>
        <w:jc w:val="both"/>
      </w:pPr>
      <w:r>
        <w:t xml:space="preserve">    IngesterTwitterMessage message = new IngesterTwitterMessage(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supportedPenguinVersions,</w:t>
      </w:r>
    </w:p>
    <w:p>
      <w:pPr>
        <w:jc w:val="both"/>
      </w:pPr>
      <w:r>
        <w:t xml:space="preserve">        debugEvents);</w:t>
      </w:r>
    </w:p>
    <w:p>
      <w:pPr>
        <w:jc w:val="both"/>
      </w:pPr>
      <w:r>
        <w:t xml:space="preserve">    message.setDeleted(true);</w:t>
      </w:r>
    </w:p>
    <w:p>
      <w:pPr>
        <w:jc w:val="both"/>
      </w:pPr>
      <w:r>
        <w:t xml:space="preserve">    message.setText("delete");</w:t>
      </w:r>
    </w:p>
    <w:p>
      <w:pPr>
        <w:jc w:val="both"/>
      </w:pPr>
      <w:r>
        <w:t xml:space="preserve">    message.setFromUser(TwitterMessageUser.createWithNamesAndId("delete", "delete", userId));</w:t>
      </w:r>
    </w:p>
    <w:p>
      <w:pPr>
        <w:jc w:val="both"/>
      </w:pPr>
      <w:r/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TwitterMessageUser getFromUser(User user) {</w:t>
      </w:r>
    </w:p>
    <w:p>
      <w:pPr>
        <w:jc w:val="both"/>
      </w:pPr>
      <w:r>
        <w:t xml:space="preserve">    String screenName = user.getProfile().getScreen_name();</w:t>
      </w:r>
    </w:p>
    <w:p>
      <w:pPr>
        <w:jc w:val="both"/>
      </w:pPr>
      <w:r>
        <w:t xml:space="preserve">    long id = user.getId();</w:t>
      </w:r>
    </w:p>
    <w:p>
      <w:pPr>
        <w:jc w:val="both"/>
      </w:pPr>
      <w:r>
        <w:t xml:space="preserve">    String displayName = user.getProfile().getName();</w:t>
      </w:r>
    </w:p>
    <w:p>
      <w:pPr>
        <w:jc w:val="both"/>
      </w:pPr>
      <w:r>
        <w:t xml:space="preserve">    return TwitterMessageUser.createWithNamesAndId(screenName, displayName, 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addMentionsToMessage(IngesterTwitterMessage message, Tweet tweet) {</w:t>
      </w:r>
    </w:p>
    <w:p>
      <w:pPr>
        <w:jc w:val="both"/>
      </w:pPr>
      <w:r>
        <w:t xml:space="preserve">    List&lt;MentionEntity&gt; mentions = tweet.getMentions();</w:t>
      </w:r>
    </w:p>
    <w:p>
      <w:pPr>
        <w:jc w:val="both"/>
      </w:pPr>
      <w:r>
        <w:t xml:space="preserve">    if (mentions != null) {</w:t>
      </w:r>
    </w:p>
    <w:p>
      <w:pPr>
        <w:jc w:val="both"/>
      </w:pPr>
      <w:r>
        <w:t xml:space="preserve">      NUM_TWEETS_WITH_MENTIONS.increment();</w:t>
      </w:r>
    </w:p>
    <w:p>
      <w:pPr>
        <w:jc w:val="both"/>
      </w:pPr>
      <w:r>
        <w:t xml:space="preserve">      NUM_MENTIONS_ADDED.add(mentions.size());</w:t>
      </w:r>
    </w:p>
    <w:p>
      <w:pPr>
        <w:jc w:val="both"/>
      </w:pPr>
      <w:r>
        <w:t xml:space="preserve">      for (MentionEntity mention : mentions) {</w:t>
      </w:r>
    </w:p>
    <w:p>
      <w:pPr>
        <w:jc w:val="both"/>
      </w:pPr>
      <w:r>
        <w:t xml:space="preserve">        addMention(message, mention);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addMention(IngesterTwitterMessage message, MentionEntity mention) {</w:t>
      </w:r>
    </w:p>
    <w:p>
      <w:pPr>
        <w:jc w:val="both"/>
      </w:pPr>
      <w:r>
        <w:t xml:space="preserve">    // Default values. They are weird, but are consistent with JSON parsing behavior.</w:t>
      </w:r>
    </w:p>
    <w:p>
      <w:pPr>
        <w:jc w:val="both"/>
      </w:pPr>
      <w:r>
        <w:t xml:space="preserve">    Optional&lt;Long&gt; id = Optional.of(-1L);</w:t>
      </w:r>
    </w:p>
    <w:p>
      <w:pPr>
        <w:jc w:val="both"/>
      </w:pPr>
      <w:r>
        <w:t xml:space="preserve">    Optional&lt;String&gt; screenName = Optional.of("");</w:t>
      </w:r>
    </w:p>
    <w:p>
      <w:pPr>
        <w:jc w:val="both"/>
      </w:pPr>
      <w:r>
        <w:t xml:space="preserve">    Optional&lt;String&gt; displayName = Optional.of("");</w:t>
      </w:r>
    </w:p>
    <w:p>
      <w:pPr>
        <w:jc w:val="both"/>
      </w:pPr>
      <w:r/>
    </w:p>
    <w:p>
      <w:pPr>
        <w:jc w:val="both"/>
      </w:pPr>
      <w:r>
        <w:t xml:space="preserve">    if (mention.isSetUser_id()) {</w:t>
      </w:r>
    </w:p>
    <w:p>
      <w:pPr>
        <w:jc w:val="both"/>
      </w:pPr>
      <w:r>
        <w:t xml:space="preserve">      id = Optional.of(mention.getUser_id());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(mention.isSetScreen_name()) {</w:t>
      </w:r>
    </w:p>
    <w:p>
      <w:pPr>
        <w:jc w:val="both"/>
      </w:pPr>
      <w:r>
        <w:t xml:space="preserve">      screenName = Optional.of(mention.getScreen_name());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(mention.isSetName()) {</w:t>
      </w:r>
    </w:p>
    <w:p>
      <w:pPr>
        <w:jc w:val="both"/>
      </w:pPr>
      <w:r>
        <w:t xml:space="preserve">      displayName = Optional.of(mention.getName());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TwitterMessageUser mentionedUser = TwitterMessageUser</w:t>
      </w:r>
    </w:p>
    <w:p>
      <w:pPr>
        <w:jc w:val="both"/>
      </w:pPr>
      <w:r>
        <w:t xml:space="preserve">        .createWithOptionalNamesAndId(screenName, displayName, id);</w:t>
      </w:r>
    </w:p>
    <w:p>
      <w:pPr>
        <w:jc w:val="both"/>
      </w:pPr>
      <w:r/>
    </w:p>
    <w:p>
      <w:pPr>
        <w:jc w:val="both"/>
      </w:pPr>
      <w:r>
        <w:t xml:space="preserve">    if (isToUser(mention, message.getToUserObject())) {</w:t>
      </w:r>
    </w:p>
    <w:p>
      <w:pPr>
        <w:jc w:val="both"/>
      </w:pPr>
      <w:r>
        <w:t xml:space="preserve">      message.setToUserObject(mentionedUser);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message.addUserToMentions(mentionedUser);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isToUser(</w:t>
      </w:r>
    </w:p>
    <w:p>
      <w:pPr>
        <w:jc w:val="both"/>
      </w:pPr>
      <w:r>
        <w:t xml:space="preserve">      MentionEntity mention, Optional&lt;TwitterMessageUser&gt; optionalToUser) {</w:t>
      </w:r>
    </w:p>
    <w:p>
      <w:pPr>
        <w:jc w:val="both"/>
      </w:pPr>
      <w:r>
        <w:t xml:space="preserve">    if (mention.getFrom_index() == 0)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(optionalToUser.isPresent()) {</w:t>
      </w:r>
    </w:p>
    <w:p>
      <w:pPr>
        <w:jc w:val="both"/>
      </w:pPr>
      <w:r>
        <w:t xml:space="preserve">      TwitterMessageUser toUser = optionalToUser.get();</w:t>
      </w:r>
    </w:p>
    <w:p>
      <w:pPr>
        <w:jc w:val="both"/>
      </w:pPr>
      <w:r>
        <w:t xml:space="preserve">      if (toUser.getId().isPresent()) {</w:t>
      </w:r>
    </w:p>
    <w:p>
      <w:pPr>
        <w:jc w:val="both"/>
      </w:pPr>
      <w:r>
        <w:t xml:space="preserve">        long toUserId = toUser.getId().get();</w:t>
      </w:r>
    </w:p>
    <w:p>
      <w:pPr>
        <w:jc w:val="both"/>
      </w:pPr>
      <w:r>
        <w:t xml:space="preserve">        return mention.getUser_id() == toUserId;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addHashtagsToMessage(IngesterTwitterMessage message, Tweet tweet) {</w:t>
      </w:r>
    </w:p>
    <w:p>
      <w:pPr>
        <w:jc w:val="both"/>
      </w:pPr>
      <w:r>
        <w:t xml:space="preserve">    List&lt;HashtagEntity&gt; hashtags = tweet.getHashtags();</w:t>
      </w:r>
    </w:p>
    <w:p>
      <w:pPr>
        <w:jc w:val="both"/>
      </w:pPr>
      <w:r>
        <w:t xml:space="preserve">    if (hashtags != null) {</w:t>
      </w:r>
    </w:p>
    <w:p>
      <w:pPr>
        <w:jc w:val="both"/>
      </w:pPr>
      <w:r>
        <w:t xml:space="preserve">      NUM_TWEETS_WITH_HASHTAGS.increment();</w:t>
      </w:r>
    </w:p>
    <w:p>
      <w:pPr>
        <w:jc w:val="both"/>
      </w:pPr>
      <w:r>
        <w:t xml:space="preserve">      NUM_HASHTAGS_ADDED.add(hashtags.size());</w:t>
      </w:r>
    </w:p>
    <w:p>
      <w:pPr>
        <w:jc w:val="both"/>
      </w:pPr>
      <w:r>
        <w:t xml:space="preserve">      for (HashtagEntity hashtag : hashtags) {</w:t>
      </w:r>
    </w:p>
    <w:p>
      <w:pPr>
        <w:jc w:val="both"/>
      </w:pPr>
      <w:r>
        <w:t xml:space="preserve">        addHashtag(message, hashtag);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addHashtag(IngesterTwitterMessage message, HashtagEntity hashtag) {</w:t>
      </w:r>
    </w:p>
    <w:p>
      <w:pPr>
        <w:jc w:val="both"/>
      </w:pPr>
      <w:r>
        <w:t xml:space="preserve">    String hashtagString = hashtag.getText();</w:t>
      </w:r>
    </w:p>
    <w:p>
      <w:pPr>
        <w:jc w:val="both"/>
      </w:pPr>
      <w:r>
        <w:t xml:space="preserve">    message.addHashtag(hashtagString);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Add the given media entities to the given message. */</w:t>
      </w:r>
    </w:p>
    <w:p>
      <w:pPr>
        <w:jc w:val="both"/>
      </w:pPr>
      <w:r>
        <w:t xml:space="preserve">  public static void addMediaEntitiesToMessage(</w:t>
      </w:r>
    </w:p>
    <w:p>
      <w:pPr>
        <w:jc w:val="both"/>
      </w:pPr>
      <w:r>
        <w:t xml:space="preserve">      IngesterTwitterMessage message,</w:t>
      </w:r>
    </w:p>
    <w:p>
      <w:pPr>
        <w:jc w:val="both"/>
      </w:pPr>
      <w:r>
        <w:t xml:space="preserve">      long photoStatusId,</w:t>
      </w:r>
    </w:p>
    <w:p>
      <w:pPr>
        <w:jc w:val="both"/>
      </w:pPr>
      <w:r>
        <w:t xml:space="preserve">      @Nullable List&lt;MediaEntity&gt; medias) {</w:t>
      </w:r>
    </w:p>
    <w:p>
      <w:pPr>
        <w:jc w:val="both"/>
      </w:pPr>
      <w:r/>
    </w:p>
    <w:p>
      <w:pPr>
        <w:jc w:val="both"/>
      </w:pPr>
      <w:r>
        <w:t xml:space="preserve">    if (medias != null) {</w:t>
      </w:r>
    </w:p>
    <w:p>
      <w:pPr>
        <w:jc w:val="both"/>
      </w:pPr>
      <w:r>
        <w:t xml:space="preserve">      NUM_TWEETS_WITH_MEDIA_URL.increment();</w:t>
      </w:r>
    </w:p>
    <w:p>
      <w:pPr>
        <w:jc w:val="both"/>
      </w:pPr>
      <w:r>
        <w:t xml:space="preserve">      NUM_MEDIA_URLS_ADDED.add(medias.size());</w:t>
      </w:r>
    </w:p>
    <w:p>
      <w:pPr>
        <w:jc w:val="both"/>
      </w:pPr>
      <w:r/>
    </w:p>
    <w:p>
      <w:pPr>
        <w:jc w:val="both"/>
      </w:pPr>
      <w:r>
        <w:t xml:space="preserve">      boolean hasPhotoMediaUrl = false;</w:t>
      </w:r>
    </w:p>
    <w:p>
      <w:pPr>
        <w:jc w:val="both"/>
      </w:pPr>
      <w:r>
        <w:t xml:space="preserve">      boolean hasVideoMediaUrl = false;</w:t>
      </w:r>
    </w:p>
    <w:p>
      <w:pPr>
        <w:jc w:val="both"/>
      </w:pPr>
      <w:r>
        <w:t xml:space="preserve">      for (MediaEntity media : medias) {</w:t>
      </w:r>
    </w:p>
    <w:p>
      <w:pPr>
        <w:jc w:val="both"/>
      </w:pPr>
      <w:r>
        <w:t xml:space="preserve">        MediaTypes mediaType = null;</w:t>
      </w:r>
    </w:p>
    <w:p>
      <w:pPr>
        <w:jc w:val="both"/>
      </w:pPr>
      <w:r>
        <w:t xml:space="preserve">        if (media.isSetMedia_info()) {</w:t>
      </w:r>
    </w:p>
    <w:p>
      <w:pPr>
        <w:jc w:val="both"/>
      </w:pPr>
      <w:r>
        <w:t xml:space="preserve">          MediaInfo mediaInfo = media.getMedia_info();</w:t>
      </w:r>
    </w:p>
    <w:p>
      <w:pPr>
        <w:jc w:val="both"/>
      </w:pPr>
      <w:r>
        <w:t xml:space="preserve">          if (mediaInfo != null) {</w:t>
      </w:r>
    </w:p>
    <w:p>
      <w:pPr>
        <w:jc w:val="both"/>
      </w:pPr>
      <w:r>
        <w:t xml:space="preserve">            if (mediaInfo.isSet(MediaInfo._Fields.IMAGE_INFO)) {</w:t>
      </w:r>
    </w:p>
    <w:p>
      <w:pPr>
        <w:jc w:val="both"/>
      </w:pPr>
      <w:r>
        <w:t xml:space="preserve">              mediaType = MediaTypes.NATIVE_IMAGE;</w:t>
      </w:r>
    </w:p>
    <w:p>
      <w:pPr>
        <w:jc w:val="both"/>
      </w:pPr>
      <w:r>
        <w:t xml:space="preserve">              String mediaUrl = media.getMedia_url_https();</w:t>
      </w:r>
    </w:p>
    <w:p>
      <w:pPr>
        <w:jc w:val="both"/>
      </w:pPr>
      <w:r>
        <w:t xml:space="preserve">              if (mediaUrl != null) {</w:t>
      </w:r>
    </w:p>
    <w:p>
      <w:pPr>
        <w:jc w:val="both"/>
      </w:pPr>
      <w:r>
        <w:t xml:space="preserve">                hasPhotoMediaUrl = true;</w:t>
      </w:r>
    </w:p>
    <w:p>
      <w:pPr>
        <w:jc w:val="both"/>
      </w:pPr>
      <w:r>
        <w:t xml:space="preserve">                message.addPhotoUrl(photoStatusId, mediaUrl);</w:t>
      </w:r>
    </w:p>
    <w:p>
      <w:pPr>
        <w:jc w:val="both"/>
      </w:pPr>
      <w:r>
        <w:t xml:space="preserve">                // Add this link to the expanded URLs too, so that the HAS_NATIVE_IMAGE_FLAG is set</w:t>
      </w:r>
    </w:p>
    <w:p>
      <w:pPr>
        <w:jc w:val="both"/>
      </w:pPr>
      <w:r>
        <w:t xml:space="preserve">                // correctly too. See EncodedFeatureBuilder.updateLinkEncodedFeatures().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if (mediaInfo.isSet(MediaInfo._Fields.VIDEO_INFO)) {</w:t>
      </w:r>
    </w:p>
    <w:p>
      <w:pPr>
        <w:jc w:val="both"/>
      </w:pPr>
      <w:r>
        <w:t xml:space="preserve">              mediaType = MediaTypes.VIDEO;</w:t>
      </w:r>
    </w:p>
    <w:p>
      <w:pPr>
        <w:jc w:val="both"/>
      </w:pPr>
      <w:r>
        <w:t xml:space="preserve">              hasVideoMediaUrl = true;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String originalUrl = media.getUrl();</w:t>
      </w:r>
    </w:p>
    <w:p>
      <w:pPr>
        <w:jc w:val="both"/>
      </w:pPr>
      <w:r>
        <w:t xml:space="preserve">        String expandedUrl = media.getExpanded_url();</w:t>
      </w:r>
    </w:p>
    <w:p>
      <w:pPr>
        <w:jc w:val="both"/>
      </w:pPr>
      <w:r>
        <w:t xml:space="preserve">        message.addExpandedMediaUrl(originalUrl, expandedUrl, mediaType);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(hasPhotoMediaUrl) {</w:t>
      </w:r>
    </w:p>
    <w:p>
      <w:pPr>
        <w:jc w:val="both"/>
      </w:pPr>
      <w:r>
        <w:t xml:space="preserve">        NUM_TWEETS_WITH_PHOTO_MEDIA_URL.increment();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(hasVideoMediaUrl) {</w:t>
      </w:r>
    </w:p>
    <w:p>
      <w:pPr>
        <w:jc w:val="both"/>
      </w:pPr>
      <w:r>
        <w:t xml:space="preserve">        NUM_TWEETS_WITH_VIDEO_MEDIA_URL.increment();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Adds the given urls to the given message. */</w:t>
      </w:r>
    </w:p>
    <w:p>
      <w:pPr>
        <w:jc w:val="both"/>
      </w:pPr>
      <w:r>
        <w:t xml:space="preserve">  public static void addUrlsToMessage(</w:t>
      </w:r>
    </w:p>
    <w:p>
      <w:pPr>
        <w:jc w:val="both"/>
      </w:pPr>
      <w:r>
        <w:t xml:space="preserve">      IngesterTwitterMessage message,</w:t>
      </w:r>
    </w:p>
    <w:p>
      <w:pPr>
        <w:jc w:val="both"/>
      </w:pPr>
      <w:r>
        <w:t xml:space="preserve">      @Nullable List&lt;UrlEntity&gt; urls) {</w:t>
      </w:r>
    </w:p>
    <w:p>
      <w:pPr>
        <w:jc w:val="both"/>
      </w:pPr>
      <w:r/>
    </w:p>
    <w:p>
      <w:pPr>
        <w:jc w:val="both"/>
      </w:pPr>
      <w:r>
        <w:t xml:space="preserve">    if (urls != null) {</w:t>
      </w:r>
    </w:p>
    <w:p>
      <w:pPr>
        <w:jc w:val="both"/>
      </w:pPr>
      <w:r>
        <w:t xml:space="preserve">      NUM_TWEETS_WITH_NON_MEDIA_URL.increment();</w:t>
      </w:r>
    </w:p>
    <w:p>
      <w:pPr>
        <w:jc w:val="both"/>
      </w:pPr>
      <w:r>
        <w:t xml:space="preserve">      NUM_NON_MEDIA_URLS_ADDED.add(urls.size());</w:t>
      </w:r>
    </w:p>
    <w:p>
      <w:pPr>
        <w:jc w:val="both"/>
      </w:pPr>
      <w:r>
        <w:t xml:space="preserve">      for (UrlEntity url : urls) {</w:t>
      </w:r>
    </w:p>
    <w:p>
      <w:pPr>
        <w:jc w:val="both"/>
      </w:pPr>
      <w:r>
        <w:t xml:space="preserve">        String originalUrl = url.getUrl();</w:t>
      </w:r>
    </w:p>
    <w:p>
      <w:pPr>
        <w:jc w:val="both"/>
      </w:pPr>
      <w:r>
        <w:t xml:space="preserve">        String expandedUrl = url.getExpanded();</w:t>
      </w:r>
    </w:p>
    <w:p>
      <w:pPr>
        <w:jc w:val="both"/>
      </w:pPr>
      <w:r>
        <w:t xml:space="preserve">        message.addExpandedNonMediaUrl(originalUrl, expandedUrl);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addEscherbirdAnnotationsToMessage(</w:t>
      </w:r>
    </w:p>
    <w:p>
      <w:pPr>
        <w:jc w:val="both"/>
      </w:pPr>
      <w:r>
        <w:t xml:space="preserve">      IngesterTwitterMessage message, Tweet tweet) {</w:t>
      </w:r>
    </w:p>
    <w:p>
      <w:pPr>
        <w:jc w:val="both"/>
      </w:pPr>
      <w:r>
        <w:t xml:space="preserve">    if (tweet.isSetEscherbird_entity_annotations()) {</w:t>
      </w:r>
    </w:p>
    <w:p>
      <w:pPr>
        <w:jc w:val="both"/>
      </w:pPr>
      <w:r>
        <w:t xml:space="preserve">      EscherbirdEntityAnnotations entityAnnotations = tweet.getEscherbird_entity_annotations();</w:t>
      </w:r>
    </w:p>
    <w:p>
      <w:pPr>
        <w:jc w:val="both"/>
      </w:pPr>
      <w:r>
        <w:t xml:space="preserve">      if (entityAnnotations.isSetEntity_annotations()) {</w:t>
      </w:r>
    </w:p>
    <w:p>
      <w:pPr>
        <w:jc w:val="both"/>
      </w:pPr>
      <w:r>
        <w:t xml:space="preserve">        NUM_TWEETS_WITH_ANNOTATIONS.increment();</w:t>
      </w:r>
    </w:p>
    <w:p>
      <w:pPr>
        <w:jc w:val="both"/>
      </w:pPr>
      <w:r>
        <w:t xml:space="preserve">        NUM_ANNOTATIONS_ADDED.add(entityAnnotations.getEntity_annotationsSize());</w:t>
      </w:r>
    </w:p>
    <w:p>
      <w:pPr>
        <w:jc w:val="both"/>
      </w:pPr>
      <w:r>
        <w:t xml:space="preserve">        for (TweetEntityAnnotation entityAnnotation : entityAnnotations.getEntity_annotations()) {</w:t>
      </w:r>
    </w:p>
    <w:p>
      <w:pPr>
        <w:jc w:val="both"/>
      </w:pPr>
      <w:r>
        <w:t xml:space="preserve">          EscherbirdAnnotation escherbirdAnnotation =</w:t>
      </w:r>
    </w:p>
    <w:p>
      <w:pPr>
        <w:jc w:val="both"/>
      </w:pPr>
      <w:r>
        <w:t xml:space="preserve">              new EscherbirdAnnotation(entityAnnotation.getGroupId(),</w:t>
      </w:r>
    </w:p>
    <w:p>
      <w:pPr>
        <w:jc w:val="both"/>
      </w:pPr>
      <w:r>
        <w:t xml:space="preserve">                  entityAnnotation.getDomainId(),</w:t>
      </w:r>
    </w:p>
    <w:p>
      <w:pPr>
        <w:jc w:val="both"/>
      </w:pPr>
      <w:r>
        <w:t xml:space="preserve">                  entityAnnotation.getEntityId());</w:t>
      </w:r>
    </w:p>
    <w:p>
      <w:pPr>
        <w:jc w:val="both"/>
      </w:pPr>
      <w:r>
        <w:t xml:space="preserve">          message.addEscherbirdAnnotation(escherbirdAnnotation);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setComposerSource(IngesterTwitterMessage message, Tweet tweet) {</w:t>
      </w:r>
    </w:p>
    <w:p>
      <w:pPr>
        <w:jc w:val="both"/>
      </w:pPr>
      <w:r>
        <w:t xml:space="preserve">    if (tweet.isSetComposer_source()) {</w:t>
      </w:r>
    </w:p>
    <w:p>
      <w:pPr>
        <w:jc w:val="both"/>
      </w:pPr>
      <w:r>
        <w:t xml:space="preserve">      message.setComposerSource(tweet.getComposer_source());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modifyDeviceSourceWithNofollow(@Nullable DeviceSource deviceSource) {</w:t>
      </w:r>
    </w:p>
    <w:p>
      <w:pPr>
        <w:jc w:val="both"/>
      </w:pPr>
      <w:r>
        <w:t xml:space="preserve">    if (deviceSource != null) {</w:t>
      </w:r>
    </w:p>
    <w:p>
      <w:pPr>
        <w:jc w:val="both"/>
      </w:pPr>
      <w:r>
        <w:t xml:space="preserve">      String source = deviceSource.getDisplay();</w:t>
      </w:r>
    </w:p>
    <w:p>
      <w:pPr>
        <w:jc w:val="both"/>
      </w:pPr>
      <w:r>
        <w:t xml:space="preserve">      int i = source.indexOf("\"&gt;");</w:t>
      </w:r>
    </w:p>
    <w:p>
      <w:pPr>
        <w:jc w:val="both"/>
      </w:pPr>
      <w:r>
        <w:t xml:space="preserve">      if (i == -1) {</w:t>
      </w:r>
    </w:p>
    <w:p>
      <w:pPr>
        <w:jc w:val="both"/>
      </w:pPr>
      <w:r>
        <w:t xml:space="preserve">        return source;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source.substring(0, i) + "\" rel=\"nofollow\"&gt;" + source.substring(i + 2);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"&lt;a href=\"http://twitter.com\" rel=\"nofollow\"&gt;Twitter&lt;/a&gt;";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setDirectedAtUser(</w:t>
      </w:r>
    </w:p>
    <w:p>
      <w:pPr>
        <w:jc w:val="both"/>
      </w:pPr>
      <w:r>
        <w:t xml:space="preserve">      IngesterTwitterMessage message,</w:t>
      </w:r>
    </w:p>
    <w:p>
      <w:pPr>
        <w:jc w:val="both"/>
      </w:pPr>
      <w:r>
        <w:t xml:space="preserve">      TweetCoreData tweetCoreData) {</w:t>
      </w:r>
    </w:p>
    <w:p>
      <w:pPr>
        <w:jc w:val="both"/>
      </w:pPr>
      <w:r>
        <w:t xml:space="preserve">    if (!tweetCoreData.isSetDirected_at_user())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DirectedAtUser directedAtUser = tweetCoreData.getDirected_at_user();</w:t>
      </w:r>
    </w:p>
    <w:p>
      <w:pPr>
        <w:jc w:val="both"/>
      </w:pPr>
      <w:r/>
    </w:p>
    <w:p>
      <w:pPr>
        <w:jc w:val="both"/>
      </w:pPr>
      <w:r>
        <w:t xml:space="preserve">    if (!directedAtUser.isSetUser_id())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message.setDirectedAtUserId(Optional.of(directedAtUser.getUser_id()));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