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com.twitter.search.ingester.pipeline.twitter.kafka;</w:t>
      </w:r>
    </w:p>
    <w:p>
      <w:pPr>
        <w:jc w:val="both"/>
      </w:pPr>
      <w:r/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com.twitter.search.common.debug.DebugEventUtil;</w:t>
      </w:r>
    </w:p>
    <w:p>
      <w:pPr>
        <w:jc w:val="both"/>
      </w:pPr>
      <w:r>
        <w:t>import com.twitter.search.common.debug.thriftjava.DebugEvents;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com.twitter.search.ingester.model.IngesterThriftVersionedEvents;</w:t>
      </w:r>
    </w:p>
    <w:p>
      <w:pPr>
        <w:jc w:val="both"/>
      </w:pPr>
      <w:r>
        <w:t>import com.twitter.search.ingester.pipeline.util.PipelineStageException;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Kafka producer stage to write tweet indexing data as {@code ThriftVersionedEvents}. This stage</w:t>
      </w:r>
    </w:p>
    <w:p>
      <w:pPr>
        <w:jc w:val="both"/>
      </w:pPr>
      <w:r>
        <w:t xml:space="preserve"> * also handles extra debug event processing.</w:t>
      </w:r>
    </w:p>
    <w:p>
      <w:pPr>
        <w:jc w:val="both"/>
      </w:pPr>
      <w:r>
        <w:t xml:space="preserve"> */</w:t>
      </w:r>
    </w:p>
    <w:p>
      <w:pPr>
        <w:jc w:val="both"/>
      </w:pPr>
      <w:r>
        <w:t>@ConsumedTypes(IngesterThriftVersionedEvents.class)</w:t>
      </w:r>
    </w:p>
    <w:p>
      <w:pPr>
        <w:jc w:val="both"/>
      </w:pPr>
      <w:r>
        <w:t>public class TweetThriftVersionedEventsKafkaProducerStage extends KafkaProducerStage</w:t>
      </w:r>
    </w:p>
    <w:p>
      <w:pPr>
        <w:jc w:val="both"/>
      </w:pPr>
      <w:r>
        <w:t xml:space="preserve">    &lt;IngesterThriftVersionedEvents&gt; {</w:t>
      </w:r>
    </w:p>
    <w:p>
      <w:pPr>
        <w:jc w:val="both"/>
      </w:pPr>
      <w:r>
        <w:t xml:space="preserve">  private static final int PROCESSING_LATENCY_THRESHOLD_FOR_UPDATES_MILLIS = 30000;</w:t>
      </w:r>
    </w:p>
    <w:p>
      <w:pPr>
        <w:jc w:val="both"/>
      </w:pPr>
      <w:r/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LoggerFactory.getLogger(TweetThriftVersionedEventsKafkaProducerStage.class);</w:t>
      </w:r>
    </w:p>
    <w:p>
      <w:pPr>
        <w:jc w:val="both"/>
      </w:pPr>
      <w:r/>
    </w:p>
    <w:p>
      <w:pPr>
        <w:jc w:val="both"/>
      </w:pPr>
      <w:r>
        <w:t xml:space="preserve">  private long processedTweetCount = 0;</w:t>
      </w:r>
    </w:p>
    <w:p>
      <w:pPr>
        <w:jc w:val="both"/>
      </w:pPr>
      <w:r/>
    </w:p>
    <w:p>
      <w:pPr>
        <w:jc w:val="both"/>
      </w:pPr>
      <w:r>
        <w:t xml:space="preserve">  private SearchLongGauge kafkaProducerLag;</w:t>
      </w:r>
    </w:p>
    <w:p>
      <w:pPr>
        <w:jc w:val="both"/>
      </w:pPr>
      <w:r/>
    </w:p>
    <w:p>
      <w:pPr>
        <w:jc w:val="both"/>
      </w:pPr>
      <w:r>
        <w:t xml:space="preserve">  private int debugEventLogPeriod = -1;</w:t>
      </w:r>
    </w:p>
    <w:p>
      <w:pPr>
        <w:jc w:val="both"/>
      </w:pPr>
      <w:r/>
    </w:p>
    <w:p>
      <w:pPr>
        <w:jc w:val="both"/>
      </w:pPr>
      <w:r>
        <w:t xml:space="preserve">  public TweetThriftVersionedEventsKafkaProducerStage(String kafkaTopic, String clientId,</w:t>
      </w:r>
    </w:p>
    <w:p>
      <w:pPr>
        <w:jc w:val="both"/>
      </w:pPr>
      <w:r>
        <w:t xml:space="preserve">                                            String clusterPath) {</w:t>
      </w:r>
    </w:p>
    <w:p>
      <w:pPr>
        <w:jc w:val="both"/>
      </w:pPr>
      <w:r>
        <w:t xml:space="preserve">    super(kafkaTopic, clientId, clusterPath);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TweetThriftVersionedEventsKafkaProducerStage() {</w:t>
      </w:r>
    </w:p>
    <w:p>
      <w:pPr>
        <w:jc w:val="both"/>
      </w:pPr>
      <w:r>
        <w:t xml:space="preserve">    super();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  setupCommonStats();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innerSetupStats() {</w:t>
      </w:r>
    </w:p>
    <w:p>
      <w:pPr>
        <w:jc w:val="both"/>
      </w:pPr>
      <w:r>
        <w:t xml:space="preserve">    super.innerSetupStats();</w:t>
      </w:r>
    </w:p>
    <w:p>
      <w:pPr>
        <w:jc w:val="both"/>
      </w:pPr>
      <w:r>
        <w:t xml:space="preserve">    setupCommonStats();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setupCommonStats() {</w:t>
      </w:r>
    </w:p>
    <w:p>
      <w:pPr>
        <w:jc w:val="both"/>
      </w:pPr>
      <w:r>
        <w:t xml:space="preserve">    kafkaProducerLag = SearchLongGauge.export(</w:t>
      </w:r>
    </w:p>
    <w:p>
      <w:pPr>
        <w:jc w:val="both"/>
      </w:pPr>
      <w:r>
        <w:t xml:space="preserve">        getStageNamePrefix() + "_kafka_producer_lag_millis");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innerSetup() throws PipelineStageException, NamingException {</w:t>
      </w:r>
    </w:p>
    <w:p>
      <w:pPr>
        <w:jc w:val="both"/>
      </w:pPr>
      <w:r>
        <w:t xml:space="preserve">    super.innerSetup();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throws StageException, NamingException {</w:t>
      </w:r>
    </w:p>
    <w:p>
      <w:pPr>
        <w:jc w:val="both"/>
      </w:pPr>
      <w:r>
        <w:t xml:space="preserve">    super.doInnerPreprocess();</w:t>
      </w:r>
    </w:p>
    <w:p>
      <w:pPr>
        <w:jc w:val="both"/>
      </w:pPr>
      <w:r>
        <w:t xml:space="preserve">    commonInnerSetup();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commonInnerSetup() {</w:t>
      </w:r>
    </w:p>
    <w:p>
      <w:pPr>
        <w:jc w:val="both"/>
      </w:pPr>
      <w:r>
        <w:t xml:space="preserve">    setProcessingLatencyThresholdMillis(PROCESSING_LATENCY_THRESHOLD_FOR_UPDATES_MILLIS);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IngesterThriftVersionedEvents)) {</w:t>
      </w:r>
    </w:p>
    <w:p>
      <w:pPr>
        <w:jc w:val="both"/>
      </w:pPr>
      <w:r>
        <w:t xml:space="preserve">      throw new StageException(this, "Object is not IngesterThriftVersionedEvents: " + obj);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IngesterThriftVersionedEvents events = (IngesterThriftVersionedEvents) obj;</w:t>
      </w:r>
    </w:p>
    <w:p>
      <w:pPr>
        <w:jc w:val="both"/>
      </w:pPr>
      <w:r>
        <w:t xml:space="preserve">    innerRunFinalStageOfBranchV2(events);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innerRunFinalStageOfBranchV2(IngesterThriftVersionedEvents events) {</w:t>
      </w:r>
    </w:p>
    <w:p>
      <w:pPr>
        <w:jc w:val="both"/>
      </w:pPr>
      <w:r>
        <w:t xml:space="preserve">    if ((debugEventLogPeriod &gt; 0)</w:t>
      </w:r>
    </w:p>
    <w:p>
      <w:pPr>
        <w:jc w:val="both"/>
      </w:pPr>
      <w:r>
        <w:t xml:space="preserve">        &amp;&amp; (processedTweetCount % debugEventLogPeriod == 0)</w:t>
      </w:r>
    </w:p>
    <w:p>
      <w:pPr>
        <w:jc w:val="both"/>
      </w:pPr>
      <w:r>
        <w:t xml:space="preserve">        &amp;&amp; (events.getDebugEvents() != null)) {</w:t>
      </w:r>
    </w:p>
    <w:p>
      <w:pPr>
        <w:jc w:val="both"/>
      </w:pPr>
      <w:r>
        <w:t xml:space="preserve">      LOG.info("DebugEvents for tweet {}: {}",</w:t>
      </w:r>
    </w:p>
    <w:p>
      <w:pPr>
        <w:jc w:val="both"/>
      </w:pPr>
      <w:r>
        <w:t xml:space="preserve">          events.getTweetId(), DebugEventUtil.debugEventsToString(events.getDebugEvents()));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processedTweetCount++;</w:t>
      </w:r>
    </w:p>
    <w:p>
      <w:pPr>
        <w:jc w:val="both"/>
      </w:pPr>
      <w:r/>
    </w:p>
    <w:p>
      <w:pPr>
        <w:jc w:val="both"/>
      </w:pPr>
      <w:r>
        <w:t xml:space="preserve">    DebugEvents debugEvents = events.getDebugEvents();</w:t>
      </w:r>
    </w:p>
    <w:p>
      <w:pPr>
        <w:jc w:val="both"/>
      </w:pPr>
      <w:r>
        <w:t xml:space="preserve">    if ((debugEvents != null) &amp;&amp; debugEvents.isSetProcessingStartedAt()) {</w:t>
      </w:r>
    </w:p>
    <w:p>
      <w:pPr>
        <w:jc w:val="both"/>
      </w:pPr>
      <w:r>
        <w:t xml:space="preserve">      kafkaProducerLag.set(</w:t>
      </w:r>
    </w:p>
    <w:p>
      <w:pPr>
        <w:jc w:val="both"/>
      </w:pPr>
      <w:r>
        <w:t xml:space="preserve">          clock.nowMillis() - debugEvents.getProcessingStartedAt().getEventTimestampMillis());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super.tryToSendEventsToKafka(events);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@SuppressWarnings("unused")  // set from pipeline config</w:t>
      </w:r>
    </w:p>
    <w:p>
      <w:pPr>
        <w:jc w:val="both"/>
      </w:pPr>
      <w:r>
        <w:t xml:space="preserve">  public void setDebugEventLogPeriod(int debugEventLogPeriod) {</w:t>
      </w:r>
    </w:p>
    <w:p>
      <w:pPr>
        <w:jc w:val="both"/>
      </w:pPr>
      <w:r>
        <w:t xml:space="preserve">    this.debugEventLogPeriod = debugEventLogPeriod;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