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@ProducedTypes(ThriftVersionedEvents.class)</w:t>
      </w:r>
    </w:p>
    <w:p>
      <w:pPr>
        <w:jc w:val="both"/>
      </w:pPr>
      <w:r>
        <w:t>public class ConvertToThriftVersionedEventsStage extends TwitterBaseStage</w:t>
      </w:r>
    </w:p>
    <w:p>
      <w:pPr>
        <w:jc w:val="both"/>
      </w:pPr>
      <w:r>
        <w:t xml:space="preserve">    &lt;IngesterTwitterMessage, IngesterThriftVersionedEvents&gt; {</w:t>
      </w:r>
    </w:p>
    <w:p>
      <w:pPr>
        <w:jc w:val="both"/>
      </w:pPr>
      <w:r>
        <w:t xml:space="preserve">  private ThriftVersionedEventsConverter converter;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doInnerPreprocess() throws StageException, NamingException {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NamingException {</w:t>
      </w:r>
    </w:p>
    <w:p>
      <w:pPr>
        <w:jc w:val="both"/>
      </w:pPr>
      <w:r>
        <w:t xml:space="preserve">    converter = new ThriftVersionedEventsConverter(wireModule.getPenguinVersions());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an IngesterTwitterMessage: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ingesterTwitterMessage = (IngesterTwitterMessage) obj;</w:t>
      </w:r>
    </w:p>
    <w:p>
      <w:pPr>
        <w:jc w:val="both"/>
      </w:pPr>
      <w:r>
        <w:t xml:space="preserve">    IngesterThriftVersionedEvents maybeEvents = tryToConvert(ingesterTwitterMessage);</w:t>
      </w:r>
    </w:p>
    <w:p>
      <w:pPr>
        <w:jc w:val="both"/>
      </w:pPr>
      <w:r/>
    </w:p>
    <w:p>
      <w:pPr>
        <w:jc w:val="both"/>
      </w:pPr>
      <w:r>
        <w:t xml:space="preserve">    if (maybeEvents == null) {</w:t>
      </w:r>
    </w:p>
    <w:p>
      <w:pPr>
        <w:jc w:val="both"/>
      </w:pPr>
      <w:r>
        <w:t xml:space="preserve">      throw new StageException(</w:t>
      </w:r>
    </w:p>
    <w:p>
      <w:pPr>
        <w:jc w:val="both"/>
      </w:pPr>
      <w:r>
        <w:t xml:space="preserve">          this, "Object is not a retweet or a reply: " + ingesterTwitterMessage);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emitAndCount(maybeEvents);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IngesterThriftVersionedEvents innerRunStageV2(IngesterTwitterMessage message) {</w:t>
      </w:r>
    </w:p>
    <w:p>
      <w:pPr>
        <w:jc w:val="both"/>
      </w:pPr>
      <w:r>
        <w:t xml:space="preserve">    IngesterThriftVersionedEvents maybeEvents = tryToConvert(message);</w:t>
      </w:r>
    </w:p>
    <w:p>
      <w:pPr>
        <w:jc w:val="both"/>
      </w:pPr>
      <w:r/>
    </w:p>
    <w:p>
      <w:pPr>
        <w:jc w:val="both"/>
      </w:pPr>
      <w:r>
        <w:t xml:space="preserve">    if (maybeEvents == null) {</w:t>
      </w:r>
    </w:p>
    <w:p>
      <w:pPr>
        <w:jc w:val="both"/>
      </w:pPr>
      <w:r>
        <w:t xml:space="preserve">      throw new PipelineStageRuntimeException("Object is not a retweet or reply, does not have to"</w:t>
      </w:r>
    </w:p>
    <w:p>
      <w:pPr>
        <w:jc w:val="both"/>
      </w:pPr>
      <w:r>
        <w:t xml:space="preserve">          + " pass to next stage");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maybeEvents;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IngesterThriftVersionedEvents tryToConvert(IngesterTwitterMessage message) {</w:t>
      </w:r>
    </w:p>
    <w:p>
      <w:pPr>
        <w:jc w:val="both"/>
      </w:pPr>
      <w:r>
        <w:t xml:space="preserve">    converter.updatePenguinVersions(wireModule.getCurrentlyEnabledPenguinVersions());</w:t>
      </w:r>
    </w:p>
    <w:p>
      <w:pPr>
        <w:jc w:val="both"/>
      </w:pPr>
      <w:r/>
    </w:p>
    <w:p>
      <w:pPr>
        <w:jc w:val="both"/>
      </w:pPr>
      <w:r>
        <w:t xml:space="preserve">    if (!message.isRetweet() &amp;&amp; !message.isReplyToTweet())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(message.isRetweet()) {</w:t>
      </w:r>
    </w:p>
    <w:p>
      <w:pPr>
        <w:jc w:val="both"/>
      </w:pPr>
      <w:r>
        <w:t xml:space="preserve">      return converter.toOutOfOrderAppend(</w:t>
      </w:r>
    </w:p>
    <w:p>
      <w:pPr>
        <w:jc w:val="both"/>
      </w:pPr>
      <w:r>
        <w:t xml:space="preserve">          message.getRetweetMessage().getSharedId(),</w:t>
      </w:r>
    </w:p>
    <w:p>
      <w:pPr>
        <w:jc w:val="both"/>
      </w:pPr>
      <w:r>
        <w:t xml:space="preserve">          EarlybirdFieldConstants.EarlybirdFieldConstant.RETWEETED_BY_USER_ID,</w:t>
      </w:r>
    </w:p>
    <w:p>
      <w:pPr>
        <w:jc w:val="both"/>
      </w:pPr>
      <w:r>
        <w:t xml:space="preserve">          message.getUserId(),</w:t>
      </w:r>
    </w:p>
    <w:p>
      <w:pPr>
        <w:jc w:val="both"/>
      </w:pPr>
      <w:r>
        <w:t xml:space="preserve">          message.getDebugEvents().deepCopy());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converter.toOutOfOrderAppend(</w:t>
      </w:r>
    </w:p>
    <w:p>
      <w:pPr>
        <w:jc w:val="both"/>
      </w:pPr>
      <w:r>
        <w:t xml:space="preserve">        message.getInReplyToStatusId().get(),</w:t>
      </w:r>
    </w:p>
    <w:p>
      <w:pPr>
        <w:jc w:val="both"/>
      </w:pPr>
      <w:r>
        <w:t xml:space="preserve">        EarlybirdFieldConstants.EarlybirdFieldConstant.REPLIED_TO_BY_USER_ID,</w:t>
      </w:r>
    </w:p>
    <w:p>
      <w:pPr>
        <w:jc w:val="both"/>
      </w:pPr>
      <w:r>
        <w:t xml:space="preserve">        message.getUserId(),</w:t>
      </w:r>
    </w:p>
    <w:p>
      <w:pPr>
        <w:jc w:val="both"/>
      </w:pPr>
      <w:r>
        <w:t xml:space="preserve">        message.getDebugEvents().deepCopy());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