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java.util.Set;</w:t>
      </w:r>
    </w:p>
    <w:p>
      <w:pPr>
        <w:jc w:val="both"/>
      </w:pPr>
      <w:r>
        <w:t>import java.util.regex.Matcher;</w:t>
      </w:r>
    </w:p>
    <w:p>
      <w:pPr>
        <w:jc w:val="both"/>
      </w:pPr>
      <w:r>
        <w:t>import java.util.regex.Pattern;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/>
    </w:p>
    <w:p>
      <w:pPr>
        <w:jc w:val="both"/>
      </w:pPr>
      <w:r>
        <w:t>import com.twitter.search.common.decider.DeciderUtil;</w:t>
      </w:r>
    </w:p>
    <w:p>
      <w:pPr>
        <w:jc w:val="both"/>
      </w:pPr>
      <w:r>
        <w:t>import com.twitter.search.common.indexing.thriftjava.ThriftExpandedUrl;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/>
    </w:p>
    <w:p>
      <w:pPr>
        <w:jc w:val="both"/>
      </w:pPr>
      <w:r>
        <w:t>@ConsumedTypes(TwitterMessage.class)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RetrieveSpaceIdsStage extends TwitterBaseStage</w:t>
      </w:r>
    </w:p>
    <w:p>
      <w:pPr>
        <w:jc w:val="both"/>
      </w:pPr>
      <w:r>
        <w:t xml:space="preserve">    &lt;TwitterMessage, TwitterMessage&gt; {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Pattern SPACES_URL_REGEX =</w:t>
      </w:r>
    </w:p>
    <w:p>
      <w:pPr>
        <w:jc w:val="both"/>
      </w:pPr>
      <w:r>
        <w:t xml:space="preserve">      Pattern.compile("^https://twitter\\.com/i/spaces/([a-zA-Z0-9]+)\\S*$");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String PARSE_SPACE_ID_DECIDER_KEY = "ingester_all_parse_space_id_from_url";</w:t>
      </w:r>
    </w:p>
    <w:p>
      <w:pPr>
        <w:jc w:val="both"/>
      </w:pPr>
      <w:r/>
    </w:p>
    <w:p>
      <w:pPr>
        <w:jc w:val="both"/>
      </w:pPr>
      <w:r>
        <w:t xml:space="preserve">  private static SearchRateCounter numTweetsWithSpaceIds;</w:t>
      </w:r>
    </w:p>
    <w:p>
      <w:pPr>
        <w:jc w:val="both"/>
      </w:pPr>
      <w:r>
        <w:t xml:space="preserve">  private static SearchRateCounter numTweetsWithMultipleSpaceIds;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  innerSetupStats();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innerSetupStats() {</w:t>
      </w:r>
    </w:p>
    <w:p>
      <w:pPr>
        <w:jc w:val="both"/>
      </w:pPr>
      <w:r>
        <w:t xml:space="preserve">    numTweetsWithSpaceIds = SearchRateCounter.export(</w:t>
      </w:r>
    </w:p>
    <w:p>
      <w:pPr>
        <w:jc w:val="both"/>
      </w:pPr>
      <w:r>
        <w:t xml:space="preserve">        getStageNamePrefix() + "_tweets_with_space_ids");</w:t>
      </w:r>
    </w:p>
    <w:p>
      <w:pPr>
        <w:jc w:val="both"/>
      </w:pPr>
      <w:r>
        <w:t xml:space="preserve">    numTweetsWithMultipleSpaceIds = SearchRateCounter.export(</w:t>
      </w:r>
    </w:p>
    <w:p>
      <w:pPr>
        <w:jc w:val="both"/>
      </w:pPr>
      <w:r>
        <w:t xml:space="preserve">        getStageNamePrefix() + "_tweets_with_multiple_space_ids");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TwitterMessage message = (TwitterMessage) obj;</w:t>
      </w:r>
    </w:p>
    <w:p>
      <w:pPr>
        <w:jc w:val="both"/>
      </w:pPr>
      <w:r>
        <w:t xml:space="preserve">    tryToRetrieveSpaceId(message);</w:t>
      </w:r>
    </w:p>
    <w:p>
      <w:pPr>
        <w:jc w:val="both"/>
      </w:pPr>
      <w:r>
        <w:t xml:space="preserve">    emitAndCount(message);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tryToRetrieveSpaceId(TwitterMessage message) {</w:t>
      </w:r>
    </w:p>
    <w:p>
      <w:pPr>
        <w:jc w:val="both"/>
      </w:pPr>
      <w:r>
        <w:t xml:space="preserve">    if (DeciderUtil.isAvailableForRandomRecipient(decider, PARSE_SPACE_ID_DECIDER_KEY)) {</w:t>
      </w:r>
    </w:p>
    <w:p>
      <w:pPr>
        <w:jc w:val="both"/>
      </w:pPr>
      <w:r>
        <w:t xml:space="preserve">      Set&lt;String&gt; spaceIds = parseSpaceIdsFromMessage(message);</w:t>
      </w:r>
    </w:p>
    <w:p>
      <w:pPr>
        <w:jc w:val="both"/>
      </w:pPr>
      <w:r>
        <w:t xml:space="preserve">      int spaceIdCount = spaceIds.size();</w:t>
      </w:r>
    </w:p>
    <w:p>
      <w:pPr>
        <w:jc w:val="both"/>
      </w:pPr>
      <w:r>
        <w:t xml:space="preserve">      if (spaceIdCount &gt; 0) {</w:t>
      </w:r>
    </w:p>
    <w:p>
      <w:pPr>
        <w:jc w:val="both"/>
      </w:pPr>
      <w:r>
        <w:t xml:space="preserve">        numTweetsWithSpaceIds.increment();</w:t>
      </w:r>
    </w:p>
    <w:p>
      <w:pPr>
        <w:jc w:val="both"/>
      </w:pPr>
      <w:r>
        <w:t xml:space="preserve">        if (spaceIdCount &gt; 1) {</w:t>
      </w:r>
    </w:p>
    <w:p>
      <w:pPr>
        <w:jc w:val="both"/>
      </w:pPr>
      <w:r>
        <w:t xml:space="preserve">          numTweetsWithMultipleSpaceIds.increment();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message.setSpaceIds(spaceIds);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TwitterMessage innerRunStageV2(TwitterMessage message) {</w:t>
      </w:r>
    </w:p>
    <w:p>
      <w:pPr>
        <w:jc w:val="both"/>
      </w:pPr>
      <w:r>
        <w:t xml:space="preserve">    tryToRetrieveSpaceId(message);</w:t>
      </w:r>
    </w:p>
    <w:p>
      <w:pPr>
        <w:jc w:val="both"/>
      </w:pPr>
      <w:r>
        <w:t xml:space="preserve">    return message;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parseSpaceIdsFromUrl(String url) {</w:t>
      </w:r>
    </w:p>
    <w:p>
      <w:pPr>
        <w:jc w:val="both"/>
      </w:pPr>
      <w:r>
        <w:t xml:space="preserve">    String spaceId = null;</w:t>
      </w:r>
    </w:p>
    <w:p>
      <w:pPr>
        <w:jc w:val="both"/>
      </w:pPr>
      <w:r/>
    </w:p>
    <w:p>
      <w:pPr>
        <w:jc w:val="both"/>
      </w:pPr>
      <w:r>
        <w:t xml:space="preserve">    if (StringUtils.isNotEmpty(url)) {</w:t>
      </w:r>
    </w:p>
    <w:p>
      <w:pPr>
        <w:jc w:val="both"/>
      </w:pPr>
      <w:r>
        <w:t xml:space="preserve">      Matcher matcher = SPACES_URL_REGEX.matcher(url);</w:t>
      </w:r>
    </w:p>
    <w:p>
      <w:pPr>
        <w:jc w:val="both"/>
      </w:pPr>
      <w:r>
        <w:t xml:space="preserve">      if (matcher.matches()) {</w:t>
      </w:r>
    </w:p>
    <w:p>
      <w:pPr>
        <w:jc w:val="both"/>
      </w:pPr>
      <w:r>
        <w:t xml:space="preserve">        spaceId = matcher.group(1);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spaceId;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Set&lt;String&gt; parseSpaceIdsFromMessage(TwitterMessage message) {</w:t>
      </w:r>
    </w:p>
    <w:p>
      <w:pPr>
        <w:jc w:val="both"/>
      </w:pPr>
      <w:r>
        <w:t xml:space="preserve">    Set&lt;String&gt; spaceIds = Sets.newHashSet();</w:t>
      </w:r>
    </w:p>
    <w:p>
      <w:pPr>
        <w:jc w:val="both"/>
      </w:pPr>
      <w:r/>
    </w:p>
    <w:p>
      <w:pPr>
        <w:jc w:val="both"/>
      </w:pPr>
      <w:r>
        <w:t xml:space="preserve">    for (ThriftExpandedUrl expandedUrl : message.getExpandedUrls()) {</w:t>
      </w:r>
    </w:p>
    <w:p>
      <w:pPr>
        <w:jc w:val="both"/>
      </w:pPr>
      <w:r>
        <w:t xml:space="preserve">      String spaceId = parseSpaceIdsFromUrl(expandedUrl.getExpandedUrl());</w:t>
      </w:r>
    </w:p>
    <w:p>
      <w:pPr>
        <w:jc w:val="both"/>
      </w:pPr>
      <w:r>
        <w:t xml:space="preserve">      if (StringUtils.isNotEmpty(spaceId)) {</w:t>
      </w:r>
    </w:p>
    <w:p>
      <w:pPr>
        <w:jc w:val="both"/>
      </w:pPr>
      <w:r>
        <w:t xml:space="preserve">        spaceIds.add(spaceId);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spaceIds;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