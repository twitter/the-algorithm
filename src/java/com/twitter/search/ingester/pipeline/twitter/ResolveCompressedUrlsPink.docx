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com.twitter.pink_floyd.thrift.ClientIdentifier;</w:t>
      </w:r>
    </w:p>
    <w:p>
      <w:pPr>
        <w:jc w:val="both"/>
      </w:pPr>
      <w:r>
        <w:t>import com.twitter.pink_floyd.thrift.Mask;</w:t>
      </w:r>
    </w:p>
    <w:p>
      <w:pPr>
        <w:jc w:val="both"/>
      </w:pPr>
      <w:r>
        <w:t>import com.twitter.pink_floyd.thrift.Storer;</w:t>
      </w:r>
    </w:p>
    <w:p>
      <w:pPr>
        <w:jc w:val="both"/>
      </w:pPr>
      <w:r>
        <w:t>import com.twitter.pink_floyd.thrift.UrlData;</w:t>
      </w:r>
    </w:p>
    <w:p>
      <w:pPr>
        <w:jc w:val="both"/>
      </w:pPr>
      <w:r>
        <w:t>import com.twitter.pink_floyd.thrift.UrlReadRequest;</w:t>
      </w:r>
    </w:p>
    <w:p>
      <w:pPr>
        <w:jc w:val="both"/>
      </w:pPr>
      <w:r>
        <w:t>import com.twitter.pink_floyd.thrift.UrlReadResponse;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com.twitter.util.Throw;</w:t>
      </w:r>
    </w:p>
    <w:p>
      <w:pPr>
        <w:jc w:val="both"/>
      </w:pPr>
      <w:r>
        <w:t>import com.twitter.util.Throwables;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import static com.twitter.search.ingester.pipeline.twitter.ResolveCompressedUrlsUtils.getUrlInfo;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Resolve compressed URL via Pink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ResolveCompressedUrlsPink {</w:t>
      </w:r>
    </w:p>
    <w:p>
      <w:pPr>
        <w:jc w:val="both"/>
      </w:pPr>
      <w:r>
        <w:t xml:space="preserve">  private static final Logger LOG = LoggerFactory.getLogger(ResolveCompressedUrlsPink.class);</w:t>
      </w:r>
    </w:p>
    <w:p>
      <w:pPr>
        <w:jc w:val="both"/>
      </w:pPr>
      <w:r>
        <w:t xml:space="preserve">  private static final String PINK_REQUESTS_BATCH_SIZE_DECIDER_KEY = "pink_requests_batch_size";</w:t>
      </w:r>
    </w:p>
    <w:p>
      <w:pPr>
        <w:jc w:val="both"/>
      </w:pPr>
      <w:r/>
    </w:p>
    <w:p>
      <w:pPr>
        <w:jc w:val="both"/>
      </w:pPr>
      <w:r>
        <w:t xml:space="preserve">  private final Storer.ServiceIface storerClient;</w:t>
      </w:r>
    </w:p>
    <w:p>
      <w:pPr>
        <w:jc w:val="both"/>
      </w:pPr>
      <w:r>
        <w:t xml:space="preserve">  private final ClientIdentifier pinkClientId;</w:t>
      </w:r>
    </w:p>
    <w:p>
      <w:pPr>
        <w:jc w:val="both"/>
      </w:pPr>
      <w:r>
        <w:t xml:space="preserve">  private final Mask requestMask;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// Use ServerSet to construct a metadata store client</w:t>
      </w:r>
    </w:p>
    <w:p>
      <w:pPr>
        <w:jc w:val="both"/>
      </w:pPr>
      <w:r>
        <w:t xml:space="preserve">  public ResolveCompressedUrlsPink(Storer.ServiceIface storerClient,</w:t>
      </w:r>
    </w:p>
    <w:p>
      <w:pPr>
        <w:jc w:val="both"/>
      </w:pPr>
      <w:r>
        <w:t xml:space="preserve">                                   String pinkClientId,</w:t>
      </w:r>
    </w:p>
    <w:p>
      <w:pPr>
        <w:jc w:val="both"/>
      </w:pPr>
      <w:r>
        <w:t xml:space="preserve">                                   Decider decider) {</w:t>
      </w:r>
    </w:p>
    <w:p>
      <w:pPr>
        <w:jc w:val="both"/>
      </w:pPr>
      <w:r>
        <w:t xml:space="preserve">    this.storerClient = storerClient;</w:t>
      </w:r>
    </w:p>
    <w:p>
      <w:pPr>
        <w:jc w:val="both"/>
      </w:pPr>
      <w:r>
        <w:t xml:space="preserve">    this.pinkClientId = ClientIdentifier.valueOf(pinkClientId);</w:t>
      </w:r>
    </w:p>
    <w:p>
      <w:pPr>
        <w:jc w:val="both"/>
      </w:pPr>
      <w:r>
        <w:t xml:space="preserve">    this.decider = new SearchDecider(Preconditions.checkNotNull(decider));</w:t>
      </w:r>
    </w:p>
    <w:p>
      <w:pPr>
        <w:jc w:val="both"/>
      </w:pPr>
      <w:r/>
    </w:p>
    <w:p>
      <w:pPr>
        <w:jc w:val="both"/>
      </w:pPr>
      <w:r>
        <w:t xml:space="preserve">    requestMask = new Mask();</w:t>
      </w:r>
    </w:p>
    <w:p>
      <w:pPr>
        <w:jc w:val="both"/>
      </w:pPr>
      <w:r>
        <w:t xml:space="preserve">    requestMask.setResolution(true);</w:t>
      </w:r>
    </w:p>
    <w:p>
      <w:pPr>
        <w:jc w:val="both"/>
      </w:pPr>
      <w:r>
        <w:t xml:space="preserve">    requestMask.setHtmlBasics(true);</w:t>
      </w:r>
    </w:p>
    <w:p>
      <w:pPr>
        <w:jc w:val="both"/>
      </w:pPr>
      <w:r>
        <w:t xml:space="preserve">    requestMask.setUrlDirectInfo(true);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Resolve a set of URLs using PinkFloyd.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Map&lt;String, ResolveCompressedUrlsUtils.UrlInfo&gt; resolveUrls(Set&lt;String&gt; urls) {</w:t>
      </w:r>
    </w:p>
    <w:p>
      <w:pPr>
        <w:jc w:val="both"/>
      </w:pPr>
      <w:r>
        <w:t xml:space="preserve">    if (urls == null || urls.size() == 0)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List&lt;String&gt; urlsList = ImmutableList.copyOf(urls);</w:t>
      </w:r>
    </w:p>
    <w:p>
      <w:pPr>
        <w:jc w:val="both"/>
      </w:pPr>
      <w:r>
        <w:t xml:space="preserve">    int batchSize = decider.featureExists(PINK_REQUESTS_BATCH_SIZE_DECIDER_KEY)</w:t>
      </w:r>
    </w:p>
    <w:p>
      <w:pPr>
        <w:jc w:val="both"/>
      </w:pPr>
      <w:r>
        <w:t xml:space="preserve">        ? decider.getAvailability(PINK_REQUESTS_BATCH_SIZE_DECIDER_KEY)</w:t>
      </w:r>
    </w:p>
    <w:p>
      <w:pPr>
        <w:jc w:val="both"/>
      </w:pPr>
      <w:r>
        <w:t xml:space="preserve">        : 10000;</w:t>
      </w:r>
    </w:p>
    <w:p>
      <w:pPr>
        <w:jc w:val="both"/>
      </w:pPr>
      <w:r>
        <w:t xml:space="preserve">    int numRequests = (int) Math.ceil(1.0 * urlsList.size() / batchSize);</w:t>
      </w:r>
    </w:p>
    <w:p>
      <w:pPr>
        <w:jc w:val="both"/>
      </w:pPr>
      <w:r/>
    </w:p>
    <w:p>
      <w:pPr>
        <w:jc w:val="both"/>
      </w:pPr>
      <w:r>
        <w:t xml:space="preserve">    List&lt;Future&lt;UrlReadResponse&gt;&gt; responseFutures = Lists.newArrayList();</w:t>
      </w:r>
    </w:p>
    <w:p>
      <w:pPr>
        <w:jc w:val="both"/>
      </w:pPr>
      <w:r>
        <w:t xml:space="preserve">    for (int i = 0; i &lt; numRequests; ++i) {</w:t>
      </w:r>
    </w:p>
    <w:p>
      <w:pPr>
        <w:jc w:val="both"/>
      </w:pPr>
      <w:r>
        <w:t xml:space="preserve">      UrlReadRequest request = new UrlReadRequest();</w:t>
      </w:r>
    </w:p>
    <w:p>
      <w:pPr>
        <w:jc w:val="both"/>
      </w:pPr>
      <w:r>
        <w:t xml:space="preserve">      request.setUrls(</w:t>
      </w:r>
    </w:p>
    <w:p>
      <w:pPr>
        <w:jc w:val="both"/>
      </w:pPr>
      <w:r>
        <w:t xml:space="preserve">          urlsList.subList(i * batchSize, Math.min(urlsList.size(), (i + 1) * batchSize)));</w:t>
      </w:r>
    </w:p>
    <w:p>
      <w:pPr>
        <w:jc w:val="both"/>
      </w:pPr>
      <w:r>
        <w:t xml:space="preserve">      request.setMask(requestMask);</w:t>
      </w:r>
    </w:p>
    <w:p>
      <w:pPr>
        <w:jc w:val="both"/>
      </w:pPr>
      <w:r>
        <w:t xml:space="preserve">      request.setClientId(pinkClientId);</w:t>
      </w:r>
    </w:p>
    <w:p>
      <w:pPr>
        <w:jc w:val="both"/>
      </w:pPr>
      <w:r/>
    </w:p>
    <w:p>
      <w:pPr>
        <w:jc w:val="both"/>
      </w:pPr>
      <w:r>
        <w:t xml:space="preserve">      // Send all requests in parallel.</w:t>
      </w:r>
    </w:p>
    <w:p>
      <w:pPr>
        <w:jc w:val="both"/>
      </w:pPr>
      <w:r>
        <w:t xml:space="preserve">      responseFutures.add(storerClient.read(request));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Map&lt;String, ResolveCompressedUrlsUtils.UrlInfo&gt; resultMap = Maps.newHashMap();</w:t>
      </w:r>
    </w:p>
    <w:p>
      <w:pPr>
        <w:jc w:val="both"/>
      </w:pPr>
      <w:r>
        <w:t xml:space="preserve">    for (Future&lt;UrlReadResponse&gt; responseFuture : responseFutures) {</w:t>
      </w:r>
    </w:p>
    <w:p>
      <w:pPr>
        <w:jc w:val="both"/>
      </w:pPr>
      <w:r>
        <w:t xml:space="preserve">      Try&lt;UrlReadResponse&gt; tryResponse = getResponseTry(responseFuture);</w:t>
      </w:r>
    </w:p>
    <w:p>
      <w:pPr>
        <w:jc w:val="both"/>
      </w:pPr>
      <w:r>
        <w:t xml:space="preserve">      if (tryResponse.isThrow())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UrlReadResponse response = tryResponse.get();</w:t>
      </w:r>
    </w:p>
    <w:p>
      <w:pPr>
        <w:jc w:val="both"/>
      </w:pPr>
      <w:r>
        <w:t xml:space="preserve">      for (UrlData urlData : response.getData()) {</w:t>
      </w:r>
    </w:p>
    <w:p>
      <w:pPr>
        <w:jc w:val="both"/>
      </w:pPr>
      <w:r>
        <w:t xml:space="preserve">        if (ResolveCompressedUrlsUtils.isResolved(urlData)) {</w:t>
      </w:r>
    </w:p>
    <w:p>
      <w:pPr>
        <w:jc w:val="both"/>
      </w:pPr>
      <w:r>
        <w:t xml:space="preserve">          resultMap.put(urlData.url, getUrlInfo(urlData));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resultMap;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Try&lt;UrlReadResponse&gt; getResponseTry(Future&lt;UrlReadResponse&gt; responseFuture)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Try&lt;UrlReadResponse&gt; tryResponse = Await.result(responseFuture.liftToTry());</w:t>
      </w:r>
    </w:p>
    <w:p>
      <w:pPr>
        <w:jc w:val="both"/>
      </w:pPr>
      <w:r>
        <w:t xml:space="preserve">      if (tryResponse.isThrow()) {</w:t>
      </w:r>
    </w:p>
    <w:p>
      <w:pPr>
        <w:jc w:val="both"/>
      </w:pPr>
      <w:r>
        <w:t xml:space="preserve">        Throwable throwable = ((Throw) tryResponse).e();</w:t>
      </w:r>
    </w:p>
    <w:p>
      <w:pPr>
        <w:jc w:val="both"/>
      </w:pPr>
      <w:r>
        <w:t xml:space="preserve">        LOG.warn("Failed to resolve URLs with Pink Storer.", throwable);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tryResponse;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return Throwables.unchecked(e);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