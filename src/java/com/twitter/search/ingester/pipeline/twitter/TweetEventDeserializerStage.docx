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>
        <w:t>import org.apache.thrift.TDeserializer;</w:t>
      </w:r>
    </w:p>
    <w:p>
      <w:pPr>
        <w:jc w:val="both"/>
      </w:pPr>
      <w:r>
        <w:t>import org.apache.thrift.TException;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com.twitter.search.common.debug.DebugEventUtil;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com.twitter.search.ingester.model.IngesterTweetEvent;</w:t>
      </w:r>
    </w:p>
    <w:p>
      <w:pPr>
        <w:jc w:val="both"/>
      </w:pPr>
      <w:r>
        <w:t>import com.twitter.search.ingester.model.KafkaRawRecord;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Deserializes {@link KafkaRawRecord} into IngesterTweetEvent and emits those.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@ConsumedTypes(KafkaRawRecord.class)</w:t>
      </w:r>
    </w:p>
    <w:p>
      <w:pPr>
        <w:jc w:val="both"/>
      </w:pPr>
      <w:r>
        <w:t>@ProducedTypes(IngesterTweetEvent.class)</w:t>
      </w:r>
    </w:p>
    <w:p>
      <w:pPr>
        <w:jc w:val="both"/>
      </w:pPr>
      <w:r>
        <w:t>public class TweetEventDeserializerStage extends TwitterBaseStage</w:t>
      </w:r>
    </w:p>
    <w:p>
      <w:pPr>
        <w:jc w:val="both"/>
      </w:pPr>
      <w:r>
        <w:t xml:space="preserve">    &lt;KafkaRawRecord, IngesterTweetEvent&gt; {</w:t>
      </w:r>
    </w:p>
    <w:p>
      <w:pPr>
        <w:jc w:val="both"/>
      </w:pPr>
      <w:r>
        <w:t xml:space="preserve">  private static final Logger LOG = LoggerFactory.getLogger(TweetEventDeserializerStage.class);</w:t>
      </w:r>
    </w:p>
    <w:p>
      <w:pPr>
        <w:jc w:val="both"/>
      </w:pPr>
      <w:r/>
    </w:p>
    <w:p>
      <w:pPr>
        <w:jc w:val="both"/>
      </w:pPr>
      <w:r>
        <w:t xml:space="preserve">  // Limit how much the logs get polluted</w:t>
      </w:r>
    </w:p>
    <w:p>
      <w:pPr>
        <w:jc w:val="both"/>
      </w:pPr>
      <w:r>
        <w:t xml:space="preserve">  private static final int MAX_OOM_SERIALIZED_BYTES_LOGGED = 5000;</w:t>
      </w:r>
    </w:p>
    <w:p>
      <w:pPr>
        <w:jc w:val="both"/>
      </w:pPr>
      <w:r>
        <w:t xml:space="preserve">  private static final char[] HEX_ARRAY = "0123456789ABCDEF".toCharArray();</w:t>
      </w:r>
    </w:p>
    <w:p>
      <w:pPr>
        <w:jc w:val="both"/>
      </w:pPr>
      <w:r/>
    </w:p>
    <w:p>
      <w:pPr>
        <w:jc w:val="both"/>
      </w:pPr>
      <w:r>
        <w:t xml:space="preserve">  private final TDeserializer deserializer = new TDeserializer();</w:t>
      </w:r>
    </w:p>
    <w:p>
      <w:pPr>
        <w:jc w:val="both"/>
      </w:pPr>
      <w:r/>
    </w:p>
    <w:p>
      <w:pPr>
        <w:jc w:val="both"/>
      </w:pPr>
      <w:r>
        <w:t xml:space="preserve">  private SearchCounter outOfMemoryErrors;</w:t>
      </w:r>
    </w:p>
    <w:p>
      <w:pPr>
        <w:jc w:val="both"/>
      </w:pPr>
      <w:r>
        <w:t xml:space="preserve">  private SearchCounter outOfMemoryErrors2;</w:t>
      </w:r>
    </w:p>
    <w:p>
      <w:pPr>
        <w:jc w:val="both"/>
      </w:pPr>
      <w:r>
        <w:t xml:space="preserve">  private SearchCounter totalEventsCount;</w:t>
      </w:r>
    </w:p>
    <w:p>
      <w:pPr>
        <w:jc w:val="both"/>
      </w:pPr>
      <w:r>
        <w:t xml:space="preserve">  private SearchCounter validEventsCount;</w:t>
      </w:r>
    </w:p>
    <w:p>
      <w:pPr>
        <w:jc w:val="both"/>
      </w:pPr>
      <w:r>
        <w:t xml:space="preserve">  private SearchCounter deserializationErrorsCount;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outOfMemoryErrors = SearchCounter.export(getStageNamePrefix() + "_out_of_memory_errors");</w:t>
      </w:r>
    </w:p>
    <w:p>
      <w:pPr>
        <w:jc w:val="both"/>
      </w:pPr>
      <w:r>
        <w:t xml:space="preserve">    outOfMemoryErrors2 = SearchCounter.export(getStageNamePrefix() + "_out_of_memory_errors_2");</w:t>
      </w:r>
    </w:p>
    <w:p>
      <w:pPr>
        <w:jc w:val="both"/>
      </w:pPr>
      <w:r>
        <w:t xml:space="preserve">    totalEventsCount = SearchCounter.export(getStageNamePrefix() + "_total_events_count");</w:t>
      </w:r>
    </w:p>
    <w:p>
      <w:pPr>
        <w:jc w:val="both"/>
      </w:pPr>
      <w:r>
        <w:t xml:space="preserve">    validEventsCount = SearchCounter.export(getStageNamePrefix() + "_valid_events_count");</w:t>
      </w:r>
    </w:p>
    <w:p>
      <w:pPr>
        <w:jc w:val="both"/>
      </w:pPr>
      <w:r>
        <w:t xml:space="preserve">    deserializationErrorsCount =</w:t>
      </w:r>
    </w:p>
    <w:p>
      <w:pPr>
        <w:jc w:val="both"/>
      </w:pPr>
      <w:r>
        <w:t xml:space="preserve">        SearchCounter.export(getStageNamePrefix() + "_deserialization_errors_count");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KafkaRawRecord)) {</w:t>
      </w:r>
    </w:p>
    <w:p>
      <w:pPr>
        <w:jc w:val="both"/>
      </w:pPr>
      <w:r>
        <w:t xml:space="preserve">      throw new StageException(this, "Object is not a KafkaRawRecord: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KafkaRawRecord kafkaRecord = (KafkaRawRecord) obj;</w:t>
      </w:r>
    </w:p>
    <w:p>
      <w:pPr>
        <w:jc w:val="both"/>
      </w:pPr>
      <w:r>
        <w:t xml:space="preserve">    IngesterTweetEvent tweetEvent = tryDeserializeRecord(kafkaRecord);</w:t>
      </w:r>
    </w:p>
    <w:p>
      <w:pPr>
        <w:jc w:val="both"/>
      </w:pPr>
      <w:r/>
    </w:p>
    <w:p>
      <w:pPr>
        <w:jc w:val="both"/>
      </w:pPr>
      <w:r>
        <w:t xml:space="preserve">    if (tweetEvent != null) {</w:t>
      </w:r>
    </w:p>
    <w:p>
      <w:pPr>
        <w:jc w:val="both"/>
      </w:pPr>
      <w:r>
        <w:t xml:space="preserve">      emitAndCount(tweetEvent);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IngesterTweetEvent innerRunStageV2(KafkaRawRecord kafkaRawRecord) {</w:t>
      </w:r>
    </w:p>
    <w:p>
      <w:pPr>
        <w:jc w:val="both"/>
      </w:pPr>
      <w:r>
        <w:t xml:space="preserve">    IngesterTweetEvent ingesterTweetEvent = tryDeserializeRecord(kafkaRawRecord);</w:t>
      </w:r>
    </w:p>
    <w:p>
      <w:pPr>
        <w:jc w:val="both"/>
      </w:pPr>
      <w:r>
        <w:t xml:space="preserve">    if (ingesterTweetEvent == null) {</w:t>
      </w:r>
    </w:p>
    <w:p>
      <w:pPr>
        <w:jc w:val="both"/>
      </w:pPr>
      <w:r>
        <w:t xml:space="preserve">      throw new PipelineStageRuntimeException("failed to deserialize KafkaRawRecord : "</w:t>
      </w:r>
    </w:p>
    <w:p>
      <w:pPr>
        <w:jc w:val="both"/>
      </w:pPr>
      <w:r>
        <w:t xml:space="preserve">          + kafkaRawRecord);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ingesterTweetEvent;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IngesterTweetEvent tryDeserializeRecord(KafkaRawRecord kafkaRecord)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totalEventsCount.increment();</w:t>
      </w:r>
    </w:p>
    <w:p>
      <w:pPr>
        <w:jc w:val="both"/>
      </w:pPr>
      <w:r>
        <w:t xml:space="preserve">      IngesterTweetEvent tweetEvent = deserialize(kafkaRecord);</w:t>
      </w:r>
    </w:p>
    <w:p>
      <w:pPr>
        <w:jc w:val="both"/>
      </w:pPr>
      <w:r>
        <w:t xml:space="preserve">      validEventsCount.increment();</w:t>
      </w:r>
    </w:p>
    <w:p>
      <w:pPr>
        <w:jc w:val="both"/>
      </w:pPr>
      <w:r>
        <w:t xml:space="preserve">      return tweetEvent;</w:t>
      </w:r>
    </w:p>
    <w:p>
      <w:pPr>
        <w:jc w:val="both"/>
      </w:pPr>
      <w:r>
        <w:t xml:space="preserve">    } catch (OutOfMemoryError e)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outOfMemoryErrors.increment();</w:t>
      </w:r>
    </w:p>
    <w:p>
      <w:pPr>
        <w:jc w:val="both"/>
      </w:pPr>
      <w:r>
        <w:t xml:space="preserve">        byte[] bytes = kafkaRecord.getData();</w:t>
      </w:r>
    </w:p>
    <w:p>
      <w:pPr>
        <w:jc w:val="both"/>
      </w:pPr>
      <w:r>
        <w:t xml:space="preserve">        int limit = Math.min(bytes.length, MAX_OOM_SERIALIZED_BYTES_LOGGED);</w:t>
      </w:r>
    </w:p>
    <w:p>
      <w:pPr>
        <w:jc w:val="both"/>
      </w:pPr>
      <w:r>
        <w:t xml:space="preserve">        StringBuilder sb = new StringBuilder(2 * limit + 100)</w:t>
      </w:r>
    </w:p>
    <w:p>
      <w:pPr>
        <w:jc w:val="both"/>
      </w:pPr>
      <w:r>
        <w:t xml:space="preserve">            .append("OutOfMemoryError deserializing ").append(bytes.length).append(" bytes: ");</w:t>
      </w:r>
    </w:p>
    <w:p>
      <w:pPr>
        <w:jc w:val="both"/>
      </w:pPr>
      <w:r>
        <w:t xml:space="preserve">        appendBytesAsHex(sb, bytes, MAX_OOM_SERIALIZED_BYTES_LOGGED);</w:t>
      </w:r>
    </w:p>
    <w:p>
      <w:pPr>
        <w:jc w:val="both"/>
      </w:pPr>
      <w:r>
        <w:t xml:space="preserve">        LOG.error(sb.toString(), e);</w:t>
      </w:r>
    </w:p>
    <w:p>
      <w:pPr>
        <w:jc w:val="both"/>
      </w:pPr>
      <w:r>
        <w:t xml:space="preserve">      } catch (OutOfMemoryError e2) {</w:t>
      </w:r>
    </w:p>
    <w:p>
      <w:pPr>
        <w:jc w:val="both"/>
      </w:pPr>
      <w:r>
        <w:t xml:space="preserve">        outOfMemoryErrors2.increment();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IngesterTweetEvent deserialize(KafkaRawRecord kafkaRecord)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IngesterTweetEvent ingesterTweetEvent = new IngesterTweetEvent();</w:t>
      </w:r>
    </w:p>
    <w:p>
      <w:pPr>
        <w:jc w:val="both"/>
      </w:pPr>
      <w:r>
        <w:t xml:space="preserve">      synchronized (this) {</w:t>
      </w:r>
    </w:p>
    <w:p>
      <w:pPr>
        <w:jc w:val="both"/>
      </w:pPr>
      <w:r>
        <w:t xml:space="preserve">        deserializer.deserialize(ingesterTweetEvent, kafkaRecord.getData());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Record the created_at time and then we first saw this tweet in the ingester for tracking</w:t>
      </w:r>
    </w:p>
    <w:p>
      <w:pPr>
        <w:jc w:val="both"/>
      </w:pPr>
      <w:r>
        <w:t xml:space="preserve">      // down the ingestion pipeline.</w:t>
      </w:r>
    </w:p>
    <w:p>
      <w:pPr>
        <w:jc w:val="both"/>
      </w:pPr>
      <w:r>
        <w:t xml:space="preserve">      addDebugEventsToIncomingTweet(ingesterTweetEvent, kafkaRecord.getReadAtTimestampMs());</w:t>
      </w:r>
    </w:p>
    <w:p>
      <w:pPr>
        <w:jc w:val="both"/>
      </w:pPr>
      <w:r>
        <w:t xml:space="preserve">      return ingesterTweetEvent;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LOG.error("Unable to deserialize TweetEventData", e);</w:t>
      </w:r>
    </w:p>
    <w:p>
      <w:pPr>
        <w:jc w:val="both"/>
      </w:pPr>
      <w:r>
        <w:t xml:space="preserve">      deserializationErrorsCount.increment();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addDebugEventsToIncomingTweet(</w:t>
      </w:r>
    </w:p>
    <w:p>
      <w:pPr>
        <w:jc w:val="both"/>
      </w:pPr>
      <w:r>
        <w:t xml:space="preserve">      IngesterTweetEvent ingesterTweetEvent, long readAtTimestampMs) {</w:t>
      </w:r>
    </w:p>
    <w:p>
      <w:pPr>
        <w:jc w:val="both"/>
      </w:pPr>
      <w:r>
        <w:t xml:space="preserve">    DebugEventUtil.setCreatedAtDebugEvent(</w:t>
      </w:r>
    </w:p>
    <w:p>
      <w:pPr>
        <w:jc w:val="both"/>
      </w:pPr>
      <w:r>
        <w:t xml:space="preserve">        ingesterTweetEvent, ingesterTweetEvent.getFlags().getTimestamp_ms());</w:t>
      </w:r>
    </w:p>
    <w:p>
      <w:pPr>
        <w:jc w:val="both"/>
      </w:pPr>
      <w:r>
        <w:t xml:space="preserve">    DebugEventUtil.setProcessingStartedAtDebugEvent(ingesterTweetEvent, readAtTimestampMs);</w:t>
      </w:r>
    </w:p>
    <w:p>
      <w:pPr>
        <w:jc w:val="both"/>
      </w:pPr>
      <w:r/>
    </w:p>
    <w:p>
      <w:pPr>
        <w:jc w:val="both"/>
      </w:pPr>
      <w:r>
        <w:t xml:space="preserve">    // The TweetEventDeserializerStage takes in a byte[] representation of a tweet, so debug events</w:t>
      </w:r>
    </w:p>
    <w:p>
      <w:pPr>
        <w:jc w:val="both"/>
      </w:pPr>
      <w:r>
        <w:t xml:space="preserve">    // are not automatically appended by TwitterBaseStage. We do that explicitly here.</w:t>
      </w:r>
    </w:p>
    <w:p>
      <w:pPr>
        <w:jc w:val="both"/>
      </w:pPr>
      <w:r>
        <w:t xml:space="preserve">    DebugEventUtil.addDebugEvent(ingesterTweetEvent, getFullStageName(), clock.nowMillis());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appendBytesAsHex(StringBuilder sb, byte[] bytes, int maxLength) {</w:t>
      </w:r>
    </w:p>
    <w:p>
      <w:pPr>
        <w:jc w:val="both"/>
      </w:pPr>
      <w:r>
        <w:t xml:space="preserve">    int limit = Math.min(bytes.length, maxLength);</w:t>
      </w:r>
    </w:p>
    <w:p>
      <w:pPr>
        <w:jc w:val="both"/>
      </w:pPr>
      <w:r>
        <w:t xml:space="preserve">    for (int j = 0; j &lt; limit; j++) {</w:t>
      </w:r>
    </w:p>
    <w:p>
      <w:pPr>
        <w:jc w:val="both"/>
      </w:pPr>
      <w:r>
        <w:t xml:space="preserve">      sb.append(HEX_ARRAY[(bytes[j] &gt;&gt;&gt; 4) &amp; 0x0F]);</w:t>
      </w:r>
    </w:p>
    <w:p>
      <w:pPr>
        <w:jc w:val="both"/>
      </w:pPr>
      <w:r>
        <w:t xml:space="preserve">      sb.append(HEX_ARRAY[bytes[j] &amp; 0x0F]);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