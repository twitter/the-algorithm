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java.util.concurrent.CompletableFuture;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>
        <w:t>import scala.Tuple2;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/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com.twitter.search.common.relevance.entities.TwitterMessageUser;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com.twitter.search.ingester.pipeline.strato_fetchers.AudioSpaceCoreFetcher;</w:t>
      </w:r>
    </w:p>
    <w:p>
      <w:pPr>
        <w:jc w:val="both"/>
      </w:pPr>
      <w:r>
        <w:t>import com.twitter.search.ingester.pipeline.strato_fetchers.AudioSpaceParticipantsFetcher;</w:t>
      </w:r>
    </w:p>
    <w:p>
      <w:pPr>
        <w:jc w:val="both"/>
      </w:pPr>
      <w:r>
        <w:t>import com.twitter.strato.catalog.Fetch;</w:t>
      </w:r>
    </w:p>
    <w:p>
      <w:pPr>
        <w:jc w:val="both"/>
      </w:pPr>
      <w:r>
        <w:t>import com.twitter.ubs.thriftjava.AudioSpace;</w:t>
      </w:r>
    </w:p>
    <w:p>
      <w:pPr>
        <w:jc w:val="both"/>
      </w:pPr>
      <w:r>
        <w:t>import com.twitter.ubs.thriftjava.ParticipantUser;</w:t>
      </w:r>
    </w:p>
    <w:p>
      <w:pPr>
        <w:jc w:val="both"/>
      </w:pPr>
      <w:r>
        <w:t>import com.twitter.ubs.thriftjava.Participants;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com.twitter.util.Futures;</w:t>
      </w:r>
    </w:p>
    <w:p>
      <w:pPr>
        <w:jc w:val="both"/>
      </w:pPr>
      <w:r>
        <w:t>import com.twitter.util.Try;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RetrieveSpaceAdminsAndTitleStage extends TwitterBaseStage</w:t>
      </w:r>
    </w:p>
    <w:p>
      <w:pPr>
        <w:jc w:val="both"/>
      </w:pPr>
      <w:r>
        <w:t xml:space="preserve">    &lt;IngesterTwitterMessage, CompletableFuture&lt;IngesterTwitterMessage&gt;&gt; {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String RETRIEVE_SPACE_ADMINS_AND_TITLE_DECIDER_KEY =</w:t>
      </w:r>
    </w:p>
    <w:p>
      <w:pPr>
        <w:jc w:val="both"/>
      </w:pPr>
      <w:r>
        <w:t xml:space="preserve">      "ingester_all_retrieve_space_admins_and_title";</w:t>
      </w:r>
    </w:p>
    <w:p>
      <w:pPr>
        <w:jc w:val="both"/>
      </w:pPr>
      <w:r/>
    </w:p>
    <w:p>
      <w:pPr>
        <w:jc w:val="both"/>
      </w:pPr>
      <w:r>
        <w:t xml:space="preserve">  private AudioSpaceCoreFetcher coreFetcher;</w:t>
      </w:r>
    </w:p>
    <w:p>
      <w:pPr>
        <w:jc w:val="both"/>
      </w:pPr>
      <w:r>
        <w:t xml:space="preserve">  private AudioSpaceParticipantsFetcher participantsFetcher;</w:t>
      </w:r>
    </w:p>
    <w:p>
      <w:pPr>
        <w:jc w:val="both"/>
      </w:pPr>
      <w:r/>
    </w:p>
    <w:p>
      <w:pPr>
        <w:jc w:val="both"/>
      </w:pPr>
      <w:r>
        <w:t xml:space="preserve">  private SearchRateCounter tweetsWithSpaceAdmins;</w:t>
      </w:r>
    </w:p>
    <w:p>
      <w:pPr>
        <w:jc w:val="both"/>
      </w:pPr>
      <w:r>
        <w:t xml:space="preserve">  private SearchRateCounter tweetsWithSpaceTitle;</w:t>
      </w:r>
    </w:p>
    <w:p>
      <w:pPr>
        <w:jc w:val="both"/>
      </w:pPr>
      <w:r>
        <w:t xml:space="preserve">  private SearchRateCounter coreFetchSuccess;</w:t>
      </w:r>
    </w:p>
    <w:p>
      <w:pPr>
        <w:jc w:val="both"/>
      </w:pPr>
      <w:r>
        <w:t xml:space="preserve">  private SearchRateCounter coreFetchFailure;</w:t>
      </w:r>
    </w:p>
    <w:p>
      <w:pPr>
        <w:jc w:val="both"/>
      </w:pPr>
      <w:r>
        <w:t xml:space="preserve">  private SearchRateCounter participantsFetchSuccess;</w:t>
      </w:r>
    </w:p>
    <w:p>
      <w:pPr>
        <w:jc w:val="both"/>
      </w:pPr>
      <w:r>
        <w:t xml:space="preserve">  private SearchRateCounter participantsFetchFailure;</w:t>
      </w:r>
    </w:p>
    <w:p>
      <w:pPr>
        <w:jc w:val="both"/>
      </w:pPr>
      <w:r>
        <w:t xml:space="preserve">  private SearchRateCounter emptyCore;</w:t>
      </w:r>
    </w:p>
    <w:p>
      <w:pPr>
        <w:jc w:val="both"/>
      </w:pPr>
      <w:r>
        <w:t xml:space="preserve">  private SearchRateCounter emptyParticipants;</w:t>
      </w:r>
    </w:p>
    <w:p>
      <w:pPr>
        <w:jc w:val="both"/>
      </w:pPr>
      <w:r>
        <w:t xml:space="preserve">  private SearchRateCounter emptySpaceTitle;</w:t>
      </w:r>
    </w:p>
    <w:p>
      <w:pPr>
        <w:jc w:val="both"/>
      </w:pPr>
      <w:r>
        <w:t xml:space="preserve">  private SearchRateCounter emptySpaceAdmins;</w:t>
      </w:r>
    </w:p>
    <w:p>
      <w:pPr>
        <w:jc w:val="both"/>
      </w:pPr>
      <w:r>
        <w:t xml:space="preserve">  private SearchRateCounter parallelFetchAttempts;</w:t>
      </w:r>
    </w:p>
    <w:p>
      <w:pPr>
        <w:jc w:val="both"/>
      </w:pPr>
      <w:r>
        <w:t xml:space="preserve">  private SearchRateCounter parallelFetchFailure;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{</w:t>
      </w:r>
    </w:p>
    <w:p>
      <w:pPr>
        <w:jc w:val="both"/>
      </w:pPr>
      <w:r>
        <w:t xml:space="preserve">    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{</w:t>
      </w:r>
    </w:p>
    <w:p>
      <w:pPr>
        <w:jc w:val="both"/>
      </w:pPr>
      <w:r>
        <w:t xml:space="preserve">    coreFetcher = wireModule.getAudioSpaceCoreFetcher();</w:t>
      </w:r>
    </w:p>
    <w:p>
      <w:pPr>
        <w:jc w:val="both"/>
      </w:pPr>
      <w:r>
        <w:t xml:space="preserve">    participantsFetcher = wireModule.getAudioSpaceParticipantsFetcher();</w:t>
      </w:r>
    </w:p>
    <w:p>
      <w:pPr>
        <w:jc w:val="both"/>
      </w:pPr>
      <w:r/>
    </w:p>
    <w:p>
      <w:pPr>
        <w:jc w:val="both"/>
      </w:pPr>
      <w:r>
        <w:t xml:space="preserve">    tweetsWithSpaceAdmins = getStageStat("tweets_with_audio_space_admins");</w:t>
      </w:r>
    </w:p>
    <w:p>
      <w:pPr>
        <w:jc w:val="both"/>
      </w:pPr>
      <w:r>
        <w:t xml:space="preserve">    tweetsWithSpaceTitle = getStageStat("tweets_with_audio_space_title");</w:t>
      </w:r>
    </w:p>
    <w:p>
      <w:pPr>
        <w:jc w:val="both"/>
      </w:pPr>
      <w:r>
        <w:t xml:space="preserve">    coreFetchSuccess = getStageStat("core_fetch_success");</w:t>
      </w:r>
    </w:p>
    <w:p>
      <w:pPr>
        <w:jc w:val="both"/>
      </w:pPr>
      <w:r>
        <w:t xml:space="preserve">    coreFetchFailure = getStageStat("core_fetch_failure");</w:t>
      </w:r>
    </w:p>
    <w:p>
      <w:pPr>
        <w:jc w:val="both"/>
      </w:pPr>
      <w:r>
        <w:t xml:space="preserve">    participantsFetchSuccess = getStageStat("participants_fetch_success");</w:t>
      </w:r>
    </w:p>
    <w:p>
      <w:pPr>
        <w:jc w:val="both"/>
      </w:pPr>
      <w:r>
        <w:t xml:space="preserve">    participantsFetchFailure = getStageStat("participants_fetch_failure");</w:t>
      </w:r>
    </w:p>
    <w:p>
      <w:pPr>
        <w:jc w:val="both"/>
      </w:pPr>
      <w:r>
        <w:t xml:space="preserve">    emptyCore = getStageStat("empty_core");</w:t>
      </w:r>
    </w:p>
    <w:p>
      <w:pPr>
        <w:jc w:val="both"/>
      </w:pPr>
      <w:r>
        <w:t xml:space="preserve">    emptyParticipants = getStageStat("empty_participants");</w:t>
      </w:r>
    </w:p>
    <w:p>
      <w:pPr>
        <w:jc w:val="both"/>
      </w:pPr>
      <w:r>
        <w:t xml:space="preserve">    emptySpaceTitle = getStageStat("empty_space_title");</w:t>
      </w:r>
    </w:p>
    <w:p>
      <w:pPr>
        <w:jc w:val="both"/>
      </w:pPr>
      <w:r>
        <w:t xml:space="preserve">    emptySpaceAdmins = getStageStat("empty_space_admins");</w:t>
      </w:r>
    </w:p>
    <w:p>
      <w:pPr>
        <w:jc w:val="both"/>
      </w:pPr>
      <w:r>
        <w:t xml:space="preserve">    parallelFetchAttempts = getStageStat("parallel_fetch_attempts");</w:t>
      </w:r>
    </w:p>
    <w:p>
      <w:pPr>
        <w:jc w:val="both"/>
      </w:pPr>
      <w:r>
        <w:t xml:space="preserve">    parallelFetchFailure = getStageStat("parallel_fetch_failure");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SearchRateCounter getStageStat(String statSuffix) {</w:t>
      </w:r>
    </w:p>
    <w:p>
      <w:pPr>
        <w:jc w:val="both"/>
      </w:pPr>
      <w:r>
        <w:t xml:space="preserve">    return SearchRateCounter.export(getStageNamePrefix() + "_" + statSuffix);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Future&lt;Tuple2&lt;Try&lt;Fetch.Result&lt;AudioSpace&gt;&gt;, Try&lt;Fetch.Result&lt;Participants&gt;&gt;&gt;&gt;</w:t>
      </w:r>
    </w:p>
    <w:p>
      <w:pPr>
        <w:jc w:val="both"/>
      </w:pPr>
      <w:r>
        <w:t xml:space="preserve">  tryRetrieveSpaceAdminAndTitle(IngesterTwitterMessage twitterMessage) {</w:t>
      </w:r>
    </w:p>
    <w:p>
      <w:pPr>
        <w:jc w:val="both"/>
      </w:pPr>
      <w:r>
        <w:t xml:space="preserve">    Set&lt;String&gt; spaceIds = twitterMessage.getSpaceIds();</w:t>
      </w:r>
    </w:p>
    <w:p>
      <w:pPr>
        <w:jc w:val="both"/>
      </w:pPr>
      <w:r/>
    </w:p>
    <w:p>
      <w:pPr>
        <w:jc w:val="both"/>
      </w:pPr>
      <w:r>
        <w:t xml:space="preserve">    if (spaceIds.isEmpty())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(!(DeciderUtil.isAvailableForRandomRecipient(decider,</w:t>
      </w:r>
    </w:p>
    <w:p>
      <w:pPr>
        <w:jc w:val="both"/>
      </w:pPr>
      <w:r>
        <w:t xml:space="preserve">        RETRIEVE_SPACE_ADMINS_AND_TITLE_DECIDER_KEY)))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spaceId = spaceIds.iterator().next();</w:t>
      </w:r>
    </w:p>
    <w:p>
      <w:pPr>
        <w:jc w:val="both"/>
      </w:pPr>
      <w:r/>
    </w:p>
    <w:p>
      <w:pPr>
        <w:jc w:val="both"/>
      </w:pPr>
      <w:r>
        <w:t xml:space="preserve">    // Query both columns in parallel.</w:t>
      </w:r>
    </w:p>
    <w:p>
      <w:pPr>
        <w:jc w:val="both"/>
      </w:pPr>
      <w:r>
        <w:t xml:space="preserve">    parallelFetchAttempts.increment();</w:t>
      </w:r>
    </w:p>
    <w:p>
      <w:pPr>
        <w:jc w:val="both"/>
      </w:pPr>
      <w:r>
        <w:t xml:space="preserve">    Future&lt;Fetch.Result&lt;AudioSpace&gt;&gt; core = coreFetcher.fetch(spaceId);</w:t>
      </w:r>
    </w:p>
    <w:p>
      <w:pPr>
        <w:jc w:val="both"/>
      </w:pPr>
      <w:r>
        <w:t xml:space="preserve">    Future&lt;Fetch.Result&lt;Participants&gt;&gt; participants = participantsFetcher.fetch(spaceId);</w:t>
      </w:r>
    </w:p>
    <w:p>
      <w:pPr>
        <w:jc w:val="both"/>
      </w:pPr>
      <w:r/>
    </w:p>
    <w:p>
      <w:pPr>
        <w:jc w:val="both"/>
      </w:pPr>
      <w:r>
        <w:t xml:space="preserve">    return Futures.join(core.liftToTry(), participants.liftToTry());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CompletableFuture&lt;IngesterTwitterMessage&gt; innerRunStageV2(IngesterTwitterMessage</w:t>
      </w:r>
    </w:p>
    <w:p>
      <w:pPr>
        <w:jc w:val="both"/>
      </w:pPr>
      <w:r>
        <w:t xml:space="preserve">                                                                            twitterMessage) {</w:t>
      </w:r>
    </w:p>
    <w:p>
      <w:pPr>
        <w:jc w:val="both"/>
      </w:pPr>
      <w:r>
        <w:t xml:space="preserve">    Future&lt;Tuple2&lt;Try&lt;Fetch.Result&lt;AudioSpace&gt;&gt;, Try&lt;Fetch.Result&lt;Participants&gt;&gt;&gt;&gt;</w:t>
      </w:r>
    </w:p>
    <w:p>
      <w:pPr>
        <w:jc w:val="both"/>
      </w:pPr>
      <w:r>
        <w:t xml:space="preserve">        tryRetrieveSpaceAdminAndTitle = tryRetrieveSpaceAdminAndTitle(twitterMessage);</w:t>
      </w:r>
    </w:p>
    <w:p>
      <w:pPr>
        <w:jc w:val="both"/>
      </w:pPr>
      <w:r/>
    </w:p>
    <w:p>
      <w:pPr>
        <w:jc w:val="both"/>
      </w:pPr>
      <w:r>
        <w:t xml:space="preserve">    CompletableFuture&lt;IngesterTwitterMessage&gt; cf = new CompletableFuture&lt;&gt;();</w:t>
      </w:r>
    </w:p>
    <w:p>
      <w:pPr>
        <w:jc w:val="both"/>
      </w:pPr>
      <w:r/>
    </w:p>
    <w:p>
      <w:pPr>
        <w:jc w:val="both"/>
      </w:pPr>
      <w:r>
        <w:t xml:space="preserve">    if (tryRetrieveSpaceAdminAndTitle == null) {</w:t>
      </w:r>
    </w:p>
    <w:p>
      <w:pPr>
        <w:jc w:val="both"/>
      </w:pPr>
      <w:r>
        <w:t xml:space="preserve">      cf.complete(twitterMessage);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tryRetrieveSpaceAdminAndTitle.onSuccess(Function.cons(tries -&gt; {</w:t>
      </w:r>
    </w:p>
    <w:p>
      <w:pPr>
        <w:jc w:val="both"/>
      </w:pPr>
      <w:r>
        <w:t xml:space="preserve">        handleFutureOnSuccess(tries, twitterMessage);</w:t>
      </w:r>
    </w:p>
    <w:p>
      <w:pPr>
        <w:jc w:val="both"/>
      </w:pPr>
      <w:r>
        <w:t xml:space="preserve">        cf.complete(twitterMessage);</w:t>
      </w:r>
    </w:p>
    <w:p>
      <w:pPr>
        <w:jc w:val="both"/>
      </w:pPr>
      <w:r>
        <w:t xml:space="preserve">      })).onFailure(Function.cons(throwable -&gt; {</w:t>
      </w:r>
    </w:p>
    <w:p>
      <w:pPr>
        <w:jc w:val="both"/>
      </w:pPr>
      <w:r>
        <w:t xml:space="preserve">        handleFutureOnFailure();</w:t>
      </w:r>
    </w:p>
    <w:p>
      <w:pPr>
        <w:jc w:val="both"/>
      </w:pPr>
      <w:r>
        <w:t xml:space="preserve">        cf.complete(twitterMessage);</w:t>
      </w:r>
    </w:p>
    <w:p>
      <w:pPr>
        <w:jc w:val="both"/>
      </w:pPr>
      <w:r>
        <w:t xml:space="preserve">      }));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cf;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a IngesterTwitterMessage object: " + obj);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IngesterTwitterMessage twitterMessage = (IngesterTwitterMessage) obj;</w:t>
      </w:r>
    </w:p>
    <w:p>
      <w:pPr>
        <w:jc w:val="both"/>
      </w:pPr>
      <w:r>
        <w:t xml:space="preserve">    Future&lt;Tuple2&lt;Try&lt;Fetch.Result&lt;AudioSpace&gt;&gt;, Try&lt;Fetch.Result&lt;Participants&gt;&gt;&gt;&gt;</w:t>
      </w:r>
    </w:p>
    <w:p>
      <w:pPr>
        <w:jc w:val="both"/>
      </w:pPr>
      <w:r>
        <w:t xml:space="preserve">        tryRetrieveSpaceAdminAndTitle = tryRetrieveSpaceAdminAndTitle(twitterMessage);</w:t>
      </w:r>
    </w:p>
    <w:p>
      <w:pPr>
        <w:jc w:val="both"/>
      </w:pPr>
      <w:r/>
    </w:p>
    <w:p>
      <w:pPr>
        <w:jc w:val="both"/>
      </w:pPr>
      <w:r>
        <w:t xml:space="preserve">    if (tryRetrieveSpaceAdminAndTitle == null) {</w:t>
      </w:r>
    </w:p>
    <w:p>
      <w:pPr>
        <w:jc w:val="both"/>
      </w:pPr>
      <w:r>
        <w:t xml:space="preserve">      emitAndCount(twitterMessage);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tryRetrieveSpaceAdminAndTitle.onSuccess(Function.cons(tries -&gt; {</w:t>
      </w:r>
    </w:p>
    <w:p>
      <w:pPr>
        <w:jc w:val="both"/>
      </w:pPr>
      <w:r>
        <w:t xml:space="preserve">            handleFutureOnSuccess(tries, twitterMessage);</w:t>
      </w:r>
    </w:p>
    <w:p>
      <w:pPr>
        <w:jc w:val="both"/>
      </w:pPr>
      <w:r>
        <w:t xml:space="preserve">            emitAndCount(twitterMessage);</w:t>
      </w:r>
    </w:p>
    <w:p>
      <w:pPr>
        <w:jc w:val="both"/>
      </w:pPr>
      <w:r>
        <w:t xml:space="preserve">          })).onFailure(Function.cons(throwable -&gt; {</w:t>
      </w:r>
    </w:p>
    <w:p>
      <w:pPr>
        <w:jc w:val="both"/>
      </w:pPr>
      <w:r>
        <w:t xml:space="preserve">            handleFutureOnFailure();</w:t>
      </w:r>
    </w:p>
    <w:p>
      <w:pPr>
        <w:jc w:val="both"/>
      </w:pPr>
      <w:r>
        <w:t xml:space="preserve">            emitAndCount(twitterMessage);</w:t>
      </w:r>
    </w:p>
    <w:p>
      <w:pPr>
        <w:jc w:val="both"/>
      </w:pPr>
      <w:r>
        <w:t xml:space="preserve">          }));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handleFutureOnSuccess(Tuple2&lt;Try&lt;Fetch.Result&lt;AudioSpace&gt;&gt;,</w:t>
      </w:r>
    </w:p>
    <w:p>
      <w:pPr>
        <w:jc w:val="both"/>
      </w:pPr>
      <w:r>
        <w:t xml:space="preserve">      Try&lt;Fetch.Result&lt;Participants&gt;&gt;&gt; tries, IngesterTwitterMessage twitterMessage) {</w:t>
      </w:r>
    </w:p>
    <w:p>
      <w:pPr>
        <w:jc w:val="both"/>
      </w:pPr>
      <w:r>
        <w:t xml:space="preserve">    handleCoreFetchTry(tries._1(), twitterMessage);</w:t>
      </w:r>
    </w:p>
    <w:p>
      <w:pPr>
        <w:jc w:val="both"/>
      </w:pPr>
      <w:r>
        <w:t xml:space="preserve">    handleParticipantsFetchTry(tries._2(), twitterMessage);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handleFutureOnFailure() {</w:t>
      </w:r>
    </w:p>
    <w:p>
      <w:pPr>
        <w:jc w:val="both"/>
      </w:pPr>
      <w:r>
        <w:t xml:space="preserve">    parallelFetchFailure.increment();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handleCoreFetchTry(</w:t>
      </w:r>
    </w:p>
    <w:p>
      <w:pPr>
        <w:jc w:val="both"/>
      </w:pPr>
      <w:r>
        <w:t xml:space="preserve">      Try&lt;Fetch.Result&lt;AudioSpace&gt;&gt; fetchTry,</w:t>
      </w:r>
    </w:p>
    <w:p>
      <w:pPr>
        <w:jc w:val="both"/>
      </w:pPr>
      <w:r>
        <w:t xml:space="preserve">      IngesterTwitterMessage twitterMessage) {</w:t>
      </w:r>
    </w:p>
    <w:p>
      <w:pPr>
        <w:jc w:val="both"/>
      </w:pPr>
      <w:r/>
    </w:p>
    <w:p>
      <w:pPr>
        <w:jc w:val="both"/>
      </w:pPr>
      <w:r>
        <w:t xml:space="preserve">    if (fetchTry.isReturn()) {</w:t>
      </w:r>
    </w:p>
    <w:p>
      <w:pPr>
        <w:jc w:val="both"/>
      </w:pPr>
      <w:r>
        <w:t xml:space="preserve">      coreFetchSuccess.increment();</w:t>
      </w:r>
    </w:p>
    <w:p>
      <w:pPr>
        <w:jc w:val="both"/>
      </w:pPr>
      <w:r>
        <w:t xml:space="preserve">      addSpaceTitleToMessage(twitterMessage, fetchTry.get().v());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coreFetchFailure.increment();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handleParticipantsFetchTry(</w:t>
      </w:r>
    </w:p>
    <w:p>
      <w:pPr>
        <w:jc w:val="both"/>
      </w:pPr>
      <w:r>
        <w:t xml:space="preserve">      Try&lt;Fetch.Result&lt;Participants&gt;&gt; fetchTry,</w:t>
      </w:r>
    </w:p>
    <w:p>
      <w:pPr>
        <w:jc w:val="both"/>
      </w:pPr>
      <w:r>
        <w:t xml:space="preserve">      IngesterTwitterMessage twitterMessage) {</w:t>
      </w:r>
    </w:p>
    <w:p>
      <w:pPr>
        <w:jc w:val="both"/>
      </w:pPr>
      <w:r/>
    </w:p>
    <w:p>
      <w:pPr>
        <w:jc w:val="both"/>
      </w:pPr>
      <w:r>
        <w:t xml:space="preserve">    if (fetchTry.isReturn()) {</w:t>
      </w:r>
    </w:p>
    <w:p>
      <w:pPr>
        <w:jc w:val="both"/>
      </w:pPr>
      <w:r>
        <w:t xml:space="preserve">      participantsFetchSuccess.increment();</w:t>
      </w:r>
    </w:p>
    <w:p>
      <w:pPr>
        <w:jc w:val="both"/>
      </w:pPr>
      <w:r>
        <w:t xml:space="preserve">      addSpaceAdminsToMessage(twitterMessage, fetchTry.get().v());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participantsFetchFailure.increment();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addSpaceTitleToMessage(</w:t>
      </w:r>
    </w:p>
    <w:p>
      <w:pPr>
        <w:jc w:val="both"/>
      </w:pPr>
      <w:r>
        <w:t xml:space="preserve">      IngesterTwitterMessage twitterMessage,</w:t>
      </w:r>
    </w:p>
    <w:p>
      <w:pPr>
        <w:jc w:val="both"/>
      </w:pPr>
      <w:r>
        <w:t xml:space="preserve">      Option&lt;AudioSpace&gt; audioSpace) {</w:t>
      </w:r>
    </w:p>
    <w:p>
      <w:pPr>
        <w:jc w:val="both"/>
      </w:pPr>
      <w:r/>
    </w:p>
    <w:p>
      <w:pPr>
        <w:jc w:val="both"/>
      </w:pPr>
      <w:r>
        <w:t xml:space="preserve">    if (audioSpace.isDefined()) {</w:t>
      </w:r>
    </w:p>
    <w:p>
      <w:pPr>
        <w:jc w:val="both"/>
      </w:pPr>
      <w:r>
        <w:t xml:space="preserve">      String audioSpaceTitle = audioSpace.get().getTitle();</w:t>
      </w:r>
    </w:p>
    <w:p>
      <w:pPr>
        <w:jc w:val="both"/>
      </w:pPr>
      <w:r>
        <w:t xml:space="preserve">      if (StringUtils.isNotEmpty(audioSpaceTitle)) {</w:t>
      </w:r>
    </w:p>
    <w:p>
      <w:pPr>
        <w:jc w:val="both"/>
      </w:pPr>
      <w:r>
        <w:t xml:space="preserve">        twitterMessage.setSpaceTitle(audioSpaceTitle);</w:t>
      </w:r>
    </w:p>
    <w:p>
      <w:pPr>
        <w:jc w:val="both"/>
      </w:pPr>
      <w:r>
        <w:t xml:space="preserve">        tweetsWithSpaceTitle.increment();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emptySpaceTitle.increment();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emptyCore.increment();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addSpaceAdminsToMessage(</w:t>
      </w:r>
    </w:p>
    <w:p>
      <w:pPr>
        <w:jc w:val="both"/>
      </w:pPr>
      <w:r>
        <w:t xml:space="preserve">      IngesterTwitterMessage twitterMessage,</w:t>
      </w:r>
    </w:p>
    <w:p>
      <w:pPr>
        <w:jc w:val="both"/>
      </w:pPr>
      <w:r>
        <w:t xml:space="preserve">      Option&lt;Participants&gt; participants) {</w:t>
      </w:r>
    </w:p>
    <w:p>
      <w:pPr>
        <w:jc w:val="both"/>
      </w:pPr>
      <w:r/>
    </w:p>
    <w:p>
      <w:pPr>
        <w:jc w:val="both"/>
      </w:pPr>
      <w:r>
        <w:t xml:space="preserve">    if (participants.isDefined()) {</w:t>
      </w:r>
    </w:p>
    <w:p>
      <w:pPr>
        <w:jc w:val="both"/>
      </w:pPr>
      <w:r>
        <w:t xml:space="preserve">      List&lt;ParticipantUser&gt; admins = getAdminsFromParticipants(participants.get());</w:t>
      </w:r>
    </w:p>
    <w:p>
      <w:pPr>
        <w:jc w:val="both"/>
      </w:pPr>
      <w:r>
        <w:t xml:space="preserve">      if (!admins.isEmpty()) {</w:t>
      </w:r>
    </w:p>
    <w:p>
      <w:pPr>
        <w:jc w:val="both"/>
      </w:pPr>
      <w:r>
        <w:t xml:space="preserve">        for (ParticipantUser admin : admins) {</w:t>
      </w:r>
    </w:p>
    <w:p>
      <w:pPr>
        <w:jc w:val="both"/>
      </w:pPr>
      <w:r>
        <w:t xml:space="preserve">          addSpaceAdminToMessage(twitterMessage, admin);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tweetsWithSpaceAdmins.increment();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emptySpaceAdmins.increment();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emptyParticipants.increment();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List&lt;ParticipantUser&gt; getAdminsFromParticipants(Participants participants) {</w:t>
      </w:r>
    </w:p>
    <w:p>
      <w:pPr>
        <w:jc w:val="both"/>
      </w:pPr>
      <w:r>
        <w:t xml:space="preserve">    if (!participants.isSetAdmins()) {</w:t>
      </w:r>
    </w:p>
    <w:p>
      <w:pPr>
        <w:jc w:val="both"/>
      </w:pPr>
      <w:r>
        <w:t xml:space="preserve">      return Lists.newArrayList();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participants.getAdmins();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addSpaceAdminToMessage(IngesterTwitterMessage twitterMessage,</w:t>
      </w:r>
    </w:p>
    <w:p>
      <w:pPr>
        <w:jc w:val="both"/>
      </w:pPr>
      <w:r>
        <w:t xml:space="preserve">                                      ParticipantUser admin) {</w:t>
      </w:r>
    </w:p>
    <w:p>
      <w:pPr>
        <w:jc w:val="both"/>
      </w:pPr>
      <w:r>
        <w:t xml:space="preserve">    TwitterMessageUser.Builder userBuilder = new TwitterMessageUser.Builder();</w:t>
      </w:r>
    </w:p>
    <w:p>
      <w:pPr>
        <w:jc w:val="both"/>
      </w:pPr>
      <w:r>
        <w:t xml:space="preserve">    if (admin.isSetTwitter_screen_name()</w:t>
      </w:r>
    </w:p>
    <w:p>
      <w:pPr>
        <w:jc w:val="both"/>
      </w:pPr>
      <w:r>
        <w:t xml:space="preserve">        &amp;&amp; StringUtils.isNotEmpty(admin.getTwitter_screen_name())) {</w:t>
      </w:r>
    </w:p>
    <w:p>
      <w:pPr>
        <w:jc w:val="both"/>
      </w:pPr>
      <w:r>
        <w:t xml:space="preserve">      userBuilder.withScreenName(Optional.of(admin.getTwitter_screen_name()));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(admin.isSetDisplay_name() &amp;&amp; StringUtils.isNotEmpty(admin.getDisplay_name())) {</w:t>
      </w:r>
    </w:p>
    <w:p>
      <w:pPr>
        <w:jc w:val="both"/>
      </w:pPr>
      <w:r>
        <w:t xml:space="preserve">      userBuilder.withDisplayName(Optional.of(admin.getDisplay_name()));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twitterMessage.addSpaceAdmin(userBuilder.build());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