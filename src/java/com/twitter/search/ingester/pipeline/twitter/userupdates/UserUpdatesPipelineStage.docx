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com.twitter.search.ingester.pipeline.twitter.userupdates;</w:t>
      </w:r>
    </w:p>
    <w:p>
      <w:pPr>
        <w:jc w:val="both"/>
      </w:pPr>
      <w:r/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org.apache.commons.pipeline.Pipeline;</w:t>
      </w:r>
    </w:p>
    <w:p>
      <w:pPr>
        <w:jc w:val="both"/>
      </w:pPr>
      <w:r>
        <w:t>import org.apache.commons.pipeline.StageDriver;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/>
    </w:p>
    <w:p>
      <w:pPr>
        <w:jc w:val="both"/>
      </w:pPr>
      <w:r>
        <w:t>import com.twitter.search.ingester.pipeline.twitter.TwitterBaseStage;</w:t>
      </w:r>
    </w:p>
    <w:p>
      <w:pPr>
        <w:jc w:val="both"/>
      </w:pPr>
      <w:r>
        <w:t>import com.twitter.search.ingester.pipeline.util.PipelineUtil;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stage is a shim for the UserUpdatesPipeline.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Eventually the UserUpdatesPipeline will be called directly from a TwitterServer, but this exists</w:t>
      </w:r>
    </w:p>
    <w:p>
      <w:pPr>
        <w:jc w:val="both"/>
      </w:pPr>
      <w:r>
        <w:t xml:space="preserve"> * as a bridge while we migrate.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UserUpdatesPipelineStage extends TwitterBaseStage {</w:t>
      </w:r>
    </w:p>
    <w:p>
      <w:pPr>
        <w:jc w:val="both"/>
      </w:pPr>
      <w:r>
        <w:t xml:space="preserve">  // This is 'prod', 'staging', or 'staging1'.</w:t>
      </w:r>
    </w:p>
    <w:p>
      <w:pPr>
        <w:jc w:val="both"/>
      </w:pPr>
      <w:r>
        <w:t xml:space="preserve">  private String environment;</w:t>
      </w:r>
    </w:p>
    <w:p>
      <w:pPr>
        <w:jc w:val="both"/>
      </w:pPr>
      <w:r>
        <w:t xml:space="preserve">  private UserUpdatesPipeline userUpdatesPipeline;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 {</w:t>
      </w:r>
    </w:p>
    <w:p>
      <w:pPr>
        <w:jc w:val="both"/>
      </w:pPr>
      <w:r>
        <w:t xml:space="preserve">    StageDriver driver = ((Pipeline) stageContext).getStageDriver(this);</w:t>
      </w:r>
    </w:p>
    <w:p>
      <w:pPr>
        <w:jc w:val="both"/>
      </w:pPr>
      <w:r>
        <w:t xml:space="preserve">    Supplier&lt;Boolean&gt; booleanSupplier = () -&gt; driver.getState() == StageDriver.State.RUNNING;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userUpdatesPipeline = UserUpdatesPipeline.buildPipeline(</w:t>
      </w:r>
    </w:p>
    <w:p>
      <w:pPr>
        <w:jc w:val="both"/>
      </w:pPr>
      <w:r>
        <w:t xml:space="preserve">          environment,</w:t>
      </w:r>
    </w:p>
    <w:p>
      <w:pPr>
        <w:jc w:val="both"/>
      </w:pPr>
      <w:r>
        <w:t xml:space="preserve">          wireModule,</w:t>
      </w:r>
    </w:p>
    <w:p>
      <w:pPr>
        <w:jc w:val="both"/>
      </w:pPr>
      <w:r>
        <w:t xml:space="preserve">          getStageNamePrefix(),</w:t>
      </w:r>
    </w:p>
    <w:p>
      <w:pPr>
        <w:jc w:val="both"/>
      </w:pPr>
      <w:r>
        <w:t xml:space="preserve">          booleanSupplier,</w:t>
      </w:r>
    </w:p>
    <w:p>
      <w:pPr>
        <w:jc w:val="both"/>
      </w:pPr>
      <w:r>
        <w:t xml:space="preserve">          clock);</w:t>
      </w:r>
    </w:p>
    <w:p>
      <w:pPr>
        <w:jc w:val="both"/>
      </w:pPr>
      <w:r/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PipelineUtil.feedStartObjectToStage(this);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userUpdatesPipeline.run();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@SuppressWarnings("unused")  // populated from pipeline config</w:t>
      </w:r>
    </w:p>
    <w:p>
      <w:pPr>
        <w:jc w:val="both"/>
      </w:pPr>
      <w:r>
        <w:t xml:space="preserve">  public void setEnvironment(String environment) {</w:t>
      </w:r>
    </w:p>
    <w:p>
      <w:pPr>
        <w:jc w:val="both"/>
      </w:pPr>
      <w:r>
        <w:t xml:space="preserve">    this.environment = environment;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