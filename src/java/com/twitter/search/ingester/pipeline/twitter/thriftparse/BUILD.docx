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java_library(</w:t>
      </w:r>
    </w:p>
    <w:p>
      <w:pPr>
        <w:jc w:val="both"/>
      </w:pPr>
      <w:r>
        <w:t xml:space="preserve">    sources = ["*.java"],</w:t>
      </w:r>
    </w:p>
    <w:p>
      <w:pPr>
        <w:jc w:val="both"/>
      </w:pPr>
      <w:r>
        <w:t xml:space="preserve">    compiler_option_sets = ["fatal_warnings"],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"3rdparty/jvm/com/google/code/findbugs:jsr305",</w:t>
      </w:r>
    </w:p>
    <w:p>
      <w:pPr>
        <w:jc w:val="both"/>
      </w:pPr>
      <w:r>
        <w:t xml:space="preserve">        "3rdparty/jvm/com/google/guava",</w:t>
      </w:r>
    </w:p>
    <w:p>
      <w:pPr>
        <w:jc w:val="both"/>
      </w:pPr>
      <w:r>
        <w:t xml:space="preserve">        "3rdparty/jvm/com/google/inject:guice",</w:t>
      </w:r>
    </w:p>
    <w:p>
      <w:pPr>
        <w:jc w:val="both"/>
      </w:pPr>
      <w:r>
        <w:t xml:space="preserve">        "3rdparty/jvm/commons-lang",</w:t>
      </w:r>
    </w:p>
    <w:p>
      <w:pPr>
        <w:jc w:val="both"/>
      </w:pPr>
      <w:r>
        <w:t xml:space="preserve">        "3rdparty/jvm/org/apache/thrift:libthrift",</w:t>
      </w:r>
    </w:p>
    <w:p>
      <w:pPr>
        <w:jc w:val="both"/>
      </w:pPr>
      <w:r>
        <w:t xml:space="preserve">        "mediaservices/commons/src/main/thrift:thrift-java",</w:t>
      </w:r>
    </w:p>
    <w:p>
      <w:pPr>
        <w:jc w:val="both"/>
      </w:pPr>
      <w:r>
        <w:t xml:space="preserve">        "src/java/com/twitter/common/text/language:locale-util",</w:t>
      </w:r>
    </w:p>
    <w:p>
      <w:pPr>
        <w:jc w:val="both"/>
      </w:pPr>
      <w:r>
        <w:t xml:space="preserve">        "src/java/com/twitter/common_internal/text/version",</w:t>
      </w:r>
    </w:p>
    <w:p>
      <w:pPr>
        <w:jc w:val="both"/>
      </w:pPr>
      <w:r>
        <w:t xml:space="preserve">        "src/java/com/twitter/search/common/debug",</w:t>
      </w:r>
    </w:p>
    <w:p>
      <w:pPr>
        <w:jc w:val="both"/>
      </w:pPr>
      <w:r>
        <w:t xml:space="preserve">        "src/java/com/twitter/search/common/metrics",</w:t>
      </w:r>
    </w:p>
    <w:p>
      <w:pPr>
        <w:jc w:val="both"/>
      </w:pPr>
      <w:r>
        <w:t xml:space="preserve">        "src/java/com/twitter/search/common/partitioning/base",</w:t>
      </w:r>
    </w:p>
    <w:p>
      <w:pPr>
        <w:jc w:val="both"/>
      </w:pPr>
      <w:r>
        <w:t xml:space="preserve">        "src/java/com/twitter/search/common/partitioning/snowflakeparser",</w:t>
      </w:r>
    </w:p>
    <w:p>
      <w:pPr>
        <w:jc w:val="both"/>
      </w:pPr>
      <w:r>
        <w:t xml:space="preserve">        "src/java/com/twitter/search/common/relevance:entities_and_filters",</w:t>
      </w:r>
    </w:p>
    <w:p>
      <w:pPr>
        <w:jc w:val="both"/>
      </w:pPr>
      <w:r>
        <w:t xml:space="preserve">        "src/java/com/twitter/search/common/util/text",</w:t>
      </w:r>
    </w:p>
    <w:p>
      <w:pPr>
        <w:jc w:val="both"/>
      </w:pPr>
      <w:r>
        <w:t xml:space="preserve">        "src/java/com/twitter/search/ingester/model",</w:t>
      </w:r>
    </w:p>
    <w:p>
      <w:pPr>
        <w:jc w:val="both"/>
      </w:pPr>
      <w:r>
        <w:t xml:space="preserve">        "src/java/com/twitter/search/ingester/pipeline/util",</w:t>
      </w:r>
    </w:p>
    <w:p>
      <w:pPr>
        <w:jc w:val="both"/>
      </w:pPr>
      <w:r>
        <w:t xml:space="preserve">        "src/thrift/com/twitter/dataproducts:enrichments_profilegeo-java",</w:t>
      </w:r>
    </w:p>
    <w:p>
      <w:pPr>
        <w:jc w:val="both"/>
      </w:pPr>
      <w:r>
        <w:t xml:space="preserve">        "src/thrift/com/twitter/escherbird:tweet-annotation-java",</w:t>
      </w:r>
    </w:p>
    <w:p>
      <w:pPr>
        <w:jc w:val="both"/>
      </w:pPr>
      <w:r>
        <w:t xml:space="preserve">        "src/thrift/com/twitter/gizmoduck:user-thrift-java",</w:t>
      </w:r>
    </w:p>
    <w:p>
      <w:pPr>
        <w:jc w:val="both"/>
      </w:pPr>
      <w:r>
        <w:t xml:space="preserve">        "src/thrift/com/twitter/search/common/debug:debug-java",</w:t>
      </w:r>
    </w:p>
    <w:p>
      <w:pPr>
        <w:jc w:val="both"/>
      </w:pPr>
      <w:r>
        <w:t xml:space="preserve">        "src/thrift/com/twitter/service/spiderduck/gen:metadata-store-java",</w:t>
      </w:r>
    </w:p>
    <w:p>
      <w:pPr>
        <w:jc w:val="both"/>
      </w:pPr>
      <w:r>
        <w:t xml:space="preserve">        "src/thrift/com/twitter/tweetypie:events-java",</w:t>
      </w:r>
    </w:p>
    <w:p>
      <w:pPr>
        <w:jc w:val="both"/>
      </w:pPr>
      <w:r>
        <w:t xml:space="preserve">        "src/thrift/com/twitter/tweetypie:tweet-java",</w:t>
      </w:r>
    </w:p>
    <w:p>
      <w:pPr>
        <w:jc w:val="both"/>
      </w:pPr>
      <w:r>
        <w:t xml:space="preserve">        "tweetypie/src/scala/com/twitter/tweetypie/tweettext",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