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com.twitter.search.common.relevance.entities.GeoObject;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com.twitter.search.common.relevance.text.LocationUtils;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Read-only stage to extract lat/lon pairs from the tweet text and populate</w:t>
      </w:r>
    </w:p>
    <w:p>
      <w:pPr>
        <w:jc w:val="both"/>
      </w:pPr>
      <w:r>
        <w:t xml:space="preserve"> * the geoLocation field.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If the tweet is geotagged by mobile devices, the geo coordinates extracted from the JSON</w:t>
      </w:r>
    </w:p>
    <w:p>
      <w:pPr>
        <w:jc w:val="both"/>
      </w:pPr>
      <w:r>
        <w:t xml:space="preserve"> * is used.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SingleTweetExtractAndGeocodeLatLonStage extends TwitterBaseStage</w:t>
      </w:r>
    </w:p>
    <w:p>
      <w:pPr>
        <w:jc w:val="both"/>
      </w:pPr>
      <w:r>
        <w:t xml:space="preserve">    &lt;TwitterMessage, IngesterTwitterMessage&gt;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LoggerFactory.getLogger(SingleTweetExtractAndGeocodeLatLonStage.class);</w:t>
      </w:r>
    </w:p>
    <w:p>
      <w:pPr>
        <w:jc w:val="both"/>
      </w:pPr>
      <w:r/>
    </w:p>
    <w:p>
      <w:pPr>
        <w:jc w:val="both"/>
      </w:pPr>
      <w:r>
        <w:t xml:space="preserve">  private SearchRateCounter extractedLatLons;</w:t>
      </w:r>
    </w:p>
    <w:p>
      <w:pPr>
        <w:jc w:val="both"/>
      </w:pPr>
      <w:r>
        <w:t xml:space="preserve">  private SearchRateCounter badLatLons;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extractedLatLons = SearchRateCounter.export(getStageNamePrefix() + "_extracted_lat_lons");</w:t>
      </w:r>
    </w:p>
    <w:p>
      <w:pPr>
        <w:jc w:val="both"/>
      </w:pPr>
      <w:r>
        <w:t xml:space="preserve">    badLatLons = SearchRateCounter.export(getStageNamePrefix() + "_invalid_lat_lons");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IngesterTwitterMessage object: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message = IngesterTwitterMessage.class.cast(obj);</w:t>
      </w:r>
    </w:p>
    <w:p>
      <w:pPr>
        <w:jc w:val="both"/>
      </w:pPr>
      <w:r>
        <w:t xml:space="preserve">    tryToSetGeoLocation(message);</w:t>
      </w:r>
    </w:p>
    <w:p>
      <w:pPr>
        <w:jc w:val="both"/>
      </w:pPr>
      <w:r>
        <w:t xml:space="preserve">    emitAndCount(message);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innerRunStageV2(TwitterMessage message) {</w:t>
      </w:r>
    </w:p>
    <w:p>
      <w:pPr>
        <w:jc w:val="both"/>
      </w:pPr>
      <w:r>
        <w:t xml:space="preserve">    // Previous stage takes in a TwitterMessage and returns a TwitterMessage. I think it was</w:t>
      </w:r>
    </w:p>
    <w:p>
      <w:pPr>
        <w:jc w:val="both"/>
      </w:pPr>
      <w:r>
        <w:t xml:space="preserve">    // done to simplify testing. From this stage onwards, we only count the message that are of type</w:t>
      </w:r>
    </w:p>
    <w:p>
      <w:pPr>
        <w:jc w:val="both"/>
      </w:pPr>
      <w:r>
        <w:t xml:space="preserve">    // IngesterTwitterMessage.</w:t>
      </w:r>
    </w:p>
    <w:p>
      <w:pPr>
        <w:jc w:val="both"/>
      </w:pPr>
      <w:r>
        <w:t xml:space="preserve">    if (!(message instanceof IngesterTwitterMessage)) {</w:t>
      </w:r>
    </w:p>
    <w:p>
      <w:pPr>
        <w:jc w:val="both"/>
      </w:pPr>
      <w:r>
        <w:t xml:space="preserve">      throw new PipelineStageRuntimeException("Message needs to be of type IngesterTwitterMessage");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ingesterTwitterMessage = IngesterTwitterMessage.class.cast(message);</w:t>
      </w:r>
    </w:p>
    <w:p>
      <w:pPr>
        <w:jc w:val="both"/>
      </w:pPr>
      <w:r>
        <w:t xml:space="preserve">    tryToSetGeoLocation(ingesterTwitterMessage);</w:t>
      </w:r>
    </w:p>
    <w:p>
      <w:pPr>
        <w:jc w:val="both"/>
      </w:pPr>
      <w:r>
        <w:t xml:space="preserve">    return ingesterTwitterMessage;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tryToSetGeoLocation(IngesterTwitterMessage message) {</w:t>
      </w:r>
    </w:p>
    <w:p>
      <w:pPr>
        <w:jc w:val="both"/>
      </w:pPr>
      <w:r>
        <w:t xml:space="preserve">    if (message.getGeoTaggedLocation() != null) {</w:t>
      </w:r>
    </w:p>
    <w:p>
      <w:pPr>
        <w:jc w:val="both"/>
      </w:pPr>
      <w:r>
        <w:t xml:space="preserve">      message.setGeoLocation(message.getGeoTaggedLocation());</w:t>
      </w:r>
    </w:p>
    <w:p>
      <w:pPr>
        <w:jc w:val="both"/>
      </w:pPr>
      <w:r>
        <w:t xml:space="preserve">    } else if (message.hasGeoLocation()) {</w:t>
      </w:r>
    </w:p>
    <w:p>
      <w:pPr>
        <w:jc w:val="both"/>
      </w:pPr>
      <w:r>
        <w:t xml:space="preserve">      LOG.warn("Message {} already contains geoLocation", message.getId());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GeoObject extracted = extractLatLon(message);</w:t>
      </w:r>
    </w:p>
    <w:p>
      <w:pPr>
        <w:jc w:val="both"/>
      </w:pPr>
      <w:r>
        <w:t xml:space="preserve">        if (extracted != null) {</w:t>
      </w:r>
    </w:p>
    <w:p>
      <w:pPr>
        <w:jc w:val="both"/>
      </w:pPr>
      <w:r>
        <w:t xml:space="preserve">          message.setGeoLocation(extracted);</w:t>
      </w:r>
    </w:p>
    <w:p>
      <w:pPr>
        <w:jc w:val="both"/>
      </w:pPr>
      <w:r>
        <w:t xml:space="preserve">          extractedLatLons.increment();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(NumberFormatException e) {</w:t>
      </w:r>
    </w:p>
    <w:p>
      <w:pPr>
        <w:jc w:val="both"/>
      </w:pPr>
      <w:r>
        <w:t xml:space="preserve">        LOG.debug("Message contains bad latitude and longitude: " + message.getOrigLocation(), e);</w:t>
      </w:r>
    </w:p>
    <w:p>
      <w:pPr>
        <w:jc w:val="both"/>
      </w:pPr>
      <w:r>
        <w:t xml:space="preserve">        badLatLons.increment();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LOG.error("Failed to extract geo location from " + message.getOrigLocation() + " for tweet "</w:t>
      </w:r>
    </w:p>
    <w:p>
      <w:pPr>
        <w:jc w:val="both"/>
      </w:pPr>
      <w:r>
        <w:t xml:space="preserve">            + message.getId(),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GeoObject extractLatLon(IngesterTwitterMessage message) throws NumberFormatException {</w:t>
      </w:r>
    </w:p>
    <w:p>
      <w:pPr>
        <w:jc w:val="both"/>
      </w:pPr>
      <w:r>
        <w:t xml:space="preserve">    double[] latlon = LocationUtils.extractLatLon(message);</w:t>
      </w:r>
    </w:p>
    <w:p>
      <w:pPr>
        <w:jc w:val="both"/>
      </w:pPr>
      <w:r>
        <w:t xml:space="preserve">    return latlon == null</w:t>
      </w:r>
    </w:p>
    <w:p>
      <w:pPr>
        <w:jc w:val="both"/>
      </w:pPr>
      <w:r>
        <w:t xml:space="preserve">        ? null</w:t>
      </w:r>
    </w:p>
    <w:p>
      <w:pPr>
        <w:jc w:val="both"/>
      </w:pPr>
      <w:r>
        <w:t xml:space="preserve">        : new GeoObject(latlon[0], latlon[1], ThriftGeoLocationSource.TWEET_TEXT);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