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org.apache.commons.pipeline.Pipeline;</w:t>
      </w:r>
    </w:p>
    <w:p>
      <w:pPr>
        <w:jc w:val="both"/>
      </w:pPr>
      <w:r>
        <w:t>import org.apache.commons.pipeline.StageDriver;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org.apache.kafka.common.errors.SaslAuthenticationException;</w:t>
      </w:r>
    </w:p>
    <w:p>
      <w:pPr>
        <w:jc w:val="both"/>
      </w:pPr>
      <w:r>
        <w:t>import org.apache.kafka.common.errors.SerializationException;</w:t>
      </w:r>
    </w:p>
    <w:p>
      <w:pPr>
        <w:jc w:val="both"/>
      </w:pPr>
      <w:r>
        <w:t>import org.apache.kafka.common.serialization.Deserializer;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com.twitter.search.ingester.pipeline.twitter.TwitterBaseStage;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com.twitter.search.ingester.pipeline.util.PipelineUtil;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stage to read Thrift payloads from a Kafka topic.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KafkaConsumerStage&lt;R&gt; extends TwitterBaseStage&lt;Void, R&gt; {</w:t>
      </w:r>
    </w:p>
    <w:p>
      <w:pPr>
        <w:jc w:val="both"/>
      </w:pPr>
      <w:r>
        <w:t xml:space="preserve">  private static final Logger LOG = LoggerFactory.getLogger(KafkaConsumerStage.class);</w:t>
      </w:r>
    </w:p>
    <w:p>
      <w:pPr>
        <w:jc w:val="both"/>
      </w:pPr>
      <w:r>
        <w:t xml:space="preserve">  private static final String SHUT_DOWN_ON_AUTH_FAIL = "shut_down_on_authentication_fail";</w:t>
      </w:r>
    </w:p>
    <w:p>
      <w:pPr>
        <w:jc w:val="both"/>
      </w:pPr>
      <w:r>
        <w:t xml:space="preserve">  private String kafkaClientId;</w:t>
      </w:r>
    </w:p>
    <w:p>
      <w:pPr>
        <w:jc w:val="both"/>
      </w:pPr>
      <w:r>
        <w:t xml:space="preserve">  private String kafkaTopicName;</w:t>
      </w:r>
    </w:p>
    <w:p>
      <w:pPr>
        <w:jc w:val="both"/>
      </w:pPr>
      <w:r>
        <w:t xml:space="preserve">  private String kafkaConsumerGroupId;</w:t>
      </w:r>
    </w:p>
    <w:p>
      <w:pPr>
        <w:jc w:val="both"/>
      </w:pPr>
      <w:r>
        <w:t xml:space="preserve">  private String kafkaClusterPath;</w:t>
      </w:r>
    </w:p>
    <w:p>
      <w:pPr>
        <w:jc w:val="both"/>
      </w:pPr>
      <w:r>
        <w:t xml:space="preserve">  private int maxPollRecords = 1;</w:t>
      </w:r>
    </w:p>
    <w:p>
      <w:pPr>
        <w:jc w:val="both"/>
      </w:pPr>
      <w:r>
        <w:t xml:space="preserve">  private int pollTimeoutMs = 1000;</w:t>
      </w:r>
    </w:p>
    <w:p>
      <w:pPr>
        <w:jc w:val="both"/>
      </w:pPr>
      <w:r>
        <w:t xml:space="preserve">  private boolean partitioned;</w:t>
      </w:r>
    </w:p>
    <w:p>
      <w:pPr>
        <w:jc w:val="both"/>
      </w:pPr>
      <w:r>
        <w:t xml:space="preserve">  private String deciderKey;</w:t>
      </w:r>
    </w:p>
    <w:p>
      <w:pPr>
        <w:jc w:val="both"/>
      </w:pPr>
      <w:r>
        <w:t xml:space="preserve">  private final Deserializer&lt;R&gt; deserializer;</w:t>
      </w:r>
    </w:p>
    <w:p>
      <w:pPr>
        <w:jc w:val="both"/>
      </w:pPr>
      <w:r>
        <w:t xml:space="preserve">  private SearchCounter pollCount;</w:t>
      </w:r>
    </w:p>
    <w:p>
      <w:pPr>
        <w:jc w:val="both"/>
      </w:pPr>
      <w:r>
        <w:t xml:space="preserve">  private SearchCounter deserializationErrorCount;</w:t>
      </w:r>
    </w:p>
    <w:p>
      <w:pPr>
        <w:jc w:val="both"/>
      </w:pPr>
      <w:r>
        <w:t xml:space="preserve">  private SearchRateCounter droppedMessages;</w:t>
      </w:r>
    </w:p>
    <w:p>
      <w:pPr>
        <w:jc w:val="both"/>
      </w:pPr>
      <w:r/>
    </w:p>
    <w:p>
      <w:pPr>
        <w:jc w:val="both"/>
      </w:pPr>
      <w:r>
        <w:t xml:space="preserve">  private KafkaConsumer&lt;Long, R&gt; kafkaConsumer;</w:t>
      </w:r>
    </w:p>
    <w:p>
      <w:pPr>
        <w:jc w:val="both"/>
      </w:pPr>
      <w:r/>
    </w:p>
    <w:p>
      <w:pPr>
        <w:jc w:val="both"/>
      </w:pPr>
      <w:r>
        <w:t xml:space="preserve">  protected KafkaConsumerStage(String kafkaClientId, String kafkaTopicName,</w:t>
      </w:r>
    </w:p>
    <w:p>
      <w:pPr>
        <w:jc w:val="both"/>
      </w:pPr>
      <w:r>
        <w:t xml:space="preserve">                            String kafkaConsumerGroupId, String kafkaClusterPath,</w:t>
      </w:r>
    </w:p>
    <w:p>
      <w:pPr>
        <w:jc w:val="both"/>
      </w:pPr>
      <w:r>
        <w:t xml:space="preserve">                               String deciderKey, Deserializer&lt;R&gt; deserializer) {</w:t>
      </w:r>
    </w:p>
    <w:p>
      <w:pPr>
        <w:jc w:val="both"/>
      </w:pPr>
      <w:r/>
    </w:p>
    <w:p>
      <w:pPr>
        <w:jc w:val="both"/>
      </w:pPr>
      <w:r>
        <w:t xml:space="preserve">    this.kafkaClientId = kafkaClientId;</w:t>
      </w:r>
    </w:p>
    <w:p>
      <w:pPr>
        <w:jc w:val="both"/>
      </w:pPr>
      <w:r>
        <w:t xml:space="preserve">    this.kafkaTopicName = kafkaTopicName;</w:t>
      </w:r>
    </w:p>
    <w:p>
      <w:pPr>
        <w:jc w:val="both"/>
      </w:pPr>
      <w:r>
        <w:t xml:space="preserve">    this.kafkaConsumerGroupId = kafkaConsumerGroupId;</w:t>
      </w:r>
    </w:p>
    <w:p>
      <w:pPr>
        <w:jc w:val="both"/>
      </w:pPr>
      <w:r>
        <w:t xml:space="preserve">    this.kafkaClusterPath = kafkaClusterPath;</w:t>
      </w:r>
    </w:p>
    <w:p>
      <w:pPr>
        <w:jc w:val="both"/>
      </w:pPr>
      <w:r>
        <w:t xml:space="preserve">    this.deciderKey = deciderKey;</w:t>
      </w:r>
    </w:p>
    <w:p>
      <w:pPr>
        <w:jc w:val="both"/>
      </w:pPr>
      <w:r>
        <w:t xml:space="preserve">    this.deserializer = deserializer;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KafkaConsumerStage(Deserializer&lt;R&gt; deserializer) {</w:t>
      </w:r>
    </w:p>
    <w:p>
      <w:pPr>
        <w:jc w:val="both"/>
      </w:pPr>
      <w:r>
        <w:t xml:space="preserve">    this.deserializer = deserializer;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commonInnerSetupStats() {</w:t>
      </w:r>
    </w:p>
    <w:p>
      <w:pPr>
        <w:jc w:val="both"/>
      </w:pPr>
      <w:r>
        <w:t xml:space="preserve">    pollCount = SearchCounter.export(getStageNamePrefix() + "_poll_count");</w:t>
      </w:r>
    </w:p>
    <w:p>
      <w:pPr>
        <w:jc w:val="both"/>
      </w:pPr>
      <w:r>
        <w:t xml:space="preserve">    deserializationErrorCount =</w:t>
      </w:r>
    </w:p>
    <w:p>
      <w:pPr>
        <w:jc w:val="both"/>
      </w:pPr>
      <w:r>
        <w:t xml:space="preserve">        SearchCounter.export(getStageNamePrefix() + "_deserialization_error_count");</w:t>
      </w:r>
    </w:p>
    <w:p>
      <w:pPr>
        <w:jc w:val="both"/>
      </w:pPr>
      <w:r>
        <w:t xml:space="preserve">    droppedMessages =</w:t>
      </w:r>
    </w:p>
    <w:p>
      <w:pPr>
        <w:jc w:val="both"/>
      </w:pPr>
      <w:r>
        <w:t xml:space="preserve">        SearchRateCounter.export(getStageNamePrefix() + "_dropped_messages");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{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  PipelineUtil.feedStartObjectToStage(this);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{</w:t>
      </w:r>
    </w:p>
    <w:p>
      <w:pPr>
        <w:jc w:val="both"/>
      </w:pPr>
      <w:r>
        <w:t xml:space="preserve">    Preconditions.checkNotNull(kafkaClientId);</w:t>
      </w:r>
    </w:p>
    <w:p>
      <w:pPr>
        <w:jc w:val="both"/>
      </w:pPr>
      <w:r>
        <w:t xml:space="preserve">    Preconditions.checkNotNull(kafkaClusterPath);</w:t>
      </w:r>
    </w:p>
    <w:p>
      <w:pPr>
        <w:jc w:val="both"/>
      </w:pPr>
      <w:r>
        <w:t xml:space="preserve">    Preconditions.checkNotNull(kafkaTopicName);</w:t>
      </w:r>
    </w:p>
    <w:p>
      <w:pPr>
        <w:jc w:val="both"/>
      </w:pPr>
      <w:r/>
    </w:p>
    <w:p>
      <w:pPr>
        <w:jc w:val="both"/>
      </w:pPr>
      <w:r>
        <w:t xml:space="preserve">    kafkaConsumer = wireModule.newKafkaConsumer(</w:t>
      </w:r>
    </w:p>
    <w:p>
      <w:pPr>
        <w:jc w:val="both"/>
      </w:pPr>
      <w:r>
        <w:t xml:space="preserve">        kafkaClusterPath,</w:t>
      </w:r>
    </w:p>
    <w:p>
      <w:pPr>
        <w:jc w:val="both"/>
      </w:pPr>
      <w:r>
        <w:t xml:space="preserve">        deserializer,</w:t>
      </w:r>
    </w:p>
    <w:p>
      <w:pPr>
        <w:jc w:val="both"/>
      </w:pPr>
      <w:r>
        <w:t xml:space="preserve">        kafkaClientId,</w:t>
      </w:r>
    </w:p>
    <w:p>
      <w:pPr>
        <w:jc w:val="both"/>
      </w:pPr>
      <w:r>
        <w:t xml:space="preserve">        kafkaConsumerGroupId,</w:t>
      </w:r>
    </w:p>
    <w:p>
      <w:pPr>
        <w:jc w:val="both"/>
      </w:pPr>
      <w:r>
        <w:t xml:space="preserve">        maxPollRecords);</w:t>
      </w:r>
    </w:p>
    <w:p>
      <w:pPr>
        <w:jc w:val="both"/>
      </w:pPr>
      <w:r>
        <w:t xml:space="preserve">    if (partitioned) {</w:t>
      </w:r>
    </w:p>
    <w:p>
      <w:pPr>
        <w:jc w:val="both"/>
      </w:pPr>
      <w:r>
        <w:t xml:space="preserve">      kafkaConsumer.assign(Collections.singletonList(</w:t>
      </w:r>
    </w:p>
    <w:p>
      <w:pPr>
        <w:jc w:val="both"/>
      </w:pPr>
      <w:r>
        <w:t xml:space="preserve">          new TopicPartition(kafkaTopicName, wireModule.getPartition())));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kafkaConsumer.subscribe(Collections.singleton(kafkaTopicName));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StageDriver driver = ((Pipeline) stageContext).getStageDriver(this);</w:t>
      </w:r>
    </w:p>
    <w:p>
      <w:pPr>
        <w:jc w:val="both"/>
      </w:pPr>
      <w:r>
        <w:t xml:space="preserve">    while (driver.getState() == StageDriver.State.RUNNING) {</w:t>
      </w:r>
    </w:p>
    <w:p>
      <w:pPr>
        <w:jc w:val="both"/>
      </w:pPr>
      <w:r>
        <w:t xml:space="preserve">      pollAndEmit();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LOG.info("StageDriver state is no longer RUNNING, closing Kafka consumer.");</w:t>
      </w:r>
    </w:p>
    <w:p>
      <w:pPr>
        <w:jc w:val="both"/>
      </w:pPr>
      <w:r>
        <w:t xml:space="preserve">    closeKafkaConsumer();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pollAndEmit() throws StageException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List&lt;R&gt; records = poll();</w:t>
      </w:r>
    </w:p>
    <w:p>
      <w:pPr>
        <w:jc w:val="both"/>
      </w:pPr>
      <w:r>
        <w:t xml:space="preserve">      for (R record : records) {</w:t>
      </w:r>
    </w:p>
    <w:p>
      <w:pPr>
        <w:jc w:val="both"/>
      </w:pPr>
      <w:r>
        <w:t xml:space="preserve">        emitAndCount(record);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(PipelineStageException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Poll Kafka and get the items from the topic. Record stats.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 @throws PipelineStageException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List&lt;R&gt; pollFromTopic() throws PipelineStageException {</w:t>
      </w:r>
    </w:p>
    <w:p>
      <w:pPr>
        <w:jc w:val="both"/>
      </w:pPr>
      <w:r>
        <w:t xml:space="preserve">    long startingTime = startProcessing();</w:t>
      </w:r>
    </w:p>
    <w:p>
      <w:pPr>
        <w:jc w:val="both"/>
      </w:pPr>
      <w:r>
        <w:t xml:space="preserve">    List&lt;R&gt; polledItems = poll();</w:t>
      </w:r>
    </w:p>
    <w:p>
      <w:pPr>
        <w:jc w:val="both"/>
      </w:pPr>
      <w:r>
        <w:t xml:space="preserve">    endProcessing(startingTime);</w:t>
      </w:r>
    </w:p>
    <w:p>
      <w:pPr>
        <w:jc w:val="both"/>
      </w:pPr>
      <w:r>
        <w:t xml:space="preserve">    return polledItems;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List&lt;R&gt; poll() throws PipelineStageException  {</w:t>
      </w:r>
    </w:p>
    <w:p>
      <w:pPr>
        <w:jc w:val="both"/>
      </w:pPr>
      <w:r>
        <w:t xml:space="preserve">    List&lt;R&gt; recordsFromKafka = new ArrayList&lt;&gt;();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ConsumerRecords&lt;Long, R&gt; records = kafkaConsumer.poll(Duration.ofMillis(pollTimeoutMs));</w:t>
      </w:r>
    </w:p>
    <w:p>
      <w:pPr>
        <w:jc w:val="both"/>
      </w:pPr>
      <w:r>
        <w:t xml:space="preserve">      pollCount.increment();</w:t>
      </w:r>
    </w:p>
    <w:p>
      <w:pPr>
        <w:jc w:val="both"/>
      </w:pPr>
      <w:r>
        <w:t xml:space="preserve">      records.iterator().forEachRemaining(record -&gt; {</w:t>
      </w:r>
    </w:p>
    <w:p>
      <w:pPr>
        <w:jc w:val="both"/>
      </w:pPr>
      <w:r>
        <w:t xml:space="preserve">        if (deciderKey == null || DeciderUtil.isAvailableForRandomRecipient(decider, deciderKey)) {</w:t>
      </w:r>
    </w:p>
    <w:p>
      <w:pPr>
        <w:jc w:val="both"/>
      </w:pPr>
      <w:r>
        <w:t xml:space="preserve">          recordsFromKafka.add(record.value());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droppedMessages.increment();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});</w:t>
      </w:r>
    </w:p>
    <w:p>
      <w:pPr>
        <w:jc w:val="both"/>
      </w:pPr>
      <w:r/>
    </w:p>
    <w:p>
      <w:pPr>
        <w:jc w:val="both"/>
      </w:pPr>
      <w:r>
        <w:t xml:space="preserve">    } catch (SerializationException e) {</w:t>
      </w:r>
    </w:p>
    <w:p>
      <w:pPr>
        <w:jc w:val="both"/>
      </w:pPr>
      <w:r>
        <w:t xml:space="preserve">      deserializationErrorCount.increment();</w:t>
      </w:r>
    </w:p>
    <w:p>
      <w:pPr>
        <w:jc w:val="both"/>
      </w:pPr>
      <w:r>
        <w:t xml:space="preserve">      LOG.error("Failed to deserialize the value.", e);</w:t>
      </w:r>
    </w:p>
    <w:p>
      <w:pPr>
        <w:jc w:val="both"/>
      </w:pPr>
      <w:r>
        <w:t xml:space="preserve">    } catch (SaslAuthenticationException e) {</w:t>
      </w:r>
    </w:p>
    <w:p>
      <w:pPr>
        <w:jc w:val="both"/>
      </w:pPr>
      <w:r>
        <w:t xml:space="preserve">      if (DeciderUtil.isAvailableForRandomRecipient(decider, SHUT_DOWN_ON_AUTH_FAIL)) {</w:t>
      </w:r>
    </w:p>
    <w:p>
      <w:pPr>
        <w:jc w:val="both"/>
      </w:pPr>
      <w:r>
        <w:t xml:space="preserve">        wireModule.getPipelineExceptionHandler()</w:t>
      </w:r>
    </w:p>
    <w:p>
      <w:pPr>
        <w:jc w:val="both"/>
      </w:pPr>
      <w:r>
        <w:t xml:space="preserve">            .logAndShutdown("Authentication error connecting to Kafka broker: " + 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PipelineStageException(this, "Kafka Authentication Error",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throw new PipelineStageException(e);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recordsFromKafka;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closeKafkaConsumer()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kafkaConsumer.close();</w:t>
      </w:r>
    </w:p>
    <w:p>
      <w:pPr>
        <w:jc w:val="both"/>
      </w:pPr>
      <w:r>
        <w:t xml:space="preserve">      LOG.info("Kafka kafkaConsumer for {} was closed", getFullStageName());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log.error("Failed to close Kafka kafkaConsumer",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release() {</w:t>
      </w:r>
    </w:p>
    <w:p>
      <w:pPr>
        <w:jc w:val="both"/>
      </w:pPr>
      <w:r>
        <w:t xml:space="preserve">    closeKafkaConsumer();</w:t>
      </w:r>
    </w:p>
    <w:p>
      <w:pPr>
        <w:jc w:val="both"/>
      </w:pPr>
      <w:r>
        <w:t xml:space="preserve">    super.release();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cleanupStageV2() {</w:t>
      </w:r>
    </w:p>
    <w:p>
      <w:pPr>
        <w:jc w:val="both"/>
      </w:pPr>
      <w:r>
        <w:t xml:space="preserve">    closeKafkaConsumer();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setKafkaClientId(String kafkaClientId) {</w:t>
      </w:r>
    </w:p>
    <w:p>
      <w:pPr>
        <w:jc w:val="both"/>
      </w:pPr>
      <w:r>
        <w:t xml:space="preserve">    this.kafkaClientId = kafkaClientId;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setKafkaTopicName(String kafkaTopicName) {</w:t>
      </w:r>
    </w:p>
    <w:p>
      <w:pPr>
        <w:jc w:val="both"/>
      </w:pPr>
      <w:r>
        <w:t xml:space="preserve">    this.kafkaTopicName = kafkaTopicName;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setKafkaConsumerGroupId(String kafkaConsumerGroupId) {</w:t>
      </w:r>
    </w:p>
    <w:p>
      <w:pPr>
        <w:jc w:val="both"/>
      </w:pPr>
      <w:r>
        <w:t xml:space="preserve">    this.kafkaConsumerGroupId = kafkaConsumerGroupId;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setMaxPollRecords(int maxPollRecords) {</w:t>
      </w:r>
    </w:p>
    <w:p>
      <w:pPr>
        <w:jc w:val="both"/>
      </w:pPr>
      <w:r>
        <w:t xml:space="preserve">    this.maxPollRecords = maxPollRecords;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setPollTimeoutMs(int pollTimeoutMs) {</w:t>
      </w:r>
    </w:p>
    <w:p>
      <w:pPr>
        <w:jc w:val="both"/>
      </w:pPr>
      <w:r>
        <w:t xml:space="preserve">    this.pollTimeoutMs = pollTimeoutMs;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setPartitioned(boolean partitioned) {</w:t>
      </w:r>
    </w:p>
    <w:p>
      <w:pPr>
        <w:jc w:val="both"/>
      </w:pPr>
      <w:r>
        <w:t xml:space="preserve">    this.partitioned = partitioned;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setDeciderKey(String deciderKey) {</w:t>
      </w:r>
    </w:p>
    <w:p>
      <w:pPr>
        <w:jc w:val="both"/>
      </w:pPr>
      <w:r>
        <w:t xml:space="preserve">    this.deciderKey = deciderKey;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KafkaConsumer&lt;Long, R&gt; getKafkaConsumer() {</w:t>
      </w:r>
    </w:p>
    <w:p>
      <w:pPr>
        <w:jc w:val="both"/>
      </w:pPr>
      <w:r>
        <w:t xml:space="preserve">    return kafkaConsumer;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setKafkaClusterPath(String kafkaClusterPath) {</w:t>
      </w:r>
    </w:p>
    <w:p>
      <w:pPr>
        <w:jc w:val="both"/>
      </w:pPr>
      <w:r>
        <w:t xml:space="preserve">    this.kafkaClusterPath = kafkaClusterPath;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