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java.util.Collection;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org.apache.commons.pipeline.validation.ProducesConsumed;</w:t>
      </w:r>
    </w:p>
    <w:p>
      <w:pPr>
        <w:jc w:val="both"/>
      </w:pPr>
      <w:r/>
    </w:p>
    <w:p>
      <w:pPr>
        <w:jc w:val="both"/>
      </w:pPr>
      <w:r>
        <w:t>import com.twitter.search.ingester.model.IngesterTwitterMessage;</w:t>
      </w:r>
    </w:p>
    <w:p>
      <w:pPr>
        <w:jc w:val="both"/>
      </w:pPr>
      <w:r>
        <w:t>import com.twitter.search.ingester.pipeline.util.BatchedElement;</w:t>
      </w:r>
    </w:p>
    <w:p>
      <w:pPr>
        <w:jc w:val="both"/>
      </w:pPr>
      <w:r>
        <w:t>import com.twitter.search.ingester.pipeline.util.ManhattanCodedLocationProvider;</w:t>
      </w:r>
    </w:p>
    <w:p>
      <w:pPr>
        <w:jc w:val="both"/>
      </w:pPr>
      <w:r>
        <w:t>import com.twitter.search.ingester.pipeline.util.PipelineStageException;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Read-only stage for looking up location info and populating it onto messages.</w:t>
      </w:r>
    </w:p>
    <w:p>
      <w:pPr>
        <w:jc w:val="both"/>
      </w:pPr>
      <w:r>
        <w:t xml:space="preserve"> */</w:t>
      </w:r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@ProducesConsumed</w:t>
      </w:r>
    </w:p>
    <w:p>
      <w:pPr>
        <w:jc w:val="both"/>
      </w:pPr>
      <w:r>
        <w:t>public final class PopulateCodedLocationsBatchedStage</w:t>
      </w:r>
    </w:p>
    <w:p>
      <w:pPr>
        <w:jc w:val="both"/>
      </w:pPr>
      <w:r>
        <w:t xml:space="preserve">    extends TwitterBatchedBaseStage&lt;IngesterTwitterMessage, IngesterTwitterMessage&gt; {</w:t>
      </w:r>
    </w:p>
    <w:p>
      <w:pPr>
        <w:jc w:val="both"/>
      </w:pPr>
      <w:r>
        <w:t xml:space="preserve">  private static final String GEOCODE_DATASET_NAME = "ingester_geocode_profile_location";</w:t>
      </w:r>
    </w:p>
    <w:p>
      <w:pPr>
        <w:jc w:val="both"/>
      </w:pPr>
      <w:r/>
    </w:p>
    <w:p>
      <w:pPr>
        <w:jc w:val="both"/>
      </w:pPr>
      <w:r>
        <w:t xml:space="preserve">  private ManhattanCodedLocationProvider manhattanCodedLocationProvider = null;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Require lat/lon from TwitterMessage instead of lookup from coded_locations,</w:t>
      </w:r>
    </w:p>
    <w:p>
      <w:pPr>
        <w:jc w:val="both"/>
      </w:pPr>
      <w:r>
        <w:t xml:space="preserve">   * do not batch sql, and simply emit messages passed in with regions populated on them</w:t>
      </w:r>
    </w:p>
    <w:p>
      <w:pPr>
        <w:jc w:val="both"/>
      </w:pPr>
      <w:r>
        <w:t xml:space="preserve">   * rather than emitting to indexing queues.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super.doInnerPreprocess();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innerSetup() throws PipelineStageException, NamingException {</w:t>
      </w:r>
    </w:p>
    <w:p>
      <w:pPr>
        <w:jc w:val="both"/>
      </w:pPr>
      <w:r>
        <w:t xml:space="preserve">    super.innerSetup();</w:t>
      </w:r>
    </w:p>
    <w:p>
      <w:pPr>
        <w:jc w:val="both"/>
      </w:pPr>
      <w:r>
        <w:t xml:space="preserve">    commonInnerSetup();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commonInnerSetup() throws NamingException {</w:t>
      </w:r>
    </w:p>
    <w:p>
      <w:pPr>
        <w:jc w:val="both"/>
      </w:pPr>
      <w:r>
        <w:t xml:space="preserve">    this.manhattanCodedLocationProvider = ManhattanCodedLocationProvider.createWithEndpoint(</w:t>
      </w:r>
    </w:p>
    <w:p>
      <w:pPr>
        <w:jc w:val="both"/>
      </w:pPr>
      <w:r>
        <w:t xml:space="preserve">        wireModule.getJavaManhattanKVEndpoint(),</w:t>
      </w:r>
    </w:p>
    <w:p>
      <w:pPr>
        <w:jc w:val="both"/>
      </w:pPr>
      <w:r>
        <w:t xml:space="preserve">        getStageNamePrefix(),</w:t>
      </w:r>
    </w:p>
    <w:p>
      <w:pPr>
        <w:jc w:val="both"/>
      </w:pPr>
      <w:r>
        <w:t xml:space="preserve">        GEOCODE_DATASET_NAME);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initStats() {</w:t>
      </w:r>
    </w:p>
    <w:p>
      <w:pPr>
        <w:jc w:val="both"/>
      </w:pPr>
      <w:r>
        <w:t xml:space="preserve">    super.initStats();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Class&lt;IngesterTwitterMessage&gt; getQueueObjectType() {</w:t>
      </w:r>
    </w:p>
    <w:p>
      <w:pPr>
        <w:jc w:val="both"/>
      </w:pPr>
      <w:r>
        <w:t xml:space="preserve">    return IngesterTwitterMessage.class;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Future&lt;Collection&lt;IngesterTwitterMessage&gt;&gt; innerProcessBatch(Collection&lt;BatchedElement</w:t>
      </w:r>
    </w:p>
    <w:p>
      <w:pPr>
        <w:jc w:val="both"/>
      </w:pPr>
      <w:r>
        <w:t xml:space="preserve">      &lt;IngesterTwitterMessage, IngesterTwitterMessage&gt;&gt; batch) {</w:t>
      </w:r>
    </w:p>
    <w:p>
      <w:pPr>
        <w:jc w:val="both"/>
      </w:pPr>
      <w:r/>
    </w:p>
    <w:p>
      <w:pPr>
        <w:jc w:val="both"/>
      </w:pPr>
      <w:r>
        <w:t xml:space="preserve">    Collection&lt;IngesterTwitterMessage&gt; batchedElements = extractOnlyElementsFromBatch(batch);</w:t>
      </w:r>
    </w:p>
    <w:p>
      <w:pPr>
        <w:jc w:val="both"/>
      </w:pPr>
      <w:r>
        <w:t xml:space="preserve">    return manhattanCodedLocationProvider.populateCodedLatLon(batchedElements);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boolean needsToBeBatched(IngesterTwitterMessage message) {</w:t>
      </w:r>
    </w:p>
    <w:p>
      <w:pPr>
        <w:jc w:val="both"/>
      </w:pPr>
      <w:r>
        <w:t xml:space="preserve">    return !message.hasGeoLocation() &amp;&amp; (message.getLocation() != null)</w:t>
      </w:r>
    </w:p>
    <w:p>
      <w:pPr>
        <w:jc w:val="both"/>
      </w:pPr>
      <w:r>
        <w:t xml:space="preserve">        &amp;&amp; !message.getLocation().isEmpty();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IngesterTwitterMessage transform(IngesterTwitterMessage element) {</w:t>
      </w:r>
    </w:p>
    <w:p>
      <w:pPr>
        <w:jc w:val="both"/>
      </w:pPr>
      <w:r>
        <w:t xml:space="preserve">    return element;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