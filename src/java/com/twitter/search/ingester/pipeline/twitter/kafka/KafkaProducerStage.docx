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com.twitter.search.ingester.pipeline.twitter.kafka;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org.apache.kafka.clients.producer.ProducerRecord;</w:t>
      </w:r>
    </w:p>
    <w:p>
      <w:pPr>
        <w:jc w:val="both"/>
      </w:pPr>
      <w:r>
        <w:t>import org.apache.kafka.clients.producer.RecordMetadata;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com.twitter.finatra.kafka.producers.BlockingFinagleKafkaProducer;</w:t>
      </w:r>
    </w:p>
    <w:p>
      <w:pPr>
        <w:jc w:val="both"/>
      </w:pPr>
      <w:r>
        <w:t>import com.twitter.search.common.debug.DebugEventUtil;</w:t>
      </w:r>
    </w:p>
    <w:p>
      <w:pPr>
        <w:jc w:val="both"/>
      </w:pPr>
      <w:r>
        <w:t>import com.twitter.search.common.debug.thriftjava.DebugEvents;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com.twitter.search.common.metrics.Percentile;</w:t>
      </w:r>
    </w:p>
    <w:p>
      <w:pPr>
        <w:jc w:val="both"/>
      </w:pPr>
      <w:r>
        <w:t>import com.twitter.search.common.metrics.PercentileUtil;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com.twitter.search.common.util.io.kafka.CompactThriftSerializer;</w:t>
      </w:r>
    </w:p>
    <w:p>
      <w:pPr>
        <w:jc w:val="both"/>
      </w:pPr>
      <w:r>
        <w:t>import com.twitter.search.ingester.model.IngesterThriftVersionedEvents;</w:t>
      </w:r>
    </w:p>
    <w:p>
      <w:pPr>
        <w:jc w:val="both"/>
      </w:pPr>
      <w:r>
        <w:t>import com.twitter.search.ingester.pipeline.twitter.TwitterBaseStage;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>
        <w:t>import com.twitter.search.ingester.pipeline.wire.IngesterPartitioner;</w:t>
      </w:r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KafkaProducerStage&lt;T&gt; extends TwitterBaseStage&lt;T, Void&gt; {</w:t>
      </w:r>
    </w:p>
    <w:p>
      <w:pPr>
        <w:jc w:val="both"/>
      </w:pPr>
      <w:r>
        <w:t xml:space="preserve">  private static final Logger LOG = LoggerFactory.getLogger(KafkaProducerStage.class);</w:t>
      </w:r>
    </w:p>
    <w:p>
      <w:pPr>
        <w:jc w:val="both"/>
      </w:pPr>
      <w:r/>
    </w:p>
    <w:p>
      <w:pPr>
        <w:jc w:val="both"/>
      </w:pPr>
      <w:r>
        <w:t xml:space="preserve">  private static final Logger LATE_EVENTS_LOG = LoggerFactory.getLogger(</w:t>
      </w:r>
    </w:p>
    <w:p>
      <w:pPr>
        <w:jc w:val="both"/>
      </w:pPr>
      <w:r>
        <w:t xml:space="preserve">      KafkaProducerStage.class.getName() + ".LateEvents");</w:t>
      </w:r>
    </w:p>
    <w:p>
      <w:pPr>
        <w:jc w:val="both"/>
      </w:pPr>
      <w:r/>
    </w:p>
    <w:p>
      <w:pPr>
        <w:jc w:val="both"/>
      </w:pPr>
      <w:r>
        <w:t xml:space="preserve">  private final Map&lt;ThriftIndexingEventType, Percentile&lt;Long&gt;&gt; processingLatenciesStats =</w:t>
      </w:r>
    </w:p>
    <w:p>
      <w:pPr>
        <w:jc w:val="both"/>
      </w:pPr>
      <w:r>
        <w:t xml:space="preserve">      Maps.newEnumMap(ThriftIndexingEventType.class);</w:t>
      </w:r>
    </w:p>
    <w:p>
      <w:pPr>
        <w:jc w:val="both"/>
      </w:pPr>
      <w:r/>
    </w:p>
    <w:p>
      <w:pPr>
        <w:jc w:val="both"/>
      </w:pPr>
      <w:r>
        <w:t xml:space="preserve">  private String kafkaClientId;</w:t>
      </w:r>
    </w:p>
    <w:p>
      <w:pPr>
        <w:jc w:val="both"/>
      </w:pPr>
      <w:r>
        <w:t xml:space="preserve">  private String kafkaTopicName;</w:t>
      </w:r>
    </w:p>
    <w:p>
      <w:pPr>
        <w:jc w:val="both"/>
      </w:pPr>
      <w:r>
        <w:t xml:space="preserve">  private String kafkaClusterPath;</w:t>
      </w:r>
    </w:p>
    <w:p>
      <w:pPr>
        <w:jc w:val="both"/>
      </w:pPr>
      <w:r>
        <w:t xml:space="preserve">  private SearchCounter sendCount;</w:t>
      </w:r>
    </w:p>
    <w:p>
      <w:pPr>
        <w:jc w:val="both"/>
      </w:pPr>
      <w:r>
        <w:t xml:space="preserve">  private String perPartitionSendCountFormat;</w:t>
      </w:r>
    </w:p>
    <w:p>
      <w:pPr>
        <w:jc w:val="both"/>
      </w:pPr>
      <w:r>
        <w:t xml:space="preserve">  private String deciderKey;</w:t>
      </w:r>
    </w:p>
    <w:p>
      <w:pPr>
        <w:jc w:val="both"/>
      </w:pPr>
      <w:r/>
    </w:p>
    <w:p>
      <w:pPr>
        <w:jc w:val="both"/>
      </w:pPr>
      <w:r>
        <w:t xml:space="preserve">  protected BlockingFinagleKafkaProducer&lt;Long, ThriftVersionedEvents&gt; kafkaProducer;</w:t>
      </w:r>
    </w:p>
    <w:p>
      <w:pPr>
        <w:jc w:val="both"/>
      </w:pPr>
      <w:r/>
    </w:p>
    <w:p>
      <w:pPr>
        <w:jc w:val="both"/>
      </w:pPr>
      <w:r>
        <w:t xml:space="preserve">  private int processingLatencyThresholdMillis = 10000;</w:t>
      </w:r>
    </w:p>
    <w:p>
      <w:pPr>
        <w:jc w:val="both"/>
      </w:pPr>
      <w:r/>
    </w:p>
    <w:p>
      <w:pPr>
        <w:jc w:val="both"/>
      </w:pPr>
      <w:r>
        <w:t xml:space="preserve">  public KafkaProducerStage() { }</w:t>
      </w:r>
    </w:p>
    <w:p>
      <w:pPr>
        <w:jc w:val="both"/>
      </w:pPr>
      <w:r/>
    </w:p>
    <w:p>
      <w:pPr>
        <w:jc w:val="both"/>
      </w:pPr>
      <w:r>
        <w:t xml:space="preserve">  public KafkaProducerStage(String topicName, String clientId, String clusterPath) {</w:t>
      </w:r>
    </w:p>
    <w:p>
      <w:pPr>
        <w:jc w:val="both"/>
      </w:pPr>
      <w:r>
        <w:t xml:space="preserve">    this.kafkaTopicName = topicName;</w:t>
      </w:r>
    </w:p>
    <w:p>
      <w:pPr>
        <w:jc w:val="both"/>
      </w:pPr>
      <w:r>
        <w:t xml:space="preserve">    this.kafkaClientId = clientId;</w:t>
      </w:r>
    </w:p>
    <w:p>
      <w:pPr>
        <w:jc w:val="both"/>
      </w:pPr>
      <w:r>
        <w:t xml:space="preserve">    this.kafkaClusterPath = clusterPath;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setupCommonStats();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setupCommonStats() {</w:t>
      </w:r>
    </w:p>
    <w:p>
      <w:pPr>
        <w:jc w:val="both"/>
      </w:pPr>
      <w:r>
        <w:t xml:space="preserve">    sendCount = SearchCounter.export(getStageNamePrefix() + "_send_count");</w:t>
      </w:r>
    </w:p>
    <w:p>
      <w:pPr>
        <w:jc w:val="both"/>
      </w:pPr>
      <w:r>
        <w:t xml:space="preserve">    perPartitionSendCountFormat = getStageNamePrefix() + "_partition_%d_send_count";</w:t>
      </w:r>
    </w:p>
    <w:p>
      <w:pPr>
        <w:jc w:val="both"/>
      </w:pPr>
      <w:r>
        <w:t xml:space="preserve">    for (ThriftIndexingEventType eventType : ThriftIndexingEventType.values()) {</w:t>
      </w:r>
    </w:p>
    <w:p>
      <w:pPr>
        <w:jc w:val="both"/>
      </w:pPr>
      <w:r>
        <w:t xml:space="preserve">      processingLatenciesStats.put(</w:t>
      </w:r>
    </w:p>
    <w:p>
      <w:pPr>
        <w:jc w:val="both"/>
      </w:pPr>
      <w:r>
        <w:t xml:space="preserve">          eventType,</w:t>
      </w:r>
    </w:p>
    <w:p>
      <w:pPr>
        <w:jc w:val="both"/>
      </w:pPr>
      <w:r>
        <w:t xml:space="preserve">          PercentileUtil.createPercentile(</w:t>
      </w:r>
    </w:p>
    <w:p>
      <w:pPr>
        <w:jc w:val="both"/>
      </w:pPr>
      <w:r>
        <w:t xml:space="preserve">              getStageNamePrefix() + "_" + eventType.name().toLowerCase()</w:t>
      </w:r>
    </w:p>
    <w:p>
      <w:pPr>
        <w:jc w:val="both"/>
      </w:pPr>
      <w:r>
        <w:t xml:space="preserve">                  + "_processing_latency_ms"));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setupCommonStats();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isEnabled() {</w:t>
      </w:r>
    </w:p>
    <w:p>
      <w:pPr>
        <w:jc w:val="both"/>
      </w:pPr>
      <w:r>
        <w:t xml:space="preserve">    if (this.deciderKey != null) {</w:t>
      </w:r>
    </w:p>
    <w:p>
      <w:pPr>
        <w:jc w:val="both"/>
      </w:pPr>
      <w:r>
        <w:t xml:space="preserve">      return DeciderUtil.isAvailableForRandomRecipient(decider, deciderKey);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No decider means it's enabled.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innerSetup();</w:t>
      </w:r>
    </w:p>
    <w:p>
      <w:pPr>
        <w:jc w:val="both"/>
      </w:pPr>
      <w:r>
        <w:t xml:space="preserve">    } catch (PipelineStageException e) {</w:t>
      </w:r>
    </w:p>
    <w:p>
      <w:pPr>
        <w:jc w:val="both"/>
      </w:pPr>
      <w:r>
        <w:t xml:space="preserve">      throw new StageException(this,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PipelineStageException, NamingException {</w:t>
      </w:r>
    </w:p>
    <w:p>
      <w:pPr>
        <w:jc w:val="both"/>
      </w:pPr>
      <w:r>
        <w:t xml:space="preserve">    Preconditions.checkNotNull(kafkaClientId);</w:t>
      </w:r>
    </w:p>
    <w:p>
      <w:pPr>
        <w:jc w:val="both"/>
      </w:pPr>
      <w:r>
        <w:t xml:space="preserve">    Preconditions.checkNotNull(kafkaClusterPath);</w:t>
      </w:r>
    </w:p>
    <w:p>
      <w:pPr>
        <w:jc w:val="both"/>
      </w:pPr>
      <w:r>
        <w:t xml:space="preserve">    Preconditions.checkNotNull(kafkaTopicName);</w:t>
      </w:r>
    </w:p>
    <w:p>
      <w:pPr>
        <w:jc w:val="both"/>
      </w:pPr>
      <w:r/>
    </w:p>
    <w:p>
      <w:pPr>
        <w:jc w:val="both"/>
      </w:pPr>
      <w:r>
        <w:t xml:space="preserve">    kafkaProducer = wireModule.newFinagleKafkaProducer(</w:t>
      </w:r>
    </w:p>
    <w:p>
      <w:pPr>
        <w:jc w:val="both"/>
      </w:pPr>
      <w:r>
        <w:t xml:space="preserve">        kafkaClusterPath,</w:t>
      </w:r>
    </w:p>
    <w:p>
      <w:pPr>
        <w:jc w:val="both"/>
      </w:pPr>
      <w:r>
        <w:t xml:space="preserve">        new CompactThriftSerializer&lt;ThriftVersionedEvents&gt;(),</w:t>
      </w:r>
    </w:p>
    <w:p>
      <w:pPr>
        <w:jc w:val="both"/>
      </w:pPr>
      <w:r>
        <w:t xml:space="preserve">        kafkaClientId,</w:t>
      </w:r>
    </w:p>
    <w:p>
      <w:pPr>
        <w:jc w:val="both"/>
      </w:pPr>
      <w:r>
        <w:t xml:space="preserve">        IngesterPartitioner.class);</w:t>
      </w:r>
    </w:p>
    <w:p>
      <w:pPr>
        <w:jc w:val="both"/>
      </w:pPr>
      <w:r/>
    </w:p>
    <w:p>
      <w:pPr>
        <w:jc w:val="both"/>
      </w:pPr>
      <w:r>
        <w:t xml:space="preserve">    int numPartitions = wireModule.getPartitionMappingManager().getNumPartitions();</w:t>
      </w:r>
    </w:p>
    <w:p>
      <w:pPr>
        <w:jc w:val="both"/>
      </w:pPr>
      <w:r>
        <w:t xml:space="preserve">    int numKafkaPartitions = kafkaProducer.partitionsFor(kafkaTopicName).size();</w:t>
      </w:r>
    </w:p>
    <w:p>
      <w:pPr>
        <w:jc w:val="both"/>
      </w:pPr>
      <w:r>
        <w:t xml:space="preserve">    if (numPartitions != numKafkaPartitions) {</w:t>
      </w:r>
    </w:p>
    <w:p>
      <w:pPr>
        <w:jc w:val="both"/>
      </w:pPr>
      <w:r>
        <w:t xml:space="preserve">      throw new PipelineStageException(String.format(</w:t>
      </w:r>
    </w:p>
    <w:p>
      <w:pPr>
        <w:jc w:val="both"/>
      </w:pPr>
      <w:r>
        <w:t xml:space="preserve">          "Number of partitions for Kafka topic %s (%d) != number of expected partitions (%d)",</w:t>
      </w:r>
    </w:p>
    <w:p>
      <w:pPr>
        <w:jc w:val="both"/>
      </w:pPr>
      <w:r>
        <w:t xml:space="preserve">          kafkaTopicName, numKafkaPartitions, numPartitions));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IngesterThriftVersionedEvents)) {</w:t>
      </w:r>
    </w:p>
    <w:p>
      <w:pPr>
        <w:jc w:val="both"/>
      </w:pPr>
      <w:r>
        <w:t xml:space="preserve">      throw new StageException(this, "Object is not IngesterThriftVersionedEvents: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IngesterThriftVersionedEvents events = (IngesterThriftVersionedEvents) obj;</w:t>
      </w:r>
    </w:p>
    <w:p>
      <w:pPr>
        <w:jc w:val="both"/>
      </w:pPr>
      <w:r>
        <w:t xml:space="preserve">    tryToSendEventsToKafka(events);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tryToSendEventsToKafka(IngesterThriftVersionedEvents events) {</w:t>
      </w:r>
    </w:p>
    <w:p>
      <w:pPr>
        <w:jc w:val="both"/>
      </w:pPr>
      <w:r>
        <w:t xml:space="preserve">    if (!isEnabled())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DebugEvents debugEvents = events.getDebugEvents();</w:t>
      </w:r>
    </w:p>
    <w:p>
      <w:pPr>
        <w:jc w:val="both"/>
      </w:pPr>
      <w:r>
        <w:t xml:space="preserve">    // We don't propagate debug events to Kafka, because they take about 50%</w:t>
      </w:r>
    </w:p>
    <w:p>
      <w:pPr>
        <w:jc w:val="both"/>
      </w:pPr>
      <w:r>
        <w:t xml:space="preserve">    // of the storage space.</w:t>
      </w:r>
    </w:p>
    <w:p>
      <w:pPr>
        <w:jc w:val="both"/>
      </w:pPr>
      <w:r>
        <w:t xml:space="preserve">    events.unsetDebugEvents();</w:t>
      </w:r>
    </w:p>
    <w:p>
      <w:pPr>
        <w:jc w:val="both"/>
      </w:pPr>
      <w:r/>
    </w:p>
    <w:p>
      <w:pPr>
        <w:jc w:val="both"/>
      </w:pPr>
      <w:r>
        <w:t xml:space="preserve">    ProducerRecord&lt;Long, ThriftVersionedEvents&gt; record = new ProducerRecord&lt;&gt;(</w:t>
      </w:r>
    </w:p>
    <w:p>
      <w:pPr>
        <w:jc w:val="both"/>
      </w:pPr>
      <w:r>
        <w:t xml:space="preserve">        kafkaTopicName,</w:t>
      </w:r>
    </w:p>
    <w:p>
      <w:pPr>
        <w:jc w:val="both"/>
      </w:pPr>
      <w:r>
        <w:t xml:space="preserve">        null,</w:t>
      </w:r>
    </w:p>
    <w:p>
      <w:pPr>
        <w:jc w:val="both"/>
      </w:pPr>
      <w:r>
        <w:t xml:space="preserve">        clock.nowMillis(),</w:t>
      </w:r>
    </w:p>
    <w:p>
      <w:pPr>
        <w:jc w:val="both"/>
      </w:pPr>
      <w:r>
        <w:t xml:space="preserve">        null,</w:t>
      </w:r>
    </w:p>
    <w:p>
      <w:pPr>
        <w:jc w:val="both"/>
      </w:pPr>
      <w:r>
        <w:t xml:space="preserve">        events);</w:t>
      </w:r>
    </w:p>
    <w:p>
      <w:pPr>
        <w:jc w:val="both"/>
      </w:pPr>
      <w:r/>
    </w:p>
    <w:p>
      <w:pPr>
        <w:jc w:val="both"/>
      </w:pPr>
      <w:r>
        <w:t xml:space="preserve">    sendRecordToKafka(record).ensure(() -&gt; {</w:t>
      </w:r>
    </w:p>
    <w:p>
      <w:pPr>
        <w:jc w:val="both"/>
      </w:pPr>
      <w:r>
        <w:t xml:space="preserve">      updateEventProcessingLatencyStats(events, debugEvents);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Future&lt;RecordMetadata&gt; sendRecordToKafka(</w:t>
      </w:r>
    </w:p>
    <w:p>
      <w:pPr>
        <w:jc w:val="both"/>
      </w:pPr>
      <w:r>
        <w:t xml:space="preserve">      ProducerRecord&lt;Long, ThriftVersionedEvents&gt; record) {</w:t>
      </w:r>
    </w:p>
    <w:p>
      <w:pPr>
        <w:jc w:val="both"/>
      </w:pPr>
      <w:r>
        <w:t xml:space="preserve">    Future&lt;RecordMetadata&gt; result;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result = kafkaProducer.send(record);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// Even though KafkaProducer.send() returns a Future, it can throw a synchronous exception,</w:t>
      </w:r>
    </w:p>
    <w:p>
      <w:pPr>
        <w:jc w:val="both"/>
      </w:pPr>
      <w:r>
        <w:t xml:space="preserve">      // so we translate synchronous exceptions into a Future.exception so we handle all exceptions</w:t>
      </w:r>
    </w:p>
    <w:p>
      <w:pPr>
        <w:jc w:val="both"/>
      </w:pPr>
      <w:r>
        <w:t xml:space="preserve">      // consistently.</w:t>
      </w:r>
    </w:p>
    <w:p>
      <w:pPr>
        <w:jc w:val="both"/>
      </w:pPr>
      <w:r>
        <w:t xml:space="preserve">      result = Future.exception(e);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result.onSuccess(recordMetadata -&gt; {</w:t>
      </w:r>
    </w:p>
    <w:p>
      <w:pPr>
        <w:jc w:val="both"/>
      </w:pPr>
      <w:r>
        <w:t xml:space="preserve">      sendCount.increment();</w:t>
      </w:r>
    </w:p>
    <w:p>
      <w:pPr>
        <w:jc w:val="both"/>
      </w:pPr>
      <w:r>
        <w:t xml:space="preserve">      SearchCounter.export(</w:t>
      </w:r>
    </w:p>
    <w:p>
      <w:pPr>
        <w:jc w:val="both"/>
      </w:pPr>
      <w:r>
        <w:t xml:space="preserve">          String.format(perPartitionSendCountFormat, recordMetadata.partition())).increment();</w:t>
      </w:r>
    </w:p>
    <w:p>
      <w:pPr>
        <w:jc w:val="both"/>
      </w:pPr>
      <w:r>
        <w:t xml:space="preserve">      return BoxedUnit.UNIT;</w:t>
      </w:r>
    </w:p>
    <w:p>
      <w:pPr>
        <w:jc w:val="both"/>
      </w:pPr>
      <w:r>
        <w:t xml:space="preserve">    }).onFailure(e -&gt; {</w:t>
      </w:r>
    </w:p>
    <w:p>
      <w:pPr>
        <w:jc w:val="both"/>
      </w:pPr>
      <w:r>
        <w:t xml:space="preserve">      stats.incrementExceptions();</w:t>
      </w:r>
    </w:p>
    <w:p>
      <w:pPr>
        <w:jc w:val="both"/>
      </w:pPr>
      <w:r>
        <w:t xml:space="preserve">      LOG.error("Sending a record failed.", e);</w:t>
      </w:r>
    </w:p>
    <w:p>
      <w:pPr>
        <w:jc w:val="both"/>
      </w:pPr>
      <w:r>
        <w:t xml:space="preserve">      return BoxedUnit.UNIT;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updateEventProcessingLatencyStats(IngesterThriftVersionedEvents events,</w:t>
      </w:r>
    </w:p>
    <w:p>
      <w:pPr>
        <w:jc w:val="both"/>
      </w:pPr>
      <w:r>
        <w:t xml:space="preserve">                                                 DebugEvents debugEvents) {</w:t>
      </w:r>
    </w:p>
    <w:p>
      <w:pPr>
        <w:jc w:val="both"/>
      </w:pPr>
      <w:r>
        <w:t xml:space="preserve">    if ((debugEvents != null) &amp;&amp; debugEvents.isSetProcessingStartedAt()) {</w:t>
      </w:r>
    </w:p>
    <w:p>
      <w:pPr>
        <w:jc w:val="both"/>
      </w:pPr>
      <w:r>
        <w:t xml:space="preserve">      // Get the one indexing event out of all events we're sending.</w:t>
      </w:r>
    </w:p>
    <w:p>
      <w:pPr>
        <w:jc w:val="both"/>
      </w:pPr>
      <w:r>
        <w:t xml:space="preserve">      Collection&lt;ThriftIndexingEvent&gt; indexingEvents = events.getVersionedEvents().values();</w:t>
      </w:r>
    </w:p>
    <w:p>
      <w:pPr>
        <w:jc w:val="both"/>
      </w:pPr>
      <w:r>
        <w:t xml:space="preserve">      Preconditions.checkState(!indexingEvents.isEmpty());</w:t>
      </w:r>
    </w:p>
    <w:p>
      <w:pPr>
        <w:jc w:val="both"/>
      </w:pPr>
      <w:r>
        <w:t xml:space="preserve">      ThriftIndexingEventType eventType = indexingEvents.iterator().next().getEventType();</w:t>
      </w:r>
    </w:p>
    <w:p>
      <w:pPr>
        <w:jc w:val="both"/>
      </w:pPr>
      <w:r/>
    </w:p>
    <w:p>
      <w:pPr>
        <w:jc w:val="both"/>
      </w:pPr>
      <w:r>
        <w:t xml:space="preserve">      // Check if the event took too much time to get to this current point.</w:t>
      </w:r>
    </w:p>
    <w:p>
      <w:pPr>
        <w:jc w:val="both"/>
      </w:pPr>
      <w:r>
        <w:t xml:space="preserve">      long processingLatencyMillis =</w:t>
      </w:r>
    </w:p>
    <w:p>
      <w:pPr>
        <w:jc w:val="both"/>
      </w:pPr>
      <w:r>
        <w:t xml:space="preserve">          clock.nowMillis() - debugEvents.getProcessingStartedAt().getEventTimestampMillis();</w:t>
      </w:r>
    </w:p>
    <w:p>
      <w:pPr>
        <w:jc w:val="both"/>
      </w:pPr>
      <w:r>
        <w:t xml:space="preserve">      processingLatenciesStats.get(eventType).record(processingLatencyMillis);</w:t>
      </w:r>
    </w:p>
    <w:p>
      <w:pPr>
        <w:jc w:val="both"/>
      </w:pPr>
      <w:r/>
    </w:p>
    <w:p>
      <w:pPr>
        <w:jc w:val="both"/>
      </w:pPr>
      <w:r>
        <w:t xml:space="preserve">      if (processingLatencyMillis &gt;= processingLatencyThresholdMillis) {</w:t>
      </w:r>
    </w:p>
    <w:p>
      <w:pPr>
        <w:jc w:val="both"/>
      </w:pPr>
      <w:r>
        <w:t xml:space="preserve">        LATE_EVENTS_LOG.warn("Event of type {} for tweet {} was processed in {}ms: {}",</w:t>
      </w:r>
    </w:p>
    <w:p>
      <w:pPr>
        <w:jc w:val="both"/>
      </w:pPr>
      <w:r>
        <w:t xml:space="preserve">            eventType.name(),</w:t>
      </w:r>
    </w:p>
    <w:p>
      <w:pPr>
        <w:jc w:val="both"/>
      </w:pPr>
      <w:r>
        <w:t xml:space="preserve">            events.getTweetId(),</w:t>
      </w:r>
    </w:p>
    <w:p>
      <w:pPr>
        <w:jc w:val="both"/>
      </w:pPr>
      <w:r>
        <w:t xml:space="preserve">            processingLatencyMillis,</w:t>
      </w:r>
    </w:p>
    <w:p>
      <w:pPr>
        <w:jc w:val="both"/>
      </w:pPr>
      <w:r>
        <w:t xml:space="preserve">            DebugEventUtil.debugEventsToString(debugEvents));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setProcessingLatencyThresholdMillis(int processingLatencyThresholdMillis) {</w:t>
      </w:r>
    </w:p>
    <w:p>
      <w:pPr>
        <w:jc w:val="both"/>
      </w:pPr>
      <w:r>
        <w:t xml:space="preserve">    this.processingLatencyThresholdMillis = processingLatencyThresholdMillis;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innerPostprocess() throws StageException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commonCleanup();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throw new StageException(this,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cleanupStageV2() 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commonCleanup();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LOG.error("Error trying to clean up KafkaProducerStage.",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commonCleanup() throws Exception {</w:t>
      </w:r>
    </w:p>
    <w:p>
      <w:pPr>
        <w:jc w:val="both"/>
      </w:pPr>
      <w:r>
        <w:t xml:space="preserve">    Await.result(kafkaProducer.close());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setKafkaClientId(String kafkaClientId) {</w:t>
      </w:r>
    </w:p>
    <w:p>
      <w:pPr>
        <w:jc w:val="both"/>
      </w:pPr>
      <w:r>
        <w:t xml:space="preserve">    this.kafkaClientId = kafkaClientId;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setKafkaTopicName(String kafkaTopicName) {</w:t>
      </w:r>
    </w:p>
    <w:p>
      <w:pPr>
        <w:jc w:val="both"/>
      </w:pPr>
      <w:r>
        <w:t xml:space="preserve">    this.kafkaTopicName = kafkaTopicName;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BlockingFinagleKafkaProducer&lt;Long, ThriftVersionedEvents&gt; getKafkaProducer() {</w:t>
      </w:r>
    </w:p>
    <w:p>
      <w:pPr>
        <w:jc w:val="both"/>
      </w:pPr>
      <w:r>
        <w:t xml:space="preserve">    return kafkaProducer;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setDeciderKey(String deciderKey) {</w:t>
      </w:r>
    </w:p>
    <w:p>
      <w:pPr>
        <w:jc w:val="both"/>
      </w:pPr>
      <w:r>
        <w:t xml:space="preserve">    this.deciderKey = deciderKey;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setKafkaClusterPath(String kafkaClusterPath) {</w:t>
      </w:r>
    </w:p>
    <w:p>
      <w:pPr>
        <w:jc w:val="both"/>
      </w:pPr>
      <w:r>
        <w:t xml:space="preserve">    this.kafkaClusterPath = kafkaClusterPath;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