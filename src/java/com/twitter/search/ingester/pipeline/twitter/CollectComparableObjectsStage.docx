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</w:t>
      </w:r>
    </w:p>
    <w:p>
      <w:pPr>
        <w:jc w:val="both"/>
      </w:pPr>
      <w:r>
        <w:t xml:space="preserve"> * &amp;copy; Copyright 2008, Summize, Inc. All rights reserved.</w:t>
      </w:r>
    </w:p>
    <w:p>
      <w:pPr>
        <w:jc w:val="both"/>
      </w:pPr>
      <w:r>
        <w:t xml:space="preserve"> */</w:t>
      </w:r>
    </w:p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java.util.NavigableSet;</w:t>
      </w:r>
    </w:p>
    <w:p>
      <w:pPr>
        <w:jc w:val="both"/>
      </w:pPr>
      <w:r>
        <w:t>import java.util.TreeSet;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com.twitter.search.common.debug.DebugEventUtil;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 incoming objects into batches of the configured size and then</w:t>
      </w:r>
    </w:p>
    <w:p>
      <w:pPr>
        <w:jc w:val="both"/>
      </w:pPr>
      <w:r>
        <w:t xml:space="preserve"> * emit the &lt;code&gt;Collection&lt;/code&gt; of objects. Internally uses a &lt;code&gt;TreeSet&lt;/code&gt;</w:t>
      </w:r>
    </w:p>
    <w:p>
      <w:pPr>
        <w:jc w:val="both"/>
      </w:pPr>
      <w:r>
        <w:t xml:space="preserve"> * to remove duplicates. Incoming objects MUST implement the &lt;code&gt;Comparable&lt;/code&gt;</w:t>
      </w:r>
    </w:p>
    <w:p>
      <w:pPr>
        <w:jc w:val="both"/>
      </w:pPr>
      <w:r>
        <w:t xml:space="preserve"> *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@ConsumedTypes(Comparable.class)</w:t>
      </w:r>
    </w:p>
    <w:p>
      <w:pPr>
        <w:jc w:val="both"/>
      </w:pPr>
      <w:r>
        <w:t>@ProducedTypes(NavigableSet.class)</w:t>
      </w:r>
    </w:p>
    <w:p>
      <w:pPr>
        <w:jc w:val="both"/>
      </w:pPr>
      <w:r>
        <w:t>public class CollectComparableObjectsStage extends TwitterBaseStage&lt;Void, Void&gt; {</w:t>
      </w:r>
    </w:p>
    <w:p>
      <w:pPr>
        <w:jc w:val="both"/>
      </w:pPr>
      <w:r>
        <w:t xml:space="preserve">  private static final Logger LOG = LoggerFactory.getLogger(CollectComparableObjectsStage.class);</w:t>
      </w:r>
    </w:p>
    <w:p>
      <w:pPr>
        <w:jc w:val="both"/>
      </w:pPr>
      <w:r/>
    </w:p>
    <w:p>
      <w:pPr>
        <w:jc w:val="both"/>
      </w:pPr>
      <w:r>
        <w:t xml:space="preserve">  // Batch size of the collections we are emitting.</w:t>
      </w:r>
    </w:p>
    <w:p>
      <w:pPr>
        <w:jc w:val="both"/>
      </w:pPr>
      <w:r>
        <w:t xml:space="preserve">  private int batchSize = -1;</w:t>
      </w:r>
    </w:p>
    <w:p>
      <w:pPr>
        <w:jc w:val="both"/>
      </w:pPr>
      <w:r/>
    </w:p>
    <w:p>
      <w:pPr>
        <w:jc w:val="both"/>
      </w:pPr>
      <w:r>
        <w:t xml:space="preserve">  // Top tweets sorts the tweets in reverse order.</w:t>
      </w:r>
    </w:p>
    <w:p>
      <w:pPr>
        <w:jc w:val="both"/>
      </w:pPr>
      <w:r>
        <w:t xml:space="preserve">  private Boolean reverseOrder = false;</w:t>
      </w:r>
    </w:p>
    <w:p>
      <w:pPr>
        <w:jc w:val="both"/>
      </w:pPr>
      <w:r/>
    </w:p>
    <w:p>
      <w:pPr>
        <w:jc w:val="both"/>
      </w:pPr>
      <w:r>
        <w:t xml:space="preserve">  // Batch being constructed.</w:t>
      </w:r>
    </w:p>
    <w:p>
      <w:pPr>
        <w:jc w:val="both"/>
      </w:pPr>
      <w:r>
        <w:t xml:space="preserve">  private TreeSet&lt;Object&gt; currentCollection = null;</w:t>
      </w:r>
    </w:p>
    <w:p>
      <w:pPr>
        <w:jc w:val="both"/>
      </w:pPr>
      <w:r/>
    </w:p>
    <w:p>
      <w:pPr>
        <w:jc w:val="both"/>
      </w:pPr>
      <w:r>
        <w:t xml:space="preserve">  // Timestamp (ms) of last batch emission.</w:t>
      </w:r>
    </w:p>
    <w:p>
      <w:pPr>
        <w:jc w:val="both"/>
      </w:pPr>
      <w:r>
        <w:t xml:space="preserve">  private final AtomicLong lastEmitTimeMillis = new AtomicLong(-1);</w:t>
      </w:r>
    </w:p>
    <w:p>
      <w:pPr>
        <w:jc w:val="both"/>
      </w:pPr>
      <w:r>
        <w:t xml:space="preserve">  // If set, will emit a batch (only upon arrival of a new element), if time since last emit has</w:t>
      </w:r>
    </w:p>
    <w:p>
      <w:pPr>
        <w:jc w:val="both"/>
      </w:pPr>
      <w:r>
        <w:t xml:space="preserve">  // exceeded this threshold.</w:t>
      </w:r>
    </w:p>
    <w:p>
      <w:pPr>
        <w:jc w:val="both"/>
      </w:pPr>
      <w:r>
        <w:t xml:space="preserve">  private long emitAfterMillis = -1;</w:t>
      </w:r>
    </w:p>
    <w:p>
      <w:pPr>
        <w:jc w:val="both"/>
      </w:pPr>
      <w:r/>
    </w:p>
    <w:p>
      <w:pPr>
        <w:jc w:val="both"/>
      </w:pPr>
      <w:r>
        <w:t xml:space="preserve">  private SearchCounter sizeBasedEmitCount;</w:t>
      </w:r>
    </w:p>
    <w:p>
      <w:pPr>
        <w:jc w:val="both"/>
      </w:pPr>
      <w:r>
        <w:t xml:space="preserve">  private SearchCounter timeBasedEmitCount;</w:t>
      </w:r>
    </w:p>
    <w:p>
      <w:pPr>
        <w:jc w:val="both"/>
      </w:pPr>
      <w:r>
        <w:t xml:space="preserve">  private SearchCounter sizeAndTimeBasedEmitCount;</w:t>
      </w:r>
    </w:p>
    <w:p>
      <w:pPr>
        <w:jc w:val="both"/>
      </w:pPr>
      <w:r>
        <w:t xml:space="preserve">  private SearchTimerStats batchEmitTimeStats;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/>
    </w:p>
    <w:p>
      <w:pPr>
        <w:jc w:val="both"/>
      </w:pPr>
      <w:r>
        <w:t xml:space="preserve">    SearchCustomGauge.export(getStageNamePrefix() + "_last_emit_time",</w:t>
      </w:r>
    </w:p>
    <w:p>
      <w:pPr>
        <w:jc w:val="both"/>
      </w:pPr>
      <w:r>
        <w:t xml:space="preserve">        () -&gt; lastEmitTimeMillis.get());</w:t>
      </w:r>
    </w:p>
    <w:p>
      <w:pPr>
        <w:jc w:val="both"/>
      </w:pPr>
      <w:r/>
    </w:p>
    <w:p>
      <w:pPr>
        <w:jc w:val="both"/>
      </w:pPr>
      <w:r>
        <w:t xml:space="preserve">    sizeBasedEmitCount = SearchCounter.export(getStageNamePrefix() + "_size_based_emit_count");</w:t>
      </w:r>
    </w:p>
    <w:p>
      <w:pPr>
        <w:jc w:val="both"/>
      </w:pPr>
      <w:r>
        <w:t xml:space="preserve">    timeBasedEmitCount = SearchCounter.export(getStageNamePrefix() + "_time_based_emit_count");</w:t>
      </w:r>
    </w:p>
    <w:p>
      <w:pPr>
        <w:jc w:val="both"/>
      </w:pPr>
      <w:r>
        <w:t xml:space="preserve">    sizeAndTimeBasedEmitCount = SearchCounter.export(</w:t>
      </w:r>
    </w:p>
    <w:p>
      <w:pPr>
        <w:jc w:val="both"/>
      </w:pPr>
      <w:r>
        <w:t xml:space="preserve">        getStageNamePrefix() + "_size_and_time_based_emit_count");</w:t>
      </w:r>
    </w:p>
    <w:p>
      <w:pPr>
        <w:jc w:val="both"/>
      </w:pPr>
      <w:r/>
    </w:p>
    <w:p>
      <w:pPr>
        <w:jc w:val="both"/>
      </w:pPr>
      <w:r>
        <w:t xml:space="preserve">    batchEmitTimeStats = SearchTimerStats.export(</w:t>
      </w:r>
    </w:p>
    <w:p>
      <w:pPr>
        <w:jc w:val="both"/>
      </w:pPr>
      <w:r>
        <w:t xml:space="preserve">        getStageNamePrefix() + "_batch_emit_time",</w:t>
      </w:r>
    </w:p>
    <w:p>
      <w:pPr>
        <w:jc w:val="both"/>
      </w:pPr>
      <w:r>
        <w:t xml:space="preserve">        TimeUnit.MILLISECONDS,</w:t>
      </w:r>
    </w:p>
    <w:p>
      <w:pPr>
        <w:jc w:val="both"/>
      </w:pPr>
      <w:r>
        <w:t xml:space="preserve">        false, // no cpu timers</w:t>
      </w:r>
    </w:p>
    <w:p>
      <w:pPr>
        <w:jc w:val="both"/>
      </w:pPr>
      <w:r>
        <w:t xml:space="preserve">        true); // with percentiles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 {</w:t>
      </w:r>
    </w:p>
    <w:p>
      <w:pPr>
        <w:jc w:val="both"/>
      </w:pPr>
      <w:r>
        <w:t xml:space="preserve">    // We have to initialize this stat here, because initStats() is called before</w:t>
      </w:r>
    </w:p>
    <w:p>
      <w:pPr>
        <w:jc w:val="both"/>
      </w:pPr>
      <w:r>
        <w:t xml:space="preserve">    // doInnerPreprocess(), so at that point the 'clock' is not set yet.</w:t>
      </w:r>
    </w:p>
    <w:p>
      <w:pPr>
        <w:jc w:val="both"/>
      </w:pPr>
      <w:r>
        <w:t xml:space="preserve">    SearchCustomGauge.export(getStageNamePrefix() + "_millis_since_last_emit",</w:t>
      </w:r>
    </w:p>
    <w:p>
      <w:pPr>
        <w:jc w:val="both"/>
      </w:pPr>
      <w:r>
        <w:t xml:space="preserve">        () -&gt; clock.nowMillis() - lastEmitTimeMillis.get());</w:t>
      </w:r>
    </w:p>
    <w:p>
      <w:pPr>
        <w:jc w:val="both"/>
      </w:pPr>
      <w:r/>
    </w:p>
    <w:p>
      <w:pPr>
        <w:jc w:val="both"/>
      </w:pPr>
      <w:r>
        <w:t xml:space="preserve">    currentCollection = newBatchCollection();</w:t>
      </w:r>
    </w:p>
    <w:p>
      <w:pPr>
        <w:jc w:val="both"/>
      </w:pPr>
      <w:r>
        <w:t xml:space="preserve">    if (batchSize &lt;= 0) {</w:t>
      </w:r>
    </w:p>
    <w:p>
      <w:pPr>
        <w:jc w:val="both"/>
      </w:pPr>
      <w:r>
        <w:t xml:space="preserve">      throw new StageException(this, "Must set the batchSize parameter to a value &gt;0");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TreeSet&lt;Object&gt; newBatchCollection() {</w:t>
      </w:r>
    </w:p>
    <w:p>
      <w:pPr>
        <w:jc w:val="both"/>
      </w:pPr>
      <w:r>
        <w:t xml:space="preserve">    return new TreeSet&lt;&gt;(reverseOrder ? Collections.reverseOrder() :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(!Comparable.class.isAssignableFrom(obj.getClass())) {</w:t>
      </w:r>
    </w:p>
    <w:p>
      <w:pPr>
        <w:jc w:val="both"/>
      </w:pPr>
      <w:r>
        <w:t xml:space="preserve">      throw new StageException(</w:t>
      </w:r>
    </w:p>
    <w:p>
      <w:pPr>
        <w:jc w:val="both"/>
      </w:pPr>
      <w:r>
        <w:t xml:space="preserve">          this, "Attempt to add a non-comparable object to a sorted collection");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currentCollection.add(obj);</w:t>
      </w:r>
    </w:p>
    <w:p>
      <w:pPr>
        <w:jc w:val="both"/>
      </w:pPr>
      <w:r>
        <w:t xml:space="preserve">    if (shouldEmit()) {</w:t>
      </w:r>
    </w:p>
    <w:p>
      <w:pPr>
        <w:jc w:val="both"/>
      </w:pPr>
      <w:r>
        <w:t xml:space="preserve">      // We want to trace here when we actually emit the batch, as tweets sit in this stage until</w:t>
      </w:r>
    </w:p>
    <w:p>
      <w:pPr>
        <w:jc w:val="both"/>
      </w:pPr>
      <w:r>
        <w:t xml:space="preserve">      // a batch is full, and we want to see how long they actually stick around.</w:t>
      </w:r>
    </w:p>
    <w:p>
      <w:pPr>
        <w:jc w:val="both"/>
      </w:pPr>
      <w:r>
        <w:t xml:space="preserve">      DebugEventUtil.addDebugEventToCollection(</w:t>
      </w:r>
    </w:p>
    <w:p>
      <w:pPr>
        <w:jc w:val="both"/>
      </w:pPr>
      <w:r>
        <w:t xml:space="preserve">          currentCollection, "CollectComparableObjectsStage.outgoing", clock.nowMillis());</w:t>
      </w:r>
    </w:p>
    <w:p>
      <w:pPr>
        <w:jc w:val="both"/>
      </w:pPr>
      <w:r>
        <w:t xml:space="preserve">      emitAndCount(currentCollection);</w:t>
      </w:r>
    </w:p>
    <w:p>
      <w:pPr>
        <w:jc w:val="both"/>
      </w:pPr>
      <w:r>
        <w:t xml:space="preserve">      updateLastEmitTime();</w:t>
      </w:r>
    </w:p>
    <w:p>
      <w:pPr>
        <w:jc w:val="both"/>
      </w:pPr>
      <w:r/>
    </w:p>
    <w:p>
      <w:pPr>
        <w:jc w:val="both"/>
      </w:pPr>
      <w:r>
        <w:t xml:space="preserve">      currentCollection = newBatchCollection();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shouldEmit() {</w:t>
      </w:r>
    </w:p>
    <w:p>
      <w:pPr>
        <w:jc w:val="both"/>
      </w:pPr>
      <w:r>
        <w:t xml:space="preserve">    if (lastEmitTimeMillis.get() &lt; 0) {</w:t>
      </w:r>
    </w:p>
    <w:p>
      <w:pPr>
        <w:jc w:val="both"/>
      </w:pPr>
      <w:r>
        <w:t xml:space="preserve">      // Initialize lastEmit at the first tweet seen by this stage.</w:t>
      </w:r>
    </w:p>
    <w:p>
      <w:pPr>
        <w:jc w:val="both"/>
      </w:pPr>
      <w:r>
        <w:t xml:space="preserve">      lastEmitTimeMillis.set(clock.nowMillis());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boolean sizeBasedEmit = currentCollection.size() &gt;= batchSize;</w:t>
      </w:r>
    </w:p>
    <w:p>
      <w:pPr>
        <w:jc w:val="both"/>
      </w:pPr>
      <w:r>
        <w:t xml:space="preserve">    final boolean timeBasedEmit =</w:t>
      </w:r>
    </w:p>
    <w:p>
      <w:pPr>
        <w:jc w:val="both"/>
      </w:pPr>
      <w:r>
        <w:t xml:space="preserve">        emitAfterMillis &gt; 0 &amp;&amp; lastEmitTimeMillis.get() + emitAfterMillis &lt;= clock.nowMillis();</w:t>
      </w:r>
    </w:p>
    <w:p>
      <w:pPr>
        <w:jc w:val="both"/>
      </w:pPr>
      <w:r/>
    </w:p>
    <w:p>
      <w:pPr>
        <w:jc w:val="both"/>
      </w:pPr>
      <w:r>
        <w:t xml:space="preserve">    if (sizeBasedEmit &amp;&amp; timeBasedEmit) {</w:t>
      </w:r>
    </w:p>
    <w:p>
      <w:pPr>
        <w:jc w:val="both"/>
      </w:pPr>
      <w:r>
        <w:t xml:space="preserve">      sizeAndTimeBasedEmitCount.increment();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if (sizeBasedEmit) {</w:t>
      </w:r>
    </w:p>
    <w:p>
      <w:pPr>
        <w:jc w:val="both"/>
      </w:pPr>
      <w:r>
        <w:t xml:space="preserve">      sizeBasedEmitCount.increment();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if (timeBasedEmit) {</w:t>
      </w:r>
    </w:p>
    <w:p>
      <w:pPr>
        <w:jc w:val="both"/>
      </w:pPr>
      <w:r>
        <w:t xml:space="preserve">      timeBasedEmitCount.increment();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innerPostprocess() throws StageException {</w:t>
      </w:r>
    </w:p>
    <w:p>
      <w:pPr>
        <w:jc w:val="both"/>
      </w:pPr>
      <w:r>
        <w:t xml:space="preserve">    if (!currentCollection.isEmpty()) {</w:t>
      </w:r>
    </w:p>
    <w:p>
      <w:pPr>
        <w:jc w:val="both"/>
      </w:pPr>
      <w:r>
        <w:t xml:space="preserve">      emitAndCount(currentCollection);</w:t>
      </w:r>
    </w:p>
    <w:p>
      <w:pPr>
        <w:jc w:val="both"/>
      </w:pPr>
      <w:r>
        <w:t xml:space="preserve">      updateLastEmitTime();</w:t>
      </w:r>
    </w:p>
    <w:p>
      <w:pPr>
        <w:jc w:val="both"/>
      </w:pPr>
      <w:r>
        <w:t xml:space="preserve">      currentCollection = newBatchCollection();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updateLastEmitTime() {</w:t>
      </w:r>
    </w:p>
    <w:p>
      <w:pPr>
        <w:jc w:val="both"/>
      </w:pPr>
      <w:r>
        <w:t xml:space="preserve">    long currentEmitTime = clock.nowMillis();</w:t>
      </w:r>
    </w:p>
    <w:p>
      <w:pPr>
        <w:jc w:val="both"/>
      </w:pPr>
      <w:r>
        <w:t xml:space="preserve">    long previousEmitTime = lastEmitTimeMillis.getAndSet(currentEmitTime);</w:t>
      </w:r>
    </w:p>
    <w:p>
      <w:pPr>
        <w:jc w:val="both"/>
      </w:pPr>
      <w:r/>
    </w:p>
    <w:p>
      <w:pPr>
        <w:jc w:val="both"/>
      </w:pPr>
      <w:r>
        <w:t xml:space="preserve">    // Also stat how long each emit takes.</w:t>
      </w:r>
    </w:p>
    <w:p>
      <w:pPr>
        <w:jc w:val="both"/>
      </w:pPr>
      <w:r>
        <w:t xml:space="preserve">    batchEmitTimeStats.timerIncrement(currentEmitTime - previousEmitTime);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setBatchSize(Integer size) {</w:t>
      </w:r>
    </w:p>
    <w:p>
      <w:pPr>
        <w:jc w:val="both"/>
      </w:pPr>
      <w:r>
        <w:t xml:space="preserve">    LOG.info("Updating all CollectComparableObjectsStage batchSize to {}.", size);</w:t>
      </w:r>
    </w:p>
    <w:p>
      <w:pPr>
        <w:jc w:val="both"/>
      </w:pPr>
      <w:r>
        <w:t xml:space="preserve">    this.batchSize = 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getReverseOrder() {</w:t>
      </w:r>
    </w:p>
    <w:p>
      <w:pPr>
        <w:jc w:val="both"/>
      </w:pPr>
      <w:r>
        <w:t xml:space="preserve">    return reverseOrder;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setReverseOrder(Boolean reverseOrder) {</w:t>
      </w:r>
    </w:p>
    <w:p>
      <w:pPr>
        <w:jc w:val="both"/>
      </w:pPr>
      <w:r>
        <w:t xml:space="preserve">    this.reverseOrder = reverseOrder;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setEmitAfterMillis(long emitAfterMillis) {</w:t>
      </w:r>
    </w:p>
    <w:p>
      <w:pPr>
        <w:jc w:val="both"/>
      </w:pPr>
      <w:r>
        <w:t xml:space="preserve">    LOG.info("Setting emitAfterMillis to {}.", emitAfterMillis);</w:t>
      </w:r>
    </w:p>
    <w:p>
      <w:pPr>
        <w:jc w:val="both"/>
      </w:pPr>
      <w:r>
        <w:t xml:space="preserve">    this.emitAfterMillis = emitAfterMillis;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getSizeBasedEmitCount() {</w:t>
      </w:r>
    </w:p>
    <w:p>
      <w:pPr>
        <w:jc w:val="both"/>
      </w:pPr>
      <w:r>
        <w:t xml:space="preserve">    return sizeBasedEmitCount.get();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getTimeBasedEmitCount() {</w:t>
      </w:r>
    </w:p>
    <w:p>
      <w:pPr>
        <w:jc w:val="both"/>
      </w:pPr>
      <w:r>
        <w:t xml:space="preserve">    return timeBasedEmitCount.get();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