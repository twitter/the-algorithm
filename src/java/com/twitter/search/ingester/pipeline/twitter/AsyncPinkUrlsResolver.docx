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java.util.Collection;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com.twitter.pink_floyd.thrift.ClientIdentifier;</w:t>
      </w:r>
    </w:p>
    <w:p>
      <w:pPr>
        <w:jc w:val="both"/>
      </w:pPr>
      <w:r>
        <w:t>import com.twitter.pink_floyd.thrift.Mask;</w:t>
      </w:r>
    </w:p>
    <w:p>
      <w:pPr>
        <w:jc w:val="both"/>
      </w:pPr>
      <w:r>
        <w:t>import com.twitter.pink_floyd.thrift.Storer;</w:t>
      </w:r>
    </w:p>
    <w:p>
      <w:pPr>
        <w:jc w:val="both"/>
      </w:pPr>
      <w:r>
        <w:t>import com.twitter.pink_floyd.thrift.UrlData;</w:t>
      </w:r>
    </w:p>
    <w:p>
      <w:pPr>
        <w:jc w:val="both"/>
      </w:pPr>
      <w:r>
        <w:t>import com.twitter.pink_floyd.thrift.UrlReadRequest;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Resolve compressed URL via Pink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AsyncPinkUrlsResolver {</w:t>
      </w:r>
    </w:p>
    <w:p>
      <w:pPr>
        <w:jc w:val="both"/>
      </w:pPr>
      <w:r>
        <w:t xml:space="preserve">  private final Storer.ServiceIface storerClient;</w:t>
      </w:r>
    </w:p>
    <w:p>
      <w:pPr>
        <w:jc w:val="both"/>
      </w:pPr>
      <w:r>
        <w:t xml:space="preserve">  private final ClientIdentifier pinkClientId;</w:t>
      </w:r>
    </w:p>
    <w:p>
      <w:pPr>
        <w:jc w:val="both"/>
      </w:pPr>
      <w:r>
        <w:t xml:space="preserve">  private final Mask requestMask;</w:t>
      </w:r>
    </w:p>
    <w:p>
      <w:pPr>
        <w:jc w:val="both"/>
      </w:pPr>
      <w:r/>
    </w:p>
    <w:p>
      <w:pPr>
        <w:jc w:val="both"/>
      </w:pPr>
      <w:r>
        <w:t xml:space="preserve">  // Use ServerSet to construct a metadata store client</w:t>
      </w:r>
    </w:p>
    <w:p>
      <w:pPr>
        <w:jc w:val="both"/>
      </w:pPr>
      <w:r>
        <w:t xml:space="preserve">  public AsyncPinkUrlsResolver(Storer.ServiceIface storerClient, String pinkClientId) {</w:t>
      </w:r>
    </w:p>
    <w:p>
      <w:pPr>
        <w:jc w:val="both"/>
      </w:pPr>
      <w:r>
        <w:t xml:space="preserve">    this.storerClient = storerClient;</w:t>
      </w:r>
    </w:p>
    <w:p>
      <w:pPr>
        <w:jc w:val="both"/>
      </w:pPr>
      <w:r>
        <w:t xml:space="preserve">    this.pinkClientId = ClientIdentifier.valueOf(pinkClientId);</w:t>
      </w:r>
    </w:p>
    <w:p>
      <w:pPr>
        <w:jc w:val="both"/>
      </w:pPr>
      <w:r/>
    </w:p>
    <w:p>
      <w:pPr>
        <w:jc w:val="both"/>
      </w:pPr>
      <w:r>
        <w:t xml:space="preserve">    requestMask = new Mask();</w:t>
      </w:r>
    </w:p>
    <w:p>
      <w:pPr>
        <w:jc w:val="both"/>
      </w:pPr>
      <w:r>
        <w:t xml:space="preserve">    requestMask.setResolution(true);</w:t>
      </w:r>
    </w:p>
    <w:p>
      <w:pPr>
        <w:jc w:val="both"/>
      </w:pPr>
      <w:r>
        <w:t xml:space="preserve">    requestMask.setHtmlBasics(true);</w:t>
      </w:r>
    </w:p>
    <w:p>
      <w:pPr>
        <w:jc w:val="both"/>
      </w:pPr>
      <w:r>
        <w:t xml:space="preserve">    requestMask.setUrlDirectInfo(true);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resolve urls calling pink asynchronously</w:t>
      </w:r>
    </w:p>
    <w:p>
      <w:pPr>
        <w:jc w:val="both"/>
      </w:pPr>
      <w:r>
        <w:t xml:space="preserve">   * @param urls urls to resolve</w:t>
      </w:r>
    </w:p>
    <w:p>
      <w:pPr>
        <w:jc w:val="both"/>
      </w:pPr>
      <w:r>
        <w:t xml:space="preserve">   * @return Future map of resolved urls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Future&lt;Map&lt;String, ResolveCompressedUrlsUtils.UrlInfo&gt;&gt; resolveUrls(</w:t>
      </w:r>
    </w:p>
    <w:p>
      <w:pPr>
        <w:jc w:val="both"/>
      </w:pPr>
      <w:r>
        <w:t xml:space="preserve">      Collection&lt;String&gt; urls) {</w:t>
      </w:r>
    </w:p>
    <w:p>
      <w:pPr>
        <w:jc w:val="both"/>
      </w:pPr>
      <w:r>
        <w:t xml:space="preserve">    if (urls == null || urls.size() == 0) {</w:t>
      </w:r>
    </w:p>
    <w:p>
      <w:pPr>
        <w:jc w:val="both"/>
      </w:pPr>
      <w:r>
        <w:t xml:space="preserve">      Future.value(Maps.newHashMap());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List&lt;String&gt; urlsList = ImmutableList.copyOf(urls);</w:t>
      </w:r>
    </w:p>
    <w:p>
      <w:pPr>
        <w:jc w:val="both"/>
      </w:pPr>
      <w:r/>
    </w:p>
    <w:p>
      <w:pPr>
        <w:jc w:val="both"/>
      </w:pPr>
      <w:r>
        <w:t xml:space="preserve">    UrlReadRequest request = new UrlReadRequest();</w:t>
      </w:r>
    </w:p>
    <w:p>
      <w:pPr>
        <w:jc w:val="both"/>
      </w:pPr>
      <w:r>
        <w:t xml:space="preserve">    request.setUrls(urlsList);</w:t>
      </w:r>
    </w:p>
    <w:p>
      <w:pPr>
        <w:jc w:val="both"/>
      </w:pPr>
      <w:r>
        <w:t xml:space="preserve">    request.setClientId(pinkClientId);</w:t>
      </w:r>
    </w:p>
    <w:p>
      <w:pPr>
        <w:jc w:val="both"/>
      </w:pPr>
      <w:r>
        <w:t xml:space="preserve">    request.setMask(requestMask);</w:t>
      </w:r>
    </w:p>
    <w:p>
      <w:pPr>
        <w:jc w:val="both"/>
      </w:pPr>
      <w:r/>
    </w:p>
    <w:p>
      <w:pPr>
        <w:jc w:val="both"/>
      </w:pPr>
      <w:r>
        <w:t xml:space="preserve">    return storerClient.read(request).map(Function.func(</w:t>
      </w:r>
    </w:p>
    <w:p>
      <w:pPr>
        <w:jc w:val="both"/>
      </w:pPr>
      <w:r>
        <w:t xml:space="preserve">        response -&gt; {</w:t>
      </w:r>
    </w:p>
    <w:p>
      <w:pPr>
        <w:jc w:val="both"/>
      </w:pPr>
      <w:r>
        <w:t xml:space="preserve">          Map&lt;String, ResolveCompressedUrlsUtils.UrlInfo&gt; resultMap = Maps.newHashMap();</w:t>
      </w:r>
    </w:p>
    <w:p>
      <w:pPr>
        <w:jc w:val="both"/>
      </w:pPr>
      <w:r>
        <w:t xml:space="preserve">          for (UrlData urlData : response.getData()) {</w:t>
      </w:r>
    </w:p>
    <w:p>
      <w:pPr>
        <w:jc w:val="both"/>
      </w:pPr>
      <w:r>
        <w:t xml:space="preserve">            if (ResolveCompressedUrlsUtils.isResolved(urlData)) {</w:t>
      </w:r>
    </w:p>
    <w:p>
      <w:pPr>
        <w:jc w:val="both"/>
      </w:pPr>
      <w:r>
        <w:t xml:space="preserve">              resultMap.put(urlData.url, ResolveCompressedUrlsUtils.getUrlInfo(urlData));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return resultMap;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