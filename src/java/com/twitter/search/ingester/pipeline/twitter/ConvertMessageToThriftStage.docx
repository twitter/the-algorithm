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java.util.Optional;</w:t>
      </w:r>
    </w:p>
    <w:p>
      <w:pPr>
        <w:jc w:val="both"/>
      </w:pPr>
      <w:r/>
    </w:p>
    <w:p>
      <w:pPr>
        <w:jc w:val="both"/>
      </w:pPr>
      <w:r>
        <w:t>import javax.naming.NamingException;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org.apache.commons.lang.StringUtils;</w:t>
      </w:r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org.apache.commons.pipeline.validation.ConsumedTypes;</w:t>
      </w:r>
    </w:p>
    <w:p>
      <w:pPr>
        <w:jc w:val="both"/>
      </w:pPr>
      <w:r>
        <w:t>import org.apache.commons.pipeline.validation.ProducesConsumed;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com.twitter.search.common.converter.earlybird.BasicIndexingConverter;</w:t>
      </w:r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com.twitter.search.common.schema.earlybird.EarlybirdSchemaCreateTool;</w:t>
      </w:r>
    </w:p>
    <w:p>
      <w:pPr>
        <w:jc w:val="both"/>
      </w:pPr>
      <w:r>
        <w:t>import com.twitter.search.ingester.model.IngesterThriftVersionedEvents;</w:t>
      </w:r>
    </w:p>
    <w:p>
      <w:pPr>
        <w:jc w:val="both"/>
      </w:pPr>
      <w:r>
        <w:t>import com.twitter.search.ingester.model.IngesterTwitterMessage;</w:t>
      </w:r>
    </w:p>
    <w:p>
      <w:pPr>
        <w:jc w:val="both"/>
      </w:pPr>
      <w:r/>
    </w:p>
    <w:p>
      <w:pPr>
        <w:jc w:val="both"/>
      </w:pPr>
      <w:r>
        <w:t>@ConsumedTypes(IngesterTwitterMessage.class)</w:t>
      </w:r>
    </w:p>
    <w:p>
      <w:pPr>
        <w:jc w:val="both"/>
      </w:pPr>
      <w:r>
        <w:t>@ProducesConsumed</w:t>
      </w:r>
    </w:p>
    <w:p>
      <w:pPr>
        <w:jc w:val="both"/>
      </w:pPr>
      <w:r>
        <w:t>public class ConvertMessageToThriftStage extends TwitterBaseStage</w:t>
      </w:r>
    </w:p>
    <w:p>
      <w:pPr>
        <w:jc w:val="both"/>
      </w:pPr>
      <w:r>
        <w:t xml:space="preserve">    &lt;IngesterTwitterMessage, IngesterTwitterMessage&gt; {</w:t>
      </w:r>
    </w:p>
    <w:p>
      <w:pPr>
        <w:jc w:val="both"/>
      </w:pPr>
      <w:r>
        <w:t xml:space="preserve">  private static final Logger LOG = LoggerFactory.getLogger(ConvertMessageToThriftStage.class);</w:t>
      </w:r>
    </w:p>
    <w:p>
      <w:pPr>
        <w:jc w:val="both"/>
      </w:pPr>
      <w:r/>
    </w:p>
    <w:p>
      <w:pPr>
        <w:jc w:val="both"/>
      </w:pPr>
      <w:r>
        <w:t xml:space="preserve">  private List&lt;PenguinVersion&gt; penguinVersionList;</w:t>
      </w:r>
    </w:p>
    <w:p>
      <w:pPr>
        <w:jc w:val="both"/>
      </w:pPr>
      <w:r>
        <w:t xml:space="preserve">  private String thriftVersionedEventsBranchName;</w:t>
      </w:r>
    </w:p>
    <w:p>
      <w:pPr>
        <w:jc w:val="both"/>
      </w:pPr>
      <w:r>
        <w:t xml:space="preserve">  private FieldStatExporter fieldStatExporter;</w:t>
      </w:r>
    </w:p>
    <w:p>
      <w:pPr>
        <w:jc w:val="both"/>
      </w:pPr>
      <w:r>
        <w:t xml:space="preserve">  private BasicIndexingConverter messageConverter;</w:t>
      </w:r>
    </w:p>
    <w:p>
      <w:pPr>
        <w:jc w:val="both"/>
      </w:pPr>
      <w:r/>
    </w:p>
    <w:p>
      <w:pPr>
        <w:jc w:val="both"/>
      </w:pPr>
      <w:r>
        <w:t xml:space="preserve">  private SearchCounter twitterMessageToTveErrorCount;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initStats() {</w:t>
      </w:r>
    </w:p>
    <w:p>
      <w:pPr>
        <w:jc w:val="both"/>
      </w:pPr>
      <w:r>
        <w:t xml:space="preserve">    super.initStats();</w:t>
      </w:r>
    </w:p>
    <w:p>
      <w:pPr>
        <w:jc w:val="both"/>
      </w:pPr>
      <w:r>
        <w:t xml:space="preserve">    twitterMessageToTveErrorCount = SearchCounter.export(</w:t>
      </w:r>
    </w:p>
    <w:p>
      <w:pPr>
        <w:jc w:val="both"/>
      </w:pPr>
      <w:r>
        <w:t xml:space="preserve">        getStageNamePrefix() + "_ingester_convert_twitter_message_to_tve_error_count");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doInnerPreprocess() throws StageException, NamingException {</w:t>
      </w:r>
    </w:p>
    <w:p>
      <w:pPr>
        <w:jc w:val="both"/>
      </w:pPr>
      <w:r>
        <w:t xml:space="preserve">    Schema schema;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schema = EarlybirdSchemaCreateTool.buildSchema(Preconditions.checkNotNull(earlybirdCluster));</w:t>
      </w:r>
    </w:p>
    <w:p>
      <w:pPr>
        <w:jc w:val="both"/>
      </w:pPr>
      <w:r>
        <w:t xml:space="preserve">    } catch (Schema.SchemaValidationException e) {</w:t>
      </w:r>
    </w:p>
    <w:p>
      <w:pPr>
        <w:jc w:val="both"/>
      </w:pPr>
      <w:r>
        <w:t xml:space="preserve">      throw new StageException(this, 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penguinVersionList = wireModule.getPenguinVersions();</w:t>
      </w:r>
    </w:p>
    <w:p>
      <w:pPr>
        <w:jc w:val="both"/>
      </w:pPr>
      <w:r>
        <w:t xml:space="preserve">    Preconditions.checkState(StringUtils.isNotBlank(thriftVersionedEventsBranchName));</w:t>
      </w:r>
    </w:p>
    <w:p>
      <w:pPr>
        <w:jc w:val="both"/>
      </w:pPr>
      <w:r>
        <w:t xml:space="preserve">    messageConverter = new BasicIndexingConverter(schema, earlybirdCluster);</w:t>
      </w:r>
    </w:p>
    <w:p>
      <w:pPr>
        <w:jc w:val="both"/>
      </w:pPr>
      <w:r>
        <w:t xml:space="preserve">    fieldStatExporter = new FieldStatExporter("unsorted_tweets", schema, penguinVersionList);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if (!(obj instanceof IngesterTwitterMessage)) {</w:t>
      </w:r>
    </w:p>
    <w:p>
      <w:pPr>
        <w:jc w:val="both"/>
      </w:pPr>
      <w:r>
        <w:t xml:space="preserve">      throw new StageException(this, "Object is not an IngesterTwitterMessage instance: " + obj);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penguinVersionList = wireModule.getCurrentlyEnabledPenguinVersions();</w:t>
      </w:r>
    </w:p>
    <w:p>
      <w:pPr>
        <w:jc w:val="both"/>
      </w:pPr>
      <w:r>
        <w:t xml:space="preserve">    fieldStatExporter.updatePenguinVersions(penguinVersionList);</w:t>
      </w:r>
    </w:p>
    <w:p>
      <w:pPr>
        <w:jc w:val="both"/>
      </w:pPr>
      <w:r/>
    </w:p>
    <w:p>
      <w:pPr>
        <w:jc w:val="both"/>
      </w:pPr>
      <w:r>
        <w:t xml:space="preserve">    IngesterTwitterMessage message = IngesterTwitterMessage.class.cast(obj);</w:t>
      </w:r>
    </w:p>
    <w:p>
      <w:pPr>
        <w:jc w:val="both"/>
      </w:pPr>
      <w:r/>
    </w:p>
    <w:p>
      <w:pPr>
        <w:jc w:val="both"/>
      </w:pPr>
      <w:r>
        <w:t xml:space="preserve">    Optional&lt;IngesterThriftVersionedEvents&gt; maybeEvents = buildVersionedEvents(message);</w:t>
      </w:r>
    </w:p>
    <w:p>
      <w:pPr>
        <w:jc w:val="both"/>
      </w:pPr>
      <w:r>
        <w:t xml:space="preserve">    if (maybeEvents.isPresent()) {</w:t>
      </w:r>
    </w:p>
    <w:p>
      <w:pPr>
        <w:jc w:val="both"/>
      </w:pPr>
      <w:r>
        <w:t xml:space="preserve">      IngesterThriftVersionedEvents events = maybeEvents.get();</w:t>
      </w:r>
    </w:p>
    <w:p>
      <w:pPr>
        <w:jc w:val="both"/>
      </w:pPr>
      <w:r>
        <w:t xml:space="preserve">      fieldStatExporter.addFieldStats(events);</w:t>
      </w:r>
    </w:p>
    <w:p>
      <w:pPr>
        <w:jc w:val="both"/>
      </w:pPr>
      <w:r>
        <w:t xml:space="preserve">      emitToBranchAndCount(thriftVersionedEventsBranchName, events);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emitAndCount(message);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Method that converts a TwitterMessage to a ThriftVersionedEvents.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twitterMessage An IngesterThriftVersionedEvents instance to be converted.</w:t>
      </w:r>
    </w:p>
    <w:p>
      <w:pPr>
        <w:jc w:val="both"/>
      </w:pPr>
      <w:r>
        <w:t xml:space="preserve">   * @return The corresponding ThriftVersionedEvents.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Optional&lt;IngesterThriftVersionedEvents&gt; buildVersionedEvents(</w:t>
      </w:r>
    </w:p>
    <w:p>
      <w:pPr>
        <w:jc w:val="both"/>
      </w:pPr>
      <w:r>
        <w:t xml:space="preserve">      IngesterTwitterMessage twitterMessage) {</w:t>
      </w:r>
    </w:p>
    <w:p>
      <w:pPr>
        <w:jc w:val="both"/>
      </w:pPr>
      <w:r>
        <w:t xml:space="preserve">    IngesterThriftVersionedEvents ingesterEvents =</w:t>
      </w:r>
    </w:p>
    <w:p>
      <w:pPr>
        <w:jc w:val="both"/>
      </w:pPr>
      <w:r>
        <w:t xml:space="preserve">        new IngesterThriftVersionedEvents(twitterMessage.getUserId());</w:t>
      </w:r>
    </w:p>
    <w:p>
      <w:pPr>
        <w:jc w:val="both"/>
      </w:pPr>
      <w:r>
        <w:t xml:space="preserve">    ingesterEvents.setDarkWrite(false);</w:t>
      </w:r>
    </w:p>
    <w:p>
      <w:pPr>
        <w:jc w:val="both"/>
      </w:pPr>
      <w:r>
        <w:t xml:space="preserve">    ingesterEvents.setId(twitterMessage.getTweetId());</w:t>
      </w:r>
    </w:p>
    <w:p>
      <w:pPr>
        <w:jc w:val="both"/>
      </w:pPr>
      <w:r/>
    </w:p>
    <w:p>
      <w:pPr>
        <w:jc w:val="both"/>
      </w:pPr>
      <w:r>
        <w:t xml:space="preserve">    // We will emit both the original TwitterMessage, and the ThriftVersionedEvents instance, so we</w:t>
      </w:r>
    </w:p>
    <w:p>
      <w:pPr>
        <w:jc w:val="both"/>
      </w:pPr>
      <w:r>
        <w:t xml:space="preserve">    // need to make sure they have separate DebugEvents copies.</w:t>
      </w:r>
    </w:p>
    <w:p>
      <w:pPr>
        <w:jc w:val="both"/>
      </w:pPr>
      <w:r>
        <w:t xml:space="preserve">    ingesterEvents.setDebugEvents(twitterMessage.getDebugEvents().deepCopy());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ThriftVersionedEvents versionedEvents =</w:t>
      </w:r>
    </w:p>
    <w:p>
      <w:pPr>
        <w:jc w:val="both"/>
      </w:pPr>
      <w:r>
        <w:t xml:space="preserve">          messageConverter.convertMessageToThrift(twitterMessage, true, penguinVersionList);</w:t>
      </w:r>
    </w:p>
    <w:p>
      <w:pPr>
        <w:jc w:val="both"/>
      </w:pPr>
      <w:r>
        <w:t xml:space="preserve">      ingesterEvents.setVersionedEvents(versionedEvents.getVersionedEvents());</w:t>
      </w:r>
    </w:p>
    <w:p>
      <w:pPr>
        <w:jc w:val="both"/>
      </w:pPr>
      <w:r>
        <w:t xml:space="preserve">      return Optional.of(ingesterEvents);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LOG.error("Failed to convert tweet " + twitterMessage.getTweetId() + " from TwitterMessage "</w:t>
      </w:r>
    </w:p>
    <w:p>
      <w:pPr>
        <w:jc w:val="both"/>
      </w:pPr>
      <w:r>
        <w:t xml:space="preserve">                + "to ThriftVersionedEvents for Penguin versions " + penguinVersionList,</w:t>
      </w:r>
    </w:p>
    <w:p>
      <w:pPr>
        <w:jc w:val="both"/>
      </w:pPr>
      <w:r>
        <w:t xml:space="preserve">                e);</w:t>
      </w:r>
    </w:p>
    <w:p>
      <w:pPr>
        <w:jc w:val="both"/>
      </w:pPr>
      <w:r>
        <w:t xml:space="preserve">      twitterMessageToTveErrorCount.increment();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Optional.empty();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setThriftVersionedEventsBranchName(String thriftVersionedEventsBranchName) {</w:t>
      </w:r>
    </w:p>
    <w:p>
      <w:pPr>
        <w:jc w:val="both"/>
      </w:pPr>
      <w:r>
        <w:t xml:space="preserve">    this.thriftVersionedEventsBranchName = thriftVersionedEventsBranchName;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