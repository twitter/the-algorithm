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com.twitter.search.ingester.pipeline.twitter.kafka;</w:t>
      </w:r>
    </w:p>
    <w:p>
      <w:pPr>
        <w:jc w:val="both"/>
      </w:pPr>
      <w:r/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/>
    </w:p>
    <w:p>
      <w:pPr>
        <w:jc w:val="both"/>
      </w:pPr>
      <w:r>
        <w:t>import com.twitter.search.ingester.model.IngesterTwitterMessage;</w:t>
      </w:r>
    </w:p>
    <w:p>
      <w:pPr>
        <w:jc w:val="both"/>
      </w:pPr>
      <w:r>
        <w:t>import com.twitter.search.ingester.pipeline.twitter.ThriftVersionedEventsConverter;</w:t>
      </w:r>
    </w:p>
    <w:p>
      <w:pPr>
        <w:jc w:val="both"/>
      </w:pPr>
      <w:r>
        <w:t>import com.twitter.search.ingester.pipeline.util.PipelineStageException;</w:t>
      </w:r>
    </w:p>
    <w:p>
      <w:pPr>
        <w:jc w:val="both"/>
      </w:pPr>
      <w:r/>
    </w:p>
    <w:p>
      <w:pPr>
        <w:jc w:val="both"/>
      </w:pPr>
      <w:r>
        <w:t>@ConsumedTypes(IngesterTwitterMessage.class)</w:t>
      </w:r>
    </w:p>
    <w:p>
      <w:pPr>
        <w:jc w:val="both"/>
      </w:pPr>
      <w:r>
        <w:t>public class DeleteUpdateEventsKafkaProducerStage extends KafkaProducerStage</w:t>
      </w:r>
    </w:p>
    <w:p>
      <w:pPr>
        <w:jc w:val="both"/>
      </w:pPr>
      <w:r>
        <w:t xml:space="preserve">    &lt;IngesterTwitterMessage&gt; {</w:t>
      </w:r>
    </w:p>
    <w:p>
      <w:pPr>
        <w:jc w:val="both"/>
      </w:pPr>
      <w:r>
        <w:t xml:space="preserve">  private ThriftVersionedEventsConverter converter;</w:t>
      </w:r>
    </w:p>
    <w:p>
      <w:pPr>
        <w:jc w:val="both"/>
      </w:pPr>
      <w:r/>
    </w:p>
    <w:p>
      <w:pPr>
        <w:jc w:val="both"/>
      </w:pPr>
      <w:r>
        <w:t xml:space="preserve">  public DeleteUpdateEventsKafkaProducerStage() {</w:t>
      </w:r>
    </w:p>
    <w:p>
      <w:pPr>
        <w:jc w:val="both"/>
      </w:pPr>
      <w:r>
        <w:t xml:space="preserve">    super();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DeleteUpdateEventsKafkaProducerStage(String topicName, String clientId,</w:t>
      </w:r>
    </w:p>
    <w:p>
      <w:pPr>
        <w:jc w:val="both"/>
      </w:pPr>
      <w:r>
        <w:t xml:space="preserve">                                              String clusterPath) {</w:t>
      </w:r>
    </w:p>
    <w:p>
      <w:pPr>
        <w:jc w:val="both"/>
      </w:pPr>
      <w:r>
        <w:t xml:space="preserve">    super(topicName, clientId, clusterPath);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innerSetup() throws PipelineStageException, NamingException {</w:t>
      </w:r>
    </w:p>
    <w:p>
      <w:pPr>
        <w:jc w:val="both"/>
      </w:pPr>
      <w:r>
        <w:t xml:space="preserve">    super.innerSetup();</w:t>
      </w:r>
    </w:p>
    <w:p>
      <w:pPr>
        <w:jc w:val="both"/>
      </w:pPr>
      <w:r>
        <w:t xml:space="preserve">    commonInnerSetup();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throws StageException, NamingException {</w:t>
      </w:r>
    </w:p>
    <w:p>
      <w:pPr>
        <w:jc w:val="both"/>
      </w:pPr>
      <w:r>
        <w:t xml:space="preserve">    super.doInnerPreprocess();</w:t>
      </w:r>
    </w:p>
    <w:p>
      <w:pPr>
        <w:jc w:val="both"/>
      </w:pPr>
      <w:r>
        <w:t xml:space="preserve">    commonInnerSetup();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commonInnerSetup() throws NamingException {</w:t>
      </w:r>
    </w:p>
    <w:p>
      <w:pPr>
        <w:jc w:val="both"/>
      </w:pPr>
      <w:r>
        <w:t xml:space="preserve">    converter = new ThriftVersionedEventsConverter(wireModule.getPenguinVersions());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IngesterTwitterMessage)) {</w:t>
      </w:r>
    </w:p>
    <w:p>
      <w:pPr>
        <w:jc w:val="both"/>
      </w:pPr>
      <w:r>
        <w:t xml:space="preserve">      throw new StageException(this, "Object is not an IngesterTwitterMessage: " + obj);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IngesterTwitterMessage message = (IngesterTwitterMessage) obj;</w:t>
      </w:r>
    </w:p>
    <w:p>
      <w:pPr>
        <w:jc w:val="both"/>
      </w:pPr>
      <w:r>
        <w:t xml:space="preserve">    innerRunFinalStageOfBranchV2(message);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innerRunFinalStageOfBranchV2(IngesterTwitterMessage message) {</w:t>
      </w:r>
    </w:p>
    <w:p>
      <w:pPr>
        <w:jc w:val="both"/>
      </w:pPr>
      <w:r>
        <w:t xml:space="preserve">    converter.updatePenguinVersions(wireModule.getCurrentlyEnabledPenguinVersions());</w:t>
      </w:r>
    </w:p>
    <w:p>
      <w:pPr>
        <w:jc w:val="both"/>
      </w:pPr>
      <w:r/>
    </w:p>
    <w:p>
      <w:pPr>
        <w:jc w:val="both"/>
      </w:pPr>
      <w:r>
        <w:t xml:space="preserve">    Preconditions.checkArgument(message.getFromUserTwitterId().isPresent(),</w:t>
      </w:r>
    </w:p>
    <w:p>
      <w:pPr>
        <w:jc w:val="both"/>
      </w:pPr>
      <w:r>
        <w:t xml:space="preserve">        "Missing user ID.");</w:t>
      </w:r>
    </w:p>
    <w:p>
      <w:pPr>
        <w:jc w:val="both"/>
      </w:pPr>
      <w:r/>
    </w:p>
    <w:p>
      <w:pPr>
        <w:jc w:val="both"/>
      </w:pPr>
      <w:r>
        <w:t xml:space="preserve">    super.tryToSendEventsToKafka(converter.toDelete(</w:t>
      </w:r>
    </w:p>
    <w:p>
      <w:pPr>
        <w:jc w:val="both"/>
      </w:pPr>
      <w:r>
        <w:t xml:space="preserve">        message.getTweetId(), message.getUserId(), message.getDebugEvents()));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