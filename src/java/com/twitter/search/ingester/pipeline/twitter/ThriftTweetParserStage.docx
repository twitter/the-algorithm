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javax.annotation.Nonnull;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com.twitter.search.common.debug.thriftjava.DebugEvents;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com.twitter.search.ingester.model.IngesterTweetEvent;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com.twitter.search.ingester.pipeline.twitter.thriftparse.ThriftTweetParsingException;</w:t>
      </w:r>
    </w:p>
    <w:p>
      <w:pPr>
        <w:jc w:val="both"/>
      </w:pPr>
      <w:r>
        <w:t>import com.twitter.search.ingester.pipeline.twitter.thriftparse.TweetEventParseHelper;</w:t>
      </w:r>
    </w:p>
    <w:p>
      <w:pPr>
        <w:jc w:val="both"/>
      </w:pPr>
      <w:r>
        <w:t>import com.twitter.tweetypie.thriftjava.TweetCreateEvent;</w:t>
      </w:r>
    </w:p>
    <w:p>
      <w:pPr>
        <w:jc w:val="both"/>
      </w:pPr>
      <w:r>
        <w:t>import com.twitter.tweetypie.thriftjava.TweetDeleteEvent;</w:t>
      </w:r>
    </w:p>
    <w:p>
      <w:pPr>
        <w:jc w:val="both"/>
      </w:pPr>
      <w:r>
        <w:t>import com.twitter.tweetypie.thriftjava.TweetEventData;</w:t>
      </w:r>
    </w:p>
    <w:p>
      <w:pPr>
        <w:jc w:val="both"/>
      </w:pPr>
      <w:r/>
    </w:p>
    <w:p>
      <w:pPr>
        <w:jc w:val="both"/>
      </w:pPr>
      <w:r>
        <w:t>@ConsumedTypes(IngesterTweetEvent.class)</w:t>
      </w:r>
    </w:p>
    <w:p>
      <w:pPr>
        <w:jc w:val="both"/>
      </w:pPr>
      <w:r>
        <w:t>@ProducedTypes(IngesterTwitterMessage.class)</w:t>
      </w:r>
    </w:p>
    <w:p>
      <w:pPr>
        <w:jc w:val="both"/>
      </w:pPr>
      <w:r>
        <w:t>public class ThriftTweetParserStage extends TwitterBaseStage&lt;IngesterTweetEvent, TwitterMessage&gt; {</w:t>
      </w:r>
    </w:p>
    <w:p>
      <w:pPr>
        <w:jc w:val="both"/>
      </w:pPr>
      <w:r>
        <w:t xml:space="preserve">  private static final Logger LOG = LoggerFactory.getLogger(ThriftTweetParserStage.class);</w:t>
      </w:r>
    </w:p>
    <w:p>
      <w:pPr>
        <w:jc w:val="both"/>
      </w:pPr>
      <w:r/>
    </w:p>
    <w:p>
      <w:pPr>
        <w:jc w:val="both"/>
      </w:pPr>
      <w:r>
        <w:t xml:space="preserve">  // TweetEventData is a union of all possible tweet event types. TweetEventData._Fields is an enum</w:t>
      </w:r>
    </w:p>
    <w:p>
      <w:pPr>
        <w:jc w:val="both"/>
      </w:pPr>
      <w:r>
        <w:t xml:space="preserve">  // that corresponds to the fields in that union. So essentially, TweetEventData._Fields tells us</w:t>
      </w:r>
    </w:p>
    <w:p>
      <w:pPr>
        <w:jc w:val="both"/>
      </w:pPr>
      <w:r>
        <w:t xml:space="preserve">  // which tweet event we're getting inside TweetEventData. We want to keep track of how many tweet</w:t>
      </w:r>
    </w:p>
    <w:p>
      <w:pPr>
        <w:jc w:val="both"/>
      </w:pPr>
      <w:r>
        <w:t xml:space="preserve">  // events of each type we're getting.</w:t>
      </w:r>
    </w:p>
    <w:p>
      <w:pPr>
        <w:jc w:val="both"/>
      </w:pPr>
      <w:r>
        <w:t xml:space="preserve">  private final Map&lt;TweetEventData._Fields, SearchCounter&gt; tweetEventCounters =</w:t>
      </w:r>
    </w:p>
    <w:p>
      <w:pPr>
        <w:jc w:val="both"/>
      </w:pPr>
      <w:r>
        <w:t xml:space="preserve">      Maps.newEnumMap(TweetEventData._Fields.class);</w:t>
      </w:r>
    </w:p>
    <w:p>
      <w:pPr>
        <w:jc w:val="both"/>
      </w:pPr>
      <w:r/>
    </w:p>
    <w:p>
      <w:pPr>
        <w:jc w:val="both"/>
      </w:pPr>
      <w:r>
        <w:t xml:space="preserve">  private final List&lt;String&gt; tweetCreateEventBranches = Lists.newArrayList();</w:t>
      </w:r>
    </w:p>
    <w:p>
      <w:pPr>
        <w:jc w:val="both"/>
      </w:pPr>
      <w:r>
        <w:t xml:space="preserve">  private final List&lt;String&gt; tweetDeleteEventBranches = Lists.newArrayList();</w:t>
      </w:r>
    </w:p>
    <w:p>
      <w:pPr>
        <w:jc w:val="both"/>
      </w:pPr>
      <w:r/>
    </w:p>
    <w:p>
      <w:pPr>
        <w:jc w:val="both"/>
      </w:pPr>
      <w:r>
        <w:t xml:space="preserve">  private boolean shouldIndexProtectedTweets;</w:t>
      </w:r>
    </w:p>
    <w:p>
      <w:pPr>
        <w:jc w:val="both"/>
      </w:pPr>
      <w:r>
        <w:t xml:space="preserve">  private SearchCounter totalEventsCount;</w:t>
      </w:r>
    </w:p>
    <w:p>
      <w:pPr>
        <w:jc w:val="both"/>
      </w:pPr>
      <w:r>
        <w:t xml:space="preserve">  private SearchCounter thriftParsingErrorsCount;</w:t>
      </w:r>
    </w:p>
    <w:p>
      <w:pPr>
        <w:jc w:val="both"/>
      </w:pPr>
      <w:r/>
    </w:p>
    <w:p>
      <w:pPr>
        <w:jc w:val="both"/>
      </w:pPr>
      <w:r>
        <w:t xml:space="preserve">  private List&lt;PenguinVersion&gt; supportedPenguinVersions;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/>
    </w:p>
    <w:p>
      <w:pPr>
        <w:jc w:val="both"/>
      </w:pPr>
      <w:r>
        <w:t xml:space="preserve">    for (TweetEventData._Fields field : TweetEventData._Fields.values()) {</w:t>
      </w:r>
    </w:p>
    <w:p>
      <w:pPr>
        <w:jc w:val="both"/>
      </w:pPr>
      <w:r>
        <w:t xml:space="preserve">      tweetEventCounters.put(</w:t>
      </w:r>
    </w:p>
    <w:p>
      <w:pPr>
        <w:jc w:val="both"/>
      </w:pPr>
      <w:r>
        <w:t xml:space="preserve">          field,</w:t>
      </w:r>
    </w:p>
    <w:p>
      <w:pPr>
        <w:jc w:val="both"/>
      </w:pPr>
      <w:r>
        <w:t xml:space="preserve">          this.makeStageCounter(field.name().toLowerCase() + "_count"));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totalEventsCount = this.makeStageCounter("total_events_count");</w:t>
      </w:r>
    </w:p>
    <w:p>
      <w:pPr>
        <w:jc w:val="both"/>
      </w:pPr>
      <w:r>
        <w:t xml:space="preserve">    thriftParsingErrorsCount = this.makeStageCounter("thrift_parsing_errors_count");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supportedPenguinVersions = wireModule.getPenguinVersions();</w:t>
      </w:r>
    </w:p>
    <w:p>
      <w:pPr>
        <w:jc w:val="both"/>
      </w:pPr>
      <w:r>
        <w:t xml:space="preserve">    LOG.info("Supported penguin versions: {}", supportedPenguinVersions);</w:t>
      </w:r>
    </w:p>
    <w:p>
      <w:pPr>
        <w:jc w:val="both"/>
      </w:pPr>
      <w:r/>
    </w:p>
    <w:p>
      <w:pPr>
        <w:jc w:val="both"/>
      </w:pPr>
      <w:r>
        <w:t xml:space="preserve">    shouldIndexProtectedTweets = earlybirdCluster == EarlybirdCluster.PROTECTED</w:t>
      </w:r>
    </w:p>
    <w:p>
      <w:pPr>
        <w:jc w:val="both"/>
      </w:pPr>
      <w:r>
        <w:t xml:space="preserve">        || earlybirdCluster == EarlybirdCluster.REALTIME_CG;</w:t>
      </w:r>
    </w:p>
    <w:p>
      <w:pPr>
        <w:jc w:val="both"/>
      </w:pPr>
      <w:r/>
    </w:p>
    <w:p>
      <w:pPr>
        <w:jc w:val="both"/>
      </w:pPr>
      <w:r>
        <w:t xml:space="preserve">    Preconditions.checkState(!tweetDeleteEventBranches.isEmpty(),</w:t>
      </w:r>
    </w:p>
    <w:p>
      <w:pPr>
        <w:jc w:val="both"/>
      </w:pPr>
      <w:r>
        <w:t xml:space="preserve">                             "At least one delete branch must be specified.");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TweetEventData || obj instanceof IngesterTweetEvent)) {</w:t>
      </w:r>
    </w:p>
    <w:p>
      <w:pPr>
        <w:jc w:val="both"/>
      </w:pPr>
      <w:r>
        <w:t xml:space="preserve">      LOG.error("Object is not a TweetEventData or IngesterTweetEvent: {}", obj);</w:t>
      </w:r>
    </w:p>
    <w:p>
      <w:pPr>
        <w:jc w:val="both"/>
      </w:pPr>
      <w:r>
        <w:t xml:space="preserve">      throw new StageException(this, "Object is not a TweetEventData or IngesterTweetEvent");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supportedPenguinVersions = wireModule.getCurrentlyEnabledPenguinVersions();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IngesterTweetEvent ingesterTweetEvent = (IngesterTweetEvent) obj;</w:t>
      </w:r>
    </w:p>
    <w:p>
      <w:pPr>
        <w:jc w:val="both"/>
      </w:pPr>
      <w:r>
        <w:t xml:space="preserve">      TweetEventData tweetEventData = ingesterTweetEvent.getData();</w:t>
      </w:r>
    </w:p>
    <w:p>
      <w:pPr>
        <w:jc w:val="both"/>
      </w:pPr>
      <w:r>
        <w:t xml:space="preserve">      DebugEvents debugEvents = ingesterTweetEvent.getDebugEvents();</w:t>
      </w:r>
    </w:p>
    <w:p>
      <w:pPr>
        <w:jc w:val="both"/>
      </w:pPr>
      <w:r/>
    </w:p>
    <w:p>
      <w:pPr>
        <w:jc w:val="both"/>
      </w:pPr>
      <w:r>
        <w:t xml:space="preserve">      // Determine if the message is a tweet delete event before the next stages mutate it.</w:t>
      </w:r>
    </w:p>
    <w:p>
      <w:pPr>
        <w:jc w:val="both"/>
      </w:pPr>
      <w:r>
        <w:t xml:space="preserve">      IngesterTwitterMessage message = getTwitterMessage(tweetEventData, debugEvents);</w:t>
      </w:r>
    </w:p>
    <w:p>
      <w:pPr>
        <w:jc w:val="both"/>
      </w:pPr>
      <w:r>
        <w:t xml:space="preserve">      boolean shouldEmitMessage = message != null</w:t>
      </w:r>
    </w:p>
    <w:p>
      <w:pPr>
        <w:jc w:val="both"/>
      </w:pPr>
      <w:r>
        <w:t xml:space="preserve">          &amp;&amp; message.isIndexable(shouldIndexProtectedTweets);</w:t>
      </w:r>
    </w:p>
    <w:p>
      <w:pPr>
        <w:jc w:val="both"/>
      </w:pPr>
      <w:r/>
    </w:p>
    <w:p>
      <w:pPr>
        <w:jc w:val="both"/>
      </w:pPr>
      <w:r>
        <w:t xml:space="preserve">      if (shouldEmitMessage) {</w:t>
      </w:r>
    </w:p>
    <w:p>
      <w:pPr>
        <w:jc w:val="both"/>
      </w:pPr>
      <w:r>
        <w:t xml:space="preserve">        if (!message.isDeleted()) {</w:t>
      </w:r>
    </w:p>
    <w:p>
      <w:pPr>
        <w:jc w:val="both"/>
      </w:pPr>
      <w:r>
        <w:t xml:space="preserve">          emitAndCount(message);</w:t>
      </w:r>
    </w:p>
    <w:p>
      <w:pPr>
        <w:jc w:val="both"/>
      </w:pPr>
      <w:r/>
    </w:p>
    <w:p>
      <w:pPr>
        <w:jc w:val="both"/>
      </w:pPr>
      <w:r>
        <w:t xml:space="preserve">          for (String tweetCreateEventBranch : tweetCreateEventBranches) {</w:t>
      </w:r>
    </w:p>
    <w:p>
      <w:pPr>
        <w:jc w:val="both"/>
      </w:pPr>
      <w:r>
        <w:t xml:space="preserve">            // If we need to send the message to another branch, we need to make a copy.</w:t>
      </w:r>
    </w:p>
    <w:p>
      <w:pPr>
        <w:jc w:val="both"/>
      </w:pPr>
      <w:r>
        <w:t xml:space="preserve">            // Otherwise, we'll have multiple stages mutating the same object in parallel.</w:t>
      </w:r>
    </w:p>
    <w:p>
      <w:pPr>
        <w:jc w:val="both"/>
      </w:pPr>
      <w:r>
        <w:t xml:space="preserve">            IngesterTwitterMessage tweetCreateEventBranchMessage =</w:t>
      </w:r>
    </w:p>
    <w:p>
      <w:pPr>
        <w:jc w:val="both"/>
      </w:pPr>
      <w:r>
        <w:t xml:space="preserve">                getTwitterMessage(tweetEventData, debugEvents);</w:t>
      </w:r>
    </w:p>
    <w:p>
      <w:pPr>
        <w:jc w:val="both"/>
      </w:pPr>
      <w:r>
        <w:t xml:space="preserve">            emitToBranchAndCount(tweetCreateEventBranch, tweetCreateEventBranchMessage);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for (String tweetDeleteEventBranch : tweetDeleteEventBranches) {</w:t>
      </w:r>
    </w:p>
    <w:p>
      <w:pPr>
        <w:jc w:val="both"/>
      </w:pPr>
      <w:r>
        <w:t xml:space="preserve">            // If we need to send the message to another branch, we need to make a copy.</w:t>
      </w:r>
    </w:p>
    <w:p>
      <w:pPr>
        <w:jc w:val="both"/>
      </w:pPr>
      <w:r>
        <w:t xml:space="preserve">            // Otherwise, we'll have multiple stages mutating the same object in parallel.</w:t>
      </w:r>
    </w:p>
    <w:p>
      <w:pPr>
        <w:jc w:val="both"/>
      </w:pPr>
      <w:r>
        <w:t xml:space="preserve">            IngesterTwitterMessage tweetDeleteEventBranchMessage =</w:t>
      </w:r>
    </w:p>
    <w:p>
      <w:pPr>
        <w:jc w:val="both"/>
      </w:pPr>
      <w:r>
        <w:t xml:space="preserve">                getTwitterMessage(tweetEventData, debugEvents);</w:t>
      </w:r>
    </w:p>
    <w:p>
      <w:pPr>
        <w:jc w:val="both"/>
      </w:pPr>
      <w:r>
        <w:t xml:space="preserve">            emitToBranchAndCount(tweetDeleteEventBranch, tweetDeleteEventBranchMessage);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(ThriftTweetParsingException e) {</w:t>
      </w:r>
    </w:p>
    <w:p>
      <w:pPr>
        <w:jc w:val="both"/>
      </w:pPr>
      <w:r>
        <w:t xml:space="preserve">      thriftParsingErrorsCount.increment();</w:t>
      </w:r>
    </w:p>
    <w:p>
      <w:pPr>
        <w:jc w:val="both"/>
      </w:pPr>
      <w:r>
        <w:t xml:space="preserve">      LOG.error("Failed to parse Thrift tweet event: " + obj, e);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IngesterTwitterMessage getTwitterMessage(</w:t>
      </w:r>
    </w:p>
    <w:p>
      <w:pPr>
        <w:jc w:val="both"/>
      </w:pPr>
      <w:r>
        <w:t xml:space="preserve">      @Nonnull TweetEventData tweetEventData,</w:t>
      </w:r>
    </w:p>
    <w:p>
      <w:pPr>
        <w:jc w:val="both"/>
      </w:pPr>
      <w:r>
        <w:t xml:space="preserve">      @Nullable DebugEvents debugEvents)</w:t>
      </w:r>
    </w:p>
    <w:p>
      <w:pPr>
        <w:jc w:val="both"/>
      </w:pPr>
      <w:r>
        <w:t xml:space="preserve">      throws ThriftTweetParsingException {</w:t>
      </w:r>
    </w:p>
    <w:p>
      <w:pPr>
        <w:jc w:val="both"/>
      </w:pPr>
      <w:r>
        <w:t xml:space="preserve">    totalEventsCount.increment();</w:t>
      </w:r>
    </w:p>
    <w:p>
      <w:pPr>
        <w:jc w:val="both"/>
      </w:pPr>
      <w:r/>
    </w:p>
    <w:p>
      <w:pPr>
        <w:jc w:val="both"/>
      </w:pPr>
      <w:r>
        <w:t xml:space="preserve">    // TweetEventData is a union of all possible tweet event types. TweetEventData._Fields is an</w:t>
      </w:r>
    </w:p>
    <w:p>
      <w:pPr>
        <w:jc w:val="both"/>
      </w:pPr>
      <w:r>
        <w:t xml:space="preserve">    // enum that corresponds to all TweetEventData fields. By calling TweetEventData.getSetField(),</w:t>
      </w:r>
    </w:p>
    <w:p>
      <w:pPr>
        <w:jc w:val="both"/>
      </w:pPr>
      <w:r>
        <w:t xml:space="preserve">    // we can determine which field is set.</w:t>
      </w:r>
    </w:p>
    <w:p>
      <w:pPr>
        <w:jc w:val="both"/>
      </w:pPr>
      <w:r>
        <w:t xml:space="preserve">    TweetEventData._Fields tweetEventDataField = tweetEventData.getSetField();</w:t>
      </w:r>
    </w:p>
    <w:p>
      <w:pPr>
        <w:jc w:val="both"/>
      </w:pPr>
      <w:r>
        <w:t xml:space="preserve">    Preconditions.checkNotNull(tweetEventDataField);</w:t>
      </w:r>
    </w:p>
    <w:p>
      <w:pPr>
        <w:jc w:val="both"/>
      </w:pPr>
      <w:r>
        <w:t xml:space="preserve">    tweetEventCounters.get(tweetEventDataField).increment();</w:t>
      </w:r>
    </w:p>
    <w:p>
      <w:pPr>
        <w:jc w:val="both"/>
      </w:pPr>
      <w:r/>
    </w:p>
    <w:p>
      <w:pPr>
        <w:jc w:val="both"/>
      </w:pPr>
      <w:r>
        <w:t xml:space="preserve">    if (tweetEventDataField == TweetEventData._Fields.TWEET_CREATE_EVENT) {</w:t>
      </w:r>
    </w:p>
    <w:p>
      <w:pPr>
        <w:jc w:val="both"/>
      </w:pPr>
      <w:r>
        <w:t xml:space="preserve">      TweetCreateEvent tweetCreateEvent = tweetEventData.getTweet_create_event();</w:t>
      </w:r>
    </w:p>
    <w:p>
      <w:pPr>
        <w:jc w:val="both"/>
      </w:pPr>
      <w:r>
        <w:t xml:space="preserve">      return TweetEventParseHelper.getTwitterMessageFromCreationEvent(</w:t>
      </w:r>
    </w:p>
    <w:p>
      <w:pPr>
        <w:jc w:val="both"/>
      </w:pPr>
      <w:r>
        <w:t xml:space="preserve">          tweetCreateEvent, supportedPenguinVersions, debugEvents);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(tweetEventDataField == TweetEventData._Fields.TWEET_DELETE_EVENT) {</w:t>
      </w:r>
    </w:p>
    <w:p>
      <w:pPr>
        <w:jc w:val="both"/>
      </w:pPr>
      <w:r>
        <w:t xml:space="preserve">      TweetDeleteEvent tweetDeleteEvent = tweetEventData.getTweet_delete_event();</w:t>
      </w:r>
    </w:p>
    <w:p>
      <w:pPr>
        <w:jc w:val="both"/>
      </w:pPr>
      <w:r>
        <w:t xml:space="preserve">      return TweetEventParseHelper.getTwitterMessageFromDeletionEvent(</w:t>
      </w:r>
    </w:p>
    <w:p>
      <w:pPr>
        <w:jc w:val="both"/>
      </w:pPr>
      <w:r>
        <w:t xml:space="preserve">          tweetDeleteEvent, supportedPenguinVersions, debugEvents);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branches to which all TweetDeleteEvents should be emitted.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tweetDeleteEventBranchNames A comma-separated list of branches.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setTweetDeleteEventBranchNames(String tweetDeleteEventBranchNames) {</w:t>
      </w:r>
    </w:p>
    <w:p>
      <w:pPr>
        <w:jc w:val="both"/>
      </w:pPr>
      <w:r>
        <w:t xml:space="preserve">    parseBranches(tweetDeleteEventBranchNames, tweetDeleteEventBranches);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additional branches to which all TweetCreateEvents should be emitted.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tweetCreateEventBranchNames A comma-separated list of branches.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setTweetCreateEventBranchNames(String tweetCreateEventBranchNames) {</w:t>
      </w:r>
    </w:p>
    <w:p>
      <w:pPr>
        <w:jc w:val="both"/>
      </w:pPr>
      <w:r>
        <w:t xml:space="preserve">    parseBranches(tweetCreateEventBranchNames, tweetCreateEventBranches);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parseBranches(String branchNames, List&lt;String&gt; branches) {</w:t>
      </w:r>
    </w:p>
    <w:p>
      <w:pPr>
        <w:jc w:val="both"/>
      </w:pPr>
      <w:r>
        <w:t xml:space="preserve">    branches.clear();</w:t>
      </w:r>
    </w:p>
    <w:p>
      <w:pPr>
        <w:jc w:val="both"/>
      </w:pPr>
      <w:r>
        <w:t xml:space="preserve">    for (String branch : branchNames.split(",")) {</w:t>
      </w:r>
    </w:p>
    <w:p>
      <w:pPr>
        <w:jc w:val="both"/>
      </w:pPr>
      <w:r>
        <w:t xml:space="preserve">      String trimmedBranch = branch.trim();</w:t>
      </w:r>
    </w:p>
    <w:p>
      <w:pPr>
        <w:jc w:val="both"/>
      </w:pPr>
      <w:r>
        <w:t xml:space="preserve">      Preconditions.checkState(!trimmedBranch.isEmpty(), "Branches cannot be empty strings.");</w:t>
      </w:r>
    </w:p>
    <w:p>
      <w:pPr>
        <w:jc w:val="both"/>
      </w:pPr>
      <w:r>
        <w:t xml:space="preserve">      branches.add(trimmedBranch);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