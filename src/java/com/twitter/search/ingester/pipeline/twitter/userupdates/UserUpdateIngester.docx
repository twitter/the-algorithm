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com.twitter.search.ingester.pipeline.twitter.userupdates;</w:t>
      </w:r>
    </w:p>
    <w:p>
      <w:pPr>
        <w:jc w:val="both"/>
      </w:pPr>
      <w:r/>
    </w:p>
    <w:p>
      <w:pPr>
        <w:jc w:val="both"/>
      </w:pPr>
      <w:r>
        <w:t>import java.util.AbstractMap;</w:t>
      </w:r>
    </w:p>
    <w:p>
      <w:pPr>
        <w:jc w:val="both"/>
      </w:pPr>
      <w:r>
        <w:t>import java.util.Collection;</w:t>
      </w:r>
    </w:p>
    <w:p>
      <w:pPr>
        <w:jc w:val="both"/>
      </w:pPr>
      <w:r>
        <w:t>import java.util.Collections;</w:t>
      </w:r>
    </w:p>
    <w:p>
      <w:pPr>
        <w:jc w:val="both"/>
      </w:pPr>
      <w:r>
        <w:t>import java.util.EnumSet;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java.util.Objects;</w:t>
      </w:r>
    </w:p>
    <w:p>
      <w:pPr>
        <w:jc w:val="both"/>
      </w:pPr>
      <w:r>
        <w:t>import java.util.Set;</w:t>
      </w:r>
    </w:p>
    <w:p>
      <w:pPr>
        <w:jc w:val="both"/>
      </w:pPr>
      <w:r>
        <w:t>import java.util.function.Function;</w:t>
      </w:r>
    </w:p>
    <w:p>
      <w:pPr>
        <w:jc w:val="both"/>
      </w:pPr>
      <w:r>
        <w:t>import java.util.stream.Collectors;</w:t>
      </w:r>
    </w:p>
    <w:p>
      <w:pPr>
        <w:jc w:val="both"/>
      </w:pPr>
      <w:r/>
    </w:p>
    <w:p>
      <w:pPr>
        <w:jc w:val="both"/>
      </w:pPr>
      <w:r>
        <w:t>import com.google.common.collect.ImmutableMap;</w:t>
      </w:r>
    </w:p>
    <w:p>
      <w:pPr>
        <w:jc w:val="both"/>
      </w:pPr>
      <w:r>
        <w:t>import com.google.common.collect.Sets;</w:t>
      </w:r>
    </w:p>
    <w:p>
      <w:pPr>
        <w:jc w:val="both"/>
      </w:pPr>
      <w:r/>
    </w:p>
    <w:p>
      <w:pPr>
        <w:jc w:val="both"/>
      </w:pPr>
      <w:r>
        <w:t>import org.apache.commons.text.CaseUtils;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com.twitter.common.collections.Pair;</w:t>
      </w:r>
    </w:p>
    <w:p>
      <w:pPr>
        <w:jc w:val="both"/>
      </w:pPr>
      <w:r>
        <w:t>import com.twitter.decider.Decider;</w:t>
      </w:r>
    </w:p>
    <w:p>
      <w:pPr>
        <w:jc w:val="both"/>
      </w:pPr>
      <w:r>
        <w:t>import com.twitter.finagle.util.DefaultTimer;</w:t>
      </w:r>
    </w:p>
    <w:p>
      <w:pPr>
        <w:jc w:val="both"/>
      </w:pPr>
      <w:r>
        <w:t>import com.twitter.gizmoduck.thriftjava.LifecycleChangeReason;</w:t>
      </w:r>
    </w:p>
    <w:p>
      <w:pPr>
        <w:jc w:val="both"/>
      </w:pPr>
      <w:r>
        <w:t>import com.twitter.gizmoduck.thriftjava.LookupContext;</w:t>
      </w:r>
    </w:p>
    <w:p>
      <w:pPr>
        <w:jc w:val="both"/>
      </w:pPr>
      <w:r>
        <w:t>import com.twitter.gizmoduck.thriftjava.QueryFields;</w:t>
      </w:r>
    </w:p>
    <w:p>
      <w:pPr>
        <w:jc w:val="both"/>
      </w:pPr>
      <w:r>
        <w:t>import com.twitter.gizmoduck.thriftjava.Safety;</w:t>
      </w:r>
    </w:p>
    <w:p>
      <w:pPr>
        <w:jc w:val="both"/>
      </w:pPr>
      <w:r>
        <w:t>import com.twitter.gizmoduck.thriftjava.UpdateDiffItem;</w:t>
      </w:r>
    </w:p>
    <w:p>
      <w:pPr>
        <w:jc w:val="both"/>
      </w:pPr>
      <w:r>
        <w:t>import com.twitter.gizmoduck.thriftjava.User;</w:t>
      </w:r>
    </w:p>
    <w:p>
      <w:pPr>
        <w:jc w:val="both"/>
      </w:pPr>
      <w:r>
        <w:t>import com.twitter.gizmoduck.thriftjava.UserModification;</w:t>
      </w:r>
    </w:p>
    <w:p>
      <w:pPr>
        <w:jc w:val="both"/>
      </w:pPr>
      <w:r>
        <w:t>import com.twitter.gizmoduck.thriftjava.UserService;</w:t>
      </w:r>
    </w:p>
    <w:p>
      <w:pPr>
        <w:jc w:val="both"/>
      </w:pPr>
      <w:r>
        <w:t>import com.twitter.gizmoduck.thriftjava.UserType;</w:t>
      </w:r>
    </w:p>
    <w:p>
      <w:pPr>
        <w:jc w:val="both"/>
      </w:pPr>
      <w:r>
        <w:t>import com.twitter.search.common.indexing.thriftjava.AntisocialUserUpdate;</w:t>
      </w:r>
    </w:p>
    <w:p>
      <w:pPr>
        <w:jc w:val="both"/>
      </w:pPr>
      <w:r>
        <w:t>import com.twitter.search.common.indexing.thriftjava.UserUpdateType;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com.twitter.search.common.metrics.SearchLongGauge;</w:t>
      </w:r>
    </w:p>
    <w:p>
      <w:pPr>
        <w:jc w:val="both"/>
      </w:pPr>
      <w:r>
        <w:t>import com.twitter.util.Duration;</w:t>
      </w:r>
    </w:p>
    <w:p>
      <w:pPr>
        <w:jc w:val="both"/>
      </w:pPr>
      <w:r>
        <w:t>import com.twitter.util.Future;</w:t>
      </w:r>
    </w:p>
    <w:p>
      <w:pPr>
        <w:jc w:val="both"/>
      </w:pPr>
      <w:r>
        <w:t>import com.twitter.util.TimeoutException;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class ingests {@link UserModification} events and transforms them into a possibly empty list</w:t>
      </w:r>
    </w:p>
    <w:p>
      <w:pPr>
        <w:jc w:val="both"/>
      </w:pPr>
      <w:r>
        <w:t xml:space="preserve"> * of {@link AntisocialUserUpdate}s to be indexed by Earlybirds.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UserUpdateIngester {</w:t>
      </w:r>
    </w:p>
    <w:p>
      <w:pPr>
        <w:jc w:val="both"/>
      </w:pPr>
      <w:r>
        <w:t xml:space="preserve">  private static final Logger LOG = LoggerFactory.getLogger(UserUpdateIngester.class);</w:t>
      </w:r>
    </w:p>
    <w:p>
      <w:pPr>
        <w:jc w:val="both"/>
      </w:pPr>
      <w:r>
        <w:t xml:space="preserve">  private static final Duration RESULT_TIMEOUT = Duration.fromSeconds(3);</w:t>
      </w:r>
    </w:p>
    <w:p>
      <w:pPr>
        <w:jc w:val="both"/>
      </w:pPr>
      <w:r/>
    </w:p>
    <w:p>
      <w:pPr>
        <w:jc w:val="both"/>
      </w:pPr>
      <w:r>
        <w:t xml:space="preserve">  private static final List&lt;AntisocialUserUpdate&gt; NO_UPDATE = Collections.emptyList();</w:t>
      </w:r>
    </w:p>
    <w:p>
      <w:pPr>
        <w:jc w:val="both"/>
      </w:pPr>
      <w:r/>
    </w:p>
    <w:p>
      <w:pPr>
        <w:jc w:val="both"/>
      </w:pPr>
      <w:r>
        <w:t xml:space="preserve">  // Map from UserUpdateType to a set of Safety fields to examine.</w:t>
      </w:r>
    </w:p>
    <w:p>
      <w:pPr>
        <w:jc w:val="both"/>
      </w:pPr>
      <w:r>
        <w:t xml:space="preserve">  private static final Map&lt;UserUpdateType, Set&lt;Safety._Fields&gt;&gt; SAFETY_FIELDS_MAP =</w:t>
      </w:r>
    </w:p>
    <w:p>
      <w:pPr>
        <w:jc w:val="both"/>
      </w:pPr>
      <w:r>
        <w:t xml:space="preserve">      ImmutableMap.of(</w:t>
      </w:r>
    </w:p>
    <w:p>
      <w:pPr>
        <w:jc w:val="both"/>
      </w:pPr>
      <w:r>
        <w:t xml:space="preserve">          UserUpdateType.ANTISOCIAL,</w:t>
      </w:r>
    </w:p>
    <w:p>
      <w:pPr>
        <w:jc w:val="both"/>
      </w:pPr>
      <w:r>
        <w:t xml:space="preserve">          Sets.immutableEnumSet(</w:t>
      </w:r>
    </w:p>
    <w:p>
      <w:pPr>
        <w:jc w:val="both"/>
      </w:pPr>
      <w:r>
        <w:t xml:space="preserve">              Safety._Fields.SUSPENDED, Safety._Fields.DEACTIVATED, Safety._Fields.OFFBOARDED),</w:t>
      </w:r>
    </w:p>
    <w:p>
      <w:pPr>
        <w:jc w:val="both"/>
      </w:pPr>
      <w:r>
        <w:t xml:space="preserve">          UserUpdateType.NSFW,</w:t>
      </w:r>
    </w:p>
    <w:p>
      <w:pPr>
        <w:jc w:val="both"/>
      </w:pPr>
      <w:r>
        <w:t xml:space="preserve">          Sets.immutableEnumSet(Safety._Fields.NSFW_USER, Safety._Fields.NSFW_ADMIN),</w:t>
      </w:r>
    </w:p>
    <w:p>
      <w:pPr>
        <w:jc w:val="both"/>
      </w:pPr>
      <w:r>
        <w:t xml:space="preserve">          UserUpdateType.PROTECTED, Sets.immutableEnumSet(Safety._Fields.IS_PROTECTED));</w:t>
      </w:r>
    </w:p>
    <w:p>
      <w:pPr>
        <w:jc w:val="both"/>
      </w:pPr>
      <w:r/>
    </w:p>
    <w:p>
      <w:pPr>
        <w:jc w:val="both"/>
      </w:pPr>
      <w:r>
        <w:t xml:space="preserve">  private static final Function&lt;Safety._Fields, String&gt; FIELD_TO_FIELD_NAME_FUNCTION =</w:t>
      </w:r>
    </w:p>
    <w:p>
      <w:pPr>
        <w:jc w:val="both"/>
      </w:pPr>
      <w:r>
        <w:t xml:space="preserve">      field -&gt; "safety." + CaseUtils.toCamelCase(field.name(), false, '_');</w:t>
      </w:r>
    </w:p>
    <w:p>
      <w:pPr>
        <w:jc w:val="both"/>
      </w:pPr>
      <w:r/>
    </w:p>
    <w:p>
      <w:pPr>
        <w:jc w:val="both"/>
      </w:pPr>
      <w:r>
        <w:t xml:space="preserve">  private static final Map&lt;String, UserUpdateType&gt; FIELD_NAME_TO_TYPE_MAP =</w:t>
      </w:r>
    </w:p>
    <w:p>
      <w:pPr>
        <w:jc w:val="both"/>
      </w:pPr>
      <w:r>
        <w:t xml:space="preserve">      SAFETY_FIELDS_MAP.entrySet().stream()</w:t>
      </w:r>
    </w:p>
    <w:p>
      <w:pPr>
        <w:jc w:val="both"/>
      </w:pPr>
      <w:r>
        <w:t xml:space="preserve">          .flatMap(</w:t>
      </w:r>
    </w:p>
    <w:p>
      <w:pPr>
        <w:jc w:val="both"/>
      </w:pPr>
      <w:r>
        <w:t xml:space="preserve">              entry -&gt; entry.getValue().stream()</w:t>
      </w:r>
    </w:p>
    <w:p>
      <w:pPr>
        <w:jc w:val="both"/>
      </w:pPr>
      <w:r>
        <w:t xml:space="preserve">                  .map(field -&gt; new AbstractMap.SimpleEntry&lt;&gt;(</w:t>
      </w:r>
    </w:p>
    <w:p>
      <w:pPr>
        <w:jc w:val="both"/>
      </w:pPr>
      <w:r>
        <w:t xml:space="preserve">                      FIELD_TO_FIELD_NAME_FUNCTION.apply(field),</w:t>
      </w:r>
    </w:p>
    <w:p>
      <w:pPr>
        <w:jc w:val="both"/>
      </w:pPr>
      <w:r>
        <w:t xml:space="preserve">                      entry.getKey())))</w:t>
      </w:r>
    </w:p>
    <w:p>
      <w:pPr>
        <w:jc w:val="both"/>
      </w:pPr>
      <w:r>
        <w:t xml:space="preserve">          .collect(Collectors.toMap(</w:t>
      </w:r>
    </w:p>
    <w:p>
      <w:pPr>
        <w:jc w:val="both"/>
      </w:pPr>
      <w:r>
        <w:t xml:space="preserve">              AbstractMap.SimpleEntry::getKey,</w:t>
      </w:r>
    </w:p>
    <w:p>
      <w:pPr>
        <w:jc w:val="both"/>
      </w:pPr>
      <w:r>
        <w:t xml:space="preserve">              AbstractMap.SimpleEntry::getValue));</w:t>
      </w:r>
    </w:p>
    <w:p>
      <w:pPr>
        <w:jc w:val="both"/>
      </w:pPr>
      <w:r/>
    </w:p>
    <w:p>
      <w:pPr>
        <w:jc w:val="both"/>
      </w:pPr>
      <w:r>
        <w:t xml:space="preserve">  private static final Map&lt;String, Safety._Fields&gt; FIELD_NAME_TO_FIELD_MAP =</w:t>
      </w:r>
    </w:p>
    <w:p>
      <w:pPr>
        <w:jc w:val="both"/>
      </w:pPr>
      <w:r>
        <w:t xml:space="preserve">      SAFETY_FIELDS_MAP.values().stream()</w:t>
      </w:r>
    </w:p>
    <w:p>
      <w:pPr>
        <w:jc w:val="both"/>
      </w:pPr>
      <w:r>
        <w:t xml:space="preserve">          .flatMap(Collection::stream)</w:t>
      </w:r>
    </w:p>
    <w:p>
      <w:pPr>
        <w:jc w:val="both"/>
      </w:pPr>
      <w:r>
        <w:t xml:space="preserve">          .collect(Collectors.toMap(</w:t>
      </w:r>
    </w:p>
    <w:p>
      <w:pPr>
        <w:jc w:val="both"/>
      </w:pPr>
      <w:r>
        <w:t xml:space="preserve">              FIELD_TO_FIELD_NAME_FUNCTION,</w:t>
      </w:r>
    </w:p>
    <w:p>
      <w:pPr>
        <w:jc w:val="both"/>
      </w:pPr>
      <w:r>
        <w:t xml:space="preserve">              Function.identity()));</w:t>
      </w:r>
    </w:p>
    <w:p>
      <w:pPr>
        <w:jc w:val="both"/>
      </w:pPr>
      <w:r/>
    </w:p>
    <w:p>
      <w:pPr>
        <w:jc w:val="both"/>
      </w:pPr>
      <w:r>
        <w:t xml:space="preserve">  private static final LookupContext LOOKUP_CONTEXT = new LookupContext()</w:t>
      </w:r>
    </w:p>
    <w:p>
      <w:pPr>
        <w:jc w:val="both"/>
      </w:pPr>
      <w:r>
        <w:t xml:space="preserve">      .setInclude_deactivated(true)</w:t>
      </w:r>
    </w:p>
    <w:p>
      <w:pPr>
        <w:jc w:val="both"/>
      </w:pPr>
      <w:r>
        <w:t xml:space="preserve">      .setInclude_erased(true)</w:t>
      </w:r>
    </w:p>
    <w:p>
      <w:pPr>
        <w:jc w:val="both"/>
      </w:pPr>
      <w:r>
        <w:t xml:space="preserve">      .setInclude_suspended(true)</w:t>
      </w:r>
    </w:p>
    <w:p>
      <w:pPr>
        <w:jc w:val="both"/>
      </w:pPr>
      <w:r>
        <w:t xml:space="preserve">      .setInclude_offboarded(true)</w:t>
      </w:r>
    </w:p>
    <w:p>
      <w:pPr>
        <w:jc w:val="both"/>
      </w:pPr>
      <w:r>
        <w:t xml:space="preserve">      .setInclude_protected(true);</w:t>
      </w:r>
    </w:p>
    <w:p>
      <w:pPr>
        <w:jc w:val="both"/>
      </w:pPr>
      <w:r/>
    </w:p>
    <w:p>
      <w:pPr>
        <w:jc w:val="both"/>
      </w:pPr>
      <w:r>
        <w:t xml:space="preserve">  private final UserService.ServiceToClient userService;</w:t>
      </w:r>
    </w:p>
    <w:p>
      <w:pPr>
        <w:jc w:val="both"/>
      </w:pPr>
      <w:r>
        <w:t xml:space="preserve">  private final Decider decider;</w:t>
      </w:r>
    </w:p>
    <w:p>
      <w:pPr>
        <w:jc w:val="both"/>
      </w:pPr>
      <w:r/>
    </w:p>
    <w:p>
      <w:pPr>
        <w:jc w:val="both"/>
      </w:pPr>
      <w:r>
        <w:t xml:space="preserve">  private final SearchLongGauge userModificationLatency;</w:t>
      </w:r>
    </w:p>
    <w:p>
      <w:pPr>
        <w:jc w:val="both"/>
      </w:pPr>
      <w:r>
        <w:t xml:space="preserve">  private final SearchCounter unsuccessfulUserModificationCount;</w:t>
      </w:r>
    </w:p>
    <w:p>
      <w:pPr>
        <w:jc w:val="both"/>
      </w:pPr>
      <w:r>
        <w:t xml:space="preserve">  private final SearchCounter byInactiveAccountDeactivationUserModificationCount;</w:t>
      </w:r>
    </w:p>
    <w:p>
      <w:pPr>
        <w:jc w:val="both"/>
      </w:pPr>
      <w:r>
        <w:t xml:space="preserve">  private final SearchCounter irrelevantUserModificationCount;</w:t>
      </w:r>
    </w:p>
    <w:p>
      <w:pPr>
        <w:jc w:val="both"/>
      </w:pPr>
      <w:r>
        <w:t xml:space="preserve">  private final SearchCounter notNormalUserCount;</w:t>
      </w:r>
    </w:p>
    <w:p>
      <w:pPr>
        <w:jc w:val="both"/>
      </w:pPr>
      <w:r>
        <w:t xml:space="preserve">  private final SearchCounter missingSafetyCount;</w:t>
      </w:r>
    </w:p>
    <w:p>
      <w:pPr>
        <w:jc w:val="both"/>
      </w:pPr>
      <w:r>
        <w:t xml:space="preserve">  private final SearchCounter userServiceRequests;</w:t>
      </w:r>
    </w:p>
    <w:p>
      <w:pPr>
        <w:jc w:val="both"/>
      </w:pPr>
      <w:r>
        <w:t xml:space="preserve">  private final SearchCounter userServiceSuccesses;</w:t>
      </w:r>
    </w:p>
    <w:p>
      <w:pPr>
        <w:jc w:val="both"/>
      </w:pPr>
      <w:r>
        <w:t xml:space="preserve">  private final SearchCounter userServiceNoResults;</w:t>
      </w:r>
    </w:p>
    <w:p>
      <w:pPr>
        <w:jc w:val="both"/>
      </w:pPr>
      <w:r>
        <w:t xml:space="preserve">  private final SearchCounter userServiceFailures;</w:t>
      </w:r>
    </w:p>
    <w:p>
      <w:pPr>
        <w:jc w:val="both"/>
      </w:pPr>
      <w:r>
        <w:t xml:space="preserve">  private final SearchCounter userServiceTimeouts;</w:t>
      </w:r>
    </w:p>
    <w:p>
      <w:pPr>
        <w:jc w:val="both"/>
      </w:pPr>
      <w:r>
        <w:t xml:space="preserve">  private final Map&lt;Pair&lt;UserUpdateType, Boolean&gt;, SearchCounter&gt; counterMap;</w:t>
      </w:r>
    </w:p>
    <w:p>
      <w:pPr>
        <w:jc w:val="both"/>
      </w:pPr>
      <w:r/>
    </w:p>
    <w:p>
      <w:pPr>
        <w:jc w:val="both"/>
      </w:pPr>
      <w:r>
        <w:t xml:space="preserve">  public UserUpdateIngester(</w:t>
      </w:r>
    </w:p>
    <w:p>
      <w:pPr>
        <w:jc w:val="both"/>
      </w:pPr>
      <w:r>
        <w:t xml:space="preserve">      String statPrefix,</w:t>
      </w:r>
    </w:p>
    <w:p>
      <w:pPr>
        <w:jc w:val="both"/>
      </w:pPr>
      <w:r>
        <w:t xml:space="preserve">      UserService.ServiceToClient userService,</w:t>
      </w:r>
    </w:p>
    <w:p>
      <w:pPr>
        <w:jc w:val="both"/>
      </w:pPr>
      <w:r>
        <w:t xml:space="preserve">      Decider decider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this.userService = userService;</w:t>
      </w:r>
    </w:p>
    <w:p>
      <w:pPr>
        <w:jc w:val="both"/>
      </w:pPr>
      <w:r>
        <w:t xml:space="preserve">    this.decider = decider;</w:t>
      </w:r>
    </w:p>
    <w:p>
      <w:pPr>
        <w:jc w:val="both"/>
      </w:pPr>
      <w:r/>
    </w:p>
    <w:p>
      <w:pPr>
        <w:jc w:val="both"/>
      </w:pPr>
      <w:r>
        <w:t xml:space="preserve">    userModificationLatency =</w:t>
      </w:r>
    </w:p>
    <w:p>
      <w:pPr>
        <w:jc w:val="both"/>
      </w:pPr>
      <w:r>
        <w:t xml:space="preserve">        SearchLongGauge.export(statPrefix + "_user_modification_latency_ms");</w:t>
      </w:r>
    </w:p>
    <w:p>
      <w:pPr>
        <w:jc w:val="both"/>
      </w:pPr>
      <w:r>
        <w:t xml:space="preserve">    unsuccessfulUserModificationCount =</w:t>
      </w:r>
    </w:p>
    <w:p>
      <w:pPr>
        <w:jc w:val="both"/>
      </w:pPr>
      <w:r>
        <w:t xml:space="preserve">        SearchCounter.export(statPrefix + "_unsuccessful_user_modification_count");</w:t>
      </w:r>
    </w:p>
    <w:p>
      <w:pPr>
        <w:jc w:val="both"/>
      </w:pPr>
      <w:r>
        <w:t xml:space="preserve">    byInactiveAccountDeactivationUserModificationCount =</w:t>
      </w:r>
    </w:p>
    <w:p>
      <w:pPr>
        <w:jc w:val="both"/>
      </w:pPr>
      <w:r>
        <w:t xml:space="preserve">        SearchCounter.export(statPrefix</w:t>
      </w:r>
    </w:p>
    <w:p>
      <w:pPr>
        <w:jc w:val="both"/>
      </w:pPr>
      <w:r>
        <w:t xml:space="preserve">                + "_by_inactive_account_deactivation_user_modification_count");</w:t>
      </w:r>
    </w:p>
    <w:p>
      <w:pPr>
        <w:jc w:val="both"/>
      </w:pPr>
      <w:r>
        <w:t xml:space="preserve">    irrelevantUserModificationCount =</w:t>
      </w:r>
    </w:p>
    <w:p>
      <w:pPr>
        <w:jc w:val="both"/>
      </w:pPr>
      <w:r>
        <w:t xml:space="preserve">        SearchCounter.export(statPrefix + "_irrelevant_user_modification_count");</w:t>
      </w:r>
    </w:p>
    <w:p>
      <w:pPr>
        <w:jc w:val="both"/>
      </w:pPr>
      <w:r>
        <w:t xml:space="preserve">    notNormalUserCount =</w:t>
      </w:r>
    </w:p>
    <w:p>
      <w:pPr>
        <w:jc w:val="both"/>
      </w:pPr>
      <w:r>
        <w:t xml:space="preserve">        SearchCounter.export(statPrefix + "_not_normal_user_count");</w:t>
      </w:r>
    </w:p>
    <w:p>
      <w:pPr>
        <w:jc w:val="both"/>
      </w:pPr>
      <w:r>
        <w:t xml:space="preserve">    missingSafetyCount =</w:t>
      </w:r>
    </w:p>
    <w:p>
      <w:pPr>
        <w:jc w:val="both"/>
      </w:pPr>
      <w:r>
        <w:t xml:space="preserve">        SearchCounter.export(statPrefix + "_missing_safety_count");</w:t>
      </w:r>
    </w:p>
    <w:p>
      <w:pPr>
        <w:jc w:val="both"/>
      </w:pPr>
      <w:r>
        <w:t xml:space="preserve">    userServiceRequests =</w:t>
      </w:r>
    </w:p>
    <w:p>
      <w:pPr>
        <w:jc w:val="both"/>
      </w:pPr>
      <w:r>
        <w:t xml:space="preserve">        SearchCounter.export(statPrefix + "_user_service_requests");</w:t>
      </w:r>
    </w:p>
    <w:p>
      <w:pPr>
        <w:jc w:val="both"/>
      </w:pPr>
      <w:r>
        <w:t xml:space="preserve">    userServiceSuccesses =</w:t>
      </w:r>
    </w:p>
    <w:p>
      <w:pPr>
        <w:jc w:val="both"/>
      </w:pPr>
      <w:r>
        <w:t xml:space="preserve">        SearchCounter.export(statPrefix + "_user_service_successes");</w:t>
      </w:r>
    </w:p>
    <w:p>
      <w:pPr>
        <w:jc w:val="both"/>
      </w:pPr>
      <w:r>
        <w:t xml:space="preserve">    userServiceNoResults =</w:t>
      </w:r>
    </w:p>
    <w:p>
      <w:pPr>
        <w:jc w:val="both"/>
      </w:pPr>
      <w:r>
        <w:t xml:space="preserve">        SearchCounter.export(statPrefix + "_user_service_no_results");</w:t>
      </w:r>
    </w:p>
    <w:p>
      <w:pPr>
        <w:jc w:val="both"/>
      </w:pPr>
      <w:r>
        <w:t xml:space="preserve">    userServiceFailures =</w:t>
      </w:r>
    </w:p>
    <w:p>
      <w:pPr>
        <w:jc w:val="both"/>
      </w:pPr>
      <w:r>
        <w:t xml:space="preserve">        SearchCounter.export(statPrefix + "_user_service_failures");</w:t>
      </w:r>
    </w:p>
    <w:p>
      <w:pPr>
        <w:jc w:val="both"/>
      </w:pPr>
      <w:r>
        <w:t xml:space="preserve">    userServiceTimeouts =</w:t>
      </w:r>
    </w:p>
    <w:p>
      <w:pPr>
        <w:jc w:val="both"/>
      </w:pPr>
      <w:r>
        <w:t xml:space="preserve">        SearchCounter.export(statPrefix + "_user_service_timeouts");</w:t>
      </w:r>
    </w:p>
    <w:p>
      <w:pPr>
        <w:jc w:val="both"/>
      </w:pPr>
      <w:r>
        <w:t xml:space="preserve">    counterMap = ImmutableMap.&lt;Pair&lt;UserUpdateType, Boolean&gt;, SearchCounter&gt;builder()</w:t>
      </w:r>
    </w:p>
    <w:p>
      <w:pPr>
        <w:jc w:val="both"/>
      </w:pPr>
      <w:r>
        <w:t xml:space="preserve">        .put(Pair.of(UserUpdateType.ANTISOCIAL, true),</w:t>
      </w:r>
    </w:p>
    <w:p>
      <w:pPr>
        <w:jc w:val="both"/>
      </w:pPr>
      <w:r>
        <w:t xml:space="preserve">            SearchCounter.export(statPrefix + "_antisocial_set_count"))</w:t>
      </w:r>
    </w:p>
    <w:p>
      <w:pPr>
        <w:jc w:val="both"/>
      </w:pPr>
      <w:r>
        <w:t xml:space="preserve">        .put(Pair.of(UserUpdateType.ANTISOCIAL, false),</w:t>
      </w:r>
    </w:p>
    <w:p>
      <w:pPr>
        <w:jc w:val="both"/>
      </w:pPr>
      <w:r>
        <w:t xml:space="preserve">            SearchCounter.export(statPrefix + "_antisocial_unset_count"))</w:t>
      </w:r>
    </w:p>
    <w:p>
      <w:pPr>
        <w:jc w:val="both"/>
      </w:pPr>
      <w:r>
        <w:t xml:space="preserve">        .put(Pair.of(UserUpdateType.NSFW, true),</w:t>
      </w:r>
    </w:p>
    <w:p>
      <w:pPr>
        <w:jc w:val="both"/>
      </w:pPr>
      <w:r>
        <w:t xml:space="preserve">            SearchCounter.export(statPrefix + "_nsfw_set_count"))</w:t>
      </w:r>
    </w:p>
    <w:p>
      <w:pPr>
        <w:jc w:val="both"/>
      </w:pPr>
      <w:r>
        <w:t xml:space="preserve">        .put(Pair.of(UserUpdateType.NSFW, false),</w:t>
      </w:r>
    </w:p>
    <w:p>
      <w:pPr>
        <w:jc w:val="both"/>
      </w:pPr>
      <w:r>
        <w:t xml:space="preserve">            SearchCounter.export(statPrefix + "_nsfw_unset_count"))</w:t>
      </w:r>
    </w:p>
    <w:p>
      <w:pPr>
        <w:jc w:val="both"/>
      </w:pPr>
      <w:r>
        <w:t xml:space="preserve">        .put(Pair.of(UserUpdateType.PROTECTED, true),</w:t>
      </w:r>
    </w:p>
    <w:p>
      <w:pPr>
        <w:jc w:val="both"/>
      </w:pPr>
      <w:r>
        <w:t xml:space="preserve">            SearchCounter.export(statPrefix + "_protected_set_count"))</w:t>
      </w:r>
    </w:p>
    <w:p>
      <w:pPr>
        <w:jc w:val="both"/>
      </w:pPr>
      <w:r>
        <w:t xml:space="preserve">        .put(Pair.of(UserUpdateType.PROTECTED, false),</w:t>
      </w:r>
    </w:p>
    <w:p>
      <w:pPr>
        <w:jc w:val="both"/>
      </w:pPr>
      <w:r>
        <w:t xml:space="preserve">            SearchCounter.export(statPrefix + "_protected_unset_count"))</w:t>
      </w:r>
    </w:p>
    <w:p>
      <w:pPr>
        <w:jc w:val="both"/>
      </w:pPr>
      <w:r>
        <w:t xml:space="preserve">        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 a UserModification event into a (possibly empty) list of antisocial updates for</w:t>
      </w:r>
    </w:p>
    <w:p>
      <w:pPr>
        <w:jc w:val="both"/>
      </w:pPr>
      <w:r>
        <w:t xml:space="preserve">   * Earlybird.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Future&lt;List&lt;AntisocialUserUpdate&gt;&gt; transform(UserModification userModification) {</w:t>
      </w:r>
    </w:p>
    <w:p>
      <w:pPr>
        <w:jc w:val="both"/>
      </w:pPr>
      <w:r>
        <w:t xml:space="preserve">    userModificationLatency.set(System.currentTimeMillis() - userModification.getUpdated_at_msec());</w:t>
      </w:r>
    </w:p>
    <w:p>
      <w:pPr>
        <w:jc w:val="both"/>
      </w:pPr>
      <w:r/>
    </w:p>
    <w:p>
      <w:pPr>
        <w:jc w:val="both"/>
      </w:pPr>
      <w:r>
        <w:t xml:space="preserve">    if (!userModification.isSuccess()) {</w:t>
      </w:r>
    </w:p>
    <w:p>
      <w:pPr>
        <w:jc w:val="both"/>
      </w:pPr>
      <w:r>
        <w:t xml:space="preserve">      unsuccessfulUserModificationCount.increment();</w:t>
      </w:r>
    </w:p>
    <w:p>
      <w:pPr>
        <w:jc w:val="both"/>
      </w:pPr>
      <w:r>
        <w:t xml:space="preserve">      return Future.value(NO_UPDATE);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To avoid UserTable gets overflowed, we exclude traffic from ByInactiveAccountDeactivation</w:t>
      </w:r>
    </w:p>
    <w:p>
      <w:pPr>
        <w:jc w:val="both"/>
      </w:pPr>
      <w:r>
        <w:t xml:space="preserve">    if (userModification.getUser_audit_data() != null</w:t>
      </w:r>
    </w:p>
    <w:p>
      <w:pPr>
        <w:jc w:val="both"/>
      </w:pPr>
      <w:r>
        <w:t xml:space="preserve">        &amp;&amp; userModification.getUser_audit_data().getReason() != null</w:t>
      </w:r>
    </w:p>
    <w:p>
      <w:pPr>
        <w:jc w:val="both"/>
      </w:pPr>
      <w:r>
        <w:t xml:space="preserve">        &amp;&amp; userModification.getUser_audit_data().getReason()</w:t>
      </w:r>
    </w:p>
    <w:p>
      <w:pPr>
        <w:jc w:val="both"/>
      </w:pPr>
      <w:r>
        <w:t xml:space="preserve">            == LifecycleChangeReason.BY_INACTIVE_ACCOUNT_DEACTIVATION) {</w:t>
      </w:r>
    </w:p>
    <w:p>
      <w:pPr>
        <w:jc w:val="both"/>
      </w:pPr>
      <w:r>
        <w:t xml:space="preserve">      byInactiveAccountDeactivationUserModificationCount.increment();</w:t>
      </w:r>
    </w:p>
    <w:p>
      <w:pPr>
        <w:jc w:val="both"/>
      </w:pPr>
      <w:r>
        <w:t xml:space="preserve">      return Future.value(NO_UPDATE);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long userId = userModification.getUser_id();</w:t>
      </w:r>
    </w:p>
    <w:p>
      <w:pPr>
        <w:jc w:val="both"/>
      </w:pPr>
      <w:r>
        <w:t xml:space="preserve">    Set&lt;UserUpdateType&gt; userUpdateTypes = getUserUpdateTypes(userModification);</w:t>
      </w:r>
    </w:p>
    <w:p>
      <w:pPr>
        <w:jc w:val="both"/>
      </w:pPr>
      <w:r>
        <w:t xml:space="preserve">    if (userUpdateTypes.isEmpty()) {</w:t>
      </w:r>
    </w:p>
    <w:p>
      <w:pPr>
        <w:jc w:val="both"/>
      </w:pPr>
      <w:r>
        <w:t xml:space="preserve">      irrelevantUserModificationCount.increment();</w:t>
      </w:r>
    </w:p>
    <w:p>
      <w:pPr>
        <w:jc w:val="both"/>
      </w:pPr>
      <w:r>
        <w:t xml:space="preserve">      return Future.value(NO_UPDATE);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Future&lt;User&gt; userFuture = userModification.isSetCreate()</w:t>
      </w:r>
    </w:p>
    <w:p>
      <w:pPr>
        <w:jc w:val="both"/>
      </w:pPr>
      <w:r>
        <w:t xml:space="preserve">        ? Future.value(userModification.getCreate())</w:t>
      </w:r>
    </w:p>
    <w:p>
      <w:pPr>
        <w:jc w:val="both"/>
      </w:pPr>
      <w:r>
        <w:t xml:space="preserve">        : getUser(userId);</w:t>
      </w:r>
    </w:p>
    <w:p>
      <w:pPr>
        <w:jc w:val="both"/>
      </w:pPr>
      <w:r/>
    </w:p>
    <w:p>
      <w:pPr>
        <w:jc w:val="both"/>
      </w:pPr>
      <w:r>
        <w:t xml:space="preserve">    return userFuture</w:t>
      </w:r>
    </w:p>
    <w:p>
      <w:pPr>
        <w:jc w:val="both"/>
      </w:pPr>
      <w:r>
        <w:t xml:space="preserve">        .map(user -&gt; {</w:t>
      </w:r>
    </w:p>
    <w:p>
      <w:pPr>
        <w:jc w:val="both"/>
      </w:pPr>
      <w:r>
        <w:t xml:space="preserve">          if (user == null) {</w:t>
      </w:r>
    </w:p>
    <w:p>
      <w:pPr>
        <w:jc w:val="both"/>
      </w:pPr>
      <w:r>
        <w:t xml:space="preserve">            return NO_UPDATE;</w:t>
      </w:r>
    </w:p>
    <w:p>
      <w:pPr>
        <w:jc w:val="both"/>
      </w:pPr>
      <w:r>
        <w:t xml:space="preserve">          } else if (user.getUser_type() != UserType.NORMAL) {</w:t>
      </w:r>
    </w:p>
    <w:p>
      <w:pPr>
        <w:jc w:val="both"/>
      </w:pPr>
      <w:r>
        <w:t xml:space="preserve">            LOG.info("User with id={} is not a normal user.", userId);</w:t>
      </w:r>
    </w:p>
    <w:p>
      <w:pPr>
        <w:jc w:val="both"/>
      </w:pPr>
      <w:r>
        <w:t xml:space="preserve">            notNormalUserCount.increment();</w:t>
      </w:r>
    </w:p>
    <w:p>
      <w:pPr>
        <w:jc w:val="both"/>
      </w:pPr>
      <w:r>
        <w:t xml:space="preserve">            return NO_UPDATE;</w:t>
      </w:r>
    </w:p>
    <w:p>
      <w:pPr>
        <w:jc w:val="both"/>
      </w:pPr>
      <w:r>
        <w:t xml:space="preserve">          } else if (!user.isSetSafety()) {</w:t>
      </w:r>
    </w:p>
    <w:p>
      <w:pPr>
        <w:jc w:val="both"/>
      </w:pPr>
      <w:r>
        <w:t xml:space="preserve">            LOG.info("Safety for User with id={} is missing.", userId);</w:t>
      </w:r>
    </w:p>
    <w:p>
      <w:pPr>
        <w:jc w:val="both"/>
      </w:pPr>
      <w:r>
        <w:t xml:space="preserve">            missingSafetyCount.increment();</w:t>
      </w:r>
    </w:p>
    <w:p>
      <w:pPr>
        <w:jc w:val="both"/>
      </w:pPr>
      <w:r>
        <w:t xml:space="preserve">            return NO_UPDATE;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if (userModification.isSetUpdate()) {</w:t>
      </w:r>
    </w:p>
    <w:p>
      <w:pPr>
        <w:jc w:val="both"/>
      </w:pPr>
      <w:r>
        <w:t xml:space="preserve">            // Apply relevant updates from UserModification as User returned from Gizmoduck may not</w:t>
      </w:r>
    </w:p>
    <w:p>
      <w:pPr>
        <w:jc w:val="both"/>
      </w:pPr>
      <w:r>
        <w:t xml:space="preserve">            // have reflected them yet.</w:t>
      </w:r>
    </w:p>
    <w:p>
      <w:pPr>
        <w:jc w:val="both"/>
      </w:pPr>
      <w:r>
        <w:t xml:space="preserve">            applyUpdates(user, userModification);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return userUpdateTypes.stream()</w:t>
      </w:r>
    </w:p>
    <w:p>
      <w:pPr>
        <w:jc w:val="both"/>
      </w:pPr>
      <w:r>
        <w:t xml:space="preserve">              .map(userUpdateType -&gt;</w:t>
      </w:r>
    </w:p>
    <w:p>
      <w:pPr>
        <w:jc w:val="both"/>
      </w:pPr>
      <w:r>
        <w:t xml:space="preserve">                  convertToAntiSocialUserUpdate(</w:t>
      </w:r>
    </w:p>
    <w:p>
      <w:pPr>
        <w:jc w:val="both"/>
      </w:pPr>
      <w:r>
        <w:t xml:space="preserve">                      user, userUpdateType, userModification.getUpdated_at_msec()))</w:t>
      </w:r>
    </w:p>
    <w:p>
      <w:pPr>
        <w:jc w:val="both"/>
      </w:pPr>
      <w:r>
        <w:t xml:space="preserve">              .peek(update -&gt;</w:t>
      </w:r>
    </w:p>
    <w:p>
      <w:pPr>
        <w:jc w:val="both"/>
      </w:pPr>
      <w:r>
        <w:t xml:space="preserve">                  counterMap.get(Pair.of(update.getType(), update.isValue())).increment())</w:t>
      </w:r>
    </w:p>
    <w:p>
      <w:pPr>
        <w:jc w:val="both"/>
      </w:pPr>
      <w:r>
        <w:t xml:space="preserve">              .collect(Collectors.toList());</w:t>
      </w:r>
    </w:p>
    <w:p>
      <w:pPr>
        <w:jc w:val="both"/>
      </w:pPr>
      <w:r>
        <w:t xml:space="preserve">        })</w:t>
      </w:r>
    </w:p>
    <w:p>
      <w:pPr>
        <w:jc w:val="both"/>
      </w:pPr>
      <w:r>
        <w:t xml:space="preserve">        .onFailure(com.twitter.util.Function.cons(exception -&gt; {</w:t>
      </w:r>
    </w:p>
    <w:p>
      <w:pPr>
        <w:jc w:val="both"/>
      </w:pPr>
      <w:r>
        <w:t xml:space="preserve">          if (exception instanceof UserNotFoundException) {</w:t>
      </w:r>
    </w:p>
    <w:p>
      <w:pPr>
        <w:jc w:val="both"/>
      </w:pPr>
      <w:r>
        <w:t xml:space="preserve">            userServiceNoResults.increment();</w:t>
      </w:r>
    </w:p>
    <w:p>
      <w:pPr>
        <w:jc w:val="both"/>
      </w:pPr>
      <w:r>
        <w:t xml:space="preserve">          } else if (exception instanceof TimeoutException) {</w:t>
      </w:r>
    </w:p>
    <w:p>
      <w:pPr>
        <w:jc w:val="both"/>
      </w:pPr>
      <w:r>
        <w:t xml:space="preserve">            userServiceTimeouts.increment();</w:t>
      </w:r>
    </w:p>
    <w:p>
      <w:pPr>
        <w:jc w:val="both"/>
      </w:pPr>
      <w:r>
        <w:t xml:space="preserve">            LOG.error("UserService.get timed out for user id=" + userId, exception);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userServiceFailures.increment();</w:t>
      </w:r>
    </w:p>
    <w:p>
      <w:pPr>
        <w:jc w:val="both"/>
      </w:pPr>
      <w:r>
        <w:t xml:space="preserve">            LOG.error("UserService.get failed for user id=" + userId, exception);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Set&lt;UserUpdateType&gt; getUserUpdateTypes(UserModification userModification) {</w:t>
      </w:r>
    </w:p>
    <w:p>
      <w:pPr>
        <w:jc w:val="both"/>
      </w:pPr>
      <w:r>
        <w:t xml:space="preserve">    Set&lt;UserUpdateType&gt; types = EnumSet.noneOf(UserUpdateType.class);</w:t>
      </w:r>
    </w:p>
    <w:p>
      <w:pPr>
        <w:jc w:val="both"/>
      </w:pPr>
      <w:r/>
    </w:p>
    <w:p>
      <w:pPr>
        <w:jc w:val="both"/>
      </w:pPr>
      <w:r>
        <w:t xml:space="preserve">    if (userModification.isSetUpdate()) {</w:t>
      </w:r>
    </w:p>
    <w:p>
      <w:pPr>
        <w:jc w:val="both"/>
      </w:pPr>
      <w:r>
        <w:t xml:space="preserve">      userModification.getUpdate().stream()</w:t>
      </w:r>
    </w:p>
    <w:p>
      <w:pPr>
        <w:jc w:val="both"/>
      </w:pPr>
      <w:r>
        <w:t xml:space="preserve">          .map(UpdateDiffItem::getField_name)</w:t>
      </w:r>
    </w:p>
    <w:p>
      <w:pPr>
        <w:jc w:val="both"/>
      </w:pPr>
      <w:r>
        <w:t xml:space="preserve">          .map(FIELD_NAME_TO_TYPE_MAP::get)</w:t>
      </w:r>
    </w:p>
    <w:p>
      <w:pPr>
        <w:jc w:val="both"/>
      </w:pPr>
      <w:r>
        <w:t xml:space="preserve">          .filter(Objects::nonNull)</w:t>
      </w:r>
    </w:p>
    <w:p>
      <w:pPr>
        <w:jc w:val="both"/>
      </w:pPr>
      <w:r>
        <w:t xml:space="preserve">          .collect(Collectors.toCollection(() -&gt; types));</w:t>
      </w:r>
    </w:p>
    <w:p>
      <w:pPr>
        <w:jc w:val="both"/>
      </w:pPr>
      <w:r>
        <w:t xml:space="preserve">    } else if (userModification.isSetCreate() &amp;&amp; userModification.getCreate().isSetSafety()) {</w:t>
      </w:r>
    </w:p>
    <w:p>
      <w:pPr>
        <w:jc w:val="both"/>
      </w:pPr>
      <w:r>
        <w:t xml:space="preserve">      Safety safety = userModification.getCreate().getSafety();</w:t>
      </w:r>
    </w:p>
    <w:p>
      <w:pPr>
        <w:jc w:val="both"/>
      </w:pPr>
      <w:r>
        <w:t xml:space="preserve">      if (safety.isSuspended()) {</w:t>
      </w:r>
    </w:p>
    <w:p>
      <w:pPr>
        <w:jc w:val="both"/>
      </w:pPr>
      <w:r>
        <w:t xml:space="preserve">        types.add(UserUpdateType.ANTISOCIAL);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(safety.isNsfw_admin() || safety.isNsfw_user()) {</w:t>
      </w:r>
    </w:p>
    <w:p>
      <w:pPr>
        <w:jc w:val="both"/>
      </w:pPr>
      <w:r>
        <w:t xml:space="preserve">        types.add(UserUpdateType.NSFW);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(safety.isIs_protected()) {</w:t>
      </w:r>
    </w:p>
    <w:p>
      <w:pPr>
        <w:jc w:val="both"/>
      </w:pPr>
      <w:r>
        <w:t xml:space="preserve">        types.add(UserUpdateType.PROTECTED);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types;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Future&lt;User&gt; getUser(long userId) {</w:t>
      </w:r>
    </w:p>
    <w:p>
      <w:pPr>
        <w:jc w:val="both"/>
      </w:pPr>
      <w:r>
        <w:t xml:space="preserve">    userServiceRequests.increment();</w:t>
      </w:r>
    </w:p>
    <w:p>
      <w:pPr>
        <w:jc w:val="both"/>
      </w:pPr>
      <w:r>
        <w:t xml:space="preserve">    return userService.get(</w:t>
      </w:r>
    </w:p>
    <w:p>
      <w:pPr>
        <w:jc w:val="both"/>
      </w:pPr>
      <w:r>
        <w:t xml:space="preserve">        LOOKUP_CONTEXT,</w:t>
      </w:r>
    </w:p>
    <w:p>
      <w:pPr>
        <w:jc w:val="both"/>
      </w:pPr>
      <w:r>
        <w:t xml:space="preserve">        Collections.singletonList(userId),</w:t>
      </w:r>
    </w:p>
    <w:p>
      <w:pPr>
        <w:jc w:val="both"/>
      </w:pPr>
      <w:r>
        <w:t xml:space="preserve">        Collections.singleton(QueryFields.SAFETY))</w:t>
      </w:r>
    </w:p>
    <w:p>
      <w:pPr>
        <w:jc w:val="both"/>
      </w:pPr>
      <w:r>
        <w:t xml:space="preserve">        .within(DefaultTimer.getInstance(), RESULT_TIMEOUT)</w:t>
      </w:r>
    </w:p>
    <w:p>
      <w:pPr>
        <w:jc w:val="both"/>
      </w:pPr>
      <w:r>
        <w:t xml:space="preserve">        .flatMap(userResults -&gt; {</w:t>
      </w:r>
    </w:p>
    <w:p>
      <w:pPr>
        <w:jc w:val="both"/>
      </w:pPr>
      <w:r>
        <w:t xml:space="preserve">          if (userResults.size() != 1 || !userResults.get(0).isSetUser()) {</w:t>
      </w:r>
    </w:p>
    <w:p>
      <w:pPr>
        <w:jc w:val="both"/>
      </w:pPr>
      <w:r>
        <w:t xml:space="preserve">            return Future.exception(new UserNotFoundException(userId));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userServiceSuccesses.increment();</w:t>
      </w:r>
    </w:p>
    <w:p>
      <w:pPr>
        <w:jc w:val="both"/>
      </w:pPr>
      <w:r>
        <w:t xml:space="preserve">          return Future.value(userResults.get(0).getUser());</w:t>
      </w:r>
    </w:p>
    <w:p>
      <w:pPr>
        <w:jc w:val="both"/>
      </w:pPr>
      <w:r>
        <w:t xml:space="preserve">        });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void applyUpdates(User user, UserModification userModification) {</w:t>
      </w:r>
    </w:p>
    <w:p>
      <w:pPr>
        <w:jc w:val="both"/>
      </w:pPr>
      <w:r>
        <w:t xml:space="preserve">    userModification.getUpdate().stream()</w:t>
      </w:r>
    </w:p>
    <w:p>
      <w:pPr>
        <w:jc w:val="both"/>
      </w:pPr>
      <w:r>
        <w:t xml:space="preserve">        .filter(update -&gt; FIELD_NAME_TO_FIELD_MAP.containsKey(update.getField_name()))</w:t>
      </w:r>
    </w:p>
    <w:p>
      <w:pPr>
        <w:jc w:val="both"/>
      </w:pPr>
      <w:r>
        <w:t xml:space="preserve">        .filter(UpdateDiffItem::isSetAfter)</w:t>
      </w:r>
    </w:p>
    <w:p>
      <w:pPr>
        <w:jc w:val="both"/>
      </w:pPr>
      <w:r>
        <w:t xml:space="preserve">        .forEach(update -&gt;</w:t>
      </w:r>
    </w:p>
    <w:p>
      <w:pPr>
        <w:jc w:val="both"/>
      </w:pPr>
      <w:r>
        <w:t xml:space="preserve">            user.getSafety().setFieldValue(</w:t>
      </w:r>
    </w:p>
    <w:p>
      <w:pPr>
        <w:jc w:val="both"/>
      </w:pPr>
      <w:r>
        <w:t xml:space="preserve">                FIELD_NAME_TO_FIELD_MAP.get(update.getField_name()),</w:t>
      </w:r>
    </w:p>
    <w:p>
      <w:pPr>
        <w:jc w:val="both"/>
      </w:pPr>
      <w:r>
        <w:t xml:space="preserve">                Boolean.valueOf(update.getAfter()))</w:t>
      </w:r>
    </w:p>
    <w:p>
      <w:pPr>
        <w:jc w:val="both"/>
      </w:pPr>
      <w:r>
        <w:t xml:space="preserve">        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AntisocialUserUpdate convertToAntiSocialUserUpdate(</w:t>
      </w:r>
    </w:p>
    <w:p>
      <w:pPr>
        <w:jc w:val="both"/>
      </w:pPr>
      <w:r>
        <w:t xml:space="preserve">      User user,</w:t>
      </w:r>
    </w:p>
    <w:p>
      <w:pPr>
        <w:jc w:val="both"/>
      </w:pPr>
      <w:r>
        <w:t xml:space="preserve">      UserUpdateType userUpdateType,</w:t>
      </w:r>
    </w:p>
    <w:p>
      <w:pPr>
        <w:jc w:val="both"/>
      </w:pPr>
      <w:r>
        <w:t xml:space="preserve">      long updatedAt) {</w:t>
      </w:r>
    </w:p>
    <w:p>
      <w:pPr>
        <w:jc w:val="both"/>
      </w:pPr>
      <w:r>
        <w:t xml:space="preserve">    boolean value = SAFETY_FIELDS_MAP.get(userUpdateType).stream()</w:t>
      </w:r>
    </w:p>
    <w:p>
      <w:pPr>
        <w:jc w:val="both"/>
      </w:pPr>
      <w:r>
        <w:t xml:space="preserve">        .anyMatch(safetyField -&gt; (boolean) user.getSafety().getFieldValue(safetyField));</w:t>
      </w:r>
    </w:p>
    <w:p>
      <w:pPr>
        <w:jc w:val="both"/>
      </w:pPr>
      <w:r>
        <w:t xml:space="preserve">    return new AntisocialUserUpdate(user.getId(), userUpdateType, value, updatedAt);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class UserNotFoundException extends Exception {</w:t>
      </w:r>
    </w:p>
    <w:p>
      <w:pPr>
        <w:jc w:val="both"/>
      </w:pPr>
      <w:r>
        <w:t xml:space="preserve">    UserNotFoundException(long userId) {</w:t>
      </w:r>
    </w:p>
    <w:p>
      <w:pPr>
        <w:jc w:val="both"/>
      </w:pPr>
      <w:r>
        <w:t xml:space="preserve">      super("User " + userId + " not found.");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