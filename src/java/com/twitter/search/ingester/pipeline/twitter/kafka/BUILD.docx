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java_library(</w:t>
      </w:r>
    </w:p>
    <w:p>
      <w:pPr>
        <w:jc w:val="both"/>
      </w:pPr>
      <w:r>
        <w:t xml:space="preserve">    sources = ["*.java"],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"3rdparty/jvm/commons-logging",</w:t>
      </w:r>
    </w:p>
    <w:p>
      <w:pPr>
        <w:jc w:val="both"/>
      </w:pPr>
      <w:r>
        <w:t xml:space="preserve">        "3rdparty/jvm/org/apache/kafka:kafka-clients",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"kafka/finagle-kafka/finatra-kafka/src/main/scala",</w:t>
      </w:r>
    </w:p>
    <w:p>
      <w:pPr>
        <w:jc w:val="both"/>
      </w:pPr>
      <w:r>
        <w:t xml:space="preserve">        "src/java/com/twitter/common/base",</w:t>
      </w:r>
    </w:p>
    <w:p>
      <w:pPr>
        <w:jc w:val="both"/>
      </w:pPr>
      <w:r>
        <w:t xml:space="preserve">        "src/java/com/twitter/common/util:system-mocks",</w:t>
      </w:r>
    </w:p>
    <w:p>
      <w:pPr>
        <w:jc w:val="both"/>
      </w:pPr>
      <w:r>
        <w:t xml:space="preserve">        "src/java/com/twitter/common_internal/text/version",</w:t>
      </w:r>
    </w:p>
    <w:p>
      <w:pPr>
        <w:jc w:val="both"/>
      </w:pPr>
      <w:r>
        <w:t xml:space="preserve">        "src/java/com/twitter/search/common/debug",</w:t>
      </w:r>
    </w:p>
    <w:p>
      <w:pPr>
        <w:jc w:val="both"/>
      </w:pPr>
      <w:r>
        <w:t xml:space="preserve">        "src/java/com/twitter/search/common/decider",</w:t>
      </w:r>
    </w:p>
    <w:p>
      <w:pPr>
        <w:jc w:val="both"/>
      </w:pPr>
      <w:r>
        <w:t xml:space="preserve">        "src/java/com/twitter/search/common/metrics",</w:t>
      </w:r>
    </w:p>
    <w:p>
      <w:pPr>
        <w:jc w:val="both"/>
      </w:pPr>
      <w:r>
        <w:t xml:space="preserve">        "src/java/com/twitter/search/common/partitioning/base",</w:t>
      </w:r>
    </w:p>
    <w:p>
      <w:pPr>
        <w:jc w:val="both"/>
      </w:pPr>
      <w:r>
        <w:t xml:space="preserve">        "src/java/com/twitter/search/common/relevance:entities_and_filters",</w:t>
      </w:r>
    </w:p>
    <w:p>
      <w:pPr>
        <w:jc w:val="both"/>
      </w:pPr>
      <w:r>
        <w:t xml:space="preserve">        "src/java/com/twitter/search/common/util/io/kafka",</w:t>
      </w:r>
    </w:p>
    <w:p>
      <w:pPr>
        <w:jc w:val="both"/>
      </w:pPr>
      <w:r>
        <w:t xml:space="preserve">        "src/java/com/twitter/search/common/util/thrift:text-protocol",</w:t>
      </w:r>
    </w:p>
    <w:p>
      <w:pPr>
        <w:jc w:val="both"/>
      </w:pPr>
      <w:r>
        <w:t xml:space="preserve">        "src/java/com/twitter/search/ingester/model",</w:t>
      </w:r>
    </w:p>
    <w:p>
      <w:pPr>
        <w:jc w:val="both"/>
      </w:pPr>
      <w:r>
        <w:t xml:space="preserve">        "src/java/com/twitter/search/ingester/pipeline/twitter",</w:t>
      </w:r>
    </w:p>
    <w:p>
      <w:pPr>
        <w:jc w:val="both"/>
      </w:pPr>
      <w:r>
        <w:t xml:space="preserve">        "src/java/com/twitter/search/ingester/pipeline/util",</w:t>
      </w:r>
    </w:p>
    <w:p>
      <w:pPr>
        <w:jc w:val="both"/>
      </w:pPr>
      <w:r>
        <w:t xml:space="preserve">        "src/java/com/twitter/search/ingester/pipeline/wire",</w:t>
      </w:r>
    </w:p>
    <w:p>
      <w:pPr>
        <w:jc w:val="both"/>
      </w:pPr>
      <w:r>
        <w:t xml:space="preserve">        "src/java/org/apache/commons/pipeline",</w:t>
      </w:r>
    </w:p>
    <w:p>
      <w:pPr>
        <w:jc w:val="both"/>
      </w:pPr>
      <w:r>
        <w:t xml:space="preserve">        "src/thrift/com/twitter/search/common:indexing-java",</w:t>
      </w:r>
    </w:p>
    <w:p>
      <w:pPr>
        <w:jc w:val="both"/>
      </w:pPr>
      <w:r>
        <w:t xml:space="preserve">        "src/thrift/com/twitter/search/common:schema-java",</w:t>
      </w:r>
    </w:p>
    <w:p>
      <w:pPr>
        <w:jc w:val="both"/>
      </w:pPr>
      <w:r>
        <w:t xml:space="preserve">        "src/thrift/com/twitter/search/common/debug:debug-java",</w:t>
      </w:r>
    </w:p>
    <w:p>
      <w:pPr>
        <w:jc w:val="both"/>
      </w:pPr>
      <w:r>
        <w:t xml:space="preserve">        "util/util-core:util-core-util",</w:t>
      </w:r>
    </w:p>
    <w:p>
      <w:pPr>
        <w:jc w:val="both"/>
      </w:pPr>
      <w:r>
        <w:t xml:space="preserve">        "util/util-core/src/main/java/com/twitter/util/javainterop",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