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com.twitter.search.ingester.pipeline.app;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java.util.concurrent.CompletableFuture;</w:t>
      </w:r>
    </w:p>
    <w:p>
      <w:pPr>
        <w:jc w:val="both"/>
      </w:pPr>
      <w:r>
        <w:t>import java.util.concurrent.ExecutorService;</w:t>
      </w:r>
    </w:p>
    <w:p>
      <w:pPr>
        <w:jc w:val="both"/>
      </w:pPr>
      <w:r>
        <w:t>import java.util.concurrent.SynchronousQueue;</w:t>
      </w:r>
    </w:p>
    <w:p>
      <w:pPr>
        <w:jc w:val="both"/>
      </w:pPr>
      <w:r>
        <w:t>import java.util.concurrent.ThreadPoolExecutor;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com.twitter.search.ingester.model.IngesterTweetEvent;</w:t>
      </w:r>
    </w:p>
    <w:p>
      <w:pPr>
        <w:jc w:val="both"/>
      </w:pPr>
      <w:r>
        <w:t>import com.twitter.search.ingester.model.KafkaRawRecord;</w:t>
      </w:r>
    </w:p>
    <w:p>
      <w:pPr>
        <w:jc w:val="both"/>
      </w:pPr>
      <w:r>
        <w:t>import com.twitter.search.ingester.pipeline.twitter.TweetEventDeserializerStage;</w:t>
      </w:r>
    </w:p>
    <w:p>
      <w:pPr>
        <w:jc w:val="both"/>
      </w:pPr>
      <w:r>
        <w:t>import com.twitter.search.ingester.pipeline.twitter.kafka.KafkaConsumerStage;</w:t>
      </w:r>
    </w:p>
    <w:p>
      <w:pPr>
        <w:jc w:val="both"/>
      </w:pPr>
      <w:r>
        <w:t>import com.twitter.search.ingester.pipeline.twitter.kafka.KafkaRawRecordConsumerStage;</w:t>
      </w:r>
    </w:p>
    <w:p>
      <w:pPr>
        <w:jc w:val="both"/>
      </w:pPr>
      <w:r>
        <w:t>import com.twitter.search.ingester.pipeline.util.PipelineV2CreationException;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/>
    </w:p>
    <w:p>
      <w:pPr>
        <w:jc w:val="both"/>
      </w:pPr>
      <w:r>
        <w:t>public class RealtimeIngesterPipelineV2 {</w:t>
      </w:r>
    </w:p>
    <w:p>
      <w:pPr>
        <w:jc w:val="both"/>
      </w:pPr>
      <w:r>
        <w:t xml:space="preserve">  private static final Logger LOG = LoggerFactory.getLogger(RealtimeIngesterPipelineV2.class);</w:t>
      </w:r>
    </w:p>
    <w:p>
      <w:pPr>
        <w:jc w:val="both"/>
      </w:pPr>
      <w:r>
        <w:t xml:space="preserve">  private static final String PROD_ENV =  "prod";</w:t>
      </w:r>
    </w:p>
    <w:p>
      <w:pPr>
        <w:jc w:val="both"/>
      </w:pPr>
      <w:r>
        <w:t xml:space="preserve">  private static final String STAGING_ENV = "staging";</w:t>
      </w:r>
    </w:p>
    <w:p>
      <w:pPr>
        <w:jc w:val="both"/>
      </w:pPr>
      <w:r>
        <w:t xml:space="preserve">  private static final String STAGING1_ENV = "staging1";</w:t>
      </w:r>
    </w:p>
    <w:p>
      <w:pPr>
        <w:jc w:val="both"/>
      </w:pPr>
      <w:r>
        <w:t xml:space="preserve">  private static final String REALTIME_CLUSTER = "realtime";</w:t>
      </w:r>
    </w:p>
    <w:p>
      <w:pPr>
        <w:jc w:val="both"/>
      </w:pPr>
      <w:r>
        <w:t xml:space="preserve">  private static final String PROTECTED_CLUSTER = "protected";</w:t>
      </w:r>
    </w:p>
    <w:p>
      <w:pPr>
        <w:jc w:val="both"/>
      </w:pPr>
      <w:r>
        <w:t xml:space="preserve">  private static final String REALTIME_CG_CLUSTER = "realtime_cg";</w:t>
      </w:r>
    </w:p>
    <w:p>
      <w:pPr>
        <w:jc w:val="both"/>
      </w:pPr>
      <w:r>
        <w:t xml:space="preserve">  private static final String KAFKA_CLIENT_ID = "";</w:t>
      </w:r>
    </w:p>
    <w:p>
      <w:pPr>
        <w:jc w:val="both"/>
      </w:pPr>
      <w:r>
        <w:t xml:space="preserve">  private static final String KAFKA_TOPIC_NAME = "";</w:t>
      </w:r>
    </w:p>
    <w:p>
      <w:pPr>
        <w:jc w:val="both"/>
      </w:pPr>
      <w:r>
        <w:t xml:space="preserve">  private static final String KAFKA_CONSUMER_GROUP_ID = "";</w:t>
      </w:r>
    </w:p>
    <w:p>
      <w:pPr>
        <w:jc w:val="both"/>
      </w:pPr>
      <w:r>
        <w:t xml:space="preserve">  private static final String KAFKA_CLUSTER_PATH = "";</w:t>
      </w:r>
    </w:p>
    <w:p>
      <w:pPr>
        <w:jc w:val="both"/>
      </w:pPr>
      <w:r>
        <w:t xml:space="preserve">  private static final String KAFKA_DECIDER_KEY = "ingester_tweets_consume_from_kafka";</w:t>
      </w:r>
    </w:p>
    <w:p>
      <w:pPr>
        <w:jc w:val="both"/>
      </w:pPr>
      <w:r>
        <w:t xml:space="preserve">  private static final String STATS_PREFIX = "realtimeingesterpipelinev2";</w:t>
      </w:r>
    </w:p>
    <w:p>
      <w:pPr>
        <w:jc w:val="both"/>
      </w:pPr>
      <w:r>
        <w:t xml:space="preserve">  private SearchCounter kafkaErrorCount = SearchCounter.create(STATS_PREFIX</w:t>
      </w:r>
    </w:p>
    <w:p>
      <w:pPr>
        <w:jc w:val="both"/>
      </w:pPr>
      <w:r>
        <w:t xml:space="preserve">      + "_kafka_error_count");</w:t>
      </w:r>
    </w:p>
    <w:p>
      <w:pPr>
        <w:jc w:val="both"/>
      </w:pPr>
      <w:r>
        <w:t xml:space="preserve">  private Boolean running;</w:t>
      </w:r>
    </w:p>
    <w:p>
      <w:pPr>
        <w:jc w:val="both"/>
      </w:pPr>
      <w:r>
        <w:t xml:space="preserve">  private String environment;</w:t>
      </w:r>
    </w:p>
    <w:p>
      <w:pPr>
        <w:jc w:val="both"/>
      </w:pPr>
      <w:r>
        <w:t xml:space="preserve">  private String cluster;</w:t>
      </w:r>
    </w:p>
    <w:p>
      <w:pPr>
        <w:jc w:val="both"/>
      </w:pPr>
      <w:r>
        <w:t xml:space="preserve">  private ExecutorService threadPool;</w:t>
      </w:r>
    </w:p>
    <w:p>
      <w:pPr>
        <w:jc w:val="both"/>
      </w:pPr>
      <w:r>
        <w:t xml:space="preserve">  private KafkaConsumerStage&lt;KafkaRawRecord&gt; kafkaConsumer;</w:t>
      </w:r>
    </w:p>
    <w:p>
      <w:pPr>
        <w:jc w:val="both"/>
      </w:pPr>
      <w:r>
        <w:t xml:space="preserve">  private TweetEventDeserializerStage tweetEventDeserializerStage;</w:t>
      </w:r>
    </w:p>
    <w:p>
      <w:pPr>
        <w:jc w:val="both"/>
      </w:pPr>
      <w:r/>
    </w:p>
    <w:p>
      <w:pPr>
        <w:jc w:val="both"/>
      </w:pPr>
      <w:r>
        <w:t xml:space="preserve">  public RealtimeIngesterPipelineV2(String environment, String cluster, int threadsToSpawn) throws</w:t>
      </w:r>
    </w:p>
    <w:p>
      <w:pPr>
        <w:jc w:val="both"/>
      </w:pPr>
      <w:r>
        <w:t xml:space="preserve">      PipelineV2CreationException, PipelineStageException {</w:t>
      </w:r>
    </w:p>
    <w:p>
      <w:pPr>
        <w:jc w:val="both"/>
      </w:pPr>
      <w:r>
        <w:t xml:space="preserve">    if (!environment.equals(PROD_ENV) &amp;&amp; !environment.equals(STAGING_ENV)</w:t>
      </w:r>
    </w:p>
    <w:p>
      <w:pPr>
        <w:jc w:val="both"/>
      </w:pPr>
      <w:r>
        <w:t xml:space="preserve">        &amp;&amp; !environment.equals(STAGING1_ENV)) {</w:t>
      </w:r>
    </w:p>
    <w:p>
      <w:pPr>
        <w:jc w:val="both"/>
      </w:pPr>
      <w:r>
        <w:t xml:space="preserve">      throw new PipelineV2CreationException("invalid value for environment");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(!cluster.equals(REALTIME_CLUSTER)</w:t>
      </w:r>
    </w:p>
    <w:p>
      <w:pPr>
        <w:jc w:val="both"/>
      </w:pPr>
      <w:r>
        <w:t xml:space="preserve">        &amp;&amp; !cluster.equals(PROTECTED_CLUSTER) &amp;&amp; !cluster.equals(REALTIME_CG_CLUSTER)) {</w:t>
      </w:r>
    </w:p>
    <w:p>
      <w:pPr>
        <w:jc w:val="both"/>
      </w:pPr>
      <w:r>
        <w:t xml:space="preserve">      throw new PipelineV2CreationException("invalid value for cluster.");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numberOfThreads = Math.max(1, threadsToSpawn);</w:t>
      </w:r>
    </w:p>
    <w:p>
      <w:pPr>
        <w:jc w:val="both"/>
      </w:pPr>
      <w:r>
        <w:t xml:space="preserve">    this.environment = environment;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  this.threadPool = new ThreadPoolExecutor(numberOfThreads, numberOfThreads, 0L,</w:t>
      </w:r>
    </w:p>
    <w:p>
      <w:pPr>
        <w:jc w:val="both"/>
      </w:pPr>
      <w:r>
        <w:t xml:space="preserve">        TimeUnit.MILLISECONDS, new SynchronousQueue&lt;&gt;(), new ThreadPoolExecutor.CallerRunsPolicy());</w:t>
      </w:r>
    </w:p>
    <w:p>
      <w:pPr>
        <w:jc w:val="both"/>
      </w:pPr>
      <w:r>
        <w:t xml:space="preserve">    initStages();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initStages() throws PipelineStageException {</w:t>
      </w:r>
    </w:p>
    <w:p>
      <w:pPr>
        <w:jc w:val="both"/>
      </w:pPr>
      <w:r>
        <w:t xml:space="preserve">    kafkaConsumer = new KafkaRawRecordConsumerStage(KAFKA_CLIENT_ID, KAFKA_TOPIC_NAME,</w:t>
      </w:r>
    </w:p>
    <w:p>
      <w:pPr>
        <w:jc w:val="both"/>
      </w:pPr>
      <w:r>
        <w:t xml:space="preserve">        KAFKA_CONSUMER_GROUP_ID, KAFKA_CLUSTER_PATH, KAFKA_DECIDER_KEY);</w:t>
      </w:r>
    </w:p>
    <w:p>
      <w:pPr>
        <w:jc w:val="both"/>
      </w:pPr>
      <w:r>
        <w:t xml:space="preserve">    kafkaConsumer.setupStageV2();</w:t>
      </w:r>
    </w:p>
    <w:p>
      <w:pPr>
        <w:jc w:val="both"/>
      </w:pPr>
      <w:r>
        <w:t xml:space="preserve">    tweetEventDeserializerStage = new TweetEventDeserializerStage();</w:t>
      </w:r>
    </w:p>
    <w:p>
      <w:pPr>
        <w:jc w:val="both"/>
      </w:pPr>
      <w:r>
        <w:t xml:space="preserve">    tweetEventDeserializerStage.setupStageV2();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Starts the pipeline by starting the polling from Kafka and passing the events to the first</w:t>
      </w:r>
    </w:p>
    <w:p>
      <w:pPr>
        <w:jc w:val="both"/>
      </w:pPr>
      <w:r>
        <w:t xml:space="preserve">   * stage of the pipeline.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run() {</w:t>
      </w:r>
    </w:p>
    <w:p>
      <w:pPr>
        <w:jc w:val="both"/>
      </w:pPr>
      <w:r>
        <w:t xml:space="preserve">    running = true;</w:t>
      </w:r>
    </w:p>
    <w:p>
      <w:pPr>
        <w:jc w:val="both"/>
      </w:pPr>
      <w:r>
        <w:t xml:space="preserve">    while (running) {</w:t>
      </w:r>
    </w:p>
    <w:p>
      <w:pPr>
        <w:jc w:val="both"/>
      </w:pPr>
      <w:r>
        <w:t xml:space="preserve">      pollFromKafkaAndSendToPipeline();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pollFromKafkaAndSendToPipeline() {</w:t>
      </w:r>
    </w:p>
    <w:p>
      <w:pPr>
        <w:jc w:val="both"/>
      </w:pPr>
      <w:r>
        <w:t xml:space="preserve">    try  {</w:t>
      </w:r>
    </w:p>
    <w:p>
      <w:pPr>
        <w:jc w:val="both"/>
      </w:pPr>
      <w:r>
        <w:t xml:space="preserve">      List&lt;KafkaRawRecord&gt; records = kafkaConsumer.pollFromTopic();</w:t>
      </w:r>
    </w:p>
    <w:p>
      <w:pPr>
        <w:jc w:val="both"/>
      </w:pPr>
      <w:r>
        <w:t xml:space="preserve">      for (KafkaRawRecord record : records) {</w:t>
      </w:r>
    </w:p>
    <w:p>
      <w:pPr>
        <w:jc w:val="both"/>
      </w:pPr>
      <w:r>
        <w:t xml:space="preserve">        processKafkaRecord(record);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(PipelineStageException e) {</w:t>
      </w:r>
    </w:p>
    <w:p>
      <w:pPr>
        <w:jc w:val="both"/>
      </w:pPr>
      <w:r>
        <w:t xml:space="preserve">      kafkaErrorCount.increment();</w:t>
      </w:r>
    </w:p>
    <w:p>
      <w:pPr>
        <w:jc w:val="both"/>
      </w:pPr>
      <w:r>
        <w:t xml:space="preserve">      LOG.error("Error polling from Kafka",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processKafkaRecord(KafkaRawRecord record) {</w:t>
      </w:r>
    </w:p>
    <w:p>
      <w:pPr>
        <w:jc w:val="both"/>
      </w:pPr>
      <w:r>
        <w:t xml:space="preserve">    CompletableFuture&lt;KafkaRawRecord&gt; stage1 = CompletableFuture.supplyAsync(() -&gt; record,</w:t>
      </w:r>
    </w:p>
    <w:p>
      <w:pPr>
        <w:jc w:val="both"/>
      </w:pPr>
      <w:r>
        <w:t xml:space="preserve">        threadPool);</w:t>
      </w:r>
    </w:p>
    <w:p>
      <w:pPr>
        <w:jc w:val="both"/>
      </w:pPr>
      <w:r/>
    </w:p>
    <w:p>
      <w:pPr>
        <w:jc w:val="both"/>
      </w:pPr>
      <w:r>
        <w:t xml:space="preserve">    CompletableFuture&lt;IngesterTweetEvent&gt; stage2 = stage1.thenApplyAsync((KafkaRawRecord r) -&gt;</w:t>
      </w:r>
    </w:p>
    <w:p>
      <w:pPr>
        <w:jc w:val="both"/>
      </w:pPr>
      <w:r>
        <w:t xml:space="preserve">      tweetEventDeserializerStage.runStageV2(r), threadPool);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Stop the pipeline from processing any further events.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shutdown() {</w:t>
      </w:r>
    </w:p>
    <w:p>
      <w:pPr>
        <w:jc w:val="both"/>
      </w:pPr>
      <w:r>
        <w:t xml:space="preserve">    running = false;</w:t>
      </w:r>
    </w:p>
    <w:p>
      <w:pPr>
        <w:jc w:val="both"/>
      </w:pPr>
      <w:r>
        <w:t xml:space="preserve">    kafkaConsumer.cleanupStageV2();</w:t>
      </w:r>
    </w:p>
    <w:p>
      <w:pPr>
        <w:jc w:val="both"/>
      </w:pPr>
      <w:r>
        <w:t xml:space="preserve">    tweetEventDeserializerStage.cleanupStageV2();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