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com.twitter.search.ingester.pipeline.app;</w:t>
      </w:r>
    </w:p>
    <w:p>
      <w:pPr>
        <w:jc w:val="both"/>
      </w:pPr>
      <w:r/>
    </w:p>
    <w:p>
      <w:pPr>
        <w:jc w:val="both"/>
      </w:pPr>
      <w:r>
        <w:t>import java.io.File;</w:t>
      </w:r>
    </w:p>
    <w:p>
      <w:pPr>
        <w:jc w:val="both"/>
      </w:pPr>
      <w:r>
        <w:t>import java.net.URL;</w:t>
      </w:r>
    </w:p>
    <w:p>
      <w:pPr>
        <w:jc w:val="both"/>
      </w:pPr>
      <w:r>
        <w:t>import java.util.concurrent.CountDownLatch;</w:t>
      </w:r>
    </w:p>
    <w:p>
      <w:pPr>
        <w:jc w:val="both"/>
      </w:pPr>
      <w:r>
        <w:t>import java.util.concurrent.atomic.AtomicBoolean;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org.apache.commons.pipeline.Pipeline;</w:t>
      </w:r>
    </w:p>
    <w:p>
      <w:pPr>
        <w:jc w:val="both"/>
      </w:pPr>
      <w:r>
        <w:t>import org.apache.commons.pipeline.PipelineCreationException;</w:t>
      </w:r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org.apache.commons.pipeline.config.DigesterPipelineFactory;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>
        <w:t>import com.twitter.app.Flag;</w:t>
      </w:r>
    </w:p>
    <w:p>
      <w:pPr>
        <w:jc w:val="both"/>
      </w:pPr>
      <w:r>
        <w:t>import com.twitter.app.Flaggable;</w:t>
      </w:r>
    </w:p>
    <w:p>
      <w:pPr>
        <w:jc w:val="both"/>
      </w:pPr>
      <w:r>
        <w:t>import com.twitter.search.common.metrics.BuildInfoStats;</w:t>
      </w:r>
    </w:p>
    <w:p>
      <w:pPr>
        <w:jc w:val="both"/>
      </w:pPr>
      <w:r>
        <w:t>import com.twitter.search.ingester.pipeline.wire.ProductionWireModule;</w:t>
      </w:r>
    </w:p>
    <w:p>
      <w:pPr>
        <w:jc w:val="both"/>
      </w:pPr>
      <w:r>
        <w:t>import com.twitter.search.ingester.pipeline.wire.WireModule;</w:t>
      </w:r>
    </w:p>
    <w:p>
      <w:pPr>
        <w:jc w:val="both"/>
      </w:pPr>
      <w:r>
        <w:t>import com.twitter.search.ingester.util.jndi.JndiUtil;</w:t>
      </w:r>
    </w:p>
    <w:p>
      <w:pPr>
        <w:jc w:val="both"/>
      </w:pPr>
      <w:r>
        <w:t>import com.twitter.server.AbstractTwitterServer;</w:t>
      </w:r>
    </w:p>
    <w:p>
      <w:pPr>
        <w:jc w:val="both"/>
      </w:pPr>
      <w:r>
        <w:t>import com.twitter.server.handler.DeciderHandler$;</w:t>
      </w:r>
    </w:p>
    <w:p>
      <w:pPr>
        <w:jc w:val="both"/>
      </w:pPr>
      <w:r/>
    </w:p>
    <w:p>
      <w:pPr>
        <w:jc w:val="both"/>
      </w:pPr>
      <w:r>
        <w:t>/** Starts the ingester/indexer pipeline. */</w:t>
      </w:r>
    </w:p>
    <w:p>
      <w:pPr>
        <w:jc w:val="both"/>
      </w:pPr>
      <w:r>
        <w:t>public class IngesterPipelineApplication extends AbstractTwitterServer {</w:t>
      </w:r>
    </w:p>
    <w:p>
      <w:pPr>
        <w:jc w:val="both"/>
      </w:pPr>
      <w:r>
        <w:t xml:space="preserve">  private static final Logger LOG = LoggerFactory.getLogger(IngesterPipelineApplication.class);</w:t>
      </w:r>
    </w:p>
    <w:p>
      <w:pPr>
        <w:jc w:val="both"/>
      </w:pPr>
      <w:r>
        <w:t xml:space="preserve">  private static final String VERSION_2 = "v2";</w:t>
      </w:r>
    </w:p>
    <w:p>
      <w:pPr>
        <w:jc w:val="both"/>
      </w:pPr>
      <w:r>
        <w:t xml:space="preserve">  private final Flag&lt;String&gt; pipelineConfigFile = flag().create(</w:t>
      </w:r>
    </w:p>
    <w:p>
      <w:pPr>
        <w:jc w:val="both"/>
      </w:pPr>
      <w:r>
        <w:t xml:space="preserve">      "config_file",</w:t>
      </w:r>
    </w:p>
    <w:p>
      <w:pPr>
        <w:jc w:val="both"/>
      </w:pPr>
      <w:r>
        <w:t xml:space="preserve">      "",</w:t>
      </w:r>
    </w:p>
    <w:p>
      <w:pPr>
        <w:jc w:val="both"/>
      </w:pPr>
      <w:r>
        <w:t xml:space="preserve">      "xml file to load pipeline config from. Required.",</w:t>
      </w:r>
    </w:p>
    <w:p>
      <w:pPr>
        <w:jc w:val="both"/>
      </w:pPr>
      <w:r>
        <w:t xml:space="preserve">      Flaggable.ofString());</w:t>
      </w:r>
    </w:p>
    <w:p>
      <w:pPr>
        <w:jc w:val="both"/>
      </w:pPr>
      <w:r/>
    </w:p>
    <w:p>
      <w:pPr>
        <w:jc w:val="both"/>
      </w:pPr>
      <w:r>
        <w:t xml:space="preserve">  private final Flag&lt;String&gt; pipelineVersion = flag().create(</w:t>
      </w:r>
    </w:p>
    <w:p>
      <w:pPr>
        <w:jc w:val="both"/>
      </w:pPr>
      <w:r>
        <w:t xml:space="preserve">      "version",</w:t>
      </w:r>
    </w:p>
    <w:p>
      <w:pPr>
        <w:jc w:val="both"/>
      </w:pPr>
      <w:r>
        <w:t xml:space="preserve">      "",</w:t>
      </w:r>
    </w:p>
    <w:p>
      <w:pPr>
        <w:jc w:val="both"/>
      </w:pPr>
      <w:r>
        <w:t xml:space="preserve">      "Specifies if we want to run the acp pipeline or non acp pipeline.",</w:t>
      </w:r>
    </w:p>
    <w:p>
      <w:pPr>
        <w:jc w:val="both"/>
      </w:pPr>
      <w:r>
        <w:t xml:space="preserve">      Flaggable.ofString());</w:t>
      </w:r>
    </w:p>
    <w:p>
      <w:pPr>
        <w:jc w:val="both"/>
      </w:pPr>
      <w:r/>
    </w:p>
    <w:p>
      <w:pPr>
        <w:jc w:val="both"/>
      </w:pPr>
      <w:r>
        <w:t xml:space="preserve">  private final Flag&lt;Integer&gt; partitionArg = flag().create(</w:t>
      </w:r>
    </w:p>
    <w:p>
      <w:pPr>
        <w:jc w:val="both"/>
      </w:pPr>
      <w:r>
        <w:t xml:space="preserve">      "shard",</w:t>
      </w:r>
    </w:p>
    <w:p>
      <w:pPr>
        <w:jc w:val="both"/>
      </w:pPr>
      <w:r>
        <w:t xml:space="preserve">      -1,</w:t>
      </w:r>
    </w:p>
    <w:p>
      <w:pPr>
        <w:jc w:val="both"/>
      </w:pPr>
      <w:r>
        <w:t xml:space="preserve">      "The partition this indexer is responsible for.",</w:t>
      </w:r>
    </w:p>
    <w:p>
      <w:pPr>
        <w:jc w:val="both"/>
      </w:pPr>
      <w:r>
        <w:t xml:space="preserve">      Flaggable.ofJavaInteger());</w:t>
      </w:r>
    </w:p>
    <w:p>
      <w:pPr>
        <w:jc w:val="both"/>
      </w:pPr>
      <w:r/>
    </w:p>
    <w:p>
      <w:pPr>
        <w:jc w:val="both"/>
      </w:pPr>
      <w:r>
        <w:t xml:space="preserve">  private final Flag&lt;String&gt; deciderOverlay = flag().create(</w:t>
      </w:r>
    </w:p>
    <w:p>
      <w:pPr>
        <w:jc w:val="both"/>
      </w:pPr>
      <w:r>
        <w:t xml:space="preserve">      "decider_overlay",</w:t>
      </w:r>
    </w:p>
    <w:p>
      <w:pPr>
        <w:jc w:val="both"/>
      </w:pPr>
      <w:r>
        <w:t xml:space="preserve">      "",</w:t>
      </w:r>
    </w:p>
    <w:p>
      <w:pPr>
        <w:jc w:val="both"/>
      </w:pPr>
      <w:r>
        <w:t xml:space="preserve">      "Decider overlay",</w:t>
      </w:r>
    </w:p>
    <w:p>
      <w:pPr>
        <w:jc w:val="both"/>
      </w:pPr>
      <w:r>
        <w:t xml:space="preserve">      Flaggable.ofString());</w:t>
      </w:r>
    </w:p>
    <w:p>
      <w:pPr>
        <w:jc w:val="both"/>
      </w:pPr>
      <w:r/>
    </w:p>
    <w:p>
      <w:pPr>
        <w:jc w:val="both"/>
      </w:pPr>
      <w:r>
        <w:t xml:space="preserve">  private final Flag&lt;String&gt; serviceIdentifierFlag = flag().create(</w:t>
      </w:r>
    </w:p>
    <w:p>
      <w:pPr>
        <w:jc w:val="both"/>
      </w:pPr>
      <w:r>
        <w:t xml:space="preserve">    "service_identifier",</w:t>
      </w:r>
    </w:p>
    <w:p>
      <w:pPr>
        <w:jc w:val="both"/>
      </w:pPr>
      <w:r>
        <w:t xml:space="preserve">    "",</w:t>
      </w:r>
    </w:p>
    <w:p>
      <w:pPr>
        <w:jc w:val="both"/>
      </w:pPr>
      <w:r>
        <w:t xml:space="preserve">    "Service identifier for mutual TLS authentication",</w:t>
      </w:r>
    </w:p>
    <w:p>
      <w:pPr>
        <w:jc w:val="both"/>
      </w:pPr>
      <w:r>
        <w:t xml:space="preserve">    Flaggable.ofString());</w:t>
      </w:r>
    </w:p>
    <w:p>
      <w:pPr>
        <w:jc w:val="both"/>
      </w:pPr>
      <w:r/>
    </w:p>
    <w:p>
      <w:pPr>
        <w:jc w:val="both"/>
      </w:pPr>
      <w:r>
        <w:t xml:space="preserve">  private final Flag&lt;String&gt; environment = flag().create(</w:t>
      </w:r>
    </w:p>
    <w:p>
      <w:pPr>
        <w:jc w:val="both"/>
      </w:pPr>
      <w:r>
        <w:t xml:space="preserve">      "environment",</w:t>
      </w:r>
    </w:p>
    <w:p>
      <w:pPr>
        <w:jc w:val="both"/>
      </w:pPr>
      <w:r>
        <w:t xml:space="preserve">      "",</w:t>
      </w:r>
    </w:p>
    <w:p>
      <w:pPr>
        <w:jc w:val="both"/>
      </w:pPr>
      <w:r>
        <w:t xml:space="preserve">      "Specifies the environment the app is running in. Valid values : prod, staging, "</w:t>
      </w:r>
    </w:p>
    <w:p>
      <w:pPr>
        <w:jc w:val="both"/>
      </w:pPr>
      <w:r>
        <w:t xml:space="preserve">          + "staging1. Required if pipelineVersion == 'v2'",</w:t>
      </w:r>
    </w:p>
    <w:p>
      <w:pPr>
        <w:jc w:val="both"/>
      </w:pPr>
      <w:r>
        <w:t xml:space="preserve">      Flaggable.ofString()</w:t>
      </w:r>
    </w:p>
    <w:p>
      <w:pPr>
        <w:jc w:val="both"/>
      </w:pPr>
      <w:r>
        <w:t xml:space="preserve">  );</w:t>
      </w:r>
    </w:p>
    <w:p>
      <w:pPr>
        <w:jc w:val="both"/>
      </w:pPr>
      <w:r/>
    </w:p>
    <w:p>
      <w:pPr>
        <w:jc w:val="both"/>
      </w:pPr>
      <w:r>
        <w:t xml:space="preserve">  private final Flag&lt;String&gt; cluster = flag().create(</w:t>
      </w:r>
    </w:p>
    <w:p>
      <w:pPr>
        <w:jc w:val="both"/>
      </w:pPr>
      <w:r>
        <w:t xml:space="preserve">      "cluster",</w:t>
      </w:r>
    </w:p>
    <w:p>
      <w:pPr>
        <w:jc w:val="both"/>
      </w:pPr>
      <w:r>
        <w:t xml:space="preserve">      "",</w:t>
      </w:r>
    </w:p>
    <w:p>
      <w:pPr>
        <w:jc w:val="both"/>
      </w:pPr>
      <w:r>
        <w:t xml:space="preserve">      "Specifies the cluster the app is running in. Valid values : realtime, protected, "</w:t>
      </w:r>
    </w:p>
    <w:p>
      <w:pPr>
        <w:jc w:val="both"/>
      </w:pPr>
      <w:r>
        <w:t xml:space="preserve">          + "realtime_cg, user_updates. Required if pipelineVersion == 'v2'",</w:t>
      </w:r>
    </w:p>
    <w:p>
      <w:pPr>
        <w:jc w:val="both"/>
      </w:pPr>
      <w:r>
        <w:t xml:space="preserve">      Flaggable.ofString()</w:t>
      </w:r>
    </w:p>
    <w:p>
      <w:pPr>
        <w:jc w:val="both"/>
      </w:pPr>
      <w:r>
        <w:t xml:space="preserve">  );</w:t>
      </w:r>
    </w:p>
    <w:p>
      <w:pPr>
        <w:jc w:val="both"/>
      </w:pPr>
      <w:r/>
    </w:p>
    <w:p>
      <w:pPr>
        <w:jc w:val="both"/>
      </w:pPr>
      <w:r>
        <w:t xml:space="preserve">  private final Flag&lt;Float&gt; cores = flag().create(</w:t>
      </w:r>
    </w:p>
    <w:p>
      <w:pPr>
        <w:jc w:val="both"/>
      </w:pPr>
      <w:r>
        <w:t xml:space="preserve">      "cores",</w:t>
      </w:r>
    </w:p>
    <w:p>
      <w:pPr>
        <w:jc w:val="both"/>
      </w:pPr>
      <w:r>
        <w:t xml:space="preserve">      1F,</w:t>
      </w:r>
    </w:p>
    <w:p>
      <w:pPr>
        <w:jc w:val="both"/>
      </w:pPr>
      <w:r>
        <w:t xml:space="preserve">      "Specifies the number of cores this cluster is using. ",</w:t>
      </w:r>
    </w:p>
    <w:p>
      <w:pPr>
        <w:jc w:val="both"/>
      </w:pPr>
      <w:r>
        <w:t xml:space="preserve">      Flaggable.ofJavaFloat()</w:t>
      </w:r>
    </w:p>
    <w:p>
      <w:pPr>
        <w:jc w:val="both"/>
      </w:pPr>
      <w:r>
        <w:t xml:space="preserve">  );</w:t>
      </w:r>
    </w:p>
    <w:p>
      <w:pPr>
        <w:jc w:val="both"/>
      </w:pPr>
      <w:r/>
    </w:p>
    <w:p>
      <w:pPr>
        <w:jc w:val="both"/>
      </w:pPr>
      <w:r>
        <w:t xml:space="preserve">  private final CountDownLatch shutdownLatch = new CountDownLatch(1);</w:t>
      </w:r>
    </w:p>
    <w:p>
      <w:pPr>
        <w:jc w:val="both"/>
      </w:pPr>
      <w:r/>
    </w:p>
    <w:p>
      <w:pPr>
        <w:jc w:val="both"/>
      </w:pPr>
      <w:r>
        <w:t xml:space="preserve">  public void shutdown() {</w:t>
      </w:r>
    </w:p>
    <w:p>
      <w:pPr>
        <w:jc w:val="both"/>
      </w:pPr>
      <w:r>
        <w:t xml:space="preserve">    shutdownLatch.countDown();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Pipeline pipeline;</w:t>
      </w:r>
    </w:p>
    <w:p>
      <w:pPr>
        <w:jc w:val="both"/>
      </w:pPr>
      <w:r/>
    </w:p>
    <w:p>
      <w:pPr>
        <w:jc w:val="both"/>
      </w:pPr>
      <w:r>
        <w:t xml:space="preserve">  private final AtomicBoolean started = new AtomicBoolean(false);</w:t>
      </w:r>
    </w:p>
    <w:p>
      <w:pPr>
        <w:jc w:val="both"/>
      </w:pPr>
      <w:r/>
    </w:p>
    <w:p>
      <w:pPr>
        <w:jc w:val="both"/>
      </w:pPr>
      <w:r>
        <w:t xml:space="preserve">  private final AtomicBoolean finished = new AtomicBoolean(false);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Boilerplate for the Java-friendly AbstractTwitterServer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class Main {</w:t>
      </w:r>
    </w:p>
    <w:p>
      <w:pPr>
        <w:jc w:val="both"/>
      </w:pPr>
      <w:r>
        <w:t xml:space="preserve">    public static void main(String[] args) {</w:t>
      </w:r>
    </w:p>
    <w:p>
      <w:pPr>
        <w:jc w:val="both"/>
      </w:pPr>
      <w:r>
        <w:t xml:space="preserve">      new IngesterPipelineApplication().main(args);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Code is based on DigesterPipelineFactory.main. We only require reading in one config file.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main()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JndiUtil.loadJNDI();</w:t>
      </w:r>
    </w:p>
    <w:p>
      <w:pPr>
        <w:jc w:val="both"/>
      </w:pPr>
      <w:r/>
    </w:p>
    <w:p>
      <w:pPr>
        <w:jc w:val="both"/>
      </w:pPr>
      <w:r>
        <w:t xml:space="preserve">      ProductionWireModule wireModule = new ProductionWireModule(</w:t>
      </w:r>
    </w:p>
    <w:p>
      <w:pPr>
        <w:jc w:val="both"/>
      </w:pPr>
      <w:r>
        <w:t xml:space="preserve">          deciderOverlay.get().get(),</w:t>
      </w:r>
    </w:p>
    <w:p>
      <w:pPr>
        <w:jc w:val="both"/>
      </w:pPr>
      <w:r>
        <w:t xml:space="preserve">          partitionArg.getWithDefault().get(),</w:t>
      </w:r>
    </w:p>
    <w:p>
      <w:pPr>
        <w:jc w:val="both"/>
      </w:pPr>
      <w:r>
        <w:t xml:space="preserve">          serviceIdentifierFlag.get());</w:t>
      </w:r>
    </w:p>
    <w:p>
      <w:pPr>
        <w:jc w:val="both"/>
      </w:pPr>
      <w:r>
        <w:t xml:space="preserve">      WireModule.bindWireModule(wireModule);</w:t>
      </w:r>
    </w:p>
    <w:p>
      <w:pPr>
        <w:jc w:val="both"/>
      </w:pPr>
      <w:r/>
    </w:p>
    <w:p>
      <w:pPr>
        <w:jc w:val="both"/>
      </w:pPr>
      <w:r>
        <w:t xml:space="preserve">      addAdminRoute(DeciderHandler$.MODULE$.route(</w:t>
      </w:r>
    </w:p>
    <w:p>
      <w:pPr>
        <w:jc w:val="both"/>
      </w:pPr>
      <w:r>
        <w:t xml:space="preserve">          "ingester",</w:t>
      </w:r>
    </w:p>
    <w:p>
      <w:pPr>
        <w:jc w:val="both"/>
      </w:pPr>
      <w:r>
        <w:t xml:space="preserve">          wireModule.getMutableDecisionMaker(),</w:t>
      </w:r>
    </w:p>
    <w:p>
      <w:pPr>
        <w:jc w:val="both"/>
      </w:pPr>
      <w:r>
        <w:t xml:space="preserve">          wireModule.getDecider()));</w:t>
      </w:r>
    </w:p>
    <w:p>
      <w:pPr>
        <w:jc w:val="both"/>
      </w:pPr>
      <w:r/>
    </w:p>
    <w:p>
      <w:pPr>
        <w:jc w:val="both"/>
      </w:pPr>
      <w:r>
        <w:t xml:space="preserve">      BuildInfoStats.export();</w:t>
      </w:r>
    </w:p>
    <w:p>
      <w:pPr>
        <w:jc w:val="both"/>
      </w:pPr>
      <w:r>
        <w:t xml:space="preserve">      if (pipelineVersion.get().get().equals(VERSION_2)) {</w:t>
      </w:r>
    </w:p>
    <w:p>
      <w:pPr>
        <w:jc w:val="both"/>
      </w:pPr>
      <w:r>
        <w:t xml:space="preserve">        runPipelineV2(wireModule);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runPipelineV1(wireModule);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LOG.info("Pipeline terminated. Ingester is DOWN.");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LOG.error("Exception in pipeline. Ingester is DOWN.", e);</w:t>
      </w:r>
    </w:p>
    <w:p>
      <w:pPr>
        <w:jc w:val="both"/>
      </w:pPr>
      <w:r>
        <w:t xml:space="preserve">      throw new RuntimeException(e);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boolean isFinished() {</w:t>
      </w:r>
    </w:p>
    <w:p>
      <w:pPr>
        <w:jc w:val="both"/>
      </w:pPr>
      <w:r>
        <w:t xml:space="preserve">    return finished.get();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Pipeline createPipeline(URL pipelineConfigFileURL) throws PipelineCreationException {</w:t>
      </w:r>
    </w:p>
    <w:p>
      <w:pPr>
        <w:jc w:val="both"/>
      </w:pPr>
      <w:r>
        <w:t xml:space="preserve">    DigesterPipelineFactory factory = new DigesterPipelineFactory(pipelineConfigFileURL);</w:t>
      </w:r>
    </w:p>
    <w:p>
      <w:pPr>
        <w:jc w:val="both"/>
      </w:pPr>
      <w:r>
        <w:t xml:space="preserve">    LOG.info("Pipeline created from {}, about to begin processing...", pipelineConfigFileURL);</w:t>
      </w:r>
    </w:p>
    <w:p>
      <w:pPr>
        <w:jc w:val="both"/>
      </w:pPr>
      <w:r>
        <w:t xml:space="preserve">    return factory.createPipeline();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runPipelineV1(ProductionWireModule wireModule) throws Exception {</w:t>
      </w:r>
    </w:p>
    <w:p>
      <w:pPr>
        <w:jc w:val="both"/>
      </w:pPr>
      <w:r>
        <w:t xml:space="preserve">    LOG.info("Running Pipeline V1");</w:t>
      </w:r>
    </w:p>
    <w:p>
      <w:pPr>
        <w:jc w:val="both"/>
      </w:pPr>
      <w:r>
        <w:t xml:space="preserve">    final File pipelineFile = new File(pipelineConfigFile.get().get());</w:t>
      </w:r>
    </w:p>
    <w:p>
      <w:pPr>
        <w:jc w:val="both"/>
      </w:pPr>
      <w:r>
        <w:t xml:space="preserve">    URL pipelineConfigFileUrl = pipelineFile.toURI().toURL();</w:t>
      </w:r>
    </w:p>
    <w:p>
      <w:pPr>
        <w:jc w:val="both"/>
      </w:pPr>
      <w:r>
        <w:t xml:space="preserve">    wireModule.setPipelineExceptionHandler(new PipelineExceptionImpl(this));</w:t>
      </w:r>
    </w:p>
    <w:p>
      <w:pPr>
        <w:jc w:val="both"/>
      </w:pPr>
      <w:r>
        <w:t xml:space="preserve">    runPipelineV1(pipelineConfigFileUrl);</w:t>
      </w:r>
    </w:p>
    <w:p>
      <w:pPr>
        <w:jc w:val="both"/>
      </w:pPr>
      <w:r>
        <w:t xml:space="preserve">    shutdownLatch.await();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void runPipelineV1(URL pipelineConfigFileUrl) throws Exception {</w:t>
      </w:r>
    </w:p>
    <w:p>
      <w:pPr>
        <w:jc w:val="both"/>
      </w:pPr>
      <w:r>
        <w:t xml:space="preserve">    pipeline = createPipeline(pipelineConfigFileUrl);</w:t>
      </w:r>
    </w:p>
    <w:p>
      <w:pPr>
        <w:jc w:val="both"/>
      </w:pPr>
      <w:r>
        <w:t xml:space="preserve">    pipeline.start();</w:t>
      </w:r>
    </w:p>
    <w:p>
      <w:pPr>
        <w:jc w:val="both"/>
      </w:pPr>
      <w:r>
        <w:t xml:space="preserve">    started.set(true);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runPipelineV2(ProductionWireModule wireModule) throws Exception {</w:t>
      </w:r>
    </w:p>
    <w:p>
      <w:pPr>
        <w:jc w:val="both"/>
      </w:pPr>
      <w:r>
        <w:t xml:space="preserve">    LOG.info("Running Pipeline V2");</w:t>
      </w:r>
    </w:p>
    <w:p>
      <w:pPr>
        <w:jc w:val="both"/>
      </w:pPr>
      <w:r>
        <w:t xml:space="preserve">    int threadsToSpawn = cores.get().get().intValue() - 1;</w:t>
      </w:r>
    </w:p>
    <w:p>
      <w:pPr>
        <w:jc w:val="both"/>
      </w:pPr>
      <w:r>
        <w:t xml:space="preserve">    RealtimeIngesterPipelineV2 realtimePipeline = new RealtimeIngesterPipelineV2(</w:t>
      </w:r>
    </w:p>
    <w:p>
      <w:pPr>
        <w:jc w:val="both"/>
      </w:pPr>
      <w:r>
        <w:t xml:space="preserve">        environment.get().get(), cluster.get().get(), threadsToSpawn);</w:t>
      </w:r>
    </w:p>
    <w:p>
      <w:pPr>
        <w:jc w:val="both"/>
      </w:pPr>
      <w:r>
        <w:t xml:space="preserve">    wireModule.setPipelineExceptionHandler(new PipelineExceptionImplV2(realtimePipeline));</w:t>
      </w:r>
    </w:p>
    <w:p>
      <w:pPr>
        <w:jc w:val="both"/>
      </w:pPr>
      <w:r>
        <w:t xml:space="preserve">    realtimePipeline.run();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onExit()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LOG.info("Attempting to shutdown gracefully.");</w:t>
      </w:r>
    </w:p>
    <w:p>
      <w:pPr>
        <w:jc w:val="both"/>
      </w:pPr>
      <w:r>
        <w:t xml:space="preserve">        /*</w:t>
      </w:r>
    </w:p>
    <w:p>
      <w:pPr>
        <w:jc w:val="both"/>
      </w:pPr>
      <w:r>
        <w:t xml:space="preserve">         * Iterates over each Stage and calls finish(). The Stage is considered finished when</w:t>
      </w:r>
    </w:p>
    <w:p>
      <w:pPr>
        <w:jc w:val="both"/>
      </w:pPr>
      <w:r>
        <w:t xml:space="preserve">         * its queue is empty. If there is a backup, finish() waits for the queues to empty.</w:t>
      </w:r>
    </w:p>
    <w:p>
      <w:pPr>
        <w:jc w:val="both"/>
      </w:pPr>
      <w:r>
        <w:t xml:space="preserve">         */</w:t>
      </w:r>
    </w:p>
    <w:p>
      <w:pPr>
        <w:jc w:val="both"/>
      </w:pPr>
      <w:r/>
    </w:p>
    <w:p>
      <w:pPr>
        <w:jc w:val="both"/>
      </w:pPr>
      <w:r>
        <w:t xml:space="preserve">      // We don't call finish() unless the pipeline exists and has started because if any stage</w:t>
      </w:r>
    </w:p>
    <w:p>
      <w:pPr>
        <w:jc w:val="both"/>
      </w:pPr>
      <w:r>
        <w:t xml:space="preserve">      // fails to initialize, no processing is started and not only is calling finish() unnecessary,</w:t>
      </w:r>
    </w:p>
    <w:p>
      <w:pPr>
        <w:jc w:val="both"/>
      </w:pPr>
      <w:r>
        <w:t xml:space="preserve">      // but it will also deadlock any DedicatedThreadStageDriver.</w:t>
      </w:r>
    </w:p>
    <w:p>
      <w:pPr>
        <w:jc w:val="both"/>
      </w:pPr>
      <w:r>
        <w:t xml:space="preserve">      if (pipeline != null &amp;&amp; started.get()) {</w:t>
      </w:r>
    </w:p>
    <w:p>
      <w:pPr>
        <w:jc w:val="both"/>
      </w:pPr>
      <w:r>
        <w:t xml:space="preserve">        pipeline.finish();</w:t>
      </w:r>
    </w:p>
    <w:p>
      <w:pPr>
        <w:jc w:val="both"/>
      </w:pPr>
      <w:r>
        <w:t xml:space="preserve">        finished.set(true);</w:t>
      </w:r>
    </w:p>
    <w:p>
      <w:pPr>
        <w:jc w:val="both"/>
      </w:pPr>
      <w:r>
        <w:t xml:space="preserve">        LOG.info("Pipeline exited cleanly.");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LOG.info("Pipeline not yet started.");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(StageException e) {</w:t>
      </w:r>
    </w:p>
    <w:p>
      <w:pPr>
        <w:jc w:val="both"/>
      </w:pPr>
      <w:r>
        <w:t xml:space="preserve">      LOG.error("Unable to shutdown pipeline.",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