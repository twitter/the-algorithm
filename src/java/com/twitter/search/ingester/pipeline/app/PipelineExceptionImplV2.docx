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com.twitter.search.ingester.pipeline.app;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com.twitter.search.ingester.pipeline.util.PipelineExceptionHandler;</w:t>
      </w:r>
    </w:p>
    <w:p>
      <w:pPr>
        <w:jc w:val="both"/>
      </w:pPr>
      <w:r>
        <w:t>import com.twitter.util.Duration;</w:t>
      </w:r>
    </w:p>
    <w:p>
      <w:pPr>
        <w:jc w:val="both"/>
      </w:pPr>
      <w:r/>
    </w:p>
    <w:p>
      <w:pPr>
        <w:jc w:val="both"/>
      </w:pPr>
      <w:r>
        <w:t>public class PipelineExceptionImplV2 implements PipelineExceptionHandler  {</w:t>
      </w:r>
    </w:p>
    <w:p>
      <w:pPr>
        <w:jc w:val="both"/>
      </w:pPr>
      <w:r>
        <w:t xml:space="preserve">  private static final Logger LOG = LoggerFactory.getLogger(PipelineExceptionImplV2.class);</w:t>
      </w:r>
    </w:p>
    <w:p>
      <w:pPr>
        <w:jc w:val="both"/>
      </w:pPr>
      <w:r>
        <w:t xml:space="preserve">  private RealtimeIngesterPipelineV2 pipeline;</w:t>
      </w:r>
    </w:p>
    <w:p>
      <w:pPr>
        <w:jc w:val="both"/>
      </w:pPr>
      <w:r/>
    </w:p>
    <w:p>
      <w:pPr>
        <w:jc w:val="both"/>
      </w:pPr>
      <w:r>
        <w:t xml:space="preserve">  public PipelineExceptionImplV2(RealtimeIngesterPipelineV2 pipeline) {</w:t>
      </w:r>
    </w:p>
    <w:p>
      <w:pPr>
        <w:jc w:val="both"/>
      </w:pPr>
      <w:r>
        <w:t xml:space="preserve">    this.pipeline = pipeline;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logAndWait(String msg, Duration waitTime) throws InterruptedException {</w:t>
      </w:r>
    </w:p>
    <w:p>
      <w:pPr>
        <w:jc w:val="both"/>
      </w:pPr>
      <w:r>
        <w:t xml:space="preserve">    LOG.info(msg);</w:t>
      </w:r>
    </w:p>
    <w:p>
      <w:pPr>
        <w:jc w:val="both"/>
      </w:pPr>
      <w:r>
        <w:t xml:space="preserve">    long waitTimeInMilliSecond = waitTime.inMilliseconds();</w:t>
      </w:r>
    </w:p>
    <w:p>
      <w:pPr>
        <w:jc w:val="both"/>
      </w:pPr>
      <w:r>
        <w:t xml:space="preserve">    Thread.sleep(waitTimeInMilliSecond);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logAndShutdown(String msg) {</w:t>
      </w:r>
    </w:p>
    <w:p>
      <w:pPr>
        <w:jc w:val="both"/>
      </w:pPr>
      <w:r>
        <w:t xml:space="preserve">    LOG.info(msg);</w:t>
      </w:r>
    </w:p>
    <w:p>
      <w:pPr>
        <w:jc w:val="both"/>
      </w:pPr>
      <w:r>
        <w:t xml:space="preserve">    pipeline.shutdown();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