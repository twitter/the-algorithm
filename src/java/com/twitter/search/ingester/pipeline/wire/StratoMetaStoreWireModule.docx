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com.twitter.search.ingester.pipeline.wire;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>
        <w:t>import javax.naming.Context;</w:t>
      </w:r>
    </w:p>
    <w:p>
      <w:pPr>
        <w:jc w:val="both"/>
      </w:pPr>
      <w:r>
        <w:t>import javax.naming.InitialContext;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org.apache.thrift.protocol.TBinaryProtocol;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com.twitter.common_internal.manhattan.ManhattanClient;</w:t>
      </w:r>
    </w:p>
    <w:p>
      <w:pPr>
        <w:jc w:val="both"/>
      </w:pPr>
      <w:r>
        <w:t>import com.twitter.common_internal.manhattan.ManhattanClientImpl;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com.twitter.finagle.ThriftMux;</w:t>
      </w:r>
    </w:p>
    <w:p>
      <w:pPr>
        <w:jc w:val="both"/>
      </w:pPr>
      <w:r>
        <w:t>import com.twitter.finagle.builder.ClientBuilder;</w:t>
      </w:r>
    </w:p>
    <w:p>
      <w:pPr>
        <w:jc w:val="both"/>
      </w:pPr>
      <w:r>
        <w:t>import com.twitter.finagle.builder.ClientConfig.Yes;</w:t>
      </w:r>
    </w:p>
    <w:p>
      <w:pPr>
        <w:jc w:val="both"/>
      </w:pPr>
      <w:r>
        <w:t>import com.twitter.finagle.mtls.authentication.ServiceIdentifier;</w:t>
      </w:r>
    </w:p>
    <w:p>
      <w:pPr>
        <w:jc w:val="both"/>
      </w:pPr>
      <w:r>
        <w:t>import com.twitter.finagle.mtls.client.MtlsThriftMuxClient;</w:t>
      </w:r>
    </w:p>
    <w:p>
      <w:pPr>
        <w:jc w:val="both"/>
      </w:pPr>
      <w:r>
        <w:t>import com.twitter.finagle.mux.transport.OpportunisticTls;</w:t>
      </w:r>
    </w:p>
    <w:p>
      <w:pPr>
        <w:jc w:val="both"/>
      </w:pPr>
      <w:r>
        <w:t>import com.twitter.finagle.stats.DefaultStatsReceiver;</w:t>
      </w:r>
    </w:p>
    <w:p>
      <w:pPr>
        <w:jc w:val="both"/>
      </w:pPr>
      <w:r>
        <w:t>import com.twitter.finagle.thrift.ClientId;</w:t>
      </w:r>
    </w:p>
    <w:p>
      <w:pPr>
        <w:jc w:val="both"/>
      </w:pPr>
      <w:r>
        <w:t>import com.twitter.finagle.thrift.ThriftClientRequest;</w:t>
      </w:r>
    </w:p>
    <w:p>
      <w:pPr>
        <w:jc w:val="both"/>
      </w:pPr>
      <w:r>
        <w:t>import com.twitter.manhattan.thriftv1.ConsistencyLevel;</w:t>
      </w:r>
    </w:p>
    <w:p>
      <w:pPr>
        <w:jc w:val="both"/>
      </w:pPr>
      <w:r>
        <w:t>import com.twitter.manhattan.thriftv1.ManhattanCoordinator;</w:t>
      </w:r>
    </w:p>
    <w:p>
      <w:pPr>
        <w:jc w:val="both"/>
      </w:pPr>
      <w:r>
        <w:t>import com.twitter.metastore.client_v2.MetastoreClient;</w:t>
      </w:r>
    </w:p>
    <w:p>
      <w:pPr>
        <w:jc w:val="both"/>
      </w:pPr>
      <w:r>
        <w:t>import com.twitter.metastore.client_v2.MetastoreClientImpl;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public class StratoMetaStoreWireModule {</w:t>
      </w:r>
    </w:p>
    <w:p>
      <w:pPr>
        <w:jc w:val="both"/>
      </w:pPr>
      <w:r>
        <w:t xml:space="preserve">  private WireModule wireModule;</w:t>
      </w:r>
    </w:p>
    <w:p>
      <w:pPr>
        <w:jc w:val="both"/>
      </w:pPr>
      <w:r>
        <w:t xml:space="preserve">  private static final Logger LOG = LoggerFactory.getLogger(StratoMetaStoreWireModule.class);</w:t>
      </w:r>
    </w:p>
    <w:p>
      <w:pPr>
        <w:jc w:val="both"/>
      </w:pPr>
      <w:r/>
    </w:p>
    <w:p>
      <w:pPr>
        <w:jc w:val="both"/>
      </w:pPr>
      <w:r>
        <w:t xml:space="preserve">  public StratoMetaStoreWireModule(WireModule wireModule) {</w:t>
      </w:r>
    </w:p>
    <w:p>
      <w:pPr>
        <w:jc w:val="both"/>
      </w:pPr>
      <w:r>
        <w:t xml:space="preserve">    this.wireModule = wireModule;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String MANHATTAN_SD_ZK_ROLE =</w:t>
      </w:r>
    </w:p>
    <w:p>
      <w:pPr>
        <w:jc w:val="both"/>
      </w:pPr>
      <w:r>
        <w:t xml:space="preserve">      WireModule.JNDI_PIPELINE_ROOT + "manhattanSDZKRole";</w:t>
      </w:r>
    </w:p>
    <w:p>
      <w:pPr>
        <w:jc w:val="both"/>
      </w:pPr>
      <w:r>
        <w:t xml:space="preserve">  private static final String MANHATTAN_SD_ZK_ENV =</w:t>
      </w:r>
    </w:p>
    <w:p>
      <w:pPr>
        <w:jc w:val="both"/>
      </w:pPr>
      <w:r>
        <w:t xml:space="preserve">      WireModule.JNDI_PIPELINE_ROOT + "manhattanSDZKEnv";</w:t>
      </w:r>
    </w:p>
    <w:p>
      <w:pPr>
        <w:jc w:val="both"/>
      </w:pPr>
      <w:r>
        <w:t xml:space="preserve">  private static final String MANHATTAN_SD_ZK_NAME =</w:t>
      </w:r>
    </w:p>
    <w:p>
      <w:pPr>
        <w:jc w:val="both"/>
      </w:pPr>
      <w:r>
        <w:t xml:space="preserve">      WireModule.JNDI_PIPELINE_ROOT + "manhattanSDZKName";</w:t>
      </w:r>
    </w:p>
    <w:p>
      <w:pPr>
        <w:jc w:val="both"/>
      </w:pPr>
      <w:r>
        <w:t xml:space="preserve">  private static final String MANHATTAN_APPLICATION_ID = "ingester_starbuck";</w:t>
      </w:r>
    </w:p>
    <w:p>
      <w:pPr>
        <w:jc w:val="both"/>
      </w:pPr>
      <w:r/>
    </w:p>
    <w:p>
      <w:pPr>
        <w:jc w:val="both"/>
      </w:pPr>
      <w:r>
        <w:t xml:space="preserve">  private static class Options {</w:t>
      </w:r>
    </w:p>
    <w:p>
      <w:pPr>
        <w:jc w:val="both"/>
      </w:pPr>
      <w:r>
        <w:t xml:space="preserve">    // The client id as a string</w:t>
      </w:r>
    </w:p>
    <w:p>
      <w:pPr>
        <w:jc w:val="both"/>
      </w:pPr>
      <w:r>
        <w:t xml:space="preserve">    private final String clientId = "ingester";</w:t>
      </w:r>
    </w:p>
    <w:p>
      <w:pPr>
        <w:jc w:val="both"/>
      </w:pPr>
      <w:r/>
    </w:p>
    <w:p>
      <w:pPr>
        <w:jc w:val="both"/>
      </w:pPr>
      <w:r>
        <w:t xml:space="preserve">    // The connection timeout in millis</w:t>
      </w:r>
    </w:p>
    <w:p>
      <w:pPr>
        <w:jc w:val="both"/>
      </w:pPr>
      <w:r>
        <w:t xml:space="preserve">    private final long connectTimeout = 50;</w:t>
      </w:r>
    </w:p>
    <w:p>
      <w:pPr>
        <w:jc w:val="both"/>
      </w:pPr>
      <w:r/>
    </w:p>
    <w:p>
      <w:pPr>
        <w:jc w:val="both"/>
      </w:pPr>
      <w:r>
        <w:t xml:space="preserve">    // The request timeout im millis</w:t>
      </w:r>
    </w:p>
    <w:p>
      <w:pPr>
        <w:jc w:val="both"/>
      </w:pPr>
      <w:r>
        <w:t xml:space="preserve">    private final long requestTimeout = 300;</w:t>
      </w:r>
    </w:p>
    <w:p>
      <w:pPr>
        <w:jc w:val="both"/>
      </w:pPr>
      <w:r/>
    </w:p>
    <w:p>
      <w:pPr>
        <w:jc w:val="both"/>
      </w:pPr>
      <w:r>
        <w:t xml:space="preserve">    // Total timeout per call (including retries)</w:t>
      </w:r>
    </w:p>
    <w:p>
      <w:pPr>
        <w:jc w:val="both"/>
      </w:pPr>
      <w:r>
        <w:t xml:space="preserve">    private final long totalTimeout = 500;</w:t>
      </w:r>
    </w:p>
    <w:p>
      <w:pPr>
        <w:jc w:val="both"/>
      </w:pPr>
      <w:r/>
    </w:p>
    <w:p>
      <w:pPr>
        <w:jc w:val="both"/>
      </w:pPr>
      <w:r>
        <w:t xml:space="preserve">    // The maximum number of retries per call</w:t>
      </w:r>
    </w:p>
    <w:p>
      <w:pPr>
        <w:jc w:val="both"/>
      </w:pPr>
      <w:r>
        <w:t xml:space="preserve">    private final int retries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Options options = new Options();</w:t>
      </w:r>
    </w:p>
    <w:p>
      <w:pPr>
        <w:jc w:val="both"/>
      </w:pPr>
      <w:r/>
    </w:p>
    <w:p>
      <w:pPr>
        <w:jc w:val="both"/>
      </w:pPr>
      <w:r>
        <w:t xml:space="preserve">  private ClientBuilder&lt;ThriftClientRequest, byte[], ?, Yes, Yes&gt; getClientBuilder(</w:t>
      </w:r>
    </w:p>
    <w:p>
      <w:pPr>
        <w:jc w:val="both"/>
      </w:pPr>
      <w:r>
        <w:t xml:space="preserve">      String name,</w:t>
      </w:r>
    </w:p>
    <w:p>
      <w:pPr>
        <w:jc w:val="both"/>
      </w:pPr>
      <w:r>
        <w:t xml:space="preserve">      ServiceIdentifier serviceIdentifier) {</w:t>
      </w:r>
    </w:p>
    <w:p>
      <w:pPr>
        <w:jc w:val="both"/>
      </w:pPr>
      <w:r>
        <w:t xml:space="preserve">    return getClientBuilder(name, new ClientId(options.clientId), serviceIdentifier);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ClientBuilder&lt;ThriftClientRequest, byte[], ?, Yes, Yes&gt; getClientBuilder(</w:t>
      </w:r>
    </w:p>
    <w:p>
      <w:pPr>
        <w:jc w:val="both"/>
      </w:pPr>
      <w:r>
        <w:t xml:space="preserve">          String name,</w:t>
      </w:r>
    </w:p>
    <w:p>
      <w:pPr>
        <w:jc w:val="both"/>
      </w:pPr>
      <w:r>
        <w:t xml:space="preserve">          ClientId clientId,</w:t>
      </w:r>
    </w:p>
    <w:p>
      <w:pPr>
        <w:jc w:val="both"/>
      </w:pPr>
      <w:r>
        <w:t xml:space="preserve">          ServiceIdentifier serviceIdentifier) {</w:t>
      </w:r>
    </w:p>
    <w:p>
      <w:pPr>
        <w:jc w:val="both"/>
      </w:pPr>
      <w:r>
        <w:t xml:space="preserve">    Preconditions.checkNotNull(serviceIdentifier,</w:t>
      </w:r>
    </w:p>
    <w:p>
      <w:pPr>
        <w:jc w:val="both"/>
      </w:pPr>
      <w:r>
        <w:t xml:space="preserve">        "Can't create Metastore Manhattan client with S2S auth because Service Identifier is null");</w:t>
      </w:r>
    </w:p>
    <w:p>
      <w:pPr>
        <w:jc w:val="both"/>
      </w:pPr>
      <w:r>
        <w:t xml:space="preserve">    LOG.info(String.format("Service identifier for Metastore Manhattan client: %s",</w:t>
      </w:r>
    </w:p>
    <w:p>
      <w:pPr>
        <w:jc w:val="both"/>
      </w:pPr>
      <w:r>
        <w:t xml:space="preserve">        ServiceIdentifier.asString(serviceIdentifier)));</w:t>
      </w:r>
    </w:p>
    <w:p>
      <w:pPr>
        <w:jc w:val="both"/>
      </w:pPr>
      <w:r>
        <w:t xml:space="preserve">    return ClientBuilder.get()</w:t>
      </w:r>
    </w:p>
    <w:p>
      <w:pPr>
        <w:jc w:val="both"/>
      </w:pPr>
      <w:r>
        <w:t xml:space="preserve">        .name(name)</w:t>
      </w:r>
    </w:p>
    <w:p>
      <w:pPr>
        <w:jc w:val="both"/>
      </w:pPr>
      <w:r>
        <w:t xml:space="preserve">        .tcpConnectTimeout(new Duration(TimeUnit.MILLISECONDS.toNanos(options.connectTimeout)))</w:t>
      </w:r>
    </w:p>
    <w:p>
      <w:pPr>
        <w:jc w:val="both"/>
      </w:pPr>
      <w:r>
        <w:t xml:space="preserve">        .requestTimeout(new Duration(TimeUnit.MILLISECONDS.toNanos(options.requestTimeout)))</w:t>
      </w:r>
    </w:p>
    <w:p>
      <w:pPr>
        <w:jc w:val="both"/>
      </w:pPr>
      <w:r>
        <w:t xml:space="preserve">        .timeout(new Duration(TimeUnit.MILLISECONDS.toNanos(options.totalTimeout)))</w:t>
      </w:r>
    </w:p>
    <w:p>
      <w:pPr>
        <w:jc w:val="both"/>
      </w:pPr>
      <w:r>
        <w:t xml:space="preserve">        .retries(options.retries)</w:t>
      </w:r>
    </w:p>
    <w:p>
      <w:pPr>
        <w:jc w:val="both"/>
      </w:pPr>
      <w:r>
        <w:t xml:space="preserve">        .reportTo(DefaultStatsReceiver.get())</w:t>
      </w:r>
    </w:p>
    <w:p>
      <w:pPr>
        <w:jc w:val="both"/>
      </w:pPr>
      <w:r>
        <w:t xml:space="preserve">        .stack(new MtlsThriftMuxClient(ThriftMux.client())</w:t>
      </w:r>
    </w:p>
    <w:p>
      <w:pPr>
        <w:jc w:val="both"/>
      </w:pPr>
      <w:r>
        <w:t xml:space="preserve">            .withMutualTls(serviceIdentifier)</w:t>
      </w:r>
    </w:p>
    <w:p>
      <w:pPr>
        <w:jc w:val="both"/>
      </w:pPr>
      <w:r>
        <w:t xml:space="preserve">            .withClientId(clientId)</w:t>
      </w:r>
    </w:p>
    <w:p>
      <w:pPr>
        <w:jc w:val="both"/>
      </w:pPr>
      <w:r>
        <w:t xml:space="preserve">            .withOpportunisticTls(OpportunisticTls.Required()));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Metastore client.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MetastoreClient getMetastoreClient(ServiceIdentifier serviceIdentifier)</w:t>
      </w:r>
    </w:p>
    <w:p>
      <w:pPr>
        <w:jc w:val="both"/>
      </w:pPr>
      <w:r>
        <w:t xml:space="preserve">      throws NamingException {</w:t>
      </w:r>
    </w:p>
    <w:p>
      <w:pPr>
        <w:jc w:val="both"/>
      </w:pPr>
      <w:r>
        <w:t xml:space="preserve">    Context jndiContext = new InitialContext();</w:t>
      </w:r>
    </w:p>
    <w:p>
      <w:pPr>
        <w:jc w:val="both"/>
      </w:pPr>
      <w:r>
        <w:t xml:space="preserve">    String destString = String.format("/cluster/local/%s/%s/%s",</w:t>
      </w:r>
    </w:p>
    <w:p>
      <w:pPr>
        <w:jc w:val="both"/>
      </w:pPr>
      <w:r>
        <w:t xml:space="preserve">        jndiContext.lookup(MANHATTAN_SD_ZK_ROLE),</w:t>
      </w:r>
    </w:p>
    <w:p>
      <w:pPr>
        <w:jc w:val="both"/>
      </w:pPr>
      <w:r>
        <w:t xml:space="preserve">        jndiContext.lookup(MANHATTAN_SD_ZK_ENV),</w:t>
      </w:r>
    </w:p>
    <w:p>
      <w:pPr>
        <w:jc w:val="both"/>
      </w:pPr>
      <w:r>
        <w:t xml:space="preserve">        jndiContext.lookup(MANHATTAN_SD_ZK_NAME));</w:t>
      </w:r>
    </w:p>
    <w:p>
      <w:pPr>
        <w:jc w:val="both"/>
      </w:pPr>
      <w:r>
        <w:t xml:space="preserve">    LOG.info("Manhattan serverset Name: {}", destString);</w:t>
      </w:r>
    </w:p>
    <w:p>
      <w:pPr>
        <w:jc w:val="both"/>
      </w:pPr>
      <w:r/>
    </w:p>
    <w:p>
      <w:pPr>
        <w:jc w:val="both"/>
      </w:pPr>
      <w:r>
        <w:t xml:space="preserve">    Service&lt;ThriftClientRequest, byte[]&gt; service =</w:t>
      </w:r>
    </w:p>
    <w:p>
      <w:pPr>
        <w:jc w:val="both"/>
      </w:pPr>
      <w:r>
        <w:t xml:space="preserve">        ClientBuilder.safeBuild(getClientBuilder("metastore", serviceIdentifier).dest(destString));</w:t>
      </w:r>
    </w:p>
    <w:p>
      <w:pPr>
        <w:jc w:val="both"/>
      </w:pPr>
      <w:r/>
    </w:p>
    <w:p>
      <w:pPr>
        <w:jc w:val="both"/>
      </w:pPr>
      <w:r>
        <w:t xml:space="preserve">    ManhattanClient manhattanClient = new ManhattanClientImpl(</w:t>
      </w:r>
    </w:p>
    <w:p>
      <w:pPr>
        <w:jc w:val="both"/>
      </w:pPr>
      <w:r>
        <w:t xml:space="preserve">        new ManhattanCoordinator.ServiceToClient(service, new TBinaryProtocol.Factory()),</w:t>
      </w:r>
    </w:p>
    <w:p>
      <w:pPr>
        <w:jc w:val="both"/>
      </w:pPr>
      <w:r>
        <w:t xml:space="preserve">        MANHATTAN_APPLICATION_ID,</w:t>
      </w:r>
    </w:p>
    <w:p>
      <w:pPr>
        <w:jc w:val="both"/>
      </w:pPr>
      <w:r>
        <w:t xml:space="preserve">        Amount.of((int) options.requestTimeout, Time.MILLISECONDS),</w:t>
      </w:r>
    </w:p>
    <w:p>
      <w:pPr>
        <w:jc w:val="both"/>
      </w:pPr>
      <w:r>
        <w:t xml:space="preserve">        ConsistencyLevel.ONE);</w:t>
      </w:r>
    </w:p>
    <w:p>
      <w:pPr>
        <w:jc w:val="both"/>
      </w:pPr>
      <w:r/>
    </w:p>
    <w:p>
      <w:pPr>
        <w:jc w:val="both"/>
      </w:pPr>
      <w:r>
        <w:t xml:space="preserve">    return new MetastoreClientImpl(manhattanClient);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