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com.twitter.search.ingester.pipeline.wire;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java.util.concurrent.ExecutorService;</w:t>
      </w:r>
    </w:p>
    <w:p>
      <w:pPr>
        <w:jc w:val="both"/>
      </w:pPr>
      <w:r>
        <w:t>import java.util.concurrent.Executors;</w:t>
      </w:r>
    </w:p>
    <w:p>
      <w:pPr>
        <w:jc w:val="both"/>
      </w:pPr>
      <w:r>
        <w:t>import javax.annotation.Nullable;</w:t>
      </w:r>
    </w:p>
    <w:p>
      <w:pPr>
        <w:jc w:val="both"/>
      </w:pPr>
      <w:r>
        <w:t>import javax.naming.Context;</w:t>
      </w:r>
    </w:p>
    <w:p>
      <w:pPr>
        <w:jc w:val="both"/>
      </w:pPr>
      <w:r>
        <w:t>import javax.naming.InitialContext;</w:t>
      </w:r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scala.Option;</w:t>
      </w:r>
    </w:p>
    <w:p>
      <w:pPr>
        <w:jc w:val="both"/>
      </w:pPr>
      <w:r>
        <w:t>import scala.collection.JavaConversions$;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/>
    </w:p>
    <w:p>
      <w:pPr>
        <w:jc w:val="both"/>
      </w:pPr>
      <w:r>
        <w:t>import org.apache.kafka.clients.consumer.KafkaConsumer;</w:t>
      </w:r>
    </w:p>
    <w:p>
      <w:pPr>
        <w:jc w:val="both"/>
      </w:pPr>
      <w:r>
        <w:t>import org.apache.kafka.clients.producer.Partitioner;</w:t>
      </w:r>
    </w:p>
    <w:p>
      <w:pPr>
        <w:jc w:val="both"/>
      </w:pPr>
      <w:r>
        <w:t>import org.apache.kafka.common.serialization.Deserializer;</w:t>
      </w:r>
    </w:p>
    <w:p>
      <w:pPr>
        <w:jc w:val="both"/>
      </w:pPr>
      <w:r>
        <w:t>import org.apache.kafka.common.serialization.Serializer;</w:t>
      </w:r>
    </w:p>
    <w:p>
      <w:pPr>
        <w:jc w:val="both"/>
      </w:pPr>
      <w:r>
        <w:t>import org.apache.thrift.TBase;</w:t>
      </w:r>
    </w:p>
    <w:p>
      <w:pPr>
        <w:jc w:val="both"/>
      </w:pPr>
      <w:r>
        <w:t>import org.apache.thrift.protocol.TBinaryProtocol;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com.twitter.decider.DeciderFactory;</w:t>
      </w:r>
    </w:p>
    <w:p>
      <w:pPr>
        <w:jc w:val="both"/>
      </w:pPr>
      <w:r>
        <w:t>import com.twitter.decider.DeciderFactory$;</w:t>
      </w:r>
    </w:p>
    <w:p>
      <w:pPr>
        <w:jc w:val="both"/>
      </w:pPr>
      <w:r>
        <w:t>import com.twitter.decider.decisionmaker.DecisionMaker;</w:t>
      </w:r>
    </w:p>
    <w:p>
      <w:pPr>
        <w:jc w:val="both"/>
      </w:pPr>
      <w:r>
        <w:t>import com.twitter.decider.decisionmaker.MutableDecisionMaker;</w:t>
      </w:r>
    </w:p>
    <w:p>
      <w:pPr>
        <w:jc w:val="both"/>
      </w:pPr>
      <w:r>
        <w:t>import com.twitter.eventbus.client.EventBusSubscriber;</w:t>
      </w:r>
    </w:p>
    <w:p>
      <w:pPr>
        <w:jc w:val="both"/>
      </w:pPr>
      <w:r>
        <w:t>import com.twitter.eventbus.client.EventBusSubscriberBuilder;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com.twitter.finagle.ThriftMux;</w:t>
      </w:r>
    </w:p>
    <w:p>
      <w:pPr>
        <w:jc w:val="both"/>
      </w:pPr>
      <w:r>
        <w:t>import com.twitter.finagle.builder.ClientBuilder;</w:t>
      </w:r>
    </w:p>
    <w:p>
      <w:pPr>
        <w:jc w:val="both"/>
      </w:pPr>
      <w:r>
        <w:t>import com.twitter.finagle.builder.ClientConfig;</w:t>
      </w:r>
    </w:p>
    <w:p>
      <w:pPr>
        <w:jc w:val="both"/>
      </w:pPr>
      <w:r>
        <w:t>import com.twitter.finagle.mtls.authentication.ServiceIdentifier;</w:t>
      </w:r>
    </w:p>
    <w:p>
      <w:pPr>
        <w:jc w:val="both"/>
      </w:pPr>
      <w:r>
        <w:t>import com.twitter.finagle.mtls.client.MtlsThriftMuxClient;</w:t>
      </w:r>
    </w:p>
    <w:p>
      <w:pPr>
        <w:jc w:val="both"/>
      </w:pPr>
      <w:r>
        <w:t>import com.twitter.finagle.mux.transport.OpportunisticTls;</w:t>
      </w:r>
    </w:p>
    <w:p>
      <w:pPr>
        <w:jc w:val="both"/>
      </w:pPr>
      <w:r>
        <w:t>import com.twitter.finagle.service.RetryPolicy;</w:t>
      </w:r>
    </w:p>
    <w:p>
      <w:pPr>
        <w:jc w:val="both"/>
      </w:pPr>
      <w:r>
        <w:t>import com.twitter.finagle.stats.DefaultStatsReceiver;</w:t>
      </w:r>
    </w:p>
    <w:p>
      <w:pPr>
        <w:jc w:val="both"/>
      </w:pPr>
      <w:r>
        <w:t>import com.twitter.finagle.thrift.ClientId;</w:t>
      </w:r>
    </w:p>
    <w:p>
      <w:pPr>
        <w:jc w:val="both"/>
      </w:pPr>
      <w:r>
        <w:t>import com.twitter.finagle.thrift.ThriftClientRequest;</w:t>
      </w:r>
    </w:p>
    <w:p>
      <w:pPr>
        <w:jc w:val="both"/>
      </w:pPr>
      <w:r>
        <w:t>import com.twitter.finatra.kafka.producers.BlockingFinagleKafkaProducer;</w:t>
      </w:r>
    </w:p>
    <w:p>
      <w:pPr>
        <w:jc w:val="both"/>
      </w:pPr>
      <w:r>
        <w:t>import com.twitter.gizmoduck.thriftjava.UserService;</w:t>
      </w:r>
    </w:p>
    <w:p>
      <w:pPr>
        <w:jc w:val="both"/>
      </w:pPr>
      <w:r>
        <w:t>import com.twitter.metastore.client_v2.MetastoreClient;</w:t>
      </w:r>
    </w:p>
    <w:p>
      <w:pPr>
        <w:jc w:val="both"/>
      </w:pPr>
      <w:r>
        <w:t>import com.twitter.pink_floyd.thrift.Storer;</w:t>
      </w:r>
    </w:p>
    <w:p>
      <w:pPr>
        <w:jc w:val="both"/>
      </w:pPr>
      <w:r>
        <w:t>import com.twitter.search.common.partitioning.base.PartitionMappingManager;</w:t>
      </w:r>
    </w:p>
    <w:p>
      <w:pPr>
        <w:jc w:val="both"/>
      </w:pPr>
      <w:r>
        <w:t>import com.twitter.search.common.relevance.classifiers.TweetOffensiveEvaluator;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com.twitter.search.common.util.io.kafka.FinagleKafkaClientUtils;</w:t>
      </w:r>
    </w:p>
    <w:p>
      <w:pPr>
        <w:jc w:val="both"/>
      </w:pPr>
      <w:r>
        <w:t>import com.twitter.search.ingester.pipeline.strato_fetchers.AudioSpaceCoreFetcher;</w:t>
      </w:r>
    </w:p>
    <w:p>
      <w:pPr>
        <w:jc w:val="both"/>
      </w:pPr>
      <w:r>
        <w:t>import com.twitter.search.ingester.pipeline.strato_fetchers.AudioSpaceParticipantsFetcher;</w:t>
      </w:r>
    </w:p>
    <w:p>
      <w:pPr>
        <w:jc w:val="both"/>
      </w:pPr>
      <w:r>
        <w:t>import com.twitter.search.ingester.pipeline.strato_fetchers.NamedEntityFetcher;</w:t>
      </w:r>
    </w:p>
    <w:p>
      <w:pPr>
        <w:jc w:val="both"/>
      </w:pPr>
      <w:r>
        <w:t>import com.twitter.search.ingester.pipeline.util.PenguinVersionsUtil;</w:t>
      </w:r>
    </w:p>
    <w:p>
      <w:pPr>
        <w:jc w:val="both"/>
      </w:pPr>
      <w:r>
        <w:t>import com.twitter.search.ingester.pipeline.util.PipelineExceptionHandler;</w:t>
      </w:r>
    </w:p>
    <w:p>
      <w:pPr>
        <w:jc w:val="both"/>
      </w:pPr>
      <w:r>
        <w:t>import com.twitter.storage.client.manhattan.kv.JavaManhattanKVEndpoint;</w:t>
      </w:r>
    </w:p>
    <w:p>
      <w:pPr>
        <w:jc w:val="both"/>
      </w:pPr>
      <w:r>
        <w:t>import com.twitter.storage.client.manhattan.kv.ManhattanKVClient;</w:t>
      </w:r>
    </w:p>
    <w:p>
      <w:pPr>
        <w:jc w:val="both"/>
      </w:pPr>
      <w:r>
        <w:t>import com.twitter.storage.client.manhattan.kv.ManhattanKVClientMtlsParams;</w:t>
      </w:r>
    </w:p>
    <w:p>
      <w:pPr>
        <w:jc w:val="both"/>
      </w:pPr>
      <w:r>
        <w:t>import com.twitter.storage.client.manhattan.kv.ManhattanKVEndpointBuilder;</w:t>
      </w:r>
    </w:p>
    <w:p>
      <w:pPr>
        <w:jc w:val="both"/>
      </w:pPr>
      <w:r>
        <w:t>import com.twitter.strato.client.Client;</w:t>
      </w:r>
    </w:p>
    <w:p>
      <w:pPr>
        <w:jc w:val="both"/>
      </w:pPr>
      <w:r>
        <w:t>import com.twitter.strato.client.Strato;</w:t>
      </w:r>
    </w:p>
    <w:p>
      <w:pPr>
        <w:jc w:val="both"/>
      </w:pPr>
      <w:r>
        <w:t>import com.twitter.tweetypie.thriftjava.TweetService;</w:t>
      </w:r>
    </w:p>
    <w:p>
      <w:pPr>
        <w:jc w:val="both"/>
      </w:pPr>
      <w:r>
        <w:t>import com.twitter.util.Duration;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injection module that provides all production bindings.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ProductionWireModule extends WireModule {</w:t>
      </w:r>
    </w:p>
    <w:p>
      <w:pPr>
        <w:jc w:val="both"/>
      </w:pPr>
      <w:r>
        <w:t xml:space="preserve">  private static final Logger LOG = LoggerFactory.getLogger(ProductionWireModule.class);</w:t>
      </w:r>
    </w:p>
    <w:p>
      <w:pPr>
        <w:jc w:val="both"/>
      </w:pPr>
      <w:r/>
    </w:p>
    <w:p>
      <w:pPr>
        <w:jc w:val="both"/>
      </w:pPr>
      <w:r>
        <w:t xml:space="preserve">  private static final String DECIDER_BASE = "config/ingester-indexer-decider.yml";</w:t>
      </w:r>
    </w:p>
    <w:p>
      <w:pPr>
        <w:jc w:val="both"/>
      </w:pPr>
      <w:r>
        <w:t xml:space="preserve">  private static final String GEOCODE_APP_ID = "search_ingester_readonly";</w:t>
      </w:r>
    </w:p>
    <w:p>
      <w:pPr>
        <w:jc w:val="both"/>
      </w:pPr>
      <w:r>
        <w:t xml:space="preserve">  private static final String CLUSTER_DEST_NAME = "";</w:t>
      </w:r>
    </w:p>
    <w:p>
      <w:pPr>
        <w:jc w:val="both"/>
      </w:pPr>
      <w:r/>
    </w:p>
    <w:p>
      <w:pPr>
        <w:jc w:val="both"/>
      </w:pPr>
      <w:r>
        <w:t xml:space="preserve">  private static final String JNDI_GIZMODUCK_DEST = JNDI_PIPELINE_ROOT + "gizmoduckDest";</w:t>
      </w:r>
    </w:p>
    <w:p>
      <w:pPr>
        <w:jc w:val="both"/>
      </w:pPr>
      <w:r/>
    </w:p>
    <w:p>
      <w:pPr>
        <w:jc w:val="both"/>
      </w:pPr>
      <w:r>
        <w:t xml:space="preserve">  private static final String PENGUIN_VERSIONS_JNDI_NAME = JNDI_PIPELINE_ROOT + "penguinVersions";</w:t>
      </w:r>
    </w:p>
    <w:p>
      <w:pPr>
        <w:jc w:val="both"/>
      </w:pPr>
      <w:r>
        <w:t xml:space="preserve">  private static final String SEGMENT_BUFFER_SIZE_JNDI_NAME =</w:t>
      </w:r>
    </w:p>
    <w:p>
      <w:pPr>
        <w:jc w:val="both"/>
      </w:pPr>
      <w:r>
        <w:t xml:space="preserve">      JNDI_PIPELINE_ROOT + "segmentBufferSize";</w:t>
      </w:r>
    </w:p>
    <w:p>
      <w:pPr>
        <w:jc w:val="both"/>
      </w:pPr>
      <w:r>
        <w:t xml:space="preserve">  private static final String SEGMENT_SEAL_DELAY_TIME_MS_JNDI_NAME =</w:t>
      </w:r>
    </w:p>
    <w:p>
      <w:pPr>
        <w:jc w:val="both"/>
      </w:pPr>
      <w:r>
        <w:t xml:space="preserve">      JNDI_PIPELINE_ROOT + "segmentSealDelayTimeMs";</w:t>
      </w:r>
    </w:p>
    <w:p>
      <w:pPr>
        <w:jc w:val="both"/>
      </w:pPr>
      <w:r>
        <w:t xml:space="preserve">  private static final String JNDI_DL_URI = JNDI_PIPELINE_ROOT + "distributedlog/dlUri";</w:t>
      </w:r>
    </w:p>
    <w:p>
      <w:pPr>
        <w:jc w:val="both"/>
      </w:pPr>
      <w:r>
        <w:t xml:space="preserve">  private static final String JNDI_DL_CONFIG_FILE =</w:t>
      </w:r>
    </w:p>
    <w:p>
      <w:pPr>
        <w:jc w:val="both"/>
      </w:pPr>
      <w:r>
        <w:t xml:space="preserve">      JNDI_PIPELINE_ROOT + "distributedlog/configFile";</w:t>
      </w:r>
    </w:p>
    <w:p>
      <w:pPr>
        <w:jc w:val="both"/>
      </w:pPr>
      <w:r>
        <w:t xml:space="preserve">  private static final String CLUSTER_JNDI_NAME = JNDI_PIPELINE_ROOT + "cluster";</w:t>
      </w:r>
    </w:p>
    <w:p>
      <w:pPr>
        <w:jc w:val="both"/>
      </w:pPr>
      <w:r/>
    </w:p>
    <w:p>
      <w:pPr>
        <w:jc w:val="both"/>
      </w:pPr>
      <w:r>
        <w:t xml:space="preserve">  private static final String TIME_SLICE_MANAGER_ROOT_PATH = "";</w:t>
      </w:r>
    </w:p>
    <w:p>
      <w:pPr>
        <w:jc w:val="both"/>
      </w:pPr>
      <w:r>
        <w:t xml:space="preserve">  private static final String MAX_TIMESLICES_JNDI_NAME =</w:t>
      </w:r>
    </w:p>
    <w:p>
      <w:pPr>
        <w:jc w:val="both"/>
      </w:pPr>
      <w:r>
        <w:t xml:space="preserve">      TIME_SLICE_MANAGER_ROOT_PATH + "hashPartition/maxTimeSlices";</w:t>
      </w:r>
    </w:p>
    <w:p>
      <w:pPr>
        <w:jc w:val="both"/>
      </w:pPr>
      <w:r>
        <w:t xml:space="preserve">  private static final String MAX_SEGMENT_SIZE_JNDI_NAME =</w:t>
      </w:r>
    </w:p>
    <w:p>
      <w:pPr>
        <w:jc w:val="both"/>
      </w:pPr>
      <w:r>
        <w:t xml:space="preserve">      TIME_SLICE_MANAGER_ROOT_PATH + "hashPartition/maxSegmentSize";</w:t>
      </w:r>
    </w:p>
    <w:p>
      <w:pPr>
        <w:jc w:val="both"/>
      </w:pPr>
      <w:r>
        <w:t xml:space="preserve">  private static final String NUM_PARTITIONS_JNDI_NAME =</w:t>
      </w:r>
    </w:p>
    <w:p>
      <w:pPr>
        <w:jc w:val="both"/>
      </w:pPr>
      <w:r>
        <w:t xml:space="preserve">      TIME_SLICE_MANAGER_ROOT_PATH + "hashPartition/numPartitions";</w:t>
      </w:r>
    </w:p>
    <w:p>
      <w:pPr>
        <w:jc w:val="both"/>
      </w:pPr>
      <w:r/>
    </w:p>
    <w:p>
      <w:pPr>
        <w:jc w:val="both"/>
      </w:pPr>
      <w:r>
        <w:t xml:space="preserve">  private static final String PINK_CLIENT_ID = "search_ingester";</w:t>
      </w:r>
    </w:p>
    <w:p>
      <w:pPr>
        <w:jc w:val="both"/>
      </w:pPr>
      <w:r/>
    </w:p>
    <w:p>
      <w:pPr>
        <w:jc w:val="both"/>
      </w:pPr>
      <w:r>
        <w:t xml:space="preserve">  private final Decider decider;</w:t>
      </w:r>
    </w:p>
    <w:p>
      <w:pPr>
        <w:jc w:val="both"/>
      </w:pPr>
      <w:r>
        <w:t xml:space="preserve">  private final MutableDecisionMaker mutableDecisionMaker;</w:t>
      </w:r>
    </w:p>
    <w:p>
      <w:pPr>
        <w:jc w:val="both"/>
      </w:pPr>
      <w:r>
        <w:t xml:space="preserve">  private final int partition;</w:t>
      </w:r>
    </w:p>
    <w:p>
      <w:pPr>
        <w:jc w:val="both"/>
      </w:pPr>
      <w:r>
        <w:t xml:space="preserve">  private PipelineExceptionHandler pipelineExceptionHandler;</w:t>
      </w:r>
    </w:p>
    <w:p>
      <w:pPr>
        <w:jc w:val="both"/>
      </w:pPr>
      <w:r>
        <w:t xml:space="preserve">  private final StratoMetaStoreWireModule stratoMetaStoreWireModule;</w:t>
      </w:r>
    </w:p>
    <w:p>
      <w:pPr>
        <w:jc w:val="both"/>
      </w:pPr>
      <w:r/>
    </w:p>
    <w:p>
      <w:pPr>
        <w:jc w:val="both"/>
      </w:pPr>
      <w:r>
        <w:t xml:space="preserve">  private final Client stratoClient;</w:t>
      </w:r>
    </w:p>
    <w:p>
      <w:pPr>
        <w:jc w:val="both"/>
      </w:pPr>
      <w:r/>
    </w:p>
    <w:p>
      <w:pPr>
        <w:jc w:val="both"/>
      </w:pPr>
      <w:r>
        <w:t xml:space="preserve">  private ServiceIdentifier serviceIdentifier = ServiceIdentifier.empty();</w:t>
      </w:r>
    </w:p>
    <w:p>
      <w:pPr>
        <w:jc w:val="both"/>
      </w:pPr>
      <w:r/>
    </w:p>
    <w:p>
      <w:pPr>
        <w:jc w:val="both"/>
      </w:pPr>
      <w:r>
        <w:t xml:space="preserve">  private List&lt;PenguinVersion&gt; penguinVersions;</w:t>
      </w:r>
    </w:p>
    <w:p>
      <w:pPr>
        <w:jc w:val="both"/>
      </w:pPr>
      <w:r/>
    </w:p>
    <w:p>
      <w:pPr>
        <w:jc w:val="both"/>
      </w:pPr>
      <w:r>
        <w:t xml:space="preserve">  public ProductionWireModule(String deciderOverlay, int partition, Option&lt;String&gt;</w:t>
      </w:r>
    </w:p>
    <w:p>
      <w:pPr>
        <w:jc w:val="both"/>
      </w:pPr>
      <w:r>
        <w:t xml:space="preserve">      serviceIdentifierFlag) {</w:t>
      </w:r>
    </w:p>
    <w:p>
      <w:pPr>
        <w:jc w:val="both"/>
      </w:pPr>
      <w:r>
        <w:t xml:space="preserve">    mutableDecisionMaker = new MutableDecisionMaker();</w:t>
      </w:r>
    </w:p>
    <w:p>
      <w:pPr>
        <w:jc w:val="both"/>
      </w:pPr>
      <w:r>
        <w:t xml:space="preserve">    decider = DeciderFactory.get()</w:t>
      </w:r>
    </w:p>
    <w:p>
      <w:pPr>
        <w:jc w:val="both"/>
      </w:pPr>
      <w:r>
        <w:t xml:space="preserve">        .withBaseConfig(DECIDER_BASE)</w:t>
      </w:r>
    </w:p>
    <w:p>
      <w:pPr>
        <w:jc w:val="both"/>
      </w:pPr>
      <w:r>
        <w:t xml:space="preserve">        .withOverlayConfig(deciderOverlay)</w:t>
      </w:r>
    </w:p>
    <w:p>
      <w:pPr>
        <w:jc w:val="both"/>
      </w:pPr>
      <w:r>
        <w:t xml:space="preserve">        .withRefreshBase(false)</w:t>
      </w:r>
    </w:p>
    <w:p>
      <w:pPr>
        <w:jc w:val="both"/>
      </w:pPr>
      <w:r>
        <w:t xml:space="preserve">        .withDecisionMakers(</w:t>
      </w:r>
    </w:p>
    <w:p>
      <w:pPr>
        <w:jc w:val="both"/>
      </w:pPr>
      <w:r>
        <w:t xml:space="preserve">            ImmutableList.&lt;DecisionMaker&gt;builder()</w:t>
      </w:r>
    </w:p>
    <w:p>
      <w:pPr>
        <w:jc w:val="both"/>
      </w:pPr>
      <w:r>
        <w:t xml:space="preserve">                .add(mutableDecisionMaker)</w:t>
      </w:r>
    </w:p>
    <w:p>
      <w:pPr>
        <w:jc w:val="both"/>
      </w:pPr>
      <w:r>
        <w:t xml:space="preserve">                .addAll(JavaConversions$.MODULE$.asJavaCollection(</w:t>
      </w:r>
    </w:p>
    <w:p>
      <w:pPr>
        <w:jc w:val="both"/>
      </w:pPr>
      <w:r>
        <w:t xml:space="preserve">                    DeciderFactory$.MODULE$.DefaultDecisionMakers()))</w:t>
      </w:r>
    </w:p>
    <w:p>
      <w:pPr>
        <w:jc w:val="both"/>
      </w:pPr>
      <w:r>
        <w:t xml:space="preserve">                .build())</w:t>
      </w:r>
    </w:p>
    <w:p>
      <w:pPr>
        <w:jc w:val="both"/>
      </w:pPr>
      <w:r>
        <w:t xml:space="preserve">        .apply();</w:t>
      </w:r>
    </w:p>
    <w:p>
      <w:pPr>
        <w:jc w:val="both"/>
      </w:pPr>
      <w:r>
        <w:t xml:space="preserve">    this.partition = partition;</w:t>
      </w:r>
    </w:p>
    <w:p>
      <w:pPr>
        <w:jc w:val="both"/>
      </w:pPr>
      <w:r>
        <w:t xml:space="preserve">    this.stratoMetaStoreWireModule = new StratoMetaStoreWireModule(this);</w:t>
      </w:r>
    </w:p>
    <w:p>
      <w:pPr>
        <w:jc w:val="both"/>
      </w:pPr>
      <w:r>
        <w:t xml:space="preserve">    if (serviceIdentifierFlag.isDefined()) {</w:t>
      </w:r>
    </w:p>
    <w:p>
      <w:pPr>
        <w:jc w:val="both"/>
      </w:pPr>
      <w:r>
        <w:t xml:space="preserve">      this.serviceIdentifier =</w:t>
      </w:r>
    </w:p>
    <w:p>
      <w:pPr>
        <w:jc w:val="both"/>
      </w:pPr>
      <w:r>
        <w:t xml:space="preserve">          ServiceIdentifier.flagOfServiceIdentifier().parse(serviceIdentifierFlag.get());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this.stratoClient = Strato.client()</w:t>
      </w:r>
    </w:p>
    <w:p>
      <w:pPr>
        <w:jc w:val="both"/>
      </w:pPr>
      <w:r>
        <w:t xml:space="preserve">        .withMutualTls(serviceIdentifier)</w:t>
      </w:r>
    </w:p>
    <w:p>
      <w:pPr>
        <w:jc w:val="both"/>
      </w:pPr>
      <w:r>
        <w:t xml:space="preserve">        .withRequestTimeout(Duration.fromMilliseconds(500))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ProductionWireModule(String deciderOverlay,</w:t>
      </w:r>
    </w:p>
    <w:p>
      <w:pPr>
        <w:jc w:val="both"/>
      </w:pPr>
      <w:r>
        <w:t xml:space="preserve">                              int partition,</w:t>
      </w:r>
    </w:p>
    <w:p>
      <w:pPr>
        <w:jc w:val="both"/>
      </w:pPr>
      <w:r>
        <w:t xml:space="preserve">                              PipelineExceptionHandler pipelineExceptionHandler,</w:t>
      </w:r>
    </w:p>
    <w:p>
      <w:pPr>
        <w:jc w:val="both"/>
      </w:pPr>
      <w:r>
        <w:t xml:space="preserve">                              Option&lt;String&gt; serviceIdentifierFlag) {</w:t>
      </w:r>
    </w:p>
    <w:p>
      <w:pPr>
        <w:jc w:val="both"/>
      </w:pPr>
      <w:r>
        <w:t xml:space="preserve">    this(deciderOverlay, partition, serviceIdentifierFlag);</w:t>
      </w:r>
    </w:p>
    <w:p>
      <w:pPr>
        <w:jc w:val="both"/>
      </w:pPr>
      <w:r>
        <w:t xml:space="preserve">    this.pipelineExceptionHandler = pipelineExceptionHandler;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setPipelineExceptionHandler(PipelineExceptionHandler pipelineExceptionHandler) {</w:t>
      </w:r>
    </w:p>
    <w:p>
      <w:pPr>
        <w:jc w:val="both"/>
      </w:pPr>
      <w:r>
        <w:t xml:space="preserve">    this.pipelineExceptionHandler = pipelineExceptionHandler;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ServiceIdentifier getServiceIdentifier() {</w:t>
      </w:r>
    </w:p>
    <w:p>
      <w:pPr>
        <w:jc w:val="both"/>
      </w:pPr>
      <w:r>
        <w:t xml:space="preserve">    return serviceIdentifier;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PartitionMappingManager getPartitionMappingManager() {</w:t>
      </w:r>
    </w:p>
    <w:p>
      <w:pPr>
        <w:jc w:val="both"/>
      </w:pPr>
      <w:r>
        <w:t xml:space="preserve">    return PartitionMappingManager.getInstance();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JavaManhattanKVEndpoint getJavaManhattanKVEndpoint() {</w:t>
      </w:r>
    </w:p>
    <w:p>
      <w:pPr>
        <w:jc w:val="both"/>
      </w:pPr>
      <w:r>
        <w:t xml:space="preserve">    Preconditions.checkNotNull(serviceIdentifier,</w:t>
      </w:r>
    </w:p>
    <w:p>
      <w:pPr>
        <w:jc w:val="both"/>
      </w:pPr>
      <w:r>
        <w:t xml:space="preserve">        "Can't create Manhattan client with S2S authentication because Service Identifier is null");</w:t>
      </w:r>
    </w:p>
    <w:p>
      <w:pPr>
        <w:jc w:val="both"/>
      </w:pPr>
      <w:r>
        <w:t xml:space="preserve">    LOG.info(String.format("Service identifier for Manhattan client: %s",</w:t>
      </w:r>
    </w:p>
    <w:p>
      <w:pPr>
        <w:jc w:val="both"/>
      </w:pPr>
      <w:r>
        <w:t xml:space="preserve">        ServiceIdentifier.asString(serviceIdentifier)));</w:t>
      </w:r>
    </w:p>
    <w:p>
      <w:pPr>
        <w:jc w:val="both"/>
      </w:pPr>
      <w:r>
        <w:t xml:space="preserve">    ManhattanKVClientMtlsParams mtlsParams = ManhattanKVClientMtlsParams.apply(serviceIdentifier,</w:t>
      </w:r>
    </w:p>
    <w:p>
      <w:pPr>
        <w:jc w:val="both"/>
      </w:pPr>
      <w:r>
        <w:t xml:space="preserve">        ManhattanKVClientMtlsParams.apply$default$2(),</w:t>
      </w:r>
    </w:p>
    <w:p>
      <w:pPr>
        <w:jc w:val="both"/>
      </w:pPr>
      <w:r>
        <w:t xml:space="preserve">        OpportunisticTls.Required()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  return ManhattanKVEndpointBuilder</w:t>
      </w:r>
    </w:p>
    <w:p>
      <w:pPr>
        <w:jc w:val="both"/>
      </w:pPr>
      <w:r>
        <w:t xml:space="preserve">        .apply(ManhattanKVClient.apply(GEOCODE_APP_ID, CLUSTER_DEST_NAME, mtlsParams))</w:t>
      </w:r>
    </w:p>
    <w:p>
      <w:pPr>
        <w:jc w:val="both"/>
      </w:pPr>
      <w:r>
        <w:t xml:space="preserve">        .buildJava();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Decider getDecider() {</w:t>
      </w:r>
    </w:p>
    <w:p>
      <w:pPr>
        <w:jc w:val="both"/>
      </w:pPr>
      <w:r>
        <w:t xml:space="preserve">    return decider;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Since MutableDecisionMaker is needed only for production TwitterServer, this method is defined</w:t>
      </w:r>
    </w:p>
    <w:p>
      <w:pPr>
        <w:jc w:val="both"/>
      </w:pPr>
      <w:r>
        <w:t xml:space="preserve">  // only in ProductionWireModule.</w:t>
      </w:r>
    </w:p>
    <w:p>
      <w:pPr>
        <w:jc w:val="both"/>
      </w:pPr>
      <w:r>
        <w:t xml:space="preserve">  public MutableDecisionMaker getMutableDecisionMaker() {</w:t>
      </w:r>
    </w:p>
    <w:p>
      <w:pPr>
        <w:jc w:val="both"/>
      </w:pPr>
      <w:r>
        <w:t xml:space="preserve">    return mutableDecisionMaker;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getPartition() {</w:t>
      </w:r>
    </w:p>
    <w:p>
      <w:pPr>
        <w:jc w:val="both"/>
      </w:pPr>
      <w:r>
        <w:t xml:space="preserve">    return partition;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PipelineExceptionHandler getPipelineExceptionHandler() {</w:t>
      </w:r>
    </w:p>
    <w:p>
      <w:pPr>
        <w:jc w:val="both"/>
      </w:pPr>
      <w:r>
        <w:t xml:space="preserve">    return pipelineExceptionHandler;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Storer.ServiceIface getStorer(Duration requestTimeout, int retries) {</w:t>
      </w:r>
    </w:p>
    <w:p>
      <w:pPr>
        <w:jc w:val="both"/>
      </w:pPr>
      <w:r>
        <w:t xml:space="preserve">    TBinaryProtocol.Factory factory = new TBinaryProtocol.Factory();</w:t>
      </w:r>
    </w:p>
    <w:p>
      <w:pPr>
        <w:jc w:val="both"/>
      </w:pPr>
      <w:r/>
    </w:p>
    <w:p>
      <w:pPr>
        <w:jc w:val="both"/>
      </w:pPr>
      <w:r>
        <w:t xml:space="preserve">    MtlsThriftMuxClient mtlsThriftMuxClient = new MtlsThriftMuxClient(</w:t>
      </w:r>
    </w:p>
    <w:p>
      <w:pPr>
        <w:jc w:val="both"/>
      </w:pPr>
      <w:r>
        <w:t xml:space="preserve">        ThriftMux.client().withClientId(new ClientId(PINK_CLIENT_ID)));</w:t>
      </w:r>
    </w:p>
    <w:p>
      <w:pPr>
        <w:jc w:val="both"/>
      </w:pPr>
      <w:r>
        <w:t xml:space="preserve">    ThriftMux.Client tmuxClient = mtlsThriftMuxClient</w:t>
      </w:r>
    </w:p>
    <w:p>
      <w:pPr>
        <w:jc w:val="both"/>
      </w:pPr>
      <w:r>
        <w:t xml:space="preserve">        .withMutualTls(serviceIdentifier)</w:t>
      </w:r>
    </w:p>
    <w:p>
      <w:pPr>
        <w:jc w:val="both"/>
      </w:pPr>
      <w:r>
        <w:t xml:space="preserve">        .withOpportunisticTls(OpportunisticTls.Required());</w:t>
      </w:r>
    </w:p>
    <w:p>
      <w:pPr>
        <w:jc w:val="both"/>
      </w:pPr>
      <w:r/>
    </w:p>
    <w:p>
      <w:pPr>
        <w:jc w:val="both"/>
      </w:pPr>
      <w:r>
        <w:t xml:space="preserve">    ClientBuilder&lt;</w:t>
      </w:r>
    </w:p>
    <w:p>
      <w:pPr>
        <w:jc w:val="both"/>
      </w:pPr>
      <w:r>
        <w:t xml:space="preserve">        ThriftClientRequest,</w:t>
      </w:r>
    </w:p>
    <w:p>
      <w:pPr>
        <w:jc w:val="both"/>
      </w:pPr>
      <w:r>
        <w:t xml:space="preserve">        byte[],</w:t>
      </w:r>
    </w:p>
    <w:p>
      <w:pPr>
        <w:jc w:val="both"/>
      </w:pPr>
      <w:r>
        <w:t xml:space="preserve">        ClientConfig.Yes,</w:t>
      </w:r>
    </w:p>
    <w:p>
      <w:pPr>
        <w:jc w:val="both"/>
      </w:pPr>
      <w:r>
        <w:t xml:space="preserve">        ClientConfig.Yes,</w:t>
      </w:r>
    </w:p>
    <w:p>
      <w:pPr>
        <w:jc w:val="both"/>
      </w:pPr>
      <w:r>
        <w:t xml:space="preserve">        ClientConfig.Yes&gt; builder = ClientBuilder.get()</w:t>
      </w:r>
    </w:p>
    <w:p>
      <w:pPr>
        <w:jc w:val="both"/>
      </w:pPr>
      <w:r>
        <w:t xml:space="preserve">          .dest("")</w:t>
      </w:r>
    </w:p>
    <w:p>
      <w:pPr>
        <w:jc w:val="both"/>
      </w:pPr>
      <w:r>
        <w:t xml:space="preserve">          .requestTimeout(requestTimeout)</w:t>
      </w:r>
    </w:p>
    <w:p>
      <w:pPr>
        <w:jc w:val="both"/>
      </w:pPr>
      <w:r>
        <w:t xml:space="preserve">          .retries(retries)</w:t>
      </w:r>
    </w:p>
    <w:p>
      <w:pPr>
        <w:jc w:val="both"/>
      </w:pPr>
      <w:r>
        <w:t xml:space="preserve">          .timeout(requestTimeout.mul(retries))</w:t>
      </w:r>
    </w:p>
    <w:p>
      <w:pPr>
        <w:jc w:val="both"/>
      </w:pPr>
      <w:r>
        <w:t xml:space="preserve">          .stack(tmuxClient)</w:t>
      </w:r>
    </w:p>
    <w:p>
      <w:pPr>
        <w:jc w:val="both"/>
      </w:pPr>
      <w:r>
        <w:t xml:space="preserve">          .name("pinkclient")</w:t>
      </w:r>
    </w:p>
    <w:p>
      <w:pPr>
        <w:jc w:val="both"/>
      </w:pPr>
      <w:r>
        <w:t xml:space="preserve">          .reportTo(DefaultStatsReceiver.get());</w:t>
      </w:r>
    </w:p>
    <w:p>
      <w:pPr>
        <w:jc w:val="both"/>
      </w:pPr>
      <w:r>
        <w:t xml:space="preserve">    return new Storer.ServiceToClient(ClientBuilder.safeBuild(builder), factory);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MetastoreClient getMetastoreClient() throws NamingException {</w:t>
      </w:r>
    </w:p>
    <w:p>
      <w:pPr>
        <w:jc w:val="both"/>
      </w:pPr>
      <w:r>
        <w:t xml:space="preserve">    return stratoMetaStoreWireModule.getMetastoreClient(this.serviceIdentifier);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ExecutorService getThreadPool(int numThreads) {</w:t>
      </w:r>
    </w:p>
    <w:p>
      <w:pPr>
        <w:jc w:val="both"/>
      </w:pPr>
      <w:r>
        <w:t xml:space="preserve">    return Executors.newFixedThreadPool(numThreads);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TweetService.ServiceToClient getTweetyPieClient(String tweetypieClientId)</w:t>
      </w:r>
    </w:p>
    <w:p>
      <w:pPr>
        <w:jc w:val="both"/>
      </w:pPr>
      <w:r>
        <w:t xml:space="preserve">      throws NamingException {</w:t>
      </w:r>
    </w:p>
    <w:p>
      <w:pPr>
        <w:jc w:val="both"/>
      </w:pPr>
      <w:r>
        <w:t xml:space="preserve">    return TweetyPieWireModule.getTweetyPieClient(tweetypieClientId, serviceIdentifier);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UserService.ServiceToClient getGizmoduckClient(String clientId)</w:t>
      </w:r>
    </w:p>
    <w:p>
      <w:pPr>
        <w:jc w:val="both"/>
      </w:pPr>
      <w:r>
        <w:t xml:space="preserve">      throws NamingException {</w:t>
      </w:r>
    </w:p>
    <w:p>
      <w:pPr>
        <w:jc w:val="both"/>
      </w:pPr>
      <w:r>
        <w:t xml:space="preserve">    Context context = new InitialContext();</w:t>
      </w:r>
    </w:p>
    <w:p>
      <w:pPr>
        <w:jc w:val="both"/>
      </w:pPr>
      <w:r>
        <w:t xml:space="preserve">    String dest = (String) context.lookup(JNDI_GIZMODUCK_DEST);</w:t>
      </w:r>
    </w:p>
    <w:p>
      <w:pPr>
        <w:jc w:val="both"/>
      </w:pPr>
      <w:r/>
    </w:p>
    <w:p>
      <w:pPr>
        <w:jc w:val="both"/>
      </w:pPr>
      <w:r>
        <w:t xml:space="preserve">    MtlsThriftMuxClient mtlsThriftMuxClient = new MtlsThriftMuxClient(</w:t>
      </w:r>
    </w:p>
    <w:p>
      <w:pPr>
        <w:jc w:val="both"/>
      </w:pPr>
      <w:r>
        <w:t xml:space="preserve">        ThriftMux.client().withClientId(new ClientId(clientId)));</w:t>
      </w:r>
    </w:p>
    <w:p>
      <w:pPr>
        <w:jc w:val="both"/>
      </w:pPr>
      <w:r/>
    </w:p>
    <w:p>
      <w:pPr>
        <w:jc w:val="both"/>
      </w:pPr>
      <w:r>
        <w:t xml:space="preserve">    Service&lt;ThriftClientRequest, byte[]&gt; clientBuilder =</w:t>
      </w:r>
    </w:p>
    <w:p>
      <w:pPr>
        <w:jc w:val="both"/>
      </w:pPr>
      <w:r>
        <w:t xml:space="preserve">        ClientBuilder.safeBuild(</w:t>
      </w:r>
    </w:p>
    <w:p>
      <w:pPr>
        <w:jc w:val="both"/>
      </w:pPr>
      <w:r>
        <w:t xml:space="preserve">            ClientBuilder</w:t>
      </w:r>
    </w:p>
    <w:p>
      <w:pPr>
        <w:jc w:val="both"/>
      </w:pPr>
      <w:r>
        <w:t xml:space="preserve">                .get()</w:t>
      </w:r>
    </w:p>
    <w:p>
      <w:pPr>
        <w:jc w:val="both"/>
      </w:pPr>
      <w:r>
        <w:t xml:space="preserve">                .requestTimeout(Duration.fromMilliseconds(800))</w:t>
      </w:r>
    </w:p>
    <w:p>
      <w:pPr>
        <w:jc w:val="both"/>
      </w:pPr>
      <w:r>
        <w:t xml:space="preserve">                .retryPolicy(RetryPolicy.tries(3))</w:t>
      </w:r>
    </w:p>
    <w:p>
      <w:pPr>
        <w:jc w:val="both"/>
      </w:pPr>
      <w:r>
        <w:t xml:space="preserve">                .name("search_ingester_gizmoduck_client")</w:t>
      </w:r>
    </w:p>
    <w:p>
      <w:pPr>
        <w:jc w:val="both"/>
      </w:pPr>
      <w:r>
        <w:t xml:space="preserve">                .reportTo(DefaultStatsReceiver.get())</w:t>
      </w:r>
    </w:p>
    <w:p>
      <w:pPr>
        <w:jc w:val="both"/>
      </w:pPr>
      <w:r>
        <w:t xml:space="preserve">                .daemon(true)</w:t>
      </w:r>
    </w:p>
    <w:p>
      <w:pPr>
        <w:jc w:val="both"/>
      </w:pPr>
      <w:r>
        <w:t xml:space="preserve">                .dest(dest)</w:t>
      </w:r>
    </w:p>
    <w:p>
      <w:pPr>
        <w:jc w:val="both"/>
      </w:pPr>
      <w:r>
        <w:t xml:space="preserve">                .stack(mtlsThriftMuxClient.withMutualTls(serviceIdentifier)</w:t>
      </w:r>
    </w:p>
    <w:p>
      <w:pPr>
        <w:jc w:val="both"/>
      </w:pPr>
      <w:r>
        <w:t xml:space="preserve">                        .withOpportunisticTls(OpportunisticTls.Required())));</w:t>
      </w:r>
    </w:p>
    <w:p>
      <w:pPr>
        <w:jc w:val="both"/>
      </w:pPr>
      <w:r>
        <w:t xml:space="preserve">    return new UserService.ServiceToClient(clientBuilder, new TBinaryProtocol.Factory());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&lt;T extends TBase&lt;?, ?&gt;&gt; EventBusSubscriber&lt;T&gt; createEventBusSubscriber(</w:t>
      </w:r>
    </w:p>
    <w:p>
      <w:pPr>
        <w:jc w:val="both"/>
      </w:pPr>
      <w:r>
        <w:t xml:space="preserve">      Function&lt;T, Future&lt;?&gt;&gt; process,</w:t>
      </w:r>
    </w:p>
    <w:p>
      <w:pPr>
        <w:jc w:val="both"/>
      </w:pPr>
      <w:r>
        <w:t xml:space="preserve">      Class&lt;T&gt; thriftStructClass,</w:t>
      </w:r>
    </w:p>
    <w:p>
      <w:pPr>
        <w:jc w:val="both"/>
      </w:pPr>
      <w:r>
        <w:t xml:space="preserve">      String eventBusSubscriberId,</w:t>
      </w:r>
    </w:p>
    <w:p>
      <w:pPr>
        <w:jc w:val="both"/>
      </w:pPr>
      <w:r>
        <w:t xml:space="preserve">      int maxConcurrentEvents) {</w:t>
      </w:r>
    </w:p>
    <w:p>
      <w:pPr>
        <w:jc w:val="both"/>
      </w:pPr>
      <w:r>
        <w:t xml:space="preserve">    Preconditions.checkNotNull(serviceIdentifier,</w:t>
      </w:r>
    </w:p>
    <w:p>
      <w:pPr>
        <w:jc w:val="both"/>
      </w:pPr>
      <w:r>
        <w:t xml:space="preserve">        "Can't create EventBusSubscriber with S2S auth because Service Identifier is null");</w:t>
      </w:r>
    </w:p>
    <w:p>
      <w:pPr>
        <w:jc w:val="both"/>
      </w:pPr>
      <w:r>
        <w:t xml:space="preserve">    LOG.info(String.format("Service identifier for EventBusSubscriber Manhattan client: %s",</w:t>
      </w:r>
    </w:p>
    <w:p>
      <w:pPr>
        <w:jc w:val="both"/>
      </w:pPr>
      <w:r>
        <w:t xml:space="preserve">        ServiceIdentifier.asString(serviceIdentifier)));</w:t>
      </w:r>
    </w:p>
    <w:p>
      <w:pPr>
        <w:jc w:val="both"/>
      </w:pPr>
      <w:r>
        <w:t xml:space="preserve">    // We set the processTimeoutMs parameter here to be Duration.Top because we do not want to read</w:t>
      </w:r>
    </w:p>
    <w:p>
      <w:pPr>
        <w:jc w:val="both"/>
      </w:pPr>
      <w:r>
        <w:t xml:space="preserve">    // more events from EventBus if we are experiencing back pressure and cannot write them to the</w:t>
      </w:r>
    </w:p>
    <w:p>
      <w:pPr>
        <w:jc w:val="both"/>
      </w:pPr>
      <w:r>
        <w:t xml:space="preserve">    // downstream queue.</w:t>
      </w:r>
    </w:p>
    <w:p>
      <w:pPr>
        <w:jc w:val="both"/>
      </w:pPr>
      <w:r>
        <w:t xml:space="preserve">    return EventBusSubscriberBuilder.apply()</w:t>
      </w:r>
    </w:p>
    <w:p>
      <w:pPr>
        <w:jc w:val="both"/>
      </w:pPr>
      <w:r>
        <w:t xml:space="preserve">        .subscriberId(eventBusSubscriberId)</w:t>
      </w:r>
    </w:p>
    <w:p>
      <w:pPr>
        <w:jc w:val="both"/>
      </w:pPr>
      <w:r>
        <w:t xml:space="preserve">        .skipToLatest(false)</w:t>
      </w:r>
    </w:p>
    <w:p>
      <w:pPr>
        <w:jc w:val="both"/>
      </w:pPr>
      <w:r>
        <w:t xml:space="preserve">        .fromAllZones(true)</w:t>
      </w:r>
    </w:p>
    <w:p>
      <w:pPr>
        <w:jc w:val="both"/>
      </w:pPr>
      <w:r>
        <w:t xml:space="preserve">        .statsReceiver(DefaultStatsReceiver.get().scope("eventbus"))</w:t>
      </w:r>
    </w:p>
    <w:p>
      <w:pPr>
        <w:jc w:val="both"/>
      </w:pPr>
      <w:r>
        <w:t xml:space="preserve">        .thriftStruct(thriftStructClass)</w:t>
      </w:r>
    </w:p>
    <w:p>
      <w:pPr>
        <w:jc w:val="both"/>
      </w:pPr>
      <w:r>
        <w:t xml:space="preserve">        .serviceIdentifier(serviceIdentifier)</w:t>
      </w:r>
    </w:p>
    <w:p>
      <w:pPr>
        <w:jc w:val="both"/>
      </w:pPr>
      <w:r>
        <w:t xml:space="preserve">        .maxConcurrentEvents(maxConcurrentEvents)</w:t>
      </w:r>
    </w:p>
    <w:p>
      <w:pPr>
        <w:jc w:val="both"/>
      </w:pPr>
      <w:r>
        <w:t xml:space="preserve">        .processTimeout(Duration.Top())</w:t>
      </w:r>
    </w:p>
    <w:p>
      <w:pPr>
        <w:jc w:val="both"/>
      </w:pPr>
      <w:r>
        <w:t xml:space="preserve">        .build(process);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Clock getClock() {</w:t>
      </w:r>
    </w:p>
    <w:p>
      <w:pPr>
        <w:jc w:val="both"/>
      </w:pPr>
      <w:r>
        <w:t xml:space="preserve">    return Clock.SYSTEM_CLOCK;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TweetOffensiveEvaluator getTweetOffensiveEvaluator() {</w:t>
      </w:r>
    </w:p>
    <w:p>
      <w:pPr>
        <w:jc w:val="both"/>
      </w:pPr>
      <w:r>
        <w:t xml:space="preserve">    return new TweetOffensiveEvaluator();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EarlybirdCluster getEarlybirdCluster() throws NamingException {</w:t>
      </w:r>
    </w:p>
    <w:p>
      <w:pPr>
        <w:jc w:val="both"/>
      </w:pPr>
      <w:r>
        <w:t xml:space="preserve">    Context jndiContext = new InitialContext();</w:t>
      </w:r>
    </w:p>
    <w:p>
      <w:pPr>
        <w:jc w:val="both"/>
      </w:pPr>
      <w:r>
        <w:t xml:space="preserve">    String clusterName = (String) jndiContext.lookup(CLUSTER_JNDI_NAME);</w:t>
      </w:r>
    </w:p>
    <w:p>
      <w:pPr>
        <w:jc w:val="both"/>
      </w:pPr>
      <w:r>
        <w:t xml:space="preserve">    return EarlybirdCluster.valueOf(clusterName.toUpperCase());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List&lt;PenguinVersion&gt; getPenguinVersions() throws NamingException {</w:t>
      </w:r>
    </w:p>
    <w:p>
      <w:pPr>
        <w:jc w:val="both"/>
      </w:pPr>
      <w:r>
        <w:t xml:space="preserve">    Context context = new InitialContext();</w:t>
      </w:r>
    </w:p>
    <w:p>
      <w:pPr>
        <w:jc w:val="both"/>
      </w:pPr>
      <w:r>
        <w:t xml:space="preserve">    String penguinVersionsStr = (String) context.lookup(PENGUIN_VERSIONS_JNDI_NAME);</w:t>
      </w:r>
    </w:p>
    <w:p>
      <w:pPr>
        <w:jc w:val="both"/>
      </w:pPr>
      <w:r>
        <w:t xml:space="preserve">    penguinVersions = new ArrayList&lt;&gt;();</w:t>
      </w:r>
    </w:p>
    <w:p>
      <w:pPr>
        <w:jc w:val="both"/>
      </w:pPr>
      <w:r/>
    </w:p>
    <w:p>
      <w:pPr>
        <w:jc w:val="both"/>
      </w:pPr>
      <w:r>
        <w:t xml:space="preserve">    for (String penguinVersion : penguinVersionsStr.split(",")) {</w:t>
      </w:r>
    </w:p>
    <w:p>
      <w:pPr>
        <w:jc w:val="both"/>
      </w:pPr>
      <w:r>
        <w:t xml:space="preserve">      PenguinVersion pv = PenguinVersion.versionFromByteValue(Byte.parseByte(penguinVersion));</w:t>
      </w:r>
    </w:p>
    <w:p>
      <w:pPr>
        <w:jc w:val="both"/>
      </w:pPr>
      <w:r>
        <w:t xml:space="preserve">      if (PenguinVersionsUtil.isPenguinVersionAvailable(pv, decider)) {</w:t>
      </w:r>
    </w:p>
    <w:p>
      <w:pPr>
        <w:jc w:val="both"/>
      </w:pPr>
      <w:r>
        <w:t xml:space="preserve">        penguinVersions.add(pv);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Preconditions.checkArgument(penguinVersions.size() &gt; 0,</w:t>
      </w:r>
    </w:p>
    <w:p>
      <w:pPr>
        <w:jc w:val="both"/>
      </w:pPr>
      <w:r>
        <w:t xml:space="preserve">        "At least one penguin version must be specified.");</w:t>
      </w:r>
    </w:p>
    <w:p>
      <w:pPr>
        <w:jc w:val="both"/>
      </w:pPr>
      <w:r/>
    </w:p>
    <w:p>
      <w:pPr>
        <w:jc w:val="both"/>
      </w:pPr>
      <w:r>
        <w:t xml:space="preserve">    return penguinVersions;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We update penguin versions via deciders in order to disable one in case of an emergency.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List&lt;PenguinVersion&gt; getCurrentlyEnabledPenguinVersions() {</w:t>
      </w:r>
    </w:p>
    <w:p>
      <w:pPr>
        <w:jc w:val="both"/>
      </w:pPr>
      <w:r>
        <w:t xml:space="preserve">    return PenguinVersionsUtil.filterPenguinVersionsWithDeciders(penguinVersions, decider);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NamedEntityFetcher getNamedEntityFetcher() {</w:t>
      </w:r>
    </w:p>
    <w:p>
      <w:pPr>
        <w:jc w:val="both"/>
      </w:pPr>
      <w:r>
        <w:t xml:space="preserve">    return new NamedEntityFetcher(stratoClient);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AudioSpaceParticipantsFetcher getAudioSpaceParticipantsFetcher() {</w:t>
      </w:r>
    </w:p>
    <w:p>
      <w:pPr>
        <w:jc w:val="both"/>
      </w:pPr>
      <w:r>
        <w:t xml:space="preserve">    return new AudioSpaceParticipantsFetcher(stratoClient);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AudioSpaceCoreFetcher getAudioSpaceCoreFetcher() {</w:t>
      </w:r>
    </w:p>
    <w:p>
      <w:pPr>
        <w:jc w:val="both"/>
      </w:pPr>
      <w:r>
        <w:t xml:space="preserve">    return new AudioSpaceCoreFetcher(stratoClient);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&lt;T&gt; KafkaConsumer&lt;Long, T&gt; newKafkaConsumer(</w:t>
      </w:r>
    </w:p>
    <w:p>
      <w:pPr>
        <w:jc w:val="both"/>
      </w:pPr>
      <w:r>
        <w:t xml:space="preserve">      String kafkaClusterPath, Deserializer&lt;T&gt; deserializer, String clientId, String groupId,</w:t>
      </w:r>
    </w:p>
    <w:p>
      <w:pPr>
        <w:jc w:val="both"/>
      </w:pPr>
      <w:r>
        <w:t xml:space="preserve">      int maxPollRecords) {</w:t>
      </w:r>
    </w:p>
    <w:p>
      <w:pPr>
        <w:jc w:val="both"/>
      </w:pPr>
      <w:r>
        <w:t xml:space="preserve">    return FinagleKafkaClientUtils.newKafkaConsumer(</w:t>
      </w:r>
    </w:p>
    <w:p>
      <w:pPr>
        <w:jc w:val="both"/>
      </w:pPr>
      <w:r>
        <w:t xml:space="preserve">        kafkaClusterPath, deserializer, clientId, groupId, maxPollRecords);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&lt;T&gt; BlockingFinagleKafkaProducer&lt;Long, T&gt; newFinagleKafkaProducer(</w:t>
      </w:r>
    </w:p>
    <w:p>
      <w:pPr>
        <w:jc w:val="both"/>
      </w:pPr>
      <w:r>
        <w:t xml:space="preserve">      String kafkaClusterPath, Serializer&lt;T&gt; serializer, String clientId,</w:t>
      </w:r>
    </w:p>
    <w:p>
      <w:pPr>
        <w:jc w:val="both"/>
      </w:pPr>
      <w:r>
        <w:t xml:space="preserve">      @Nullable Class&lt;? extends Partitioner&gt; partitionerClass) {</w:t>
      </w:r>
    </w:p>
    <w:p>
      <w:pPr>
        <w:jc w:val="both"/>
      </w:pPr>
      <w:r>
        <w:t xml:space="preserve">    return FinagleKafkaClientUtils.newFinagleKafkaProducer(</w:t>
      </w:r>
    </w:p>
    <w:p>
      <w:pPr>
        <w:jc w:val="both"/>
      </w:pPr>
      <w:r>
        <w:t xml:space="preserve">        kafkaClusterPath, true, serializer, clientId, partitionerClass);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