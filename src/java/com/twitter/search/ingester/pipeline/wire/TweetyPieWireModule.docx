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com.twitter.search.ingester.pipeline.wire;</w:t>
      </w:r>
    </w:p>
    <w:p>
      <w:pPr>
        <w:jc w:val="both"/>
      </w:pPr>
      <w:r/>
    </w:p>
    <w:p>
      <w:pPr>
        <w:jc w:val="both"/>
      </w:pPr>
      <w:r>
        <w:t>import java.util.concurrent.TimeoutException;</w:t>
      </w:r>
    </w:p>
    <w:p>
      <w:pPr>
        <w:jc w:val="both"/>
      </w:pPr>
      <w:r>
        <w:t>import javax.naming.Context;</w:t>
      </w:r>
    </w:p>
    <w:p>
      <w:pPr>
        <w:jc w:val="both"/>
      </w:pPr>
      <w:r>
        <w:t>import javax.naming.InitialContext;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org.apache.thrift.protocol.TBinaryProtocol;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com.twitter.common_internal.zookeeper.TwitterServerSet;</w:t>
      </w:r>
    </w:p>
    <w:p>
      <w:pPr>
        <w:jc w:val="both"/>
      </w:pPr>
      <w:r>
        <w:t>import com.twitter.finagle.Name;</w:t>
      </w:r>
    </w:p>
    <w:p>
      <w:pPr>
        <w:jc w:val="both"/>
      </w:pPr>
      <w:r>
        <w:t>import com.twitter.finagle.Resolvers;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com.twitter.finagle.ThriftMux;</w:t>
      </w:r>
    </w:p>
    <w:p>
      <w:pPr>
        <w:jc w:val="both"/>
      </w:pPr>
      <w:r>
        <w:t>import com.twitter.finagle.builder.ClientBuilder;</w:t>
      </w:r>
    </w:p>
    <w:p>
      <w:pPr>
        <w:jc w:val="both"/>
      </w:pPr>
      <w:r>
        <w:t>import com.twitter.finagle.builder.ClientConfig;</w:t>
      </w:r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>
        <w:t>import com.twitter.finagle.mtls.client.MtlsThriftMuxClient;</w:t>
      </w:r>
    </w:p>
    <w:p>
      <w:pPr>
        <w:jc w:val="both"/>
      </w:pPr>
      <w:r>
        <w:t>import com.twitter.finagle.mux.transport.OpportunisticTls;</w:t>
      </w:r>
    </w:p>
    <w:p>
      <w:pPr>
        <w:jc w:val="both"/>
      </w:pPr>
      <w:r>
        <w:t>import com.twitter.finagle.service.RetryPolicy;</w:t>
      </w:r>
    </w:p>
    <w:p>
      <w:pPr>
        <w:jc w:val="both"/>
      </w:pPr>
      <w:r>
        <w:t>import com.twitter.finagle.stats.DefaultStatsReceiver;</w:t>
      </w:r>
    </w:p>
    <w:p>
      <w:pPr>
        <w:jc w:val="both"/>
      </w:pPr>
      <w:r>
        <w:t>import com.twitter.finagle.thrift.ClientId;</w:t>
      </w:r>
    </w:p>
    <w:p>
      <w:pPr>
        <w:jc w:val="both"/>
      </w:pPr>
      <w:r>
        <w:t>import com.twitter.finagle.thrift.ThriftClientRequest;</w:t>
      </w:r>
    </w:p>
    <w:p>
      <w:pPr>
        <w:jc w:val="both"/>
      </w:pPr>
      <w:r>
        <w:t>import com.twitter.servo.util.WaitForServerSets;</w:t>
      </w:r>
    </w:p>
    <w:p>
      <w:pPr>
        <w:jc w:val="both"/>
      </w:pPr>
      <w:r>
        <w:t>import com.twitter.tweetypie.thriftjava.TweetService;</w:t>
      </w:r>
    </w:p>
    <w:p>
      <w:pPr>
        <w:jc w:val="both"/>
      </w:pPr>
      <w:r>
        <w:t>import com.twitter.util.Await;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final class TweetyPieWireModule {</w:t>
      </w:r>
    </w:p>
    <w:p>
      <w:pPr>
        <w:jc w:val="both"/>
      </w:pPr>
      <w:r>
        <w:t xml:space="preserve">  private static final Logger LOG = LoggerFactory.getLogger(ProductionWireModule.class);</w:t>
      </w:r>
    </w:p>
    <w:p>
      <w:pPr>
        <w:jc w:val="both"/>
      </w:pPr>
      <w:r/>
    </w:p>
    <w:p>
      <w:pPr>
        <w:jc w:val="both"/>
      </w:pPr>
      <w:r>
        <w:t xml:space="preserve">  private static final int TWEETYPIE_CONNECT_TIMEOUT_MS = 100;</w:t>
      </w:r>
    </w:p>
    <w:p>
      <w:pPr>
        <w:jc w:val="both"/>
      </w:pPr>
      <w:r>
        <w:t xml:space="preserve">  private static final int TWEETYPIE_REQUEST_TIMEOUT_MS = 500;</w:t>
      </w:r>
    </w:p>
    <w:p>
      <w:pPr>
        <w:jc w:val="both"/>
      </w:pPr>
      <w:r/>
    </w:p>
    <w:p>
      <w:pPr>
        <w:jc w:val="both"/>
      </w:pPr>
      <w:r>
        <w:t xml:space="preserve">  // This is actually the total tries count, so one initial try, and one more retry (if needed).</w:t>
      </w:r>
    </w:p>
    <w:p>
      <w:pPr>
        <w:jc w:val="both"/>
      </w:pPr>
      <w:r>
        <w:t xml:space="preserve">  private static final int TWEETYPIE_REQUEST_NUM_TRIES = 3;</w:t>
      </w:r>
    </w:p>
    <w:p>
      <w:pPr>
        <w:jc w:val="both"/>
      </w:pPr>
      <w:r>
        <w:t xml:space="preserve">  private static final int TWEETYPIE_TOTAL_TIMEOUT_MS =</w:t>
      </w:r>
    </w:p>
    <w:p>
      <w:pPr>
        <w:jc w:val="both"/>
      </w:pPr>
      <w:r>
        <w:t xml:space="preserve">      TWEETYPIE_REQUEST_TIMEOUT_MS * TWEETYPIE_REQUEST_NUM_TRIES;</w:t>
      </w:r>
    </w:p>
    <w:p>
      <w:pPr>
        <w:jc w:val="both"/>
      </w:pPr>
      <w:r/>
    </w:p>
    <w:p>
      <w:pPr>
        <w:jc w:val="both"/>
      </w:pPr>
      <w:r>
        <w:t xml:space="preserve">  private static final String TWEETYPIE_SD_ZK_ROLE =</w:t>
      </w:r>
    </w:p>
    <w:p>
      <w:pPr>
        <w:jc w:val="both"/>
      </w:pPr>
      <w:r>
        <w:t xml:space="preserve">      WireModule.JNDI_PIPELINE_ROOT + "tweetypieSDZKRole";</w:t>
      </w:r>
    </w:p>
    <w:p>
      <w:pPr>
        <w:jc w:val="both"/>
      </w:pPr>
      <w:r>
        <w:t xml:space="preserve">  private static final String TWEETYPIE_SD_ZK_ENV =</w:t>
      </w:r>
    </w:p>
    <w:p>
      <w:pPr>
        <w:jc w:val="both"/>
      </w:pPr>
      <w:r>
        <w:t xml:space="preserve">      WireModule.JNDI_PIPELINE_ROOT + "tweetypieSDZKEnv";</w:t>
      </w:r>
    </w:p>
    <w:p>
      <w:pPr>
        <w:jc w:val="both"/>
      </w:pPr>
      <w:r>
        <w:t xml:space="preserve">  private static final String TWEETYPIE_SD_ZK_NAME =</w:t>
      </w:r>
    </w:p>
    <w:p>
      <w:pPr>
        <w:jc w:val="both"/>
      </w:pPr>
      <w:r>
        <w:t xml:space="preserve">      WireModule.JNDI_PIPELINE_ROOT + "tweetypieSDZKName";</w:t>
      </w:r>
    </w:p>
    <w:p>
      <w:pPr>
        <w:jc w:val="both"/>
      </w:pPr>
      <w:r/>
    </w:p>
    <w:p>
      <w:pPr>
        <w:jc w:val="both"/>
      </w:pPr>
      <w:r>
        <w:t xml:space="preserve">  private TweetyPieWireModule()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TwitterServerSet.Service getTweetyPieZkServerSetService()</w:t>
      </w:r>
    </w:p>
    <w:p>
      <w:pPr>
        <w:jc w:val="both"/>
      </w:pPr>
      <w:r>
        <w:t xml:space="preserve">      throws NamingException {</w:t>
      </w:r>
    </w:p>
    <w:p>
      <w:pPr>
        <w:jc w:val="both"/>
      </w:pPr>
      <w:r>
        <w:t xml:space="preserve">    Context jndiContext = new InitialContext();</w:t>
      </w:r>
    </w:p>
    <w:p>
      <w:pPr>
        <w:jc w:val="both"/>
      </w:pPr>
      <w:r>
        <w:t xml:space="preserve">    TwitterServerSet.Service service = new TwitterServerSet.Service(</w:t>
      </w:r>
    </w:p>
    <w:p>
      <w:pPr>
        <w:jc w:val="both"/>
      </w:pPr>
      <w:r>
        <w:t xml:space="preserve">        (String) jndiContext.lookup(TWEETYPIE_SD_ZK_ROLE),</w:t>
      </w:r>
    </w:p>
    <w:p>
      <w:pPr>
        <w:jc w:val="both"/>
      </w:pPr>
      <w:r>
        <w:t xml:space="preserve">        (String) jndiContext.lookup(TWEETYPIE_SD_ZK_ENV),</w:t>
      </w:r>
    </w:p>
    <w:p>
      <w:pPr>
        <w:jc w:val="both"/>
      </w:pPr>
      <w:r>
        <w:t xml:space="preserve">        (String) jndiContext.lookup(TWEETYPIE_SD_ZK_NAME));</w:t>
      </w:r>
    </w:p>
    <w:p>
      <w:pPr>
        <w:jc w:val="both"/>
      </w:pPr>
      <w:r>
        <w:t xml:space="preserve">    LOG.info("TweetyPie ZK path: {}", TwitterServerSet.getPath(service));</w:t>
      </w:r>
    </w:p>
    <w:p>
      <w:pPr>
        <w:jc w:val="both"/>
      </w:pPr>
      <w:r>
        <w:t xml:space="preserve">    return service;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TweetService.ServiceToClient getTweetyPieClient(</w:t>
      </w:r>
    </w:p>
    <w:p>
      <w:pPr>
        <w:jc w:val="both"/>
      </w:pPr>
      <w:r>
        <w:t xml:space="preserve">      String clientIdString, ServiceIdentifier serviceIdentifier) throws NamingException {</w:t>
      </w:r>
    </w:p>
    <w:p>
      <w:pPr>
        <w:jc w:val="both"/>
      </w:pPr>
      <w:r>
        <w:t xml:space="preserve">    TwitterServerSet.Service service = getTweetyPieZkServerSetService();</w:t>
      </w:r>
    </w:p>
    <w:p>
      <w:pPr>
        <w:jc w:val="both"/>
      </w:pPr>
      <w:r/>
    </w:p>
    <w:p>
      <w:pPr>
        <w:jc w:val="both"/>
      </w:pPr>
      <w:r>
        <w:t xml:space="preserve">    // Use explicit Name types so we can force a wait on resolution (COORD-479)</w:t>
      </w:r>
    </w:p>
    <w:p>
      <w:pPr>
        <w:jc w:val="both"/>
      </w:pPr>
      <w:r>
        <w:t xml:space="preserve">    String destString = String.format("/cluster/local/%s/%s/%s",</w:t>
      </w:r>
    </w:p>
    <w:p>
      <w:pPr>
        <w:jc w:val="both"/>
      </w:pPr>
      <w:r>
        <w:t xml:space="preserve">        service.getRole(), service.getEnv(), service.getName());</w:t>
      </w:r>
    </w:p>
    <w:p>
      <w:pPr>
        <w:jc w:val="both"/>
      </w:pPr>
      <w:r>
        <w:t xml:space="preserve">    Name destination = Resolvers.eval(destString);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Await.ready(WaitForServerSets.ready(destination, Duration.fromMilliseconds(10000)));</w:t>
      </w:r>
    </w:p>
    <w:p>
      <w:pPr>
        <w:jc w:val="both"/>
      </w:pPr>
      <w:r>
        <w:t xml:space="preserve">    } catch (TimeoutException e) {</w:t>
      </w:r>
    </w:p>
    <w:p>
      <w:pPr>
        <w:jc w:val="both"/>
      </w:pPr>
      <w:r>
        <w:t xml:space="preserve">      LOG.warn("Timed out while resolving Zookeeper ServerSet", e);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LOG.warn("Interrupted while resolving Zookeeper ServerSet", e);</w:t>
      </w:r>
    </w:p>
    <w:p>
      <w:pPr>
        <w:jc w:val="both"/>
      </w:pPr>
      <w:r>
        <w:t xml:space="preserve">      Thread.currentThread().interrupt();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LOG.info("Creating Tweetypie client with ID: {}", clientIdString);</w:t>
      </w:r>
    </w:p>
    <w:p>
      <w:pPr>
        <w:jc w:val="both"/>
      </w:pPr>
      <w:r>
        <w:t xml:space="preserve">    ClientId clientId = new ClientId(clientIdString);</w:t>
      </w:r>
    </w:p>
    <w:p>
      <w:pPr>
        <w:jc w:val="both"/>
      </w:pPr>
      <w:r/>
    </w:p>
    <w:p>
      <w:pPr>
        <w:jc w:val="both"/>
      </w:pPr>
      <w:r>
        <w:t xml:space="preserve">    MtlsThriftMuxClient mtlsThriftMuxClient = new MtlsThriftMuxClient(</w:t>
      </w:r>
    </w:p>
    <w:p>
      <w:pPr>
        <w:jc w:val="both"/>
      </w:pPr>
      <w:r>
        <w:t xml:space="preserve">        ThriftMux.client().withClientId(clientId));</w:t>
      </w:r>
    </w:p>
    <w:p>
      <w:pPr>
        <w:jc w:val="both"/>
      </w:pPr>
      <w:r>
        <w:t xml:space="preserve">    ThriftMux.Client tmuxClient = mtlsThriftMuxClient</w:t>
      </w:r>
    </w:p>
    <w:p>
      <w:pPr>
        <w:jc w:val="both"/>
      </w:pPr>
      <w:r>
        <w:t xml:space="preserve">        .withMutualTls(serviceIdentifier)</w:t>
      </w:r>
    </w:p>
    <w:p>
      <w:pPr>
        <w:jc w:val="both"/>
      </w:pPr>
      <w:r>
        <w:t xml:space="preserve">        .withOpportunisticTls(OpportunisticTls.Required());</w:t>
      </w:r>
    </w:p>
    <w:p>
      <w:pPr>
        <w:jc w:val="both"/>
      </w:pPr>
      <w:r/>
    </w:p>
    <w:p>
      <w:pPr>
        <w:jc w:val="both"/>
      </w:pPr>
      <w:r>
        <w:t xml:space="preserve">    ClientBuilder&lt;</w:t>
      </w:r>
    </w:p>
    <w:p>
      <w:pPr>
        <w:jc w:val="both"/>
      </w:pPr>
      <w:r>
        <w:t xml:space="preserve">        ThriftClientRequest,</w:t>
      </w:r>
    </w:p>
    <w:p>
      <w:pPr>
        <w:jc w:val="both"/>
      </w:pPr>
      <w:r>
        <w:t xml:space="preserve">        byte[],</w:t>
      </w:r>
    </w:p>
    <w:p>
      <w:pPr>
        <w:jc w:val="both"/>
      </w:pPr>
      <w:r>
        <w:t xml:space="preserve">        ClientConfig.Yes,</w:t>
      </w:r>
    </w:p>
    <w:p>
      <w:pPr>
        <w:jc w:val="both"/>
      </w:pPr>
      <w:r>
        <w:t xml:space="preserve">        ClientConfig.Yes,</w:t>
      </w:r>
    </w:p>
    <w:p>
      <w:pPr>
        <w:jc w:val="both"/>
      </w:pPr>
      <w:r>
        <w:t xml:space="preserve">        ClientConfig.Yes&gt; builder = ClientBuilder.get()</w:t>
      </w:r>
    </w:p>
    <w:p>
      <w:pPr>
        <w:jc w:val="both"/>
      </w:pPr>
      <w:r>
        <w:t xml:space="preserve">        .stack(tmuxClient)</w:t>
      </w:r>
    </w:p>
    <w:p>
      <w:pPr>
        <w:jc w:val="both"/>
      </w:pPr>
      <w:r>
        <w:t xml:space="preserve">        .name("retrieve_cards_tweetypie_client")</w:t>
      </w:r>
    </w:p>
    <w:p>
      <w:pPr>
        <w:jc w:val="both"/>
      </w:pPr>
      <w:r>
        <w:t xml:space="preserve">        .dest(destination)</w:t>
      </w:r>
    </w:p>
    <w:p>
      <w:pPr>
        <w:jc w:val="both"/>
      </w:pPr>
      <w:r>
        <w:t xml:space="preserve">        .reportTo(DefaultStatsReceiver.get())</w:t>
      </w:r>
    </w:p>
    <w:p>
      <w:pPr>
        <w:jc w:val="both"/>
      </w:pPr>
      <w:r>
        <w:t xml:space="preserve">        .connectTimeout(Duration.fromMilliseconds(TWEETYPIE_CONNECT_TIMEOUT_MS))</w:t>
      </w:r>
    </w:p>
    <w:p>
      <w:pPr>
        <w:jc w:val="both"/>
      </w:pPr>
      <w:r>
        <w:t xml:space="preserve">        .requestTimeout(Duration.fromMilliseconds(TWEETYPIE_REQUEST_TIMEOUT_MS))</w:t>
      </w:r>
    </w:p>
    <w:p>
      <w:pPr>
        <w:jc w:val="both"/>
      </w:pPr>
      <w:r>
        <w:t xml:space="preserve">        .timeout(Duration.fromMilliseconds(TWEETYPIE_TOTAL_TIMEOUT_MS))</w:t>
      </w:r>
    </w:p>
    <w:p>
      <w:pPr>
        <w:jc w:val="both"/>
      </w:pPr>
      <w:r>
        <w:t xml:space="preserve">        .retryPolicy(RetryPolicy.tries(</w:t>
      </w:r>
    </w:p>
    <w:p>
      <w:pPr>
        <w:jc w:val="both"/>
      </w:pPr>
      <w:r>
        <w:t xml:space="preserve">            TWEETYPIE_REQUEST_NUM_TRIES,</w:t>
      </w:r>
    </w:p>
    <w:p>
      <w:pPr>
        <w:jc w:val="both"/>
      </w:pPr>
      <w:r>
        <w:t xml:space="preserve">            RetryPolicy.TimeoutAndWriteExceptionsOnly()));</w:t>
      </w:r>
    </w:p>
    <w:p>
      <w:pPr>
        <w:jc w:val="both"/>
      </w:pPr>
      <w:r/>
    </w:p>
    <w:p>
      <w:pPr>
        <w:jc w:val="both"/>
      </w:pPr>
      <w:r>
        <w:t xml:space="preserve">    Service&lt;ThriftClientRequest, byte[]&gt; clientBuilder = ClientBuilder.safeBuild(builder);</w:t>
      </w:r>
    </w:p>
    <w:p>
      <w:pPr>
        <w:jc w:val="both"/>
      </w:pPr>
      <w:r/>
    </w:p>
    <w:p>
      <w:pPr>
        <w:jc w:val="both"/>
      </w:pPr>
      <w:r>
        <w:t xml:space="preserve">    return new TweetService.ServiceToClient(clientBuilder, new TBinaryProtocol.Factory());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