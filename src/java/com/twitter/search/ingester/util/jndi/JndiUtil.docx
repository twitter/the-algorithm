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com.twitter.search.ingester.util.jndi;</w:t>
      </w:r>
    </w:p>
    <w:p>
      <w:pPr>
        <w:jc w:val="both"/>
      </w:pPr>
      <w:r/>
    </w:p>
    <w:p>
      <w:pPr>
        <w:jc w:val="both"/>
      </w:pPr>
      <w:r>
        <w:t>import java.util.Hashtable;</w:t>
      </w:r>
    </w:p>
    <w:p>
      <w:pPr>
        <w:jc w:val="both"/>
      </w:pPr>
      <w:r>
        <w:t>import javax.naming.Context;</w:t>
      </w:r>
    </w:p>
    <w:p>
      <w:pPr>
        <w:jc w:val="both"/>
      </w:pPr>
      <w:r>
        <w:t>import javax.naming.InitialContext;</w:t>
      </w:r>
    </w:p>
    <w:p>
      <w:pPr>
        <w:jc w:val="both"/>
      </w:pPr>
      <w:r>
        <w:t>import javax.naming.NameNotFoundException;</w:t>
      </w:r>
    </w:p>
    <w:p>
      <w:pPr>
        <w:jc w:val="both"/>
      </w:pPr>
      <w:r/>
    </w:p>
    <w:p>
      <w:pPr>
        <w:jc w:val="both"/>
      </w:pPr>
      <w:r>
        <w:t>import org.apache.naming.config.XmlConfigurator;</w:t>
      </w:r>
    </w:p>
    <w:p>
      <w:pPr>
        <w:jc w:val="both"/>
      </w:pPr>
      <w:r/>
    </w:p>
    <w:p>
      <w:pPr>
        <w:jc w:val="both"/>
      </w:pPr>
      <w:r>
        <w:t>public abstract class JndiUtil {</w:t>
      </w:r>
    </w:p>
    <w:p>
      <w:pPr>
        <w:jc w:val="both"/>
      </w:pPr>
      <w:r>
        <w:t xml:space="preserve">  // This is different from the search repo---twitter-naming-devtest.xml is</w:t>
      </w:r>
    </w:p>
    <w:p>
      <w:pPr>
        <w:jc w:val="both"/>
      </w:pPr>
      <w:r>
        <w:t xml:space="preserve">  // checked in as a resource in src/resources/com/twitter/search/ingester.</w:t>
      </w:r>
    </w:p>
    <w:p>
      <w:pPr>
        <w:jc w:val="both"/>
      </w:pPr>
      <w:r>
        <w:t xml:space="preserve">  public static final String DEFAULT_JNDI_XML =</w:t>
      </w:r>
    </w:p>
    <w:p>
      <w:pPr>
        <w:jc w:val="both"/>
      </w:pPr>
      <w:r>
        <w:t xml:space="preserve">      System.getProperty("jndiXml", "/com/twitter/search/ingester/twitter-naming-devtest.xml");</w:t>
      </w:r>
    </w:p>
    <w:p>
      <w:pPr>
        <w:jc w:val="both"/>
      </w:pPr>
      <w:r>
        <w:t xml:space="preserve">  protected static String jndiXml = DEFAULT_JNDI_XML;</w:t>
      </w:r>
    </w:p>
    <w:p>
      <w:pPr>
        <w:jc w:val="both"/>
      </w:pPr>
      <w:r>
        <w:t xml:space="preserve">  protected static boolean testingMode = false;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System.setProperty("javax.xml.parsers.SAXParserFactory",</w:t>
      </w:r>
    </w:p>
    <w:p>
      <w:pPr>
        <w:jc w:val="both"/>
      </w:pPr>
      <w:r>
        <w:t xml:space="preserve">        "org.apache.xerces.jaxp.SAXParserFactoryImpl");</w:t>
      </w:r>
    </w:p>
    <w:p>
      <w:pPr>
        <w:jc w:val="both"/>
      </w:pPr>
      <w:r>
        <w:t xml:space="preserve">    System.setProperty("javax.xml.parsers.DocumentBuilderFactory",</w:t>
      </w:r>
    </w:p>
    <w:p>
      <w:pPr>
        <w:jc w:val="both"/>
      </w:pPr>
      <w:r>
        <w:t xml:space="preserve">        "com.sun.org.apache.xerces.internal.jaxp.DocumentBuilderFactoryImpl");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loadJNDI() {</w:t>
      </w:r>
    </w:p>
    <w:p>
      <w:pPr>
        <w:jc w:val="both"/>
      </w:pPr>
      <w:r>
        <w:t xml:space="preserve">    loadJNDI(jndiXml);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void loadJNDI(String jndiXmlFile)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Hashtable&lt;String, String&gt; props = new Hashtable&lt;&gt;();</w:t>
      </w:r>
    </w:p>
    <w:p>
      <w:pPr>
        <w:jc w:val="both"/>
      </w:pPr>
      <w:r>
        <w:t xml:space="preserve">      props.put(Context.INITIAL_CONTEXT_FACTORY, "org.apache.naming.java.javaURLContextFactory");</w:t>
      </w:r>
    </w:p>
    <w:p>
      <w:pPr>
        <w:jc w:val="both"/>
      </w:pPr>
      <w:r>
        <w:t xml:space="preserve">      Context jndiContext = new InitialContext(props);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jndiContext.lookup("java:comp");</w:t>
      </w:r>
    </w:p>
    <w:p>
      <w:pPr>
        <w:jc w:val="both"/>
      </w:pPr>
      <w:r>
        <w:t xml:space="preserve">        setTestingModeFromJndiContext(jndiContext);</w:t>
      </w:r>
    </w:p>
    <w:p>
      <w:pPr>
        <w:jc w:val="both"/>
      </w:pPr>
      <w:r>
        <w:t xml:space="preserve">      } catch (NameNotFoundException e) {</w:t>
      </w:r>
    </w:p>
    <w:p>
      <w:pPr>
        <w:jc w:val="both"/>
      </w:pPr>
      <w:r>
        <w:t xml:space="preserve">        // No context.</w:t>
      </w:r>
    </w:p>
    <w:p>
      <w:pPr>
        <w:jc w:val="both"/>
      </w:pPr>
      <w:r>
        <w:t xml:space="preserve">        XmlConfigurator.loadConfiguration(JndiUtil.class.getResourceAsStream(jndiXmlFile));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throw new RuntimeException(String.format("Failed to load JNDI configuration file=%s %s",</w:t>
      </w:r>
    </w:p>
    <w:p>
      <w:pPr>
        <w:jc w:val="both"/>
      </w:pPr>
      <w:r>
        <w:t xml:space="preserve">          jndiXmlFile, e.getMessage()),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setJndiXml(String jndiXml) {</w:t>
      </w:r>
    </w:p>
    <w:p>
      <w:pPr>
        <w:jc w:val="both"/>
      </w:pPr>
      <w:r>
        <w:t xml:space="preserve">    JndiUtil.jndiXml = jndiXml;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String getJndiXml() {</w:t>
      </w:r>
    </w:p>
    <w:p>
      <w:pPr>
        <w:jc w:val="both"/>
      </w:pPr>
      <w:r>
        <w:t xml:space="preserve">    return jndiXml;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setTestingMode(Boolean testingMode) {</w:t>
      </w:r>
    </w:p>
    <w:p>
      <w:pPr>
        <w:jc w:val="both"/>
      </w:pPr>
      <w:r>
        <w:t xml:space="preserve">     JndiUtil.testingMode = testingMode;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isTestingMode() {</w:t>
      </w:r>
    </w:p>
    <w:p>
      <w:pPr>
        <w:jc w:val="both"/>
      </w:pPr>
      <w:r>
        <w:t xml:space="preserve">    return testingMode;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setTestingModeFromJndiContext(Context jndiContext)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setTestingMode((Boolean) jndiContext.lookup("java:comp/env/testingMode"));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setTestingMode(false);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