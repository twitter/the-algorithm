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name = "ingester-lib",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"src/java/com/twitter/search/common/converter/earlybird",</w:t>
      </w:r>
    </w:p>
    <w:p>
      <w:pPr>
        <w:jc w:val="both"/>
      </w:pPr>
      <w:r>
        <w:t xml:space="preserve">        "src/java/com/twitter/search/ingester/model",</w:t>
      </w:r>
    </w:p>
    <w:p>
      <w:pPr>
        <w:jc w:val="both"/>
      </w:pPr>
      <w:r>
        <w:t xml:space="preserve">        "src/java/com/twitter/search/ingester/pipeline/app",</w:t>
      </w:r>
    </w:p>
    <w:p>
      <w:pPr>
        <w:jc w:val="both"/>
      </w:pPr>
      <w:r>
        <w:t xml:space="preserve">        "src/java/com/twitter/search/ingester/pipeline/twitter",</w:t>
      </w:r>
    </w:p>
    <w:p>
      <w:pPr>
        <w:jc w:val="both"/>
      </w:pPr>
      <w:r>
        <w:t xml:space="preserve">        "src/java/com/twitter/search/ingester/pipeline/twitter/engagements",</w:t>
      </w:r>
    </w:p>
    <w:p>
      <w:pPr>
        <w:jc w:val="both"/>
      </w:pPr>
      <w:r>
        <w:t xml:space="preserve">        "src/java/com/twitter/search/ingester/pipeline/twitter/filters",</w:t>
      </w:r>
    </w:p>
    <w:p>
      <w:pPr>
        <w:jc w:val="both"/>
      </w:pPr>
      <w:r>
        <w:t xml:space="preserve">        "src/java/com/twitter/search/ingester/pipeline/twitter/kafka",</w:t>
      </w:r>
    </w:p>
    <w:p>
      <w:pPr>
        <w:jc w:val="both"/>
      </w:pPr>
      <w:r>
        <w:t xml:space="preserve">        "src/java/com/twitter/search/ingester/pipeline/twitter/thriftparse",</w:t>
      </w:r>
    </w:p>
    <w:p>
      <w:pPr>
        <w:jc w:val="both"/>
      </w:pPr>
      <w:r>
        <w:t xml:space="preserve">        "src/java/com/twitter/search/ingester/pipeline/twitter/userupdates",</w:t>
      </w:r>
    </w:p>
    <w:p>
      <w:pPr>
        <w:jc w:val="both"/>
      </w:pPr>
      <w:r>
        <w:t xml:space="preserve">        "src/java/com/twitter/search/ingester/pipeline/util",</w:t>
      </w:r>
    </w:p>
    <w:p>
      <w:pPr>
        <w:jc w:val="both"/>
      </w:pPr>
      <w:r>
        <w:t xml:space="preserve">        "src/java/com/twitter/search/ingester/util/jndi",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"ingester-binary",</w:t>
      </w:r>
    </w:p>
    <w:p>
      <w:pPr>
        <w:jc w:val="both"/>
      </w:pPr>
      <w:r>
        <w:t xml:space="preserve">    basename = "ingester",</w:t>
      </w:r>
    </w:p>
    <w:p>
      <w:pPr>
        <w:jc w:val="both"/>
      </w:pPr>
      <w:r>
        <w:t xml:space="preserve">    main = "com.twitter.search.ingester.pipeline.app.IngesterPipelineApplication\\$Main",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":ingester-lib",</w:t>
      </w:r>
    </w:p>
    <w:p>
      <w:pPr>
        <w:jc w:val="both"/>
      </w:pPr>
      <w:r>
        <w:t xml:space="preserve">        "src/java/com/twitter/search/common/logging:search-log4j",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