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"src/java/com/twitter/search/common/relevance:text",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"src/thrift/com/twitter/search/common/debug:debug-java",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