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com.twitter.search.common.debug.DebugEventAccumulator;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com.twitter.tweetypie.thriftjava.TweetEvent;</w:t>
      </w:r>
    </w:p>
    <w:p>
      <w:pPr>
        <w:jc w:val="both"/>
      </w:pPr>
      <w:r/>
    </w:p>
    <w:p>
      <w:pPr>
        <w:jc w:val="both"/>
      </w:pPr>
      <w:r>
        <w:t>public class IngesterTweetEvent extends TweetEvent implements DebugEventAccumulator {</w:t>
      </w:r>
    </w:p>
    <w:p>
      <w:pPr>
        <w:jc w:val="both"/>
      </w:pPr>
      <w:r>
        <w:t xml:space="preserve">  // Used for propagating DebugEvents through the ingester stages.</w:t>
      </w:r>
    </w:p>
    <w:p>
      <w:pPr>
        <w:jc w:val="both"/>
      </w:pPr>
      <w:r>
        <w:t xml:space="preserve">  private final DebugEvents debugEvents;</w:t>
      </w:r>
    </w:p>
    <w:p>
      <w:pPr>
        <w:jc w:val="both"/>
      </w:pPr>
      <w:r/>
    </w:p>
    <w:p>
      <w:pPr>
        <w:jc w:val="both"/>
      </w:pPr>
      <w:r>
        <w:t xml:space="preserve">  public IngesterTweetEvent() {</w:t>
      </w:r>
    </w:p>
    <w:p>
      <w:pPr>
        <w:jc w:val="both"/>
      </w:pPr>
      <w:r>
        <w:t xml:space="preserve">    this.debugEvents = new DebugEvents();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DebugEvents getDebugEvents() {</w:t>
      </w:r>
    </w:p>
    <w:p>
      <w:pPr>
        <w:jc w:val="both"/>
      </w:pPr>
      <w:r>
        <w:t xml:space="preserve">    return debugEvents;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