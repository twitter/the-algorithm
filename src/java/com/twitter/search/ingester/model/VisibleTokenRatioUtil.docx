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com.twitter.common.text.token.TokenizedCharSequenceStream;</w:t>
      </w:r>
    </w:p>
    <w:p>
      <w:pPr>
        <w:jc w:val="both"/>
      </w:pPr>
      <w:r>
        <w:t>import com.twitter.common.text.token.attribute.CharSequenceTermAttribute;</w:t>
      </w:r>
    </w:p>
    <w:p>
      <w:pPr>
        <w:jc w:val="both"/>
      </w:pPr>
      <w:r>
        <w:t>import com.twitter.search.common.relevance.text.VisibleTokenRatioNormalizer;</w:t>
      </w:r>
    </w:p>
    <w:p>
      <w:pPr>
        <w:jc w:val="both"/>
      </w:pPr>
      <w:r/>
    </w:p>
    <w:p>
      <w:pPr>
        <w:jc w:val="both"/>
      </w:pPr>
      <w:r>
        <w:t>public class VisibleTokenRatioUtil {</w:t>
      </w:r>
    </w:p>
    <w:p>
      <w:pPr>
        <w:jc w:val="both"/>
      </w:pPr>
      <w:r/>
    </w:p>
    <w:p>
      <w:pPr>
        <w:jc w:val="both"/>
      </w:pPr>
      <w:r>
        <w:t xml:space="preserve">  private static final int TOKEN_DEMARCATION = 140;</w:t>
      </w:r>
    </w:p>
    <w:p>
      <w:pPr>
        <w:jc w:val="both"/>
      </w:pPr>
      <w:r/>
    </w:p>
    <w:p>
      <w:pPr>
        <w:jc w:val="both"/>
      </w:pPr>
      <w:r>
        <w:t xml:space="preserve">  private static final VisibleTokenRatioNormalizer NORMALIZER =</w:t>
      </w:r>
    </w:p>
    <w:p>
      <w:pPr>
        <w:jc w:val="both"/>
      </w:pPr>
      <w:r>
        <w:t xml:space="preserve">      VisibleTokenRatioNormalizer.createInstance();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the number of visible tokens and divide by number of total tokens to get the</w:t>
      </w:r>
    </w:p>
    <w:p>
      <w:pPr>
        <w:jc w:val="both"/>
      </w:pPr>
      <w:r>
        <w:t xml:space="preserve">   * visible token percentage (pretending 140 chars is visible as that is old typical tweet</w:t>
      </w:r>
    </w:p>
    <w:p>
      <w:pPr>
        <w:jc w:val="both"/>
      </w:pPr>
      <w:r>
        <w:t xml:space="preserve">   * size).  Then normalize it down to 4 bits(round it basically)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extractAndNormalizeTokenPercentage(TokenizedCharSequenceStream tokenSeqStream) {</w:t>
      </w:r>
    </w:p>
    <w:p>
      <w:pPr>
        <w:jc w:val="both"/>
      </w:pPr>
      <w:r/>
    </w:p>
    <w:p>
      <w:pPr>
        <w:jc w:val="both"/>
      </w:pPr>
      <w:r>
        <w:t xml:space="preserve">    CharSequenceTermAttribute attr = tokenSeqStream.addAttribute(CharSequenceTermAttribute.class);</w:t>
      </w:r>
    </w:p>
    <w:p>
      <w:pPr>
        <w:jc w:val="both"/>
      </w:pPr>
      <w:r/>
    </w:p>
    <w:p>
      <w:pPr>
        <w:jc w:val="both"/>
      </w:pPr>
      <w:r>
        <w:t xml:space="preserve">    int totalTokens = 0;</w:t>
      </w:r>
    </w:p>
    <w:p>
      <w:pPr>
        <w:jc w:val="both"/>
      </w:pPr>
      <w:r>
        <w:t xml:space="preserve">    int numTokensBelowThreshold = 0;</w:t>
      </w:r>
    </w:p>
    <w:p>
      <w:pPr>
        <w:jc w:val="both"/>
      </w:pPr>
      <w:r>
        <w:t xml:space="preserve">    while (tokenSeqStream.incrementToken()) {</w:t>
      </w:r>
    </w:p>
    <w:p>
      <w:pPr>
        <w:jc w:val="both"/>
      </w:pPr>
      <w:r>
        <w:t xml:space="preserve">      totalTokens++;</w:t>
      </w:r>
    </w:p>
    <w:p>
      <w:pPr>
        <w:jc w:val="both"/>
      </w:pPr>
      <w:r>
        <w:t xml:space="preserve">      int offset = attr.getOffset();</w:t>
      </w:r>
    </w:p>
    <w:p>
      <w:pPr>
        <w:jc w:val="both"/>
      </w:pPr>
      <w:r>
        <w:t xml:space="preserve">      if (offset &lt;= TOKEN_DEMARCATION) {</w:t>
      </w:r>
    </w:p>
    <w:p>
      <w:pPr>
        <w:jc w:val="both"/>
      </w:pPr>
      <w:r>
        <w:t xml:space="preserve">        numTokensBelowThreshold++;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percent;</w:t>
      </w:r>
    </w:p>
    <w:p>
      <w:pPr>
        <w:jc w:val="both"/>
      </w:pPr>
      <w:r>
        <w:t xml:space="preserve">    if (totalTokens &gt; 0) {</w:t>
      </w:r>
    </w:p>
    <w:p>
      <w:pPr>
        <w:jc w:val="both"/>
      </w:pPr>
      <w:r>
        <w:t xml:space="preserve">      percent = numTokensBelowThreshold / (double) totalTokens;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percent =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NORMALIZER.normalize(percent);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