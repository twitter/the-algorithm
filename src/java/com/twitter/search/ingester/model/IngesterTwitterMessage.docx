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com.twitter.search.ingester.model;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com.google.common.primitives.Longs;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com.twitter.search.common.debug.thriftjava.DebugEvents;</w:t>
      </w:r>
    </w:p>
    <w:p>
      <w:pPr>
        <w:jc w:val="both"/>
      </w:pPr>
      <w:r>
        <w:t>import com.twitter.search.common.partitioning.base.HashPartitionFunction;</w:t>
      </w:r>
    </w:p>
    <w:p>
      <w:pPr>
        <w:jc w:val="both"/>
      </w:pPr>
      <w:r>
        <w:t>import com.twitter.search.common.partitioning.base.Partitionable;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Twitter "status" object (e.g. a message)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IngesterTwitterMessage extends TwitterMessage</w:t>
      </w:r>
    </w:p>
    <w:p>
      <w:pPr>
        <w:jc w:val="both"/>
      </w:pPr>
      <w:r>
        <w:t xml:space="preserve">    implements Comparable&lt;IndexerStatus&gt;, IndexerStatus, Partitionable {</w:t>
      </w:r>
    </w:p>
    <w:p>
      <w:pPr>
        <w:jc w:val="both"/>
      </w:pPr>
      <w:r>
        <w:t xml:space="preserve">  private final DebugEvents debugEvents;</w:t>
      </w:r>
    </w:p>
    <w:p>
      <w:pPr>
        <w:jc w:val="both"/>
      </w:pPr>
      <w:r/>
    </w:p>
    <w:p>
      <w:pPr>
        <w:jc w:val="both"/>
      </w:pPr>
      <w:r>
        <w:t xml:space="preserve">  public IngesterTwitterMessage(Long twitterId, List&lt;PenguinVersion&gt; supportedPenguinVersions) {</w:t>
      </w:r>
    </w:p>
    <w:p>
      <w:pPr>
        <w:jc w:val="both"/>
      </w:pPr>
      <w:r>
        <w:t xml:space="preserve">    this(twitterId, supportedPenguinVersions,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IngesterTwitterMessage(</w:t>
      </w:r>
    </w:p>
    <w:p>
      <w:pPr>
        <w:jc w:val="both"/>
      </w:pPr>
      <w:r>
        <w:t xml:space="preserve">      Long twitterId,</w:t>
      </w:r>
    </w:p>
    <w:p>
      <w:pPr>
        <w:jc w:val="both"/>
      </w:pPr>
      <w:r>
        <w:t xml:space="preserve">      List&lt;PenguinVersion&gt; penguinVersions,</w:t>
      </w:r>
    </w:p>
    <w:p>
      <w:pPr>
        <w:jc w:val="both"/>
      </w:pPr>
      <w:r>
        <w:t xml:space="preserve">      @Nullable DebugEvents debugEvents) {</w:t>
      </w:r>
    </w:p>
    <w:p>
      <w:pPr>
        <w:jc w:val="both"/>
      </w:pPr>
      <w:r>
        <w:t xml:space="preserve">    super(twitterId, penguinVersions);</w:t>
      </w:r>
    </w:p>
    <w:p>
      <w:pPr>
        <w:jc w:val="both"/>
      </w:pPr>
      <w:r>
        <w:t xml:space="preserve">    this.debugEvents = debugEvents == null ? new DebugEvents() : debugEvents.deepCopy();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compareTo(IndexerStatus o) {</w:t>
      </w:r>
    </w:p>
    <w:p>
      <w:pPr>
        <w:jc w:val="both"/>
      </w:pPr>
      <w:r>
        <w:t xml:space="preserve">    return Longs.compare(getId(), o.getId());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o) {</w:t>
      </w:r>
    </w:p>
    <w:p>
      <w:pPr>
        <w:jc w:val="both"/>
      </w:pPr>
      <w:r>
        <w:t xml:space="preserve">    return (o instanceof IngesterTwitterMessage)</w:t>
      </w:r>
    </w:p>
    <w:p>
      <w:pPr>
        <w:jc w:val="both"/>
      </w:pPr>
      <w:r>
        <w:t xml:space="preserve">        &amp;&amp; compareTo((IngesterTwitterMessage) o) ==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HashPartitionFunction.hashCode(getId());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isIndexable(boolean indexProtectedTweets) {</w:t>
      </w:r>
    </w:p>
    <w:p>
      <w:pPr>
        <w:jc w:val="both"/>
      </w:pPr>
      <w:r>
        <w:t xml:space="preserve">    return getFromUserScreenName().isPresent()</w:t>
      </w:r>
    </w:p>
    <w:p>
      <w:pPr>
        <w:jc w:val="both"/>
      </w:pPr>
      <w:r>
        <w:t xml:space="preserve">        &amp;&amp; getId() != INT_FIELD_NOT_PRESENT</w:t>
      </w:r>
    </w:p>
    <w:p>
      <w:pPr>
        <w:jc w:val="both"/>
      </w:pPr>
      <w:r>
        <w:t xml:space="preserve">        &amp;&amp; (indexProtectedTweets || !isUserProtected());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getTweetId() {</w:t>
      </w:r>
    </w:p>
    <w:p>
      <w:pPr>
        <w:jc w:val="both"/>
      </w:pPr>
      <w:r>
        <w:t xml:space="preserve">    return this.getId();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getUserId() {</w:t>
      </w:r>
    </w:p>
    <w:p>
      <w:pPr>
        <w:jc w:val="both"/>
      </w:pPr>
      <w:r>
        <w:t xml:space="preserve">    Preconditions.checkState(getFromUserTwitterId().isPresent(), "The author user ID is missing");</w:t>
      </w:r>
    </w:p>
    <w:p>
      <w:pPr>
        <w:jc w:val="both"/>
      </w:pPr>
      <w:r>
        <w:t xml:space="preserve">    return getFromUserTwitterId().get();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DebugEvents getDebugEvents() {</w:t>
      </w:r>
    </w:p>
    <w:p>
      <w:pPr>
        <w:jc w:val="both"/>
      </w:pPr>
      <w:r>
        <w:t xml:space="preserve">    return debugEvents;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