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com.twitter.search.ingester.model;</w:t>
      </w:r>
    </w:p>
    <w:p>
      <w:pPr>
        <w:jc w:val="both"/>
      </w:pPr>
      <w:r/>
    </w:p>
    <w:p>
      <w:pPr>
        <w:jc w:val="both"/>
      </w:pPr>
      <w:r>
        <w:t>import com.twitter.util.Promise;</w:t>
      </w:r>
    </w:p>
    <w:p>
      <w:pPr>
        <w:jc w:val="both"/>
      </w:pPr>
      <w:r/>
    </w:p>
    <w:p>
      <w:pPr>
        <w:jc w:val="both"/>
      </w:pPr>
      <w:r>
        <w:t>public class PromiseContainer&lt;T, U&gt; {</w:t>
      </w:r>
    </w:p>
    <w:p>
      <w:pPr>
        <w:jc w:val="both"/>
      </w:pPr>
      <w:r>
        <w:t xml:space="preserve">  private final Promise&lt;T&gt; promise;</w:t>
      </w:r>
    </w:p>
    <w:p>
      <w:pPr>
        <w:jc w:val="both"/>
      </w:pPr>
      <w:r>
        <w:t xml:space="preserve">  private final U obj;</w:t>
      </w:r>
    </w:p>
    <w:p>
      <w:pPr>
        <w:jc w:val="both"/>
      </w:pPr>
      <w:r/>
    </w:p>
    <w:p>
      <w:pPr>
        <w:jc w:val="both"/>
      </w:pPr>
      <w:r>
        <w:t xml:space="preserve">  public PromiseContainer(Promise&lt;T&gt; promise, U obj) {</w:t>
      </w:r>
    </w:p>
    <w:p>
      <w:pPr>
        <w:jc w:val="both"/>
      </w:pPr>
      <w:r>
        <w:t xml:space="preserve">    this.promise = promise;</w:t>
      </w:r>
    </w:p>
    <w:p>
      <w:pPr>
        <w:jc w:val="both"/>
      </w:pPr>
      <w:r>
        <w:t xml:space="preserve">    this.obj = obj;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Promise&lt;T&gt; getPromise() {</w:t>
      </w:r>
    </w:p>
    <w:p>
      <w:pPr>
        <w:jc w:val="both"/>
      </w:pPr>
      <w:r>
        <w:t xml:space="preserve">    return promise;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U getObj() {</w:t>
      </w:r>
    </w:p>
    <w:p>
      <w:pPr>
        <w:jc w:val="both"/>
      </w:pPr>
      <w:r>
        <w:t xml:space="preserve">    return obj;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