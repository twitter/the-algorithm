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com.twitter.search.feature_update_service.stats;</w:t>
      </w:r>
    </w:p>
    <w:p>
      <w:pPr>
        <w:jc w:val="both"/>
      </w:pPr>
      <w:r/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java.util.concurrent.ConcurrentMap;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com.twitter.search.feature_update_service.thriftjava.FeatureUpdateResponseCode;</w:t>
      </w:r>
    </w:p>
    <w:p>
      <w:pPr>
        <w:jc w:val="both"/>
      </w:pPr>
      <w:r/>
    </w:p>
    <w:p>
      <w:pPr>
        <w:jc w:val="both"/>
      </w:pPr>
      <w:r>
        <w:t>/** Stat tracking for the feature update ingester service. */</w:t>
      </w:r>
    </w:p>
    <w:p>
      <w:pPr>
        <w:jc w:val="both"/>
      </w:pPr>
      <w:r>
        <w:t>public class FeatureUpdateStats {</w:t>
      </w:r>
    </w:p>
    <w:p>
      <w:pPr>
        <w:jc w:val="both"/>
      </w:pPr>
      <w:r>
        <w:t xml:space="preserve">  public static final String PREFIX = "feature_update_service_";</w:t>
      </w:r>
    </w:p>
    <w:p>
      <w:pPr>
        <w:jc w:val="both"/>
      </w:pPr>
      <w:r/>
    </w:p>
    <w:p>
      <w:pPr>
        <w:jc w:val="both"/>
      </w:pPr>
      <w:r>
        <w:t xml:space="preserve">  private final SearchRateCounter requestRate = SearchRateCounter.export(</w:t>
      </w:r>
    </w:p>
    <w:p>
      <w:pPr>
        <w:jc w:val="both"/>
      </w:pPr>
      <w:r>
        <w:t xml:space="preserve">      PREFIX + "requests");</w:t>
      </w:r>
    </w:p>
    <w:p>
      <w:pPr>
        <w:jc w:val="both"/>
      </w:pPr>
      <w:r/>
    </w:p>
    <w:p>
      <w:pPr>
        <w:jc w:val="both"/>
      </w:pPr>
      <w:r>
        <w:t xml:space="preserve">  private ConcurrentMap&lt;String, SearchRateCounter&gt; perClientRequestRate =</w:t>
      </w:r>
    </w:p>
    <w:p>
      <w:pPr>
        <w:jc w:val="both"/>
      </w:pPr>
      <w:r>
        <w:t xml:space="preserve">      new ConcurrentHashMap&lt;&gt;();</w:t>
      </w:r>
    </w:p>
    <w:p>
      <w:pPr>
        <w:jc w:val="both"/>
      </w:pPr>
      <w:r/>
    </w:p>
    <w:p>
      <w:pPr>
        <w:jc w:val="both"/>
      </w:pPr>
      <w:r>
        <w:t xml:space="preserve">  private ConcurrentMap&lt;String, SearchRateCounter&gt; responseCodeRate =</w:t>
      </w:r>
    </w:p>
    <w:p>
      <w:pPr>
        <w:jc w:val="both"/>
      </w:pPr>
      <w:r>
        <w:t xml:space="preserve">      new ConcurrentHashMap&lt;&gt;();</w:t>
      </w:r>
    </w:p>
    <w:p>
      <w:pPr>
        <w:jc w:val="both"/>
      </w:pPr>
      <w:r/>
    </w:p>
    <w:p>
      <w:pPr>
        <w:jc w:val="both"/>
      </w:pPr>
      <w:r>
        <w:t xml:space="preserve">  private ConcurrentMap&lt;String, SearchRateCounter&gt; preClientResponseCodeRate =</w:t>
      </w:r>
    </w:p>
    <w:p>
      <w:pPr>
        <w:jc w:val="both"/>
      </w:pPr>
      <w:r>
        <w:t xml:space="preserve">      new ConcurrentHashMap&lt;&gt;();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 metrics for a single incoming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clientRequest(String clientID) {</w:t>
      </w:r>
    </w:p>
    <w:p>
      <w:pPr>
        <w:jc w:val="both"/>
      </w:pPr>
      <w:r>
        <w:t xml:space="preserve">    // 1. Track total request rate. It's better to precompute than compute the per client sum at</w:t>
      </w:r>
    </w:p>
    <w:p>
      <w:pPr>
        <w:jc w:val="both"/>
      </w:pPr>
      <w:r>
        <w:t xml:space="preserve">    // query time.</w:t>
      </w:r>
    </w:p>
    <w:p>
      <w:pPr>
        <w:jc w:val="both"/>
      </w:pPr>
      <w:r>
        <w:t xml:space="preserve">    requestRate.increment();</w:t>
      </w:r>
    </w:p>
    <w:p>
      <w:pPr>
        <w:jc w:val="both"/>
      </w:pPr>
      <w:r/>
    </w:p>
    <w:p>
      <w:pPr>
        <w:jc w:val="both"/>
      </w:pPr>
      <w:r>
        <w:t xml:space="preserve">    // 2. Track request rate per client.</w:t>
      </w:r>
    </w:p>
    <w:p>
      <w:pPr>
        <w:jc w:val="both"/>
      </w:pPr>
      <w:r>
        <w:t xml:space="preserve">    incrementPerClientCounter(perClientRequestRate, clientRequestRateKey(clientID));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 metrics for a single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clientResponse(String clientID, FeatureUpdateResponseCode responseCode) {</w:t>
      </w:r>
    </w:p>
    <w:p>
      <w:pPr>
        <w:jc w:val="both"/>
      </w:pPr>
      <w:r>
        <w:t xml:space="preserve">    String code = responseCode.toString().toLowerCase();</w:t>
      </w:r>
    </w:p>
    <w:p>
      <w:pPr>
        <w:jc w:val="both"/>
      </w:pPr>
      <w:r/>
    </w:p>
    <w:p>
      <w:pPr>
        <w:jc w:val="both"/>
      </w:pPr>
      <w:r>
        <w:t xml:space="preserve">    // 1. Track rates per response code.</w:t>
      </w:r>
    </w:p>
    <w:p>
      <w:pPr>
        <w:jc w:val="both"/>
      </w:pPr>
      <w:r>
        <w:t xml:space="preserve">    incrementPerClientCounter(responseCodeRate, responseCodeKey(code));</w:t>
      </w:r>
    </w:p>
    <w:p>
      <w:pPr>
        <w:jc w:val="both"/>
      </w:pPr>
      <w:r/>
    </w:p>
    <w:p>
      <w:pPr>
        <w:jc w:val="both"/>
      </w:pPr>
      <w:r>
        <w:t xml:space="preserve">    // 2. Track rates per client per response code.</w:t>
      </w:r>
    </w:p>
    <w:p>
      <w:pPr>
        <w:jc w:val="both"/>
      </w:pPr>
      <w:r>
        <w:t xml:space="preserve">    incrementPerClientCounter(preClientResponseCodeRate, clientResponseCodeKey(clientID, 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total number of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getRequestRateCount() {</w:t>
      </w:r>
    </w:p>
    <w:p>
      <w:pPr>
        <w:jc w:val="both"/>
      </w:pPr>
      <w:r>
        <w:t xml:space="preserve">    return requestRate.getCount();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total number of requests for the specified client.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getClientRequestCount(String clientID)  {</w:t>
      </w:r>
    </w:p>
    <w:p>
      <w:pPr>
        <w:jc w:val="both"/>
      </w:pPr>
      <w:r>
        <w:t xml:space="preserve">    String key = clientRequestRateKey(clientID);</w:t>
      </w:r>
    </w:p>
    <w:p>
      <w:pPr>
        <w:jc w:val="both"/>
      </w:pPr>
      <w:r>
        <w:t xml:space="preserve">    if (perClientRequestRate.containsKey(key)) {</w:t>
      </w:r>
    </w:p>
    <w:p>
      <w:pPr>
        <w:jc w:val="both"/>
      </w:pPr>
      <w:r>
        <w:t xml:space="preserve">      return perClientRequestRate.get(key).getCount();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total number of responses with the specified 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getResponseCodeCount(FeatureUpdateResponseCode responseCode) {</w:t>
      </w:r>
    </w:p>
    <w:p>
      <w:pPr>
        <w:jc w:val="both"/>
      </w:pPr>
      <w:r>
        <w:t xml:space="preserve">    String code = responseCode.toString().toLowerCase();</w:t>
      </w:r>
    </w:p>
    <w:p>
      <w:pPr>
        <w:jc w:val="both"/>
      </w:pPr>
      <w:r>
        <w:t xml:space="preserve">    String key = responseCodeKey(code);</w:t>
      </w:r>
    </w:p>
    <w:p>
      <w:pPr>
        <w:jc w:val="both"/>
      </w:pPr>
      <w:r>
        <w:t xml:space="preserve">    if (responseCodeRate.containsKey(key)) {</w:t>
      </w:r>
    </w:p>
    <w:p>
      <w:pPr>
        <w:jc w:val="both"/>
      </w:pPr>
      <w:r>
        <w:t xml:space="preserve">      return responseCodeRate.get(key).getCount();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total number of responses to the specified client with the specified 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getClientResponseCodeCount(String clientID, FeatureUpdateResponseCode responseCode) {</w:t>
      </w:r>
    </w:p>
    <w:p>
      <w:pPr>
        <w:jc w:val="both"/>
      </w:pPr>
      <w:r>
        <w:t xml:space="preserve">    String code = responseCode.toString().toLowerCase();</w:t>
      </w:r>
    </w:p>
    <w:p>
      <w:pPr>
        <w:jc w:val="both"/>
      </w:pPr>
      <w:r>
        <w:t xml:space="preserve">    String key = clientResponseCodeKey(clientID, code);</w:t>
      </w:r>
    </w:p>
    <w:p>
      <w:pPr>
        <w:jc w:val="both"/>
      </w:pPr>
      <w:r>
        <w:t xml:space="preserve">    if (preClientResponseCodeRate.containsKey(key)) {</w:t>
      </w:r>
    </w:p>
    <w:p>
      <w:pPr>
        <w:jc w:val="both"/>
      </w:pPr>
      <w:r>
        <w:t xml:space="preserve">      return preClientResponseCodeRate.get(key).getCount();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clientRequestRateKey(String clientID) {</w:t>
      </w:r>
    </w:p>
    <w:p>
      <w:pPr>
        <w:jc w:val="both"/>
      </w:pPr>
      <w:r>
        <w:t xml:space="preserve">    return String.format(PREFIX + "requests_for_client_id_%s", clientID);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responseCodeKey(String responseCode) {</w:t>
      </w:r>
    </w:p>
    <w:p>
      <w:pPr>
        <w:jc w:val="both"/>
      </w:pPr>
      <w:r>
        <w:t xml:space="preserve">    return String.format(PREFIX + "response_code_%s", responseCode);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clientResponseCodeKey(String clientID, String responseCode) {</w:t>
      </w:r>
    </w:p>
    <w:p>
      <w:pPr>
        <w:jc w:val="both"/>
      </w:pPr>
      <w:r>
        <w:t xml:space="preserve">    return String.format(PREFIX + "response_for_client_id_%s_code_%s", clientID, responseCode);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incrementPerClientCounter(</w:t>
      </w:r>
    </w:p>
    <w:p>
      <w:pPr>
        <w:jc w:val="both"/>
      </w:pPr>
      <w:r>
        <w:t xml:space="preserve">      ConcurrentMap&lt;String, SearchRateCounter&gt; rates,</w:t>
      </w:r>
    </w:p>
    <w:p>
      <w:pPr>
        <w:jc w:val="both"/>
      </w:pPr>
      <w:r>
        <w:t xml:space="preserve">      String key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rates.putIfAbsent(key, SearchRateCounter.export(key));</w:t>
      </w:r>
    </w:p>
    <w:p>
      <w:pPr>
        <w:jc w:val="both"/>
      </w:pPr>
      <w:r>
        <w:t xml:space="preserve">    rates.get(key).increment();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