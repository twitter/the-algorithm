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"src/thrift/com/twitter/search/feature_update_service/thrift:thrift-java",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