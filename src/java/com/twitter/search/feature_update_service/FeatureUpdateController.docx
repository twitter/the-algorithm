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org.apache.kafka.clients.producer.ProducerRecord;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com.twitter.finagle.mux.ClientDiscardedRequestException;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com.twitter.inject.annotations.Flag;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com.twitter.search.feature_update_service.modules.EarlybirdUtilModule;</w:t>
      </w:r>
    </w:p>
    <w:p>
      <w:pPr>
        <w:jc w:val="both"/>
      </w:pPr>
      <w:r>
        <w:t>import com.twitter.search.feature_update_service.modules.FinagleKafkaProducerModule;</w:t>
      </w:r>
    </w:p>
    <w:p>
      <w:pPr>
        <w:jc w:val="both"/>
      </w:pPr>
      <w:r>
        <w:t>import com.twitter.search.feature_update_service.stats.FeatureUpdateStats;</w:t>
      </w:r>
    </w:p>
    <w:p>
      <w:pPr>
        <w:jc w:val="both"/>
      </w:pPr>
      <w:r>
        <w:t>import com.twitter.search.feature_update_service.thriftjava.FeatureUpdateRequest;</w:t>
      </w:r>
    </w:p>
    <w:p>
      <w:pPr>
        <w:jc w:val="both"/>
      </w:pPr>
      <w:r>
        <w:t>import com.twitter.search.feature_update_service.thriftjava.FeatureUpdateResponse;</w:t>
      </w:r>
    </w:p>
    <w:p>
      <w:pPr>
        <w:jc w:val="both"/>
      </w:pPr>
      <w:r>
        <w:t>import com.twitter.search.feature_update_service.thriftjava.FeatureUpdateResponseCode;</w:t>
      </w:r>
    </w:p>
    <w:p>
      <w:pPr>
        <w:jc w:val="both"/>
      </w:pPr>
      <w:r>
        <w:t>import com.twitter.search.feature_update_service.thriftjava.FeatureUpdateService;</w:t>
      </w:r>
    </w:p>
    <w:p>
      <w:pPr>
        <w:jc w:val="both"/>
      </w:pPr>
      <w:r>
        <w:t>import com.twitter.search.feature_update_service.util.FeatureUpdateValidator;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com.twitter.tweetypie.thriftjava.GetTweetFieldsOptions;</w:t>
      </w:r>
    </w:p>
    <w:p>
      <w:pPr>
        <w:jc w:val="both"/>
      </w:pPr>
      <w:r>
        <w:t>import com.twitter.tweetypie.thriftjava.GetTweetFieldsRequest;</w:t>
      </w:r>
    </w:p>
    <w:p>
      <w:pPr>
        <w:jc w:val="both"/>
      </w:pPr>
      <w:r>
        <w:t>import com.twitter.tweetypie.thriftjava.TweetInclude;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com.twitter.tweetypie.thriftjava.TweetVisibilityPolicy;</w:t>
      </w:r>
    </w:p>
    <w:p>
      <w:pPr>
        <w:jc w:val="both"/>
      </w:pPr>
      <w:r>
        <w:t>import com.twitter.util.ExecutorServiceFuturePool;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com.twitter.util.Futures;</w:t>
      </w:r>
    </w:p>
    <w:p>
      <w:pPr>
        <w:jc w:val="both"/>
      </w:pPr>
      <w:r/>
    </w:p>
    <w:p>
      <w:pPr>
        <w:jc w:val="both"/>
      </w:pPr>
      <w:r>
        <w:t>import static com.twitter.tweetypie.thriftjava.Tweet._Fields.CORE_DATA;</w:t>
      </w:r>
    </w:p>
    <w:p>
      <w:pPr>
        <w:jc w:val="both"/>
      </w:pPr>
      <w:r/>
    </w:p>
    <w:p>
      <w:pPr>
        <w:jc w:val="both"/>
      </w:pPr>
      <w:r>
        <w:t>public class FeatureUpdateController implements FeatureUpdateService.ServiceIface {</w:t>
      </w:r>
    </w:p>
    <w:p>
      <w:pPr>
        <w:jc w:val="both"/>
      </w:pPr>
      <w:r>
        <w:t xml:space="preserve">  private static final Logger LOG = LoggerFactory.getLogger(FeatureUpdateController.class);</w:t>
      </w:r>
    </w:p>
    <w:p>
      <w:pPr>
        <w:jc w:val="both"/>
      </w:pPr>
      <w:r>
        <w:t xml:space="preserve">  private static final Logger REQUEST_LOG =</w:t>
      </w:r>
    </w:p>
    <w:p>
      <w:pPr>
        <w:jc w:val="both"/>
      </w:pPr>
      <w:r>
        <w:t xml:space="preserve">      LoggerFactory.getLogger("feature_update_service_requests");</w:t>
      </w:r>
    </w:p>
    <w:p>
      <w:pPr>
        <w:jc w:val="both"/>
      </w:pPr>
      <w:r>
        <w:t xml:space="preserve">  private static final String KAFKA_SEND_COUNT_FORMAT = "kafka_%s_partition_%d_send_count";</w:t>
      </w:r>
    </w:p>
    <w:p>
      <w:pPr>
        <w:jc w:val="both"/>
      </w:pPr>
      <w:r>
        <w:t xml:space="preserve">  private static final String WRITE_TO_KAFKA_DECIDER_KEY = "write_events_to_kafka_update_events";</w:t>
      </w:r>
    </w:p>
    <w:p>
      <w:pPr>
        <w:jc w:val="both"/>
      </w:pPr>
      <w:r>
        <w:t xml:space="preserve">  private static final String WRITE_TO_KAFKA_DECIDER_KEY_REALTIME_CG =</w:t>
      </w:r>
    </w:p>
    <w:p>
      <w:pPr>
        <w:jc w:val="both"/>
      </w:pPr>
      <w:r>
        <w:t xml:space="preserve">          "write_events_to_kafka_update_events_realtime_cg";</w:t>
      </w:r>
    </w:p>
    <w:p>
      <w:pPr>
        <w:jc w:val="both"/>
      </w:pPr>
      <w:r/>
    </w:p>
    <w:p>
      <w:pPr>
        <w:jc w:val="both"/>
      </w:pPr>
      <w:r>
        <w:t xml:space="preserve">  private final SearchRateCounter droppedKafkaUpdateEvents =</w:t>
      </w:r>
    </w:p>
    <w:p>
      <w:pPr>
        <w:jc w:val="both"/>
      </w:pPr>
      <w:r>
        <w:t xml:space="preserve">      SearchRateCounter.export("dropped_kafka_update_events");</w:t>
      </w:r>
    </w:p>
    <w:p>
      <w:pPr>
        <w:jc w:val="both"/>
      </w:pPr>
      <w:r/>
    </w:p>
    <w:p>
      <w:pPr>
        <w:jc w:val="both"/>
      </w:pPr>
      <w:r>
        <w:t xml:space="preserve">  private final SearchRateCounter droppedKafkaUpdateEventsRealtimeCg =</w:t>
      </w:r>
    </w:p>
    <w:p>
      <w:pPr>
        <w:jc w:val="both"/>
      </w:pPr>
      <w:r>
        <w:t xml:space="preserve">          SearchRateCounter.export("dropped_kafka_update_events_realtime_cg");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BlockingFinagleKafkaProducer&lt;Long, ThriftVersionedEvents&gt; kafkaProducer;</w:t>
      </w:r>
    </w:p>
    <w:p>
      <w:pPr>
        <w:jc w:val="both"/>
      </w:pPr>
      <w:r>
        <w:t xml:space="preserve">  private final BlockingFinagleKafkaProducer&lt;Long, ThriftVersionedEvents&gt; kafkaProducerRealtimeCg;</w:t>
      </w:r>
    </w:p>
    <w:p>
      <w:pPr>
        <w:jc w:val="both"/>
      </w:pPr>
      <w:r/>
    </w:p>
    <w:p>
      <w:pPr>
        <w:jc w:val="both"/>
      </w:pPr>
      <w:r>
        <w:t xml:space="preserve">  private final List&lt;PenguinVersion&gt; penguinVersions;</w:t>
      </w:r>
    </w:p>
    <w:p>
      <w:pPr>
        <w:jc w:val="both"/>
      </w:pPr>
      <w:r>
        <w:t xml:space="preserve">  private final FeatureUpdateStats stats;</w:t>
      </w:r>
    </w:p>
    <w:p>
      <w:pPr>
        <w:jc w:val="both"/>
      </w:pPr>
      <w:r>
        <w:t xml:space="preserve">  private final String kafkaUpdateEventsTopicName;</w:t>
      </w:r>
    </w:p>
    <w:p>
      <w:pPr>
        <w:jc w:val="both"/>
      </w:pPr>
      <w:r>
        <w:t xml:space="preserve">  private final String kafkaUpdateEventsTopicNameRealtimeCg;</w:t>
      </w:r>
    </w:p>
    <w:p>
      <w:pPr>
        <w:jc w:val="both"/>
      </w:pPr>
      <w:r>
        <w:t xml:space="preserve">  private final ExecutorServiceFuturePool futurePool;</w:t>
      </w:r>
    </w:p>
    <w:p>
      <w:pPr>
        <w:jc w:val="both"/>
      </w:pPr>
      <w:r>
        <w:t xml:space="preserve">  private final TweetService.ServiceIface tweetService;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FeatureUpdateController(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@Named("KafkaProducer")</w:t>
      </w:r>
    </w:p>
    <w:p>
      <w:pPr>
        <w:jc w:val="both"/>
      </w:pPr>
      <w:r>
        <w:t xml:space="preserve">      BlockingFinagleKafkaProducer&lt;Long, ThriftVersionedEvents&gt; kafkaProducer,</w:t>
      </w:r>
    </w:p>
    <w:p>
      <w:pPr>
        <w:jc w:val="both"/>
      </w:pPr>
      <w:r>
        <w:t xml:space="preserve">      @Named("KafkaProducerRealtimeCg")</w:t>
      </w:r>
    </w:p>
    <w:p>
      <w:pPr>
        <w:jc w:val="both"/>
      </w:pPr>
      <w:r>
        <w:t xml:space="preserve">      BlockingFinagleKafkaProducer&lt;Long, ThriftVersionedEvents&gt; kafkaProducerRealtimeCg,</w:t>
      </w:r>
    </w:p>
    <w:p>
      <w:pPr>
        <w:jc w:val="both"/>
      </w:pPr>
      <w:r>
        <w:t xml:space="preserve">      @Flag(EarlybirdUtilModule.PENGUIN_VERSIONS_FLAG) String penguinVersions,</w:t>
      </w:r>
    </w:p>
    <w:p>
      <w:pPr>
        <w:jc w:val="both"/>
      </w:pPr>
      <w:r>
        <w:t xml:space="preserve">      FeatureUpdateStats stats,</w:t>
      </w:r>
    </w:p>
    <w:p>
      <w:pPr>
        <w:jc w:val="both"/>
      </w:pPr>
      <w:r>
        <w:t xml:space="preserve">      @Flag(FinagleKafkaProducerModule.KAFKA_TOPIC_NAME_UPDATE_EVENTS_FLAG)</w:t>
      </w:r>
    </w:p>
    <w:p>
      <w:pPr>
        <w:jc w:val="both"/>
      </w:pPr>
      <w:r>
        <w:t xml:space="preserve">      String kafkaUpdateEventsTopicName,</w:t>
      </w:r>
    </w:p>
    <w:p>
      <w:pPr>
        <w:jc w:val="both"/>
      </w:pPr>
      <w:r>
        <w:t xml:space="preserve">      @Flag(FinagleKafkaProducerModule.KAFKA_TOPIC_NAME_UPDATE_EVENTS_FLAG_REALTIME_CG)</w:t>
      </w:r>
    </w:p>
    <w:p>
      <w:pPr>
        <w:jc w:val="both"/>
      </w:pPr>
      <w:r>
        <w:t xml:space="preserve">      String kafkaUpdateEventsTopicNameRealtimeCg,</w:t>
      </w:r>
    </w:p>
    <w:p>
      <w:pPr>
        <w:jc w:val="both"/>
      </w:pPr>
      <w:r>
        <w:t xml:space="preserve">      ExecutorServiceFuturePool futurePool,</w:t>
      </w:r>
    </w:p>
    <w:p>
      <w:pPr>
        <w:jc w:val="both"/>
      </w:pPr>
      <w:r>
        <w:t xml:space="preserve">      TweetService.ServiceIface tweetService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this.kafkaProducer = kafkaProducer;</w:t>
      </w:r>
    </w:p>
    <w:p>
      <w:pPr>
        <w:jc w:val="both"/>
      </w:pPr>
      <w:r>
        <w:t xml:space="preserve">    this.kafkaProducerRealtimeCg = kafkaProducerRealtimeCg;</w:t>
      </w:r>
    </w:p>
    <w:p>
      <w:pPr>
        <w:jc w:val="both"/>
      </w:pPr>
      <w:r>
        <w:t xml:space="preserve">    this.penguinVersions = getPenguinVersions(penguinVersions);</w:t>
      </w:r>
    </w:p>
    <w:p>
      <w:pPr>
        <w:jc w:val="both"/>
      </w:pPr>
      <w:r>
        <w:t xml:space="preserve">    this.stats = stats;</w:t>
      </w:r>
    </w:p>
    <w:p>
      <w:pPr>
        <w:jc w:val="both"/>
      </w:pPr>
      <w:r>
        <w:t xml:space="preserve">    this.kafkaUpdateEventsTopicName = kafkaUpdateEventsTopicName;</w:t>
      </w:r>
    </w:p>
    <w:p>
      <w:pPr>
        <w:jc w:val="both"/>
      </w:pPr>
      <w:r>
        <w:t xml:space="preserve">    this.kafkaUpdateEventsTopicNameRealtimeCg = kafkaUpdateEventsTopicNameRealtimeCg;</w:t>
      </w:r>
    </w:p>
    <w:p>
      <w:pPr>
        <w:jc w:val="both"/>
      </w:pPr>
      <w:r>
        <w:t xml:space="preserve">    this.futurePool = futurePool;</w:t>
      </w:r>
    </w:p>
    <w:p>
      <w:pPr>
        <w:jc w:val="both"/>
      </w:pPr>
      <w:r>
        <w:t xml:space="preserve">    this.tweetService = tweetService;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Future&lt;FeatureUpdateResponse&gt; process(FeatureUpdateRequest featureUpdate) {</w:t>
      </w:r>
    </w:p>
    <w:p>
      <w:pPr>
        <w:jc w:val="both"/>
      </w:pPr>
      <w:r>
        <w:t xml:space="preserve">    long requestStartTimeMillis = clock.nowMillis();</w:t>
      </w:r>
    </w:p>
    <w:p>
      <w:pPr>
        <w:jc w:val="both"/>
      </w:pPr>
      <w:r/>
    </w:p>
    <w:p>
      <w:pPr>
        <w:jc w:val="both"/>
      </w:pPr>
      <w:r>
        <w:t xml:space="preserve">    // Export overall and per-client request rate stats</w:t>
      </w:r>
    </w:p>
    <w:p>
      <w:pPr>
        <w:jc w:val="both"/>
      </w:pPr>
      <w:r>
        <w:t xml:space="preserve">    final String requestClientId;</w:t>
      </w:r>
    </w:p>
    <w:p>
      <w:pPr>
        <w:jc w:val="both"/>
      </w:pPr>
      <w:r>
        <w:t xml:space="preserve">    if (featureUpdate.getRequestClientId() != null</w:t>
      </w:r>
    </w:p>
    <w:p>
      <w:pPr>
        <w:jc w:val="both"/>
      </w:pPr>
      <w:r>
        <w:t xml:space="preserve">        &amp;&amp; !featureUpdate.getRequestClientId().isEmpty()) {</w:t>
      </w:r>
    </w:p>
    <w:p>
      <w:pPr>
        <w:jc w:val="both"/>
      </w:pPr>
      <w:r>
        <w:t xml:space="preserve">      requestClientId = featureUpdate.getRequestClientId();</w:t>
      </w:r>
    </w:p>
    <w:p>
      <w:pPr>
        <w:jc w:val="both"/>
      </w:pPr>
      <w:r>
        <w:t xml:space="preserve">    } else if (ClientId.current().nonEmpty()) {</w:t>
      </w:r>
    </w:p>
    <w:p>
      <w:pPr>
        <w:jc w:val="both"/>
      </w:pPr>
      <w:r>
        <w:t xml:space="preserve">      requestClientId =  ClientId.current().get().name();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requestClientId = "unknown";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stats.clientRequest(requestClientId);</w:t>
      </w:r>
    </w:p>
    <w:p>
      <w:pPr>
        <w:jc w:val="both"/>
      </w:pPr>
      <w:r>
        <w:t xml:space="preserve">    REQUEST_LOG.info("{} {}", requestClientId, featureUpdate);</w:t>
      </w:r>
    </w:p>
    <w:p>
      <w:pPr>
        <w:jc w:val="both"/>
      </w:pPr>
      <w:r/>
    </w:p>
    <w:p>
      <w:pPr>
        <w:jc w:val="both"/>
      </w:pPr>
      <w:r>
        <w:t xml:space="preserve">    FeatureUpdateResponse errorResponse = FeatureUpdateValidator.validate(featureUpdate);</w:t>
      </w:r>
    </w:p>
    <w:p>
      <w:pPr>
        <w:jc w:val="both"/>
      </w:pPr>
      <w:r>
        <w:t xml:space="preserve">    if (errorResponse != null) {</w:t>
      </w:r>
    </w:p>
    <w:p>
      <w:pPr>
        <w:jc w:val="both"/>
      </w:pPr>
      <w:r>
        <w:t xml:space="preserve">      stats.clientResponse(requestClientId, errorResponse.getResponseCode());</w:t>
      </w:r>
    </w:p>
    <w:p>
      <w:pPr>
        <w:jc w:val="both"/>
      </w:pPr>
      <w:r>
        <w:t xml:space="preserve">      LOG.warn("client error: clientID {} - reason: {}",</w:t>
      </w:r>
    </w:p>
    <w:p>
      <w:pPr>
        <w:jc w:val="both"/>
      </w:pPr>
      <w:r>
        <w:t xml:space="preserve">          requestClientId, errorResponse.getDetailMessage());</w:t>
      </w:r>
    </w:p>
    <w:p>
      <w:pPr>
        <w:jc w:val="both"/>
      </w:pPr>
      <w:r>
        <w:t xml:space="preserve">      return Future.value(errorResponse);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ThriftIndexingEvent event = featureUpdate.getEvent();</w:t>
      </w:r>
    </w:p>
    <w:p>
      <w:pPr>
        <w:jc w:val="both"/>
      </w:pPr>
      <w:r>
        <w:t xml:space="preserve">    return writeToKafka(event, requestStartTimeMillis)</w:t>
      </w:r>
    </w:p>
    <w:p>
      <w:pPr>
        <w:jc w:val="both"/>
      </w:pPr>
      <w:r>
        <w:t xml:space="preserve">        .map(responsesList -&gt; {</w:t>
      </w:r>
    </w:p>
    <w:p>
      <w:pPr>
        <w:jc w:val="both"/>
      </w:pPr>
      <w:r>
        <w:t xml:space="preserve">          stats.clientResponse(requestClientId, FeatureUpdateResponseCode.SUCCESS);</w:t>
      </w:r>
    </w:p>
    <w:p>
      <w:pPr>
        <w:jc w:val="both"/>
      </w:pPr>
      <w:r>
        <w:t xml:space="preserve">          // only when both Realtime &amp; RealtimeCG succeed, then it will return a success flag</w:t>
      </w:r>
    </w:p>
    <w:p>
      <w:pPr>
        <w:jc w:val="both"/>
      </w:pPr>
      <w:r>
        <w:t xml:space="preserve">          return new FeatureUpdateResponse(FeatureUpdateResponseCode.SUCCESS);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.handle(Function.func(throwable -&gt; {</w:t>
      </w:r>
    </w:p>
    <w:p>
      <w:pPr>
        <w:jc w:val="both"/>
      </w:pPr>
      <w:r>
        <w:t xml:space="preserve">          FeatureUpdateResponseCode responseCode;</w:t>
      </w:r>
    </w:p>
    <w:p>
      <w:pPr>
        <w:jc w:val="both"/>
      </w:pPr>
      <w:r>
        <w:t xml:space="preserve">          // if either Realtime or RealtimeCG throws an exception, it will return a failure</w:t>
      </w:r>
    </w:p>
    <w:p>
      <w:pPr>
        <w:jc w:val="both"/>
      </w:pPr>
      <w:r>
        <w:t xml:space="preserve">          if (throwable instanceof ClientDiscardedRequestException) {</w:t>
      </w:r>
    </w:p>
    <w:p>
      <w:pPr>
        <w:jc w:val="both"/>
      </w:pPr>
      <w:r>
        <w:t xml:space="preserve">            responseCode = FeatureUpdateResponseCode.CLIENT_CANCEL_ERROR;</w:t>
      </w:r>
    </w:p>
    <w:p>
      <w:pPr>
        <w:jc w:val="both"/>
      </w:pPr>
      <w:r>
        <w:t xml:space="preserve">            LOG.info("ClientDiscardedRequestException received from client: " + requestClientId,</w:t>
      </w:r>
    </w:p>
    <w:p>
      <w:pPr>
        <w:jc w:val="both"/>
      </w:pPr>
      <w:r>
        <w:t xml:space="preserve">                throwable);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responseCode = FeatureUpdateResponseCode.TRANSIENT_ERROR;</w:t>
      </w:r>
    </w:p>
    <w:p>
      <w:pPr>
        <w:jc w:val="both"/>
      </w:pPr>
      <w:r>
        <w:t xml:space="preserve">            LOG.error("Error occurred while writing to output stream: "</w:t>
      </w:r>
    </w:p>
    <w:p>
      <w:pPr>
        <w:jc w:val="both"/>
      </w:pPr>
      <w:r>
        <w:t xml:space="preserve">                + kafkaUpdateEventsTopicName + ", "</w:t>
      </w:r>
    </w:p>
    <w:p>
      <w:pPr>
        <w:jc w:val="both"/>
      </w:pPr>
      <w:r>
        <w:t xml:space="preserve">                + kafkaUpdateEventsTopicNameRealtimeCg, throwable);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stats.clientResponse(requestClientId, responseCode);</w:t>
      </w:r>
    </w:p>
    <w:p>
      <w:pPr>
        <w:jc w:val="both"/>
      </w:pPr>
      <w:r>
        <w:t xml:space="preserve">          return new FeatureUpdateResponse(responseCode)</w:t>
      </w:r>
    </w:p>
    <w:p>
      <w:pPr>
        <w:jc w:val="both"/>
      </w:pPr>
      <w:r>
        <w:t xml:space="preserve">              .setDetailMessage(throwable.getMessage());</w:t>
      </w:r>
    </w:p>
    <w:p>
      <w:pPr>
        <w:jc w:val="both"/>
      </w:pPr>
      <w:r>
        <w:t xml:space="preserve">        }));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 writeToKafka(), we use Futures.collect() to aggregate results for two RPC calls</w:t>
      </w:r>
    </w:p>
    <w:p>
      <w:pPr>
        <w:jc w:val="both"/>
      </w:pPr>
      <w:r>
        <w:t xml:space="preserve">   * Futures.collect() means that if either one of the Future fails then it will return an Exception</w:t>
      </w:r>
    </w:p>
    <w:p>
      <w:pPr>
        <w:jc w:val="both"/>
      </w:pPr>
      <w:r>
        <w:t xml:space="preserve">   * only when both Realtime &amp; RealtimeCG succeed, then it will return a success flag</w:t>
      </w:r>
    </w:p>
    <w:p>
      <w:pPr>
        <w:jc w:val="both"/>
      </w:pPr>
      <w:r>
        <w:t xml:space="preserve">   * The FeatureUpdateResponse is more like an ACK message, and the upstream (feature update ingester)</w:t>
      </w:r>
    </w:p>
    <w:p>
      <w:pPr>
        <w:jc w:val="both"/>
      </w:pPr>
      <w:r>
        <w:t xml:space="preserve">   * will not be affected much even if it failed (as long as the kafka message is written)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Future&lt;List&lt;BoxedUnit&gt;&gt; writeToKafka(ThriftIndexingEvent event,</w:t>
      </w:r>
    </w:p>
    <w:p>
      <w:pPr>
        <w:jc w:val="both"/>
      </w:pPr>
      <w:r>
        <w:t xml:space="preserve">                                               long requestStartTimeMillis) {</w:t>
      </w:r>
    </w:p>
    <w:p>
      <w:pPr>
        <w:jc w:val="both"/>
      </w:pPr>
      <w:r>
        <w:t xml:space="preserve">    return Futures.collect(Lists.newArrayList(</w:t>
      </w:r>
    </w:p>
    <w:p>
      <w:pPr>
        <w:jc w:val="both"/>
      </w:pPr>
      <w:r>
        <w:t xml:space="preserve">        writeToKafkaInternal(event, WRITE_TO_KAFKA_DECIDER_KEY, droppedKafkaUpdateEvents,</w:t>
      </w:r>
    </w:p>
    <w:p>
      <w:pPr>
        <w:jc w:val="both"/>
      </w:pPr>
      <w:r>
        <w:t xml:space="preserve">            kafkaUpdateEventsTopicName, -1, kafkaProducer),</w:t>
      </w:r>
    </w:p>
    <w:p>
      <w:pPr>
        <w:jc w:val="both"/>
      </w:pPr>
      <w:r>
        <w:t xml:space="preserve">        Futures.flatten(getUserId(event.getUid()).map(</w:t>
      </w:r>
    </w:p>
    <w:p>
      <w:pPr>
        <w:jc w:val="both"/>
      </w:pPr>
      <w:r>
        <w:t xml:space="preserve">            userId -&gt; writeToKafkaInternal(event, WRITE_TO_KAFKA_DECIDER_KEY_REALTIME_CG,</w:t>
      </w:r>
    </w:p>
    <w:p>
      <w:pPr>
        <w:jc w:val="both"/>
      </w:pPr>
      <w:r>
        <w:t xml:space="preserve">            droppedKafkaUpdateEventsRealtimeCg,</w:t>
      </w:r>
    </w:p>
    <w:p>
      <w:pPr>
        <w:jc w:val="both"/>
      </w:pPr>
      <w:r>
        <w:t xml:space="preserve">            kafkaUpdateEventsTopicNameRealtimeCg, userId, kafkaProducerRealtimeCg)))));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Future&lt;BoxedUnit&gt; writeToKafkaInternal(ThriftIndexingEvent event, String deciderKey,</w:t>
      </w:r>
    </w:p>
    <w:p>
      <w:pPr>
        <w:jc w:val="both"/>
      </w:pPr>
      <w:r>
        <w:t xml:space="preserve">     SearchRateCounter droppedStats, String topicName, long userId,</w:t>
      </w:r>
    </w:p>
    <w:p>
      <w:pPr>
        <w:jc w:val="both"/>
      </w:pPr>
      <w:r>
        <w:t xml:space="preserve">     BlockingFinagleKafkaProducer&lt;Long, ThriftVersionedEvents&gt; producer) {</w:t>
      </w:r>
    </w:p>
    <w:p>
      <w:pPr>
        <w:jc w:val="both"/>
      </w:pPr>
      <w:r>
        <w:t xml:space="preserve">    if (!DeciderUtil.isAvailableForRandomRecipient(decider, deciderKey)) {</w:t>
      </w:r>
    </w:p>
    <w:p>
      <w:pPr>
        <w:jc w:val="both"/>
      </w:pPr>
      <w:r>
        <w:t xml:space="preserve">      droppedStats.increment();</w:t>
      </w:r>
    </w:p>
    <w:p>
      <w:pPr>
        <w:jc w:val="both"/>
      </w:pPr>
      <w:r>
        <w:t xml:space="preserve">      return Future.Unit();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ProducerRecord&lt;Long, ThriftVersionedEvents&gt; producerRecord = new ProducerRecord&lt;&gt;(</w:t>
      </w:r>
    </w:p>
    <w:p>
      <w:pPr>
        <w:jc w:val="both"/>
      </w:pPr>
      <w:r>
        <w:t xml:space="preserve">            topicName,</w:t>
      </w:r>
    </w:p>
    <w:p>
      <w:pPr>
        <w:jc w:val="both"/>
      </w:pPr>
      <w:r>
        <w:t xml:space="preserve">            convertToThriftVersionedEvents(userId, event));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Futures.flatten(futurePool.apply(() -&gt;</w:t>
      </w:r>
    </w:p>
    <w:p>
      <w:pPr>
        <w:jc w:val="both"/>
      </w:pPr>
      <w:r>
        <w:t xml:space="preserve">              producer.send(producerRecord)</w:t>
      </w:r>
    </w:p>
    <w:p>
      <w:pPr>
        <w:jc w:val="both"/>
      </w:pPr>
      <w:r>
        <w:t xml:space="preserve">                      .map(record -&gt; {</w:t>
      </w:r>
    </w:p>
    <w:p>
      <w:pPr>
        <w:jc w:val="both"/>
      </w:pPr>
      <w:r>
        <w:t xml:space="preserve">                        SearchCounter.export(String.format(</w:t>
      </w:r>
    </w:p>
    <w:p>
      <w:pPr>
        <w:jc w:val="both"/>
      </w:pPr>
      <w:r>
        <w:t xml:space="preserve">                          KAFKA_SEND_COUNT_FORMAT, record.topic(), record.partition())).increment();</w:t>
      </w:r>
    </w:p>
    <w:p>
      <w:pPr>
        <w:jc w:val="both"/>
      </w:pPr>
      <w:r>
        <w:t xml:space="preserve">                        return BoxedUnit.UNIT;</w:t>
      </w:r>
    </w:p>
    <w:p>
      <w:pPr>
        <w:jc w:val="both"/>
      </w:pPr>
      <w:r>
        <w:t xml:space="preserve">                      })));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return Future.exception(e);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List&lt;PenguinVersion&gt; getPenguinVersions(String penguinVersionsStr) {</w:t>
      </w:r>
    </w:p>
    <w:p>
      <w:pPr>
        <w:jc w:val="both"/>
      </w:pPr>
      <w:r>
        <w:t xml:space="preserve">    String[] tokens = penguinVersionsStr.split("\\s*,\\s*");</w:t>
      </w:r>
    </w:p>
    <w:p>
      <w:pPr>
        <w:jc w:val="both"/>
      </w:pPr>
      <w:r>
        <w:t xml:space="preserve">    List&lt;PenguinVersion&gt; listOfPenguinVersions = Lists.newArrayListWithCapacity(tokens.length);</w:t>
      </w:r>
    </w:p>
    <w:p>
      <w:pPr>
        <w:jc w:val="both"/>
      </w:pPr>
      <w:r>
        <w:t xml:space="preserve">    for (String token : tokens) {</w:t>
      </w:r>
    </w:p>
    <w:p>
      <w:pPr>
        <w:jc w:val="both"/>
      </w:pPr>
      <w:r>
        <w:t xml:space="preserve">      listOfPenguinVersions.add(PenguinVersion.valueOf(token.toUpperCase()));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LOG.info(String.format("Using Penguin Versions: %s", listOfPenguinVersions));</w:t>
      </w:r>
    </w:p>
    <w:p>
      <w:pPr>
        <w:jc w:val="both"/>
      </w:pPr>
      <w:r>
        <w:t xml:space="preserve">    return listOfPenguinVersions;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Future&lt;Long&gt; getUserId(long tweetId) {</w:t>
      </w:r>
    </w:p>
    <w:p>
      <w:pPr>
        <w:jc w:val="both"/>
      </w:pPr>
      <w:r>
        <w:t xml:space="preserve">    TweetInclude tweetInclude = new TweetInclude();</w:t>
      </w:r>
    </w:p>
    <w:p>
      <w:pPr>
        <w:jc w:val="both"/>
      </w:pPr>
      <w:r>
        <w:t xml:space="preserve">    tweetInclude.setTweetFieldId(CORE_DATA.getThriftFieldId());</w:t>
      </w:r>
    </w:p>
    <w:p>
      <w:pPr>
        <w:jc w:val="both"/>
      </w:pPr>
      <w:r>
        <w:t xml:space="preserve">    GetTweetFieldsOptions getTweetFieldsOptions = new GetTweetFieldsOptions().setTweet_includes(</w:t>
      </w:r>
    </w:p>
    <w:p>
      <w:pPr>
        <w:jc w:val="both"/>
      </w:pPr>
      <w:r>
        <w:t xml:space="preserve">        Collections.singleton(tweetInclude)).setVisibilityPolicy(</w:t>
      </w:r>
    </w:p>
    <w:p>
      <w:pPr>
        <w:jc w:val="both"/>
      </w:pPr>
      <w:r>
        <w:t xml:space="preserve">        TweetVisibilityPolicy.NO_FILTERING);</w:t>
      </w:r>
    </w:p>
    <w:p>
      <w:pPr>
        <w:jc w:val="both"/>
      </w:pPr>
      <w:r>
        <w:t xml:space="preserve">    GetTweetFieldsRequest getTweetFieldsRequest = new GetTweetFieldsRequest().setTweetIds(</w:t>
      </w:r>
    </w:p>
    <w:p>
      <w:pPr>
        <w:jc w:val="both"/>
      </w:pPr>
      <w:r>
        <w:t xml:space="preserve">        Arrays.asList(tweetId)).setOptions(getTweetFieldsOptions);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tweetService.get_tweet_fields(getTweetFieldsRequest).map(</w:t>
      </w:r>
    </w:p>
    <w:p>
      <w:pPr>
        <w:jc w:val="both"/>
      </w:pPr>
      <w:r>
        <w:t xml:space="preserve">          tweetFieldsResults -&gt; tweetFieldsResults.get(</w:t>
      </w:r>
    </w:p>
    <w:p>
      <w:pPr>
        <w:jc w:val="both"/>
      </w:pPr>
      <w:r>
        <w:t xml:space="preserve">              0).tweetResult.getFound().tweet.core_data.user_id);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return Future.exception(e);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ThriftVersionedEvents convertToThriftVersionedEvents(</w:t>
      </w:r>
    </w:p>
    <w:p>
      <w:pPr>
        <w:jc w:val="both"/>
      </w:pPr>
      <w:r>
        <w:t xml:space="preserve">      long userId, ThriftIndexingEvent event) {</w:t>
      </w:r>
    </w:p>
    <w:p>
      <w:pPr>
        <w:jc w:val="both"/>
      </w:pPr>
      <w:r>
        <w:t xml:space="preserve">    ThriftIndexingEvent thriftIndexingEvent = event.deepCopy()</w:t>
      </w:r>
    </w:p>
    <w:p>
      <w:pPr>
        <w:jc w:val="both"/>
      </w:pPr>
      <w:r>
        <w:t xml:space="preserve">        .setEventType(ThriftIndexingEventType.PARTIAL_UPDATE);</w:t>
      </w:r>
    </w:p>
    <w:p>
      <w:pPr>
        <w:jc w:val="both"/>
      </w:pPr>
      <w:r/>
    </w:p>
    <w:p>
      <w:pPr>
        <w:jc w:val="both"/>
      </w:pPr>
      <w:r>
        <w:t xml:space="preserve">    ImmutableMap.Builder&lt;Byte, ThriftIndexingEvent&gt; versionedEventsBuilder =</w:t>
      </w:r>
    </w:p>
    <w:p>
      <w:pPr>
        <w:jc w:val="both"/>
      </w:pPr>
      <w:r>
        <w:t xml:space="preserve">        new ImmutableMap.Builder&lt;&gt;();</w:t>
      </w:r>
    </w:p>
    <w:p>
      <w:pPr>
        <w:jc w:val="both"/>
      </w:pPr>
      <w:r>
        <w:t xml:space="preserve">    for (PenguinVersion penguinVersion : penguinVersions) {</w:t>
      </w:r>
    </w:p>
    <w:p>
      <w:pPr>
        <w:jc w:val="both"/>
      </w:pPr>
      <w:r>
        <w:t xml:space="preserve">      versionedEventsBuilder.put(penguinVersion.getByteValue(), thriftIndexingEvent);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IngesterThriftVersionedEvents thriftVersionedEvents =</w:t>
      </w:r>
    </w:p>
    <w:p>
      <w:pPr>
        <w:jc w:val="both"/>
      </w:pPr>
      <w:r>
        <w:t xml:space="preserve">        new IngesterThriftVersionedEvents(userId, versionedEventsBuilder.build());</w:t>
      </w:r>
    </w:p>
    <w:p>
      <w:pPr>
        <w:jc w:val="both"/>
      </w:pPr>
      <w:r>
        <w:t xml:space="preserve">    thriftVersionedEvents.setId(thriftIndexingEvent.getUid());</w:t>
      </w:r>
    </w:p>
    <w:p>
      <w:pPr>
        <w:jc w:val="both"/>
      </w:pPr>
      <w:r>
        <w:t xml:space="preserve">    return thriftVersionedEvents;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