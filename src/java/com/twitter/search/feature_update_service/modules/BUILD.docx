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"3rdparty/jvm/commons-io",</w:t>
      </w:r>
    </w:p>
    <w:p>
      <w:pPr>
        <w:jc w:val="both"/>
      </w:pPr>
      <w:r>
        <w:t xml:space="preserve">        "3rdparty/jvm/org/apache/kafka:kafka-clients",</w:t>
      </w:r>
    </w:p>
    <w:p>
      <w:pPr>
        <w:jc w:val="both"/>
      </w:pPr>
      <w:r>
        <w:t xml:space="preserve">        "3rdparty/jvm/org/yaml:snakeyaml",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"finagle/finagle-exp/src/main/scala",</w:t>
      </w:r>
    </w:p>
    <w:p>
      <w:pPr>
        <w:jc w:val="both"/>
      </w:pPr>
      <w:r>
        <w:t xml:space="preserve">        "finagle/finagle-thriftmux/src/main/scala",</w:t>
      </w:r>
    </w:p>
    <w:p>
      <w:pPr>
        <w:jc w:val="both"/>
      </w:pPr>
      <w:r>
        <w:t xml:space="preserve">        "finagle/finagle-zipkin-core/src/main/scala",</w:t>
      </w:r>
    </w:p>
    <w:p>
      <w:pPr>
        <w:jc w:val="both"/>
      </w:pPr>
      <w:r>
        <w:t xml:space="preserve">        "finagle/finagle-zipkin-scribe/src/main/scala",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"finatra/inject/inject-app/src/main/java/com/twitter/inject/annotations",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"finatra/inject/inject-modules/src/main/scala",</w:t>
      </w:r>
    </w:p>
    <w:p>
      <w:pPr>
        <w:jc w:val="both"/>
      </w:pPr>
      <w:r>
        <w:t xml:space="preserve">        "finatra/inject/inject-modules/src/main/scala/com/twitter/inject/modules",</w:t>
      </w:r>
    </w:p>
    <w:p>
      <w:pPr>
        <w:jc w:val="both"/>
      </w:pPr>
      <w:r>
        <w:t xml:space="preserve">        "finatra/inject/inject-thrift-client/src/main/scala",</w:t>
      </w:r>
    </w:p>
    <w:p>
      <w:pPr>
        <w:jc w:val="both"/>
      </w:pPr>
      <w:r>
        <w:t xml:space="preserve">        "finatra/thrift/src/main/scala/com/twitter/finatra/thrift",</w:t>
      </w:r>
    </w:p>
    <w:p>
      <w:pPr>
        <w:jc w:val="both"/>
      </w:pPr>
      <w:r>
        <w:t xml:space="preserve">        "finatra/thrift/src/main/scala/com/twitter/finatra/thrift:controller",</w:t>
      </w:r>
    </w:p>
    <w:p>
      <w:pPr>
        <w:jc w:val="both"/>
      </w:pPr>
      <w:r>
        <w:t xml:space="preserve">        "finatra/thrift/src/main/scala/com/twitter/finatra/thrift/exceptions",</w:t>
      </w:r>
    </w:p>
    <w:p>
      <w:pPr>
        <w:jc w:val="both"/>
      </w:pPr>
      <w:r>
        <w:t xml:space="preserve">        "finatra/thrift/src/main/scala/com/twitter/finatra/thrift/filters",</w:t>
      </w:r>
    </w:p>
    <w:p>
      <w:pPr>
        <w:jc w:val="both"/>
      </w:pPr>
      <w:r>
        <w:t xml:space="preserve">        "finatra/thrift/src/main/scala/com/twitter/finatra/thrift/modules",</w:t>
      </w:r>
    </w:p>
    <w:p>
      <w:pPr>
        <w:jc w:val="both"/>
      </w:pPr>
      <w:r>
        <w:t xml:space="preserve">        "finatra/thrift/src/main/scala/com/twitter/finatra/thrift/response",</w:t>
      </w:r>
    </w:p>
    <w:p>
      <w:pPr>
        <w:jc w:val="both"/>
      </w:pPr>
      <w:r>
        <w:t xml:space="preserve">        "finatra/thrift/src/main/scala/com/twitter/finatra/thrift/routing",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"src/java/com/twitter/common/base",</w:t>
      </w:r>
    </w:p>
    <w:p>
      <w:pPr>
        <w:jc w:val="both"/>
      </w:pPr>
      <w:r>
        <w:t xml:space="preserve">        "src/java/com/twitter/common/util:system-mocks",</w:t>
      </w:r>
    </w:p>
    <w:p>
      <w:pPr>
        <w:jc w:val="both"/>
      </w:pPr>
      <w:r>
        <w:t xml:space="preserve">        "src/java/com/twitter/search/common/decider",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"src/java/com/twitter/search/common/partitioning/base",</w:t>
      </w:r>
    </w:p>
    <w:p>
      <w:pPr>
        <w:jc w:val="both"/>
      </w:pPr>
      <w:r>
        <w:t xml:space="preserve">        "src/java/com/twitter/search/common/util/io/kafka",</w:t>
      </w:r>
    </w:p>
    <w:p>
      <w:pPr>
        <w:jc w:val="both"/>
      </w:pPr>
      <w:r>
        <w:t xml:space="preserve">        "src/java/com/twitter/search/common/util/io/periodic",</w:t>
      </w:r>
    </w:p>
    <w:p>
      <w:pPr>
        <w:jc w:val="both"/>
      </w:pPr>
      <w:r>
        <w:t xml:space="preserve">        "src/java/com/twitter/search/feature_update_service/filters",</w:t>
      </w:r>
    </w:p>
    <w:p>
      <w:pPr>
        <w:jc w:val="both"/>
      </w:pPr>
      <w:r>
        <w:t xml:space="preserve">        "src/java/com/twitter/search/feature_update_service/stats",</w:t>
      </w:r>
    </w:p>
    <w:p>
      <w:pPr>
        <w:jc w:val="both"/>
      </w:pPr>
      <w:r>
        <w:t xml:space="preserve">        "src/java/com/twitter/search/feature_update_service/whitelist",</w:t>
      </w:r>
    </w:p>
    <w:p>
      <w:pPr>
        <w:jc w:val="both"/>
      </w:pPr>
      <w:r>
        <w:t xml:space="preserve">        "src/java/com/twitter/spam/finagle",</w:t>
      </w:r>
    </w:p>
    <w:p>
      <w:pPr>
        <w:jc w:val="both"/>
      </w:pPr>
      <w:r>
        <w:t xml:space="preserve">        "src/thrift/com/twitter/search/common:indexing-java",</w:t>
      </w:r>
    </w:p>
    <w:p>
      <w:pPr>
        <w:jc w:val="both"/>
      </w:pPr>
      <w:r>
        <w:t xml:space="preserve">        "src/thrift/com/twitter/search/common:schema-java",</w:t>
      </w:r>
    </w:p>
    <w:p>
      <w:pPr>
        <w:jc w:val="both"/>
      </w:pPr>
      <w:r>
        <w:t xml:space="preserve">        "src/thrift/com/twitter/search/feature_update_service/thrift:thrift-java",</w:t>
      </w:r>
    </w:p>
    <w:p>
      <w:pPr>
        <w:jc w:val="both"/>
      </w:pPr>
      <w:r>
        <w:t xml:space="preserve">        "src/thrift/com/twitter/tweetypie:service-java",</w:t>
      </w:r>
    </w:p>
    <w:p>
      <w:pPr>
        <w:jc w:val="both"/>
      </w:pPr>
      <w:r>
        <w:t xml:space="preserve">        "src/thrift/com/twitter/tweetypie:tweet-java",</w:t>
      </w:r>
    </w:p>
    <w:p>
      <w:pPr>
        <w:jc w:val="both"/>
      </w:pPr>
      <w:r>
        <w:t xml:space="preserve">        "util/util-core/src/main/java",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