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com.twitter.search.feature_update_service.modules;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com.twitter.inject.annotations.Flag;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com.twitter.search.common.util.io.kafka.CompactThriftSerializer;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>
        <w:t>import com.twitter.search.common.util.io.kafka.SearchPartitioner;</w:t>
      </w:r>
    </w:p>
    <w:p>
      <w:pPr>
        <w:jc w:val="both"/>
      </w:pPr>
      <w:r>
        <w:t>import com.twitter.search.common.util.io.kafka.SearchPartitionerRealtimeCg;</w:t>
      </w:r>
    </w:p>
    <w:p>
      <w:pPr>
        <w:jc w:val="both"/>
      </w:pPr>
      <w:r/>
    </w:p>
    <w:p>
      <w:pPr>
        <w:jc w:val="both"/>
      </w:pPr>
      <w:r>
        <w:t>public class FinagleKafkaProducerModule extends TwitterModule {</w:t>
      </w:r>
    </w:p>
    <w:p>
      <w:pPr>
        <w:jc w:val="both"/>
      </w:pPr>
      <w:r>
        <w:t xml:space="preserve">  public static final String KAFKA_DEST_FLAG = "kafka.dest";</w:t>
      </w:r>
    </w:p>
    <w:p>
      <w:pPr>
        <w:jc w:val="both"/>
      </w:pPr>
      <w:r>
        <w:t xml:space="preserve">  public static final String KAFKA_TOPIC_NAME_UPDATE_EVENTS_FLAG =</w:t>
      </w:r>
    </w:p>
    <w:p>
      <w:pPr>
        <w:jc w:val="both"/>
      </w:pPr>
      <w:r>
        <w:t xml:space="preserve">      "kafka.topic.name.update_events";</w:t>
      </w:r>
    </w:p>
    <w:p>
      <w:pPr>
        <w:jc w:val="both"/>
      </w:pPr>
      <w:r>
        <w:t xml:space="preserve">  public static final String KAFKA_TOPIC_NAME_UPDATE_EVENTS_FLAG_REALTIME_CG =</w:t>
      </w:r>
    </w:p>
    <w:p>
      <w:pPr>
        <w:jc w:val="both"/>
      </w:pPr>
      <w:r>
        <w:t xml:space="preserve">          "kafka.topic.name.update_events_realtime_cg";</w:t>
      </w:r>
    </w:p>
    <w:p>
      <w:pPr>
        <w:jc w:val="both"/>
      </w:pPr>
      <w:r>
        <w:t xml:space="preserve">  public static final String KAFKA_ENABLE_S2S_AUTH_FLAG = "kafka.enable_s2s_auth";</w:t>
      </w:r>
    </w:p>
    <w:p>
      <w:pPr>
        <w:jc w:val="both"/>
      </w:pPr>
      <w:r/>
    </w:p>
    <w:p>
      <w:pPr>
        <w:jc w:val="both"/>
      </w:pPr>
      <w:r>
        <w:t xml:space="preserve">  public FinagleKafkaProducerModule() {</w:t>
      </w:r>
    </w:p>
    <w:p>
      <w:pPr>
        <w:jc w:val="both"/>
      </w:pPr>
      <w:r>
        <w:t xml:space="preserve">    flag(KAFKA_DEST_FLAG, "Kafka cluster destination", "", Flaggable.ofString());</w:t>
      </w:r>
    </w:p>
    <w:p>
      <w:pPr>
        <w:jc w:val="both"/>
      </w:pPr>
      <w:r>
        <w:t xml:space="preserve">    flag(KAFKA_TOPIC_NAME_UPDATE_EVENTS_FLAG, "",</w:t>
      </w:r>
    </w:p>
    <w:p>
      <w:pPr>
        <w:jc w:val="both"/>
      </w:pPr>
      <w:r>
        <w:t xml:space="preserve">        "Topic name for update events", Flaggable.ofString());</w:t>
      </w:r>
    </w:p>
    <w:p>
      <w:pPr>
        <w:jc w:val="both"/>
      </w:pPr>
      <w:r>
        <w:t xml:space="preserve">    flag(KAFKA_TOPIC_NAME_UPDATE_EVENTS_FLAG_REALTIME_CG, "",</w:t>
      </w:r>
    </w:p>
    <w:p>
      <w:pPr>
        <w:jc w:val="both"/>
      </w:pPr>
      <w:r>
        <w:t xml:space="preserve">            "Topic name for update events", Flaggable.ofString());</w:t>
      </w:r>
    </w:p>
    <w:p>
      <w:pPr>
        <w:jc w:val="both"/>
      </w:pPr>
      <w:r>
        <w:t xml:space="preserve">    flag(KAFKA_ENABLE_S2S_AUTH_FLAG, true, "enable s2s authentication configs",</w:t>
      </w:r>
    </w:p>
    <w:p>
      <w:pPr>
        <w:jc w:val="both"/>
      </w:pPr>
      <w:r>
        <w:t xml:space="preserve">        Flaggable.ofBoolean());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@Named("KafkaProducer")</w:t>
      </w:r>
    </w:p>
    <w:p>
      <w:pPr>
        <w:jc w:val="both"/>
      </w:pPr>
      <w:r>
        <w:t xml:space="preserve">  public BlockingFinagleKafkaProducer&lt;Long, ThriftVersionedEvents&gt; kafkaProducer(</w:t>
      </w:r>
    </w:p>
    <w:p>
      <w:pPr>
        <w:jc w:val="both"/>
      </w:pPr>
      <w:r>
        <w:t xml:space="preserve">      @Flag(KAFKA_DEST_FLAG) String kafkaDest,</w:t>
      </w:r>
    </w:p>
    <w:p>
      <w:pPr>
        <w:jc w:val="both"/>
      </w:pPr>
      <w:r>
        <w:t xml:space="preserve">      @Flag(KAFKA_ENABLE_S2S_AUTH_FLAG) boolean enableKafkaAuth) {</w:t>
      </w:r>
    </w:p>
    <w:p>
      <w:pPr>
        <w:jc w:val="both"/>
      </w:pPr>
      <w:r>
        <w:t xml:space="preserve">    return FinagleKafkaClientUtils.newFinagleKafkaProducer(</w:t>
      </w:r>
    </w:p>
    <w:p>
      <w:pPr>
        <w:jc w:val="both"/>
      </w:pPr>
      <w:r>
        <w:t xml:space="preserve">        kafkaDest, enableKafkaAuth, new CompactThriftSerializer&lt;ThriftVersionedEvents&gt;(),</w:t>
      </w:r>
    </w:p>
    <w:p>
      <w:pPr>
        <w:jc w:val="both"/>
      </w:pPr>
      <w:r>
        <w:t xml:space="preserve">        "search_cluster", SearchPartitioner.class);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@Named("KafkaProducerRealtimeCg")</w:t>
      </w:r>
    </w:p>
    <w:p>
      <w:pPr>
        <w:jc w:val="both"/>
      </w:pPr>
      <w:r>
        <w:t xml:space="preserve">  public BlockingFinagleKafkaProducer&lt;Long, ThriftVersionedEvents&gt; kafkaProducerRealtimeCg(</w:t>
      </w:r>
    </w:p>
    <w:p>
      <w:pPr>
        <w:jc w:val="both"/>
      </w:pPr>
      <w:r>
        <w:t xml:space="preserve">          @Flag(KAFKA_DEST_FLAG) String kafkaDest,</w:t>
      </w:r>
    </w:p>
    <w:p>
      <w:pPr>
        <w:jc w:val="both"/>
      </w:pPr>
      <w:r>
        <w:t xml:space="preserve">          @Flag(KAFKA_ENABLE_S2S_AUTH_FLAG) boolean enableKafkaAuth) {</w:t>
      </w:r>
    </w:p>
    <w:p>
      <w:pPr>
        <w:jc w:val="both"/>
      </w:pPr>
      <w:r>
        <w:t xml:space="preserve">    return FinagleKafkaClientUtils.newFinagleKafkaProducer(</w:t>
      </w:r>
    </w:p>
    <w:p>
      <w:pPr>
        <w:jc w:val="both"/>
      </w:pPr>
      <w:r>
        <w:t xml:space="preserve">            kafkaDest, enableKafkaAuth, new CompactThriftSerializer&lt;ThriftVersionedEvents&gt;(),</w:t>
      </w:r>
    </w:p>
    <w:p>
      <w:pPr>
        <w:jc w:val="both"/>
      </w:pPr>
      <w:r>
        <w:t xml:space="preserve">            "search_cluster", SearchPartitionerRealtimeCg.class);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public Clock clock() {</w:t>
      </w:r>
    </w:p>
    <w:p>
      <w:pPr>
        <w:jc w:val="both"/>
      </w:pPr>
      <w:r>
        <w:t xml:space="preserve">    return Clock.SYSTEM_CLOCK;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