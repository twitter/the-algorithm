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"finatra-internal/thrift/src/main/thrift:thrift-java",</w:t>
      </w:r>
    </w:p>
    <w:p>
      <w:pPr>
        <w:jc w:val="both"/>
      </w:pPr>
      <w:r>
        <w:t xml:space="preserve">        "finatra/thrift/src/main/scala/com/twitter/finatra/thrift",</w:t>
      </w:r>
    </w:p>
    <w:p>
      <w:pPr>
        <w:jc w:val="both"/>
      </w:pPr>
      <w:r>
        <w:t xml:space="preserve">        "finatra/thrift/src/main/scala/com/twitter/finatra/thrift:controller",</w:t>
      </w:r>
    </w:p>
    <w:p>
      <w:pPr>
        <w:jc w:val="both"/>
      </w:pPr>
      <w:r>
        <w:t xml:space="preserve">        "finatra/thrift/src/main/scala/com/twitter/finatra/thrift/exceptions",</w:t>
      </w:r>
    </w:p>
    <w:p>
      <w:pPr>
        <w:jc w:val="both"/>
      </w:pPr>
      <w:r>
        <w:t xml:space="preserve">        "finatra/thrift/src/main/scala/com/twitter/finatra/thrift/filters",</w:t>
      </w:r>
    </w:p>
    <w:p>
      <w:pPr>
        <w:jc w:val="both"/>
      </w:pPr>
      <w:r>
        <w:t xml:space="preserve">        "finatra/thrift/src/main/scala/com/twitter/finatra/thrift/modules",</w:t>
      </w:r>
    </w:p>
    <w:p>
      <w:pPr>
        <w:jc w:val="both"/>
      </w:pPr>
      <w:r>
        <w:t xml:space="preserve">        "finatra/thrift/src/main/scala/com/twitter/finatra/thrift/response",</w:t>
      </w:r>
    </w:p>
    <w:p>
      <w:pPr>
        <w:jc w:val="both"/>
      </w:pPr>
      <w:r>
        <w:t xml:space="preserve">        "finatra/thrift/src/main/scala/com/twitter/finatra/thrift/routing",</w:t>
      </w:r>
    </w:p>
    <w:p>
      <w:pPr>
        <w:jc w:val="both"/>
      </w:pPr>
      <w:r>
        <w:t xml:space="preserve">        "src/java/com/twitter/search/common/metrics",</w:t>
      </w:r>
    </w:p>
    <w:p>
      <w:pPr>
        <w:jc w:val="both"/>
      </w:pPr>
      <w:r>
        <w:t xml:space="preserve">        "src/java/com/twitter/search/common/util/io/periodic",</w:t>
      </w:r>
    </w:p>
    <w:p>
      <w:pPr>
        <w:jc w:val="both"/>
      </w:pPr>
      <w:r>
        <w:t xml:space="preserve">        "src/java/com/twitter/search/common/util/thrift:text-protocol",</w:t>
      </w:r>
    </w:p>
    <w:p>
      <w:pPr>
        <w:jc w:val="both"/>
      </w:pPr>
      <w:r>
        <w:t xml:space="preserve">        "src/java/com/twitter/search/feature_update_service/whitelist",</w:t>
      </w:r>
    </w:p>
    <w:p>
      <w:pPr>
        <w:jc w:val="both"/>
      </w:pPr>
      <w:r>
        <w:t xml:space="preserve">        "src/thrift/com/twitter/search/feature_update_service/thrift:thrift-java",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