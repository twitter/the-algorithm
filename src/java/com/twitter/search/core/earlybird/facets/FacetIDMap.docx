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Currently a facet is configured by:</w:t>
      </w:r>
    </w:p>
    <w:p>
      <w:pPr>
        <w:jc w:val="both"/>
      </w:pPr>
      <w:r>
        <w:t xml:space="preserve"> *   - Index field name: The Lucene field name which stores the indexed terms of this facet</w:t>
      </w:r>
    </w:p>
    <w:p>
      <w:pPr>
        <w:jc w:val="both"/>
      </w:pPr>
      <w:r>
        <w:t xml:space="preserve"> *   - Facet name:       The name of the facet that the search API specifies to request facet counts.</w:t>
      </w:r>
    </w:p>
    <w:p>
      <w:pPr>
        <w:jc w:val="both"/>
      </w:pPr>
      <w:r>
        <w:t xml:space="preserve"> *   - Facet id:         An internal id which is used to store the facet forward mapping in the facet counting</w:t>
      </w:r>
    </w:p>
    <w:p>
      <w:pPr>
        <w:jc w:val="both"/>
      </w:pPr>
      <w:r>
        <w:t xml:space="preserve"> *                       data structures.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 multi-map with two different mappings:</w:t>
      </w:r>
    </w:p>
    <w:p>
      <w:pPr>
        <w:jc w:val="both"/>
      </w:pPr>
      <w:r>
        <w:t xml:space="preserve"> *   Facet name       -&gt; Facet id</w:t>
      </w:r>
    </w:p>
    <w:p>
      <w:pPr>
        <w:jc w:val="both"/>
      </w:pPr>
      <w:r>
        <w:t xml:space="preserve"> *   Facet id         -&gt; FieldInfo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FacetIDMap implements Flushable {</w:t>
      </w:r>
    </w:p>
    <w:p>
      <w:pPr>
        <w:jc w:val="both"/>
      </w:pPr>
      <w:r>
        <w:t xml:space="preserve">  private final FacetField[] facetIDToFieldMap;</w:t>
      </w:r>
    </w:p>
    <w:p>
      <w:pPr>
        <w:jc w:val="both"/>
      </w:pPr>
      <w:r>
        <w:t xml:space="preserve">  private final Map&lt;String, Integer&gt; facetNameToIDMap;</w:t>
      </w:r>
    </w:p>
    <w:p>
      <w:pPr>
        <w:jc w:val="both"/>
      </w:pPr>
      <w:r/>
    </w:p>
    <w:p>
      <w:pPr>
        <w:jc w:val="both"/>
      </w:pPr>
      <w:r>
        <w:t xml:space="preserve">  private FacetIDMap(FacetField[] facetIDToFieldMap) {</w:t>
      </w:r>
    </w:p>
    <w:p>
      <w:pPr>
        <w:jc w:val="both"/>
      </w:pPr>
      <w:r>
        <w:t xml:space="preserve">    this.facetIDToFieldMap = facetIDToFieldMap;</w:t>
      </w:r>
    </w:p>
    <w:p>
      <w:pPr>
        <w:jc w:val="both"/>
      </w:pPr>
      <w:r/>
    </w:p>
    <w:p>
      <w:pPr>
        <w:jc w:val="both"/>
      </w:pPr>
      <w:r>
        <w:t xml:space="preserve">    facetNameToIDMap = Maps.newHashMapWithExpectedSize(facetIDToFieldMap.length);</w:t>
      </w:r>
    </w:p>
    <w:p>
      <w:pPr>
        <w:jc w:val="both"/>
      </w:pPr>
      <w:r>
        <w:t xml:space="preserve">    for (int i = 0; i &lt; facetIDToFieldMap.length; i++) {</w:t>
      </w:r>
    </w:p>
    <w:p>
      <w:pPr>
        <w:jc w:val="both"/>
      </w:pPr>
      <w:r>
        <w:t xml:space="preserve">      facetNameToIDMap.put(facetIDToFieldMap[i].getFacetName(), 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FacetField getFacetField(Schema.FieldInfo fieldInfo) {</w:t>
      </w:r>
    </w:p>
    <w:p>
      <w:pPr>
        <w:jc w:val="both"/>
      </w:pPr>
      <w:r>
        <w:t xml:space="preserve">    return fieldInfo != null &amp;&amp; fieldInfo.getFieldType().isFacetField()</w:t>
      </w:r>
    </w:p>
    <w:p>
      <w:pPr>
        <w:jc w:val="both"/>
      </w:pPr>
      <w:r>
        <w:t xml:space="preserve">            ? getFacetFieldByFacetName(fieldInfo.getFieldType().getFacetName())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FacetField getFacetFieldByFacetName(String facetName) {</w:t>
      </w:r>
    </w:p>
    <w:p>
      <w:pPr>
        <w:jc w:val="both"/>
      </w:pPr>
      <w:r>
        <w:t xml:space="preserve">    Integer facetID = facetNameToIDMap.get(facetName);</w:t>
      </w:r>
    </w:p>
    <w:p>
      <w:pPr>
        <w:jc w:val="both"/>
      </w:pPr>
      <w:r>
        <w:t xml:space="preserve">    return facetID != null ? facetIDToFieldMap[facetID]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FacetField getFacetFieldByFacetID(int facetID) {</w:t>
      </w:r>
    </w:p>
    <w:p>
      <w:pPr>
        <w:jc w:val="both"/>
      </w:pPr>
      <w:r>
        <w:t xml:space="preserve">    return facetIDToFieldMap[facetID];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Collection&lt;FacetField&gt; getFacetFields() {</w:t>
      </w:r>
    </w:p>
    <w:p>
      <w:pPr>
        <w:jc w:val="both"/>
      </w:pPr>
      <w:r>
        <w:t xml:space="preserve">    return Arrays.asList(facetIDToFieldMap);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getNumberOfFacetFields() {</w:t>
      </w:r>
    </w:p>
    <w:p>
      <w:pPr>
        <w:jc w:val="both"/>
      </w:pPr>
      <w:r>
        <w:t xml:space="preserve">    return facetIDToFieldMap.length;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new FacetIDMap from the given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FacetIDMap build(Schema schema) {</w:t>
      </w:r>
    </w:p>
    <w:p>
      <w:pPr>
        <w:jc w:val="both"/>
      </w:pPr>
      <w:r>
        <w:t xml:space="preserve">    FacetField[] facetIDToFieldMap = new FacetField[schema.getNumFacetFields()];</w:t>
      </w:r>
    </w:p>
    <w:p>
      <w:pPr>
        <w:jc w:val="both"/>
      </w:pPr>
      <w:r/>
    </w:p>
    <w:p>
      <w:pPr>
        <w:jc w:val="both"/>
      </w:pPr>
      <w:r>
        <w:t xml:space="preserve">    int facetId = 0;</w:t>
      </w:r>
    </w:p>
    <w:p>
      <w:pPr>
        <w:jc w:val="both"/>
      </w:pPr>
      <w:r/>
    </w:p>
    <w:p>
      <w:pPr>
        <w:jc w:val="both"/>
      </w:pPr>
      <w:r>
        <w:t xml:space="preserve">    for (Schema.FieldInfo fieldInfo : schema.getFieldInfos()) {</w:t>
      </w:r>
    </w:p>
    <w:p>
      <w:pPr>
        <w:jc w:val="both"/>
      </w:pPr>
      <w:r>
        <w:t xml:space="preserve">      if (fieldInfo.getFieldType().isFacetField()) {</w:t>
      </w:r>
    </w:p>
    <w:p>
      <w:pPr>
        <w:jc w:val="both"/>
      </w:pPr>
      <w:r>
        <w:t xml:space="preserve">        facetIDToFieldMap[facetId] = new FacetField(facetId, fieldInfo);</w:t>
      </w:r>
    </w:p>
    <w:p>
      <w:pPr>
        <w:jc w:val="both"/>
      </w:pPr>
      <w:r>
        <w:t xml:space="preserve">        facetId++;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FacetIDMap(facetIDToFieldMap);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FacetField {</w:t>
      </w:r>
    </w:p>
    <w:p>
      <w:pPr>
        <w:jc w:val="both"/>
      </w:pPr>
      <w:r>
        <w:t xml:space="preserve">    private final int facetId;</w:t>
      </w:r>
    </w:p>
    <w:p>
      <w:pPr>
        <w:jc w:val="both"/>
      </w:pPr>
      <w:r>
        <w:t xml:space="preserve">    private final Schema.FieldInfo fieldInfo;</w:t>
      </w:r>
    </w:p>
    <w:p>
      <w:pPr>
        <w:jc w:val="both"/>
      </w:pPr>
      <w:r/>
    </w:p>
    <w:p>
      <w:pPr>
        <w:jc w:val="both"/>
      </w:pPr>
      <w:r>
        <w:t xml:space="preserve">    private FacetField(int facetId, Schema.FieldInfo fieldInfo) {</w:t>
      </w:r>
    </w:p>
    <w:p>
      <w:pPr>
        <w:jc w:val="both"/>
      </w:pPr>
      <w:r>
        <w:t xml:space="preserve">      this.facetId = facetId;</w:t>
      </w:r>
    </w:p>
    <w:p>
      <w:pPr>
        <w:jc w:val="both"/>
      </w:pPr>
      <w:r>
        <w:t xml:space="preserve">      this.fieldInfo = fieldInfo;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getFacetId() {</w:t>
      </w:r>
    </w:p>
    <w:p>
      <w:pPr>
        <w:jc w:val="both"/>
      </w:pPr>
      <w:r>
        <w:t xml:space="preserve">      return facetId;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Schema.FieldInfo getFieldInfo() {</w:t>
      </w:r>
    </w:p>
    <w:p>
      <w:pPr>
        <w:jc w:val="both"/>
      </w:pPr>
      <w:r>
        <w:t xml:space="preserve">      return fieldInfo;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getFacetName() {</w:t>
      </w:r>
    </w:p>
    <w:p>
      <w:pPr>
        <w:jc w:val="both"/>
      </w:pPr>
      <w:r>
        <w:t xml:space="preserve">      return fieldInfo.getFieldType().getFacetName();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getDescription() {</w:t>
      </w:r>
    </w:p>
    <w:p>
      <w:pPr>
        <w:jc w:val="both"/>
      </w:pPr>
      <w:r>
        <w:t xml:space="preserve">      return String.format(</w:t>
      </w:r>
    </w:p>
    <w:p>
      <w:pPr>
        <w:jc w:val="both"/>
      </w:pPr>
      <w:r>
        <w:t xml:space="preserve">          "(FacetField [facetId: %d, fieldInfo: %s])",</w:t>
      </w:r>
    </w:p>
    <w:p>
      <w:pPr>
        <w:jc w:val="both"/>
      </w:pPr>
      <w:r>
        <w:t xml:space="preserve">          getFacetId(), fieldInfo.getDescription());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FacetIDMap.FlushHandler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Flushable.Handler&lt;FacetIDMap&gt; {</w:t>
      </w:r>
    </w:p>
    <w:p>
      <w:pPr>
        <w:jc w:val="both"/>
      </w:pPr>
      <w:r>
        <w:t xml:space="preserve">    private static final String NUM_FACET_FIELDS_PROP_NAME = "numFacetFields";</w:t>
      </w:r>
    </w:p>
    <w:p>
      <w:pPr>
        <w:jc w:val="both"/>
      </w:pPr>
      <w:r/>
    </w:p>
    <w:p>
      <w:pPr>
        <w:jc w:val="both"/>
      </w:pPr>
      <w:r>
        <w:t xml:space="preserve">    private final Schema schema;</w:t>
      </w:r>
    </w:p>
    <w:p>
      <w:pPr>
        <w:jc w:val="both"/>
      </w:pPr>
      <w:r/>
    </w:p>
    <w:p>
      <w:pPr>
        <w:jc w:val="both"/>
      </w:pPr>
      <w:r>
        <w:t xml:space="preserve">    public FlushHandler(Schema schema) {</w:t>
      </w:r>
    </w:p>
    <w:p>
      <w:pPr>
        <w:jc w:val="both"/>
      </w:pPr>
      <w:r>
        <w:t xml:space="preserve">      this.schema = schema;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FlushHandler(FacetIDMap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// schema only needed here for loading, not for flushing</w:t>
      </w:r>
    </w:p>
    <w:p>
      <w:pPr>
        <w:jc w:val="both"/>
      </w:pPr>
      <w:r>
        <w:t xml:space="preserve">      this.schema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doFlush(FlushInfo flushInfo, DataSerializer out) throws IOException {</w:t>
      </w:r>
    </w:p>
    <w:p>
      <w:pPr>
        <w:jc w:val="both"/>
      </w:pPr>
      <w:r>
        <w:t xml:space="preserve">      FacetIDMap toFlush = getObjectToFlush();</w:t>
      </w:r>
    </w:p>
    <w:p>
      <w:pPr>
        <w:jc w:val="both"/>
      </w:pPr>
      <w:r>
        <w:t xml:space="preserve">      int[] idMap = new int[toFlush.facetIDToFieldMap.length];</w:t>
      </w:r>
    </w:p>
    <w:p>
      <w:pPr>
        <w:jc w:val="both"/>
      </w:pPr>
      <w:r>
        <w:t xml:space="preserve">      for (int i = 0; i &lt; toFlush.facetIDToFieldMap.length; i++) {</w:t>
      </w:r>
    </w:p>
    <w:p>
      <w:pPr>
        <w:jc w:val="both"/>
      </w:pPr>
      <w:r>
        <w:t xml:space="preserve">        idMap[i] = toFlush.facetIDToFieldMap[i].getFieldInfo().getFieldId();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out.writeIntArray(idMap);</w:t>
      </w:r>
    </w:p>
    <w:p>
      <w:pPr>
        <w:jc w:val="both"/>
      </w:pPr>
      <w:r/>
    </w:p>
    <w:p>
      <w:pPr>
        <w:jc w:val="both"/>
      </w:pPr>
      <w:r>
        <w:t xml:space="preserve">      flushInfo.addIntProperty(NUM_FACET_FIELDS_PROP_NAME, idMap.length);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FacetIDMap doLoad(FlushInfo flushInfo, DataDeserializer in) throws IOException {</w:t>
      </w:r>
    </w:p>
    <w:p>
      <w:pPr>
        <w:jc w:val="both"/>
      </w:pPr>
      <w:r>
        <w:t xml:space="preserve">      int[] idMap = in.readIntArray();</w:t>
      </w:r>
    </w:p>
    <w:p>
      <w:pPr>
        <w:jc w:val="both"/>
      </w:pPr>
      <w:r>
        <w:t xml:space="preserve">      if (idMap.length != schema.getNumFacetFields()) {</w:t>
      </w:r>
    </w:p>
    <w:p>
      <w:pPr>
        <w:jc w:val="both"/>
      </w:pPr>
      <w:r>
        <w:t xml:space="preserve">        throw new IOException("Wrong number of facet fields. Expected by schema: "</w:t>
      </w:r>
    </w:p>
    <w:p>
      <w:pPr>
        <w:jc w:val="both"/>
      </w:pPr>
      <w:r>
        <w:t xml:space="preserve">                + schema.getNumFacetFields()</w:t>
      </w:r>
    </w:p>
    <w:p>
      <w:pPr>
        <w:jc w:val="both"/>
      </w:pPr>
      <w:r>
        <w:t xml:space="preserve">                + ", but found in serialized segment: " + idMap.length);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FacetField[] facetIDToFieldMap = new FacetField[schema.getNumFacetFields()];</w:t>
      </w:r>
    </w:p>
    <w:p>
      <w:pPr>
        <w:jc w:val="both"/>
      </w:pPr>
      <w:r/>
    </w:p>
    <w:p>
      <w:pPr>
        <w:jc w:val="both"/>
      </w:pPr>
      <w:r>
        <w:t xml:space="preserve">      for (int i = 0; i &lt; idMap.length; i++) {</w:t>
      </w:r>
    </w:p>
    <w:p>
      <w:pPr>
        <w:jc w:val="both"/>
      </w:pPr>
      <w:r>
        <w:t xml:space="preserve">        int fieldConfigId = idMap[i];</w:t>
      </w:r>
    </w:p>
    <w:p>
      <w:pPr>
        <w:jc w:val="both"/>
      </w:pPr>
      <w:r>
        <w:t xml:space="preserve">        facetIDToFieldMap[i] = new FacetField(i, schema.getFieldInfo(fieldConfigId));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FacetIDMap(facetIDToFieldMap);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