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com.twitter.search.core.earlybird.facets;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java.util.Arrays;</w:t>
      </w:r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com.twitter.search.common.util.io.flushable.DataDeserializer;</w:t>
      </w:r>
    </w:p>
    <w:p>
      <w:pPr>
        <w:jc w:val="both"/>
      </w:pPr>
      <w:r>
        <w:t>import com.twitter.search.common.util.io.flushable.DataSerializer;</w:t>
      </w:r>
    </w:p>
    <w:p>
      <w:pPr>
        <w:jc w:val="both"/>
      </w:pPr>
      <w:r>
        <w:t>import com.twitter.search.common.util.io.flushable.FlushInfo;</w:t>
      </w:r>
    </w:p>
    <w:p>
      <w:pPr>
        <w:jc w:val="both"/>
      </w:pPr>
      <w:r>
        <w:t>import com.twitter.search.common.util.io.flushable.Flushable;</w:t>
      </w:r>
    </w:p>
    <w:p>
      <w:pPr>
        <w:jc w:val="both"/>
      </w:pPr>
      <w:r>
        <w:t>import com.twitter.search.core.earlybird.index.DocIDToTweetIDMapper;</w:t>
      </w:r>
    </w:p>
    <w:p>
      <w:pPr>
        <w:jc w:val="both"/>
      </w:pPr>
      <w:r>
        <w:t>import com.twitter.search.core.earlybird.index.inverted.IntBlockPool;</w:t>
      </w:r>
    </w:p>
    <w:p>
      <w:pPr>
        <w:jc w:val="both"/>
      </w:pPr>
      <w:r/>
    </w:p>
    <w:p>
      <w:pPr>
        <w:jc w:val="both"/>
      </w:pPr>
      <w:r>
        <w:t>public class OptimizedFacetCountingArray extends AbstractFacetCountingArray {</w:t>
      </w:r>
    </w:p>
    <w:p>
      <w:pPr>
        <w:jc w:val="both"/>
      </w:pPr>
      <w:r>
        <w:t xml:space="preserve">  private final int[] facetsMap;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new, empty FacetCountingArray with the given size.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OptimizedFacetCountingArray(int maxDocIdInclusive) {</w:t>
      </w:r>
    </w:p>
    <w:p>
      <w:pPr>
        <w:jc w:val="both"/>
      </w:pPr>
      <w:r>
        <w:t xml:space="preserve">    super();</w:t>
      </w:r>
    </w:p>
    <w:p>
      <w:pPr>
        <w:jc w:val="both"/>
      </w:pPr>
      <w:r>
        <w:t xml:space="preserve">    facetsMap = new int[maxDocIdInclusive];</w:t>
      </w:r>
    </w:p>
    <w:p>
      <w:pPr>
        <w:jc w:val="both"/>
      </w:pPr>
      <w:r>
        <w:t xml:space="preserve">    Arrays.fill(facetsMap, UNASSIGNED);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OptimizedFacetCountingArray(int[] facetsMap, IntBlockPool facetsPool) {</w:t>
      </w:r>
    </w:p>
    <w:p>
      <w:pPr>
        <w:jc w:val="both"/>
      </w:pPr>
      <w:r>
        <w:t xml:space="preserve">    super(facetsPool);</w:t>
      </w:r>
    </w:p>
    <w:p>
      <w:pPr>
        <w:jc w:val="both"/>
      </w:pPr>
      <w:r>
        <w:t xml:space="preserve">    this.facetsMap = facetsMap;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int getFacet(int docID) {</w:t>
      </w:r>
    </w:p>
    <w:p>
      <w:pPr>
        <w:jc w:val="both"/>
      </w:pPr>
      <w:r>
        <w:t xml:space="preserve">    return facetsMap[docID];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setFacet(int docID, int facetID) {</w:t>
      </w:r>
    </w:p>
    <w:p>
      <w:pPr>
        <w:jc w:val="both"/>
      </w:pPr>
      <w:r>
        <w:t xml:space="preserve">    facetsMap[docID] = facetID;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AbstractFacetCountingArray rewriteAndMapIDs(</w:t>
      </w:r>
    </w:p>
    <w:p>
      <w:pPr>
        <w:jc w:val="both"/>
      </w:pPr>
      <w:r>
        <w:t xml:space="preserve">      Map&lt;Integer, int[]&gt; termIDMapper,</w:t>
      </w:r>
    </w:p>
    <w:p>
      <w:pPr>
        <w:jc w:val="both"/>
      </w:pPr>
      <w:r>
        <w:t xml:space="preserve">      DocIDToTweetIDMapper originalTweetIdMapper,</w:t>
      </w:r>
    </w:p>
    <w:p>
      <w:pPr>
        <w:jc w:val="both"/>
      </w:pPr>
      <w:r>
        <w:t xml:space="preserve">      DocIDToTweetIDMapper optimizedTweetIdMapper) {</w:t>
      </w:r>
    </w:p>
    <w:p>
      <w:pPr>
        <w:jc w:val="both"/>
      </w:pPr>
      <w:r>
        <w:t xml:space="preserve">    throw new UnsupportedOperationException(</w:t>
      </w:r>
    </w:p>
    <w:p>
      <w:pPr>
        <w:jc w:val="both"/>
      </w:pPr>
      <w:r>
        <w:t xml:space="preserve">        "OptimizedFacetCountingArray instances should never be rewritten.");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FlushHandler getFlushHandler() {</w:t>
      </w:r>
    </w:p>
    <w:p>
      <w:pPr>
        <w:jc w:val="both"/>
      </w:pPr>
      <w:r>
        <w:t xml:space="preserve">    return new FlushHandler(this);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final class FlushHandler extends Flushable.Handler&lt;OptimizedFacetCountingArray&gt; {</w:t>
      </w:r>
    </w:p>
    <w:p>
      <w:pPr>
        <w:jc w:val="both"/>
      </w:pPr>
      <w:r>
        <w:t xml:space="preserve">    private static final String FACETS_POOL_PROP_NAME = "facetsPool";</w:t>
      </w:r>
    </w:p>
    <w:p>
      <w:pPr>
        <w:jc w:val="both"/>
      </w:pPr>
      <w:r/>
    </w:p>
    <w:p>
      <w:pPr>
        <w:jc w:val="both"/>
      </w:pPr>
      <w:r>
        <w:t xml:space="preserve">    public FlushHandler() {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FlushHandler(OptimizedFacetCountingArray objectToFlush) {</w:t>
      </w:r>
    </w:p>
    <w:p>
      <w:pPr>
        <w:jc w:val="both"/>
      </w:pPr>
      <w:r>
        <w:t xml:space="preserve">      super(objectToFlush);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void doFlush(FlushInfo flushInfo, DataSerializer out) throws IOException {</w:t>
      </w:r>
    </w:p>
    <w:p>
      <w:pPr>
        <w:jc w:val="both"/>
      </w:pPr>
      <w:r>
        <w:t xml:space="preserve">      OptimizedFacetCountingArray objectToFlush = getObjectToFlush();</w:t>
      </w:r>
    </w:p>
    <w:p>
      <w:pPr>
        <w:jc w:val="both"/>
      </w:pPr>
      <w:r>
        <w:t xml:space="preserve">      out.writeIntArray(objectToFlush.facetsMap);</w:t>
      </w:r>
    </w:p>
    <w:p>
      <w:pPr>
        <w:jc w:val="both"/>
      </w:pPr>
      <w:r>
        <w:t xml:space="preserve">      objectToFlush.getFacetsPool().getFlushHandler().flush(</w:t>
      </w:r>
    </w:p>
    <w:p>
      <w:pPr>
        <w:jc w:val="both"/>
      </w:pPr>
      <w:r>
        <w:t xml:space="preserve">          flushInfo.newSubProperties(FACETS_POOL_PROP_NAME), out);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OptimizedFacetCountingArray doLoad(FlushInfo flushInfo, DataDeserializer in)</w:t>
      </w:r>
    </w:p>
    <w:p>
      <w:pPr>
        <w:jc w:val="both"/>
      </w:pPr>
      <w:r>
        <w:t xml:space="preserve">        throws IOException {</w:t>
      </w:r>
    </w:p>
    <w:p>
      <w:pPr>
        <w:jc w:val="both"/>
      </w:pPr>
      <w:r>
        <w:t xml:space="preserve">      int[] facetsMap = in.readIntArray();</w:t>
      </w:r>
    </w:p>
    <w:p>
      <w:pPr>
        <w:jc w:val="both"/>
      </w:pPr>
      <w:r>
        <w:t xml:space="preserve">      IntBlockPool facetsPool = new IntBlockPool.FlushHandler().load(</w:t>
      </w:r>
    </w:p>
    <w:p>
      <w:pPr>
        <w:jc w:val="both"/>
      </w:pPr>
      <w:r>
        <w:t xml:space="preserve">          flushInfo.getSubProperties(FACETS_POOL_PROP_NAME), in);</w:t>
      </w:r>
    </w:p>
    <w:p>
      <w:pPr>
        <w:jc w:val="both"/>
      </w:pPr>
      <w:r>
        <w:t xml:space="preserve">      return new OptimizedFacetCountingArray(facetsMap, facetsPool);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