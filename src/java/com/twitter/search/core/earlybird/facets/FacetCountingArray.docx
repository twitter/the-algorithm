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com.twitter.search.core.earlybird.facets;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com.twitter.search.common.util.io.flushable.DataDeserializer;</w:t>
      </w:r>
    </w:p>
    <w:p>
      <w:pPr>
        <w:jc w:val="both"/>
      </w:pPr>
      <w:r>
        <w:t>import com.twitter.search.common.util.io.flushable.DataSerializer;</w:t>
      </w:r>
    </w:p>
    <w:p>
      <w:pPr>
        <w:jc w:val="both"/>
      </w:pPr>
      <w:r>
        <w:t>import com.twitter.search.common.util.io.flushable.FlushInfo;</w:t>
      </w:r>
    </w:p>
    <w:p>
      <w:pPr>
        <w:jc w:val="both"/>
      </w:pPr>
      <w:r>
        <w:t>import com.twitter.search.common.util.io.flushable.Flushable;</w:t>
      </w:r>
    </w:p>
    <w:p>
      <w:pPr>
        <w:jc w:val="both"/>
      </w:pPr>
      <w:r>
        <w:t>import com.twitter.search.core.earlybird.index.DocIDToTweetIDMapper;</w:t>
      </w:r>
    </w:p>
    <w:p>
      <w:pPr>
        <w:jc w:val="both"/>
      </w:pPr>
      <w:r>
        <w:t>import com.twitter.search.core.earlybird.index.inverted.IntBlockPool;</w:t>
      </w:r>
    </w:p>
    <w:p>
      <w:pPr>
        <w:jc w:val="both"/>
      </w:pPr>
      <w:r/>
    </w:p>
    <w:p>
      <w:pPr>
        <w:jc w:val="both"/>
      </w:pPr>
      <w:r>
        <w:t>import it.unimi.dsi.fastutil.ints.Int2IntOpenHashMap;</w:t>
      </w:r>
    </w:p>
    <w:p>
      <w:pPr>
        <w:jc w:val="both"/>
      </w:pPr>
      <w:r/>
    </w:p>
    <w:p>
      <w:pPr>
        <w:jc w:val="both"/>
      </w:pPr>
      <w:r>
        <w:t>public class FacetCountingArray extends AbstractFacetCountingArray {</w:t>
      </w:r>
    </w:p>
    <w:p>
      <w:pPr>
        <w:jc w:val="both"/>
      </w:pPr>
      <w:r>
        <w:t xml:space="preserve">  private static final Logger LOG = LoggerFactory.getLogger(FacetCountingArray.class);</w:t>
      </w:r>
    </w:p>
    <w:p>
      <w:pPr>
        <w:jc w:val="both"/>
      </w:pPr>
      <w:r/>
    </w:p>
    <w:p>
      <w:pPr>
        <w:jc w:val="both"/>
      </w:pPr>
      <w:r>
        <w:t xml:space="preserve">  private final Int2IntOpenHashMap facetsMap;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new, empty FacetCountingArray with the given size.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FacetCountingArray(int maxSegmentSize) {</w:t>
      </w:r>
    </w:p>
    <w:p>
      <w:pPr>
        <w:jc w:val="both"/>
      </w:pPr>
      <w:r>
        <w:t xml:space="preserve">    super();</w:t>
      </w:r>
    </w:p>
    <w:p>
      <w:pPr>
        <w:jc w:val="both"/>
      </w:pPr>
      <w:r>
        <w:t xml:space="preserve">    facetsMap = new Int2IntOpenHashMap(maxSegmentSize);</w:t>
      </w:r>
    </w:p>
    <w:p>
      <w:pPr>
        <w:jc w:val="both"/>
      </w:pPr>
      <w:r>
        <w:t xml:space="preserve">    facetsMap.defaultReturnValue(UNASSIGNED);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FacetCountingArray(Int2IntOpenHashMap facetsMap, IntBlockPool facetsPool) {</w:t>
      </w:r>
    </w:p>
    <w:p>
      <w:pPr>
        <w:jc w:val="both"/>
      </w:pPr>
      <w:r>
        <w:t xml:space="preserve">    super(facetsPool);</w:t>
      </w:r>
    </w:p>
    <w:p>
      <w:pPr>
        <w:jc w:val="both"/>
      </w:pPr>
      <w:r>
        <w:t xml:space="preserve">    this.facetsMap = facetsMap;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int getFacet(int docID) {</w:t>
      </w:r>
    </w:p>
    <w:p>
      <w:pPr>
        <w:jc w:val="both"/>
      </w:pPr>
      <w:r>
        <w:t xml:space="preserve">    return facetsMap.get(docID);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setFacet(int docID, int facetID) {</w:t>
      </w:r>
    </w:p>
    <w:p>
      <w:pPr>
        <w:jc w:val="both"/>
      </w:pPr>
      <w:r>
        <w:t xml:space="preserve">    facetsMap.put(docID, facetID);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AbstractFacetCountingArray rewriteAndMapIDs(</w:t>
      </w:r>
    </w:p>
    <w:p>
      <w:pPr>
        <w:jc w:val="both"/>
      </w:pPr>
      <w:r>
        <w:t xml:space="preserve">      Map&lt;Integer, int[]&gt; termIDMapper,</w:t>
      </w:r>
    </w:p>
    <w:p>
      <w:pPr>
        <w:jc w:val="both"/>
      </w:pPr>
      <w:r>
        <w:t xml:space="preserve">      DocIDToTweetIDMapper originalTweetIdMapper,</w:t>
      </w:r>
    </w:p>
    <w:p>
      <w:pPr>
        <w:jc w:val="both"/>
      </w:pPr>
      <w:r>
        <w:t xml:space="preserve">      DocIDToTweetIDMapper optimizedTweetIdMapper) throws IOException {</w:t>
      </w:r>
    </w:p>
    <w:p>
      <w:pPr>
        <w:jc w:val="both"/>
      </w:pPr>
      <w:r>
        <w:t xml:space="preserve">    Preconditions.checkNotNull(originalTweetIdMapper);</w:t>
      </w:r>
    </w:p>
    <w:p>
      <w:pPr>
        <w:jc w:val="both"/>
      </w:pPr>
      <w:r>
        <w:t xml:space="preserve">    Preconditions.checkNotNull(optimizedTweetIdMapper);</w:t>
      </w:r>
    </w:p>
    <w:p>
      <w:pPr>
        <w:jc w:val="both"/>
      </w:pPr>
      <w:r/>
    </w:p>
    <w:p>
      <w:pPr>
        <w:jc w:val="both"/>
      </w:pPr>
      <w:r>
        <w:t xml:space="preserve">    // We need to rewrite the facet array, because the term ids have to be mapped to the</w:t>
      </w:r>
    </w:p>
    <w:p>
      <w:pPr>
        <w:jc w:val="both"/>
      </w:pPr>
      <w:r>
        <w:t xml:space="preserve">    // key space of the minimum perfect hash function that replaces the hash table.</w:t>
      </w:r>
    </w:p>
    <w:p>
      <w:pPr>
        <w:jc w:val="both"/>
      </w:pPr>
      <w:r>
        <w:t xml:space="preserve">    // We also need to remap tweet IDs to the optimized doc IDs.</w:t>
      </w:r>
    </w:p>
    <w:p>
      <w:pPr>
        <w:jc w:val="both"/>
      </w:pPr>
      <w:r>
        <w:t xml:space="preserve">    int maxDocID = optimizedTweetIdMapper.getPreviousDocID(Integer.MAX_VALUE);</w:t>
      </w:r>
    </w:p>
    <w:p>
      <w:pPr>
        <w:jc w:val="both"/>
      </w:pPr>
      <w:r>
        <w:t xml:space="preserve">    AbstractFacetCountingArray newArray = new OptimizedFacetCountingArray(maxDocID + 1);</w:t>
      </w:r>
    </w:p>
    <w:p>
      <w:pPr>
        <w:jc w:val="both"/>
      </w:pPr>
      <w:r>
        <w:t xml:space="preserve">    final FacetCountingArrayWriter writer = new FacetCountingArrayWriter(newArray);</w:t>
      </w:r>
    </w:p>
    <w:p>
      <w:pPr>
        <w:jc w:val="both"/>
      </w:pPr>
      <w:r>
        <w:t xml:space="preserve">    FacetCountIterator iterator = new ArrayFacetCountIterator() {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boolean collect(int docID, long termID, int fieldID) {</w:t>
      </w:r>
    </w:p>
    <w:p>
      <w:pPr>
        <w:jc w:val="both"/>
      </w:pPr>
      <w:r>
        <w:t xml:space="preserve">        int[] termIDMap = termIDMapper.get(fieldID);</w:t>
      </w:r>
    </w:p>
    <w:p>
      <w:pPr>
        <w:jc w:val="both"/>
      </w:pPr>
      <w:r>
        <w:t xml:space="preserve">        int mappedTermID;</w:t>
      </w:r>
    </w:p>
    <w:p>
      <w:pPr>
        <w:jc w:val="both"/>
      </w:pPr>
      <w:r>
        <w:t xml:space="preserve">        // If there isn't a map for this term, we are using the original term IDs and can continue</w:t>
      </w:r>
    </w:p>
    <w:p>
      <w:pPr>
        <w:jc w:val="both"/>
      </w:pPr>
      <w:r>
        <w:t xml:space="preserve">        // with that term ID. If there is a term ID map, then we need to use the new term ID,</w:t>
      </w:r>
    </w:p>
    <w:p>
      <w:pPr>
        <w:jc w:val="both"/>
      </w:pPr>
      <w:r>
        <w:t xml:space="preserve">        // because the new index will use an MPH term dictionary with new term IDs.</w:t>
      </w:r>
    </w:p>
    <w:p>
      <w:pPr>
        <w:jc w:val="both"/>
      </w:pPr>
      <w:r>
        <w:t xml:space="preserve">        if (termIDMap == null) {</w:t>
      </w:r>
    </w:p>
    <w:p>
      <w:pPr>
        <w:jc w:val="both"/>
      </w:pPr>
      <w:r>
        <w:t xml:space="preserve">          mappedTermID = (int) termID;</w:t>
      </w:r>
    </w:p>
    <w:p>
      <w:pPr>
        <w:jc w:val="both"/>
      </w:pPr>
      <w:r>
        <w:t xml:space="preserve">        } else if (termID &lt; termIDMap.length) {</w:t>
      </w:r>
    </w:p>
    <w:p>
      <w:pPr>
        <w:jc w:val="both"/>
      </w:pPr>
      <w:r>
        <w:t xml:space="preserve">          mappedTermID = termIDMap[(int) termID];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// During segment optimization we might index a new term after the termIDMap is created</w:t>
      </w:r>
    </w:p>
    <w:p>
      <w:pPr>
        <w:jc w:val="both"/>
      </w:pPr>
      <w:r>
        <w:t xml:space="preserve">          // in IndexOptimizer.optimizeInvertedIndexes(). We can safely ignore these terms, as</w:t>
      </w:r>
    </w:p>
    <w:p>
      <w:pPr>
        <w:jc w:val="both"/>
      </w:pPr>
      <w:r>
        <w:t xml:space="preserve">          // they will be re-indexed later.</w:t>
      </w:r>
    </w:p>
    <w:p>
      <w:pPr>
        <w:jc w:val="both"/>
      </w:pPr>
      <w:r>
        <w:t xml:space="preserve">          return false;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try {</w:t>
      </w:r>
    </w:p>
    <w:p>
      <w:pPr>
        <w:jc w:val="both"/>
      </w:pPr>
      <w:r>
        <w:t xml:space="preserve">          long tweetId = originalTweetIdMapper.getTweetID(docID);</w:t>
      </w:r>
    </w:p>
    <w:p>
      <w:pPr>
        <w:jc w:val="both"/>
      </w:pPr>
      <w:r>
        <w:t xml:space="preserve">          int newDocId = optimizedTweetIdMapper.getDocID(tweetId);</w:t>
      </w:r>
    </w:p>
    <w:p>
      <w:pPr>
        <w:jc w:val="both"/>
      </w:pPr>
      <w:r>
        <w:t xml:space="preserve">          Preconditions.checkState(newDocId != DocIDToTweetIDMapper.ID_NOT_FOUND,</w:t>
      </w:r>
    </w:p>
    <w:p>
      <w:pPr>
        <w:jc w:val="both"/>
      </w:pPr>
      <w:r>
        <w:t xml:space="preserve">                                   "Did not find a mapping in the new tweet ID mapper for doc ID "</w:t>
      </w:r>
    </w:p>
    <w:p>
      <w:pPr>
        <w:jc w:val="both"/>
      </w:pPr>
      <w:r>
        <w:t xml:space="preserve">                                   + newDocId + ", tweet ID " + tweetId);</w:t>
      </w:r>
    </w:p>
    <w:p>
      <w:pPr>
        <w:jc w:val="both"/>
      </w:pPr>
      <w:r/>
    </w:p>
    <w:p>
      <w:pPr>
        <w:jc w:val="both"/>
      </w:pPr>
      <w:r>
        <w:t xml:space="preserve">          writer.addFacet(newDocId, fieldID, mappedTermID);</w:t>
      </w:r>
    </w:p>
    <w:p>
      <w:pPr>
        <w:jc w:val="both"/>
      </w:pPr>
      <w:r>
        <w:t xml:space="preserve">        } catch (IOException e) {</w:t>
      </w:r>
    </w:p>
    <w:p>
      <w:pPr>
        <w:jc w:val="both"/>
      </w:pPr>
      <w:r>
        <w:t xml:space="preserve">          LOG.error("Caught an unexpected IOException while optimizing facet.", e);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return true;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};</w:t>
      </w:r>
    </w:p>
    <w:p>
      <w:pPr>
        <w:jc w:val="both"/>
      </w:pPr>
      <w:r/>
    </w:p>
    <w:p>
      <w:pPr>
        <w:jc w:val="both"/>
      </w:pPr>
      <w:r>
        <w:t xml:space="preserve">    // We want to iterate the facets in increasing tweet ID order. This might not correspond to</w:t>
      </w:r>
    </w:p>
    <w:p>
      <w:pPr>
        <w:jc w:val="both"/>
      </w:pPr>
      <w:r>
        <w:t xml:space="preserve">    // decreasing doc ID order in the original mapper (see OutOfOrderRealtimeTweetIDMapper).</w:t>
      </w:r>
    </w:p>
    <w:p>
      <w:pPr>
        <w:jc w:val="both"/>
      </w:pPr>
      <w:r>
        <w:t xml:space="preserve">    // However, the optimized mapper should be sorted both by tweet IDs and by doc IDs (in reverse</w:t>
      </w:r>
    </w:p>
    <w:p>
      <w:pPr>
        <w:jc w:val="both"/>
      </w:pPr>
      <w:r>
        <w:t xml:space="preserve">    // order). So we need to iterate here over the doc IDs in the optimized mapper, convert them</w:t>
      </w:r>
    </w:p>
    <w:p>
      <w:pPr>
        <w:jc w:val="both"/>
      </w:pPr>
      <w:r>
        <w:t xml:space="preserve">    // to doc IDs in the original mapper, and pass those doc IDs to collect().</w:t>
      </w:r>
    </w:p>
    <w:p>
      <w:pPr>
        <w:jc w:val="both"/>
      </w:pPr>
      <w:r>
        <w:t xml:space="preserve">    int docId = optimizedTweetIdMapper.getPreviousDocID(Integer.MAX_VALUE);</w:t>
      </w:r>
    </w:p>
    <w:p>
      <w:pPr>
        <w:jc w:val="both"/>
      </w:pPr>
      <w:r>
        <w:t xml:space="preserve">    while (docId != DocIDToTweetIDMapper.ID_NOT_FOUND) {</w:t>
      </w:r>
    </w:p>
    <w:p>
      <w:pPr>
        <w:jc w:val="both"/>
      </w:pPr>
      <w:r>
        <w:t xml:space="preserve">      long tweetId = optimizedTweetIdMapper.getTweetID(docId);</w:t>
      </w:r>
    </w:p>
    <w:p>
      <w:pPr>
        <w:jc w:val="both"/>
      </w:pPr>
      <w:r>
        <w:t xml:space="preserve">      int originalDocId = originalTweetIdMapper.getDocID(tweetId);</w:t>
      </w:r>
    </w:p>
    <w:p>
      <w:pPr>
        <w:jc w:val="both"/>
      </w:pPr>
      <w:r>
        <w:t xml:space="preserve">      iterator.collect(originalDocId);</w:t>
      </w:r>
    </w:p>
    <w:p>
      <w:pPr>
        <w:jc w:val="both"/>
      </w:pPr>
      <w:r>
        <w:t xml:space="preserve">      docId = optimizedTweetIdMapper.getPreviousDocID(docId);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newArray;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FlushHandler getFlushHandler() {</w:t>
      </w:r>
    </w:p>
    <w:p>
      <w:pPr>
        <w:jc w:val="both"/>
      </w:pPr>
      <w:r>
        <w:t xml:space="preserve">    return new FlushHandler(this);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final class FlushHandler extends Flushable.Handler&lt;FacetCountingArray&gt; {</w:t>
      </w:r>
    </w:p>
    <w:p>
      <w:pPr>
        <w:jc w:val="both"/>
      </w:pPr>
      <w:r>
        <w:t xml:space="preserve">    private static final String FACETS_POOL_PROP_NAME = "facetsPool";</w:t>
      </w:r>
    </w:p>
    <w:p>
      <w:pPr>
        <w:jc w:val="both"/>
      </w:pPr>
      <w:r>
        <w:t xml:space="preserve">    private final int maxSegmentSize;</w:t>
      </w:r>
    </w:p>
    <w:p>
      <w:pPr>
        <w:jc w:val="both"/>
      </w:pPr>
      <w:r/>
    </w:p>
    <w:p>
      <w:pPr>
        <w:jc w:val="both"/>
      </w:pPr>
      <w:r>
        <w:t xml:space="preserve">    public FlushHandler(int maxSegmentSize) {</w:t>
      </w:r>
    </w:p>
    <w:p>
      <w:pPr>
        <w:jc w:val="both"/>
      </w:pPr>
      <w:r>
        <w:t xml:space="preserve">      this.maxSegmentSize = maxSegmentSize;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FlushHandler(FacetCountingArray objectToFlush) {</w:t>
      </w:r>
    </w:p>
    <w:p>
      <w:pPr>
        <w:jc w:val="both"/>
      </w:pPr>
      <w:r>
        <w:t xml:space="preserve">      super(objectToFlush);</w:t>
      </w:r>
    </w:p>
    <w:p>
      <w:pPr>
        <w:jc w:val="both"/>
      </w:pPr>
      <w:r>
        <w:t xml:space="preserve">      maxSegmentSize = -1;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void doFlush(FlushInfo flushInfo, DataSerializer out) throws IOException {</w:t>
      </w:r>
    </w:p>
    <w:p>
      <w:pPr>
        <w:jc w:val="both"/>
      </w:pPr>
      <w:r>
        <w:t xml:space="preserve">      FacetCountingArray array = getObjectToFlush();</w:t>
      </w:r>
    </w:p>
    <w:p>
      <w:pPr>
        <w:jc w:val="both"/>
      </w:pPr>
      <w:r>
        <w:t xml:space="preserve">      out.writeInt(array.facetsMap.size());</w:t>
      </w:r>
    </w:p>
    <w:p>
      <w:pPr>
        <w:jc w:val="both"/>
      </w:pPr>
      <w:r>
        <w:t xml:space="preserve">      for (Int2IntOpenHashMap.Entry entry : array.facetsMap.int2IntEntrySet()) {</w:t>
      </w:r>
    </w:p>
    <w:p>
      <w:pPr>
        <w:jc w:val="both"/>
      </w:pPr>
      <w:r>
        <w:t xml:space="preserve">        out.writeInt(entry.getIntKey());</w:t>
      </w:r>
    </w:p>
    <w:p>
      <w:pPr>
        <w:jc w:val="both"/>
      </w:pPr>
      <w:r>
        <w:t xml:space="preserve">        out.writeInt(entry.getIntValue());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array.getFacetsPool().getFlushHandler().flush(</w:t>
      </w:r>
    </w:p>
    <w:p>
      <w:pPr>
        <w:jc w:val="both"/>
      </w:pPr>
      <w:r>
        <w:t xml:space="preserve">          flushInfo.newSubProperties(FACETS_POOL_PROP_NAME), out);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FacetCountingArray doLoad(FlushInfo flushInfo, DataDeserializer in) throws IOException {</w:t>
      </w:r>
    </w:p>
    <w:p>
      <w:pPr>
        <w:jc w:val="both"/>
      </w:pPr>
      <w:r>
        <w:t xml:space="preserve">      int size = in.readInt();</w:t>
      </w:r>
    </w:p>
    <w:p>
      <w:pPr>
        <w:jc w:val="both"/>
      </w:pPr>
      <w:r>
        <w:t xml:space="preserve">      Int2IntOpenHashMap facetsMap = new Int2IntOpenHashMap(maxSegmentSize);</w:t>
      </w:r>
    </w:p>
    <w:p>
      <w:pPr>
        <w:jc w:val="both"/>
      </w:pPr>
      <w:r>
        <w:t xml:space="preserve">      facetsMap.defaultReturnValue(UNASSIGNED);</w:t>
      </w:r>
    </w:p>
    <w:p>
      <w:pPr>
        <w:jc w:val="both"/>
      </w:pPr>
      <w:r>
        <w:t xml:space="preserve">      for (int i = 0; i &lt; size; i++) {</w:t>
      </w:r>
    </w:p>
    <w:p>
      <w:pPr>
        <w:jc w:val="both"/>
      </w:pPr>
      <w:r>
        <w:t xml:space="preserve">        facetsMap.put(in.readInt(), in.readInt());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IntBlockPool facetsPool = new IntBlockPool.FlushHandler().load(</w:t>
      </w:r>
    </w:p>
    <w:p>
      <w:pPr>
        <w:jc w:val="both"/>
      </w:pPr>
      <w:r>
        <w:t xml:space="preserve">          flushInfo.getSubProperties(FACETS_POOL_PROP_NAME), in);</w:t>
      </w:r>
    </w:p>
    <w:p>
      <w:pPr>
        <w:jc w:val="both"/>
      </w:pPr>
      <w:r>
        <w:t xml:space="preserve">      return new FacetCountingArray(facetsMap, facetsPool);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