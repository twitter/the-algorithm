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com.twitter.search.core.earlybird.facets;</w:t>
      </w:r>
    </w:p>
    <w:p>
      <w:pPr>
        <w:jc w:val="both"/>
      </w:pPr>
      <w:r/>
    </w:p>
    <w:p>
      <w:pPr>
        <w:jc w:val="both"/>
      </w:pPr>
      <w:r>
        <w:t>import java.util.Map;</w:t>
      </w:r>
    </w:p>
    <w:p>
      <w:pPr>
        <w:jc w:val="both"/>
      </w:pPr>
      <w:r>
        <w:t>import java.util.Map.Entry;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org.apache.lucene.facet.FacetsConfig;</w:t>
      </w:r>
    </w:p>
    <w:p>
      <w:pPr>
        <w:jc w:val="both"/>
      </w:pPr>
      <w:r>
        <w:t>import org.apache.lucene.index.ReaderUtil;</w:t>
      </w:r>
    </w:p>
    <w:p>
      <w:pPr>
        <w:jc w:val="both"/>
      </w:pPr>
      <w:r>
        <w:t>import org.apache.lucene.index.SortedSetDocValues;</w:t>
      </w:r>
    </w:p>
    <w:p>
      <w:pPr>
        <w:jc w:val="both"/>
      </w:pPr>
      <w:r>
        <w:t>import org.apache.lucene.util.BytesRef;</w:t>
      </w:r>
    </w:p>
    <w:p>
      <w:pPr>
        <w:jc w:val="both"/>
      </w:pPr>
      <w:r>
        <w:t>import org.apache.lucene.util.BytesRefBuilder;</w:t>
      </w:r>
    </w:p>
    <w:p>
      <w:pPr>
        <w:jc w:val="both"/>
      </w:pPr>
      <w:r/>
    </w:p>
    <w:p>
      <w:pPr>
        <w:jc w:val="both"/>
      </w:pPr>
      <w:r>
        <w:t>import com.twitter.search.core.earlybird.index.inverted.InvertedIndex;</w:t>
      </w:r>
    </w:p>
    <w:p>
      <w:pPr>
        <w:jc w:val="both"/>
      </w:pPr>
      <w:r/>
    </w:p>
    <w:p>
      <w:pPr>
        <w:jc w:val="both"/>
      </w:pPr>
      <w:r>
        <w:t>public class EarlybirdFacetDocValueSet extends SortedSetDocValues {</w:t>
      </w:r>
    </w:p>
    <w:p>
      <w:pPr>
        <w:jc w:val="both"/>
      </w:pPr>
      <w:r>
        <w:t xml:space="preserve">  private final AbstractFacetCountingArray countingArray;</w:t>
      </w:r>
    </w:p>
    <w:p>
      <w:pPr>
        <w:jc w:val="both"/>
      </w:pPr>
      <w:r>
        <w:t xml:space="preserve">  private final InvertedIndex[] labelProviders;</w:t>
      </w:r>
    </w:p>
    <w:p>
      <w:pPr>
        <w:jc w:val="both"/>
      </w:pPr>
      <w:r>
        <w:t xml:space="preserve">  private final String[] fieldNames;</w:t>
      </w:r>
    </w:p>
    <w:p>
      <w:pPr>
        <w:jc w:val="both"/>
      </w:pPr>
      <w:r>
        <w:t xml:space="preserve">  private final int[] starts;</w:t>
      </w:r>
    </w:p>
    <w:p>
      <w:pPr>
        <w:jc w:val="both"/>
      </w:pPr>
      <w:r>
        <w:t xml:space="preserve">  private final BytesRefBuilder ordCache;</w:t>
      </w:r>
    </w:p>
    <w:p>
      <w:pPr>
        <w:jc w:val="both"/>
      </w:pPr>
      <w:r>
        <w:t xml:space="preserve">  private int totalTerms;</w:t>
      </w:r>
    </w:p>
    <w:p>
      <w:pPr>
        <w:jc w:val="both"/>
      </w:pPr>
      <w:r>
        <w:t xml:space="preserve">  private int docID = -1;</w:t>
      </w:r>
    </w:p>
    <w:p>
      <w:pPr>
        <w:jc w:val="both"/>
      </w:pPr>
      <w:r>
        <w:t xml:space="preserve">  private int currentFacet = FacetCountingArray.UNASSIGNED;</w:t>
      </w:r>
    </w:p>
    <w:p>
      <w:pPr>
        <w:jc w:val="both"/>
      </w:pPr>
      <w:r>
        <w:t xml:space="preserve">  private int pointer = -1;</w:t>
      </w:r>
    </w:p>
    <w:p>
      <w:pPr>
        <w:jc w:val="both"/>
      </w:pPr>
      <w:r>
        <w:t xml:space="preserve">  private boolean hasMoreOrds = false;</w:t>
      </w:r>
    </w:p>
    <w:p>
      <w:pPr>
        <w:jc w:val="both"/>
      </w:pPr>
      <w:r/>
    </w:p>
    <w:p>
      <w:pPr>
        <w:jc w:val="both"/>
      </w:pPr>
      <w:r>
        <w:t xml:space="preserve">  public static final String FIELD_NAME = FacetsConfig.DEFAULT_INDEX_FIELD_NAME;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EarlybirdFacetDocValueSet from the provided FacetCountingArray.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EarlybirdFacetDocValueSet(AbstractFacetCountingArray countingArray,</w:t>
      </w:r>
    </w:p>
    <w:p>
      <w:pPr>
        <w:jc w:val="both"/>
      </w:pPr>
      <w:r>
        <w:t xml:space="preserve">                                   Map&lt;String, FacetLabelProvider&gt; labelProviderMap,</w:t>
      </w:r>
    </w:p>
    <w:p>
      <w:pPr>
        <w:jc w:val="both"/>
      </w:pPr>
      <w:r>
        <w:t xml:space="preserve">                                   FacetIDMap facetIdMap) {</w:t>
      </w:r>
    </w:p>
    <w:p>
      <w:pPr>
        <w:jc w:val="both"/>
      </w:pPr>
      <w:r>
        <w:t xml:space="preserve">    this.countingArray = countingArray;</w:t>
      </w:r>
    </w:p>
    <w:p>
      <w:pPr>
        <w:jc w:val="both"/>
      </w:pPr>
      <w:r>
        <w:t xml:space="preserve">    labelProviders = new InvertedIndex[facetIdMap.getNumberOfFacetFields()];</w:t>
      </w:r>
    </w:p>
    <w:p>
      <w:pPr>
        <w:jc w:val="both"/>
      </w:pPr>
      <w:r>
        <w:t xml:space="preserve">    fieldNames = new String[facetIdMap.getNumberOfFacetFields()];</w:t>
      </w:r>
    </w:p>
    <w:p>
      <w:pPr>
        <w:jc w:val="both"/>
      </w:pPr>
      <w:r>
        <w:t xml:space="preserve">    for (Entry&lt;String, FacetLabelProvider&gt; entry : labelProviderMap.entrySet()) {</w:t>
      </w:r>
    </w:p>
    <w:p>
      <w:pPr>
        <w:jc w:val="both"/>
      </w:pPr>
      <w:r>
        <w:t xml:space="preserve">      FacetLabelProvider labelProvider = entry.getValue();</w:t>
      </w:r>
    </w:p>
    <w:p>
      <w:pPr>
        <w:jc w:val="both"/>
      </w:pPr>
      <w:r>
        <w:t xml:space="preserve">      if (labelProvider instanceof InvertedIndex) {</w:t>
      </w:r>
    </w:p>
    <w:p>
      <w:pPr>
        <w:jc w:val="both"/>
      </w:pPr>
      <w:r>
        <w:t xml:space="preserve">        FacetIDMap.FacetField facetField = facetIdMap.getFacetFieldByFacetName(entry.getKey());</w:t>
      </w:r>
    </w:p>
    <w:p>
      <w:pPr>
        <w:jc w:val="both"/>
      </w:pPr>
      <w:r>
        <w:t xml:space="preserve">        if (facetField != null) {</w:t>
      </w:r>
    </w:p>
    <w:p>
      <w:pPr>
        <w:jc w:val="both"/>
      </w:pPr>
      <w:r>
        <w:t xml:space="preserve">          labelProviders[facetField.getFacetId()] = (InvertedIndex) labelProvider;</w:t>
      </w:r>
    </w:p>
    <w:p>
      <w:pPr>
        <w:jc w:val="both"/>
      </w:pPr>
      <w:r>
        <w:t xml:space="preserve">          fieldNames[facetField.getFacetId()] = entry.getKey();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starts = new int[labelProviders.length + 1];    // build starts array</w:t>
      </w:r>
    </w:p>
    <w:p>
      <w:pPr>
        <w:jc w:val="both"/>
      </w:pPr>
      <w:r>
        <w:t xml:space="preserve">    ordCache = new BytesRefBuilder();</w:t>
      </w:r>
    </w:p>
    <w:p>
      <w:pPr>
        <w:jc w:val="both"/>
      </w:pPr>
      <w:r>
        <w:t xml:space="preserve">    totalTerms = 0;</w:t>
      </w:r>
    </w:p>
    <w:p>
      <w:pPr>
        <w:jc w:val="both"/>
      </w:pPr>
      <w:r/>
    </w:p>
    <w:p>
      <w:pPr>
        <w:jc w:val="both"/>
      </w:pPr>
      <w:r>
        <w:t xml:space="preserve">    for (int i = 0; i &lt; labelProviders.length; ++i) {</w:t>
      </w:r>
    </w:p>
    <w:p>
      <w:pPr>
        <w:jc w:val="both"/>
      </w:pPr>
      <w:r>
        <w:t xml:space="preserve">      if (labelProviders[i] != null) {</w:t>
      </w:r>
    </w:p>
    <w:p>
      <w:pPr>
        <w:jc w:val="both"/>
      </w:pPr>
      <w:r>
        <w:t xml:space="preserve">        starts[i] = totalTerms;</w:t>
      </w:r>
    </w:p>
    <w:p>
      <w:pPr>
        <w:jc w:val="both"/>
      </w:pPr>
      <w:r>
        <w:t xml:space="preserve">        int termCount = labelProviders[i].getNumTerms();</w:t>
      </w:r>
    </w:p>
    <w:p>
      <w:pPr>
        <w:jc w:val="both"/>
      </w:pPr>
      <w:r>
        <w:t xml:space="preserve">        totalTerms += termCount;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added to so that mapping from ord to index works via ReaderUtil.subIndex</w:t>
      </w:r>
    </w:p>
    <w:p>
      <w:pPr>
        <w:jc w:val="both"/>
      </w:pPr>
      <w:r>
        <w:t xml:space="preserve">    starts[labelProviders.length] = totalTerms;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long encodeOrd(int fieldId, int termId) {</w:t>
      </w:r>
    </w:p>
    <w:p>
      <w:pPr>
        <w:jc w:val="both"/>
      </w:pPr>
      <w:r>
        <w:t xml:space="preserve">    assert starts[fieldId] + termId &lt; starts[fieldId + 1];</w:t>
      </w:r>
    </w:p>
    <w:p>
      <w:pPr>
        <w:jc w:val="both"/>
      </w:pPr>
      <w:r>
        <w:t xml:space="preserve">    return starts[fieldId] + termId;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nextOrd() {</w:t>
      </w:r>
    </w:p>
    <w:p>
      <w:pPr>
        <w:jc w:val="both"/>
      </w:pPr>
      <w:r>
        <w:t xml:space="preserve">    if (!hasMoreOrds || currentFacet == FacetCountingArray.UNASSIGNED) {</w:t>
      </w:r>
    </w:p>
    <w:p>
      <w:pPr>
        <w:jc w:val="both"/>
      </w:pPr>
      <w:r>
        <w:t xml:space="preserve">      return SortedSetDocValues.NO_MORE_ORDS;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only 1 facet val</w:t>
      </w:r>
    </w:p>
    <w:p>
      <w:pPr>
        <w:jc w:val="both"/>
      </w:pPr>
      <w:r>
        <w:t xml:space="preserve">    if (!FacetCountingArray.isPointer(currentFacet)) {</w:t>
      </w:r>
    </w:p>
    <w:p>
      <w:pPr>
        <w:jc w:val="both"/>
      </w:pPr>
      <w:r>
        <w:t xml:space="preserve">      int termId = FacetCountingArray.decodeTermID(currentFacet);</w:t>
      </w:r>
    </w:p>
    <w:p>
      <w:pPr>
        <w:jc w:val="both"/>
      </w:pPr>
      <w:r>
        <w:t xml:space="preserve">      int fieldId = FacetCountingArray.decodeFieldID(currentFacet);</w:t>
      </w:r>
    </w:p>
    <w:p>
      <w:pPr>
        <w:jc w:val="both"/>
      </w:pPr>
      <w:r>
        <w:t xml:space="preserve">      hasMoreOrds = false;</w:t>
      </w:r>
    </w:p>
    <w:p>
      <w:pPr>
        <w:jc w:val="both"/>
      </w:pPr>
      <w:r>
        <w:t xml:space="preserve">      return encodeOrd(fieldId, termId);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multiple facets, follow the pointer to find all facets in the facetsPool.</w:t>
      </w:r>
    </w:p>
    <w:p>
      <w:pPr>
        <w:jc w:val="both"/>
      </w:pPr>
      <w:r>
        <w:t xml:space="preserve">    if (pointer == -1) {</w:t>
      </w:r>
    </w:p>
    <w:p>
      <w:pPr>
        <w:jc w:val="both"/>
      </w:pPr>
      <w:r>
        <w:t xml:space="preserve">      pointer = FacetCountingArray.decodePointer(currentFacet);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int facetID = countingArray.getFacetsPool().get(pointer);</w:t>
      </w:r>
    </w:p>
    <w:p>
      <w:pPr>
        <w:jc w:val="both"/>
      </w:pPr>
      <w:r>
        <w:t xml:space="preserve">    int termId = FacetCountingArray.decodeTermID(facetID);</w:t>
      </w:r>
    </w:p>
    <w:p>
      <w:pPr>
        <w:jc w:val="both"/>
      </w:pPr>
      <w:r>
        <w:t xml:space="preserve">    int fieldId = FacetCountingArray.decodeFieldID(facetID);</w:t>
      </w:r>
    </w:p>
    <w:p>
      <w:pPr>
        <w:jc w:val="both"/>
      </w:pPr>
      <w:r/>
    </w:p>
    <w:p>
      <w:pPr>
        <w:jc w:val="both"/>
      </w:pPr>
      <w:r>
        <w:t xml:space="preserve">    hasMoreOrds = FacetCountingArray.isPointer(facetID);</w:t>
      </w:r>
    </w:p>
    <w:p>
      <w:pPr>
        <w:jc w:val="both"/>
      </w:pPr>
      <w:r>
        <w:t xml:space="preserve">    pointer++;</w:t>
      </w:r>
    </w:p>
    <w:p>
      <w:pPr>
        <w:jc w:val="both"/>
      </w:pPr>
      <w:r>
        <w:t xml:space="preserve">    return encodeOrd(fieldId, termId);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BytesRef lookupOrd(long ord) {</w:t>
      </w:r>
    </w:p>
    <w:p>
      <w:pPr>
        <w:jc w:val="both"/>
      </w:pPr>
      <w:r>
        <w:t xml:space="preserve">    int idx = ReaderUtil.subIndex((int) ord, this.starts);</w:t>
      </w:r>
    </w:p>
    <w:p>
      <w:pPr>
        <w:jc w:val="both"/>
      </w:pPr>
      <w:r>
        <w:t xml:space="preserve">    if (labelProviders[idx] != null) {</w:t>
      </w:r>
    </w:p>
    <w:p>
      <w:pPr>
        <w:jc w:val="both"/>
      </w:pPr>
      <w:r>
        <w:t xml:space="preserve">      int termID = (int) ord - starts[idx];</w:t>
      </w:r>
    </w:p>
    <w:p>
      <w:pPr>
        <w:jc w:val="both"/>
      </w:pPr>
      <w:r>
        <w:t xml:space="preserve">      BytesRef term = new BytesRef();</w:t>
      </w:r>
    </w:p>
    <w:p>
      <w:pPr>
        <w:jc w:val="both"/>
      </w:pPr>
      <w:r>
        <w:t xml:space="preserve">      labelProviders[idx].getTerm(termID, term);</w:t>
      </w:r>
    </w:p>
    <w:p>
      <w:pPr>
        <w:jc w:val="both"/>
      </w:pPr>
      <w:r>
        <w:t xml:space="preserve">      String name = fieldNames[idx];</w:t>
      </w:r>
    </w:p>
    <w:p>
      <w:pPr>
        <w:jc w:val="both"/>
      </w:pPr>
      <w:r>
        <w:t xml:space="preserve">      String val = FacetsConfig.pathToString(new String[] {name, term.utf8ToString()});</w:t>
      </w:r>
    </w:p>
    <w:p>
      <w:pPr>
        <w:jc w:val="both"/>
      </w:pPr>
      <w:r>
        <w:t xml:space="preserve">      ordCache.copyChars(val);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ordCache.copyChars("");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ordCache.get();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lookupTerm(BytesRef key) {</w:t>
      </w:r>
    </w:p>
    <w:p>
      <w:pPr>
        <w:jc w:val="both"/>
      </w:pPr>
      <w:r>
        <w:t xml:space="preserve">    throw new UnsupportedOperationException();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getValueCount() {</w:t>
      </w:r>
    </w:p>
    <w:p>
      <w:pPr>
        <w:jc w:val="both"/>
      </w:pPr>
      <w:r>
        <w:t xml:space="preserve">    return totalTerms;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docID() {</w:t>
      </w:r>
    </w:p>
    <w:p>
      <w:pPr>
        <w:jc w:val="both"/>
      </w:pPr>
      <w:r>
        <w:t xml:space="preserve">    return docID;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nextDoc() {</w:t>
      </w:r>
    </w:p>
    <w:p>
      <w:pPr>
        <w:jc w:val="both"/>
      </w:pPr>
      <w:r>
        <w:t xml:space="preserve">    return ++docID;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advance(int target) {</w:t>
      </w:r>
    </w:p>
    <w:p>
      <w:pPr>
        <w:jc w:val="both"/>
      </w:pPr>
      <w:r>
        <w:t xml:space="preserve">    Preconditions.checkState(target &gt;= docID);</w:t>
      </w:r>
    </w:p>
    <w:p>
      <w:pPr>
        <w:jc w:val="both"/>
      </w:pPr>
      <w:r>
        <w:t xml:space="preserve">    docID = target;</w:t>
      </w:r>
    </w:p>
    <w:p>
      <w:pPr>
        <w:jc w:val="both"/>
      </w:pPr>
      <w:r>
        <w:t xml:space="preserve">    currentFacet = countingArray.getFacet(docID);</w:t>
      </w:r>
    </w:p>
    <w:p>
      <w:pPr>
        <w:jc w:val="both"/>
      </w:pPr>
      <w:r>
        <w:t xml:space="preserve">    pointer = -1;</w:t>
      </w:r>
    </w:p>
    <w:p>
      <w:pPr>
        <w:jc w:val="both"/>
      </w:pPr>
      <w:r>
        <w:t xml:space="preserve">    hasMoreOrds = true;</w:t>
      </w:r>
    </w:p>
    <w:p>
      <w:pPr>
        <w:jc w:val="both"/>
      </w:pPr>
      <w:r>
        <w:t xml:space="preserve">    return docID;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advanceExact(int target) {</w:t>
      </w:r>
    </w:p>
    <w:p>
      <w:pPr>
        <w:jc w:val="both"/>
      </w:pPr>
      <w:r>
        <w:t xml:space="preserve">    return advance(target) != FacetCountingArray.UNASSIGNED;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cost() {</w:t>
      </w:r>
    </w:p>
    <w:p>
      <w:pPr>
        <w:jc w:val="both"/>
      </w:pPr>
      <w:r>
        <w:t xml:space="preserve">    return totalTerms;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