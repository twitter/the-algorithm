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org.apache.lucene.facet.FacetResult;</w:t>
      </w:r>
    </w:p>
    <w:p>
      <w:pPr>
        <w:jc w:val="both"/>
      </w:pPr>
      <w:r>
        <w:t>import org.apache.lucene.facet.Facets;</w:t>
      </w:r>
    </w:p>
    <w:p>
      <w:pPr>
        <w:jc w:val="both"/>
      </w:pPr>
      <w:r>
        <w:t>import org.apache.lucene.facet.FacetsCollector;</w:t>
      </w:r>
    </w:p>
    <w:p>
      <w:pPr>
        <w:jc w:val="both"/>
      </w:pPr>
      <w:r>
        <w:t>import org.apache.lucene.facet.FacetsCollector.MatchingDocs;</w:t>
      </w:r>
    </w:p>
    <w:p>
      <w:pPr>
        <w:jc w:val="both"/>
      </w:pPr>
      <w:r>
        <w:t>import org.apache.lucene.util.BitDocIdSet;</w:t>
      </w:r>
    </w:p>
    <w:p>
      <w:pPr>
        <w:jc w:val="both"/>
      </w:pPr>
      <w:r>
        <w:t>import org.apache.lucene.util.BitSet;</w:t>
      </w:r>
    </w:p>
    <w:p>
      <w:pPr>
        <w:jc w:val="both"/>
      </w:pPr>
      <w:r/>
    </w:p>
    <w:p>
      <w:pPr>
        <w:jc w:val="both"/>
      </w:pPr>
      <w:r>
        <w:t>import com.twitter.search.common.facets.FacetSearchParam;</w:t>
      </w:r>
    </w:p>
    <w:p>
      <w:pPr>
        <w:jc w:val="both"/>
      </w:pPr>
      <w:r>
        <w:t>import com.twitter.search.common.facets.thriftjava.FacetFieldRequest;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Lucene accumulator implementation that counts on our facet counting array data structure.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EarlybirdFacets extends Facets {</w:t>
      </w:r>
    </w:p>
    <w:p>
      <w:pPr>
        <w:jc w:val="both"/>
      </w:pPr>
      <w:r/>
    </w:p>
    <w:p>
      <w:pPr>
        <w:jc w:val="both"/>
      </w:pPr>
      <w:r>
        <w:t xml:space="preserve">  private final AbstractFacetCountingArray countingArray;</w:t>
      </w:r>
    </w:p>
    <w:p>
      <w:pPr>
        <w:jc w:val="both"/>
      </w:pPr>
      <w:r>
        <w:t xml:space="preserve">  private final FacetCountAggregator aggregator;</w:t>
      </w:r>
    </w:p>
    <w:p>
      <w:pPr>
        <w:jc w:val="both"/>
      </w:pPr>
      <w:r>
        <w:t xml:space="preserve">  private final EarlybirdIndexSegmentAtomicReader reader;</w:t>
      </w:r>
    </w:p>
    <w:p>
      <w:pPr>
        <w:jc w:val="both"/>
      </w:pPr>
      <w:r>
        <w:t xml:space="preserve">  private final MatchingDocs matchingDocs;</w:t>
      </w:r>
    </w:p>
    <w:p>
      <w:pPr>
        <w:jc w:val="both"/>
      </w:pPr>
      <w:r>
        <w:t xml:space="preserve">  private final Map&lt;FacetFieldRequest, FacetResult&gt; resultMapping;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Constructs an EarlybirdFacets accumulator.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EarlybirdFacets(</w:t>
      </w:r>
    </w:p>
    <w:p>
      <w:pPr>
        <w:jc w:val="both"/>
      </w:pPr>
      <w:r>
        <w:t xml:space="preserve">      List&lt;FacetSearchParam&gt; facetSearchParams,</w:t>
      </w:r>
    </w:p>
    <w:p>
      <w:pPr>
        <w:jc w:val="both"/>
      </w:pPr>
      <w:r>
        <w:t xml:space="preserve">      FacetsCollector facetsCollector,</w:t>
      </w:r>
    </w:p>
    <w:p>
      <w:pPr>
        <w:jc w:val="both"/>
      </w:pPr>
      <w:r>
        <w:t xml:space="preserve">      EarlybirdIndexSegmentAtomicReader reader) throws IOException {</w:t>
      </w:r>
    </w:p>
    <w:p>
      <w:pPr>
        <w:jc w:val="both"/>
      </w:pPr>
      <w:r/>
    </w:p>
    <w:p>
      <w:pPr>
        <w:jc w:val="both"/>
      </w:pPr>
      <w:r>
        <w:t xml:space="preserve">    Preconditions.checkArgument(facetSearchParams != null &amp;&amp; !facetSearchParams.isEmpty());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facetsCollector != null</w:t>
      </w:r>
    </w:p>
    <w:p>
      <w:pPr>
        <w:jc w:val="both"/>
      </w:pPr>
      <w:r>
        <w:t xml:space="preserve">        &amp;&amp; facetsCollector.getMatchingDocs() != null</w:t>
      </w:r>
    </w:p>
    <w:p>
      <w:pPr>
        <w:jc w:val="both"/>
      </w:pPr>
      <w:r>
        <w:t xml:space="preserve">        &amp;&amp; facetsCollector.getMatchingDocs().size() == 1);</w:t>
      </w:r>
    </w:p>
    <w:p>
      <w:pPr>
        <w:jc w:val="both"/>
      </w:pPr>
      <w:r>
        <w:t xml:space="preserve">    Preconditions.checkNotNull(reader);</w:t>
      </w:r>
    </w:p>
    <w:p>
      <w:pPr>
        <w:jc w:val="both"/>
      </w:pPr>
      <w:r/>
    </w:p>
    <w:p>
      <w:pPr>
        <w:jc w:val="both"/>
      </w:pPr>
      <w:r>
        <w:t xml:space="preserve">    this.countingArray = reader.getSegmentData().getFacetCountingArray();</w:t>
      </w:r>
    </w:p>
    <w:p>
      <w:pPr>
        <w:jc w:val="both"/>
      </w:pPr>
      <w:r>
        <w:t xml:space="preserve">    this.reader = reader;</w:t>
      </w:r>
    </w:p>
    <w:p>
      <w:pPr>
        <w:jc w:val="both"/>
      </w:pPr>
      <w:r>
        <w:t xml:space="preserve">    this.aggregator = new FacetCountAggregator(facetSearchParams,</w:t>
      </w:r>
    </w:p>
    <w:p>
      <w:pPr>
        <w:jc w:val="both"/>
      </w:pPr>
      <w:r>
        <w:t xml:space="preserve">        reader.getSegmentData().getSchema(),</w:t>
      </w:r>
    </w:p>
    <w:p>
      <w:pPr>
        <w:jc w:val="both"/>
      </w:pPr>
      <w:r>
        <w:t xml:space="preserve">        reader.getFacetIDMap(),</w:t>
      </w:r>
    </w:p>
    <w:p>
      <w:pPr>
        <w:jc w:val="both"/>
      </w:pPr>
      <w:r>
        <w:t xml:space="preserve">        reader.getSegmentData().getPerFieldMap());</w:t>
      </w:r>
    </w:p>
    <w:p>
      <w:pPr>
        <w:jc w:val="both"/>
      </w:pPr>
      <w:r>
        <w:t xml:space="preserve">    this.matchingDocs = facetsCollector.getMatchingDocs().get(0);</w:t>
      </w:r>
    </w:p>
    <w:p>
      <w:pPr>
        <w:jc w:val="both"/>
      </w:pPr>
      <w:r/>
    </w:p>
    <w:p>
      <w:pPr>
        <w:jc w:val="both"/>
      </w:pPr>
      <w:r>
        <w:t xml:space="preserve">    this.resultMapping = count();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Map&lt;FacetFieldRequest, FacetResult&gt; count() throws IOException {</w:t>
      </w:r>
    </w:p>
    <w:p>
      <w:pPr>
        <w:jc w:val="both"/>
      </w:pPr>
      <w:r>
        <w:t xml:space="preserve">    Preconditions.checkState(matchingDocs.bits instanceof BitDocIdSet,</w:t>
      </w:r>
    </w:p>
    <w:p>
      <w:pPr>
        <w:jc w:val="both"/>
      </w:pPr>
      <w:r>
        <w:t xml:space="preserve">            "Assuming BitDocIdSet");</w:t>
      </w:r>
    </w:p>
    <w:p>
      <w:pPr>
        <w:jc w:val="both"/>
      </w:pPr>
      <w:r>
        <w:t xml:space="preserve">    final BitSet bits = ((BitDocIdSet) matchingDocs.bits).bits();</w:t>
      </w:r>
    </w:p>
    <w:p>
      <w:pPr>
        <w:jc w:val="both"/>
      </w:pPr>
      <w:r>
        <w:t xml:space="preserve">    final int length = bits.length();</w:t>
      </w:r>
    </w:p>
    <w:p>
      <w:pPr>
        <w:jc w:val="both"/>
      </w:pPr>
      <w:r>
        <w:t xml:space="preserve">    int doc = reader.getSmallestDocID();</w:t>
      </w:r>
    </w:p>
    <w:p>
      <w:pPr>
        <w:jc w:val="both"/>
      </w:pPr>
      <w:r>
        <w:t xml:space="preserve">    if (doc != -1) {</w:t>
      </w:r>
    </w:p>
    <w:p>
      <w:pPr>
        <w:jc w:val="both"/>
      </w:pPr>
      <w:r>
        <w:t xml:space="preserve">      while (doc &lt; length &amp;&amp; (doc = bits.nextSetBit(doc)) != -1) {</w:t>
      </w:r>
    </w:p>
    <w:p>
      <w:pPr>
        <w:jc w:val="both"/>
      </w:pPr>
      <w:r>
        <w:t xml:space="preserve">        countingArray.collectForDocId(doc, aggregator);</w:t>
      </w:r>
    </w:p>
    <w:p>
      <w:pPr>
        <w:jc w:val="both"/>
      </w:pPr>
      <w:r>
        <w:t xml:space="preserve">        doc++;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aggregator.getTop();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FacetResult getTopChildren(int topN, String dim, String... path) throws IOException {</w:t>
      </w:r>
    </w:p>
    <w:p>
      <w:pPr>
        <w:jc w:val="both"/>
      </w:pPr>
      <w:r>
        <w:t xml:space="preserve">    FacetFieldRequest facetFieldRequest = new FacetFieldRequest(dim, topN);</w:t>
      </w:r>
    </w:p>
    <w:p>
      <w:pPr>
        <w:jc w:val="both"/>
      </w:pPr>
      <w:r>
        <w:t xml:space="preserve">    if (path.length &gt; 0) {</w:t>
      </w:r>
    </w:p>
    <w:p>
      <w:pPr>
        <w:jc w:val="both"/>
      </w:pPr>
      <w:r>
        <w:t xml:space="preserve">      facetFieldRequest.setPath(Lists.newArrayList(path));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FacetResult result = resultMapping.get(facetFieldRequest);</w:t>
      </w:r>
    </w:p>
    <w:p>
      <w:pPr>
        <w:jc w:val="both"/>
      </w:pPr>
      <w:r/>
    </w:p>
    <w:p>
      <w:pPr>
        <w:jc w:val="both"/>
      </w:pPr>
      <w:r>
        <w:t xml:space="preserve">    Preconditions.checkNotNull(</w:t>
      </w:r>
    </w:p>
    <w:p>
      <w:pPr>
        <w:jc w:val="both"/>
      </w:pPr>
      <w:r>
        <w:t xml:space="preserve">        result,</w:t>
      </w:r>
    </w:p>
    <w:p>
      <w:pPr>
        <w:jc w:val="both"/>
      </w:pPr>
      <w:r>
        <w:t xml:space="preserve">        "Illegal facet field request: %s, supported requests are: %s",</w:t>
      </w:r>
    </w:p>
    <w:p>
      <w:pPr>
        <w:jc w:val="both"/>
      </w:pPr>
      <w:r>
        <w:t xml:space="preserve">        facetFieldRequest,</w:t>
      </w:r>
    </w:p>
    <w:p>
      <w:pPr>
        <w:jc w:val="both"/>
      </w:pPr>
      <w:r>
        <w:t xml:space="preserve">        resultMapping.keySet());</w:t>
      </w:r>
    </w:p>
    <w:p>
      <w:pPr>
        <w:jc w:val="both"/>
      </w:pPr>
      <w:r/>
    </w:p>
    <w:p>
      <w:pPr>
        <w:jc w:val="both"/>
      </w:pPr>
      <w:r>
        <w:t xml:space="preserve">    return result;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Number getSpecificValue(String dim, String... path) {</w:t>
      </w:r>
    </w:p>
    <w:p>
      <w:pPr>
        <w:jc w:val="both"/>
      </w:pPr>
      <w:r>
        <w:t xml:space="preserve">    throw new UnsupportedOperationException("Not supported");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List&lt;FacetResult&gt; getAllDims(int topN) throws IOException {</w:t>
      </w:r>
    </w:p>
    <w:p>
      <w:pPr>
        <w:jc w:val="both"/>
      </w:pPr>
      <w:r>
        <w:t xml:space="preserve">    throw new UnsupportedOperationException("Not supported");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