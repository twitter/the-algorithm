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com.twitter.search.core.earlybird.facets;</w:t>
      </w:r>
    </w:p>
    <w:p>
      <w:pPr>
        <w:jc w:val="both"/>
      </w:pPr>
      <w:r/>
    </w:p>
    <w:p>
      <w:pPr>
        <w:jc w:val="both"/>
      </w:pPr>
      <w:r>
        <w:t>import java.util.HashMap;</w:t>
      </w:r>
    </w:p>
    <w:p>
      <w:pPr>
        <w:jc w:val="both"/>
      </w:pPr>
      <w:r>
        <w:t>import java.util.HashSet;</w:t>
      </w:r>
    </w:p>
    <w:p>
      <w:pPr>
        <w:jc w:val="both"/>
      </w:pPr>
      <w:r>
        <w:t>import java.util.Iterator;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com.twitter.search.common.schema.base.Schema;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Maintains internal state during one facet count request.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FacetCountState&lt;R&gt; {</w:t>
      </w:r>
    </w:p>
    <w:p>
      <w:pPr>
        <w:jc w:val="both"/>
      </w:pPr>
      <w:r>
        <w:t xml:space="preserve">  private final Set&lt;Schema.FieldInfo&gt; fieldsToCount = new HashSet&lt;&gt;();</w:t>
      </w:r>
    </w:p>
    <w:p>
      <w:pPr>
        <w:jc w:val="both"/>
      </w:pPr>
      <w:r>
        <w:t xml:space="preserve">  private final Map&lt;String, FacetFieldResults&lt;R&gt;&gt; facetfieldResults =</w:t>
      </w:r>
    </w:p>
    <w:p>
      <w:pPr>
        <w:jc w:val="both"/>
      </w:pPr>
      <w:r>
        <w:t xml:space="preserve">      new HashMap&lt;&gt;();</w:t>
      </w:r>
    </w:p>
    <w:p>
      <w:pPr>
        <w:jc w:val="both"/>
      </w:pPr>
      <w:r>
        <w:t xml:space="preserve">  private final int minNumFacetResults;</w:t>
      </w:r>
    </w:p>
    <w:p>
      <w:pPr>
        <w:jc w:val="both"/>
      </w:pPr>
      <w:r>
        <w:t xml:space="preserve">  private final Schema schema;</w:t>
      </w:r>
    </w:p>
    <w:p>
      <w:pPr>
        <w:jc w:val="both"/>
      </w:pPr>
      <w:r/>
    </w:p>
    <w:p>
      <w:pPr>
        <w:jc w:val="both"/>
      </w:pPr>
      <w:r>
        <w:t xml:space="preserve">  public FacetCountState(Schema schema, int minNumFacetResults) {</w:t>
      </w:r>
    </w:p>
    <w:p>
      <w:pPr>
        <w:jc w:val="both"/>
      </w:pPr>
      <w:r>
        <w:t xml:space="preserve">    this.schema = schema;</w:t>
      </w:r>
    </w:p>
    <w:p>
      <w:pPr>
        <w:jc w:val="both"/>
      </w:pPr>
      <w:r>
        <w:t xml:space="preserve">    this.minNumFacetResults = minNumFacetResults;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 facet to be counted in this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addFacet(String facetName, int numResultsRequested) {</w:t>
      </w:r>
    </w:p>
    <w:p>
      <w:pPr>
        <w:jc w:val="both"/>
      </w:pPr>
      <w:r>
        <w:t xml:space="preserve">    facetfieldResults.put(facetName, new FacetFieldResults(facetName,</w:t>
      </w:r>
    </w:p>
    <w:p>
      <w:pPr>
        <w:jc w:val="both"/>
      </w:pPr>
      <w:r>
        <w:t xml:space="preserve">            Math.max(numResultsRequested, minNumFacetResults)));</w:t>
      </w:r>
    </w:p>
    <w:p>
      <w:pPr>
        <w:jc w:val="both"/>
      </w:pPr>
      <w:r>
        <w:t xml:space="preserve">    Schema.FieldInfo field = schema.getFacetFieldByFacetName(facetName);</w:t>
      </w:r>
    </w:p>
    <w:p>
      <w:pPr>
        <w:jc w:val="both"/>
      </w:pPr>
      <w:r>
        <w:t xml:space="preserve">    fieldsToCount.add(field);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Schema getSchema() {</w:t>
      </w:r>
    </w:p>
    <w:p>
      <w:pPr>
        <w:jc w:val="both"/>
      </w:pPr>
      <w:r>
        <w:t xml:space="preserve">    return schema;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getNumFieldsToCount() {</w:t>
      </w:r>
    </w:p>
    <w:p>
      <w:pPr>
        <w:jc w:val="both"/>
      </w:pPr>
      <w:r>
        <w:t xml:space="preserve">    return fieldsToCount.size();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whether or not there is a field to be counted for which no skip list is stored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hasFieldToCountWithoutSkipList() {</w:t>
      </w:r>
    </w:p>
    <w:p>
      <w:pPr>
        <w:jc w:val="both"/>
      </w:pPr>
      <w:r>
        <w:t xml:space="preserve">    for (Schema.FieldInfo facetField: fieldsToCount) {</w:t>
      </w:r>
    </w:p>
    <w:p>
      <w:pPr>
        <w:jc w:val="both"/>
      </w:pPr>
      <w:r>
        <w:t xml:space="preserve">      if (!facetField.getFieldType().isStoreFacetSkiplist()) {</w:t>
      </w:r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Set&lt;Schema.FieldInfo&gt; getFacetFieldsToCountWithSkipLists() {</w:t>
      </w:r>
    </w:p>
    <w:p>
      <w:pPr>
        <w:jc w:val="both"/>
      </w:pPr>
      <w:r>
        <w:t xml:space="preserve">    return Sets.filter(</w:t>
      </w:r>
    </w:p>
    <w:p>
      <w:pPr>
        <w:jc w:val="both"/>
      </w:pPr>
      <w:r>
        <w:t xml:space="preserve">        fieldsToCount,</w:t>
      </w:r>
    </w:p>
    <w:p>
      <w:pPr>
        <w:jc w:val="both"/>
      </w:pPr>
      <w:r>
        <w:t xml:space="preserve">        facetField -&gt; facetField.getFieldType().isStoreFacetSkiplist());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isCountField(Schema.FieldInfo field) {</w:t>
      </w:r>
    </w:p>
    <w:p>
      <w:pPr>
        <w:jc w:val="both"/>
      </w:pPr>
      <w:r>
        <w:t xml:space="preserve">    return fieldsToCount.contains(field);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Iterator&lt;FacetFieldResults&lt;R&gt;&gt; getFacetFieldResultsIterator() {</w:t>
      </w:r>
    </w:p>
    <w:p>
      <w:pPr>
        <w:jc w:val="both"/>
      </w:pPr>
      <w:r>
        <w:t xml:space="preserve">    return facetfieldResults.values().iterator();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class FacetFieldResults&lt;R&gt; {</w:t>
      </w:r>
    </w:p>
    <w:p>
      <w:pPr>
        <w:jc w:val="both"/>
      </w:pPr>
      <w:r>
        <w:t xml:space="preserve">    public final String facetName;</w:t>
      </w:r>
    </w:p>
    <w:p>
      <w:pPr>
        <w:jc w:val="both"/>
      </w:pPr>
      <w:r>
        <w:t xml:space="preserve">    public final int numResultsRequested;</w:t>
      </w:r>
    </w:p>
    <w:p>
      <w:pPr>
        <w:jc w:val="both"/>
      </w:pPr>
      <w:r>
        <w:t xml:space="preserve">    public R results;</w:t>
      </w:r>
    </w:p>
    <w:p>
      <w:pPr>
        <w:jc w:val="both"/>
      </w:pPr>
      <w:r>
        <w:t xml:space="preserve">    public int numResultsFound;</w:t>
      </w:r>
    </w:p>
    <w:p>
      <w:pPr>
        <w:jc w:val="both"/>
      </w:pPr>
      <w:r>
        <w:t xml:space="preserve">    public boolean finished = false;</w:t>
      </w:r>
    </w:p>
    <w:p>
      <w:pPr>
        <w:jc w:val="both"/>
      </w:pPr>
      <w:r/>
    </w:p>
    <w:p>
      <w:pPr>
        <w:jc w:val="both"/>
      </w:pPr>
      <w:r>
        <w:t xml:space="preserve">    private FacetFieldResults(String facetName, int numResultsRequested) {</w:t>
      </w:r>
    </w:p>
    <w:p>
      <w:pPr>
        <w:jc w:val="both"/>
      </w:pPr>
      <w:r>
        <w:t xml:space="preserve">      this.facetName = facetName;</w:t>
      </w:r>
    </w:p>
    <w:p>
      <w:pPr>
        <w:jc w:val="both"/>
      </w:pPr>
      <w:r>
        <w:t xml:space="preserve">      this.numResultsRequested = numResultsRequested;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boolean isFinished() {</w:t>
      </w:r>
    </w:p>
    <w:p>
      <w:pPr>
        <w:jc w:val="both"/>
      </w:pPr>
      <w:r>
        <w:t xml:space="preserve">      return finished || results != null &amp;&amp; numResultsFound &gt;= numResultsRequested;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