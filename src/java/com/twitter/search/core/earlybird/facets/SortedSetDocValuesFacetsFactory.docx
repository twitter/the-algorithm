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org.apache.lucene.facet.Facets;</w:t>
      </w:r>
    </w:p>
    <w:p>
      <w:pPr>
        <w:jc w:val="both"/>
      </w:pPr>
      <w:r>
        <w:t>import org.apache.lucene.facet.FacetsCollector;</w:t>
      </w:r>
    </w:p>
    <w:p>
      <w:pPr>
        <w:jc w:val="both"/>
      </w:pPr>
      <w:r>
        <w:t>import org.apache.lucene.facet.sortedset.SortedSetDocValuesFacetCounts;</w:t>
      </w:r>
    </w:p>
    <w:p>
      <w:pPr>
        <w:jc w:val="both"/>
      </w:pPr>
      <w:r>
        <w:t>import org.apache.lucene.facet.sortedset.SortedSetDocValuesReaderState;</w:t>
      </w:r>
    </w:p>
    <w:p>
      <w:pPr>
        <w:jc w:val="both"/>
      </w:pPr>
      <w:r/>
    </w:p>
    <w:p>
      <w:pPr>
        <w:jc w:val="both"/>
      </w:pPr>
      <w:r>
        <w:t>import com.twitter.search.common.facets.CountFacetSearchParam;</w:t>
      </w:r>
    </w:p>
    <w:p>
      <w:pPr>
        <w:jc w:val="both"/>
      </w:pPr>
      <w:r>
        <w:t>import com.twitter.search.common.facets.FacetSearchParam;</w:t>
      </w:r>
    </w:p>
    <w:p>
      <w:pPr>
        <w:jc w:val="both"/>
      </w:pPr>
      <w:r>
        <w:t>import com.twitter.search.common.facets.FacetsFactory;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Factory for SortedSetDocValuesFacetCounts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SortedSetDocValuesFacetsFactory implements FacetsFactory {</w:t>
      </w:r>
    </w:p>
    <w:p>
      <w:pPr>
        <w:jc w:val="both"/>
      </w:pPr>
      <w:r>
        <w:t xml:space="preserve">  private final SortedSetDocValuesReaderState state;</w:t>
      </w:r>
    </w:p>
    <w:p>
      <w:pPr>
        <w:jc w:val="both"/>
      </w:pPr>
      <w:r/>
    </w:p>
    <w:p>
      <w:pPr>
        <w:jc w:val="both"/>
      </w:pPr>
      <w:r>
        <w:t xml:space="preserve">  public SortedSetDocValuesFacetsFactory(SortedSetDocValuesReaderState state) {</w:t>
      </w:r>
    </w:p>
    <w:p>
      <w:pPr>
        <w:jc w:val="both"/>
      </w:pPr>
      <w:r>
        <w:t xml:space="preserve">    this.state = state;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Facets create(</w:t>
      </w:r>
    </w:p>
    <w:p>
      <w:pPr>
        <w:jc w:val="both"/>
      </w:pPr>
      <w:r>
        <w:t xml:space="preserve">      List&lt;FacetSearchParam&gt; facetSearchParams,</w:t>
      </w:r>
    </w:p>
    <w:p>
      <w:pPr>
        <w:jc w:val="both"/>
      </w:pPr>
      <w:r>
        <w:t xml:space="preserve">      FacetsCollector facetsCollector) throws IOException {</w:t>
      </w:r>
    </w:p>
    <w:p>
      <w:pPr>
        <w:jc w:val="both"/>
      </w:pPr>
      <w:r/>
    </w:p>
    <w:p>
      <w:pPr>
        <w:jc w:val="both"/>
      </w:pPr>
      <w:r>
        <w:t xml:space="preserve">    Preconditions.checkNotNull(facetsCollector);</w:t>
      </w:r>
    </w:p>
    <w:p>
      <w:pPr>
        <w:jc w:val="both"/>
      </w:pPr>
      <w:r/>
    </w:p>
    <w:p>
      <w:pPr>
        <w:jc w:val="both"/>
      </w:pPr>
      <w:r>
        <w:t xml:space="preserve">    return new SortedSetDocValuesFacetCounts(state, facetsCollector);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accept(FacetSearchParam facetSearchParam) {</w:t>
      </w:r>
    </w:p>
    <w:p>
      <w:pPr>
        <w:jc w:val="both"/>
      </w:pPr>
      <w:r>
        <w:t xml:space="preserve">    return facetSearchParam instanceof CountFacetSearchParam</w:t>
      </w:r>
    </w:p>
    <w:p>
      <w:pPr>
        <w:jc w:val="both"/>
      </w:pPr>
      <w:r>
        <w:t xml:space="preserve">        &amp;&amp; (facetSearchParam.getFacetFieldRequest().getPath() == null</w:t>
      </w:r>
    </w:p>
    <w:p>
      <w:pPr>
        <w:jc w:val="both"/>
      </w:pPr>
      <w:r>
        <w:t xml:space="preserve">            || facetSearchParam.getFacetFieldRequest().getPath().isEmpty())</w:t>
      </w:r>
    </w:p>
    <w:p>
      <w:pPr>
        <w:jc w:val="both"/>
      </w:pPr>
      <w:r>
        <w:t xml:space="preserve">        &amp;&amp; SortedSetDocValuesReaderStateHelper.isDimSupported(</w:t>
      </w:r>
    </w:p>
    <w:p>
      <w:pPr>
        <w:jc w:val="both"/>
      </w:pPr>
      <w:r>
        <w:t xml:space="preserve">            state, facetSearchParam.getFacetFieldRequest().getField());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