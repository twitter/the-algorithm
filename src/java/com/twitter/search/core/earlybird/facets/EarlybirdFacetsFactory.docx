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com.twitter.search.core.earlybird.facets;</w:t>
      </w:r>
    </w:p>
    <w:p>
      <w:pPr>
        <w:jc w:val="both"/>
      </w:pPr>
      <w:r/>
    </w:p>
    <w:p>
      <w:pPr>
        <w:jc w:val="both"/>
      </w:pPr>
      <w:r>
        <w:t>import java.io.IOException;</w:t>
      </w:r>
    </w:p>
    <w:p>
      <w:pPr>
        <w:jc w:val="both"/>
      </w:pPr>
      <w:r>
        <w:t>import java.util.List;</w:t>
      </w:r>
    </w:p>
    <w:p>
      <w:pPr>
        <w:jc w:val="both"/>
      </w:pPr>
      <w:r/>
    </w:p>
    <w:p>
      <w:pPr>
        <w:jc w:val="both"/>
      </w:pPr>
      <w:r>
        <w:t>import org.apache.lucene.facet.Facets;</w:t>
      </w:r>
    </w:p>
    <w:p>
      <w:pPr>
        <w:jc w:val="both"/>
      </w:pPr>
      <w:r>
        <w:t>import org.apache.lucene.facet.FacetsCollector;</w:t>
      </w:r>
    </w:p>
    <w:p>
      <w:pPr>
        <w:jc w:val="both"/>
      </w:pPr>
      <w:r/>
    </w:p>
    <w:p>
      <w:pPr>
        <w:jc w:val="both"/>
      </w:pPr>
      <w:r>
        <w:t>import com.twitter.search.common.facets.CountFacetSearchParam;</w:t>
      </w:r>
    </w:p>
    <w:p>
      <w:pPr>
        <w:jc w:val="both"/>
      </w:pPr>
      <w:r>
        <w:t>import com.twitter.search.common.facets.FacetSearchParam;</w:t>
      </w:r>
    </w:p>
    <w:p>
      <w:pPr>
        <w:jc w:val="both"/>
      </w:pPr>
      <w:r>
        <w:t>import com.twitter.search.common.facets.FacetsFactory;</w:t>
      </w:r>
    </w:p>
    <w:p>
      <w:pPr>
        <w:jc w:val="both"/>
      </w:pPr>
      <w:r>
        <w:t>import com.twitter.search.common.schema.base.Schema;</w:t>
      </w:r>
    </w:p>
    <w:p>
      <w:pPr>
        <w:jc w:val="both"/>
      </w:pPr>
      <w:r>
        <w:t>import com.twitter.search.core.earlybird.index.EarlybirdIndexSegmentAtomicReader;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Factory for EarlybirdFacets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EarlybirdFacetsFactory implements FacetsFactory {</w:t>
      </w:r>
    </w:p>
    <w:p>
      <w:pPr>
        <w:jc w:val="both"/>
      </w:pPr>
      <w:r>
        <w:t xml:space="preserve">  private final EarlybirdIndexSegmentAtomicReader reader;</w:t>
      </w:r>
    </w:p>
    <w:p>
      <w:pPr>
        <w:jc w:val="both"/>
      </w:pPr>
      <w:r/>
    </w:p>
    <w:p>
      <w:pPr>
        <w:jc w:val="both"/>
      </w:pPr>
      <w:r>
        <w:t xml:space="preserve">  public EarlybirdFacetsFactory(EarlybirdIndexSegmentAtomicReader reader) {</w:t>
      </w:r>
    </w:p>
    <w:p>
      <w:pPr>
        <w:jc w:val="both"/>
      </w:pPr>
      <w:r>
        <w:t xml:space="preserve">    this.reader = reader;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Facets create(</w:t>
      </w:r>
    </w:p>
    <w:p>
      <w:pPr>
        <w:jc w:val="both"/>
      </w:pPr>
      <w:r>
        <w:t xml:space="preserve">      List&lt;FacetSearchParam&gt; facetSearchParams,</w:t>
      </w:r>
    </w:p>
    <w:p>
      <w:pPr>
        <w:jc w:val="both"/>
      </w:pPr>
      <w:r>
        <w:t xml:space="preserve">      FacetsCollector facetsCollector) throws IOException {</w:t>
      </w:r>
    </w:p>
    <w:p>
      <w:pPr>
        <w:jc w:val="both"/>
      </w:pPr>
      <w:r/>
    </w:p>
    <w:p>
      <w:pPr>
        <w:jc w:val="both"/>
      </w:pPr>
      <w:r>
        <w:t xml:space="preserve">    return new EarlybirdFacets(facetSearchParams, facetsCollector, reader);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boolean accept(FacetSearchParam facetSearchParam) {</w:t>
      </w:r>
    </w:p>
    <w:p>
      <w:pPr>
        <w:jc w:val="both"/>
      </w:pPr>
      <w:r>
        <w:t xml:space="preserve">    if (!(facetSearchParam instanceof CountFacetSearchParam)</w:t>
      </w:r>
    </w:p>
    <w:p>
      <w:pPr>
        <w:jc w:val="both"/>
      </w:pPr>
      <w:r>
        <w:t xml:space="preserve">        || (facetSearchParam.getFacetFieldRequest().getPath() != null</w:t>
      </w:r>
    </w:p>
    <w:p>
      <w:pPr>
        <w:jc w:val="both"/>
      </w:pPr>
      <w:r>
        <w:t xml:space="preserve">            &amp;&amp; !facetSearchParam.getFacetFieldRequest().getPath().isEmpty())) {</w:t>
      </w:r>
    </w:p>
    <w:p>
      <w:pPr>
        <w:jc w:val="both"/>
      </w:pPr>
      <w:r>
        <w:t xml:space="preserve">      return false;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String field = facetSearchParam.getFacetFieldRequest().getField();</w:t>
      </w:r>
    </w:p>
    <w:p>
      <w:pPr>
        <w:jc w:val="both"/>
      </w:pPr>
      <w:r>
        <w:t xml:space="preserve">    Schema.FieldInfo facetInfo = reader.getSegmentData().getSchema()</w:t>
      </w:r>
    </w:p>
    <w:p>
      <w:pPr>
        <w:jc w:val="both"/>
      </w:pPr>
      <w:r>
        <w:t xml:space="preserve">            .getFacetFieldByFacetName(field);</w:t>
      </w:r>
    </w:p>
    <w:p>
      <w:pPr>
        <w:jc w:val="both"/>
      </w:pPr>
      <w:r/>
    </w:p>
    <w:p>
      <w:pPr>
        <w:jc w:val="both"/>
      </w:pPr>
      <w:r>
        <w:t xml:space="preserve">    return facetInfo != null</w:t>
      </w:r>
    </w:p>
    <w:p>
      <w:pPr>
        <w:jc w:val="both"/>
      </w:pPr>
      <w:r>
        <w:t xml:space="preserve">        &amp;&amp; reader.getSegmentData().getPerFieldMap().containsKey(facetInfo.getName());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