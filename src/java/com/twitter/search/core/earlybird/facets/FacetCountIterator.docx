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collect() method is called for every document for which facets shall be counted.</w:t>
      </w:r>
    </w:p>
    <w:p>
      <w:pPr>
        <w:jc w:val="both"/>
      </w:pPr>
      <w:r>
        <w:t xml:space="preserve"> * This iterator then calls the FacetAccumulators for all facets that belong to the</w:t>
      </w:r>
    </w:p>
    <w:p>
      <w:pPr>
        <w:jc w:val="both"/>
      </w:pPr>
      <w:r>
        <w:t xml:space="preserve"> * current document.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FacetCountIterator implements FacetTermCollector {</w:t>
      </w:r>
    </w:p>
    <w:p>
      <w:pPr>
        <w:jc w:val="both"/>
      </w:pPr>
      <w:r/>
    </w:p>
    <w:p>
      <w:pPr>
        <w:jc w:val="both"/>
      </w:pPr>
      <w:r>
        <w:t xml:space="preserve">  public static class IncrementData {</w:t>
      </w:r>
    </w:p>
    <w:p>
      <w:pPr>
        <w:jc w:val="both"/>
      </w:pPr>
      <w:r>
        <w:t xml:space="preserve">    public FacetAccumulator[] accumulators;</w:t>
      </w:r>
    </w:p>
    <w:p>
      <w:pPr>
        <w:jc w:val="both"/>
      </w:pPr>
      <w:r>
        <w:t xml:space="preserve">    public int weightedCountIncrement;</w:t>
      </w:r>
    </w:p>
    <w:p>
      <w:pPr>
        <w:jc w:val="both"/>
      </w:pPr>
      <w:r>
        <w:t xml:space="preserve">    public int penaltyIncrement;</w:t>
      </w:r>
    </w:p>
    <w:p>
      <w:pPr>
        <w:jc w:val="both"/>
      </w:pPr>
      <w:r>
        <w:t xml:space="preserve">    public int tweepCred;</w:t>
      </w:r>
    </w:p>
    <w:p>
      <w:pPr>
        <w:jc w:val="both"/>
      </w:pPr>
      <w:r>
        <w:t xml:space="preserve">    public int languageId;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IncrementData incrementData = new IncrementData();</w:t>
      </w:r>
    </w:p>
    <w:p>
      <w:pPr>
        <w:jc w:val="both"/>
      </w:pPr>
      <w:r/>
    </w:p>
    <w:p>
      <w:pPr>
        <w:jc w:val="both"/>
      </w:pPr>
      <w:r>
        <w:t xml:space="preserve">  private List&lt;Pair&lt;Integer, Long&gt;&gt; proofs = null;</w:t>
      </w:r>
    </w:p>
    <w:p>
      <w:pPr>
        <w:jc w:val="both"/>
      </w:pPr>
      <w:r/>
    </w:p>
    <w:p>
      <w:pPr>
        <w:jc w:val="both"/>
      </w:pPr>
      <w:r>
        <w:t xml:space="preserve">  void setIncrementData(IncrementData incrementData) {</w:t>
      </w:r>
    </w:p>
    <w:p>
      <w:pPr>
        <w:jc w:val="both"/>
      </w:pPr>
      <w:r>
        <w:t xml:space="preserve">    this.incrementData = incrementData;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setProofs(List&lt;Pair&lt;Integer, Long&gt;&gt; proofs) {</w:t>
      </w:r>
    </w:p>
    <w:p>
      <w:pPr>
        <w:jc w:val="both"/>
      </w:pPr>
      <w:r>
        <w:t xml:space="preserve">    this.proofs = proofs;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interface method that collects a specific term in a specific field for this document.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collect(int docID, long termID, int fieldID) {</w:t>
      </w:r>
    </w:p>
    <w:p>
      <w:pPr>
        <w:jc w:val="both"/>
      </w:pPr>
      <w:r>
        <w:t xml:space="preserve">    FacetAccumulator accumulator = incrementData.accumulators[fieldID];</w:t>
      </w:r>
    </w:p>
    <w:p>
      <w:pPr>
        <w:jc w:val="both"/>
      </w:pPr>
      <w:r>
        <w:t xml:space="preserve">    accumulator.add(termID, incrementData.weightedCountIncrement, incrementData.penaltyIncrement,</w:t>
      </w:r>
    </w:p>
    <w:p>
      <w:pPr>
        <w:jc w:val="both"/>
      </w:pPr>
      <w:r>
        <w:t xml:space="preserve">                    incrementData.tweepCred);</w:t>
      </w:r>
    </w:p>
    <w:p>
      <w:pPr>
        <w:jc w:val="both"/>
      </w:pPr>
      <w:r>
        <w:t xml:space="preserve">    accumulator.recordLanguage(incrementData.languageId);</w:t>
      </w:r>
    </w:p>
    <w:p>
      <w:pPr>
        <w:jc w:val="both"/>
      </w:pPr>
      <w:r/>
    </w:p>
    <w:p>
      <w:pPr>
        <w:jc w:val="both"/>
      </w:pPr>
      <w:r>
        <w:t xml:space="preserve">    if (proofs != null) {</w:t>
      </w:r>
    </w:p>
    <w:p>
      <w:pPr>
        <w:jc w:val="both"/>
      </w:pPr>
      <w:r>
        <w:t xml:space="preserve">      addProof(docID, termID, fieldID);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addProof(int docID, long termID, int fieldID) {</w:t>
      </w:r>
    </w:p>
    <w:p>
      <w:pPr>
        <w:jc w:val="both"/>
      </w:pPr>
      <w:r>
        <w:t xml:space="preserve">    proofs.add(new Pair&lt;&gt;(fieldID, termID));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Collected facets for the given document.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collect(int docID) throws IOException;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