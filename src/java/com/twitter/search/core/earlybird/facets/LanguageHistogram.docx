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com.twitter.search.core.earlybird.facets;</w:t>
      </w:r>
    </w:p>
    <w:p>
      <w:pPr>
        <w:jc w:val="both"/>
      </w:pPr>
      <w:r/>
    </w:p>
    <w:p>
      <w:pPr>
        <w:jc w:val="both"/>
      </w:pPr>
      <w:r>
        <w:t>import java.util.Arrays;</w:t>
      </w:r>
    </w:p>
    <w:p>
      <w:pPr>
        <w:jc w:val="both"/>
      </w:pPr>
      <w:r>
        <w:t>import java.util.Map;</w:t>
      </w:r>
    </w:p>
    <w:p>
      <w:pPr>
        <w:jc w:val="both"/>
      </w:pPr>
      <w:r/>
    </w:p>
    <w:p>
      <w:pPr>
        <w:jc w:val="both"/>
      </w:pPr>
      <w:r>
        <w:t>import com.google.common.collect.ImmutableMap;</w:t>
      </w:r>
    </w:p>
    <w:p>
      <w:pPr>
        <w:jc w:val="both"/>
      </w:pPr>
      <w:r/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com.twitter.search.common.constants.thriftjava.ThriftLanguage;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util class to build a language histogram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LanguageHistogram {</w:t>
      </w:r>
    </w:p>
    <w:p>
      <w:pPr>
        <w:jc w:val="both"/>
      </w:pPr>
      <w:r>
        <w:t xml:space="preserve">  private static final Logger LOG = LoggerFactory.getLogger(LanguageHistogram.class);</w:t>
      </w:r>
    </w:p>
    <w:p>
      <w:pPr>
        <w:jc w:val="both"/>
      </w:pPr>
      <w:r/>
    </w:p>
    <w:p>
      <w:pPr>
        <w:jc w:val="both"/>
      </w:pPr>
      <w:r>
        <w:t xml:space="preserve">  public static final LanguageHistogram EMPTY_HISTOGRAM = new LanguageHistogram() {</w:t>
      </w:r>
    </w:p>
    <w:p>
      <w:pPr>
        <w:jc w:val="both"/>
      </w:pPr>
      <w:r>
        <w:t xml:space="preserve">    // Let's make this immutable for safety.</w:t>
      </w:r>
    </w:p>
    <w:p>
      <w:pPr>
        <w:jc w:val="both"/>
      </w:pPr>
      <w:r>
        <w:t xml:space="preserve">    @Override public void clear()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 public void increment(int languageID)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 public void add(int languageID, int value)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@Override public void addAll(LanguageHistogram histogram) {</w:t>
      </w:r>
    </w:p>
    <w:p>
      <w:pPr>
        <w:jc w:val="both"/>
      </w:pPr>
      <w:r>
        <w:t xml:space="preserve">      throw new UnsupportedOperationException();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};</w:t>
      </w:r>
    </w:p>
    <w:p>
      <w:pPr>
        <w:jc w:val="both"/>
      </w:pPr>
      <w:r/>
    </w:p>
    <w:p>
      <w:pPr>
        <w:jc w:val="both"/>
      </w:pPr>
      <w:r>
        <w:t xml:space="preserve">  private final int[] languageHistogram = new int[ThriftLanguage.values().length];</w:t>
      </w:r>
    </w:p>
    <w:p>
      <w:pPr>
        <w:jc w:val="both"/>
      </w:pPr>
      <w:r/>
    </w:p>
    <w:p>
      <w:pPr>
        <w:jc w:val="both"/>
      </w:pPr>
      <w:r>
        <w:t xml:space="preserve">  public int[] getLanguageHistogram() {</w:t>
      </w:r>
    </w:p>
    <w:p>
      <w:pPr>
        <w:jc w:val="both"/>
      </w:pPr>
      <w:r>
        <w:t xml:space="preserve">    return languageHistogram;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this histogram represented as a language-&gt;count map.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Map&lt;ThriftLanguage, Integer&gt; getLanguageHistogramAsMap() {</w:t>
      </w:r>
    </w:p>
    <w:p>
      <w:pPr>
        <w:jc w:val="both"/>
      </w:pPr>
      <w:r>
        <w:t xml:space="preserve">    ImmutableMap.Builder&lt;ThriftLanguage, Integer&gt; builder = ImmutableMap.builder();</w:t>
      </w:r>
    </w:p>
    <w:p>
      <w:pPr>
        <w:jc w:val="both"/>
      </w:pPr>
      <w:r>
        <w:t xml:space="preserve">    for (int i = 0; i &lt; languageHistogram.length; i++) {</w:t>
      </w:r>
    </w:p>
    <w:p>
      <w:pPr>
        <w:jc w:val="both"/>
      </w:pPr>
      <w:r>
        <w:t xml:space="preserve">      // ThriftLanguage.findByValue() might return null, which should fall back to UNKNOWN.</w:t>
      </w:r>
    </w:p>
    <w:p>
      <w:pPr>
        <w:jc w:val="both"/>
      </w:pPr>
      <w:r>
        <w:t xml:space="preserve">      ThriftLanguage lang = ThriftLanguage.findByValue(i);</w:t>
      </w:r>
    </w:p>
    <w:p>
      <w:pPr>
        <w:jc w:val="both"/>
      </w:pPr>
      <w:r>
        <w:t xml:space="preserve">      lang = lang == null ? ThriftLanguage.UNKNOWN : lang;</w:t>
      </w:r>
    </w:p>
    <w:p>
      <w:pPr>
        <w:jc w:val="both"/>
      </w:pPr>
      <w:r>
        <w:t xml:space="preserve">      builder.put(lang, languageHistogram[i]);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builder.build();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clear() {</w:t>
      </w:r>
    </w:p>
    <w:p>
      <w:pPr>
        <w:jc w:val="both"/>
      </w:pPr>
      <w:r>
        <w:t xml:space="preserve">    Arrays.fill(languageHistogram,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increment(int languageId) {</w:t>
      </w:r>
    </w:p>
    <w:p>
      <w:pPr>
        <w:jc w:val="both"/>
      </w:pPr>
      <w:r>
        <w:t xml:space="preserve">    if (isValidLanguageId(languageId)) {</w:t>
      </w:r>
    </w:p>
    <w:p>
      <w:pPr>
        <w:jc w:val="both"/>
      </w:pPr>
      <w:r>
        <w:t xml:space="preserve">      languageHistogram[languageId]++;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increment(ThriftLanguage language) {</w:t>
      </w:r>
    </w:p>
    <w:p>
      <w:pPr>
        <w:jc w:val="both"/>
      </w:pPr>
      <w:r>
        <w:t xml:space="preserve">    increment(language.getValue());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add(int languageId, int value) {</w:t>
      </w:r>
    </w:p>
    <w:p>
      <w:pPr>
        <w:jc w:val="both"/>
      </w:pPr>
      <w:r>
        <w:t xml:space="preserve">    if (isValidLanguageId(languageId)) {</w:t>
      </w:r>
    </w:p>
    <w:p>
      <w:pPr>
        <w:jc w:val="both"/>
      </w:pPr>
      <w:r>
        <w:t xml:space="preserve">      languageHistogram[languageId] += value;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add(ThriftLanguage language, int value) {</w:t>
      </w:r>
    </w:p>
    <w:p>
      <w:pPr>
        <w:jc w:val="both"/>
      </w:pPr>
      <w:r>
        <w:t xml:space="preserve">    add(language.getValue(), value);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Adds all entries from the provided histogram to this histogram.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addAll(LanguageHistogram histogram) {</w:t>
      </w:r>
    </w:p>
    <w:p>
      <w:pPr>
        <w:jc w:val="both"/>
      </w:pPr>
      <w:r>
        <w:t xml:space="preserve">    if (histogram == EMPTY_HISTOGRAM) {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for (int i = 0; i &lt; languageHistogram.length; i++) {</w:t>
      </w:r>
    </w:p>
    <w:p>
      <w:pPr>
        <w:jc w:val="both"/>
      </w:pPr>
      <w:r>
        <w:t xml:space="preserve">      languageHistogram[i] += histogram.languageHistogram[i];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Check for out of bound languages.  If a language is out of bounds, we don't want it</w:t>
      </w:r>
    </w:p>
    <w:p>
      <w:pPr>
        <w:jc w:val="both"/>
      </w:pPr>
      <w:r>
        <w:t xml:space="preserve">  // to cause the entire search to fail.</w:t>
      </w:r>
    </w:p>
    <w:p>
      <w:pPr>
        <w:jc w:val="both"/>
      </w:pPr>
      <w:r>
        <w:t xml:space="preserve">  private boolean isValidLanguageId(int languageId) {</w:t>
      </w:r>
    </w:p>
    <w:p>
      <w:pPr>
        <w:jc w:val="both"/>
      </w:pPr>
      <w:r>
        <w:t xml:space="preserve">    if (languageId &lt; languageHistogram.length) {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LOG.error("Language id " + languageId + " out of range");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