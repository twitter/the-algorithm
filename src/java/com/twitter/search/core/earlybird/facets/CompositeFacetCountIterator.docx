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com.twitter.search.core.earlybird.facets;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java.util.Collection;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com.twitter.common.collections.Pair;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Calls multiple FacetCountIterators. Currently this is used for calling the</w:t>
      </w:r>
    </w:p>
    <w:p>
      <w:pPr>
        <w:jc w:val="both"/>
      </w:pPr>
      <w:r>
        <w:t xml:space="preserve"> * default FacetCountingArray iterator and the CSF and retweet iterators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CompositeFacetCountIterator extends FacetCountIterator {</w:t>
      </w:r>
    </w:p>
    <w:p>
      <w:pPr>
        <w:jc w:val="both"/>
      </w:pPr>
      <w:r>
        <w:t xml:space="preserve">  private final Collection&lt;FacetCountIterator&gt; iterators;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composite iterator on the provided collection of iterators.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CompositeFacetCountIterator(Collection&lt;FacetCountIterator&gt; iterators) {</w:t>
      </w:r>
    </w:p>
    <w:p>
      <w:pPr>
        <w:jc w:val="both"/>
      </w:pPr>
      <w:r>
        <w:t xml:space="preserve">    this.iterators = iterators;</w:t>
      </w:r>
    </w:p>
    <w:p>
      <w:pPr>
        <w:jc w:val="both"/>
      </w:pPr>
      <w:r>
        <w:t xml:space="preserve">    for (FacetCountIterator iterator : iterators) {</w:t>
      </w:r>
    </w:p>
    <w:p>
      <w:pPr>
        <w:jc w:val="both"/>
      </w:pPr>
      <w:r>
        <w:t xml:space="preserve">      iterator.setIncrementData(this.incrementData);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collect(int docID) throws IOException {</w:t>
      </w:r>
    </w:p>
    <w:p>
      <w:pPr>
        <w:jc w:val="both"/>
      </w:pPr>
      <w:r>
        <w:t xml:space="preserve">    for (FacetCountIterator iterator : iterators) {</w:t>
      </w:r>
    </w:p>
    <w:p>
      <w:pPr>
        <w:jc w:val="both"/>
      </w:pPr>
      <w:r>
        <w:t xml:space="preserve">      iterator.collect(docID);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addProof(int docID, long termID, int fieldID) {</w:t>
      </w:r>
    </w:p>
    <w:p>
      <w:pPr>
        <w:jc w:val="both"/>
      </w:pPr>
      <w:r>
        <w:t xml:space="preserve">    for (FacetCountIterator iterator : iterators) {</w:t>
      </w:r>
    </w:p>
    <w:p>
      <w:pPr>
        <w:jc w:val="both"/>
      </w:pPr>
      <w:r>
        <w:t xml:space="preserve">      iterator.addProof(docID, termID, fieldID);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setProofs(List&lt;Pair&lt;Integer, Long&gt;&gt; proof) {</w:t>
      </w:r>
    </w:p>
    <w:p>
      <w:pPr>
        <w:jc w:val="both"/>
      </w:pPr>
      <w:r>
        <w:t xml:space="preserve">    for (FacetCountIterator iterator : iterators) {</w:t>
      </w:r>
    </w:p>
    <w:p>
      <w:pPr>
        <w:jc w:val="both"/>
      </w:pPr>
      <w:r>
        <w:t xml:space="preserve">      iterator.setProofs(proof);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