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org.apache.lucene.facet.FacetResult;</w:t>
      </w:r>
    </w:p>
    <w:p>
      <w:pPr>
        <w:jc w:val="both"/>
      </w:pPr>
      <w:r>
        <w:t>import org.apache.lucene.facet.LabelAndValue;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org.apache.lucene.util.PriorityQueue;</w:t>
      </w:r>
    </w:p>
    <w:p>
      <w:pPr>
        <w:jc w:val="both"/>
      </w:pPr>
      <w:r/>
    </w:p>
    <w:p>
      <w:pPr>
        <w:jc w:val="both"/>
      </w:pPr>
      <w:r>
        <w:t>import com.twitter.search.common.facets.FacetSearchParam;</w:t>
      </w:r>
    </w:p>
    <w:p>
      <w:pPr>
        <w:jc w:val="both"/>
      </w:pPr>
      <w:r>
        <w:t>import com.twitter.search.core.earlybird.facets.FacetLabelProvider.FacetLabelAccessor;</w:t>
      </w:r>
    </w:p>
    <w:p>
      <w:pPr>
        <w:jc w:val="both"/>
      </w:pPr>
      <w:r/>
    </w:p>
    <w:p>
      <w:pPr>
        <w:jc w:val="both"/>
      </w:pPr>
      <w:r>
        <w:t>import it.unimi.dsi.fastutil.ints.Int2IntMap.Entry;</w:t>
      </w:r>
    </w:p>
    <w:p>
      <w:pPr>
        <w:jc w:val="both"/>
      </w:pPr>
      <w:r>
        <w:t>import it.unimi.dsi.fastutil.ints.Int2IntMap.FastEntrySet;</w:t>
      </w:r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public class PerfieldFacetCountAggregator {</w:t>
      </w:r>
    </w:p>
    <w:p>
      <w:pPr>
        <w:jc w:val="both"/>
      </w:pPr>
      <w:r/>
    </w:p>
    <w:p>
      <w:pPr>
        <w:jc w:val="both"/>
      </w:pPr>
      <w:r>
        <w:t xml:space="preserve">  private final Int2IntOpenHashMap countMap;</w:t>
      </w:r>
    </w:p>
    <w:p>
      <w:pPr>
        <w:jc w:val="both"/>
      </w:pPr>
      <w:r>
        <w:t xml:space="preserve">  private final FacetLabelAccessor facetLabelAccessor;</w:t>
      </w:r>
    </w:p>
    <w:p>
      <w:pPr>
        <w:jc w:val="both"/>
      </w:pPr>
      <w:r>
        <w:t xml:space="preserve">  private final String name;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per-field facet aggregator.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PerfieldFacetCountAggregator(String name, FacetLabelProvider facetLabelProvider) {</w:t>
      </w:r>
    </w:p>
    <w:p>
      <w:pPr>
        <w:jc w:val="both"/>
      </w:pPr>
      <w:r>
        <w:t xml:space="preserve">    this.name = name;</w:t>
      </w:r>
    </w:p>
    <w:p>
      <w:pPr>
        <w:jc w:val="both"/>
      </w:pPr>
      <w:r>
        <w:t xml:space="preserve">    this.countMap = new Int2IntOpenHashMap();</w:t>
      </w:r>
    </w:p>
    <w:p>
      <w:pPr>
        <w:jc w:val="both"/>
      </w:pPr>
      <w:r>
        <w:t xml:space="preserve">    this.countMap.defaultReturnValue(0);</w:t>
      </w:r>
    </w:p>
    <w:p>
      <w:pPr>
        <w:jc w:val="both"/>
      </w:pPr>
      <w:r>
        <w:t xml:space="preserve">    this.facetLabelAccessor = facetLabelProvider.getLabelAccessor();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collect(int termId) {</w:t>
      </w:r>
    </w:p>
    <w:p>
      <w:pPr>
        <w:jc w:val="both"/>
      </w:pPr>
      <w:r>
        <w:t xml:space="preserve">    countMap.put(termId, countMap.get(termId) + 1);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top facets.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FacetResult getTop(FacetSearchParam facetSearchParam)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facetSearchParam != null</w:t>
      </w:r>
    </w:p>
    <w:p>
      <w:pPr>
        <w:jc w:val="both"/>
      </w:pPr>
      <w:r>
        <w:t xml:space="preserve">        &amp;&amp; facetSearchParam.getFacetFieldRequest().getField().equals(name)</w:t>
      </w:r>
    </w:p>
    <w:p>
      <w:pPr>
        <w:jc w:val="both"/>
      </w:pPr>
      <w:r>
        <w:t xml:space="preserve">        &amp;&amp; (facetSearchParam.getFacetFieldRequest().getPath() == null</w:t>
      </w:r>
    </w:p>
    <w:p>
      <w:pPr>
        <w:jc w:val="both"/>
      </w:pPr>
      <w:r>
        <w:t xml:space="preserve">            || facetSearchParam.getFacetFieldRequest().getPath().isEmpty()));</w:t>
      </w:r>
    </w:p>
    <w:p>
      <w:pPr>
        <w:jc w:val="both"/>
      </w:pPr>
      <w:r/>
    </w:p>
    <w:p>
      <w:pPr>
        <w:jc w:val="both"/>
      </w:pPr>
      <w:r>
        <w:t xml:space="preserve">    PriorityQueue&lt;Entry&gt; pq = new PriorityQueue&lt;Entry&gt;(</w:t>
      </w:r>
    </w:p>
    <w:p>
      <w:pPr>
        <w:jc w:val="both"/>
      </w:pPr>
      <w:r>
        <w:t xml:space="preserve">        facetSearchParam.getFacetFieldRequest().getNumResults()) {</w:t>
      </w:r>
    </w:p>
    <w:p>
      <w:pPr>
        <w:jc w:val="both"/>
      </w:pPr>
      <w:r/>
    </w:p>
    <w:p>
      <w:pPr>
        <w:jc w:val="both"/>
      </w:pPr>
      <w:r>
        <w:t xml:space="preserve">      private BytesRef buffer = new BytesRef();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boolean lessThan(Entry a, Entry b) {</w:t>
      </w:r>
    </w:p>
    <w:p>
      <w:pPr>
        <w:jc w:val="both"/>
      </w:pPr>
      <w:r>
        <w:t xml:space="preserve">        // first by count desc</w:t>
      </w:r>
    </w:p>
    <w:p>
      <w:pPr>
        <w:jc w:val="both"/>
      </w:pPr>
      <w:r>
        <w:t xml:space="preserve">        int r = Integer.compare(a.getIntValue(), b.getIntValue());</w:t>
      </w:r>
    </w:p>
    <w:p>
      <w:pPr>
        <w:jc w:val="both"/>
      </w:pPr>
      <w:r>
        <w:t xml:space="preserve">        if (r != 0) {</w:t>
      </w:r>
    </w:p>
    <w:p>
      <w:pPr>
        <w:jc w:val="both"/>
      </w:pPr>
      <w:r>
        <w:t xml:space="preserve">          return r &lt; 0;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and then by label asc</w:t>
      </w:r>
    </w:p>
    <w:p>
      <w:pPr>
        <w:jc w:val="both"/>
      </w:pPr>
      <w:r>
        <w:t xml:space="preserve">        BytesRef label1 = facetLabelAccessor.getTermRef(a.getIntKey());</w:t>
      </w:r>
    </w:p>
    <w:p>
      <w:pPr>
        <w:jc w:val="both"/>
      </w:pPr>
      <w:r>
        <w:t xml:space="preserve">        buffer.bytes = label1.bytes;</w:t>
      </w:r>
    </w:p>
    <w:p>
      <w:pPr>
        <w:jc w:val="both"/>
      </w:pPr>
      <w:r>
        <w:t xml:space="preserve">        buffer.offset = label1.offset;</w:t>
      </w:r>
    </w:p>
    <w:p>
      <w:pPr>
        <w:jc w:val="both"/>
      </w:pPr>
      <w:r>
        <w:t xml:space="preserve">        buffer.length = label1.length;</w:t>
      </w:r>
    </w:p>
    <w:p>
      <w:pPr>
        <w:jc w:val="both"/>
      </w:pPr>
      <w:r/>
    </w:p>
    <w:p>
      <w:pPr>
        <w:jc w:val="both"/>
      </w:pPr>
      <w:r>
        <w:t xml:space="preserve">        return buffer.compareTo(facetLabelAccessor.getTermRef(b.getIntKey())) &gt; 0;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final FastEntrySet entrySet = countMap.int2IntEntrySet();</w:t>
      </w:r>
    </w:p>
    <w:p>
      <w:pPr>
        <w:jc w:val="both"/>
      </w:pPr>
      <w:r/>
    </w:p>
    <w:p>
      <w:pPr>
        <w:jc w:val="both"/>
      </w:pPr>
      <w:r>
        <w:t xml:space="preserve">    int numValid = 0;</w:t>
      </w:r>
    </w:p>
    <w:p>
      <w:pPr>
        <w:jc w:val="both"/>
      </w:pPr>
      <w:r>
        <w:t xml:space="preserve">    for (Entry entry : entrySet) {</w:t>
      </w:r>
    </w:p>
    <w:p>
      <w:pPr>
        <w:jc w:val="both"/>
      </w:pPr>
      <w:r>
        <w:t xml:space="preserve">      long val = entry.getIntValue();</w:t>
      </w:r>
    </w:p>
    <w:p>
      <w:pPr>
        <w:jc w:val="both"/>
      </w:pPr>
      <w:r>
        <w:t xml:space="preserve">      if (val &gt; 0) {</w:t>
      </w:r>
    </w:p>
    <w:p>
      <w:pPr>
        <w:jc w:val="both"/>
      </w:pPr>
      <w:r>
        <w:t xml:space="preserve">        numValid++;</w:t>
      </w:r>
    </w:p>
    <w:p>
      <w:pPr>
        <w:jc w:val="both"/>
      </w:pPr>
      <w:r>
        <w:t xml:space="preserve">        pq.insertWithOverflow(entry);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numVals = pq.size();</w:t>
      </w:r>
    </w:p>
    <w:p>
      <w:pPr>
        <w:jc w:val="both"/>
      </w:pPr>
      <w:r>
        <w:t xml:space="preserve">    LabelAndValue[] labelValues = new LabelAndValue[numVals];</w:t>
      </w:r>
    </w:p>
    <w:p>
      <w:pPr>
        <w:jc w:val="both"/>
      </w:pPr>
      <w:r/>
    </w:p>
    <w:p>
      <w:pPr>
        <w:jc w:val="both"/>
      </w:pPr>
      <w:r>
        <w:t xml:space="preserve">    // Priority queue pops out "least" element first (that is the root).</w:t>
      </w:r>
    </w:p>
    <w:p>
      <w:pPr>
        <w:jc w:val="both"/>
      </w:pPr>
      <w:r>
        <w:t xml:space="preserve">    // Least in our definition regardless of how we define what that is should be the last element.</w:t>
      </w:r>
    </w:p>
    <w:p>
      <w:pPr>
        <w:jc w:val="both"/>
      </w:pPr>
      <w:r>
        <w:t xml:space="preserve">    for (int i = labelValues.length - 1; i &gt;= 0; i--) {</w:t>
      </w:r>
    </w:p>
    <w:p>
      <w:pPr>
        <w:jc w:val="both"/>
      </w:pPr>
      <w:r>
        <w:t xml:space="preserve">      Entry entry = pq.pop();</w:t>
      </w:r>
    </w:p>
    <w:p>
      <w:pPr>
        <w:jc w:val="both"/>
      </w:pPr>
      <w:r>
        <w:t xml:space="preserve">      labelValues[i] = new LabelAndValue(</w:t>
      </w:r>
    </w:p>
    <w:p>
      <w:pPr>
        <w:jc w:val="both"/>
      </w:pPr>
      <w:r>
        <w:t xml:space="preserve">          facetLabelAccessor.getTermText(entry.getIntKey()),</w:t>
      </w:r>
    </w:p>
    <w:p>
      <w:pPr>
        <w:jc w:val="both"/>
      </w:pPr>
      <w:r>
        <w:t xml:space="preserve">          entry.getValue());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FacetResult(name, null, 0, labelValues, numValid);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