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java.util.Map.Entry;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org.apache.lucene.facet.FacetResult;</w:t>
      </w:r>
    </w:p>
    <w:p>
      <w:pPr>
        <w:jc w:val="both"/>
      </w:pPr>
      <w:r/>
    </w:p>
    <w:p>
      <w:pPr>
        <w:jc w:val="both"/>
      </w:pPr>
      <w:r>
        <w:t>import com.twitter.search.common.facets.CountFacetSearchParam;</w:t>
      </w:r>
    </w:p>
    <w:p>
      <w:pPr>
        <w:jc w:val="both"/>
      </w:pPr>
      <w:r>
        <w:t>import com.twitter.search.common.facets.FacetSearchParam;</w:t>
      </w:r>
    </w:p>
    <w:p>
      <w:pPr>
        <w:jc w:val="both"/>
      </w:pPr>
      <w:r>
        <w:t>import com.twitter.search.common.facets.thriftjava.FacetFieldRequest;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com.twitter.search.core.earlybird.index.inverted.InvertedIndex;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Global facet aggregator across all fields.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FacetCountAggregator implements FacetTermCollector {</w:t>
      </w:r>
    </w:p>
    <w:p>
      <w:pPr>
        <w:jc w:val="both"/>
      </w:pPr>
      <w:r/>
    </w:p>
    <w:p>
      <w:pPr>
        <w:jc w:val="both"/>
      </w:pPr>
      <w:r>
        <w:t xml:space="preserve">  // keys for the following aggregators are fieldIds</w:t>
      </w:r>
    </w:p>
    <w:p>
      <w:pPr>
        <w:jc w:val="both"/>
      </w:pPr>
      <w:r>
        <w:t xml:space="preserve">  private final Map&lt;Integer, PerfieldFacetCountAggregator&gt; aggregators;</w:t>
      </w:r>
    </w:p>
    <w:p>
      <w:pPr>
        <w:jc w:val="both"/>
      </w:pPr>
      <w:r>
        <w:t xml:space="preserve">  private final Map&lt;Integer, FacetSearchParam&gt; facetSearchParamMap;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facet aggregator.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FacetCountAggregator(</w:t>
      </w:r>
    </w:p>
    <w:p>
      <w:pPr>
        <w:jc w:val="both"/>
      </w:pPr>
      <w:r>
        <w:t xml:space="preserve">      List&lt;FacetSearchParam&gt; facetSearchParams,</w:t>
      </w:r>
    </w:p>
    <w:p>
      <w:pPr>
        <w:jc w:val="both"/>
      </w:pPr>
      <w:r>
        <w:t xml:space="preserve">      Schema schema,</w:t>
      </w:r>
    </w:p>
    <w:p>
      <w:pPr>
        <w:jc w:val="both"/>
      </w:pPr>
      <w:r>
        <w:t xml:space="preserve">      FacetIDMap facetIDMap,</w:t>
      </w:r>
    </w:p>
    <w:p>
      <w:pPr>
        <w:jc w:val="both"/>
      </w:pPr>
      <w:r>
        <w:t xml:space="preserve">      Map&lt;String, InvertedIndex&gt; labelProviderMap) {</w:t>
      </w:r>
    </w:p>
    <w:p>
      <w:pPr>
        <w:jc w:val="both"/>
      </w:pPr>
      <w:r/>
    </w:p>
    <w:p>
      <w:pPr>
        <w:jc w:val="both"/>
      </w:pPr>
      <w:r>
        <w:t xml:space="preserve">    aggregators = Maps.newHashMap();</w:t>
      </w:r>
    </w:p>
    <w:p>
      <w:pPr>
        <w:jc w:val="both"/>
      </w:pPr>
      <w:r>
        <w:t xml:space="preserve">    facetSearchParamMap = Maps.newHashMap();</w:t>
      </w:r>
    </w:p>
    <w:p>
      <w:pPr>
        <w:jc w:val="both"/>
      </w:pPr>
      <w:r/>
    </w:p>
    <w:p>
      <w:pPr>
        <w:jc w:val="both"/>
      </w:pPr>
      <w:r>
        <w:t xml:space="preserve">    // Check params:</w:t>
      </w:r>
    </w:p>
    <w:p>
      <w:pPr>
        <w:jc w:val="both"/>
      </w:pPr>
      <w:r>
        <w:t xml:space="preserve">    for (FacetSearchParam facetSearchParam : facetSearchParams) {</w:t>
      </w:r>
    </w:p>
    <w:p>
      <w:pPr>
        <w:jc w:val="both"/>
      </w:pPr>
      <w:r>
        <w:t xml:space="preserve">      if (!(facetSearchParam instanceof CountFacetSearchParam)) {</w:t>
      </w:r>
    </w:p>
    <w:p>
      <w:pPr>
        <w:jc w:val="both"/>
      </w:pPr>
      <w:r>
        <w:t xml:space="preserve">        throw new IllegalArgumentException(</w:t>
      </w:r>
    </w:p>
    <w:p>
      <w:pPr>
        <w:jc w:val="both"/>
      </w:pPr>
      <w:r>
        <w:t xml:space="preserve">            "this collector only supports CountFacetSearchParam; got " + facetSearchParam);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(facetSearchParam.getFacetFieldRequest().getPath() != null</w:t>
      </w:r>
    </w:p>
    <w:p>
      <w:pPr>
        <w:jc w:val="both"/>
      </w:pPr>
      <w:r>
        <w:t xml:space="preserve">          &amp;&amp; !facetSearchParam.getFacetFieldRequest().getPath().isEmpty()) {</w:t>
      </w:r>
    </w:p>
    <w:p>
      <w:pPr>
        <w:jc w:val="both"/>
      </w:pPr>
      <w:r>
        <w:t xml:space="preserve">        throw new IllegalArgumentException(</w:t>
      </w:r>
    </w:p>
    <w:p>
      <w:pPr>
        <w:jc w:val="both"/>
      </w:pPr>
      <w:r>
        <w:t xml:space="preserve">            "this collector dosen't support hierarchical facets: "</w:t>
      </w:r>
    </w:p>
    <w:p>
      <w:pPr>
        <w:jc w:val="both"/>
      </w:pPr>
      <w:r>
        <w:t xml:space="preserve">            + facetSearchParam.getFacetFieldRequest().getPath());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String field = facetSearchParam.getFacetFieldRequest().getField();</w:t>
      </w:r>
    </w:p>
    <w:p>
      <w:pPr>
        <w:jc w:val="both"/>
      </w:pPr>
      <w:r>
        <w:t xml:space="preserve">      Schema.FieldInfo facetField =</w:t>
      </w:r>
    </w:p>
    <w:p>
      <w:pPr>
        <w:jc w:val="both"/>
      </w:pPr>
      <w:r>
        <w:t xml:space="preserve">          schema == null ? null : schema.getFacetFieldByFacetName(field);</w:t>
      </w:r>
    </w:p>
    <w:p>
      <w:pPr>
        <w:jc w:val="both"/>
      </w:pPr>
      <w:r/>
    </w:p>
    <w:p>
      <w:pPr>
        <w:jc w:val="both"/>
      </w:pPr>
      <w:r>
        <w:t xml:space="preserve">      if (facetField == null || !labelProviderMap.containsKey(facetField.getName())) {</w:t>
      </w:r>
    </w:p>
    <w:p>
      <w:pPr>
        <w:jc w:val="both"/>
      </w:pPr>
      <w:r>
        <w:t xml:space="preserve">        throw new IllegalStateException("facet field: " + field + " is not defined");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int fieldId = facetIDMap.getFacetField(facetField).getFacetId();</w:t>
      </w:r>
    </w:p>
    <w:p>
      <w:pPr>
        <w:jc w:val="both"/>
      </w:pPr>
      <w:r>
        <w:t xml:space="preserve">      Preconditions.checkState(!aggregators.containsKey(fieldId));</w:t>
      </w:r>
    </w:p>
    <w:p>
      <w:pPr>
        <w:jc w:val="both"/>
      </w:pPr>
      <w:r>
        <w:t xml:space="preserve">      Preconditions.checkState(!facetSearchParamMap.containsKey(fieldId));</w:t>
      </w:r>
    </w:p>
    <w:p>
      <w:pPr>
        <w:jc w:val="both"/>
      </w:pPr>
      <w:r>
        <w:t xml:space="preserve">      aggregators.put(fieldId, new PerfieldFacetCountAggregator(field,</w:t>
      </w:r>
    </w:p>
    <w:p>
      <w:pPr>
        <w:jc w:val="both"/>
      </w:pPr>
      <w:r>
        <w:t xml:space="preserve">          labelProviderMap.get(facetField.getName())));</w:t>
      </w:r>
    </w:p>
    <w:p>
      <w:pPr>
        <w:jc w:val="both"/>
      </w:pPr>
      <w:r>
        <w:t xml:space="preserve">      facetSearchParamMap.put(fieldId, facetSearchParam);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top facets.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Map&lt;FacetFieldRequest, FacetResult&gt; getTop() {</w:t>
      </w:r>
    </w:p>
    <w:p>
      <w:pPr>
        <w:jc w:val="both"/>
      </w:pPr>
      <w:r>
        <w:t xml:space="preserve">    Map&lt;FacetFieldRequest, FacetResult&gt; map = Maps.newHashMap();</w:t>
      </w:r>
    </w:p>
    <w:p>
      <w:pPr>
        <w:jc w:val="both"/>
      </w:pPr>
      <w:r>
        <w:t xml:space="preserve">    for (Entry&lt;Integer, PerfieldFacetCountAggregator&gt; entry : aggregators.entrySet()) {</w:t>
      </w:r>
    </w:p>
    <w:p>
      <w:pPr>
        <w:jc w:val="both"/>
      </w:pPr>
      <w:r>
        <w:t xml:space="preserve">      FacetSearchParam facetSearchParam = facetSearchParamMap.get(entry.getKey());</w:t>
      </w:r>
    </w:p>
    <w:p>
      <w:pPr>
        <w:jc w:val="both"/>
      </w:pPr>
      <w:r>
        <w:t xml:space="preserve">      map.put(facetSearchParam.getFacetFieldRequest(), entry.getValue().getTop(facetSearchParam));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collect(int docID, long termID, int fieldID) {</w:t>
      </w:r>
    </w:p>
    <w:p>
      <w:pPr>
        <w:jc w:val="both"/>
      </w:pPr>
      <w:r>
        <w:t xml:space="preserve">    PerfieldFacetCountAggregator perfieldAggregator = aggregators.get(fieldID);</w:t>
      </w:r>
    </w:p>
    <w:p>
      <w:pPr>
        <w:jc w:val="both"/>
      </w:pPr>
      <w:r>
        <w:t xml:space="preserve">    if (perfieldAggregator != null) {</w:t>
      </w:r>
    </w:p>
    <w:p>
      <w:pPr>
        <w:jc w:val="both"/>
      </w:pPr>
      <w:r>
        <w:t xml:space="preserve">      perfieldAggregator.collect((int) termID);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