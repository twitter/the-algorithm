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/>
    </w:p>
    <w:p>
      <w:pPr>
        <w:jc w:val="both"/>
      </w:pPr>
      <w:r>
        <w:t>public class FacetCountingArrayWriter {</w:t>
      </w:r>
    </w:p>
    <w:p>
      <w:pPr>
        <w:jc w:val="both"/>
      </w:pPr>
      <w:r>
        <w:t xml:space="preserve">  private final AbstractFacetCountingArray facetCountingArray;</w:t>
      </w:r>
    </w:p>
    <w:p>
      <w:pPr>
        <w:jc w:val="both"/>
      </w:pPr>
      <w:r>
        <w:t xml:space="preserve">  private int previousDocID = -1;</w:t>
      </w:r>
    </w:p>
    <w:p>
      <w:pPr>
        <w:jc w:val="both"/>
      </w:pPr>
      <w:r/>
    </w:p>
    <w:p>
      <w:pPr>
        <w:jc w:val="both"/>
      </w:pPr>
      <w:r>
        <w:t xml:space="preserve">  public FacetCountingArrayWriter(AbstractFacetCountingArray array) {</w:t>
      </w:r>
    </w:p>
    <w:p>
      <w:pPr>
        <w:jc w:val="both"/>
      </w:pPr>
      <w:r>
        <w:t xml:space="preserve">    facetCountingArray = array;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facet for the given doc, field and term tuple.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layout of the packedValues in the term pool is: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index |0 |1 |2 |3 |4 |5 |6 |7 |8 |9 |</w:t>
      </w:r>
    </w:p>
    <w:p>
      <w:pPr>
        <w:jc w:val="both"/>
      </w:pPr>
      <w:r>
        <w:t xml:space="preserve">   * value |U |1a|1b|1c|U |2b|2c|P3|1d|1f|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Where U is UNASSIGNED, P+X is a pointer to index X (e.g. P3 means pointer to index 3),</w:t>
      </w:r>
    </w:p>
    <w:p>
      <w:pPr>
        <w:jc w:val="both"/>
      </w:pPr>
      <w:r>
        <w:t xml:space="preserve">   * or a doc ID and facet (e.g. doc ID 1 and facet a would be 1a).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addFacet(int docID, int fieldID, int termID) {</w:t>
      </w:r>
    </w:p>
    <w:p>
      <w:pPr>
        <w:jc w:val="both"/>
      </w:pPr>
      <w:r>
        <w:t xml:space="preserve">    IntBlockPool facetsPool = facetCountingArray.getFacetsPool();</w:t>
      </w:r>
    </w:p>
    <w:p>
      <w:pPr>
        <w:jc w:val="both"/>
      </w:pPr>
      <w:r>
        <w:t xml:space="preserve">    int packedValue = facetCountingArray.getFacet(docID);</w:t>
      </w:r>
    </w:p>
    <w:p>
      <w:pPr>
        <w:jc w:val="both"/>
      </w:pPr>
      <w:r/>
    </w:p>
    <w:p>
      <w:pPr>
        <w:jc w:val="both"/>
      </w:pPr>
      <w:r>
        <w:t xml:space="preserve">    if (packedValue == AbstractFacetCountingArray.UNASSIGNED) {</w:t>
      </w:r>
    </w:p>
    <w:p>
      <w:pPr>
        <w:jc w:val="both"/>
      </w:pPr>
      <w:r>
        <w:t xml:space="preserve">      // first facet for this doc.</w:t>
      </w:r>
    </w:p>
    <w:p>
      <w:pPr>
        <w:jc w:val="both"/>
      </w:pPr>
      <w:r>
        <w:t xml:space="preserve">      // keep it in the array and don't add it to the map.</w:t>
      </w:r>
    </w:p>
    <w:p>
      <w:pPr>
        <w:jc w:val="both"/>
      </w:pPr>
      <w:r>
        <w:t xml:space="preserve">      facetCountingArray.setFacet(docID, AbstractFacetCountingArray.encodeFacetID(fieldID, termID));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(!FacetCountingArray.isPointer(packedValue)) {</w:t>
      </w:r>
    </w:p>
    <w:p>
      <w:pPr>
        <w:jc w:val="both"/>
      </w:pPr>
      <w:r>
        <w:t xml:space="preserve">      // If the packedValue is not a pointer, we know that we have exactly one facet in the index</w:t>
      </w:r>
    </w:p>
    <w:p>
      <w:pPr>
        <w:jc w:val="both"/>
      </w:pPr>
      <w:r>
        <w:t xml:space="preserve">      // for this document, so copy the existing facet into the pool.</w:t>
      </w:r>
    </w:p>
    <w:p>
      <w:pPr>
        <w:jc w:val="both"/>
      </w:pPr>
      <w:r>
        <w:t xml:space="preserve">      facetsPool.add(AbstractFacetCountingArray.UNASSIGNED);</w:t>
      </w:r>
    </w:p>
    <w:p>
      <w:pPr>
        <w:jc w:val="both"/>
      </w:pPr>
      <w:r>
        <w:t xml:space="preserve">      facetsPool.add(packedValue);</w:t>
      </w:r>
    </w:p>
    <w:p>
      <w:pPr>
        <w:jc w:val="both"/>
      </w:pPr>
      <w:r>
        <w:t xml:space="preserve">    } else if (previousDocID != docID) {</w:t>
      </w:r>
    </w:p>
    <w:p>
      <w:pPr>
        <w:jc w:val="both"/>
      </w:pPr>
      <w:r>
        <w:t xml:space="preserve">      // We have seen this document ID in a different document. Store the pointer to the first facet</w:t>
      </w:r>
    </w:p>
    <w:p>
      <w:pPr>
        <w:jc w:val="both"/>
      </w:pPr>
      <w:r>
        <w:t xml:space="preserve">      // for this doc ID in the pool so that we can traverse the linked list.</w:t>
      </w:r>
    </w:p>
    <w:p>
      <w:pPr>
        <w:jc w:val="both"/>
      </w:pPr>
      <w:r>
        <w:t xml:space="preserve">      facetsPool.add(packedValue);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previousDocID = docID;</w:t>
      </w:r>
    </w:p>
    <w:p>
      <w:pPr>
        <w:jc w:val="both"/>
      </w:pPr>
      <w:r/>
    </w:p>
    <w:p>
      <w:pPr>
        <w:jc w:val="both"/>
      </w:pPr>
      <w:r>
        <w:t xml:space="preserve">    // Add the new facet to the end of the FacetCountingArray.</w:t>
      </w:r>
    </w:p>
    <w:p>
      <w:pPr>
        <w:jc w:val="both"/>
      </w:pPr>
      <w:r>
        <w:t xml:space="preserve">    facetsPool.add(AbstractFacetCountingArray.encodeFacetID(fieldID, termID));</w:t>
      </w:r>
    </w:p>
    <w:p>
      <w:pPr>
        <w:jc w:val="both"/>
      </w:pPr>
      <w:r/>
    </w:p>
    <w:p>
      <w:pPr>
        <w:jc w:val="both"/>
      </w:pPr>
      <w:r>
        <w:t xml:space="preserve">    // Set the facetValue for this document to the pointer to the facet we just added to the array.</w:t>
      </w:r>
    </w:p>
    <w:p>
      <w:pPr>
        <w:jc w:val="both"/>
      </w:pPr>
      <w:r>
        <w:t xml:space="preserve">    int poolPointer = AbstractFacetCountingArray.encodePointer(facetsPool.length() - 1);</w:t>
      </w:r>
    </w:p>
    <w:p>
      <w:pPr>
        <w:jc w:val="both"/>
      </w:pPr>
      <w:r>
        <w:t xml:space="preserve">    facetCountingArray.setFacet(docID, poolPointer);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