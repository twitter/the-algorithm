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AbstractFacetCountingArray implements a lookup from a doc ID to an unordered list of facets.</w:t>
      </w:r>
    </w:p>
    <w:p>
      <w:pPr>
        <w:jc w:val="both"/>
      </w:pPr>
      <w:r>
        <w:t xml:space="preserve"> * A facet is a pair of (term ID, field ID), which could represent,</w:t>
      </w:r>
    </w:p>
    <w:p>
      <w:pPr>
        <w:jc w:val="both"/>
      </w:pPr>
      <w:r>
        <w:t xml:space="preserve"> * for example ("http://twitter.com", "links").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Internally, we have two data structures: A map from doc ID to an int and a pool of ints. We refer</w:t>
      </w:r>
    </w:p>
    <w:p>
      <w:pPr>
        <w:jc w:val="both"/>
      </w:pPr>
      <w:r>
        <w:t xml:space="preserve"> * to the values contained in these structures as packed values. A packed value can either be a</w:t>
      </w:r>
    </w:p>
    <w:p>
      <w:pPr>
        <w:jc w:val="both"/>
      </w:pPr>
      <w:r>
        <w:t xml:space="preserve"> * pointer to a location in the pool, an encoded facet or a sentinel value. Pointers always have</w:t>
      </w:r>
    </w:p>
    <w:p>
      <w:pPr>
        <w:jc w:val="both"/>
      </w:pPr>
      <w:r>
        <w:t xml:space="preserve"> * their high bit set to 1.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document has just one facet, we will store the encoded facet in the map, and nothing in the</w:t>
      </w:r>
    </w:p>
    <w:p>
      <w:pPr>
        <w:jc w:val="both"/>
      </w:pPr>
      <w:r>
        <w:t xml:space="preserve"> * pool. Otherwise, the map will contain a pointer into the int pool.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int pool is encoded in a block-allocated linked list.</w:t>
      </w:r>
    </w:p>
    <w:p>
      <w:pPr>
        <w:jc w:val="both"/>
      </w:pPr>
      <w:r>
        <w:t xml:space="preserve"> * See {@link AbstractFacetCountingArray#collectForDocId} for details on how to traverse the list.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AbstractFacetCountingArray implements Flushable {</w:t>
      </w:r>
    </w:p>
    <w:p>
      <w:pPr>
        <w:jc w:val="both"/>
      </w:pPr>
      <w:r>
        <w:t xml:space="preserve">  private static final Logger LOG = LoggerFactory.getLogger(AbstractFacetCountingArray.class);</w:t>
      </w:r>
    </w:p>
    <w:p>
      <w:pPr>
        <w:jc w:val="both"/>
      </w:pPr>
      <w:r/>
    </w:p>
    <w:p>
      <w:pPr>
        <w:jc w:val="both"/>
      </w:pPr>
      <w:r>
        <w:t xml:space="preserve">  private static final FacetCountIterator EMPTY_ITERATOR = new FacetCountIterator()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collect(int docID) {</w:t>
      </w:r>
    </w:p>
    <w:p>
      <w:pPr>
        <w:jc w:val="both"/>
      </w:pPr>
      <w:r>
        <w:t xml:space="preserve">      // noop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public static final AbstractFacetCountingArray EMPTY_ARRAY = new AbstractFacetCountingArray()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FacetCountIterator getIterator(EarlybirdIndexSegmentAtomicReader reader,</w:t>
      </w:r>
    </w:p>
    <w:p>
      <w:pPr>
        <w:jc w:val="both"/>
      </w:pPr>
      <w:r>
        <w:t xml:space="preserve">                                                FacetCountState&lt;?&gt; countState,</w:t>
      </w:r>
    </w:p>
    <w:p>
      <w:pPr>
        <w:jc w:val="both"/>
      </w:pPr>
      <w:r>
        <w:t xml:space="preserve">                                                FacetCountIteratorFactory iteratorFactory) {</w:t>
      </w:r>
    </w:p>
    <w:p>
      <w:pPr>
        <w:jc w:val="both"/>
      </w:pPr>
      <w:r>
        <w:t xml:space="preserve">      return EMPTY_ITERATOR;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int getFacet(int docID) {</w:t>
      </w:r>
    </w:p>
    <w:p>
      <w:pPr>
        <w:jc w:val="both"/>
      </w:pPr>
      <w:r>
        <w:t xml:space="preserve">      return UNASSIGNED;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void setFacet(int docID, int facetID)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final AbstractFacetCountingArray rewriteAndMapIDs(</w:t>
      </w:r>
    </w:p>
    <w:p>
      <w:pPr>
        <w:jc w:val="both"/>
      </w:pPr>
      <w:r>
        <w:t xml:space="preserve">        Map&lt;Integer, int[]&gt; termIDMapper,</w:t>
      </w:r>
    </w:p>
    <w:p>
      <w:pPr>
        <w:jc w:val="both"/>
      </w:pPr>
      <w:r>
        <w:t xml:space="preserve">        DocIDToTweetIDMapper originalTweetIdMapper,</w:t>
      </w:r>
    </w:p>
    <w:p>
      <w:pPr>
        <w:jc w:val="both"/>
      </w:pPr>
      <w:r>
        <w:t xml:space="preserve">        DocIDToTweetIDMapper optimizedTweetIdMapper) {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&lt;T extends Flushable&gt; Handler&lt;T&gt; getFlushHandler()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protected class ArrayFacetCountIterator extends FacetCountIterator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void collect(int docID) {</w:t>
      </w:r>
    </w:p>
    <w:p>
      <w:pPr>
        <w:jc w:val="both"/>
      </w:pPr>
      <w:r>
        <w:t xml:space="preserve">      collectForDocId(docID, this);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int NUM_BITS_TERM_ID = 27;</w:t>
      </w:r>
    </w:p>
    <w:p>
      <w:pPr>
        <w:jc w:val="both"/>
      </w:pPr>
      <w:r>
        <w:t xml:space="preserve">  private static final int TERM_ID_MASK = (1 &lt;&lt; NUM_BITS_TERM_ID) - 1;</w:t>
      </w:r>
    </w:p>
    <w:p>
      <w:pPr>
        <w:jc w:val="both"/>
      </w:pPr>
      <w:r/>
    </w:p>
    <w:p>
      <w:pPr>
        <w:jc w:val="both"/>
      </w:pPr>
      <w:r>
        <w:t xml:space="preserve">  private static final int NUM_BITS_FIELD_ID = 4;</w:t>
      </w:r>
    </w:p>
    <w:p>
      <w:pPr>
        <w:jc w:val="both"/>
      </w:pPr>
      <w:r>
        <w:t xml:space="preserve">  private static final int FIELD_ID_MASK = (1 &lt;&lt; NUM_BITS_FIELD_ID) - 1;</w:t>
      </w:r>
    </w:p>
    <w:p>
      <w:pPr>
        <w:jc w:val="both"/>
      </w:pPr>
      <w:r/>
    </w:p>
    <w:p>
      <w:pPr>
        <w:jc w:val="both"/>
      </w:pPr>
      <w:r>
        <w:t xml:space="preserve">  private static final int HIGHEST_ORDER_BIT = Integer.MIN_VALUE;  // 1L &lt;&lt; 31</w:t>
      </w:r>
    </w:p>
    <w:p>
      <w:pPr>
        <w:jc w:val="both"/>
      </w:pPr>
      <w:r>
        <w:t xml:space="preserve">  private static final int HIGHEST_ORDER_BIT_INVERSE_MASK = HIGHEST_ORDER_BIT - 1;</w:t>
      </w:r>
    </w:p>
    <w:p>
      <w:pPr>
        <w:jc w:val="both"/>
      </w:pPr>
      <w:r/>
    </w:p>
    <w:p>
      <w:pPr>
        <w:jc w:val="both"/>
      </w:pPr>
      <w:r>
        <w:t xml:space="preserve">  protected static final int UNASSIGNED = Integer.MAX_VALUE;</w:t>
      </w:r>
    </w:p>
    <w:p>
      <w:pPr>
        <w:jc w:val="both"/>
      </w:pPr>
      <w:r/>
    </w:p>
    <w:p>
      <w:pPr>
        <w:jc w:val="both"/>
      </w:pPr>
      <w:r>
        <w:t xml:space="preserve">  protected static final int decodeTermID(int facetID) {</w:t>
      </w:r>
    </w:p>
    <w:p>
      <w:pPr>
        <w:jc w:val="both"/>
      </w:pPr>
      <w:r>
        <w:t xml:space="preserve">    if (facetID != UNASSIGNED) {</w:t>
      </w:r>
    </w:p>
    <w:p>
      <w:pPr>
        <w:jc w:val="both"/>
      </w:pPr>
      <w:r>
        <w:t xml:space="preserve">      int termID = facetID &amp; TERM_ID_MASK;</w:t>
      </w:r>
    </w:p>
    <w:p>
      <w:pPr>
        <w:jc w:val="both"/>
      </w:pPr>
      <w:r>
        <w:t xml:space="preserve">      return termID;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EarlybirdIndexSegmentAtomicReader.TERM_NOT_FOUND;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int decodeFieldID(int facetID) {</w:t>
      </w:r>
    </w:p>
    <w:p>
      <w:pPr>
        <w:jc w:val="both"/>
      </w:pPr>
      <w:r>
        <w:t xml:space="preserve">    return (facetID &gt;&gt;&gt; NUM_BITS_TERM_ID) &amp; FIELD_ID_MASK;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int encodeFacetID(int fieldID, int termID) {</w:t>
      </w:r>
    </w:p>
    <w:p>
      <w:pPr>
        <w:jc w:val="both"/>
      </w:pPr>
      <w:r>
        <w:t xml:space="preserve">    return ((fieldID &amp; FIELD_ID_MASK) &lt;&lt; NUM_BITS_TERM_ID) | (termID &amp; TERM_ID_MASK);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int decodePointer(int value) {</w:t>
      </w:r>
    </w:p>
    <w:p>
      <w:pPr>
        <w:jc w:val="both"/>
      </w:pPr>
      <w:r>
        <w:t xml:space="preserve">    return value &amp; HIGHEST_ORDER_BIT_INVERSE_MASK;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int encodePointer(int value) {</w:t>
      </w:r>
    </w:p>
    <w:p>
      <w:pPr>
        <w:jc w:val="both"/>
      </w:pPr>
      <w:r>
        <w:t xml:space="preserve">    return value | HIGHEST_ORDER_BIT;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final boolean isPointer(int value) {</w:t>
      </w:r>
    </w:p>
    <w:p>
      <w:pPr>
        <w:jc w:val="both"/>
      </w:pPr>
      <w:r>
        <w:t xml:space="preserve">    return (value &amp; HIGHEST_ORDER_BIT) !=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IntBlockPool facetsPool;</w:t>
      </w:r>
    </w:p>
    <w:p>
      <w:pPr>
        <w:jc w:val="both"/>
      </w:pPr>
      <w:r/>
    </w:p>
    <w:p>
      <w:pPr>
        <w:jc w:val="both"/>
      </w:pPr>
      <w:r>
        <w:t xml:space="preserve">  protected AbstractFacetCountingArray() {</w:t>
      </w:r>
    </w:p>
    <w:p>
      <w:pPr>
        <w:jc w:val="both"/>
      </w:pPr>
      <w:r>
        <w:t xml:space="preserve">    facetsPool = new IntBlockPool("facets");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AbstractFacetCountingArray(IntBlockPool facetsPool) {</w:t>
      </w:r>
    </w:p>
    <w:p>
      <w:pPr>
        <w:jc w:val="both"/>
      </w:pPr>
      <w:r>
        <w:t xml:space="preserve">    this.facetsPool = facetsPool;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iterator to iterate all docs/facets stored in this FacetCountingArray.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FacetCountIterator getIterator(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FacetCountState&lt;?&gt; countState,</w:t>
      </w:r>
    </w:p>
    <w:p>
      <w:pPr>
        <w:jc w:val="both"/>
      </w:pPr>
      <w:r>
        <w:t xml:space="preserve">      FacetCountIteratorFactory iteratorFactory) {</w:t>
      </w:r>
    </w:p>
    <w:p>
      <w:pPr>
        <w:jc w:val="both"/>
      </w:pPr>
      <w:r>
        <w:t xml:space="preserve">    Preconditions.checkNotNull(countState);</w:t>
      </w:r>
    </w:p>
    <w:p>
      <w:pPr>
        <w:jc w:val="both"/>
      </w:pPr>
      <w:r>
        <w:t xml:space="preserve">    Preconditions.checkNotNull(reader);</w:t>
      </w:r>
    </w:p>
    <w:p>
      <w:pPr>
        <w:jc w:val="both"/>
      </w:pPr>
      <w:r/>
    </w:p>
    <w:p>
      <w:pPr>
        <w:jc w:val="both"/>
      </w:pPr>
      <w:r>
        <w:t xml:space="preserve">    List&lt;FacetCountIterator&gt; iterators = new ArrayList&lt;&gt;();</w:t>
      </w:r>
    </w:p>
    <w:p>
      <w:pPr>
        <w:jc w:val="both"/>
      </w:pPr>
      <w:r>
        <w:t xml:space="preserve">    for (Schema.FieldInfo fieldInfo : countState.getSchema().getCsfFacetFields()) {</w:t>
      </w:r>
    </w:p>
    <w:p>
      <w:pPr>
        <w:jc w:val="both"/>
      </w:pPr>
      <w:r>
        <w:t xml:space="preserve">      if (countState.isCountField(fieldInfo)) {</w:t>
      </w:r>
    </w:p>
    <w:p>
      <w:pPr>
        <w:jc w:val="both"/>
      </w:pPr>
      <w:r>
        <w:t xml:space="preserve">        // Rather than rely on the normal facet counting array, we read from a column stride</w:t>
      </w:r>
    </w:p>
    <w:p>
      <w:pPr>
        <w:jc w:val="both"/>
      </w:pPr>
      <w:r>
        <w:t xml:space="preserve">        // field using a custom implementation of FacetCountIterator.</w:t>
      </w:r>
    </w:p>
    <w:p>
      <w:pPr>
        <w:jc w:val="both"/>
      </w:pPr>
      <w:r>
        <w:t xml:space="preserve">        // This optimization is due to two factors:</w:t>
      </w:r>
    </w:p>
    <w:p>
      <w:pPr>
        <w:jc w:val="both"/>
      </w:pPr>
      <w:r>
        <w:t xml:space="preserve">        //  1) for the from_user_id_csf facet, every document has a from user id,</w:t>
      </w:r>
    </w:p>
    <w:p>
      <w:pPr>
        <w:jc w:val="both"/>
      </w:pPr>
      <w:r>
        <w:t xml:space="preserve">        //     but many documents contain no other facets.</w:t>
      </w:r>
    </w:p>
    <w:p>
      <w:pPr>
        <w:jc w:val="both"/>
      </w:pPr>
      <w:r>
        <w:t xml:space="preserve">        //  2) we require from_user_id and shared_status_id to be in a column stride field</w:t>
      </w:r>
    </w:p>
    <w:p>
      <w:pPr>
        <w:jc w:val="both"/>
      </w:pPr>
      <w:r>
        <w:t xml:space="preserve">        //     for other uses.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iterators.add(iteratorFactory.getFacetCountIterator(reader, fieldInfo));</w:t>
      </w:r>
    </w:p>
    <w:p>
      <w:pPr>
        <w:jc w:val="both"/>
      </w:pPr>
      <w:r>
        <w:t xml:space="preserve">        } catch (IOException e) {</w:t>
      </w:r>
    </w:p>
    <w:p>
      <w:pPr>
        <w:jc w:val="both"/>
      </w:pPr>
      <w:r>
        <w:t xml:space="preserve">          String facetName = fieldInfo.getFieldType().getFacetName();</w:t>
      </w:r>
    </w:p>
    <w:p>
      <w:pPr>
        <w:jc w:val="both"/>
      </w:pPr>
      <w:r>
        <w:t xml:space="preserve">          LOG.error("Failed to construct iterator for " + facetName + " facet", 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(iterators.size() == 0) {</w:t>
      </w:r>
    </w:p>
    <w:p>
      <w:pPr>
        <w:jc w:val="both"/>
      </w:pPr>
      <w:r>
        <w:t xml:space="preserve">      return new ArrayFacetCountIterator();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(iterators.size() &lt; countState.getNumFieldsToCount()) {</w:t>
      </w:r>
    </w:p>
    <w:p>
      <w:pPr>
        <w:jc w:val="both"/>
      </w:pPr>
      <w:r>
        <w:t xml:space="preserve">      iterators.add(new ArrayFacetCountIterator());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CompositeFacetCountIterator(iterators);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Collects facets of the document with the provided docID.</w:t>
      </w:r>
    </w:p>
    <w:p>
      <w:pPr>
        <w:jc w:val="both"/>
      </w:pPr>
      <w:r>
        <w:t xml:space="preserve">   * See {@link FacetCountingArrayWriter#addFacet} for details on the format of the int pool.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collectForDocId(int docID, FacetTermCollector collector) {</w:t>
      </w:r>
    </w:p>
    <w:p>
      <w:pPr>
        <w:jc w:val="both"/>
      </w:pPr>
      <w:r>
        <w:t xml:space="preserve">    int firstValue = getFacet(docID);</w:t>
      </w:r>
    </w:p>
    <w:p>
      <w:pPr>
        <w:jc w:val="both"/>
      </w:pPr>
      <w:r>
        <w:t xml:space="preserve">    if (firstValue == UNASSIGNED) {</w:t>
      </w:r>
    </w:p>
    <w:p>
      <w:pPr>
        <w:jc w:val="both"/>
      </w:pPr>
      <w:r>
        <w:t xml:space="preserve">      return;  // no facet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(!isPointer(firstValue)) {</w:t>
      </w:r>
    </w:p>
    <w:p>
      <w:pPr>
        <w:jc w:val="both"/>
      </w:pPr>
      <w:r>
        <w:t xml:space="preserve">      // highest order bit not set, only one facet for this document.</w:t>
      </w:r>
    </w:p>
    <w:p>
      <w:pPr>
        <w:jc w:val="both"/>
      </w:pPr>
      <w:r>
        <w:t xml:space="preserve">      collector.collect(docID, decodeTermID(firstValue), decodeFieldID(firstValue));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multiple facets, traverse the linked list to find all of the facets for this document.</w:t>
      </w:r>
    </w:p>
    <w:p>
      <w:pPr>
        <w:jc w:val="both"/>
      </w:pPr>
      <w:r>
        <w:t xml:space="preserve">    int pointer = decodePointer(firstValue);</w:t>
      </w:r>
    </w:p>
    <w:p>
      <w:pPr>
        <w:jc w:val="both"/>
      </w:pPr>
      <w:r>
        <w:t xml:space="preserve">    while (true) {</w:t>
      </w:r>
    </w:p>
    <w:p>
      <w:pPr>
        <w:jc w:val="both"/>
      </w:pPr>
      <w:r>
        <w:t xml:space="preserve">      int packedValue = facetsPool.get(pointer);</w:t>
      </w:r>
    </w:p>
    <w:p>
      <w:pPr>
        <w:jc w:val="both"/>
      </w:pPr>
      <w:r>
        <w:t xml:space="preserve">      // UNASSIGNED is a sentinel value indicating that we have reached the end of the linked list.</w:t>
      </w:r>
    </w:p>
    <w:p>
      <w:pPr>
        <w:jc w:val="both"/>
      </w:pPr>
      <w:r>
        <w:t xml:space="preserve">      if (packedValue == UNASSIGNED)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(isPointer(packedValue)) {</w:t>
      </w:r>
    </w:p>
    <w:p>
      <w:pPr>
        <w:jc w:val="both"/>
      </w:pPr>
      <w:r>
        <w:t xml:space="preserve">        // If the packedValue is a pointer, we need to skip over some ints to reach the facets for</w:t>
      </w:r>
    </w:p>
    <w:p>
      <w:pPr>
        <w:jc w:val="both"/>
      </w:pPr>
      <w:r>
        <w:t xml:space="preserve">        // this document.</w:t>
      </w:r>
    </w:p>
    <w:p>
      <w:pPr>
        <w:jc w:val="both"/>
      </w:pPr>
      <w:r>
        <w:t xml:space="preserve">        pointer = decodePointer(packedValue);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If the packedValue is not a pointer, it is an encoded facet, and we can simply decrement</w:t>
      </w:r>
    </w:p>
    <w:p>
      <w:pPr>
        <w:jc w:val="both"/>
      </w:pPr>
      <w:r>
        <w:t xml:space="preserve">        // the pointer to collect the next value.</w:t>
      </w:r>
    </w:p>
    <w:p>
      <w:pPr>
        <w:jc w:val="both"/>
      </w:pPr>
      <w:r>
        <w:t xml:space="preserve">        collector.collect(docID, decodeTermID(packedValue), decodeFieldID(packedValue));</w:t>
      </w:r>
    </w:p>
    <w:p>
      <w:pPr>
        <w:jc w:val="both"/>
      </w:pPr>
      <w:r>
        <w:t xml:space="preserve">        pointer--;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method can return one of three values for each given doc ID:</w:t>
      </w:r>
    </w:p>
    <w:p>
      <w:pPr>
        <w:jc w:val="both"/>
      </w:pPr>
      <w:r>
        <w:t xml:space="preserve">   *  - UNASSIGNED, if the document has no facets</w:t>
      </w:r>
    </w:p>
    <w:p>
      <w:pPr>
        <w:jc w:val="both"/>
      </w:pPr>
      <w:r>
        <w:t xml:space="preserve">   *  - If the highest-order bit is not set, then the (negated) returned value is the single facet</w:t>
      </w:r>
    </w:p>
    <w:p>
      <w:pPr>
        <w:jc w:val="both"/>
      </w:pPr>
      <w:r>
        <w:t xml:space="preserve">   *    for this document.</w:t>
      </w:r>
    </w:p>
    <w:p>
      <w:pPr>
        <w:jc w:val="both"/>
      </w:pPr>
      <w:r>
        <w:t xml:space="preserve">   *  - If the highest-order bit is set, then the document has multiple facets, and the returned</w:t>
      </w:r>
    </w:p>
    <w:p>
      <w:pPr>
        <w:jc w:val="both"/>
      </w:pPr>
      <w:r>
        <w:t xml:space="preserve">   *    values is a pointer into facetsPool.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int getFacet(int docID);</w:t>
      </w:r>
    </w:p>
    <w:p>
      <w:pPr>
        <w:jc w:val="both"/>
      </w:pPr>
      <w:r/>
    </w:p>
    <w:p>
      <w:pPr>
        <w:jc w:val="both"/>
      </w:pPr>
      <w:r>
        <w:t xml:space="preserve">  protected abstract void setFacet(int docID, int facetID);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Called during segment optimization to map term ids that have changed as a</w:t>
      </w:r>
    </w:p>
    <w:p>
      <w:pPr>
        <w:jc w:val="both"/>
      </w:pPr>
      <w:r>
        <w:t xml:space="preserve">   * result of the optimization.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AbstractFacetCountingArray rewriteAndMapIDs(</w:t>
      </w:r>
    </w:p>
    <w:p>
      <w:pPr>
        <w:jc w:val="both"/>
      </w:pPr>
      <w:r>
        <w:t xml:space="preserve">      Map&lt;Integer, int[]&gt; termIDMapper,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IOException;</w:t>
      </w:r>
    </w:p>
    <w:p>
      <w:pPr>
        <w:jc w:val="both"/>
      </w:pPr>
      <w:r/>
    </w:p>
    <w:p>
      <w:pPr>
        <w:jc w:val="both"/>
      </w:pPr>
      <w:r>
        <w:t xml:space="preserve">  IntBlockPool getFacetsPool() {</w:t>
      </w:r>
    </w:p>
    <w:p>
      <w:pPr>
        <w:jc w:val="both"/>
      </w:pPr>
      <w:r>
        <w:t xml:space="preserve">    return facetsPool;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