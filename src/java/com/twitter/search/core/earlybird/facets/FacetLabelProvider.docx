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com.twitter.search.core.earlybird.facets;</w:t>
      </w:r>
    </w:p>
    <w:p>
      <w:pPr>
        <w:jc w:val="both"/>
      </w:pPr>
      <w:r/>
    </w:p>
    <w:p>
      <w:pPr>
        <w:jc w:val="both"/>
      </w:pPr>
      <w:r>
        <w:t>import org.apache.lucene.util.BytesRef;</w:t>
      </w:r>
    </w:p>
    <w:p>
      <w:pPr>
        <w:jc w:val="both"/>
      </w:pPr>
      <w:r/>
    </w:p>
    <w:p>
      <w:pPr>
        <w:jc w:val="both"/>
      </w:pPr>
      <w:r>
        <w:t>import com.twitter.search.common.hashtable.HashTable;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com.twitter.search.common.util.analysis.IntTermAttributeImpl;</w:t>
      </w:r>
    </w:p>
    <w:p>
      <w:pPr>
        <w:jc w:val="both"/>
      </w:pPr>
      <w:r>
        <w:t>import com.twitter.search.common.util.analysis.LongTermAttributeImpl;</w:t>
      </w:r>
    </w:p>
    <w:p>
      <w:pPr>
        <w:jc w:val="both"/>
      </w:pPr>
      <w:r>
        <w:t>import com.twitter.search.common.util.analysis.SortableLongTermAttributeImpl;</w:t>
      </w:r>
    </w:p>
    <w:p>
      <w:pPr>
        <w:jc w:val="both"/>
      </w:pPr>
      <w:r>
        <w:t>import com.twitter.search.core.earlybird.index.inverted.InvertedIndex;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Given a termID this accessor can be used to retrieve the term bytesref and text</w:t>
      </w:r>
    </w:p>
    <w:p>
      <w:pPr>
        <w:jc w:val="both"/>
      </w:pPr>
      <w:r>
        <w:t xml:space="preserve"> * that corresponds to the termID.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interface FacetLabelProvider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{@link FacetLabelAccessor} for this provider.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FacetLabelAccessor getLabelAccessor();</w:t>
      </w:r>
    </w:p>
    <w:p>
      <w:pPr>
        <w:jc w:val="both"/>
      </w:pPr>
      <w:r/>
    </w:p>
    <w:p>
      <w:pPr>
        <w:jc w:val="both"/>
      </w:pPr>
      <w:r>
        <w:t xml:space="preserve">  abstract class FacetLabelAccessor {</w:t>
      </w:r>
    </w:p>
    <w:p>
      <w:pPr>
        <w:jc w:val="both"/>
      </w:pPr>
      <w:r>
        <w:t xml:space="preserve">    private int currentTermID = -1;</w:t>
      </w:r>
    </w:p>
    <w:p>
      <w:pPr>
        <w:jc w:val="both"/>
      </w:pPr>
      <w:r/>
    </w:p>
    <w:p>
      <w:pPr>
        <w:jc w:val="both"/>
      </w:pPr>
      <w:r>
        <w:t xml:space="preserve">    protected final BytesRef termRef = new BytesRef();</w:t>
      </w:r>
    </w:p>
    <w:p>
      <w:pPr>
        <w:jc w:val="both"/>
      </w:pPr>
      <w:r>
        <w:t xml:space="preserve">    protected boolean hasTermPayload = false;</w:t>
      </w:r>
    </w:p>
    <w:p>
      <w:pPr>
        <w:jc w:val="both"/>
      </w:pPr>
      <w:r>
        <w:t xml:space="preserve">    protected final BytesRef termPayload = new BytesRef();</w:t>
      </w:r>
    </w:p>
    <w:p>
      <w:pPr>
        <w:jc w:val="both"/>
      </w:pPr>
      <w:r>
        <w:t xml:space="preserve">    protected int offensiveCount = 0;</w:t>
      </w:r>
    </w:p>
    <w:p>
      <w:pPr>
        <w:jc w:val="both"/>
      </w:pPr>
      <w:r/>
    </w:p>
    <w:p>
      <w:pPr>
        <w:jc w:val="both"/>
      </w:pPr>
      <w:r>
        <w:t xml:space="preserve">    protected final boolean maybeSeek(long termID) {</w:t>
      </w:r>
    </w:p>
    <w:p>
      <w:pPr>
        <w:jc w:val="both"/>
      </w:pPr>
      <w:r>
        <w:t xml:space="preserve">      if (termID == currentTermID) {</w:t>
      </w:r>
    </w:p>
    <w:p>
      <w:pPr>
        <w:jc w:val="both"/>
      </w:pPr>
      <w:r>
        <w:t xml:space="preserve">        return true;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(seek(termID)) {</w:t>
      </w:r>
    </w:p>
    <w:p>
      <w:pPr>
        <w:jc w:val="both"/>
      </w:pPr>
      <w:r>
        <w:t xml:space="preserve">        currentTermID = (int) termID;</w:t>
      </w:r>
    </w:p>
    <w:p>
      <w:pPr>
        <w:jc w:val="both"/>
      </w:pPr>
      <w:r>
        <w:t xml:space="preserve">        return true;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currentTermID = -1;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Seek to term id provided.  Returns true if term found.  Should update termRef,</w:t>
      </w:r>
    </w:p>
    <w:p>
      <w:pPr>
        <w:jc w:val="both"/>
      </w:pPr>
      <w:r>
        <w:t xml:space="preserve">    // hasTermPayload, and termPayload as appropriate.</w:t>
      </w:r>
    </w:p>
    <w:p>
      <w:pPr>
        <w:jc w:val="both"/>
      </w:pPr>
      <w:r>
        <w:t xml:space="preserve">    protected abstract boolean seek(long termID);</w:t>
      </w:r>
    </w:p>
    <w:p>
      <w:pPr>
        <w:jc w:val="both"/>
      </w:pPr>
      <w:r/>
    </w:p>
    <w:p>
      <w:pPr>
        <w:jc w:val="both"/>
      </w:pPr>
      <w:r>
        <w:t xml:space="preserve">    public final BytesRef getTermRef(long termID) {</w:t>
      </w:r>
    </w:p>
    <w:p>
      <w:pPr>
        <w:jc w:val="both"/>
      </w:pPr>
      <w:r>
        <w:t xml:space="preserve">      return maybeSeek(termID) ? termRef :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String getTermText(long termID) {</w:t>
      </w:r>
    </w:p>
    <w:p>
      <w:pPr>
        <w:jc w:val="both"/>
      </w:pPr>
      <w:r>
        <w:t xml:space="preserve">      return maybeSeek(termID) ? termRef.utf8ToString() :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final BytesRef getTermPayload(long termID) {</w:t>
      </w:r>
    </w:p>
    <w:p>
      <w:pPr>
        <w:jc w:val="both"/>
      </w:pPr>
      <w:r>
        <w:t xml:space="preserve">      return maybeSeek(termID) &amp;&amp; hasTermPayload ? termPayload :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final int getOffensiveCount(long termID) {</w:t>
      </w:r>
    </w:p>
    <w:p>
      <w:pPr>
        <w:jc w:val="both"/>
      </w:pPr>
      <w:r>
        <w:t xml:space="preserve">      return maybeSeek(termID) ? offensiveCount :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Assumes the term is stored as an IntTermAttribute, and uses this to convert</w:t>
      </w:r>
    </w:p>
    <w:p>
      <w:pPr>
        <w:jc w:val="both"/>
      </w:pPr>
      <w:r>
        <w:t xml:space="preserve">   * the term bytesref to an integer string facet label.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class IntTermFacetLabelProvider implements FacetLabelProvider {</w:t>
      </w:r>
    </w:p>
    <w:p>
      <w:pPr>
        <w:jc w:val="both"/>
      </w:pPr>
      <w:r>
        <w:t xml:space="preserve">      private final InvertedIndex invertedIndex;</w:t>
      </w:r>
    </w:p>
    <w:p>
      <w:pPr>
        <w:jc w:val="both"/>
      </w:pPr>
      <w:r/>
    </w:p>
    <w:p>
      <w:pPr>
        <w:jc w:val="both"/>
      </w:pPr>
      <w:r>
        <w:t xml:space="preserve">    public IntTermFacetLabelProvider(InvertedIndex invertedIndex) {</w:t>
      </w:r>
    </w:p>
    <w:p>
      <w:pPr>
        <w:jc w:val="both"/>
      </w:pPr>
      <w:r>
        <w:t xml:space="preserve">      this.invertedIndex = invertedIndex;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FacetLabelAccessor getLabelAccessor() {</w:t>
      </w:r>
    </w:p>
    <w:p>
      <w:pPr>
        <w:jc w:val="both"/>
      </w:pPr>
      <w:r>
        <w:t xml:space="preserve">      return new FacetLabelAccessor() {</w:t>
      </w:r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protected boolean seek(long termID) {</w:t>
      </w:r>
    </w:p>
    <w:p>
      <w:pPr>
        <w:jc w:val="both"/>
      </w:pPr>
      <w:r>
        <w:t xml:space="preserve">          if (termID != HashTable.EMPTY_SLOT) {</w:t>
      </w:r>
    </w:p>
    <w:p>
      <w:pPr>
        <w:jc w:val="both"/>
      </w:pPr>
      <w:r>
        <w:t xml:space="preserve">            invertedIndex.getTerm((int) termID, termRef);</w:t>
      </w:r>
    </w:p>
    <w:p>
      <w:pPr>
        <w:jc w:val="both"/>
      </w:pPr>
      <w:r>
        <w:t xml:space="preserve">            return true;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return false;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String getTermText(long termID) {</w:t>
      </w:r>
    </w:p>
    <w:p>
      <w:pPr>
        <w:jc w:val="both"/>
      </w:pPr>
      <w:r>
        <w:t xml:space="preserve">          return maybeSeek(termID)</w:t>
      </w:r>
    </w:p>
    <w:p>
      <w:pPr>
        <w:jc w:val="both"/>
      </w:pPr>
      <w:r>
        <w:t xml:space="preserve">                 ? Integer.toString(IntTermAttributeImpl.copyBytesRefToInt(termRef))</w:t>
      </w:r>
    </w:p>
    <w:p>
      <w:pPr>
        <w:jc w:val="both"/>
      </w:pPr>
      <w:r>
        <w:t xml:space="preserve">                 : null;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Assumes the term is stored as an LongTermAttribute, and uses this to convert</w:t>
      </w:r>
    </w:p>
    <w:p>
      <w:pPr>
        <w:jc w:val="both"/>
      </w:pPr>
      <w:r>
        <w:t xml:space="preserve">   * the term bytesref to an long string facet label.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class LongTermFacetLabelProvider implements FacetLabelProvider {</w:t>
      </w:r>
    </w:p>
    <w:p>
      <w:pPr>
        <w:jc w:val="both"/>
      </w:pPr>
      <w:r>
        <w:t xml:space="preserve">    private final InvertedIndex invertedIndex;</w:t>
      </w:r>
    </w:p>
    <w:p>
      <w:pPr>
        <w:jc w:val="both"/>
      </w:pPr>
      <w:r/>
    </w:p>
    <w:p>
      <w:pPr>
        <w:jc w:val="both"/>
      </w:pPr>
      <w:r>
        <w:t xml:space="preserve">    public LongTermFacetLabelProvider(InvertedIndex invertedIndex) {</w:t>
      </w:r>
    </w:p>
    <w:p>
      <w:pPr>
        <w:jc w:val="both"/>
      </w:pPr>
      <w:r>
        <w:t xml:space="preserve">      this.invertedIndex = invertedIndex;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FacetLabelAccessor getLabelAccessor() {</w:t>
      </w:r>
    </w:p>
    <w:p>
      <w:pPr>
        <w:jc w:val="both"/>
      </w:pPr>
      <w:r>
        <w:t xml:space="preserve">      return new FacetLabelAccessor() {</w:t>
      </w:r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protected boolean seek(long termID) {</w:t>
      </w:r>
    </w:p>
    <w:p>
      <w:pPr>
        <w:jc w:val="both"/>
      </w:pPr>
      <w:r>
        <w:t xml:space="preserve">          if (termID != HashTable.EMPTY_SLOT) {</w:t>
      </w:r>
    </w:p>
    <w:p>
      <w:pPr>
        <w:jc w:val="both"/>
      </w:pPr>
      <w:r>
        <w:t xml:space="preserve">            invertedIndex.getTerm((int) termID, termRef);</w:t>
      </w:r>
    </w:p>
    <w:p>
      <w:pPr>
        <w:jc w:val="both"/>
      </w:pPr>
      <w:r>
        <w:t xml:space="preserve">            return true;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return false;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String getTermText(long termID) {</w:t>
      </w:r>
    </w:p>
    <w:p>
      <w:pPr>
        <w:jc w:val="both"/>
      </w:pPr>
      <w:r>
        <w:t xml:space="preserve">          return maybeSeek(termID)</w:t>
      </w:r>
    </w:p>
    <w:p>
      <w:pPr>
        <w:jc w:val="both"/>
      </w:pPr>
      <w:r>
        <w:t xml:space="preserve">                 ? Long.toString(LongTermAttributeImpl.copyBytesRefToLong(termRef))</w:t>
      </w:r>
    </w:p>
    <w:p>
      <w:pPr>
        <w:jc w:val="both"/>
      </w:pPr>
      <w:r>
        <w:t xml:space="preserve">                 : null;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class SortedLongTermFacetLabelProvider implements FacetLabelProvider {</w:t>
      </w:r>
    </w:p>
    <w:p>
      <w:pPr>
        <w:jc w:val="both"/>
      </w:pPr>
      <w:r>
        <w:t xml:space="preserve">    private final InvertedIndex invertedIndex;</w:t>
      </w:r>
    </w:p>
    <w:p>
      <w:pPr>
        <w:jc w:val="both"/>
      </w:pPr>
      <w:r/>
    </w:p>
    <w:p>
      <w:pPr>
        <w:jc w:val="both"/>
      </w:pPr>
      <w:r>
        <w:t xml:space="preserve">    public SortedLongTermFacetLabelProvider(InvertedIndex invertedIndex) {</w:t>
      </w:r>
    </w:p>
    <w:p>
      <w:pPr>
        <w:jc w:val="both"/>
      </w:pPr>
      <w:r>
        <w:t xml:space="preserve">      this.invertedIndex = invertedIndex;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FacetLabelAccessor getLabelAccessor() {</w:t>
      </w:r>
    </w:p>
    <w:p>
      <w:pPr>
        <w:jc w:val="both"/>
      </w:pPr>
      <w:r>
        <w:t xml:space="preserve">      return new FacetLabelAccessor() {</w:t>
      </w:r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protected boolean seek(long termID) {</w:t>
      </w:r>
    </w:p>
    <w:p>
      <w:pPr>
        <w:jc w:val="both"/>
      </w:pPr>
      <w:r>
        <w:t xml:space="preserve">          if (termID != HashTable.EMPTY_SLOT) {</w:t>
      </w:r>
    </w:p>
    <w:p>
      <w:pPr>
        <w:jc w:val="both"/>
      </w:pPr>
      <w:r>
        <w:t xml:space="preserve">            invertedIndex.getTerm((int) termID, termRef);</w:t>
      </w:r>
    </w:p>
    <w:p>
      <w:pPr>
        <w:jc w:val="both"/>
      </w:pPr>
      <w:r>
        <w:t xml:space="preserve">            return true;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return false;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String getTermText(long termID) {</w:t>
      </w:r>
    </w:p>
    <w:p>
      <w:pPr>
        <w:jc w:val="both"/>
      </w:pPr>
      <w:r>
        <w:t xml:space="preserve">          return maybeSeek(termID)</w:t>
      </w:r>
    </w:p>
    <w:p>
      <w:pPr>
        <w:jc w:val="both"/>
      </w:pPr>
      <w:r>
        <w:t xml:space="preserve">              ? Long.toString(SortableLongTermAttributeImpl.copyBytesRefToLong(termRef))</w:t>
      </w:r>
    </w:p>
    <w:p>
      <w:pPr>
        <w:jc w:val="both"/>
      </w:pPr>
      <w:r>
        <w:t xml:space="preserve">              : null;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class IdentityFacetLabelProvider implements FacetLabelProvider {</w:t>
      </w:r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FacetLabelAccessor getLabelAccessor() {</w:t>
      </w:r>
    </w:p>
    <w:p>
      <w:pPr>
        <w:jc w:val="both"/>
      </w:pPr>
      <w:r>
        <w:t xml:space="preserve">      return new FacetLabelAccessor() {</w:t>
      </w:r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protected boolean seek(long termID) {</w:t>
      </w:r>
    </w:p>
    <w:p>
      <w:pPr>
        <w:jc w:val="both"/>
      </w:pPr>
      <w:r>
        <w:t xml:space="preserve">          return true;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public String getTermText(long termID) {</w:t>
      </w:r>
    </w:p>
    <w:p>
      <w:pPr>
        <w:jc w:val="both"/>
      </w:pPr>
      <w:r>
        <w:t xml:space="preserve">          return Long.toString(termID);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methods on this provider should NOT be called under normal circumstances!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When a facet misses inverted index and does not use CSF, this InaccessibleFacetLabelProvider</w:t>
      </w:r>
    </w:p>
    <w:p>
      <w:pPr>
        <w:jc w:val="both"/>
      </w:pPr>
      <w:r>
        <w:t xml:space="preserve">   * will be used as a dummy provider. Then, unexptectedFacetLabelAccess counter will be</w:t>
      </w:r>
    </w:p>
    <w:p>
      <w:pPr>
        <w:jc w:val="both"/>
      </w:pPr>
      <w:r>
        <w:t xml:space="preserve">   * incremented when this provider is used later.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Also see:</w:t>
      </w:r>
    </w:p>
    <w:p>
      <w:pPr>
        <w:jc w:val="both"/>
      </w:pPr>
      <w:r>
        <w:t xml:space="preserve">   * {@link FacetUtil}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class InaccessibleFacetLabelProvider implements FacetLabelProvider {</w:t>
      </w:r>
    </w:p>
    <w:p>
      <w:pPr>
        <w:jc w:val="both"/>
      </w:pPr>
      <w:r>
        <w:t xml:space="preserve">    private final SearchCounter unexptectedFacetLabelAccess;</w:t>
      </w:r>
    </w:p>
    <w:p>
      <w:pPr>
        <w:jc w:val="both"/>
      </w:pPr>
      <w:r/>
    </w:p>
    <w:p>
      <w:pPr>
        <w:jc w:val="both"/>
      </w:pPr>
      <w:r>
        <w:t xml:space="preserve">    public InaccessibleFacetLabelProvider(String fieldName) {</w:t>
      </w:r>
    </w:p>
    <w:p>
      <w:pPr>
        <w:jc w:val="both"/>
      </w:pPr>
      <w:r>
        <w:t xml:space="preserve">      this.unexptectedFacetLabelAccess =</w:t>
      </w:r>
    </w:p>
    <w:p>
      <w:pPr>
        <w:jc w:val="both"/>
      </w:pPr>
      <w:r>
        <w:t xml:space="preserve">          SearchCounter.export("unexpected_facet_label_access_for_field_" + fieldName);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FacetLabelAccessor getLabelAccessor() {</w:t>
      </w:r>
    </w:p>
    <w:p>
      <w:pPr>
        <w:jc w:val="both"/>
      </w:pPr>
      <w:r>
        <w:t xml:space="preserve">      return new FacetLabelAccessor() {</w:t>
      </w:r>
    </w:p>
    <w:p>
      <w:pPr>
        <w:jc w:val="both"/>
      </w:pPr>
      <w:r>
        <w:t xml:space="preserve">        @Override</w:t>
      </w:r>
    </w:p>
    <w:p>
      <w:pPr>
        <w:jc w:val="both"/>
      </w:pPr>
      <w:r>
        <w:t xml:space="preserve">        protected boolean seek(long termID) {</w:t>
      </w:r>
    </w:p>
    <w:p>
      <w:pPr>
        <w:jc w:val="both"/>
      </w:pPr>
      <w:r>
        <w:t xml:space="preserve">          unexptectedFacetLabelAccess.increment();</w:t>
      </w:r>
    </w:p>
    <w:p>
      <w:pPr>
        <w:jc w:val="both"/>
      </w:pPr>
      <w:r>
        <w:t xml:space="preserve">          return false;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