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java.util.Comparator;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org.apache.lucene.util.StringHelper;</w:t>
      </w:r>
    </w:p>
    <w:p>
      <w:pPr>
        <w:jc w:val="both"/>
      </w:pPr>
      <w:r/>
    </w:p>
    <w:p>
      <w:pPr>
        <w:jc w:val="both"/>
      </w:pPr>
      <w:r>
        <w:t>import com.twitter.search.common.hashtable.HashTable;</w:t>
      </w:r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com.twitter.search.common.util.hash.KeysSource;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public class InvertedRealtimeIndex extends InvertedIndex {</w:t>
      </w:r>
    </w:p>
    <w:p>
      <w:pPr>
        <w:jc w:val="both"/>
      </w:pPr>
      <w:r>
        <w:t xml:space="preserve">  public static final int FIXED_HASH_SEED = 0;</w:t>
      </w:r>
    </w:p>
    <w:p>
      <w:pPr>
        <w:jc w:val="both"/>
      </w:pPr>
      <w:r/>
    </w:p>
    <w:p>
      <w:pPr>
        <w:jc w:val="both"/>
      </w:pPr>
      <w:r>
        <w:t xml:space="preserve">  public final class TermHashTable extends HashTable&lt;BytesRef&gt; {</w:t>
      </w:r>
    </w:p>
    <w:p>
      <w:pPr>
        <w:jc w:val="both"/>
      </w:pPr>
      <w:r/>
    </w:p>
    <w:p>
      <w:pPr>
        <w:jc w:val="both"/>
      </w:pPr>
      <w:r>
        <w:t xml:space="preserve">    private final TermPointerEncoding termPointerEncoding;</w:t>
      </w:r>
    </w:p>
    <w:p>
      <w:pPr>
        <w:jc w:val="both"/>
      </w:pPr>
      <w:r/>
    </w:p>
    <w:p>
      <w:pPr>
        <w:jc w:val="both"/>
      </w:pPr>
      <w:r>
        <w:t xml:space="preserve">    public TermHashTable(int size, TermPointerEncoding termPointerEncoding) {</w:t>
      </w:r>
    </w:p>
    <w:p>
      <w:pPr>
        <w:jc w:val="both"/>
      </w:pPr>
      <w:r>
        <w:t xml:space="preserve">      super(size);</w:t>
      </w:r>
    </w:p>
    <w:p>
      <w:pPr>
        <w:jc w:val="both"/>
      </w:pPr>
      <w:r>
        <w:t xml:space="preserve">      this.termPointerEncoding = termPointerEncoding;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TermHashTable(int[] termsHash, TermPointerEncoding termPointerEncoding) {</w:t>
      </w:r>
    </w:p>
    <w:p>
      <w:pPr>
        <w:jc w:val="both"/>
      </w:pPr>
      <w:r>
        <w:t xml:space="preserve">      super(termsHash);</w:t>
      </w:r>
    </w:p>
    <w:p>
      <w:pPr>
        <w:jc w:val="both"/>
      </w:pPr>
      <w:r>
        <w:t xml:space="preserve">      this.termPointerEncoding = termPointerEncoding;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matchItem(BytesRef term, int candidateTermID) {</w:t>
      </w:r>
    </w:p>
    <w:p>
      <w:pPr>
        <w:jc w:val="both"/>
      </w:pPr>
      <w:r>
        <w:t xml:space="preserve">      return ByteTermUtils.postingEquals(</w:t>
      </w:r>
    </w:p>
    <w:p>
      <w:pPr>
        <w:jc w:val="both"/>
      </w:pPr>
      <w:r>
        <w:t xml:space="preserve">          getTermPool(),</w:t>
      </w:r>
    </w:p>
    <w:p>
      <w:pPr>
        <w:jc w:val="both"/>
      </w:pPr>
      <w:r>
        <w:t xml:space="preserve">          termPointerEncoding.getTextStart(termsArray.termPointers[candidateTermID]), term);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hashCodeForItem(int itemID) {</w:t>
      </w:r>
    </w:p>
    <w:p>
      <w:pPr>
        <w:jc w:val="both"/>
      </w:pPr>
      <w:r>
        <w:t xml:space="preserve">      return ByteTermUtils.hashCode(</w:t>
      </w:r>
    </w:p>
    <w:p>
      <w:pPr>
        <w:jc w:val="both"/>
      </w:pPr>
      <w:r>
        <w:t xml:space="preserve">          getTermPool(), termPointerEncoding.getTextStart(termsArray.termPointers[itemID]));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Use a fixed hash seed to compute the hash code for the given item. This is necessary because</w:t>
      </w:r>
    </w:p>
    <w:p>
      <w:pPr>
        <w:jc w:val="both"/>
      </w:pPr>
      <w:r>
        <w:t xml:space="preserve">     * we want the TermHashTable to be consistent for lookups in indexes that have been flushed and</w:t>
      </w:r>
    </w:p>
    <w:p>
      <w:pPr>
        <w:jc w:val="both"/>
      </w:pPr>
      <w:r>
        <w:t xml:space="preserve">     * loaded across restarts and redeploys.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Note: previously we used item.hashcode(), however that hash function relies on the seed value</w:t>
      </w:r>
    </w:p>
    <w:p>
      <w:pPr>
        <w:jc w:val="both"/>
      </w:pPr>
      <w:r>
        <w:t xml:space="preserve">     * StringHelper.GOOD_FAST_HASH_SEED, which is initialized to System.currentTimeMillis() when the</w:t>
      </w:r>
    </w:p>
    <w:p>
      <w:pPr>
        <w:jc w:val="both"/>
      </w:pPr>
      <w:r>
        <w:t xml:space="preserve">     * JVM process starts up.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long lookupItem(BytesRef item) {</w:t>
      </w:r>
    </w:p>
    <w:p>
      <w:pPr>
        <w:jc w:val="both"/>
      </w:pPr>
      <w:r>
        <w:t xml:space="preserve">      int itemHashCode = StringHelper.murmurhash3_x86_32(item, FIXED_HASH_SEED);</w:t>
      </w:r>
    </w:p>
    <w:p>
      <w:pPr>
        <w:jc w:val="both"/>
      </w:pPr>
      <w:r/>
    </w:p>
    <w:p>
      <w:pPr>
        <w:jc w:val="both"/>
      </w:pPr>
      <w:r>
        <w:t xml:space="preserve">      return super.lookupItem(item, itemHashCode);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Skip list comparator used by {@link #termsSkipList}. The key would be the bytesRef of the term,</w:t>
      </w:r>
    </w:p>
    <w:p>
      <w:pPr>
        <w:jc w:val="both"/>
      </w:pPr>
      <w:r>
        <w:t xml:space="preserve">   *   and the value would be the termID of a term.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Notice this comparator is keeping states,</w:t>
      </w:r>
    </w:p>
    <w:p>
      <w:pPr>
        <w:jc w:val="both"/>
      </w:pPr>
      <w:r>
        <w:t xml:space="preserve">   *   so different threads CANNOT share the same comparator.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class TermsSkipListComparator implements SkipListComparator&lt;BytesRef&gt; {</w:t>
      </w:r>
    </w:p>
    <w:p>
      <w:pPr>
        <w:jc w:val="both"/>
      </w:pPr>
      <w:r>
        <w:t xml:space="preserve">    private static final Comparator&lt;BytesRef&gt; BYTES_REF_COMPARATOR = Comparator.naturalOrder();</w:t>
      </w:r>
    </w:p>
    <w:p>
      <w:pPr>
        <w:jc w:val="both"/>
      </w:pPr>
      <w:r/>
    </w:p>
    <w:p>
      <w:pPr>
        <w:jc w:val="both"/>
      </w:pPr>
      <w:r>
        <w:t xml:space="preserve">    private static final int SENTINEL_VALUE = HashTable.EMPTY_SLOT;</w:t>
      </w:r>
    </w:p>
    <w:p>
      <w:pPr>
        <w:jc w:val="both"/>
      </w:pPr>
      <w:r/>
    </w:p>
    <w:p>
      <w:pPr>
        <w:jc w:val="both"/>
      </w:pPr>
      <w:r>
        <w:t xml:space="preserve">    // Initializing two BytesRef to use for later comparisons.</w:t>
      </w:r>
    </w:p>
    <w:p>
      <w:pPr>
        <w:jc w:val="both"/>
      </w:pPr>
      <w:r>
        <w:t xml:space="preserve">    //   Notice different threads cannot share the same comparator.</w:t>
      </w:r>
    </w:p>
    <w:p>
      <w:pPr>
        <w:jc w:val="both"/>
      </w:pPr>
      <w:r>
        <w:t xml:space="preserve">    private final BytesRef bytesRef1 = new BytesRef();</w:t>
      </w:r>
    </w:p>
    <w:p>
      <w:pPr>
        <w:jc w:val="both"/>
      </w:pPr>
      <w:r>
        <w:t xml:space="preserve">    private final BytesRef bytesRef2 = new BytesRef();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We have to pass each part of the index in since during load process, the comparator</w:t>
      </w:r>
    </w:p>
    <w:p>
      <w:pPr>
        <w:jc w:val="both"/>
      </w:pPr>
      <w:r>
        <w:t xml:space="preserve">     *   needs to be build before the index.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final InvertedRealtimeIndex invertedIndex;</w:t>
      </w:r>
    </w:p>
    <w:p>
      <w:pPr>
        <w:jc w:val="both"/>
      </w:pPr>
      <w:r/>
    </w:p>
    <w:p>
      <w:pPr>
        <w:jc w:val="both"/>
      </w:pPr>
      <w:r>
        <w:t xml:space="preserve">    public TermsSkipListComparator(InvertedRealtimeIndex invertedIndex) {</w:t>
      </w:r>
    </w:p>
    <w:p>
      <w:pPr>
        <w:jc w:val="both"/>
      </w:pPr>
      <w:r>
        <w:t xml:space="preserve">      this.invertedIndex = invertedIndex;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compareKeyWithValue(BytesRef key, int targetValue, int targetPosition) {</w:t>
      </w:r>
    </w:p>
    <w:p>
      <w:pPr>
        <w:jc w:val="both"/>
      </w:pPr>
      <w:r>
        <w:t xml:space="preserve">      // No key could represent SENTINEL_VALUE and SENTINEL_VALUE is greatest.</w:t>
      </w:r>
    </w:p>
    <w:p>
      <w:pPr>
        <w:jc w:val="both"/>
      </w:pPr>
      <w:r>
        <w:t xml:space="preserve">      if (targetValue == SENTINEL_VALUE) {</w:t>
      </w:r>
    </w:p>
    <w:p>
      <w:pPr>
        <w:jc w:val="both"/>
      </w:pPr>
      <w:r>
        <w:t xml:space="preserve">        return -1;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getTerm(targetValue, bytesRef1);</w:t>
      </w:r>
    </w:p>
    <w:p>
      <w:pPr>
        <w:jc w:val="both"/>
      </w:pPr>
      <w:r>
        <w:t xml:space="preserve">        return BYTES_REF_COMPARATOR.compare(key, bytesRef1);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compareValues(int v1, int v2) {</w:t>
      </w:r>
    </w:p>
    <w:p>
      <w:pPr>
        <w:jc w:val="both"/>
      </w:pPr>
      <w:r>
        <w:t xml:space="preserve">      // SENTINEL_VALUE is greatest.</w:t>
      </w:r>
    </w:p>
    <w:p>
      <w:pPr>
        <w:jc w:val="both"/>
      </w:pPr>
      <w:r>
        <w:t xml:space="preserve">      if (v1 != SENTINEL_VALUE &amp;&amp; v2 != SENTINEL_VALUE) {</w:t>
      </w:r>
    </w:p>
    <w:p>
      <w:pPr>
        <w:jc w:val="both"/>
      </w:pPr>
      <w:r>
        <w:t xml:space="preserve">        getTerm(v1, bytesRef1);</w:t>
      </w:r>
    </w:p>
    <w:p>
      <w:pPr>
        <w:jc w:val="both"/>
      </w:pPr>
      <w:r>
        <w:t xml:space="preserve">        getTerm(v2, bytesRef2);</w:t>
      </w:r>
    </w:p>
    <w:p>
      <w:pPr>
        <w:jc w:val="both"/>
      </w:pPr>
      <w:r>
        <w:t xml:space="preserve">        return BYTES_REF_COMPARATOR.compare(bytesRef1, bytesRef2);</w:t>
      </w:r>
    </w:p>
    <w:p>
      <w:pPr>
        <w:jc w:val="both"/>
      </w:pPr>
      <w:r>
        <w:t xml:space="preserve">      } else if (v1 == SENTINEL_VALUE &amp;&amp; v2 == SENTINEL_VALUE) {</w:t>
      </w:r>
    </w:p>
    <w:p>
      <w:pPr>
        <w:jc w:val="both"/>
      </w:pPr>
      <w:r>
        <w:t xml:space="preserve">        return 0;</w:t>
      </w:r>
    </w:p>
    <w:p>
      <w:pPr>
        <w:jc w:val="both"/>
      </w:pPr>
      <w:r>
        <w:t xml:space="preserve">      } else if (v1 == SENTINEL_VALUE) {</w:t>
      </w:r>
    </w:p>
    <w:p>
      <w:pPr>
        <w:jc w:val="both"/>
      </w:pPr>
      <w:r>
        <w:t xml:space="preserve">        return 1;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-1;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getSentinelValue() {</w:t>
      </w:r>
    </w:p>
    <w:p>
      <w:pPr>
        <w:jc w:val="both"/>
      </w:pPr>
      <w:r>
        <w:t xml:space="preserve">      return SENTINEL_VALUE;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Get the term specified by the termID.</w:t>
      </w:r>
    </w:p>
    <w:p>
      <w:pPr>
        <w:jc w:val="both"/>
      </w:pPr>
      <w:r>
        <w:t xml:space="preserve">     *   This method should be the same as {@link InvertedRealtimeIndex#getTerm}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void getTerm(int termID, BytesRef text) {</w:t>
      </w:r>
    </w:p>
    <w:p>
      <w:pPr>
        <w:jc w:val="both"/>
      </w:pPr>
      <w:r>
        <w:t xml:space="preserve">      invertedIndex.getTerm(termID, text);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int HASHMAP_SIZE = 64 * 1024;</w:t>
      </w:r>
    </w:p>
    <w:p>
      <w:pPr>
        <w:jc w:val="both"/>
      </w:pPr>
      <w:r/>
    </w:p>
    <w:p>
      <w:pPr>
        <w:jc w:val="both"/>
      </w:pPr>
      <w:r>
        <w:t xml:space="preserve">  private SkipListContainer&lt;BytesRef&gt; termsSkipList;</w:t>
      </w:r>
    </w:p>
    <w:p>
      <w:pPr>
        <w:jc w:val="both"/>
      </w:pPr>
      <w:r/>
    </w:p>
    <w:p>
      <w:pPr>
        <w:jc w:val="both"/>
      </w:pPr>
      <w:r>
        <w:t xml:space="preserve">  private final TermPointerEncoding termPointerEncoding;</w:t>
      </w:r>
    </w:p>
    <w:p>
      <w:pPr>
        <w:jc w:val="both"/>
      </w:pPr>
      <w:r>
        <w:t xml:space="preserve">  private final ByteBlockPool termPool;</w:t>
      </w:r>
    </w:p>
    <w:p>
      <w:pPr>
        <w:jc w:val="both"/>
      </w:pPr>
      <w:r>
        <w:t xml:space="preserve">  private final SkipListPostingList postingList;</w:t>
      </w:r>
    </w:p>
    <w:p>
      <w:pPr>
        <w:jc w:val="both"/>
      </w:pPr>
      <w:r/>
    </w:p>
    <w:p>
      <w:pPr>
        <w:jc w:val="both"/>
      </w:pPr>
      <w:r>
        <w:t xml:space="preserve">  private int numTerms;</w:t>
      </w:r>
    </w:p>
    <w:p>
      <w:pPr>
        <w:jc w:val="both"/>
      </w:pPr>
      <w:r>
        <w:t xml:space="preserve">  private int numDocs;</w:t>
      </w:r>
    </w:p>
    <w:p>
      <w:pPr>
        <w:jc w:val="both"/>
      </w:pPr>
      <w:r>
        <w:t xml:space="preserve">  private int sumTotalTermFreq;</w:t>
      </w:r>
    </w:p>
    <w:p>
      <w:pPr>
        <w:jc w:val="both"/>
      </w:pPr>
      <w:r>
        <w:t xml:space="preserve">  private int sumTermDocFreq;</w:t>
      </w:r>
    </w:p>
    <w:p>
      <w:pPr>
        <w:jc w:val="both"/>
      </w:pPr>
      <w:r>
        <w:t xml:space="preserve">  private int maxPosition;</w:t>
      </w:r>
    </w:p>
    <w:p>
      <w:pPr>
        <w:jc w:val="both"/>
      </w:pPr>
      <w:r/>
    </w:p>
    <w:p>
      <w:pPr>
        <w:jc w:val="both"/>
      </w:pPr>
      <w:r>
        <w:t xml:space="preserve">  private volatile TermHashTable hashTable;</w:t>
      </w:r>
    </w:p>
    <w:p>
      <w:pPr>
        <w:jc w:val="both"/>
      </w:pPr>
      <w:r>
        <w:t xml:space="preserve">  private TermsArray termsArray;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in-memory real-time inverted index for the given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InvertedRealtimeIndex(EarlybirdFieldType fieldType,</w:t>
      </w:r>
    </w:p>
    <w:p>
      <w:pPr>
        <w:jc w:val="both"/>
      </w:pPr>
      <w:r>
        <w:t xml:space="preserve">                               TermPointerEncoding termPointerEncoding,</w:t>
      </w:r>
    </w:p>
    <w:p>
      <w:pPr>
        <w:jc w:val="both"/>
      </w:pPr>
      <w:r>
        <w:t xml:space="preserve">                               String fieldName) {</w:t>
      </w:r>
    </w:p>
    <w:p>
      <w:pPr>
        <w:jc w:val="both"/>
      </w:pPr>
      <w:r>
        <w:t xml:space="preserve">    super(fieldType);</w:t>
      </w:r>
    </w:p>
    <w:p>
      <w:pPr>
        <w:jc w:val="both"/>
      </w:pPr>
      <w:r>
        <w:t xml:space="preserve">    this.termPool = new ByteBlockPool();</w:t>
      </w:r>
    </w:p>
    <w:p>
      <w:pPr>
        <w:jc w:val="both"/>
      </w:pPr>
      <w:r/>
    </w:p>
    <w:p>
      <w:pPr>
        <w:jc w:val="both"/>
      </w:pPr>
      <w:r>
        <w:t xml:space="preserve">    this.termPointerEncoding = termPointerEncoding;</w:t>
      </w:r>
    </w:p>
    <w:p>
      <w:pPr>
        <w:jc w:val="both"/>
      </w:pPr>
      <w:r>
        <w:t xml:space="preserve">    this.hashTable = new TermHashTable(HASHMAP_SIZE, termPointerEncoding);</w:t>
      </w:r>
    </w:p>
    <w:p>
      <w:pPr>
        <w:jc w:val="both"/>
      </w:pPr>
      <w:r/>
    </w:p>
    <w:p>
      <w:pPr>
        <w:jc w:val="both"/>
      </w:pPr>
      <w:r>
        <w:t xml:space="preserve">    this.postingList = new SkipListPostingList(</w:t>
      </w:r>
    </w:p>
    <w:p>
      <w:pPr>
        <w:jc w:val="both"/>
      </w:pPr>
      <w:r>
        <w:t xml:space="preserve">        fieldType.hasPositions()</w:t>
      </w:r>
    </w:p>
    <w:p>
      <w:pPr>
        <w:jc w:val="both"/>
      </w:pPr>
      <w:r>
        <w:t xml:space="preserve">            ? SkipListContainer.HasPositions.YES</w:t>
      </w:r>
    </w:p>
    <w:p>
      <w:pPr>
        <w:jc w:val="both"/>
      </w:pPr>
      <w:r>
        <w:t xml:space="preserve">            : SkipListContainer.HasPositions.NO,</w:t>
      </w:r>
    </w:p>
    <w:p>
      <w:pPr>
        <w:jc w:val="both"/>
      </w:pPr>
      <w:r>
        <w:t xml:space="preserve">        fieldType.isStorePerPositionPayloads()</w:t>
      </w:r>
    </w:p>
    <w:p>
      <w:pPr>
        <w:jc w:val="both"/>
      </w:pPr>
      <w:r>
        <w:t xml:space="preserve">            ? SkipListContainer.HasPayloads.YES</w:t>
      </w:r>
    </w:p>
    <w:p>
      <w:pPr>
        <w:jc w:val="both"/>
      </w:pPr>
      <w:r>
        <w:t xml:space="preserve">            : SkipListContainer.HasPayloads.NO,</w:t>
      </w:r>
    </w:p>
    <w:p>
      <w:pPr>
        <w:jc w:val="both"/>
      </w:pPr>
      <w:r>
        <w:t xml:space="preserve">        fieldName);</w:t>
      </w:r>
    </w:p>
    <w:p>
      <w:pPr>
        <w:jc w:val="both"/>
      </w:pPr>
      <w:r/>
    </w:p>
    <w:p>
      <w:pPr>
        <w:jc w:val="both"/>
      </w:pPr>
      <w:r>
        <w:t xml:space="preserve">    this.termsArray = new TermsArray(</w:t>
      </w:r>
    </w:p>
    <w:p>
      <w:pPr>
        <w:jc w:val="both"/>
      </w:pPr>
      <w:r>
        <w:t xml:space="preserve">        HASHMAP_SIZE, fieldType.isStoreFacetOffensiveCounters());</w:t>
      </w:r>
    </w:p>
    <w:p>
      <w:pPr>
        <w:jc w:val="both"/>
      </w:pPr>
      <w:r/>
    </w:p>
    <w:p>
      <w:pPr>
        <w:jc w:val="both"/>
      </w:pPr>
      <w:r>
        <w:t xml:space="preserve">    // Create termsSkipList to maintain order if field is support ordered terms.</w:t>
      </w:r>
    </w:p>
    <w:p>
      <w:pPr>
        <w:jc w:val="both"/>
      </w:pPr>
      <w:r>
        <w:t xml:space="preserve">    if (fieldType.isSupportOrderedTerms()) {</w:t>
      </w:r>
    </w:p>
    <w:p>
      <w:pPr>
        <w:jc w:val="both"/>
      </w:pPr>
      <w:r>
        <w:t xml:space="preserve">      // Terms skip list does not support position.</w:t>
      </w:r>
    </w:p>
    <w:p>
      <w:pPr>
        <w:jc w:val="both"/>
      </w:pPr>
      <w:r>
        <w:t xml:space="preserve">      this.termsSkipList = new SkipListContainer&lt;&gt;(</w:t>
      </w:r>
    </w:p>
    <w:p>
      <w:pPr>
        <w:jc w:val="both"/>
      </w:pPr>
      <w:r>
        <w:t xml:space="preserve">          new TermsSkipListComparator(this),</w:t>
      </w:r>
    </w:p>
    <w:p>
      <w:pPr>
        <w:jc w:val="both"/>
      </w:pPr>
      <w:r>
        <w:t xml:space="preserve">          SkipListContainer.HasPositions.NO,</w:t>
      </w:r>
    </w:p>
    <w:p>
      <w:pPr>
        <w:jc w:val="both"/>
      </w:pPr>
      <w:r>
        <w:t xml:space="preserve">          SkipListContainer.HasPayloads.NO,</w:t>
      </w:r>
    </w:p>
    <w:p>
      <w:pPr>
        <w:jc w:val="both"/>
      </w:pPr>
      <w:r>
        <w:t xml:space="preserve">          "terms");</w:t>
      </w:r>
    </w:p>
    <w:p>
      <w:pPr>
        <w:jc w:val="both"/>
      </w:pPr>
      <w:r>
        <w:t xml:space="preserve">      this.termsSkipList.newSkipList();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this.termsSkipList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setTermsSkipList(SkipListContainer&lt;BytesRef&gt; termsSkipList) {</w:t>
      </w:r>
    </w:p>
    <w:p>
      <w:pPr>
        <w:jc w:val="both"/>
      </w:pPr>
      <w:r>
        <w:t xml:space="preserve">    this.termsSkipList = termsSkipList;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SkipListContainer&lt;BytesRef&gt; getTermsSkipList() {</w:t>
      </w:r>
    </w:p>
    <w:p>
      <w:pPr>
        <w:jc w:val="both"/>
      </w:pPr>
      <w:r>
        <w:t xml:space="preserve">    return termsSkipList;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InvertedRealtimeIndex(</w:t>
      </w:r>
    </w:p>
    <w:p>
      <w:pPr>
        <w:jc w:val="both"/>
      </w:pPr>
      <w:r>
        <w:t xml:space="preserve">      EarlybirdFieldType fieldType,</w:t>
      </w:r>
    </w:p>
    <w:p>
      <w:pPr>
        <w:jc w:val="both"/>
      </w:pPr>
      <w:r>
        <w:t xml:space="preserve">      int numTerms,</w:t>
      </w:r>
    </w:p>
    <w:p>
      <w:pPr>
        <w:jc w:val="both"/>
      </w:pPr>
      <w:r>
        <w:t xml:space="preserve">      int numDocs,</w:t>
      </w:r>
    </w:p>
    <w:p>
      <w:pPr>
        <w:jc w:val="both"/>
      </w:pPr>
      <w:r>
        <w:t xml:space="preserve">      int sumTermDocFreq,</w:t>
      </w:r>
    </w:p>
    <w:p>
      <w:pPr>
        <w:jc w:val="both"/>
      </w:pPr>
      <w:r>
        <w:t xml:space="preserve">      int sumTotalTermFreq,</w:t>
      </w:r>
    </w:p>
    <w:p>
      <w:pPr>
        <w:jc w:val="both"/>
      </w:pPr>
      <w:r>
        <w:t xml:space="preserve">      int maxPosition,</w:t>
      </w:r>
    </w:p>
    <w:p>
      <w:pPr>
        <w:jc w:val="both"/>
      </w:pPr>
      <w:r>
        <w:t xml:space="preserve">      int[] termsHash,</w:t>
      </w:r>
    </w:p>
    <w:p>
      <w:pPr>
        <w:jc w:val="both"/>
      </w:pPr>
      <w:r>
        <w:t xml:space="preserve">      TermsArray termsArray,</w:t>
      </w:r>
    </w:p>
    <w:p>
      <w:pPr>
        <w:jc w:val="both"/>
      </w:pPr>
      <w:r>
        <w:t xml:space="preserve">      ByteBlockPool termPool,</w:t>
      </w:r>
    </w:p>
    <w:p>
      <w:pPr>
        <w:jc w:val="both"/>
      </w:pPr>
      <w:r>
        <w:t xml:space="preserve">      TermPointerEncoding termPointerEncoding,</w:t>
      </w:r>
    </w:p>
    <w:p>
      <w:pPr>
        <w:jc w:val="both"/>
      </w:pPr>
      <w:r>
        <w:t xml:space="preserve">      SkipListPostingList postingList) {</w:t>
      </w:r>
    </w:p>
    <w:p>
      <w:pPr>
        <w:jc w:val="both"/>
      </w:pPr>
      <w:r>
        <w:t xml:space="preserve">    super(fieldType);</w:t>
      </w:r>
    </w:p>
    <w:p>
      <w:pPr>
        <w:jc w:val="both"/>
      </w:pPr>
      <w:r>
        <w:t xml:space="preserve">    this.numTerms = numTerms;</w:t>
      </w:r>
    </w:p>
    <w:p>
      <w:pPr>
        <w:jc w:val="both"/>
      </w:pPr>
      <w:r>
        <w:t xml:space="preserve">    this.numDocs = numDocs;</w:t>
      </w:r>
    </w:p>
    <w:p>
      <w:pPr>
        <w:jc w:val="both"/>
      </w:pPr>
      <w:r>
        <w:t xml:space="preserve">    this.sumTermDocFreq = sumTermDocFreq;</w:t>
      </w:r>
    </w:p>
    <w:p>
      <w:pPr>
        <w:jc w:val="both"/>
      </w:pPr>
      <w:r>
        <w:t xml:space="preserve">    this.sumTotalTermFreq = sumTotalTermFreq;</w:t>
      </w:r>
    </w:p>
    <w:p>
      <w:pPr>
        <w:jc w:val="both"/>
      </w:pPr>
      <w:r>
        <w:t xml:space="preserve">    this.maxPosition = maxPosition;</w:t>
      </w:r>
    </w:p>
    <w:p>
      <w:pPr>
        <w:jc w:val="both"/>
      </w:pPr>
      <w:r>
        <w:t xml:space="preserve">    this.termsArray = termsArray;</w:t>
      </w:r>
    </w:p>
    <w:p>
      <w:pPr>
        <w:jc w:val="both"/>
      </w:pPr>
      <w:r>
        <w:t xml:space="preserve">    this.termPool = termPool;</w:t>
      </w:r>
    </w:p>
    <w:p>
      <w:pPr>
        <w:jc w:val="both"/>
      </w:pPr>
      <w:r>
        <w:t xml:space="preserve">    this.termPointerEncoding = termPointerEncoding;</w:t>
      </w:r>
    </w:p>
    <w:p>
      <w:pPr>
        <w:jc w:val="both"/>
      </w:pPr>
      <w:r>
        <w:t xml:space="preserve">    this.hashTable = new TermHashTable(termsHash, termPointerEncoding);</w:t>
      </w:r>
    </w:p>
    <w:p>
      <w:pPr>
        <w:jc w:val="both"/>
      </w:pPr>
      <w:r>
        <w:t xml:space="preserve">    this.postingList = postingList;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insertToTermsSkipList(BytesRef termBytesRef, int termID) {</w:t>
      </w:r>
    </w:p>
    <w:p>
      <w:pPr>
        <w:jc w:val="both"/>
      </w:pPr>
      <w:r>
        <w:t xml:space="preserve">    if (termsSkipList != null) {</w:t>
      </w:r>
    </w:p>
    <w:p>
      <w:pPr>
        <w:jc w:val="both"/>
      </w:pPr>
      <w:r>
        <w:t xml:space="preserve">      // Use the comparator passed in while building the skip list since we only have one writer.</w:t>
      </w:r>
    </w:p>
    <w:p>
      <w:pPr>
        <w:jc w:val="both"/>
      </w:pPr>
      <w:r>
        <w:t xml:space="preserve">      termsSkipList.insert(termBytesRef, termID, SkipListContainer.FIRST_LIST_HEAD);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getNumTerms() {</w:t>
      </w:r>
    </w:p>
    <w:p>
      <w:pPr>
        <w:jc w:val="both"/>
      </w:pPr>
      <w:r>
        <w:t xml:space="preserve">    return numTerms;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getNumDocs() {</w:t>
      </w:r>
    </w:p>
    <w:p>
      <w:pPr>
        <w:jc w:val="both"/>
      </w:pPr>
      <w:r>
        <w:t xml:space="preserve">    return numDocs;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getSumTotalTermFreq() {</w:t>
      </w:r>
    </w:p>
    <w:p>
      <w:pPr>
        <w:jc w:val="both"/>
      </w:pPr>
      <w:r>
        <w:t xml:space="preserve">    return sumTotalTermFreq;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getSumTermDocFreq() {</w:t>
      </w:r>
    </w:p>
    <w:p>
      <w:pPr>
        <w:jc w:val="both"/>
      </w:pPr>
      <w:r>
        <w:t xml:space="preserve">    return sumTermDocFreq;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 createTerms(int maxPublishedPointer) {</w:t>
      </w:r>
    </w:p>
    <w:p>
      <w:pPr>
        <w:jc w:val="both"/>
      </w:pPr>
      <w:r>
        <w:t xml:space="preserve">    return new RealtimeIndexTerms(this, maxPublishedPointer);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TermsEnum createTermsEnum(int maxPublishedPointer) {</w:t>
      </w:r>
    </w:p>
    <w:p>
      <w:pPr>
        <w:jc w:val="both"/>
      </w:pPr>
      <w:r>
        <w:t xml:space="preserve">    // Use SkipListInMemoryTermsEnum if termsSkipList is not null, which indicates field required</w:t>
      </w:r>
    </w:p>
    <w:p>
      <w:pPr>
        <w:jc w:val="both"/>
      </w:pPr>
      <w:r>
        <w:t xml:space="preserve">    // ordered term.</w:t>
      </w:r>
    </w:p>
    <w:p>
      <w:pPr>
        <w:jc w:val="both"/>
      </w:pPr>
      <w:r>
        <w:t xml:space="preserve">    if (termsSkipList == null) {</w:t>
      </w:r>
    </w:p>
    <w:p>
      <w:pPr>
        <w:jc w:val="both"/>
      </w:pPr>
      <w:r>
        <w:t xml:space="preserve">      return new RealtimeIndexTerms.InMemoryTermsEnum(this, maxPublishedPointer);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RealtimeIndexTerms.SkipListInMemoryTermsEnum(this, maxPublishedPointer);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getPostingListPointer(int termID) {</w:t>
      </w:r>
    </w:p>
    <w:p>
      <w:pPr>
        <w:jc w:val="both"/>
      </w:pPr>
      <w:r>
        <w:t xml:space="preserve">    return termsArray.getPostingsPointer(termID);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getLargestDocIDForTerm(int termID) {</w:t>
      </w:r>
    </w:p>
    <w:p>
      <w:pPr>
        <w:jc w:val="both"/>
      </w:pPr>
      <w:r>
        <w:t xml:space="preserve">    if (termID == EarlybirdIndexSegmentAtomicReader.TERM_NOT_FOUND) {</w:t>
      </w:r>
    </w:p>
    <w:p>
      <w:pPr>
        <w:jc w:val="both"/>
      </w:pPr>
      <w:r>
        <w:t xml:space="preserve">      return TermsArray.INVALID;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postingList.getDocIDFromPosting(termsArray.largestPostings[termID]);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getDF(int termID) {</w:t>
      </w:r>
    </w:p>
    <w:p>
      <w:pPr>
        <w:jc w:val="both"/>
      </w:pPr>
      <w:r>
        <w:t xml:space="preserve">    if (termID == HashTable.EMPTY_SLOT)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this.postingList.getDF(termID, termsArray);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getMaxPublishedPointer() {</w:t>
      </w:r>
    </w:p>
    <w:p>
      <w:pPr>
        <w:jc w:val="both"/>
      </w:pPr>
      <w:r>
        <w:t xml:space="preserve">    return this.postingList.getMaxPublishedPointer();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lookupTerm(BytesRef term) {</w:t>
      </w:r>
    </w:p>
    <w:p>
      <w:pPr>
        <w:jc w:val="both"/>
      </w:pPr>
      <w:r>
        <w:t xml:space="preserve">    return HashTable.decodeItemId(hashTable.lookupItem(term));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FacetLabelAccessor getLabelAccessor() {</w:t>
      </w:r>
    </w:p>
    <w:p>
      <w:pPr>
        <w:jc w:val="both"/>
      </w:pPr>
      <w:r>
        <w:t xml:space="preserve">    final TermsArray termsArrayCopy = this.termsArray;</w:t>
      </w:r>
    </w:p>
    <w:p>
      <w:pPr>
        <w:jc w:val="both"/>
      </w:pPr>
      <w:r/>
    </w:p>
    <w:p>
      <w:pPr>
        <w:jc w:val="both"/>
      </w:pPr>
      <w:r>
        <w:t xml:space="preserve">    return new FacetLabelAccessor() {</w:t>
      </w:r>
    </w:p>
    <w:p>
      <w:pPr>
        <w:jc w:val="both"/>
      </w:pPr>
      <w:r>
        <w:t xml:space="preserve">      @Override protected boolean seek(long termID) {</w:t>
      </w:r>
    </w:p>
    <w:p>
      <w:pPr>
        <w:jc w:val="both"/>
      </w:pPr>
      <w:r>
        <w:t xml:space="preserve">        if (termID == HashTable.EMPTY_SLOT) {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int termPointer = termsArrayCopy.termPointers[(int) termID];</w:t>
      </w:r>
    </w:p>
    <w:p>
      <w:pPr>
        <w:jc w:val="both"/>
      </w:pPr>
      <w:r>
        <w:t xml:space="preserve">        hasTermPayload = termPointerEncoding.hasPayload(termPointer);</w:t>
      </w:r>
    </w:p>
    <w:p>
      <w:pPr>
        <w:jc w:val="both"/>
      </w:pPr>
      <w:r>
        <w:t xml:space="preserve">        int textStart = termPointerEncoding.getTextStart(termPointer);</w:t>
      </w:r>
    </w:p>
    <w:p>
      <w:pPr>
        <w:jc w:val="both"/>
      </w:pPr>
      <w:r>
        <w:t xml:space="preserve">        int termPayloadStart = ByteTermUtils.setBytesRef(termPool, termRef, textStart);</w:t>
      </w:r>
    </w:p>
    <w:p>
      <w:pPr>
        <w:jc w:val="both"/>
      </w:pPr>
      <w:r>
        <w:t xml:space="preserve">        if (hasTermPayload) {</w:t>
      </w:r>
    </w:p>
    <w:p>
      <w:pPr>
        <w:jc w:val="both"/>
      </w:pPr>
      <w:r>
        <w:t xml:space="preserve">          ByteTermUtils.setBytesRef(termPool, termPayload, termPayloadStart);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offensiveCount = termsArrayCopy.offensiveCounters != null</w:t>
      </w:r>
    </w:p>
    <w:p>
      <w:pPr>
        <w:jc w:val="both"/>
      </w:pPr>
      <w:r>
        <w:t xml:space="preserve">            ? termsArrayCopy.offensiveCounters[(int) termID] : 0;</w:t>
      </w:r>
    </w:p>
    <w:p>
      <w:pPr>
        <w:jc w:val="both"/>
      </w:pPr>
      <w:r/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hasMaxPublishedPointer()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getTerm(int termID, BytesRef text) {</w:t>
      </w:r>
    </w:p>
    <w:p>
      <w:pPr>
        <w:jc w:val="both"/>
      </w:pPr>
      <w:r>
        <w:t xml:space="preserve">    getTerm(termID, text, termsArray, termPointerEncoding, termPool);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to helper method so the logic can be shared with</w:t>
      </w:r>
    </w:p>
    <w:p>
      <w:pPr>
        <w:jc w:val="both"/>
      </w:pPr>
      <w:r>
        <w:t xml:space="preserve">   *   {@link TermsSkipListComparator#getTerm}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void getTerm(int termID, BytesRef text,</w:t>
      </w:r>
    </w:p>
    <w:p>
      <w:pPr>
        <w:jc w:val="both"/>
      </w:pPr>
      <w:r>
        <w:t xml:space="preserve">                              TermsArray termsArray,</w:t>
      </w:r>
    </w:p>
    <w:p>
      <w:pPr>
        <w:jc w:val="both"/>
      </w:pPr>
      <w:r>
        <w:t xml:space="preserve">                              TermPointerEncoding termPointerEncoding,</w:t>
      </w:r>
    </w:p>
    <w:p>
      <w:pPr>
        <w:jc w:val="both"/>
      </w:pPr>
      <w:r>
        <w:t xml:space="preserve">                              ByteBlockPool termPool) {</w:t>
      </w:r>
    </w:p>
    <w:p>
      <w:pPr>
        <w:jc w:val="both"/>
      </w:pPr>
      <w:r>
        <w:t xml:space="preserve">    int textStart = termPointerEncoding.getTextStart(termsArray.termPointers[termID]);</w:t>
      </w:r>
    </w:p>
    <w:p>
      <w:pPr>
        <w:jc w:val="both"/>
      </w:pPr>
      <w:r>
        <w:t xml:space="preserve">    ByteTermUtils.setBytesRef(termPool, text, textStart);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when postings hash is too small (&gt; 50% occupied).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rehashPostings(int newSize) {</w:t>
      </w:r>
    </w:p>
    <w:p>
      <w:pPr>
        <w:jc w:val="both"/>
      </w:pPr>
      <w:r>
        <w:t xml:space="preserve">    TermHashTable newTable = new TermHashTable(newSize, termPointerEncoding);</w:t>
      </w:r>
    </w:p>
    <w:p>
      <w:pPr>
        <w:jc w:val="both"/>
      </w:pPr>
      <w:r>
        <w:t xml:space="preserve">    hashTable.rehash(newTable);</w:t>
      </w:r>
    </w:p>
    <w:p>
      <w:pPr>
        <w:jc w:val="both"/>
      </w:pPr>
      <w:r>
        <w:t xml:space="preserve">    hashTable = newTable;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per-term array containing the number of documents indexed with that term that were</w:t>
      </w:r>
    </w:p>
    <w:p>
      <w:pPr>
        <w:jc w:val="both"/>
      </w:pPr>
      <w:r>
        <w:t xml:space="preserve">   * considered to be offensive.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int[] getOffensiveCounters() {</w:t>
      </w:r>
    </w:p>
    <w:p>
      <w:pPr>
        <w:jc w:val="both"/>
      </w:pPr>
      <w:r>
        <w:t xml:space="preserve">    return this.termsArray.offensiveCounters;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access to all the terms in this index as a {@link KeysSource}.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KeysSource getKeysSource() {</w:t>
      </w:r>
    </w:p>
    <w:p>
      <w:pPr>
        <w:jc w:val="both"/>
      </w:pPr>
      <w:r>
        <w:t xml:space="preserve">    final int localNumTerms = this.numTerms;</w:t>
      </w:r>
    </w:p>
    <w:p>
      <w:pPr>
        <w:jc w:val="both"/>
      </w:pPr>
      <w:r>
        <w:t xml:space="preserve">    final TermsArray termsArrayCopy = this.termsArray;</w:t>
      </w:r>
    </w:p>
    <w:p>
      <w:pPr>
        <w:jc w:val="both"/>
      </w:pPr>
      <w:r/>
    </w:p>
    <w:p>
      <w:pPr>
        <w:jc w:val="both"/>
      </w:pPr>
      <w:r>
        <w:t xml:space="preserve">    return new KeysSource() {</w:t>
      </w:r>
    </w:p>
    <w:p>
      <w:pPr>
        <w:jc w:val="both"/>
      </w:pPr>
      <w:r>
        <w:t xml:space="preserve">      private int termID = 0;</w:t>
      </w:r>
    </w:p>
    <w:p>
      <w:pPr>
        <w:jc w:val="both"/>
      </w:pPr>
      <w:r>
        <w:t xml:space="preserve">      private BytesRef text = new BytesRef();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getNumberOfKeys() {</w:t>
      </w:r>
    </w:p>
    <w:p>
      <w:pPr>
        <w:jc w:val="both"/>
      </w:pPr>
      <w:r>
        <w:t xml:space="preserve">        return localNumTerms;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/** Must not be called more often than getNumberOfKeys() before rewind() is called */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BytesRef nextKey() {</w:t>
      </w:r>
    </w:p>
    <w:p>
      <w:pPr>
        <w:jc w:val="both"/>
      </w:pPr>
      <w:r>
        <w:t xml:space="preserve">        Preconditions.checkState(termID &lt; localNumTerms);</w:t>
      </w:r>
    </w:p>
    <w:p>
      <w:pPr>
        <w:jc w:val="both"/>
      </w:pPr>
      <w:r>
        <w:t xml:space="preserve">        int textStart = termPointerEncoding.getTextStart(termsArrayCopy.termPointers[termID]);</w:t>
      </w:r>
    </w:p>
    <w:p>
      <w:pPr>
        <w:jc w:val="both"/>
      </w:pPr>
      <w:r>
        <w:t xml:space="preserve">        ByteTermUtils.setBytesRef(termPool, text, textStart);</w:t>
      </w:r>
    </w:p>
    <w:p>
      <w:pPr>
        <w:jc w:val="both"/>
      </w:pPr>
      <w:r>
        <w:t xml:space="preserve">        termID++;</w:t>
      </w:r>
    </w:p>
    <w:p>
      <w:pPr>
        <w:jc w:val="both"/>
      </w:pPr>
      <w:r>
        <w:t xml:space="preserve">        return text;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rewind() {</w:t>
      </w:r>
    </w:p>
    <w:p>
      <w:pPr>
        <w:jc w:val="both"/>
      </w:pPr>
      <w:r>
        <w:t xml:space="preserve">        termID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byte pool containing term text for all terms in this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ByteBlockPool getTermPool() {</w:t>
      </w:r>
    </w:p>
    <w:p>
      <w:pPr>
        <w:jc w:val="both"/>
      </w:pPr>
      <w:r>
        <w:t xml:space="preserve">    return this.termPool;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per-term array containing pointers to where the text of each term is stored in the</w:t>
      </w:r>
    </w:p>
    <w:p>
      <w:pPr>
        <w:jc w:val="both"/>
      </w:pPr>
      <w:r>
        <w:t xml:space="preserve">   * byte pool returned by {@link #getTermPool()}.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int[] getTermPointers() {</w:t>
      </w:r>
    </w:p>
    <w:p>
      <w:pPr>
        <w:jc w:val="both"/>
      </w:pPr>
      <w:r>
        <w:t xml:space="preserve">    return this.termsArray.termPointers;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hash table used to look up terms in this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InvertedRealtimeIndex.TermHashTable getHashTable() {</w:t>
      </w:r>
    </w:p>
    <w:p>
      <w:pPr>
        <w:jc w:val="both"/>
      </w:pPr>
      <w:r>
        <w:t xml:space="preserve">    return hashTable;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TermsArray getTermsArray() {</w:t>
      </w:r>
    </w:p>
    <w:p>
      <w:pPr>
        <w:jc w:val="both"/>
      </w:pPr>
      <w:r>
        <w:t xml:space="preserve">    return termsArray;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TermsArray growTermsArray() {</w:t>
      </w:r>
    </w:p>
    <w:p>
      <w:pPr>
        <w:jc w:val="both"/>
      </w:pPr>
      <w:r>
        <w:t xml:space="preserve">    termsArray = termsArray.grow();</w:t>
      </w:r>
    </w:p>
    <w:p>
      <w:pPr>
        <w:jc w:val="both"/>
      </w:pPr>
      <w:r>
        <w:t xml:space="preserve">    return termsArray;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TermPointerEncoding getTermPointerEncoding() {</w:t>
      </w:r>
    </w:p>
    <w:p>
      <w:pPr>
        <w:jc w:val="both"/>
      </w:pPr>
      <w:r>
        <w:t xml:space="preserve">    return termPointerEncoding;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SkipListPostingList getPostingList() {</w:t>
      </w:r>
    </w:p>
    <w:p>
      <w:pPr>
        <w:jc w:val="both"/>
      </w:pPr>
      <w:r>
        <w:t xml:space="preserve">    return postingList;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incrementNumTerms() {</w:t>
      </w:r>
    </w:p>
    <w:p>
      <w:pPr>
        <w:jc w:val="both"/>
      </w:pPr>
      <w:r>
        <w:t xml:space="preserve">    numTerms++;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incrementSumTotalTermFreq() {</w:t>
      </w:r>
    </w:p>
    <w:p>
      <w:pPr>
        <w:jc w:val="both"/>
      </w:pPr>
      <w:r>
        <w:t xml:space="preserve">    sumTotalTermFreq++;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incrementSumTermDocFreq() {</w:t>
      </w:r>
    </w:p>
    <w:p>
      <w:pPr>
        <w:jc w:val="both"/>
      </w:pPr>
      <w:r>
        <w:t xml:space="preserve">    sumTermDocFreq++;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incrementNumDocs() {</w:t>
      </w:r>
    </w:p>
    <w:p>
      <w:pPr>
        <w:jc w:val="both"/>
      </w:pPr>
      <w:r>
        <w:t xml:space="preserve">    numDocs++;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setNumDocs(int numDocs) {</w:t>
      </w:r>
    </w:p>
    <w:p>
      <w:pPr>
        <w:jc w:val="both"/>
      </w:pPr>
      <w:r>
        <w:t xml:space="preserve">    this.numDocs = numDocs;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adjustMaxPosition(int position) {</w:t>
      </w:r>
    </w:p>
    <w:p>
      <w:pPr>
        <w:jc w:val="both"/>
      </w:pPr>
      <w:r>
        <w:t xml:space="preserve">    if (position &gt; maxPosition) {</w:t>
      </w:r>
    </w:p>
    <w:p>
      <w:pPr>
        <w:jc w:val="both"/>
      </w:pPr>
      <w:r>
        <w:t xml:space="preserve">      maxPosition = position;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getMaxPosition() {</w:t>
      </w:r>
    </w:p>
    <w:p>
      <w:pPr>
        <w:jc w:val="both"/>
      </w:pPr>
      <w:r>
        <w:t xml:space="preserve">    return maxPosition;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Flushable.Handler&lt;InvertedRealtimeIndex&gt; {</w:t>
      </w:r>
    </w:p>
    <w:p>
      <w:pPr>
        <w:jc w:val="both"/>
      </w:pPr>
      <w:r>
        <w:t xml:space="preserve">    private static final String NUM_DOCS_PROP_NAME = "numDocs";</w:t>
      </w:r>
    </w:p>
    <w:p>
      <w:pPr>
        <w:jc w:val="both"/>
      </w:pPr>
      <w:r>
        <w:t xml:space="preserve">    private static final String SUM_TOTAL_TERM_FREQ_PROP_NAME = "sumTotalTermFreq";</w:t>
      </w:r>
    </w:p>
    <w:p>
      <w:pPr>
        <w:jc w:val="both"/>
      </w:pPr>
      <w:r>
        <w:t xml:space="preserve">    private static final String SUM_TERM_DOC_FREQ_PROP_NAME = "sumTermDocFreq";</w:t>
      </w:r>
    </w:p>
    <w:p>
      <w:pPr>
        <w:jc w:val="both"/>
      </w:pPr>
      <w:r>
        <w:t xml:space="preserve">    private static final String NUM_TERMS_PROP_NAME = "numTerms";</w:t>
      </w:r>
    </w:p>
    <w:p>
      <w:pPr>
        <w:jc w:val="both"/>
      </w:pPr>
      <w:r>
        <w:t xml:space="preserve">    private static final String POSTING_LIST_PROP_NAME = "postingList";</w:t>
      </w:r>
    </w:p>
    <w:p>
      <w:pPr>
        <w:jc w:val="both"/>
      </w:pPr>
      <w:r>
        <w:t xml:space="preserve">    private static final String TERMS_SKIP_LIST_PROP_NAME = "termsSkipList";</w:t>
      </w:r>
    </w:p>
    <w:p>
      <w:pPr>
        <w:jc w:val="both"/>
      </w:pPr>
      <w:r>
        <w:t xml:space="preserve">    private static final String MAX_POSITION = "maxPosition";</w:t>
      </w:r>
    </w:p>
    <w:p>
      <w:pPr>
        <w:jc w:val="both"/>
      </w:pPr>
      <w:r/>
    </w:p>
    <w:p>
      <w:pPr>
        <w:jc w:val="both"/>
      </w:pPr>
      <w:r>
        <w:t xml:space="preserve">    protected final EarlybirdFieldType fieldType;</w:t>
      </w:r>
    </w:p>
    <w:p>
      <w:pPr>
        <w:jc w:val="both"/>
      </w:pPr>
      <w:r>
        <w:t xml:space="preserve">    protected final TermPointerEncoding termPointerEncoding;</w:t>
      </w:r>
    </w:p>
    <w:p>
      <w:pPr>
        <w:jc w:val="both"/>
      </w:pPr>
      <w:r/>
    </w:p>
    <w:p>
      <w:pPr>
        <w:jc w:val="both"/>
      </w:pPr>
      <w:r>
        <w:t xml:space="preserve">    public FlushHandler(EarlybirdFieldType fieldType,</w:t>
      </w:r>
    </w:p>
    <w:p>
      <w:pPr>
        <w:jc w:val="both"/>
      </w:pPr>
      <w:r>
        <w:t xml:space="preserve">                        TermPointerEncoding termPointerEncoding) {</w:t>
      </w:r>
    </w:p>
    <w:p>
      <w:pPr>
        <w:jc w:val="both"/>
      </w:pPr>
      <w:r>
        <w:t xml:space="preserve">      this.fieldType = fieldType;</w:t>
      </w:r>
    </w:p>
    <w:p>
      <w:pPr>
        <w:jc w:val="both"/>
      </w:pPr>
      <w:r>
        <w:t xml:space="preserve">      this.termPointerEncoding = termPointerEncoding;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FlushHandler(InvertedRealtimeIndex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this.fieldType = objectToFlush.fieldType;</w:t>
      </w:r>
    </w:p>
    <w:p>
      <w:pPr>
        <w:jc w:val="both"/>
      </w:pPr>
      <w:r>
        <w:t xml:space="preserve">      this.termPointerEncoding = objectToFlush.getTermPointerEncoding();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InvertedRealtimeIndex objectToFlush = getObjectToFlush();</w:t>
      </w:r>
    </w:p>
    <w:p>
      <w:pPr>
        <w:jc w:val="both"/>
      </w:pPr>
      <w:r>
        <w:t xml:space="preserve">      flushInfo.addIntProperty(NUM_TERMS_PROP_NAME, objectToFlush.getNumTerms());</w:t>
      </w:r>
    </w:p>
    <w:p>
      <w:pPr>
        <w:jc w:val="both"/>
      </w:pPr>
      <w:r>
        <w:t xml:space="preserve">      flushInfo.addIntProperty(NUM_DOCS_PROP_NAME, objectToFlush.numDocs);</w:t>
      </w:r>
    </w:p>
    <w:p>
      <w:pPr>
        <w:jc w:val="both"/>
      </w:pPr>
      <w:r>
        <w:t xml:space="preserve">      flushInfo.addIntProperty(SUM_TERM_DOC_FREQ_PROP_NAME, objectToFlush.sumTermDocFreq);</w:t>
      </w:r>
    </w:p>
    <w:p>
      <w:pPr>
        <w:jc w:val="both"/>
      </w:pPr>
      <w:r>
        <w:t xml:space="preserve">      flushInfo.addIntProperty(SUM_TOTAL_TERM_FREQ_PROP_NAME, objectToFlush.sumTotalTermFreq);</w:t>
      </w:r>
    </w:p>
    <w:p>
      <w:pPr>
        <w:jc w:val="both"/>
      </w:pPr>
      <w:r>
        <w:t xml:space="preserve">      flushInfo.addIntProperty(MAX_POSITION, objectToFlush.maxPosition);</w:t>
      </w:r>
    </w:p>
    <w:p>
      <w:pPr>
        <w:jc w:val="both"/>
      </w:pPr>
      <w:r/>
    </w:p>
    <w:p>
      <w:pPr>
        <w:jc w:val="both"/>
      </w:pPr>
      <w:r>
        <w:t xml:space="preserve">      out.writeIntArray(objectToFlush.hashTable.slots());</w:t>
      </w:r>
    </w:p>
    <w:p>
      <w:pPr>
        <w:jc w:val="both"/>
      </w:pPr>
      <w:r>
        <w:t xml:space="preserve">      objectToFlush.termsArray.getFlushHandler()</w:t>
      </w:r>
    </w:p>
    <w:p>
      <w:pPr>
        <w:jc w:val="both"/>
      </w:pPr>
      <w:r>
        <w:t xml:space="preserve">          .flush(flushInfo.newSubProperties("termsArray"), out);</w:t>
      </w:r>
    </w:p>
    <w:p>
      <w:pPr>
        <w:jc w:val="both"/>
      </w:pPr>
      <w:r>
        <w:t xml:space="preserve">      objectToFlush.getTermPool().getFlushHandler()</w:t>
      </w:r>
    </w:p>
    <w:p>
      <w:pPr>
        <w:jc w:val="both"/>
      </w:pPr>
      <w:r>
        <w:t xml:space="preserve">          .flush(flushInfo.newSubProperties("termPool"), out);</w:t>
      </w:r>
    </w:p>
    <w:p>
      <w:pPr>
        <w:jc w:val="both"/>
      </w:pPr>
      <w:r>
        <w:t xml:space="preserve">      objectToFlush.getPostingList().getFlushHandler()</w:t>
      </w:r>
    </w:p>
    <w:p>
      <w:pPr>
        <w:jc w:val="both"/>
      </w:pPr>
      <w:r>
        <w:t xml:space="preserve">          .flush(flushInfo.newSubProperties(POSTING_LIST_PROP_NAME), out);</w:t>
      </w:r>
    </w:p>
    <w:p>
      <w:pPr>
        <w:jc w:val="both"/>
      </w:pPr>
      <w:r/>
    </w:p>
    <w:p>
      <w:pPr>
        <w:jc w:val="both"/>
      </w:pPr>
      <w:r>
        <w:t xml:space="preserve">      if (fieldType.isSupportOrderedTerms()) {</w:t>
      </w:r>
    </w:p>
    <w:p>
      <w:pPr>
        <w:jc w:val="both"/>
      </w:pPr>
      <w:r>
        <w:t xml:space="preserve">        Preconditions.checkNotNull(objectToFlush.termsSkipList);</w:t>
      </w:r>
    </w:p>
    <w:p>
      <w:pPr>
        <w:jc w:val="both"/>
      </w:pPr>
      <w:r/>
    </w:p>
    <w:p>
      <w:pPr>
        <w:jc w:val="both"/>
      </w:pPr>
      <w:r>
        <w:t xml:space="preserve">        objectToFlush.termsSkipList.getFlushHandler()</w:t>
      </w:r>
    </w:p>
    <w:p>
      <w:pPr>
        <w:jc w:val="both"/>
      </w:pPr>
      <w:r>
        <w:t xml:space="preserve">            .flush(flushInfo.newSubProperties(TERMS_SKIP_LIST_PROP_NAME), out);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InvertedRealtimeIndex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int[] termsHash = in.readIntArray();</w:t>
      </w:r>
    </w:p>
    <w:p>
      <w:pPr>
        <w:jc w:val="both"/>
      </w:pPr>
      <w:r>
        <w:t xml:space="preserve">      TermsArray termsArray = (new TermsArray.FlushHandler())</w:t>
      </w:r>
    </w:p>
    <w:p>
      <w:pPr>
        <w:jc w:val="both"/>
      </w:pPr>
      <w:r>
        <w:t xml:space="preserve">          .load(flushInfo.getSubProperties("termsArray"), in);</w:t>
      </w:r>
    </w:p>
    <w:p>
      <w:pPr>
        <w:jc w:val="both"/>
      </w:pPr>
      <w:r>
        <w:t xml:space="preserve">      ByteBlockPool termPool = (new ByteBlockPool.FlushHandler())</w:t>
      </w:r>
    </w:p>
    <w:p>
      <w:pPr>
        <w:jc w:val="both"/>
      </w:pPr>
      <w:r>
        <w:t xml:space="preserve">          .load(flushInfo.getSubProperties("termPool"), in);</w:t>
      </w:r>
    </w:p>
    <w:p>
      <w:pPr>
        <w:jc w:val="both"/>
      </w:pPr>
      <w:r>
        <w:t xml:space="preserve">      SkipListPostingList postingList = (new SkipListPostingList.FlushHandler())</w:t>
      </w:r>
    </w:p>
    <w:p>
      <w:pPr>
        <w:jc w:val="both"/>
      </w:pPr>
      <w:r>
        <w:t xml:space="preserve">          .load(flushInfo.getSubProperties(POSTING_LIST_PROP_NAME), in);</w:t>
      </w:r>
    </w:p>
    <w:p>
      <w:pPr>
        <w:jc w:val="both"/>
      </w:pPr>
      <w:r/>
    </w:p>
    <w:p>
      <w:pPr>
        <w:jc w:val="both"/>
      </w:pPr>
      <w:r>
        <w:t xml:space="preserve">      InvertedRealtimeIndex index = new InvertedRealtimeIndex(</w:t>
      </w:r>
    </w:p>
    <w:p>
      <w:pPr>
        <w:jc w:val="both"/>
      </w:pPr>
      <w:r>
        <w:t xml:space="preserve">          fieldType,</w:t>
      </w:r>
    </w:p>
    <w:p>
      <w:pPr>
        <w:jc w:val="both"/>
      </w:pPr>
      <w:r>
        <w:t xml:space="preserve">          flushInfo.getIntProperty(NUM_TERMS_PROP_NAME),</w:t>
      </w:r>
    </w:p>
    <w:p>
      <w:pPr>
        <w:jc w:val="both"/>
      </w:pPr>
      <w:r>
        <w:t xml:space="preserve">          flushInfo.getIntProperty(NUM_DOCS_PROP_NAME),</w:t>
      </w:r>
    </w:p>
    <w:p>
      <w:pPr>
        <w:jc w:val="both"/>
      </w:pPr>
      <w:r>
        <w:t xml:space="preserve">          flushInfo.getIntProperty(SUM_TERM_DOC_FREQ_PROP_NAME),</w:t>
      </w:r>
    </w:p>
    <w:p>
      <w:pPr>
        <w:jc w:val="both"/>
      </w:pPr>
      <w:r>
        <w:t xml:space="preserve">          flushInfo.getIntProperty(SUM_TOTAL_TERM_FREQ_PROP_NAME),</w:t>
      </w:r>
    </w:p>
    <w:p>
      <w:pPr>
        <w:jc w:val="both"/>
      </w:pPr>
      <w:r>
        <w:t xml:space="preserve">          flushInfo.getIntProperty(MAX_POSITION),</w:t>
      </w:r>
    </w:p>
    <w:p>
      <w:pPr>
        <w:jc w:val="both"/>
      </w:pPr>
      <w:r>
        <w:t xml:space="preserve">          termsHash,</w:t>
      </w:r>
    </w:p>
    <w:p>
      <w:pPr>
        <w:jc w:val="both"/>
      </w:pPr>
      <w:r>
        <w:t xml:space="preserve">          termsArray,</w:t>
      </w:r>
    </w:p>
    <w:p>
      <w:pPr>
        <w:jc w:val="both"/>
      </w:pPr>
      <w:r>
        <w:t xml:space="preserve">          termPool,</w:t>
      </w:r>
    </w:p>
    <w:p>
      <w:pPr>
        <w:jc w:val="both"/>
      </w:pPr>
      <w:r>
        <w:t xml:space="preserve">          termPointerEncoding,</w:t>
      </w:r>
    </w:p>
    <w:p>
      <w:pPr>
        <w:jc w:val="both"/>
      </w:pPr>
      <w:r>
        <w:t xml:space="preserve">          postingList);</w:t>
      </w:r>
    </w:p>
    <w:p>
      <w:pPr>
        <w:jc w:val="both"/>
      </w:pPr>
      <w:r/>
    </w:p>
    <w:p>
      <w:pPr>
        <w:jc w:val="both"/>
      </w:pPr>
      <w:r>
        <w:t xml:space="preserve">      if (fieldType.isSupportOrderedTerms()) {</w:t>
      </w:r>
    </w:p>
    <w:p>
      <w:pPr>
        <w:jc w:val="both"/>
      </w:pPr>
      <w:r>
        <w:t xml:space="preserve">        SkipListComparator&lt;BytesRef&gt; comparator = new TermsSkipListComparator(index);</w:t>
      </w:r>
    </w:p>
    <w:p>
      <w:pPr>
        <w:jc w:val="both"/>
      </w:pPr>
      <w:r>
        <w:t xml:space="preserve">        index.setTermsSkipList((new SkipListContainer.FlushHandler&lt;&gt;(comparator))</w:t>
      </w:r>
    </w:p>
    <w:p>
      <w:pPr>
        <w:jc w:val="both"/>
      </w:pPr>
      <w:r>
        <w:t xml:space="preserve">            .load(flushInfo.getSubProperties(TERMS_SKIP_LIST_PROP_NAME), in));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index;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