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org.apache.lucene.index.BinaryDocValues;</w:t>
      </w:r>
    </w:p>
    <w:p>
      <w:pPr>
        <w:jc w:val="both"/>
      </w:pPr>
      <w:r>
        <w:t>import org.apache.lucene.index.FieldInfos;</w:t>
      </w:r>
    </w:p>
    <w:p>
      <w:pPr>
        <w:jc w:val="both"/>
      </w:pPr>
      <w:r>
        <w:t>import org.apache.lucene.index.FilterLeafReader;</w:t>
      </w:r>
    </w:p>
    <w:p>
      <w:pPr>
        <w:jc w:val="both"/>
      </w:pPr>
      <w:r>
        <w:t>import org.apache.lucene.index.LeafMetaData;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org.apache.lucene.index.PointValues;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org.apache.lucene.index.SortedDocValues;</w:t>
      </w:r>
    </w:p>
    <w:p>
      <w:pPr>
        <w:jc w:val="both"/>
      </w:pPr>
      <w:r>
        <w:t>import org.apache.lucene.index.SortedNumericDocValues;</w:t>
      </w:r>
    </w:p>
    <w:p>
      <w:pPr>
        <w:jc w:val="both"/>
      </w:pPr>
      <w:r>
        <w:t>import org.apache.lucene.index.SortedSetDocValues;</w:t>
      </w:r>
    </w:p>
    <w:p>
      <w:pPr>
        <w:jc w:val="both"/>
      </w:pPr>
      <w:r>
        <w:t>import org.apache.lucene.index.StoredFieldVisitor;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org.apache.lucene.util.Bits;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com.twitter.search.common.encoding.docvalues.CSFTypeUtil;</w:t>
      </w:r>
    </w:p>
    <w:p>
      <w:pPr>
        <w:jc w:val="both"/>
      </w:pPr>
      <w:r>
        <w:t>import com.twitter.search.common.encoding.features.IntegerEncodedFeatures;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com.twitter.search.common.schema.base.Schema.FieldInfo;</w:t>
      </w:r>
    </w:p>
    <w:p>
      <w:pPr>
        <w:jc w:val="both"/>
      </w:pPr>
      <w:r>
        <w:t>import com.twitter.search.core.earlybird.index.column.ColumnStrideFieldDocValues;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/>
    </w:p>
    <w:p>
      <w:pPr>
        <w:jc w:val="both"/>
      </w:pPr>
      <w:r>
        <w:t>public final class EarlybirdLuceneIndexSegmentAtomicReader</w:t>
      </w:r>
    </w:p>
    <w:p>
      <w:pPr>
        <w:jc w:val="both"/>
      </w:pPr>
      <w:r>
        <w:t xml:space="preserve">    extends EarlybirdIndexSegmentAtomicReader {</w:t>
      </w:r>
    </w:p>
    <w:p>
      <w:pPr>
        <w:jc w:val="both"/>
      </w:pPr>
      <w:r>
        <w:t xml:space="preserve">  private abstract static class DocIdSetIteratorWrapper extends NumericDocValues {</w:t>
      </w:r>
    </w:p>
    <w:p>
      <w:pPr>
        <w:jc w:val="both"/>
      </w:pPr>
      <w:r>
        <w:t xml:space="preserve">    private final DocIdSetIterator delegate;</w:t>
      </w:r>
    </w:p>
    <w:p>
      <w:pPr>
        <w:jc w:val="both"/>
      </w:pPr>
      <w:r/>
    </w:p>
    <w:p>
      <w:pPr>
        <w:jc w:val="both"/>
      </w:pPr>
      <w:r>
        <w:t xml:space="preserve">    public DocIdSetIteratorWrapper(DocIdSetIterator delegate) {</w:t>
      </w:r>
    </w:p>
    <w:p>
      <w:pPr>
        <w:jc w:val="both"/>
      </w:pPr>
      <w:r>
        <w:t xml:space="preserve">      this.delegate = Preconditions.checkNotNull(delegate);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docID() {</w:t>
      </w:r>
    </w:p>
    <w:p>
      <w:pPr>
        <w:jc w:val="both"/>
      </w:pPr>
      <w:r>
        <w:t xml:space="preserve">      return delegate.docID();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nextDoc() throws IOException {</w:t>
      </w:r>
    </w:p>
    <w:p>
      <w:pPr>
        <w:jc w:val="both"/>
      </w:pPr>
      <w:r>
        <w:t xml:space="preserve">      return delegate.nextDoc();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advance(int target) throws IOException {</w:t>
      </w:r>
    </w:p>
    <w:p>
      <w:pPr>
        <w:jc w:val="both"/>
      </w:pPr>
      <w:r>
        <w:t xml:space="preserve">      return delegate.advance(target);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cost() {</w:t>
      </w:r>
    </w:p>
    <w:p>
      <w:pPr>
        <w:jc w:val="both"/>
      </w:pPr>
      <w:r>
        <w:t xml:space="preserve">      return delegate.cost();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BytesRefBasedIntegerEncodedFeatures extends IntegerEncodedFeatures {</w:t>
      </w:r>
    </w:p>
    <w:p>
      <w:pPr>
        <w:jc w:val="both"/>
      </w:pPr>
      <w:r>
        <w:t xml:space="preserve">    private final BytesRef bytesRef;</w:t>
      </w:r>
    </w:p>
    <w:p>
      <w:pPr>
        <w:jc w:val="both"/>
      </w:pPr>
      <w:r>
        <w:t xml:space="preserve">    private final int numInts;</w:t>
      </w:r>
    </w:p>
    <w:p>
      <w:pPr>
        <w:jc w:val="both"/>
      </w:pPr>
      <w:r/>
    </w:p>
    <w:p>
      <w:pPr>
        <w:jc w:val="both"/>
      </w:pPr>
      <w:r>
        <w:t xml:space="preserve">    public BytesRefBasedIntegerEncodedFeatures(BytesRef bytesRef, int numInts) {</w:t>
      </w:r>
    </w:p>
    <w:p>
      <w:pPr>
        <w:jc w:val="both"/>
      </w:pPr>
      <w:r>
        <w:t xml:space="preserve">      this.bytesRef = bytesRef;</w:t>
      </w:r>
    </w:p>
    <w:p>
      <w:pPr>
        <w:jc w:val="both"/>
      </w:pPr>
      <w:r>
        <w:t xml:space="preserve">      this.numInts = numInts;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getInt(int pos) {</w:t>
      </w:r>
    </w:p>
    <w:p>
      <w:pPr>
        <w:jc w:val="both"/>
      </w:pPr>
      <w:r>
        <w:t xml:space="preserve">      return CSFTypeUtil.convertFromBytes(bytesRef.bytes, bytesRef.offset, pos);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setInt(int pos, int value)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getNumInts() {</w:t>
      </w:r>
    </w:p>
    <w:p>
      <w:pPr>
        <w:jc w:val="both"/>
      </w:pPr>
      <w:r>
        <w:t xml:space="preserve">      return numInts;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int OLDEST_DOC_SKIP_INTERVAL = 256;</w:t>
      </w:r>
    </w:p>
    <w:p>
      <w:pPr>
        <w:jc w:val="both"/>
      </w:pPr>
      <w:r/>
    </w:p>
    <w:p>
      <w:pPr>
        <w:jc w:val="both"/>
      </w:pPr>
      <w:r>
        <w:t xml:space="preserve">  private final LeafReader delegate;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not add public constructors to this class. EarlybirdLuceneIndexSegmentAtomicReader instances</w:t>
      </w:r>
    </w:p>
    <w:p>
      <w:pPr>
        <w:jc w:val="both"/>
      </w:pPr>
      <w:r>
        <w:t xml:space="preserve">   * should be created only by calling EarlybirdLuceneIndexSegmentData.createAtomicReader(), to make</w:t>
      </w:r>
    </w:p>
    <w:p>
      <w:pPr>
        <w:jc w:val="both"/>
      </w:pPr>
      <w:r>
        <w:t xml:space="preserve">   * sure everything is set up properly (such as CSF readers).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EarlybirdLuceneIndexSegmentAtomicReader(</w:t>
      </w:r>
    </w:p>
    <w:p>
      <w:pPr>
        <w:jc w:val="both"/>
      </w:pPr>
      <w:r>
        <w:t xml:space="preserve">      EarlybirdIndexSegmentData segmentData, Directory directory) throws IOException {</w:t>
      </w:r>
    </w:p>
    <w:p>
      <w:pPr>
        <w:jc w:val="both"/>
      </w:pPr>
      <w:r>
        <w:t xml:space="preserve">    super(segmentData);</w:t>
      </w:r>
    </w:p>
    <w:p>
      <w:pPr>
        <w:jc w:val="both"/>
      </w:pPr>
      <w:r>
        <w:t xml:space="preserve">    this.delegate = getDelegateReader(directory);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LeafReader getDelegateReader(Directory directory) throws IOException {</w:t>
      </w:r>
    </w:p>
    <w:p>
      <w:pPr>
        <w:jc w:val="both"/>
      </w:pPr>
      <w:r>
        <w:t xml:space="preserve">    LeafReader directoryReader =</w:t>
      </w:r>
    </w:p>
    <w:p>
      <w:pPr>
        <w:jc w:val="both"/>
      </w:pPr>
      <w:r>
        <w:t xml:space="preserve">        EarlybirdIndexSegmentData.getLeafReaderFromOptimizedDirectory(directory);</w:t>
      </w:r>
    </w:p>
    <w:p>
      <w:pPr>
        <w:jc w:val="both"/>
      </w:pPr>
      <w:r>
        <w:t xml:space="preserve">    return new FilterLeafReader(directoryReader)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NumericDocValues getNumericDocValues(String field) throws IOException {</w:t>
      </w:r>
    </w:p>
    <w:p>
      <w:pPr>
        <w:jc w:val="both"/>
      </w:pPr>
      <w:r>
        <w:t xml:space="preserve">        EarlybirdFieldType type = getSchema().getFieldInfo(field).getFieldType();</w:t>
      </w:r>
    </w:p>
    <w:p>
      <w:pPr>
        <w:jc w:val="both"/>
      </w:pPr>
      <w:r>
        <w:t xml:space="preserve">        if ((type == null) || !type.isCsfViewField()) {</w:t>
      </w:r>
    </w:p>
    <w:p>
      <w:pPr>
        <w:jc w:val="both"/>
      </w:pPr>
      <w:r>
        <w:t xml:space="preserve">          return in.getNumericDocValues(field);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Compute as many things as possible once, outside the NumericDocValues.get() call.</w:t>
      </w:r>
    </w:p>
    <w:p>
      <w:pPr>
        <w:jc w:val="both"/>
      </w:pPr>
      <w:r>
        <w:t xml:space="preserve">        String baseFieldName = getSchema().getFieldInfo(type.getCsfViewBaseFieldId()).getName();</w:t>
      </w:r>
    </w:p>
    <w:p>
      <w:pPr>
        <w:jc w:val="both"/>
      </w:pPr>
      <w:r>
        <w:t xml:space="preserve">        FieldInfo baseFieldInfo =</w:t>
      </w:r>
    </w:p>
    <w:p>
      <w:pPr>
        <w:jc w:val="both"/>
      </w:pPr>
      <w:r>
        <w:t xml:space="preserve">            Preconditions.checkNotNull(getSchema().getFieldInfo(baseFieldName));</w:t>
      </w:r>
    </w:p>
    <w:p>
      <w:pPr>
        <w:jc w:val="both"/>
      </w:pPr>
      <w:r>
        <w:t xml:space="preserve">        EarlybirdFieldType baseFieldType = baseFieldInfo.getFieldType();</w:t>
      </w:r>
    </w:p>
    <w:p>
      <w:pPr>
        <w:jc w:val="both"/>
      </w:pPr>
      <w:r>
        <w:t xml:space="preserve">        Preconditions.checkState(!baseFieldType.isCsfVariableLength());</w:t>
      </w:r>
    </w:p>
    <w:p>
      <w:pPr>
        <w:jc w:val="both"/>
      </w:pPr>
      <w:r>
        <w:t xml:space="preserve">        int numInts = baseFieldType.getCsfFixedLengthNumValuesPerDoc();</w:t>
      </w:r>
    </w:p>
    <w:p>
      <w:pPr>
        <w:jc w:val="both"/>
      </w:pPr>
      <w:r>
        <w:t xml:space="preserve">        FeatureConfiguration featureConfiguration =</w:t>
      </w:r>
    </w:p>
    <w:p>
      <w:pPr>
        <w:jc w:val="both"/>
      </w:pPr>
      <w:r>
        <w:t xml:space="preserve">            Preconditions.checkNotNull(type.getCsfViewFeatureConfiguration());</w:t>
      </w:r>
    </w:p>
    <w:p>
      <w:pPr>
        <w:jc w:val="both"/>
      </w:pPr>
      <w:r>
        <w:t xml:space="preserve">        Preconditions.checkArgument(featureConfiguration.getValueIndex() &lt; numInts);</w:t>
      </w:r>
    </w:p>
    <w:p>
      <w:pPr>
        <w:jc w:val="both"/>
      </w:pPr>
      <w:r/>
    </w:p>
    <w:p>
      <w:pPr>
        <w:jc w:val="both"/>
      </w:pPr>
      <w:r>
        <w:t xml:space="preserve">        if (numInts == 1) {</w:t>
      </w:r>
    </w:p>
    <w:p>
      <w:pPr>
        <w:jc w:val="both"/>
      </w:pPr>
      <w:r>
        <w:t xml:space="preserve">          // All encoded tweet features are encoded in a single integer.</w:t>
      </w:r>
    </w:p>
    <w:p>
      <w:pPr>
        <w:jc w:val="both"/>
      </w:pPr>
      <w:r>
        <w:t xml:space="preserve">          NumericDocValues numericDocValues = in.getNumericDocValues(baseFieldName);</w:t>
      </w:r>
    </w:p>
    <w:p>
      <w:pPr>
        <w:jc w:val="both"/>
      </w:pPr>
      <w:r>
        <w:t xml:space="preserve">          return new DocIdSetIteratorWrapper(numericDocValues)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long longValue() throws IOException {</w:t>
      </w:r>
    </w:p>
    <w:p>
      <w:pPr>
        <w:jc w:val="both"/>
      </w:pPr>
      <w:r>
        <w:t xml:space="preserve">              return (numericDocValues.longValue() &amp; featureConfiguration.getBitMask())</w:t>
      </w:r>
    </w:p>
    <w:p>
      <w:pPr>
        <w:jc w:val="both"/>
      </w:pPr>
      <w:r>
        <w:t xml:space="preserve">                  &gt;&gt; featureConfiguration.getBitStartPosition();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boolean advanceExact(int target) throws IOException {</w:t>
      </w:r>
    </w:p>
    <w:p>
      <w:pPr>
        <w:jc w:val="both"/>
      </w:pPr>
      <w:r>
        <w:t xml:space="preserve">              return numericDocValues.advanceExact(target);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BinaryDocValues binaryDocValues =</w:t>
      </w:r>
    </w:p>
    <w:p>
      <w:pPr>
        <w:jc w:val="both"/>
      </w:pPr>
      <w:r>
        <w:t xml:space="preserve">            Preconditions.checkNotNull(in.getBinaryDocValues(baseFieldName));</w:t>
      </w:r>
    </w:p>
    <w:p>
      <w:pPr>
        <w:jc w:val="both"/>
      </w:pPr>
      <w:r>
        <w:t xml:space="preserve">        return new DocIdSetIteratorWrapper(binaryDocValues)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long longValue() throws IOException {</w:t>
      </w:r>
    </w:p>
    <w:p>
      <w:pPr>
        <w:jc w:val="both"/>
      </w:pPr>
      <w:r>
        <w:t xml:space="preserve">            BytesRef data = binaryDocValues.binaryValue();</w:t>
      </w:r>
    </w:p>
    <w:p>
      <w:pPr>
        <w:jc w:val="both"/>
      </w:pPr>
      <w:r>
        <w:t xml:space="preserve">            IntegerEncodedFeatures encodedFeatures =</w:t>
      </w:r>
    </w:p>
    <w:p>
      <w:pPr>
        <w:jc w:val="both"/>
      </w:pPr>
      <w:r>
        <w:t xml:space="preserve">                new BytesRefBasedIntegerEncodedFeatures(data, numInts);</w:t>
      </w:r>
    </w:p>
    <w:p>
      <w:pPr>
        <w:jc w:val="both"/>
      </w:pPr>
      <w:r>
        <w:t xml:space="preserve">            return encodedFeatures.getFeatureValue(featureConfiguration);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boolean advanceExact(int target) throws IOException {</w:t>
      </w:r>
    </w:p>
    <w:p>
      <w:pPr>
        <w:jc w:val="both"/>
      </w:pPr>
      <w:r>
        <w:t xml:space="preserve">            return binaryDocValues.advanceExact(target);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CacheHelper getCoreCacheHelper() {</w:t>
      </w:r>
    </w:p>
    <w:p>
      <w:pPr>
        <w:jc w:val="both"/>
      </w:pPr>
      <w:r>
        <w:t xml:space="preserve">        return in.getCoreCacheHelper();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CacheHelper getReaderCacheHelper() {</w:t>
      </w:r>
    </w:p>
    <w:p>
      <w:pPr>
        <w:jc w:val="both"/>
      </w:pPr>
      <w:r>
        <w:t xml:space="preserve">        return in.getReaderCacheHelper();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TermsEnum getTermsEnumAtTerm(Term term) throws IOException {</w:t>
      </w:r>
    </w:p>
    <w:p>
      <w:pPr>
        <w:jc w:val="both"/>
      </w:pPr>
      <w:r>
        <w:t xml:space="preserve">    Terms terms = terms(term.field());</w:t>
      </w:r>
    </w:p>
    <w:p>
      <w:pPr>
        <w:jc w:val="both"/>
      </w:pPr>
      <w:r>
        <w:t xml:space="preserve">    if (terms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TermsEnum termsEnum = terms.iterator();</w:t>
      </w:r>
    </w:p>
    <w:p>
      <w:pPr>
        <w:jc w:val="both"/>
      </w:pPr>
      <w:r>
        <w:t xml:space="preserve">    return termsEnum.seekExact(term.bytes()) ? termsEnum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getOldestDocID(Term term) throws IOException {</w:t>
      </w:r>
    </w:p>
    <w:p>
      <w:pPr>
        <w:jc w:val="both"/>
      </w:pPr>
      <w:r>
        <w:t xml:space="preserve">    TermsEnum termsEnum = getTermsEnumAtTerm(term);</w:t>
      </w:r>
    </w:p>
    <w:p>
      <w:pPr>
        <w:jc w:val="both"/>
      </w:pPr>
      <w:r>
        <w:t xml:space="preserve">    if (termsEnum == null)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PostingsEnum td = termsEnum.postings(null);</w:t>
      </w:r>
    </w:p>
    <w:p>
      <w:pPr>
        <w:jc w:val="both"/>
      </w:pPr>
      <w:r>
        <w:t xml:space="preserve">    int oldestDocID = td.nextDoc();</w:t>
      </w:r>
    </w:p>
    <w:p>
      <w:pPr>
        <w:jc w:val="both"/>
      </w:pPr>
      <w:r>
        <w:t xml:space="preserve">    if (oldestDocID == DocIdSetIterator.NO_MORE_DOCS)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int docFreq = termsEnum.docFreq();</w:t>
      </w:r>
    </w:p>
    <w:p>
      <w:pPr>
        <w:jc w:val="both"/>
      </w:pPr>
      <w:r>
        <w:t xml:space="preserve">    if (docFreq &gt; OLDEST_DOC_SKIP_INTERVAL * 16) {</w:t>
      </w:r>
    </w:p>
    <w:p>
      <w:pPr>
        <w:jc w:val="both"/>
      </w:pPr>
      <w:r>
        <w:t xml:space="preserve">      final int skipSize = docFreq / OLDEST_DOC_SKIP_INTERVAL;</w:t>
      </w:r>
    </w:p>
    <w:p>
      <w:pPr>
        <w:jc w:val="both"/>
      </w:pPr>
      <w:r>
        <w:t xml:space="preserve">      do {</w:t>
      </w:r>
    </w:p>
    <w:p>
      <w:pPr>
        <w:jc w:val="both"/>
      </w:pPr>
      <w:r>
        <w:t xml:space="preserve">        oldestDocID = td.docID();</w:t>
      </w:r>
    </w:p>
    <w:p>
      <w:pPr>
        <w:jc w:val="both"/>
      </w:pPr>
      <w:r>
        <w:t xml:space="preserve">      } while (td.advance(oldestDocID + skipSize) != DocIdSetIterator.NO_MORE_DOCS);</w:t>
      </w:r>
    </w:p>
    <w:p>
      <w:pPr>
        <w:jc w:val="both"/>
      </w:pPr>
      <w:r/>
    </w:p>
    <w:p>
      <w:pPr>
        <w:jc w:val="both"/>
      </w:pPr>
      <w:r>
        <w:t xml:space="preserve">      td = delegate.postings(term);</w:t>
      </w:r>
    </w:p>
    <w:p>
      <w:pPr>
        <w:jc w:val="both"/>
      </w:pPr>
      <w:r>
        <w:t xml:space="preserve">      td.advance(oldestDocID);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oldestDocID = td.docID();</w:t>
      </w:r>
    </w:p>
    <w:p>
      <w:pPr>
        <w:jc w:val="both"/>
      </w:pPr>
      <w:r>
        <w:t xml:space="preserve">    } while (td.nextDoc() != DocIdSetIterator.NO_MORE_DOCS);</w:t>
      </w:r>
    </w:p>
    <w:p>
      <w:pPr>
        <w:jc w:val="both"/>
      </w:pPr>
      <w:r/>
    </w:p>
    <w:p>
      <w:pPr>
        <w:jc w:val="both"/>
      </w:pPr>
      <w:r>
        <w:t xml:space="preserve">    return oldestDocID;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getTermID(Term term) throws IOException {</w:t>
      </w:r>
    </w:p>
    <w:p>
      <w:pPr>
        <w:jc w:val="both"/>
      </w:pPr>
      <w:r>
        <w:t xml:space="preserve">    TermsEnum termsEnum = getTermsEnumAtTerm(term);</w:t>
      </w:r>
    </w:p>
    <w:p>
      <w:pPr>
        <w:jc w:val="both"/>
      </w:pPr>
      <w:r>
        <w:t xml:space="preserve">    return termsEnum != null</w:t>
      </w:r>
    </w:p>
    <w:p>
      <w:pPr>
        <w:jc w:val="both"/>
      </w:pPr>
      <w:r>
        <w:t xml:space="preserve">        ? (int) termsEnum.ord()</w:t>
      </w:r>
    </w:p>
    <w:p>
      <w:pPr>
        <w:jc w:val="both"/>
      </w:pPr>
      <w:r>
        <w:t xml:space="preserve">        : EarlybirdIndexSegmentAtomicReader.TERM_NOT_FOUND;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 terms(String field) throws IOException {</w:t>
      </w:r>
    </w:p>
    <w:p>
      <w:pPr>
        <w:jc w:val="both"/>
      </w:pPr>
      <w:r>
        <w:t xml:space="preserve">    return delegate.terms(field);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FieldInfos getFieldInfos() {</w:t>
      </w:r>
    </w:p>
    <w:p>
      <w:pPr>
        <w:jc w:val="both"/>
      </w:pPr>
      <w:r>
        <w:t xml:space="preserve">    return delegate.getFieldInfos();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Bits getLiveDocs() {</w:t>
      </w:r>
    </w:p>
    <w:p>
      <w:pPr>
        <w:jc w:val="both"/>
      </w:pPr>
      <w:r>
        <w:t xml:space="preserve">    return getDeletesView().getLiveDocs();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numDocs() {</w:t>
      </w:r>
    </w:p>
    <w:p>
      <w:pPr>
        <w:jc w:val="both"/>
      </w:pPr>
      <w:r>
        <w:t xml:space="preserve">    return delegate.numDocs();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maxDoc() {</w:t>
      </w:r>
    </w:p>
    <w:p>
      <w:pPr>
        <w:jc w:val="both"/>
      </w:pPr>
      <w:r>
        <w:t xml:space="preserve">    return delegate.maxDoc();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document(int docID, StoredFieldVisitor visitor) throws IOException {</w:t>
      </w:r>
    </w:p>
    <w:p>
      <w:pPr>
        <w:jc w:val="both"/>
      </w:pPr>
      <w:r>
        <w:t xml:space="preserve">    delegate.document(docID, visitor);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hasDeletions() {</w:t>
      </w:r>
    </w:p>
    <w:p>
      <w:pPr>
        <w:jc w:val="both"/>
      </w:pPr>
      <w:r>
        <w:t xml:space="preserve">    return getDeletesView().hasDeletions();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doClose() throws IOException {</w:t>
      </w:r>
    </w:p>
    <w:p>
      <w:pPr>
        <w:jc w:val="both"/>
      </w:pPr>
      <w:r>
        <w:t xml:space="preserve">    delegate.close();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NumericDocValues getNumericDocValues(String field) throws IOException {</w:t>
      </w:r>
    </w:p>
    <w:p>
      <w:pPr>
        <w:jc w:val="both"/>
      </w:pPr>
      <w:r>
        <w:t xml:space="preserve">    FieldInfo fieldInfo = getSegmentData().getSchema().getFieldInfo(field);</w:t>
      </w:r>
    </w:p>
    <w:p>
      <w:pPr>
        <w:jc w:val="both"/>
      </w:pPr>
      <w:r>
        <w:t xml:space="preserve">    if (fieldInfo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this field is a CSF view field or if it's not loaded in memory, get the NumericDocValues</w:t>
      </w:r>
    </w:p>
    <w:p>
      <w:pPr>
        <w:jc w:val="both"/>
      </w:pPr>
      <w:r>
        <w:t xml:space="preserve">    // from the delegate.</w:t>
      </w:r>
    </w:p>
    <w:p>
      <w:pPr>
        <w:jc w:val="both"/>
      </w:pPr>
      <w:r>
        <w:t xml:space="preserve">    EarlybirdFieldType fieldType = fieldInfo.getFieldType();</w:t>
      </w:r>
    </w:p>
    <w:p>
      <w:pPr>
        <w:jc w:val="both"/>
      </w:pPr>
      <w:r>
        <w:t xml:space="preserve">    if (fieldType.isCsfViewField() || !fieldInfo.getFieldType().isCsfLoadIntoRam()) {</w:t>
      </w:r>
    </w:p>
    <w:p>
      <w:pPr>
        <w:jc w:val="both"/>
      </w:pPr>
      <w:r>
        <w:t xml:space="preserve">      NumericDocValues delegateVals = delegate.getNumericDocValues(field);</w:t>
      </w:r>
    </w:p>
    <w:p>
      <w:pPr>
        <w:jc w:val="both"/>
      </w:pPr>
      <w:r>
        <w:t xml:space="preserve">      if (delegateVals != null) {</w:t>
      </w:r>
    </w:p>
    <w:p>
      <w:pPr>
        <w:jc w:val="both"/>
      </w:pPr>
      <w:r>
        <w:t xml:space="preserve">        return delegateVals;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field is either loaded in memory, or the delegate doesn't have NumericDocValues for it.</w:t>
      </w:r>
    </w:p>
    <w:p>
      <w:pPr>
        <w:jc w:val="both"/>
      </w:pPr>
      <w:r>
        <w:t xml:space="preserve">    // Return the NumericDocValues for this field stored in the DocValuesManager.</w:t>
      </w:r>
    </w:p>
    <w:p>
      <w:pPr>
        <w:jc w:val="both"/>
      </w:pPr>
      <w:r>
        <w:t xml:space="preserve">    ColumnStrideFieldIndex csf =</w:t>
      </w:r>
    </w:p>
    <w:p>
      <w:pPr>
        <w:jc w:val="both"/>
      </w:pPr>
      <w:r>
        <w:t xml:space="preserve">        getSegmentData().getDocValuesManager().getColumnStrideFieldIndex(field);</w:t>
      </w:r>
    </w:p>
    <w:p>
      <w:pPr>
        <w:jc w:val="both"/>
      </w:pPr>
      <w:r>
        <w:t xml:space="preserve">    return csf != null ? new ColumnStrideFieldDocValues(csf, this)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BinaryDocValues getBinaryDocValues(String field) throws IOException {</w:t>
      </w:r>
    </w:p>
    <w:p>
      <w:pPr>
        <w:jc w:val="both"/>
      </w:pPr>
      <w:r>
        <w:t xml:space="preserve">    return delegate.getBinaryDocValues(field);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SortedDocValues getSortedDocValues(String field) throws IOException {</w:t>
      </w:r>
    </w:p>
    <w:p>
      <w:pPr>
        <w:jc w:val="both"/>
      </w:pPr>
      <w:r>
        <w:t xml:space="preserve">    return delegate.getSortedDocValues(field);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SortedSetDocValues getSortedSetDocValues(String field) throws IOException {</w:t>
      </w:r>
    </w:p>
    <w:p>
      <w:pPr>
        <w:jc w:val="both"/>
      </w:pPr>
      <w:r>
        <w:t xml:space="preserve">    return delegate.getSortedSetDocValues(field);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NumericDocValues getNormValues(String field) throws IOException {</w:t>
      </w:r>
    </w:p>
    <w:p>
      <w:pPr>
        <w:jc w:val="both"/>
      </w:pPr>
      <w:r>
        <w:t xml:space="preserve">    return delegate.getNormValues(field);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SortedNumericDocValues getSortedNumericDocValues(String field) throws IOException {</w:t>
      </w:r>
    </w:p>
    <w:p>
      <w:pPr>
        <w:jc w:val="both"/>
      </w:pPr>
      <w:r>
        <w:t xml:space="preserve">    return delegate.getSortedNumericDocValues(field);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checkIntegrity() throws IOException {</w:t>
      </w:r>
    </w:p>
    <w:p>
      <w:pPr>
        <w:jc w:val="both"/>
      </w:pPr>
      <w:r>
        <w:t xml:space="preserve">    delegate.checkIntegrity();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PointValues getPointValues(String field) throws IOException {</w:t>
      </w:r>
    </w:p>
    <w:p>
      <w:pPr>
        <w:jc w:val="both"/>
      </w:pPr>
      <w:r>
        <w:t xml:space="preserve">    return delegate.getPointValues(field);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LeafMetaData getMetaData() {</w:t>
      </w:r>
    </w:p>
    <w:p>
      <w:pPr>
        <w:jc w:val="both"/>
      </w:pPr>
      <w:r>
        <w:t xml:space="preserve">    return delegate.getMetaData();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CacheHelper getCoreCacheHelper() {</w:t>
      </w:r>
    </w:p>
    <w:p>
      <w:pPr>
        <w:jc w:val="both"/>
      </w:pPr>
      <w:r>
        <w:t xml:space="preserve">    return delegate.getCoreCacheHelper();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CacheHelper getReaderCacheHelper() {</w:t>
      </w:r>
    </w:p>
    <w:p>
      <w:pPr>
        <w:jc w:val="both"/>
      </w:pPr>
      <w:r>
        <w:t xml:space="preserve">    return delegate.getReaderCacheHelper();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