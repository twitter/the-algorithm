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java.util.Comparator;</w:t>
      </w:r>
    </w:p>
    <w:p>
      <w:pPr>
        <w:jc w:val="both"/>
      </w:pPr>
      <w:r/>
    </w:p>
    <w:p>
      <w:pPr>
        <w:jc w:val="both"/>
      </w:pPr>
      <w:r>
        <w:t>import org.apache.lucene.index.BaseTermsEnum;</w:t>
      </w:r>
    </w:p>
    <w:p>
      <w:pPr>
        <w:jc w:val="both"/>
      </w:pPr>
      <w:r>
        <w:t>import org.apache.lucene.index.ImpactsEnum;</w:t>
      </w:r>
    </w:p>
    <w:p>
      <w:pPr>
        <w:jc w:val="both"/>
      </w:pPr>
      <w:r>
        <w:t>import org.apache.lucene.index.PostingsEnum;</w:t>
      </w:r>
    </w:p>
    <w:p>
      <w:pPr>
        <w:jc w:val="both"/>
      </w:pPr>
      <w:r>
        <w:t>import org.apache.lucene.index.SlowImpactsEnum;</w:t>
      </w:r>
    </w:p>
    <w:p>
      <w:pPr>
        <w:jc w:val="both"/>
      </w:pPr>
      <w:r>
        <w:t>import org.apache.lucene.index.TermsEnum;</w:t>
      </w:r>
    </w:p>
    <w:p>
      <w:pPr>
        <w:jc w:val="both"/>
      </w:pPr>
      <w:r>
        <w:t>import org.apache.lucene.util.BytesRef;</w:t>
      </w:r>
    </w:p>
    <w:p>
      <w:pPr>
        <w:jc w:val="both"/>
      </w:pPr>
      <w:r>
        <w:t>import org.apache.lucene.util.InPlaceMergeSorter;</w:t>
      </w:r>
    </w:p>
    <w:p>
      <w:pPr>
        <w:jc w:val="both"/>
      </w:pPr>
      <w:r>
        <w:t>import org.apache.lucene.util.IntsRefBuilder;</w:t>
      </w:r>
    </w:p>
    <w:p>
      <w:pPr>
        <w:jc w:val="both"/>
      </w:pPr>
      <w:r>
        <w:t>import org.apache.lucene.util.fst.BytesRefFSTEnum;</w:t>
      </w:r>
    </w:p>
    <w:p>
      <w:pPr>
        <w:jc w:val="both"/>
      </w:pPr>
      <w:r>
        <w:t>import org.apache.lucene.util.fst.FST;</w:t>
      </w:r>
    </w:p>
    <w:p>
      <w:pPr>
        <w:jc w:val="both"/>
      </w:pPr>
      <w:r>
        <w:t>import org.apache.lucene.util.fst.PositiveIntOutputs;</w:t>
      </w:r>
    </w:p>
    <w:p>
      <w:pPr>
        <w:jc w:val="both"/>
      </w:pPr>
      <w:r>
        <w:t>import org.apache.lucene.util.fst.Util;</w:t>
      </w:r>
    </w:p>
    <w:p>
      <w:pPr>
        <w:jc w:val="both"/>
      </w:pPr>
      <w:r>
        <w:t>import org.apache.lucene.util.packed.PackedInts;</w:t>
      </w:r>
    </w:p>
    <w:p>
      <w:pPr>
        <w:jc w:val="both"/>
      </w:pPr>
      <w:r/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/>
    </w:p>
    <w:p>
      <w:pPr>
        <w:jc w:val="both"/>
      </w:pPr>
      <w:r>
        <w:t>public class FSTTermDictionary implements TermDictionary, Flushable {</w:t>
      </w:r>
    </w:p>
    <w:p>
      <w:pPr>
        <w:jc w:val="both"/>
      </w:pPr>
      <w:r>
        <w:t xml:space="preserve">  private final FST&lt;Long&gt; fst;</w:t>
      </w:r>
    </w:p>
    <w:p>
      <w:pPr>
        <w:jc w:val="both"/>
      </w:pPr>
      <w:r/>
    </w:p>
    <w:p>
      <w:pPr>
        <w:jc w:val="both"/>
      </w:pPr>
      <w:r>
        <w:t xml:space="preserve">  private final PackedInts.Reader termPointers;</w:t>
      </w:r>
    </w:p>
    <w:p>
      <w:pPr>
        <w:jc w:val="both"/>
      </w:pPr>
      <w:r>
        <w:t xml:space="preserve">  private final ByteBlockPool termPool;</w:t>
      </w:r>
    </w:p>
    <w:p>
      <w:pPr>
        <w:jc w:val="both"/>
      </w:pPr>
      <w:r>
        <w:t xml:space="preserve">  private final TermPointerEncoding termPointerEncoding;</w:t>
      </w:r>
    </w:p>
    <w:p>
      <w:pPr>
        <w:jc w:val="both"/>
      </w:pPr>
      <w:r>
        <w:t xml:space="preserve">  private int numTerms;</w:t>
      </w:r>
    </w:p>
    <w:p>
      <w:pPr>
        <w:jc w:val="both"/>
      </w:pPr>
      <w:r/>
    </w:p>
    <w:p>
      <w:pPr>
        <w:jc w:val="both"/>
      </w:pPr>
      <w:r>
        <w:t xml:space="preserve">  FSTTermDictionary(int numTerms, FST&lt;Long&gt; fst,</w:t>
      </w:r>
    </w:p>
    <w:p>
      <w:pPr>
        <w:jc w:val="both"/>
      </w:pPr>
      <w:r>
        <w:t xml:space="preserve">                    ByteBlockPool termPool, PackedInts.Reader termPointers,</w:t>
      </w:r>
    </w:p>
    <w:p>
      <w:pPr>
        <w:jc w:val="both"/>
      </w:pPr>
      <w:r>
        <w:t xml:space="preserve">                    TermPointerEncoding termPointerEncoding) {</w:t>
      </w:r>
    </w:p>
    <w:p>
      <w:pPr>
        <w:jc w:val="both"/>
      </w:pPr>
      <w:r>
        <w:t xml:space="preserve">    this.numTerms = numTerms;</w:t>
      </w:r>
    </w:p>
    <w:p>
      <w:pPr>
        <w:jc w:val="both"/>
      </w:pPr>
      <w:r>
        <w:t xml:space="preserve">    this.fst = fst;</w:t>
      </w:r>
    </w:p>
    <w:p>
      <w:pPr>
        <w:jc w:val="both"/>
      </w:pPr>
      <w:r>
        <w:t xml:space="preserve">    this.termPool = termPool;</w:t>
      </w:r>
    </w:p>
    <w:p>
      <w:pPr>
        <w:jc w:val="both"/>
      </w:pPr>
      <w:r>
        <w:t xml:space="preserve">    this.termPointers = termPointers;</w:t>
      </w:r>
    </w:p>
    <w:p>
      <w:pPr>
        <w:jc w:val="both"/>
      </w:pPr>
      <w:r>
        <w:t xml:space="preserve">    this.termPointerEncoding = termPointerEncoding;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getNumTerms() {</w:t>
      </w:r>
    </w:p>
    <w:p>
      <w:pPr>
        <w:jc w:val="both"/>
      </w:pPr>
      <w:r>
        <w:t xml:space="preserve">    return numTerms;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lookupTerm(BytesRef term) throws IOException {</w:t>
      </w:r>
    </w:p>
    <w:p>
      <w:pPr>
        <w:jc w:val="both"/>
      </w:pPr>
      <w:r>
        <w:t xml:space="preserve">    if (fst == null) {</w:t>
      </w:r>
    </w:p>
    <w:p>
      <w:pPr>
        <w:jc w:val="both"/>
      </w:pPr>
      <w:r>
        <w:t xml:space="preserve">      return EarlybirdIndexSegmentAtomicReader.TERM_NOT_FOUND;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final BytesRefFSTEnum&lt;Long&gt; fstEnum = new BytesRefFSTEnum&lt;&gt;(fst);</w:t>
      </w:r>
    </w:p>
    <w:p>
      <w:pPr>
        <w:jc w:val="both"/>
      </w:pPr>
      <w:r/>
    </w:p>
    <w:p>
      <w:pPr>
        <w:jc w:val="both"/>
      </w:pPr>
      <w:r>
        <w:t xml:space="preserve">    final BytesRefFSTEnum.InputOutput&lt;Long&gt; result = fstEnum.seekExact(term);</w:t>
      </w:r>
    </w:p>
    <w:p>
      <w:pPr>
        <w:jc w:val="both"/>
      </w:pPr>
      <w:r>
        <w:t xml:space="preserve">    if (result != null &amp;&amp; result.input.equals(term)) {</w:t>
      </w:r>
    </w:p>
    <w:p>
      <w:pPr>
        <w:jc w:val="both"/>
      </w:pPr>
      <w:r>
        <w:t xml:space="preserve">      // -1 because 0 is not supported by the fst</w:t>
      </w:r>
    </w:p>
    <w:p>
      <w:pPr>
        <w:jc w:val="both"/>
      </w:pPr>
      <w:r>
        <w:t xml:space="preserve">      return result.output.intValue() - 1;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EarlybirdIndexSegmentAtomicReader.TERM_NOT_FOUND;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static FSTTermDictionary buildFST(</w:t>
      </w:r>
    </w:p>
    <w:p>
      <w:pPr>
        <w:jc w:val="both"/>
      </w:pPr>
      <w:r>
        <w:t xml:space="preserve">      final ByteBlockPool termPool,</w:t>
      </w:r>
    </w:p>
    <w:p>
      <w:pPr>
        <w:jc w:val="both"/>
      </w:pPr>
      <w:r>
        <w:t xml:space="preserve">      int[] termPointers,</w:t>
      </w:r>
    </w:p>
    <w:p>
      <w:pPr>
        <w:jc w:val="both"/>
      </w:pPr>
      <w:r>
        <w:t xml:space="preserve">      int numTerms,</w:t>
      </w:r>
    </w:p>
    <w:p>
      <w:pPr>
        <w:jc w:val="both"/>
      </w:pPr>
      <w:r>
        <w:t xml:space="preserve">      final Comparator&lt;BytesRef&gt; comp,</w:t>
      </w:r>
    </w:p>
    <w:p>
      <w:pPr>
        <w:jc w:val="both"/>
      </w:pPr>
      <w:r>
        <w:t xml:space="preserve">      boolean supportTermTextLookup,</w:t>
      </w:r>
    </w:p>
    <w:p>
      <w:pPr>
        <w:jc w:val="both"/>
      </w:pPr>
      <w:r>
        <w:t xml:space="preserve">      final TermPointerEncoding termPointerEncoding) throws IOException {</w:t>
      </w:r>
    </w:p>
    <w:p>
      <w:pPr>
        <w:jc w:val="both"/>
      </w:pPr>
      <w:r>
        <w:t xml:space="preserve">    final IntsRefBuilder scratchIntsRef = new IntsRefBuilder();</w:t>
      </w:r>
    </w:p>
    <w:p>
      <w:pPr>
        <w:jc w:val="both"/>
      </w:pPr>
      <w:r/>
    </w:p>
    <w:p>
      <w:pPr>
        <w:jc w:val="both"/>
      </w:pPr>
      <w:r>
        <w:t xml:space="preserve">    final int[] compact = new int[numTerms];</w:t>
      </w:r>
    </w:p>
    <w:p>
      <w:pPr>
        <w:jc w:val="both"/>
      </w:pPr>
      <w:r>
        <w:t xml:space="preserve">    for (int i = 0; i &lt; numTerms; i++) {</w:t>
      </w:r>
    </w:p>
    <w:p>
      <w:pPr>
        <w:jc w:val="both"/>
      </w:pPr>
      <w:r>
        <w:t xml:space="preserve">      compact[i] = i;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first sort the terms</w:t>
      </w:r>
    </w:p>
    <w:p>
      <w:pPr>
        <w:jc w:val="both"/>
      </w:pPr>
      <w:r>
        <w:t xml:space="preserve">    new InPlaceMergeSorter() {</w:t>
      </w:r>
    </w:p>
    <w:p>
      <w:pPr>
        <w:jc w:val="both"/>
      </w:pPr>
      <w:r>
        <w:t xml:space="preserve">      private BytesRef scratch1 = new BytesRef();</w:t>
      </w:r>
    </w:p>
    <w:p>
      <w:pPr>
        <w:jc w:val="both"/>
      </w:pPr>
      <w:r>
        <w:t xml:space="preserve">      private BytesRef scratch2 = new BytesRef();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protected void swap(int i, int j) {</w:t>
      </w:r>
    </w:p>
    <w:p>
      <w:pPr>
        <w:jc w:val="both"/>
      </w:pPr>
      <w:r>
        <w:t xml:space="preserve">        final int o = compact[i];</w:t>
      </w:r>
    </w:p>
    <w:p>
      <w:pPr>
        <w:jc w:val="both"/>
      </w:pPr>
      <w:r>
        <w:t xml:space="preserve">        compact[i] = compact[j];</w:t>
      </w:r>
    </w:p>
    <w:p>
      <w:pPr>
        <w:jc w:val="both"/>
      </w:pPr>
      <w:r>
        <w:t xml:space="preserve">        compact[j] = o;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protected int compare(int i, int j) {</w:t>
      </w:r>
    </w:p>
    <w:p>
      <w:pPr>
        <w:jc w:val="both"/>
      </w:pPr>
      <w:r>
        <w:t xml:space="preserve">        final int ord1 = compact[i];</w:t>
      </w:r>
    </w:p>
    <w:p>
      <w:pPr>
        <w:jc w:val="both"/>
      </w:pPr>
      <w:r>
        <w:t xml:space="preserve">        final int ord2 = compact[j];</w:t>
      </w:r>
    </w:p>
    <w:p>
      <w:pPr>
        <w:jc w:val="both"/>
      </w:pPr>
      <w:r>
        <w:t xml:space="preserve">        ByteTermUtils.setBytesRef(termPool, scratch1,</w:t>
      </w:r>
    </w:p>
    <w:p>
      <w:pPr>
        <w:jc w:val="both"/>
      </w:pPr>
      <w:r>
        <w:t xml:space="preserve">                                  termPointerEncoding.getTextStart(termPointers[ord1]));</w:t>
      </w:r>
    </w:p>
    <w:p>
      <w:pPr>
        <w:jc w:val="both"/>
      </w:pPr>
      <w:r>
        <w:t xml:space="preserve">        ByteTermUtils.setBytesRef(termPool, scratch2,</w:t>
      </w:r>
    </w:p>
    <w:p>
      <w:pPr>
        <w:jc w:val="both"/>
      </w:pPr>
      <w:r>
        <w:t xml:space="preserve">                                  termPointerEncoding.getTextStart(termPointers[ord2]));</w:t>
      </w:r>
    </w:p>
    <w:p>
      <w:pPr>
        <w:jc w:val="both"/>
      </w:pPr>
      <w:r>
        <w:t xml:space="preserve">        return comp.compare(scratch1, scratch2);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}.sort(0, compact.length);</w:t>
      </w:r>
    </w:p>
    <w:p>
      <w:pPr>
        <w:jc w:val="both"/>
      </w:pPr>
      <w:r/>
    </w:p>
    <w:p>
      <w:pPr>
        <w:jc w:val="both"/>
      </w:pPr>
      <w:r>
        <w:t xml:space="preserve">    final PositiveIntOutputs outputs = PositiveIntOutputs.getSingleton();</w:t>
      </w:r>
    </w:p>
    <w:p>
      <w:pPr>
        <w:jc w:val="both"/>
      </w:pPr>
      <w:r/>
    </w:p>
    <w:p>
      <w:pPr>
        <w:jc w:val="both"/>
      </w:pPr>
      <w:r>
        <w:t xml:space="preserve">    final org.apache.lucene.util.fst.Builder&lt;Long&gt; builder =</w:t>
      </w:r>
    </w:p>
    <w:p>
      <w:pPr>
        <w:jc w:val="both"/>
      </w:pPr>
      <w:r>
        <w:t xml:space="preserve">        new org.apache.lucene.util.fst.Builder&lt;&gt;(FST.INPUT_TYPE.BYTE1, outputs);</w:t>
      </w:r>
    </w:p>
    <w:p>
      <w:pPr>
        <w:jc w:val="both"/>
      </w:pPr>
      <w:r/>
    </w:p>
    <w:p>
      <w:pPr>
        <w:jc w:val="both"/>
      </w:pPr>
      <w:r>
        <w:t xml:space="preserve">    final BytesRef term = new BytesRef();</w:t>
      </w:r>
    </w:p>
    <w:p>
      <w:pPr>
        <w:jc w:val="both"/>
      </w:pPr>
      <w:r>
        <w:t xml:space="preserve">    for (int termID : compact) {</w:t>
      </w:r>
    </w:p>
    <w:p>
      <w:pPr>
        <w:jc w:val="both"/>
      </w:pPr>
      <w:r>
        <w:t xml:space="preserve">      ByteTermUtils.setBytesRef(termPool, term,</w:t>
      </w:r>
    </w:p>
    <w:p>
      <w:pPr>
        <w:jc w:val="both"/>
      </w:pPr>
      <w:r>
        <w:t xml:space="preserve">              termPointerEncoding.getTextStart(termPointers[termID]));</w:t>
      </w:r>
    </w:p>
    <w:p>
      <w:pPr>
        <w:jc w:val="both"/>
      </w:pPr>
      <w:r>
        <w:t xml:space="preserve">      // +1 because 0 is not supported by the fst</w:t>
      </w:r>
    </w:p>
    <w:p>
      <w:pPr>
        <w:jc w:val="both"/>
      </w:pPr>
      <w:r>
        <w:t xml:space="preserve">      builder.add(Util.toIntsRef(term, scratchIntsRef), (long) termID + 1);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(supportTermTextLookup) {</w:t>
      </w:r>
    </w:p>
    <w:p>
      <w:pPr>
        <w:jc w:val="both"/>
      </w:pPr>
      <w:r>
        <w:t xml:space="preserve">      PackedInts.Reader packedTermPointers = OptimizedMemoryIndex.getPackedInts(termPointers);</w:t>
      </w:r>
    </w:p>
    <w:p>
      <w:pPr>
        <w:jc w:val="both"/>
      </w:pPr>
      <w:r>
        <w:t xml:space="preserve">      return new FSTTermDictionary(</w:t>
      </w:r>
    </w:p>
    <w:p>
      <w:pPr>
        <w:jc w:val="both"/>
      </w:pPr>
      <w:r>
        <w:t xml:space="preserve">          numTerms,</w:t>
      </w:r>
    </w:p>
    <w:p>
      <w:pPr>
        <w:jc w:val="both"/>
      </w:pPr>
      <w:r>
        <w:t xml:space="preserve">          builder.finish(),</w:t>
      </w:r>
    </w:p>
    <w:p>
      <w:pPr>
        <w:jc w:val="both"/>
      </w:pPr>
      <w:r>
        <w:t xml:space="preserve">          termPool,</w:t>
      </w:r>
    </w:p>
    <w:p>
      <w:pPr>
        <w:jc w:val="both"/>
      </w:pPr>
      <w:r>
        <w:t xml:space="preserve">          packedTermPointers,</w:t>
      </w:r>
    </w:p>
    <w:p>
      <w:pPr>
        <w:jc w:val="both"/>
      </w:pPr>
      <w:r>
        <w:t xml:space="preserve">          termPointerEncoding);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new FSTTermDictionary(</w:t>
      </w:r>
    </w:p>
    <w:p>
      <w:pPr>
        <w:jc w:val="both"/>
      </w:pPr>
      <w:r>
        <w:t xml:space="preserve">          numTerms,</w:t>
      </w:r>
    </w:p>
    <w:p>
      <w:pPr>
        <w:jc w:val="both"/>
      </w:pPr>
      <w:r>
        <w:t xml:space="preserve">          builder.finish(),</w:t>
      </w:r>
    </w:p>
    <w:p>
      <w:pPr>
        <w:jc w:val="both"/>
      </w:pPr>
      <w:r>
        <w:t xml:space="preserve">          null, // termPool</w:t>
      </w:r>
    </w:p>
    <w:p>
      <w:pPr>
        <w:jc w:val="both"/>
      </w:pPr>
      <w:r>
        <w:t xml:space="preserve">          null, // termPointers</w:t>
      </w:r>
    </w:p>
    <w:p>
      <w:pPr>
        <w:jc w:val="both"/>
      </w:pPr>
      <w:r>
        <w:t xml:space="preserve">          termPointerEncoding);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getTerm(int termID, BytesRef text, BytesRef termPayload) {</w:t>
      </w:r>
    </w:p>
    <w:p>
      <w:pPr>
        <w:jc w:val="both"/>
      </w:pPr>
      <w:r>
        <w:t xml:space="preserve">    if (termPool == null) {</w:t>
      </w:r>
    </w:p>
    <w:p>
      <w:pPr>
        <w:jc w:val="both"/>
      </w:pPr>
      <w:r>
        <w:t xml:space="preserve">      throw new UnsupportedOperationException(</w:t>
      </w:r>
    </w:p>
    <w:p>
      <w:pPr>
        <w:jc w:val="both"/>
      </w:pPr>
      <w:r>
        <w:t xml:space="preserve">              "This dictionary does not support term lookup by termID");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int termPointer = (int) termPointers.get(termID);</w:t>
      </w:r>
    </w:p>
    <w:p>
      <w:pPr>
        <w:jc w:val="both"/>
      </w:pPr>
      <w:r>
        <w:t xml:space="preserve">      boolean hasTermPayload = termPointerEncoding.hasPayload(termPointer);</w:t>
      </w:r>
    </w:p>
    <w:p>
      <w:pPr>
        <w:jc w:val="both"/>
      </w:pPr>
      <w:r>
        <w:t xml:space="preserve">      int textStart = termPointerEncoding.getTextStart(termPointer);</w:t>
      </w:r>
    </w:p>
    <w:p>
      <w:pPr>
        <w:jc w:val="both"/>
      </w:pPr>
      <w:r>
        <w:t xml:space="preserve">      // setBytesRef sets the passed in BytesRef "text" to the term in the termPool.</w:t>
      </w:r>
    </w:p>
    <w:p>
      <w:pPr>
        <w:jc w:val="both"/>
      </w:pPr>
      <w:r>
        <w:t xml:space="preserve">      // As a side effect it returns the offset of the next entry in the pool after the term,</w:t>
      </w:r>
    </w:p>
    <w:p>
      <w:pPr>
        <w:jc w:val="both"/>
      </w:pPr>
      <w:r>
        <w:t xml:space="preserve">      // which may optionally be used if this term has a payload.</w:t>
      </w:r>
    </w:p>
    <w:p>
      <w:pPr>
        <w:jc w:val="both"/>
      </w:pPr>
      <w:r>
        <w:t xml:space="preserve">      int termPayloadStart = ByteTermUtils.setBytesRef(termPool, text, textStart);</w:t>
      </w:r>
    </w:p>
    <w:p>
      <w:pPr>
        <w:jc w:val="both"/>
      </w:pPr>
      <w:r>
        <w:t xml:space="preserve">      if (termPayload != null &amp;&amp; hasTermPayload) {</w:t>
      </w:r>
    </w:p>
    <w:p>
      <w:pPr>
        <w:jc w:val="both"/>
      </w:pPr>
      <w:r>
        <w:t xml:space="preserve">        ByteTermUtils.setBytesRef(termPool, termPayload, termPayloadStart);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hasTermPayload;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TermsEnum createTermsEnum(OptimizedMemoryIndex index) {</w:t>
      </w:r>
    </w:p>
    <w:p>
      <w:pPr>
        <w:jc w:val="both"/>
      </w:pPr>
      <w:r>
        <w:t xml:space="preserve">    return new BaseTermsEnum() {</w:t>
      </w:r>
    </w:p>
    <w:p>
      <w:pPr>
        <w:jc w:val="both"/>
      </w:pPr>
      <w:r>
        <w:t xml:space="preserve">      private final BytesRefFSTEnum&lt;Long&gt; fstEnum = fst != null ? new BytesRefFSTEnum&lt;&gt;(fst) : null;</w:t>
      </w:r>
    </w:p>
    <w:p>
      <w:pPr>
        <w:jc w:val="both"/>
      </w:pPr>
      <w:r>
        <w:t xml:space="preserve">      private BytesRefFSTEnum.InputOutput&lt;Long&gt; current;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SeekStatus seekCeil(BytesRef term)</w:t>
      </w:r>
    </w:p>
    <w:p>
      <w:pPr>
        <w:jc w:val="both"/>
      </w:pPr>
      <w:r>
        <w:t xml:space="preserve">          throws IOException {</w:t>
      </w:r>
    </w:p>
    <w:p>
      <w:pPr>
        <w:jc w:val="both"/>
      </w:pPr>
      <w:r>
        <w:t xml:space="preserve">        if (fstEnum == null) {</w:t>
      </w:r>
    </w:p>
    <w:p>
      <w:pPr>
        <w:jc w:val="both"/>
      </w:pPr>
      <w:r>
        <w:t xml:space="preserve">          return SeekStatus.END;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current = fstEnum.seekCeil(term);</w:t>
      </w:r>
    </w:p>
    <w:p>
      <w:pPr>
        <w:jc w:val="both"/>
      </w:pPr>
      <w:r>
        <w:t xml:space="preserve">        if (current != null &amp;&amp; current.input.equals(term)) {</w:t>
      </w:r>
    </w:p>
    <w:p>
      <w:pPr>
        <w:jc w:val="both"/>
      </w:pPr>
      <w:r>
        <w:t xml:space="preserve">          return SeekStatus.FOUND;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return SeekStatus.END;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boolean seekExact(BytesRef text) throws IOException {</w:t>
      </w:r>
    </w:p>
    <w:p>
      <w:pPr>
        <w:jc w:val="both"/>
      </w:pPr>
      <w:r>
        <w:t xml:space="preserve">        current = fstEnum.seekExact(text);</w:t>
      </w:r>
    </w:p>
    <w:p>
      <w:pPr>
        <w:jc w:val="both"/>
      </w:pPr>
      <w:r>
        <w:t xml:space="preserve">        return current != null;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In our case the ord is the termId.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void seekExact(long ord) {</w:t>
      </w:r>
    </w:p>
    <w:p>
      <w:pPr>
        <w:jc w:val="both"/>
      </w:pPr>
      <w:r>
        <w:t xml:space="preserve">        current = new BytesRefFSTEnum.InputOutput&lt;&gt;();</w:t>
      </w:r>
    </w:p>
    <w:p>
      <w:pPr>
        <w:jc w:val="both"/>
      </w:pPr>
      <w:r>
        <w:t xml:space="preserve">        current.input = null;</w:t>
      </w:r>
    </w:p>
    <w:p>
      <w:pPr>
        <w:jc w:val="both"/>
      </w:pPr>
      <w:r>
        <w:t xml:space="preserve">        // +1 because 0 is not supported by the fst</w:t>
      </w:r>
    </w:p>
    <w:p>
      <w:pPr>
        <w:jc w:val="both"/>
      </w:pPr>
      <w:r>
        <w:t xml:space="preserve">        current.output = ord + 1;</w:t>
      </w:r>
    </w:p>
    <w:p>
      <w:pPr>
        <w:jc w:val="both"/>
      </w:pPr>
      <w:r/>
    </w:p>
    <w:p>
      <w:pPr>
        <w:jc w:val="both"/>
      </w:pPr>
      <w:r>
        <w:t xml:space="preserve">        if (termPool != null) {</w:t>
      </w:r>
    </w:p>
    <w:p>
      <w:pPr>
        <w:jc w:val="both"/>
      </w:pPr>
      <w:r>
        <w:t xml:space="preserve">          BytesRef bytesRef = new BytesRef();</w:t>
      </w:r>
    </w:p>
    <w:p>
      <w:pPr>
        <w:jc w:val="both"/>
      </w:pPr>
      <w:r>
        <w:t xml:space="preserve">          int termId = (int) ord;</w:t>
      </w:r>
    </w:p>
    <w:p>
      <w:pPr>
        <w:jc w:val="both"/>
      </w:pPr>
      <w:r>
        <w:t xml:space="preserve">          assert termId == ord;</w:t>
      </w:r>
    </w:p>
    <w:p>
      <w:pPr>
        <w:jc w:val="both"/>
      </w:pPr>
      <w:r>
        <w:t xml:space="preserve">          FSTTermDictionary.this.getTerm(termId, bytesRef, null);</w:t>
      </w:r>
    </w:p>
    <w:p>
      <w:pPr>
        <w:jc w:val="both"/>
      </w:pPr>
      <w:r>
        <w:t xml:space="preserve">          current.input = bytesRef;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BytesRef next() throws IOException {</w:t>
      </w:r>
    </w:p>
    <w:p>
      <w:pPr>
        <w:jc w:val="both"/>
      </w:pPr>
      <w:r>
        <w:t xml:space="preserve">        current = fstEnum.next();</w:t>
      </w:r>
    </w:p>
    <w:p>
      <w:pPr>
        <w:jc w:val="both"/>
      </w:pPr>
      <w:r>
        <w:t xml:space="preserve">        if (current == null) {</w:t>
      </w:r>
    </w:p>
    <w:p>
      <w:pPr>
        <w:jc w:val="both"/>
      </w:pPr>
      <w:r>
        <w:t xml:space="preserve">          return null;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return current.input;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BytesRef term() {</w:t>
      </w:r>
    </w:p>
    <w:p>
      <w:pPr>
        <w:jc w:val="both"/>
      </w:pPr>
      <w:r>
        <w:t xml:space="preserve">        return current.input;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In our case the ord is the termId.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long ord() {</w:t>
      </w:r>
    </w:p>
    <w:p>
      <w:pPr>
        <w:jc w:val="both"/>
      </w:pPr>
      <w:r>
        <w:t xml:space="preserve">        // -1 because 0 is not supported by the fst</w:t>
      </w:r>
    </w:p>
    <w:p>
      <w:pPr>
        <w:jc w:val="both"/>
      </w:pPr>
      <w:r>
        <w:t xml:space="preserve">        return current.output - 1;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int docFreq() {</w:t>
      </w:r>
    </w:p>
    <w:p>
      <w:pPr>
        <w:jc w:val="both"/>
      </w:pPr>
      <w:r>
        <w:t xml:space="preserve">        return index.getDF((int) ord());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long totalTermFreq() {</w:t>
      </w:r>
    </w:p>
    <w:p>
      <w:pPr>
        <w:jc w:val="both"/>
      </w:pPr>
      <w:r>
        <w:t xml:space="preserve">        return docFreq();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PostingsEnum postings(PostingsEnum reuse, int flags) throws IOException {</w:t>
      </w:r>
    </w:p>
    <w:p>
      <w:pPr>
        <w:jc w:val="both"/>
      </w:pPr>
      <w:r>
        <w:t xml:space="preserve">        int termID = (int) ord();</w:t>
      </w:r>
    </w:p>
    <w:p>
      <w:pPr>
        <w:jc w:val="both"/>
      </w:pPr>
      <w:r>
        <w:t xml:space="preserve">        int postingsPointer = index.getPostingListPointer(termID);</w:t>
      </w:r>
    </w:p>
    <w:p>
      <w:pPr>
        <w:jc w:val="both"/>
      </w:pPr>
      <w:r>
        <w:t xml:space="preserve">        int numPostings = index.getNumPostings(termID);</w:t>
      </w:r>
    </w:p>
    <w:p>
      <w:pPr>
        <w:jc w:val="both"/>
      </w:pPr>
      <w:r>
        <w:t xml:space="preserve">        return index.getPostingLists().postings(postingsPointer, numPostings, flags);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ImpactsEnum impacts(int flags) throws IOException {</w:t>
      </w:r>
    </w:p>
    <w:p>
      <w:pPr>
        <w:jc w:val="both"/>
      </w:pPr>
      <w:r>
        <w:t xml:space="preserve">        return new SlowImpactsEnum(postings(null, flags));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@SuppressWarnings("unchecked")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FlushHandler extends Flushable.Handler&lt;FSTTermDictionary&gt; {</w:t>
      </w:r>
    </w:p>
    <w:p>
      <w:pPr>
        <w:jc w:val="both"/>
      </w:pPr>
      <w:r>
        <w:t xml:space="preserve">    private static final String NUM_TERMS_PROP_NAME = "numTerms";</w:t>
      </w:r>
    </w:p>
    <w:p>
      <w:pPr>
        <w:jc w:val="both"/>
      </w:pPr>
      <w:r>
        <w:t xml:space="preserve">    private static final String SUPPORT_TERM_TEXT_LOOKUP_PROP_NAME = "supportTermTextLookup";</w:t>
      </w:r>
    </w:p>
    <w:p>
      <w:pPr>
        <w:jc w:val="both"/>
      </w:pPr>
      <w:r>
        <w:t xml:space="preserve">    private final TermPointerEncoding termPointerEncoding;</w:t>
      </w:r>
    </w:p>
    <w:p>
      <w:pPr>
        <w:jc w:val="both"/>
      </w:pPr>
      <w:r/>
    </w:p>
    <w:p>
      <w:pPr>
        <w:jc w:val="both"/>
      </w:pPr>
      <w:r>
        <w:t xml:space="preserve">    public FlushHandler(TermPointerEncoding termPointerEncoding)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  this.termPointerEncoding = termPointerEncoding;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FlushHandler(FSTTermDictionary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  this.termPointerEncoding = objectToFlush.termPointerEncoding;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FSTTermDictionary objectToFlush = getObjectToFlush();</w:t>
      </w:r>
    </w:p>
    <w:p>
      <w:pPr>
        <w:jc w:val="both"/>
      </w:pPr>
      <w:r>
        <w:t xml:space="preserve">      flushInfo.addIntProperty(NUM_TERMS_PROP_NAME, objectToFlush.getNumTerms());</w:t>
      </w:r>
    </w:p>
    <w:p>
      <w:pPr>
        <w:jc w:val="both"/>
      </w:pPr>
      <w:r>
        <w:t xml:space="preserve">      flushInfo.addBooleanProperty(SUPPORT_TERM_TEXT_LOOKUP_PROP_NAME,</w:t>
      </w:r>
    </w:p>
    <w:p>
      <w:pPr>
        <w:jc w:val="both"/>
      </w:pPr>
      <w:r>
        <w:t xml:space="preserve">              objectToFlush.termPool != null);</w:t>
      </w:r>
    </w:p>
    <w:p>
      <w:pPr>
        <w:jc w:val="both"/>
      </w:pPr>
      <w:r>
        <w:t xml:space="preserve">      if (objectToFlush.termPool != null) {</w:t>
      </w:r>
    </w:p>
    <w:p>
      <w:pPr>
        <w:jc w:val="both"/>
      </w:pPr>
      <w:r>
        <w:t xml:space="preserve">        out.writePackedInts(objectToFlush.termPointers);</w:t>
      </w:r>
    </w:p>
    <w:p>
      <w:pPr>
        <w:jc w:val="both"/>
      </w:pPr>
      <w:r>
        <w:t xml:space="preserve">        objectToFlush.termPool.getFlushHandler().flush(flushInfo.newSubProperties("termPool"), out);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objectToFlush.fst.save(out.getIndexOutput());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FSTTermDictionary doLoad(FlushInfo flushInfo,</w:t>
      </w:r>
    </w:p>
    <w:p>
      <w:pPr>
        <w:jc w:val="both"/>
      </w:pPr>
      <w:r>
        <w:t xml:space="preserve">        DataDeserializer in) throws IOException {</w:t>
      </w:r>
    </w:p>
    <w:p>
      <w:pPr>
        <w:jc w:val="both"/>
      </w:pPr>
      <w:r>
        <w:t xml:space="preserve">      int numTerms = flushInfo.getIntProperty(NUM_TERMS_PROP_NAME);</w:t>
      </w:r>
    </w:p>
    <w:p>
      <w:pPr>
        <w:jc w:val="both"/>
      </w:pPr>
      <w:r>
        <w:t xml:space="preserve">      boolean supportTermTextLookup =</w:t>
      </w:r>
    </w:p>
    <w:p>
      <w:pPr>
        <w:jc w:val="both"/>
      </w:pPr>
      <w:r>
        <w:t xml:space="preserve">              flushInfo.getBooleanProperty(SUPPORT_TERM_TEXT_LOOKUP_PROP_NAME);</w:t>
      </w:r>
    </w:p>
    <w:p>
      <w:pPr>
        <w:jc w:val="both"/>
      </w:pPr>
      <w:r>
        <w:t xml:space="preserve">      PackedInts.Reader termPointers = null;</w:t>
      </w:r>
    </w:p>
    <w:p>
      <w:pPr>
        <w:jc w:val="both"/>
      </w:pPr>
      <w:r>
        <w:t xml:space="preserve">      ByteBlockPool termPool = null;</w:t>
      </w:r>
    </w:p>
    <w:p>
      <w:pPr>
        <w:jc w:val="both"/>
      </w:pPr>
      <w:r>
        <w:t xml:space="preserve">      if (supportTermTextLookup) {</w:t>
      </w:r>
    </w:p>
    <w:p>
      <w:pPr>
        <w:jc w:val="both"/>
      </w:pPr>
      <w:r>
        <w:t xml:space="preserve">        termPointers = in.readPackedInts();</w:t>
      </w:r>
    </w:p>
    <w:p>
      <w:pPr>
        <w:jc w:val="both"/>
      </w:pPr>
      <w:r>
        <w:t xml:space="preserve">        termPool = (new ByteBlockPool.FlushHandler())</w:t>
      </w:r>
    </w:p>
    <w:p>
      <w:pPr>
        <w:jc w:val="both"/>
      </w:pPr>
      <w:r>
        <w:t xml:space="preserve">                .load(flushInfo.getSubProperties("termPool"), in);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final PositiveIntOutputs outputs = PositiveIntOutputs.getSingleton();</w:t>
      </w:r>
    </w:p>
    <w:p>
      <w:pPr>
        <w:jc w:val="both"/>
      </w:pPr>
      <w:r>
        <w:t xml:space="preserve">      return new FSTTermDictionary(numTerms, new FST&lt;&gt;(in.getIndexInput(), outputs),</w:t>
      </w:r>
    </w:p>
    <w:p>
      <w:pPr>
        <w:jc w:val="both"/>
      </w:pPr>
      <w:r>
        <w:t xml:space="preserve">              termPool, termPointers, termPointerEncoding);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