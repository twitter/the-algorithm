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com.google.common.collect.ImmutableList;</w:t>
      </w:r>
    </w:p>
    <w:p>
      <w:pPr>
        <w:jc w:val="both"/>
      </w:pPr>
      <w:r/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term dictionary that's backed by multiple underlying segments/indexes. For a given term, will</w:t>
      </w:r>
    </w:p>
    <w:p>
      <w:pPr>
        <w:jc w:val="both"/>
      </w:pPr>
      <w:r>
        <w:t xml:space="preserve"> * be able to return the termId for each of the underlying indexes.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MultiSegmentTermDictionary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Lookup a term in this multi segment term dictionary, and return the term ids for that term on</w:t>
      </w:r>
    </w:p>
    <w:p>
      <w:pPr>
        <w:jc w:val="both"/>
      </w:pPr>
      <w:r>
        <w:t xml:space="preserve">   * all of the managed segments.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An array containing a termId for each segment that this term dictionary is backed by.</w:t>
      </w:r>
    </w:p>
    <w:p>
      <w:pPr>
        <w:jc w:val="both"/>
      </w:pPr>
      <w:r>
        <w:t xml:space="preserve">   * The order of segments will match the order returned by {@link #getSegmentIndexes()}.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each segment, the term id will be returned, or</w:t>
      </w:r>
    </w:p>
    <w:p>
      <w:pPr>
        <w:jc w:val="both"/>
      </w:pPr>
      <w:r>
        <w:t xml:space="preserve">   * {@link EarlybirdIndexSegmentAtomicReader#TERM_NOT_FOUND} if that segment does not have the</w:t>
      </w:r>
    </w:p>
    <w:p>
      <w:pPr>
        <w:jc w:val="both"/>
      </w:pPr>
      <w:r>
        <w:t xml:space="preserve">   * given term.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int[] lookupTermIds(BytesRef term);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convenience method for checking whether a specific index/segment is backed by this term</w:t>
      </w:r>
    </w:p>
    <w:p>
      <w:pPr>
        <w:jc w:val="both"/>
      </w:pPr>
      <w:r>
        <w:t xml:space="preserve">   * dictionary. Returning true here is equivalent to returning:</w:t>
      </w:r>
    </w:p>
    <w:p>
      <w:pPr>
        <w:jc w:val="both"/>
      </w:pPr>
      <w:r>
        <w:t xml:space="preserve">   * &lt;pre&gt;</w:t>
      </w:r>
    </w:p>
    <w:p>
      <w:pPr>
        <w:jc w:val="both"/>
      </w:pPr>
      <w:r>
        <w:t xml:space="preserve">   * getSegmentIndexes().contains(invertedIndex);</w:t>
      </w:r>
    </w:p>
    <w:p>
      <w:pPr>
        <w:jc w:val="both"/>
      </w:pPr>
      <w:r>
        <w:t xml:space="preserve">   * &lt;/pre&gt;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default boolean supportSegmentIndex(InvertedIndex invertedIndex) {</w:t>
      </w:r>
    </w:p>
    <w:p>
      <w:pPr>
        <w:jc w:val="both"/>
      </w:pPr>
      <w:r>
        <w:t xml:space="preserve">    return getSegmentIndexes().contains(invertedIndex);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list of indexes that this term dictionary is backed by. The order of indexes here will</w:t>
      </w:r>
    </w:p>
    <w:p>
      <w:pPr>
        <w:jc w:val="both"/>
      </w:pPr>
      <w:r>
        <w:t xml:space="preserve">   * be consistent with the order of termIds returned by {@link #lookupTermIds(BytesRef)}.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ImmutableList&lt;? extends InvertedIndex&gt; getSegmentIndexes();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number of terms in this term dictionary.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term "foo" appears in segment A and in segment B, it will be counted once. To get the</w:t>
      </w:r>
    </w:p>
    <w:p>
      <w:pPr>
        <w:jc w:val="both"/>
      </w:pPr>
      <w:r>
        <w:t xml:space="preserve">   * total number of terms across all managed segments, see {@link #getNumTermEntries()}.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getNumTerms();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total number of terms in this term dictionary across all managed segments.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term "foo" appears in segment A and in segment B, it will have 2 entries in this term</w:t>
      </w:r>
    </w:p>
    <w:p>
      <w:pPr>
        <w:jc w:val="both"/>
      </w:pPr>
      <w:r>
        <w:t xml:space="preserve">   * dictionary.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getNumTermEntries();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