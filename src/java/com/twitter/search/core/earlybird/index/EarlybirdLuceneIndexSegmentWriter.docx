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>
        <w:t>import org.slf4j.Marker;</w:t>
      </w:r>
    </w:p>
    <w:p>
      <w:pPr>
        <w:jc w:val="both"/>
      </w:pPr>
      <w:r>
        <w:t>import org.slf4j.MarkerFactory;</w:t>
      </w:r>
    </w:p>
    <w:p>
      <w:pPr>
        <w:jc w:val="both"/>
      </w:pPr>
      <w:r/>
    </w:p>
    <w:p>
      <w:pPr>
        <w:jc w:val="both"/>
      </w:pPr>
      <w:r>
        <w:t>import org.apache.lucene.document.Document;</w:t>
      </w:r>
    </w:p>
    <w:p>
      <w:pPr>
        <w:jc w:val="both"/>
      </w:pPr>
      <w:r>
        <w:t>import org.apache.lucene.index.IndexWriter;</w:t>
      </w:r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org.apache.lucene.search.Query;</w:t>
      </w:r>
    </w:p>
    <w:p>
      <w:pPr>
        <w:jc w:val="both"/>
      </w:pPr>
      <w:r>
        <w:t>import org.apache.lucene.store.Directory;</w:t>
      </w:r>
    </w:p>
    <w:p>
      <w:pPr>
        <w:jc w:val="both"/>
      </w:pPr>
      <w:r>
        <w:t>import org.apache.lucene.store.FSDirectory;</w:t>
      </w:r>
    </w:p>
    <w:p>
      <w:pPr>
        <w:jc w:val="both"/>
      </w:pPr>
      <w:r>
        <w:t>import org.apache.lucene.store.LockObtainFailedException;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EarlybirdIndexWriter implementation that's a wrapper around Lucene's {@link IndexWriter}</w:t>
      </w:r>
    </w:p>
    <w:p>
      <w:pPr>
        <w:jc w:val="both"/>
      </w:pPr>
      <w:r>
        <w:t xml:space="preserve"> * and writes Lucene segments into a {@link Directory}.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EarlybirdLuceneIndexSegmentWriter extends EarlybirdIndexSegmentWriter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LoggerFactory.getLogger(EarlybirdLuceneIndexSegmentWriter.class);</w:t>
      </w:r>
    </w:p>
    <w:p>
      <w:pPr>
        <w:jc w:val="both"/>
      </w:pPr>
      <w:r>
        <w:t xml:space="preserve">  private static final Marker FATAL = MarkerFactory.getMarker("FATAL");</w:t>
      </w:r>
    </w:p>
    <w:p>
      <w:pPr>
        <w:jc w:val="both"/>
      </w:pPr>
      <w:r/>
    </w:p>
    <w:p>
      <w:pPr>
        <w:jc w:val="both"/>
      </w:pPr>
      <w:r>
        <w:t xml:space="preserve">  private final EarlybirdLuceneIndexSegmentData segmentData;</w:t>
      </w:r>
    </w:p>
    <w:p>
      <w:pPr>
        <w:jc w:val="both"/>
      </w:pPr>
      <w:r>
        <w:t xml:space="preserve">  private final IndexWriter indexWriter;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EarlybirdIndexSegmentData getSegmentData() {</w:t>
      </w:r>
    </w:p>
    <w:p>
      <w:pPr>
        <w:jc w:val="both"/>
      </w:pPr>
      <w:r>
        <w:t xml:space="preserve">    return segmentData;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lucene IndexWriter-based Earlybird segment writer.</w:t>
      </w:r>
    </w:p>
    <w:p>
      <w:pPr>
        <w:jc w:val="both"/>
      </w:pPr>
      <w:r>
        <w:t xml:space="preserve">   * This will open a Lucene IndexWriter on segmentData.getLuceneDirectory().</w:t>
      </w:r>
    </w:p>
    <w:p>
      <w:pPr>
        <w:jc w:val="both"/>
      </w:pPr>
      <w:r>
        <w:t xml:space="preserve">   * This constructor will throw LockObtainFailedException if it cannot obtain the "write.lock"</w:t>
      </w:r>
    </w:p>
    <w:p>
      <w:pPr>
        <w:jc w:val="both"/>
      </w:pPr>
      <w:r>
        <w:t xml:space="preserve">   * inside the directory segmentData.getLuceneDirectory().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Don't add public constructors to this class. EarlybirdLuceneIndexSegmentWriter instances should</w:t>
      </w:r>
    </w:p>
    <w:p>
      <w:pPr>
        <w:jc w:val="both"/>
      </w:pPr>
      <w:r>
        <w:t xml:space="preserve">   * be created only by calling EarlybirdLuceneIndexSegmentData.createEarlybirdIndexSegmentWriter(),</w:t>
      </w:r>
    </w:p>
    <w:p>
      <w:pPr>
        <w:jc w:val="both"/>
      </w:pPr>
      <w:r>
        <w:t xml:space="preserve">   * to make sure everything is set up properly (such as CSF readers).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EarlybirdLuceneIndexSegmentWriter(</w:t>
      </w:r>
    </w:p>
    <w:p>
      <w:pPr>
        <w:jc w:val="both"/>
      </w:pPr>
      <w:r>
        <w:t xml:space="preserve">      EarlybirdLuceneIndexSegmentData segmentData,</w:t>
      </w:r>
    </w:p>
    <w:p>
      <w:pPr>
        <w:jc w:val="both"/>
      </w:pPr>
      <w:r>
        <w:t xml:space="preserve">      IndexWriterConfig indexWriterConfig) throws IOException {</w:t>
      </w:r>
    </w:p>
    <w:p>
      <w:pPr>
        <w:jc w:val="both"/>
      </w:pPr>
      <w:r>
        <w:t xml:space="preserve">    Preconditions.checkNotNull(segmentData);</w:t>
      </w:r>
    </w:p>
    <w:p>
      <w:pPr>
        <w:jc w:val="both"/>
      </w:pPr>
      <w:r>
        <w:t xml:space="preserve">    this.segmentData = segmentData;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this.indexWriter = new IndexWriter(segmentData.getLuceneDirectory(), indexWriterConfig);</w:t>
      </w:r>
    </w:p>
    <w:p>
      <w:pPr>
        <w:jc w:val="both"/>
      </w:pPr>
      <w:r>
        <w:t xml:space="preserve">    } catch (LockObtainFailedException e) {</w:t>
      </w:r>
    </w:p>
    <w:p>
      <w:pPr>
        <w:jc w:val="both"/>
      </w:pPr>
      <w:r>
        <w:t xml:space="preserve">      logDebuggingInfoUponFailureToObtainLuceneWriteLock(segmentData, e);</w:t>
      </w:r>
    </w:p>
    <w:p>
      <w:pPr>
        <w:jc w:val="both"/>
      </w:pPr>
      <w:r>
        <w:t xml:space="preserve">      // Rethrow the exception, and this Earlybird will trigger critical alerts</w:t>
      </w:r>
    </w:p>
    <w:p>
      <w:pPr>
        <w:jc w:val="both"/>
      </w:pPr>
      <w:r>
        <w:t xml:space="preserve">      throw 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logDebuggingInfoUponFailureToObtainLuceneWriteLock(</w:t>
      </w:r>
    </w:p>
    <w:p>
      <w:pPr>
        <w:jc w:val="both"/>
      </w:pPr>
      <w:r>
        <w:t xml:space="preserve">      EarlybirdLuceneIndexSegmentData luceneIndexSegmentData,</w:t>
      </w:r>
    </w:p>
    <w:p>
      <w:pPr>
        <w:jc w:val="both"/>
      </w:pPr>
      <w:r>
        <w:t xml:space="preserve">      LockObtainFailedException e) throws IOException {</w:t>
      </w:r>
    </w:p>
    <w:p>
      <w:pPr>
        <w:jc w:val="both"/>
      </w:pPr>
      <w:r>
        <w:t xml:space="preserve">    // Every day, we create a new Lucene dir---we do not append into existing Lucene dirs.</w:t>
      </w:r>
    </w:p>
    <w:p>
      <w:pPr>
        <w:jc w:val="both"/>
      </w:pPr>
      <w:r>
        <w:t xml:space="preserve">    // Supposedly, we should never fail to obtain the write lock from a fresh and empty</w:t>
      </w:r>
    </w:p>
    <w:p>
      <w:pPr>
        <w:jc w:val="both"/>
      </w:pPr>
      <w:r>
        <w:t xml:space="preserve">    // Lucene directory.</w:t>
      </w:r>
    </w:p>
    <w:p>
      <w:pPr>
        <w:jc w:val="both"/>
      </w:pPr>
      <w:r>
        <w:t xml:space="preserve">    // Adding debugging information for SEARCH-4454, where a timeslice roll failed because</w:t>
      </w:r>
    </w:p>
    <w:p>
      <w:pPr>
        <w:jc w:val="both"/>
      </w:pPr>
      <w:r>
        <w:t xml:space="preserve">    // Earlybird failed to get the write lock for a new timeslice.</w:t>
      </w:r>
    </w:p>
    <w:p>
      <w:pPr>
        <w:jc w:val="both"/>
      </w:pPr>
      <w:r>
        <w:t xml:space="preserve">    Directory dir = luceneIndexSegmentData.getLuceneDirectory();</w:t>
      </w:r>
    </w:p>
    <w:p>
      <w:pPr>
        <w:jc w:val="both"/>
      </w:pPr>
      <w:r>
        <w:t xml:space="preserve">    LOG.error(</w:t>
      </w:r>
    </w:p>
    <w:p>
      <w:pPr>
        <w:jc w:val="both"/>
      </w:pPr>
      <w:r>
        <w:t xml:space="preserve">      FATAL,</w:t>
      </w:r>
    </w:p>
    <w:p>
      <w:pPr>
        <w:jc w:val="both"/>
      </w:pPr>
      <w:r>
        <w:t xml:space="preserve">      "Unable to obtain write.lock for Lucene directory. The Lucene directory is: " + dir,</w:t>
      </w:r>
    </w:p>
    <w:p>
      <w:pPr>
        <w:jc w:val="both"/>
      </w:pPr>
      <w:r>
        <w:t xml:space="preserve">      e);</w:t>
      </w:r>
    </w:p>
    <w:p>
      <w:pPr>
        <w:jc w:val="both"/>
      </w:pPr>
      <w:r/>
    </w:p>
    <w:p>
      <w:pPr>
        <w:jc w:val="both"/>
      </w:pPr>
      <w:r>
        <w:t xml:space="preserve">    if (dir instanceof FSDirectory) { // this check should always be true in our current setup.</w:t>
      </w:r>
    </w:p>
    <w:p>
      <w:pPr>
        <w:jc w:val="both"/>
      </w:pPr>
      <w:r>
        <w:t xml:space="preserve">      FSDirectory fsDir = (FSDirectory) dir;</w:t>
      </w:r>
    </w:p>
    <w:p>
      <w:pPr>
        <w:jc w:val="both"/>
      </w:pPr>
      <w:r>
        <w:t xml:space="preserve">      // Log if the underlying directory on disk does not exist.</w:t>
      </w:r>
    </w:p>
    <w:p>
      <w:pPr>
        <w:jc w:val="both"/>
      </w:pPr>
      <w:r>
        <w:t xml:space="preserve">      File underlyingDir = fsDir.getDirectory().toFile();</w:t>
      </w:r>
    </w:p>
    <w:p>
      <w:pPr>
        <w:jc w:val="both"/>
      </w:pPr>
      <w:r>
        <w:t xml:space="preserve">      if (underlyingDir.exists()) {</w:t>
      </w:r>
    </w:p>
    <w:p>
      <w:pPr>
        <w:jc w:val="both"/>
      </w:pPr>
      <w:r>
        <w:t xml:space="preserve">        LOG.info("Lucene directory contains the following files: "</w:t>
      </w:r>
    </w:p>
    <w:p>
      <w:pPr>
        <w:jc w:val="both"/>
      </w:pPr>
      <w:r>
        <w:t xml:space="preserve">            + Lists.newArrayList(fsDir.listAll()));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FATAL,</w:t>
      </w:r>
    </w:p>
    <w:p>
      <w:pPr>
        <w:jc w:val="both"/>
      </w:pPr>
      <w:r>
        <w:t xml:space="preserve">          "Directory " + underlyingDir + " does not exist on disk.",</w:t>
      </w:r>
    </w:p>
    <w:p>
      <w:pPr>
        <w:jc w:val="both"/>
      </w:pPr>
      <w:r>
        <w:t xml:space="preserve">         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(!underlyingDir.canWrite()) {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FATAL,</w:t>
      </w:r>
    </w:p>
    <w:p>
      <w:pPr>
        <w:jc w:val="both"/>
      </w:pPr>
      <w:r>
        <w:t xml:space="preserve">          "Cannot write into directory " + underlyingDir,</w:t>
      </w:r>
    </w:p>
    <w:p>
      <w:pPr>
        <w:jc w:val="both"/>
      </w:pPr>
      <w:r>
        <w:t xml:space="preserve">         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File writeLockFile = new File(underlyingDir, "write.lock");</w:t>
      </w:r>
    </w:p>
    <w:p>
      <w:pPr>
        <w:jc w:val="both"/>
      </w:pPr>
      <w:r>
        <w:t xml:space="preserve">      if (writeLockFile.exists()) {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FATAL,</w:t>
      </w:r>
    </w:p>
    <w:p>
      <w:pPr>
        <w:jc w:val="both"/>
      </w:pPr>
      <w:r>
        <w:t xml:space="preserve">          "Write lock file " + writeLockFile + " already exists.",</w:t>
      </w:r>
    </w:p>
    <w:p>
      <w:pPr>
        <w:jc w:val="both"/>
      </w:pPr>
      <w:r>
        <w:t xml:space="preserve">         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(!writeLockFile.canWrite()) {</w:t>
      </w:r>
    </w:p>
    <w:p>
      <w:pPr>
        <w:jc w:val="both"/>
      </w:pPr>
      <w:r>
        <w:t xml:space="preserve">        LOG.error(</w:t>
      </w:r>
    </w:p>
    <w:p>
      <w:pPr>
        <w:jc w:val="both"/>
      </w:pPr>
      <w:r>
        <w:t xml:space="preserve">          FATAL,</w:t>
      </w:r>
    </w:p>
    <w:p>
      <w:pPr>
        <w:jc w:val="both"/>
      </w:pPr>
      <w:r>
        <w:t xml:space="preserve">          "No write access to lock file: " + writeLockFile</w:t>
      </w:r>
    </w:p>
    <w:p>
      <w:pPr>
        <w:jc w:val="both"/>
      </w:pPr>
      <w:r>
        <w:t xml:space="preserve">            + " Usable space: " + underlyingDir.getUsableSpace(),</w:t>
      </w:r>
    </w:p>
    <w:p>
      <w:pPr>
        <w:jc w:val="both"/>
      </w:pPr>
      <w:r>
        <w:t xml:space="preserve">         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List all files in the segment directory</w:t>
      </w:r>
    </w:p>
    <w:p>
      <w:pPr>
        <w:jc w:val="both"/>
      </w:pPr>
      <w:r>
        <w:t xml:space="preserve">      File segmentDir = underlyingDir.getParentFile();</w:t>
      </w:r>
    </w:p>
    <w:p>
      <w:pPr>
        <w:jc w:val="both"/>
      </w:pPr>
      <w:r>
        <w:t xml:space="preserve">      LOG.warn("Segment directory contains the following files: "</w:t>
      </w:r>
    </w:p>
    <w:p>
      <w:pPr>
        <w:jc w:val="both"/>
      </w:pPr>
      <w:r>
        <w:t xml:space="preserve">          + Lists.newArrayList(segmentDir.list()));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LOG.warn("Unable to log debugging info upon failing to acquire Lucene write lock."</w:t>
      </w:r>
    </w:p>
    <w:p>
      <w:pPr>
        <w:jc w:val="both"/>
      </w:pPr>
      <w:r>
        <w:t xml:space="preserve">          + "The class of the directory is: " + dir.getClass().getName());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addDocument(Document doc) throws IOException {</w:t>
      </w:r>
    </w:p>
    <w:p>
      <w:pPr>
        <w:jc w:val="both"/>
      </w:pPr>
      <w:r>
        <w:t xml:space="preserve">    indexWriter.addDocument(doc);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addTweet(Document doc, long tweetId, boolean docIdOffensive) throws IOException {</w:t>
      </w:r>
    </w:p>
    <w:p>
      <w:pPr>
        <w:jc w:val="both"/>
      </w:pPr>
      <w:r>
        <w:t xml:space="preserve">    indexWriter.addDocument(doc);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appendOutOfOrder(Document doc, int docId) throws IOException {</w:t>
      </w:r>
    </w:p>
    <w:p>
      <w:pPr>
        <w:jc w:val="both"/>
      </w:pPr>
      <w:r>
        <w:t xml:space="preserve">    throw new UnsupportedOperationException("This Lucene-based IndexWriter does not support "</w:t>
      </w:r>
    </w:p>
    <w:p>
      <w:pPr>
        <w:jc w:val="both"/>
      </w:pPr>
      <w:r>
        <w:t xml:space="preserve">            + "updates and out-of-order appends.");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numDocs() {</w:t>
      </w:r>
    </w:p>
    <w:p>
      <w:pPr>
        <w:jc w:val="both"/>
      </w:pPr>
      <w:r>
        <w:t xml:space="preserve">    return indexWriter.getDocStats().maxDoc;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numDocsNoDelete() throws IOException {</w:t>
      </w:r>
    </w:p>
    <w:p>
      <w:pPr>
        <w:jc w:val="both"/>
      </w:pPr>
      <w:r>
        <w:t xml:space="preserve">    return numDocs();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deleteDocuments(Query query) throws IOException {</w:t>
      </w:r>
    </w:p>
    <w:p>
      <w:pPr>
        <w:jc w:val="both"/>
      </w:pPr>
      <w:r>
        <w:t xml:space="preserve">    super.deleteDocuments(query);</w:t>
      </w:r>
    </w:p>
    <w:p>
      <w:pPr>
        <w:jc w:val="both"/>
      </w:pPr>
      <w:r>
        <w:t xml:space="preserve">    indexWriter.deleteDocuments(query);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addIndexes(Directory... dirs) throws IOException {</w:t>
      </w:r>
    </w:p>
    <w:p>
      <w:pPr>
        <w:jc w:val="both"/>
      </w:pPr>
      <w:r>
        <w:t xml:space="preserve">    indexWriter.addIndexes(dirs);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forceMerge() throws IOException {</w:t>
      </w:r>
    </w:p>
    <w:p>
      <w:pPr>
        <w:jc w:val="both"/>
      </w:pPr>
      <w:r>
        <w:t xml:space="preserve">    indexWriter.forceMerge(1);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close() throws IOException {</w:t>
      </w:r>
    </w:p>
    <w:p>
      <w:pPr>
        <w:jc w:val="both"/>
      </w:pPr>
      <w:r>
        <w:t xml:space="preserve">    indexWriter.close();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