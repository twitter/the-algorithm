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java.util.Collections;</w:t>
      </w:r>
    </w:p>
    <w:p>
      <w:pPr>
        <w:jc w:val="both"/>
      </w:pPr>
      <w:r>
        <w:t>import java.util.HashMap;</w:t>
      </w:r>
    </w:p>
    <w:p>
      <w:pPr>
        <w:jc w:val="both"/>
      </w:pPr>
      <w:r>
        <w:t>import java.util.Iterator;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java.util.Map;</w:t>
      </w:r>
    </w:p>
    <w:p>
      <w:pPr>
        <w:jc w:val="both"/>
      </w:pPr>
      <w:r>
        <w:t>import java.util.concurrent.ConcurrentHashMap;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org.apache.lucene.index.DirectoryReader;</w:t>
      </w:r>
    </w:p>
    <w:p>
      <w:pPr>
        <w:jc w:val="both"/>
      </w:pPr>
      <w:r>
        <w:t>import org.apache.lucene.index.IndexWriterConfig;</w:t>
      </w:r>
    </w:p>
    <w:p>
      <w:pPr>
        <w:jc w:val="both"/>
      </w:pPr>
      <w:r>
        <w:t>import org.apache.lucene.index.LeafReader;</w:t>
      </w:r>
    </w:p>
    <w:p>
      <w:pPr>
        <w:jc w:val="both"/>
      </w:pPr>
      <w:r>
        <w:t>import org.apache.lucene.index.LeafReaderContext;</w:t>
      </w:r>
    </w:p>
    <w:p>
      <w:pPr>
        <w:jc w:val="both"/>
      </w:pPr>
      <w:r>
        <w:t>import org.apache.lucene.store.Directory;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com.twitter.search.common.schema.base.EarlybirdFieldType;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com.twitter.search.core.earlybird.facets.AbstractFacetCountingArray;</w:t>
      </w:r>
    </w:p>
    <w:p>
      <w:pPr>
        <w:jc w:val="both"/>
      </w:pPr>
      <w:r>
        <w:t>import com.twitter.search.core.earlybird.facets.FacetCountingArrayWriter;</w:t>
      </w:r>
    </w:p>
    <w:p>
      <w:pPr>
        <w:jc w:val="both"/>
      </w:pPr>
      <w:r>
        <w:t>import com.twitter.search.core.earlybird.facets.FacetIDMap;</w:t>
      </w:r>
    </w:p>
    <w:p>
      <w:pPr>
        <w:jc w:val="both"/>
      </w:pPr>
      <w:r>
        <w:t>import com.twitter.search.core.earlybird.facets.FacetLabelProvider;</w:t>
      </w:r>
    </w:p>
    <w:p>
      <w:pPr>
        <w:jc w:val="both"/>
      </w:pPr>
      <w:r>
        <w:t>import com.twitter.search.core.earlybird.index.column.ColumnStrideByteIndex;</w:t>
      </w:r>
    </w:p>
    <w:p>
      <w:pPr>
        <w:jc w:val="both"/>
      </w:pPr>
      <w:r>
        <w:t>import com.twitter.search.core.earlybird.index.column.DocValuesManager;</w:t>
      </w:r>
    </w:p>
    <w:p>
      <w:pPr>
        <w:jc w:val="both"/>
      </w:pPr>
      <w:r>
        <w:t>import com.twitter.search.core.earlybird.index.extensions.EarlybirdIndexExtensionsData;</w:t>
      </w:r>
    </w:p>
    <w:p>
      <w:pPr>
        <w:jc w:val="both"/>
      </w:pPr>
      <w:r>
        <w:t>import com.twitter.search.core.earlybird.index.extensions.EarlybirdIndexExtensionsFactory;</w:t>
      </w:r>
    </w:p>
    <w:p>
      <w:pPr>
        <w:jc w:val="both"/>
      </w:pPr>
      <w:r>
        <w:t>import com.twitter.search.core.earlybird.index.inverted.DeletedDocs;</w:t>
      </w:r>
    </w:p>
    <w:p>
      <w:pPr>
        <w:jc w:val="both"/>
      </w:pPr>
      <w:r>
        <w:t>import com.twitter.search.core.earlybird.index.inverted.InvertedIndex;</w:t>
      </w:r>
    </w:p>
    <w:p>
      <w:pPr>
        <w:jc w:val="both"/>
      </w:pPr>
      <w:r>
        <w:t>import com.twitter.search.core.earlybird.index.inverted.InvertedRealtimeIndex;</w:t>
      </w:r>
    </w:p>
    <w:p>
      <w:pPr>
        <w:jc w:val="both"/>
      </w:pPr>
      <w:r>
        <w:t>import com.twitter.search.core.earlybird.index.inverted.OptimizedMemoryIndex;</w:t>
      </w:r>
    </w:p>
    <w:p>
      <w:pPr>
        <w:jc w:val="both"/>
      </w:pPr>
      <w:r>
        <w:t>import com.twitter.search.core.earlybird.index.inverted.TermPointerEncoding;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class that references data structures belonging to an Earlybird segment.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EarlybirdIndexSegmentData implements Flushable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class has a map which contains a snapshot of max published pointers, to distinguish the</w:t>
      </w:r>
    </w:p>
    <w:p>
      <w:pPr>
        <w:jc w:val="both"/>
      </w:pPr>
      <w:r>
        <w:t xml:space="preserve">   * documents in the skip lists that are fully indexed, and safe to return to searchers and those</w:t>
      </w:r>
    </w:p>
    <w:p>
      <w:pPr>
        <w:jc w:val="both"/>
      </w:pPr>
      <w:r>
        <w:t xml:space="preserve">   * that are in progress and should not be returned to searchers. See</w:t>
      </w:r>
    </w:p>
    <w:p>
      <w:pPr>
        <w:jc w:val="both"/>
      </w:pPr>
      <w:r>
        <w:t xml:space="preserve">   * "Earlybird Indexing Latency Design Document"</w:t>
      </w:r>
    </w:p>
    <w:p>
      <w:pPr>
        <w:jc w:val="both"/>
      </w:pPr>
      <w:r>
        <w:t xml:space="preserve">   * for rationale and design.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It also has the smallestDocID, which determines the smallest assigned doc ID in the tweet ID</w:t>
      </w:r>
    </w:p>
    <w:p>
      <w:pPr>
        <w:jc w:val="both"/>
      </w:pPr>
      <w:r>
        <w:t xml:space="preserve">   * mapper that is safe to traverse.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The pointer map and smallestDocID need to be updated atomically. See SEARCH-27650.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class SyncData {</w:t>
      </w:r>
    </w:p>
    <w:p>
      <w:pPr>
        <w:jc w:val="both"/>
      </w:pPr>
      <w:r>
        <w:t xml:space="preserve">    private final Map&lt;InvertedIndex, Integer&gt; indexPointers;</w:t>
      </w:r>
    </w:p>
    <w:p>
      <w:pPr>
        <w:jc w:val="both"/>
      </w:pPr>
      <w:r>
        <w:t xml:space="preserve">    private final int smallestDocID;</w:t>
      </w:r>
    </w:p>
    <w:p>
      <w:pPr>
        <w:jc w:val="both"/>
      </w:pPr>
      <w:r/>
    </w:p>
    <w:p>
      <w:pPr>
        <w:jc w:val="both"/>
      </w:pPr>
      <w:r>
        <w:t xml:space="preserve">    public SyncData(Map&lt;InvertedIndex, Integer&gt; indexPointers, int smallestDocID) {</w:t>
      </w:r>
    </w:p>
    <w:p>
      <w:pPr>
        <w:jc w:val="both"/>
      </w:pPr>
      <w:r>
        <w:t xml:space="preserve">      this.indexPointers = indexPointers;</w:t>
      </w:r>
    </w:p>
    <w:p>
      <w:pPr>
        <w:jc w:val="both"/>
      </w:pPr>
      <w:r>
        <w:t xml:space="preserve">      this.smallestDocID = smallestDocID;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Map&lt;InvertedIndex, Integer&gt; getIndexPointers() {</w:t>
      </w:r>
    </w:p>
    <w:p>
      <w:pPr>
        <w:jc w:val="both"/>
      </w:pPr>
      <w:r>
        <w:t xml:space="preserve">      return indexPointers;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int getSmallestDocID() {</w:t>
      </w:r>
    </w:p>
    <w:p>
      <w:pPr>
        <w:jc w:val="both"/>
      </w:pPr>
      <w:r>
        <w:t xml:space="preserve">      return smallestDocID;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volatile SyncData syncData;</w:t>
      </w:r>
    </w:p>
    <w:p>
      <w:pPr>
        <w:jc w:val="both"/>
      </w:pPr>
      <w:r/>
    </w:p>
    <w:p>
      <w:pPr>
        <w:jc w:val="both"/>
      </w:pPr>
      <w:r>
        <w:t xml:space="preserve">  private final int maxSegmentSize;</w:t>
      </w:r>
    </w:p>
    <w:p>
      <w:pPr>
        <w:jc w:val="both"/>
      </w:pPr>
      <w:r>
        <w:t xml:space="preserve">  private final long timeSliceID;</w:t>
      </w:r>
    </w:p>
    <w:p>
      <w:pPr>
        <w:jc w:val="both"/>
      </w:pPr>
      <w:r/>
    </w:p>
    <w:p>
      <w:pPr>
        <w:jc w:val="both"/>
      </w:pPr>
      <w:r>
        <w:t xml:space="preserve">  private final ConcurrentHashMap&lt;String, QueryCacheResultForSegment&gt; queryCacheMap =</w:t>
      </w:r>
    </w:p>
    <w:p>
      <w:pPr>
        <w:jc w:val="both"/>
      </w:pPr>
      <w:r>
        <w:t xml:space="preserve">      new ConcurrentHashMap&lt;&gt;();</w:t>
      </w:r>
    </w:p>
    <w:p>
      <w:pPr>
        <w:jc w:val="both"/>
      </w:pPr>
      <w:r>
        <w:t xml:space="preserve">  private final AbstractFacetCountingArray facetCountingArray;</w:t>
      </w:r>
    </w:p>
    <w:p>
      <w:pPr>
        <w:jc w:val="both"/>
      </w:pPr>
      <w:r>
        <w:t xml:space="preserve">  private final boolean isOptimized;</w:t>
      </w:r>
    </w:p>
    <w:p>
      <w:pPr>
        <w:jc w:val="both"/>
      </w:pPr>
      <w:r>
        <w:t xml:space="preserve">  private final ConcurrentHashMap&lt;String, InvertedIndex&gt; perFieldMap;</w:t>
      </w:r>
    </w:p>
    <w:p>
      <w:pPr>
        <w:jc w:val="both"/>
      </w:pPr>
      <w:r>
        <w:t xml:space="preserve">  private final ConcurrentHashMap&lt;String, ColumnStrideByteIndex&gt; normsMap;</w:t>
      </w:r>
    </w:p>
    <w:p>
      <w:pPr>
        <w:jc w:val="both"/>
      </w:pPr>
      <w:r/>
    </w:p>
    <w:p>
      <w:pPr>
        <w:jc w:val="both"/>
      </w:pPr>
      <w:r>
        <w:t xml:space="preserve">  private final Map&lt;String, FacetLabelProvider&gt; facetLabelProviders;</w:t>
      </w:r>
    </w:p>
    <w:p>
      <w:pPr>
        <w:jc w:val="both"/>
      </w:pPr>
      <w:r>
        <w:t xml:space="preserve">  private final FacetIDMap facetIDMap;</w:t>
      </w:r>
    </w:p>
    <w:p>
      <w:pPr>
        <w:jc w:val="both"/>
      </w:pPr>
      <w:r/>
    </w:p>
    <w:p>
      <w:pPr>
        <w:jc w:val="both"/>
      </w:pPr>
      <w:r>
        <w:t xml:space="preserve">  private final Schema schema;</w:t>
      </w:r>
    </w:p>
    <w:p>
      <w:pPr>
        <w:jc w:val="both"/>
      </w:pPr>
      <w:r>
        <w:t xml:space="preserve">  private final DocValuesManager docValuesManager;</w:t>
      </w:r>
    </w:p>
    <w:p>
      <w:pPr>
        <w:jc w:val="both"/>
      </w:pPr>
      <w:r/>
    </w:p>
    <w:p>
      <w:pPr>
        <w:jc w:val="both"/>
      </w:pPr>
      <w:r>
        <w:t xml:space="preserve">  private final DeletedDocs deletedDocs;</w:t>
      </w:r>
    </w:p>
    <w:p>
      <w:pPr>
        <w:jc w:val="both"/>
      </w:pPr>
      <w:r/>
    </w:p>
    <w:p>
      <w:pPr>
        <w:jc w:val="both"/>
      </w:pPr>
      <w:r>
        <w:t xml:space="preserve">  private final DocIDToTweetIDMapper docIdToTweetIdMapper;</w:t>
      </w:r>
    </w:p>
    <w:p>
      <w:pPr>
        <w:jc w:val="both"/>
      </w:pPr>
      <w:r>
        <w:t xml:space="preserve">  private final TimeMapper timeMapper;</w:t>
      </w:r>
    </w:p>
    <w:p>
      <w:pPr>
        <w:jc w:val="both"/>
      </w:pPr>
      <w:r/>
    </w:p>
    <w:p>
      <w:pPr>
        <w:jc w:val="both"/>
      </w:pPr>
      <w:r>
        <w:t xml:space="preserve">  static LeafReader getLeafReaderFromOptimizedDirectory(Directory directory) throws IOException {</w:t>
      </w:r>
    </w:p>
    <w:p>
      <w:pPr>
        <w:jc w:val="both"/>
      </w:pPr>
      <w:r>
        <w:t xml:space="preserve">    List&lt;LeafReaderContext&gt; leaves = DirectoryReader.open(directory).getContext().leaves();</w:t>
      </w:r>
    </w:p>
    <w:p>
      <w:pPr>
        <w:jc w:val="both"/>
      </w:pPr>
      <w:r>
        <w:t xml:space="preserve">    int leavesSize = leaves.size();</w:t>
      </w:r>
    </w:p>
    <w:p>
      <w:pPr>
        <w:jc w:val="both"/>
      </w:pPr>
      <w:r>
        <w:t xml:space="preserve">    Preconditions.checkState(1 == leavesSize,</w:t>
      </w:r>
    </w:p>
    <w:p>
      <w:pPr>
        <w:jc w:val="both"/>
      </w:pPr>
      <w:r>
        <w:t xml:space="preserve">        "Expected one leaf reader in directory %s, but found %s", directory, leavesSize);</w:t>
      </w:r>
    </w:p>
    <w:p>
      <w:pPr>
        <w:jc w:val="both"/>
      </w:pPr>
      <w:r>
        <w:t xml:space="preserve">    return leaves.get(0).reader();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SegmentData instance using the provided data.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EarlybirdIndexSegmentData(</w:t>
      </w:r>
    </w:p>
    <w:p>
      <w:pPr>
        <w:jc w:val="both"/>
      </w:pPr>
      <w:r>
        <w:t xml:space="preserve">      int maxSegmentSize,</w:t>
      </w:r>
    </w:p>
    <w:p>
      <w:pPr>
        <w:jc w:val="both"/>
      </w:pPr>
      <w:r>
        <w:t xml:space="preserve">      long timeSliceID,</w:t>
      </w:r>
    </w:p>
    <w:p>
      <w:pPr>
        <w:jc w:val="both"/>
      </w:pPr>
      <w:r>
        <w:t xml:space="preserve">      Schema schema,</w:t>
      </w:r>
    </w:p>
    <w:p>
      <w:pPr>
        <w:jc w:val="both"/>
      </w:pPr>
      <w:r>
        <w:t xml:space="preserve">      boolean isOptimized,</w:t>
      </w:r>
    </w:p>
    <w:p>
      <w:pPr>
        <w:jc w:val="both"/>
      </w:pPr>
      <w:r>
        <w:t xml:space="preserve">      int smallestDocID,</w:t>
      </w:r>
    </w:p>
    <w:p>
      <w:pPr>
        <w:jc w:val="both"/>
      </w:pPr>
      <w:r>
        <w:t xml:space="preserve">      ConcurrentHashMap&lt;String, InvertedIndex&gt; perFieldMap,</w:t>
      </w:r>
    </w:p>
    <w:p>
      <w:pPr>
        <w:jc w:val="both"/>
      </w:pPr>
      <w:r>
        <w:t xml:space="preserve">      ConcurrentHashMap&lt;String, ColumnStrideByteIndex&gt; normsMap,</w:t>
      </w:r>
    </w:p>
    <w:p>
      <w:pPr>
        <w:jc w:val="both"/>
      </w:pPr>
      <w:r>
        <w:t xml:space="preserve">      AbstractFacetCountingArray facetCountingArray,</w:t>
      </w:r>
    </w:p>
    <w:p>
      <w:pPr>
        <w:jc w:val="both"/>
      </w:pPr>
      <w:r>
        <w:t xml:space="preserve">      DocValuesManager docValuesManager,</w:t>
      </w:r>
    </w:p>
    <w:p>
      <w:pPr>
        <w:jc w:val="both"/>
      </w:pPr>
      <w:r>
        <w:t xml:space="preserve">      Map&lt;String, FacetLabelProvider&gt; facetLabelProviders,</w:t>
      </w:r>
    </w:p>
    <w:p>
      <w:pPr>
        <w:jc w:val="both"/>
      </w:pPr>
      <w:r>
        <w:t xml:space="preserve">      FacetIDMap facetIDMap,</w:t>
      </w:r>
    </w:p>
    <w:p>
      <w:pPr>
        <w:jc w:val="both"/>
      </w:pPr>
      <w:r>
        <w:t xml:space="preserve">      DeletedDocs deletedDocs,</w:t>
      </w:r>
    </w:p>
    <w:p>
      <w:pPr>
        <w:jc w:val="both"/>
      </w:pPr>
      <w:r>
        <w:t xml:space="preserve">      DocIDToTweetIDMapper docIdToTweetIdMapper,</w:t>
      </w:r>
    </w:p>
    <w:p>
      <w:pPr>
        <w:jc w:val="both"/>
      </w:pPr>
      <w:r>
        <w:t xml:space="preserve">      TimeMapper timeMapper) {</w:t>
      </w:r>
    </w:p>
    <w:p>
      <w:pPr>
        <w:jc w:val="both"/>
      </w:pPr>
      <w:r>
        <w:t xml:space="preserve">    this.maxSegmentSize = maxSegmentSize;</w:t>
      </w:r>
    </w:p>
    <w:p>
      <w:pPr>
        <w:jc w:val="both"/>
      </w:pPr>
      <w:r>
        <w:t xml:space="preserve">    this.timeSliceID = timeSliceID;</w:t>
      </w:r>
    </w:p>
    <w:p>
      <w:pPr>
        <w:jc w:val="both"/>
      </w:pPr>
      <w:r>
        <w:t xml:space="preserve">    this.schema = schema;</w:t>
      </w:r>
    </w:p>
    <w:p>
      <w:pPr>
        <w:jc w:val="both"/>
      </w:pPr>
      <w:r>
        <w:t xml:space="preserve">    this.isOptimized = isOptimized;</w:t>
      </w:r>
    </w:p>
    <w:p>
      <w:pPr>
        <w:jc w:val="both"/>
      </w:pPr>
      <w:r>
        <w:t xml:space="preserve">    this.facetCountingArray = facetCountingArray;</w:t>
      </w:r>
    </w:p>
    <w:p>
      <w:pPr>
        <w:jc w:val="both"/>
      </w:pPr>
      <w:r>
        <w:t xml:space="preserve">    this.perFieldMap = perFieldMap;</w:t>
      </w:r>
    </w:p>
    <w:p>
      <w:pPr>
        <w:jc w:val="both"/>
      </w:pPr>
      <w:r>
        <w:t xml:space="preserve">    this.syncData = new SyncData(buildIndexPointers(), smallestDocID);</w:t>
      </w:r>
    </w:p>
    <w:p>
      <w:pPr>
        <w:jc w:val="both"/>
      </w:pPr>
      <w:r>
        <w:t xml:space="preserve">    this.normsMap = normsMap;</w:t>
      </w:r>
    </w:p>
    <w:p>
      <w:pPr>
        <w:jc w:val="both"/>
      </w:pPr>
      <w:r>
        <w:t xml:space="preserve">    this.docValuesManager = docValuesManager;</w:t>
      </w:r>
    </w:p>
    <w:p>
      <w:pPr>
        <w:jc w:val="both"/>
      </w:pPr>
      <w:r>
        <w:t xml:space="preserve">    this.facetLabelProviders = facetLabelProviders;</w:t>
      </w:r>
    </w:p>
    <w:p>
      <w:pPr>
        <w:jc w:val="both"/>
      </w:pPr>
      <w:r>
        <w:t xml:space="preserve">    this.facetIDMap = facetIDMap;</w:t>
      </w:r>
    </w:p>
    <w:p>
      <w:pPr>
        <w:jc w:val="both"/>
      </w:pPr>
      <w:r>
        <w:t xml:space="preserve">    this.deletedDocs = deletedDocs;</w:t>
      </w:r>
    </w:p>
    <w:p>
      <w:pPr>
        <w:jc w:val="both"/>
      </w:pPr>
      <w:r>
        <w:t xml:space="preserve">    this.docIdToTweetIdMapper = docIdToTweetIdMapper;</w:t>
      </w:r>
    </w:p>
    <w:p>
      <w:pPr>
        <w:jc w:val="both"/>
      </w:pPr>
      <w:r>
        <w:t xml:space="preserve">    this.timeMapper = timeMapper;</w:t>
      </w:r>
    </w:p>
    <w:p>
      <w:pPr>
        <w:jc w:val="both"/>
      </w:pPr>
      <w:r/>
    </w:p>
    <w:p>
      <w:pPr>
        <w:jc w:val="both"/>
      </w:pPr>
      <w:r>
        <w:t xml:space="preserve">    Preconditions.checkNotNull(schema);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Schema getSchema() {</w:t>
      </w:r>
    </w:p>
    <w:p>
      <w:pPr>
        <w:jc w:val="both"/>
      </w:pPr>
      <w:r>
        <w:t xml:space="preserve">    return schema;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all {@link EarlybirdIndexExtensionsData} instances contained in this segment.</w:t>
      </w:r>
    </w:p>
    <w:p>
      <w:pPr>
        <w:jc w:val="both"/>
      </w:pPr>
      <w:r>
        <w:t xml:space="preserve">   * Since index extensions are optional, the returned map might be null or empty.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&lt;S extends EarlybirdIndexExtensionsData&gt; S getIndexExtensionsData();</w:t>
      </w:r>
    </w:p>
    <w:p>
      <w:pPr>
        <w:jc w:val="both"/>
      </w:pPr>
      <w:r/>
    </w:p>
    <w:p>
      <w:pPr>
        <w:jc w:val="both"/>
      </w:pPr>
      <w:r>
        <w:t xml:space="preserve">  public DocIDToTweetIDMapper getDocIDToTweetIDMapper() {</w:t>
      </w:r>
    </w:p>
    <w:p>
      <w:pPr>
        <w:jc w:val="both"/>
      </w:pPr>
      <w:r>
        <w:t xml:space="preserve">    return docIdToTweetIdMapper;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TimeMapper getTimeMapper() {</w:t>
      </w:r>
    </w:p>
    <w:p>
      <w:pPr>
        <w:jc w:val="both"/>
      </w:pPr>
      <w:r>
        <w:t xml:space="preserve">    return timeMapper;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DocValuesManager getDocValuesManager() {</w:t>
      </w:r>
    </w:p>
    <w:p>
      <w:pPr>
        <w:jc w:val="both"/>
      </w:pPr>
      <w:r>
        <w:t xml:space="preserve">    return docValuesManager;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Map&lt;String, FacetLabelProvider&gt; getFacetLabelProviders() {</w:t>
      </w:r>
    </w:p>
    <w:p>
      <w:pPr>
        <w:jc w:val="both"/>
      </w:pPr>
      <w:r>
        <w:t xml:space="preserve">    return facetLabelProviders;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FacetIDMap getFacetIDMap() {</w:t>
      </w:r>
    </w:p>
    <w:p>
      <w:pPr>
        <w:jc w:val="both"/>
      </w:pPr>
      <w:r>
        <w:t xml:space="preserve">    return facetIDMap;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QueryCacheResult for the given filter for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QueryCacheResultForSegment getQueryCacheResult(String queryCacheFilterName) {</w:t>
      </w:r>
    </w:p>
    <w:p>
      <w:pPr>
        <w:jc w:val="both"/>
      </w:pPr>
      <w:r>
        <w:t xml:space="preserve">    return queryCacheMap.get(queryCacheFilterName);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getQueryCachesCardinality() {</w:t>
      </w:r>
    </w:p>
    <w:p>
      <w:pPr>
        <w:jc w:val="both"/>
      </w:pPr>
      <w:r>
        <w:t xml:space="preserve">    return queryCacheMap.values().stream().mapToLong(q -&gt; q.getCardinality()).sum();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cache cardinality for each query cache.</w:t>
      </w:r>
    </w:p>
    <w:p>
      <w:pPr>
        <w:jc w:val="both"/>
      </w:pPr>
      <w:r>
        <w:t xml:space="preserve">   * @return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List&lt;Pair&lt;String, Long&gt;&gt; getPerQueryCacheCardinality() {</w:t>
      </w:r>
    </w:p>
    <w:p>
      <w:pPr>
        <w:jc w:val="both"/>
      </w:pPr>
      <w:r>
        <w:t xml:space="preserve">    ArrayList&lt;Pair&lt;String, Long&gt;&gt; result = new ArrayList&lt;&gt;();</w:t>
      </w:r>
    </w:p>
    <w:p>
      <w:pPr>
        <w:jc w:val="both"/>
      </w:pPr>
      <w:r/>
    </w:p>
    <w:p>
      <w:pPr>
        <w:jc w:val="both"/>
      </w:pPr>
      <w:r>
        <w:t xml:space="preserve">    queryCacheMap.forEach((cacheName, queryCacheResult) -&gt; {</w:t>
      </w:r>
    </w:p>
    <w:p>
      <w:pPr>
        <w:jc w:val="both"/>
      </w:pPr>
      <w:r>
        <w:t xml:space="preserve">      result.add(Pair.of(cacheName, queryCacheResult.getCardinality()));</w:t>
      </w:r>
    </w:p>
    <w:p>
      <w:pPr>
        <w:jc w:val="both"/>
      </w:pPr>
      <w:r>
        <w:t xml:space="preserve">    });</w:t>
      </w:r>
    </w:p>
    <w:p>
      <w:pPr>
        <w:jc w:val="both"/>
      </w:pPr>
      <w:r>
        <w:t xml:space="preserve">    return result;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Updates the QueryCacheResult stored for the given filter for this segment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QueryCacheResultForSegment updateQueryCacheResult(</w:t>
      </w:r>
    </w:p>
    <w:p>
      <w:pPr>
        <w:jc w:val="both"/>
      </w:pPr>
      <w:r>
        <w:t xml:space="preserve">      String queryCacheFilterName, QueryCacheResultForSegment queryCacheResultForSegment) {</w:t>
      </w:r>
    </w:p>
    <w:p>
      <w:pPr>
        <w:jc w:val="both"/>
      </w:pPr>
      <w:r>
        <w:t xml:space="preserve">    return queryCacheMap.put(queryCacheFilterName, queryCacheResultForSegment);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Subclasses are allowed to return null here to disable writing to a FacetCountingArray.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FacetCountingArrayWriter createFacetCountingArrayWriter() {</w:t>
      </w:r>
    </w:p>
    <w:p>
      <w:pPr>
        <w:jc w:val="both"/>
      </w:pPr>
      <w:r>
        <w:t xml:space="preserve">    return getFacetCountingArray() != null</w:t>
      </w:r>
    </w:p>
    <w:p>
      <w:pPr>
        <w:jc w:val="both"/>
      </w:pPr>
      <w:r>
        <w:t xml:space="preserve">        ? new FacetCountingArrayWriter(getFacetCountingArray()) : null;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getMaxSegmentSize() {</w:t>
      </w:r>
    </w:p>
    <w:p>
      <w:pPr>
        <w:jc w:val="both"/>
      </w:pPr>
      <w:r>
        <w:t xml:space="preserve">    return maxSegmentSize;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getTimeSliceID() {</w:t>
      </w:r>
    </w:p>
    <w:p>
      <w:pPr>
        <w:jc w:val="both"/>
      </w:pPr>
      <w:r>
        <w:t xml:space="preserve">    return timeSliceID;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updateSmallestDocID(int smallestDocID) {</w:t>
      </w:r>
    </w:p>
    <w:p>
      <w:pPr>
        <w:jc w:val="both"/>
      </w:pPr>
      <w:r>
        <w:t xml:space="preserve">    // Atomic swap</w:t>
      </w:r>
    </w:p>
    <w:p>
      <w:pPr>
        <w:jc w:val="both"/>
      </w:pPr>
      <w:r>
        <w:t xml:space="preserve">    syncData = new SyncData(Collections.unmodifiableMap(buildIndexPointers()), smallestDocID);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Map&lt;InvertedIndex, Integer&gt; buildIndexPointers() {</w:t>
      </w:r>
    </w:p>
    <w:p>
      <w:pPr>
        <w:jc w:val="both"/>
      </w:pPr>
      <w:r>
        <w:t xml:space="preserve">    Map&lt;InvertedIndex, Integer&gt; newIndexPointers = new HashMap&lt;&gt;();</w:t>
      </w:r>
    </w:p>
    <w:p>
      <w:pPr>
        <w:jc w:val="both"/>
      </w:pPr>
      <w:r>
        <w:t xml:space="preserve">    for (InvertedIndex index : perFieldMap.values()) {</w:t>
      </w:r>
    </w:p>
    <w:p>
      <w:pPr>
        <w:jc w:val="both"/>
      </w:pPr>
      <w:r>
        <w:t xml:space="preserve">      if (index.hasMaxPublishedPointer()) {</w:t>
      </w:r>
    </w:p>
    <w:p>
      <w:pPr>
        <w:jc w:val="both"/>
      </w:pPr>
      <w:r>
        <w:t xml:space="preserve">        newIndexPointers.put(index, index.getMaxPublishedPointer());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newIndexPointers;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SyncData getSyncData() {</w:t>
      </w:r>
    </w:p>
    <w:p>
      <w:pPr>
        <w:jc w:val="both"/>
      </w:pPr>
      <w:r>
        <w:t xml:space="preserve">    return syncData;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AbstractFacetCountingArray getFacetCountingArray() {</w:t>
      </w:r>
    </w:p>
    <w:p>
      <w:pPr>
        <w:jc w:val="both"/>
      </w:pPr>
      <w:r>
        <w:t xml:space="preserve">    return facetCountingArray;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addField(String fieldName, InvertedIndex field) {</w:t>
      </w:r>
    </w:p>
    <w:p>
      <w:pPr>
        <w:jc w:val="both"/>
      </w:pPr>
      <w:r>
        <w:t xml:space="preserve">    perFieldMap.put(fieldName, field);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Map&lt;String, InvertedIndex&gt; getPerFieldMap() {</w:t>
      </w:r>
    </w:p>
    <w:p>
      <w:pPr>
        <w:jc w:val="both"/>
      </w:pPr>
      <w:r>
        <w:t xml:space="preserve">    return Collections.unmodifiableMap(perFieldMap);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InvertedIndex getFieldIndex(String fieldName) {</w:t>
      </w:r>
    </w:p>
    <w:p>
      <w:pPr>
        <w:jc w:val="both"/>
      </w:pPr>
      <w:r>
        <w:t xml:space="preserve">    return perFieldMap.get(fieldName);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Map&lt;String, ColumnStrideByteIndex&gt; getNormsMap() {</w:t>
      </w:r>
    </w:p>
    <w:p>
      <w:pPr>
        <w:jc w:val="both"/>
      </w:pPr>
      <w:r>
        <w:t xml:space="preserve">    return Collections.unmodifiableMap(normsMap);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DeletedDocs getDeletedDocs() {</w:t>
      </w:r>
    </w:p>
    <w:p>
      <w:pPr>
        <w:jc w:val="both"/>
      </w:pPr>
      <w:r>
        <w:t xml:space="preserve">    return deletedDocs;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norms index for the given field name.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ColumnStrideByteIndex getNormIndex(String fieldName) {</w:t>
      </w:r>
    </w:p>
    <w:p>
      <w:pPr>
        <w:jc w:val="both"/>
      </w:pPr>
      <w:r>
        <w:t xml:space="preserve">    return normsMap == null ? null : normsMap.get(fieldName);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norms index for the given field name, add if not exist.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ColumnStrideByteIndex createNormIndex(String fieldName) {</w:t>
      </w:r>
    </w:p>
    <w:p>
      <w:pPr>
        <w:jc w:val="both"/>
      </w:pPr>
      <w:r>
        <w:t xml:space="preserve">    if (normsMap == null)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ColumnStrideByteIndex csf = normsMap.get(fieldName);</w:t>
      </w:r>
    </w:p>
    <w:p>
      <w:pPr>
        <w:jc w:val="both"/>
      </w:pPr>
      <w:r>
        <w:t xml:space="preserve">    if (csf == null) {</w:t>
      </w:r>
    </w:p>
    <w:p>
      <w:pPr>
        <w:jc w:val="both"/>
      </w:pPr>
      <w:r>
        <w:t xml:space="preserve">      csf = new ColumnStrideByteIndex(fieldName, maxSegmentSize);</w:t>
      </w:r>
    </w:p>
    <w:p>
      <w:pPr>
        <w:jc w:val="both"/>
      </w:pPr>
      <w:r>
        <w:t xml:space="preserve">      normsMap.put(fieldName, csf);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csf;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Flushes this segment to disk.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flushSegment(FlushInfo flushInfo, DataSerializer out) throws IOException {</w:t>
      </w:r>
    </w:p>
    <w:p>
      <w:pPr>
        <w:jc w:val="both"/>
      </w:pPr>
      <w:r>
        <w:t xml:space="preserve">    getFlushHandler().flush(flushInfo, out);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boolean isOptimized() {</w:t>
      </w:r>
    </w:p>
    <w:p>
      <w:pPr>
        <w:jc w:val="both"/>
      </w:pPr>
      <w:r>
        <w:t xml:space="preserve">    return this.isOptimized;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new atomic reader for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EarlybirdIndexSegmentAtomicReader createAtomicReader() throws IOException {</w:t>
      </w:r>
    </w:p>
    <w:p>
      <w:pPr>
        <w:jc w:val="both"/>
      </w:pPr>
      <w:r>
        <w:t xml:space="preserve">    EarlybirdIndexSegmentAtomicReader reader = doCreateAtomicReader();</w:t>
      </w:r>
    </w:p>
    <w:p>
      <w:pPr>
        <w:jc w:val="both"/>
      </w:pPr>
      <w:r>
        <w:t xml:space="preserve">    EarlybirdIndexExtensionsData indexExtension = getIndexExtensionsData();</w:t>
      </w:r>
    </w:p>
    <w:p>
      <w:pPr>
        <w:jc w:val="both"/>
      </w:pPr>
      <w:r>
        <w:t xml:space="preserve">    if (indexExtension != null) {</w:t>
      </w:r>
    </w:p>
    <w:p>
      <w:pPr>
        <w:jc w:val="both"/>
      </w:pPr>
      <w:r>
        <w:t xml:space="preserve">      indexExtension.setupExtensions(reader);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reader;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atomic reader for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protected abstract EarlybirdIndexSegmentAtomicReader doCreateAtomicReader()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segment writer for this segment.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EarlybirdIndexSegmentWriter createEarlybirdIndexSegmentWriter(</w:t>
      </w:r>
    </w:p>
    <w:p>
      <w:pPr>
        <w:jc w:val="both"/>
      </w:pPr>
      <w:r>
        <w:t xml:space="preserve">      IndexWriterConfig indexWriterConfig) throws IOException;</w:t>
      </w:r>
    </w:p>
    <w:p>
      <w:pPr>
        <w:jc w:val="both"/>
      </w:pPr>
      <w:r/>
    </w:p>
    <w:p>
      <w:pPr>
        <w:jc w:val="both"/>
      </w:pPr>
      <w:r>
        <w:t xml:space="preserve">  public abstract static class AbstractSegmentDataFlushHandler</w:t>
      </w:r>
    </w:p>
    <w:p>
      <w:pPr>
        <w:jc w:val="both"/>
      </w:pPr>
      <w:r>
        <w:t xml:space="preserve">      &lt;S extends EarlybirdIndexExtensionsData&gt;</w:t>
      </w:r>
    </w:p>
    <w:p>
      <w:pPr>
        <w:jc w:val="both"/>
      </w:pPr>
      <w:r>
        <w:t xml:space="preserve">      extends Flushable.Handler&lt;EarlybirdIndexSegmentData&gt; {</w:t>
      </w:r>
    </w:p>
    <w:p>
      <w:pPr>
        <w:jc w:val="both"/>
      </w:pPr>
      <w:r>
        <w:t xml:space="preserve">    protected static final String MAX_SEGMENT_SIZE_PROP_NAME = "maxSegmentSize";</w:t>
      </w:r>
    </w:p>
    <w:p>
      <w:pPr>
        <w:jc w:val="both"/>
      </w:pPr>
      <w:r>
        <w:t xml:space="preserve">    protected static final String TIME_SLICE_ID_PROP_NAME = "time_slice_id";</w:t>
      </w:r>
    </w:p>
    <w:p>
      <w:pPr>
        <w:jc w:val="both"/>
      </w:pPr>
      <w:r>
        <w:t xml:space="preserve">    protected static final String SMALLEST_DOCID_PROP_NAME = "smallestDocID";</w:t>
      </w:r>
    </w:p>
    <w:p>
      <w:pPr>
        <w:jc w:val="both"/>
      </w:pPr>
      <w:r>
        <w:t xml:space="preserve">    protected static final String DOC_ID_MAPPER_SUBPROPS_NAME = "doc_id_mapper";</w:t>
      </w:r>
    </w:p>
    <w:p>
      <w:pPr>
        <w:jc w:val="both"/>
      </w:pPr>
      <w:r>
        <w:t xml:space="preserve">    protected static final String TIME_MAPPER_SUBPROPS_NAME = "time_mapper";</w:t>
      </w:r>
    </w:p>
    <w:p>
      <w:pPr>
        <w:jc w:val="both"/>
      </w:pPr>
      <w:r>
        <w:t xml:space="preserve">    public static final String IS_OPTIMIZED_PROP_NAME = "isOptimized";</w:t>
      </w:r>
    </w:p>
    <w:p>
      <w:pPr>
        <w:jc w:val="both"/>
      </w:pPr>
      <w:r/>
    </w:p>
    <w:p>
      <w:pPr>
        <w:jc w:val="both"/>
      </w:pPr>
      <w:r>
        <w:t xml:space="preserve">    // Abstract methods child classes should implement:</w:t>
      </w:r>
    </w:p>
    <w:p>
      <w:pPr>
        <w:jc w:val="both"/>
      </w:pPr>
      <w:r>
        <w:t xml:space="preserve">    // 1. How to additional data structures</w:t>
      </w:r>
    </w:p>
    <w:p>
      <w:pPr>
        <w:jc w:val="both"/>
      </w:pPr>
      <w:r>
        <w:t xml:space="preserve">    protected abstract void flushAdditionalDataStructures(</w:t>
      </w:r>
    </w:p>
    <w:p>
      <w:pPr>
        <w:jc w:val="both"/>
      </w:pPr>
      <w:r>
        <w:t xml:space="preserve">        FlushInfo flushInfo, DataSerializer out, EarlybirdIndexSegmentData toFlush)</w:t>
      </w:r>
    </w:p>
    <w:p>
      <w:pPr>
        <w:jc w:val="both"/>
      </w:pPr>
      <w:r>
        <w:t xml:space="preserve">            throws IOException;</w:t>
      </w:r>
    </w:p>
    <w:p>
      <w:pPr>
        <w:jc w:val="both"/>
      </w:pPr>
      <w:r/>
    </w:p>
    <w:p>
      <w:pPr>
        <w:jc w:val="both"/>
      </w:pPr>
      <w:r>
        <w:t xml:space="preserve">    // 2. Load additional data structures and construct SegmentData.</w:t>
      </w:r>
    </w:p>
    <w:p>
      <w:pPr>
        <w:jc w:val="both"/>
      </w:pPr>
      <w:r>
        <w:t xml:space="preserve">    // Common data structures should be passed into this method to avoid code duplication.</w:t>
      </w:r>
    </w:p>
    <w:p>
      <w:pPr>
        <w:jc w:val="both"/>
      </w:pPr>
      <w:r>
        <w:t xml:space="preserve">    // Subclasses should load additional data structures and construct a SegmentData.</w:t>
      </w:r>
    </w:p>
    <w:p>
      <w:pPr>
        <w:jc w:val="both"/>
      </w:pPr>
      <w:r>
        <w:t xml:space="preserve">    protected abstract EarlybirdIndexSegmentData constructSegmentData(</w:t>
      </w:r>
    </w:p>
    <w:p>
      <w:pPr>
        <w:jc w:val="both"/>
      </w:pPr>
      <w:r>
        <w:t xml:space="preserve">        FlushInfo flushInfo,</w:t>
      </w:r>
    </w:p>
    <w:p>
      <w:pPr>
        <w:jc w:val="both"/>
      </w:pPr>
      <w:r>
        <w:t xml:space="preserve">        ConcurrentHashMap&lt;String, InvertedIndex&gt; perFieldMap,</w:t>
      </w:r>
    </w:p>
    <w:p>
      <w:pPr>
        <w:jc w:val="both"/>
      </w:pPr>
      <w:r>
        <w:t xml:space="preserve">        int maxSegmentSize,</w:t>
      </w:r>
    </w:p>
    <w:p>
      <w:pPr>
        <w:jc w:val="both"/>
      </w:pPr>
      <w:r>
        <w:t xml:space="preserve">        S indexExtension,</w:t>
      </w:r>
    </w:p>
    <w:p>
      <w:pPr>
        <w:jc w:val="both"/>
      </w:pPr>
      <w:r>
        <w:t xml:space="preserve">        DocIDToTweetIDMapper docIdToTweetIdMapper,</w:t>
      </w:r>
    </w:p>
    <w:p>
      <w:pPr>
        <w:jc w:val="both"/>
      </w:pPr>
      <w:r>
        <w:t xml:space="preserve">        TimeMapper timeMapper,</w:t>
      </w:r>
    </w:p>
    <w:p>
      <w:pPr>
        <w:jc w:val="both"/>
      </w:pPr>
      <w:r>
        <w:t xml:space="preserve">        DataDeserializer in) throws IOException;</w:t>
      </w:r>
    </w:p>
    <w:p>
      <w:pPr>
        <w:jc w:val="both"/>
      </w:pPr>
      <w:r/>
    </w:p>
    <w:p>
      <w:pPr>
        <w:jc w:val="both"/>
      </w:pPr>
      <w:r>
        <w:t xml:space="preserve">    protected abstract S newIndexExtension();</w:t>
      </w:r>
    </w:p>
    <w:p>
      <w:pPr>
        <w:jc w:val="both"/>
      </w:pPr>
      <w:r/>
    </w:p>
    <w:p>
      <w:pPr>
        <w:jc w:val="both"/>
      </w:pPr>
      <w:r>
        <w:t xml:space="preserve">    protected final Schema schema;</w:t>
      </w:r>
    </w:p>
    <w:p>
      <w:pPr>
        <w:jc w:val="both"/>
      </w:pPr>
      <w:r>
        <w:t xml:space="preserve">    protected final EarlybirdIndexExtensionsFactory indexExtensionsFactory;</w:t>
      </w:r>
    </w:p>
    <w:p>
      <w:pPr>
        <w:jc w:val="both"/>
      </w:pPr>
      <w:r>
        <w:t xml:space="preserve">    private final Flushable.Handler&lt;? extends DocIDToTweetIDMapper&gt; docIdMapperFlushHandler;</w:t>
      </w:r>
    </w:p>
    <w:p>
      <w:pPr>
        <w:jc w:val="both"/>
      </w:pPr>
      <w:r>
        <w:t xml:space="preserve">    private final Flushable.Handler&lt;? extends TimeMapper&gt; timeMapperFlushHandler;</w:t>
      </w:r>
    </w:p>
    <w:p>
      <w:pPr>
        <w:jc w:val="both"/>
      </w:pPr>
      <w:r/>
    </w:p>
    <w:p>
      <w:pPr>
        <w:jc w:val="both"/>
      </w:pPr>
      <w:r>
        <w:t xml:space="preserve">    public AbstractSegmentDataFlushHandler(</w:t>
      </w:r>
    </w:p>
    <w:p>
      <w:pPr>
        <w:jc w:val="both"/>
      </w:pPr>
      <w:r>
        <w:t xml:space="preserve">        Schema schema,</w:t>
      </w:r>
    </w:p>
    <w:p>
      <w:pPr>
        <w:jc w:val="both"/>
      </w:pPr>
      <w:r>
        <w:t xml:space="preserve">        EarlybirdIndexExtensionsFactory indexExtensionsFactory,</w:t>
      </w:r>
    </w:p>
    <w:p>
      <w:pPr>
        <w:jc w:val="both"/>
      </w:pPr>
      <w:r>
        <w:t xml:space="preserve">        Flushable.Handler&lt;? extends DocIDToTweetIDMapper&gt; docIdMapperFlushHandler,</w:t>
      </w:r>
    </w:p>
    <w:p>
      <w:pPr>
        <w:jc w:val="both"/>
      </w:pPr>
      <w:r>
        <w:t xml:space="preserve">        Flushable.Handler&lt;? extends TimeMapper&gt; timeMapperFlushHandler)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  this.schema = schema;</w:t>
      </w:r>
    </w:p>
    <w:p>
      <w:pPr>
        <w:jc w:val="both"/>
      </w:pPr>
      <w:r>
        <w:t xml:space="preserve">      this.indexExtensionsFactory = indexExtensionsFactory;</w:t>
      </w:r>
    </w:p>
    <w:p>
      <w:pPr>
        <w:jc w:val="both"/>
      </w:pPr>
      <w:r>
        <w:t xml:space="preserve">      this.docIdMapperFlushHandler = docIdMapperFlushHandler;</w:t>
      </w:r>
    </w:p>
    <w:p>
      <w:pPr>
        <w:jc w:val="both"/>
      </w:pPr>
      <w:r>
        <w:t xml:space="preserve">      this.timeMapperFlushHandler = timeMapperFlushHandler;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AbstractSegmentDataFlushHandler(EarlybirdIndexSegmentData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  this.schema = objectToFlush.schema;</w:t>
      </w:r>
    </w:p>
    <w:p>
      <w:pPr>
        <w:jc w:val="both"/>
      </w:pPr>
      <w:r>
        <w:t xml:space="preserve">      this.indexExtensionsFactory = null; // factory only needed for loading SegmentData from disk</w:t>
      </w:r>
    </w:p>
    <w:p>
      <w:pPr>
        <w:jc w:val="both"/>
      </w:pPr>
      <w:r>
        <w:t xml:space="preserve">      this.docIdMapperFlushHandler = null; // docIdMapperFlushHandler needed only for loading data</w:t>
      </w:r>
    </w:p>
    <w:p>
      <w:pPr>
        <w:jc w:val="both"/>
      </w:pPr>
      <w:r>
        <w:t xml:space="preserve">      this.timeMapperFlushHandler = null; // timeMapperFlushHandler needed only for loading data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out)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EarlybirdIndexSegmentData segmentData = getObjectToFlush();</w:t>
      </w:r>
    </w:p>
    <w:p>
      <w:pPr>
        <w:jc w:val="both"/>
      </w:pPr>
      <w:r/>
    </w:p>
    <w:p>
      <w:pPr>
        <w:jc w:val="both"/>
      </w:pPr>
      <w:r>
        <w:t xml:space="preserve">      Preconditions.checkState(segmentData.docIdToTweetIdMapper instanceof Flushable);</w:t>
      </w:r>
    </w:p>
    <w:p>
      <w:pPr>
        <w:jc w:val="both"/>
      </w:pPr>
      <w:r>
        <w:t xml:space="preserve">      ((Flushable) segmentData.docIdToTweetIdMapper).getFlushHandler().flush(</w:t>
      </w:r>
    </w:p>
    <w:p>
      <w:pPr>
        <w:jc w:val="both"/>
      </w:pPr>
      <w:r>
        <w:t xml:space="preserve">          flushInfo.newSubProperties(DOC_ID_MAPPER_SUBPROPS_NAME), out);</w:t>
      </w:r>
    </w:p>
    <w:p>
      <w:pPr>
        <w:jc w:val="both"/>
      </w:pPr>
      <w:r/>
    </w:p>
    <w:p>
      <w:pPr>
        <w:jc w:val="both"/>
      </w:pPr>
      <w:r>
        <w:t xml:space="preserve">      if (segmentData.timeMapper != null) {</w:t>
      </w:r>
    </w:p>
    <w:p>
      <w:pPr>
        <w:jc w:val="both"/>
      </w:pPr>
      <w:r>
        <w:t xml:space="preserve">        segmentData.timeMapper.getFlushHandler()</w:t>
      </w:r>
    </w:p>
    <w:p>
      <w:pPr>
        <w:jc w:val="both"/>
      </w:pPr>
      <w:r>
        <w:t xml:space="preserve">            .flush(flushInfo.newSubProperties(TIME_MAPPER_SUBPROPS_NAME), out);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flushInfo.addBooleanProperty(IS_OPTIMIZED_PROP_NAME, segmentData.isOptimized());</w:t>
      </w:r>
    </w:p>
    <w:p>
      <w:pPr>
        <w:jc w:val="both"/>
      </w:pPr>
      <w:r>
        <w:t xml:space="preserve">      flushInfo.addIntProperty(MAX_SEGMENT_SIZE_PROP_NAME, segmentData.getMaxSegmentSize());</w:t>
      </w:r>
    </w:p>
    <w:p>
      <w:pPr>
        <w:jc w:val="both"/>
      </w:pPr>
      <w:r>
        <w:t xml:space="preserve">      flushInfo.addLongProperty(TIME_SLICE_ID_PROP_NAME, segmentData.getTimeSliceID());</w:t>
      </w:r>
    </w:p>
    <w:p>
      <w:pPr>
        <w:jc w:val="both"/>
      </w:pPr>
      <w:r>
        <w:t xml:space="preserve">      flushInfo.addIntProperty(SMALLEST_DOCID_PROP_NAME,</w:t>
      </w:r>
    </w:p>
    <w:p>
      <w:pPr>
        <w:jc w:val="both"/>
      </w:pPr>
      <w:r>
        <w:t xml:space="preserve">                               segmentData.getSyncData().getSmallestDocID());</w:t>
      </w:r>
    </w:p>
    <w:p>
      <w:pPr>
        <w:jc w:val="both"/>
      </w:pPr>
      <w:r/>
    </w:p>
    <w:p>
      <w:pPr>
        <w:jc w:val="both"/>
      </w:pPr>
      <w:r>
        <w:t xml:space="preserve">      flushIndexes(flushInfo, out, segmentData);</w:t>
      </w:r>
    </w:p>
    <w:p>
      <w:pPr>
        <w:jc w:val="both"/>
      </w:pPr>
      <w:r/>
    </w:p>
    <w:p>
      <w:pPr>
        <w:jc w:val="both"/>
      </w:pPr>
      <w:r>
        <w:t xml:space="preserve">      // Flush cluster specific data structures:</w:t>
      </w:r>
    </w:p>
    <w:p>
      <w:pPr>
        <w:jc w:val="both"/>
      </w:pPr>
      <w:r>
        <w:t xml:space="preserve">      // FacetCountingArray, TweetIDMapper, LatLonMapper, and TimeMapper</w:t>
      </w:r>
    </w:p>
    <w:p>
      <w:pPr>
        <w:jc w:val="both"/>
      </w:pPr>
      <w:r>
        <w:t xml:space="preserve">      flushAdditionalDataStructures(flushInfo, out, segmentData);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private void flushIndexes(</w:t>
      </w:r>
    </w:p>
    <w:p>
      <w:pPr>
        <w:jc w:val="both"/>
      </w:pPr>
      <w:r>
        <w:t xml:space="preserve">        FlushInfo flushInfo,</w:t>
      </w:r>
    </w:p>
    <w:p>
      <w:pPr>
        <w:jc w:val="both"/>
      </w:pPr>
      <w:r>
        <w:t xml:space="preserve">        DataSerializer out,</w:t>
      </w:r>
    </w:p>
    <w:p>
      <w:pPr>
        <w:jc w:val="both"/>
      </w:pPr>
      <w:r>
        <w:t xml:space="preserve">        EarlybirdIndexSegmentData segmentData) throws IOException {</w:t>
      </w:r>
    </w:p>
    <w:p>
      <w:pPr>
        <w:jc w:val="both"/>
      </w:pPr>
      <w:r>
        <w:t xml:space="preserve">      Map&lt;String, InvertedIndex&gt; perFieldMap = segmentData.getPerFieldMap();</w:t>
      </w:r>
    </w:p>
    <w:p>
      <w:pPr>
        <w:jc w:val="both"/>
      </w:pPr>
      <w:r>
        <w:t xml:space="preserve">      FlushInfo fieldProps = flushInfo.newSubProperties("fields");</w:t>
      </w:r>
    </w:p>
    <w:p>
      <w:pPr>
        <w:jc w:val="both"/>
      </w:pPr>
      <w:r>
        <w:t xml:space="preserve">      long sizeBeforeFlush = out.length();</w:t>
      </w:r>
    </w:p>
    <w:p>
      <w:pPr>
        <w:jc w:val="both"/>
      </w:pPr>
      <w:r>
        <w:t xml:space="preserve">      for (Map.Entry&lt;String, InvertedIndex&gt; entry : perFieldMap.entrySet()) {</w:t>
      </w:r>
    </w:p>
    <w:p>
      <w:pPr>
        <w:jc w:val="both"/>
      </w:pPr>
      <w:r>
        <w:t xml:space="preserve">        String fieldName = entry.getKey();</w:t>
      </w:r>
    </w:p>
    <w:p>
      <w:pPr>
        <w:jc w:val="both"/>
      </w:pPr>
      <w:r>
        <w:t xml:space="preserve">        entry.getValue().getFlushHandler().flush(fieldProps.newSubProperties(fieldName), out);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fieldProps.setSizeInBytes(out.length() - sizeBeforeFlush);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EarlybirdIndexSegmentData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DocIDToTweetIDMapper docIdToTweetIdMapper = docIdMapperFlushHandler.load(</w:t>
      </w:r>
    </w:p>
    <w:p>
      <w:pPr>
        <w:jc w:val="both"/>
      </w:pPr>
      <w:r>
        <w:t xml:space="preserve">          flushInfo.getSubProperties(DOC_ID_MAPPER_SUBPROPS_NAME), in);</w:t>
      </w:r>
    </w:p>
    <w:p>
      <w:pPr>
        <w:jc w:val="both"/>
      </w:pPr>
      <w:r/>
    </w:p>
    <w:p>
      <w:pPr>
        <w:jc w:val="both"/>
      </w:pPr>
      <w:r>
        <w:t xml:space="preserve">      FlushInfo timeMapperFlushInfo = flushInfo.getSubProperties(TIME_MAPPER_SUBPROPS_NAME);</w:t>
      </w:r>
    </w:p>
    <w:p>
      <w:pPr>
        <w:jc w:val="both"/>
      </w:pPr>
      <w:r>
        <w:t xml:space="preserve">      TimeMapper timeMapper =</w:t>
      </w:r>
    </w:p>
    <w:p>
      <w:pPr>
        <w:jc w:val="both"/>
      </w:pPr>
      <w:r>
        <w:t xml:space="preserve">          timeMapperFlushInfo != null ? timeMapperFlushHandler.load(timeMapperFlushInfo, in) : null;</w:t>
      </w:r>
    </w:p>
    <w:p>
      <w:pPr>
        <w:jc w:val="both"/>
      </w:pPr>
      <w:r/>
    </w:p>
    <w:p>
      <w:pPr>
        <w:jc w:val="both"/>
      </w:pPr>
      <w:r>
        <w:t xml:space="preserve">      final int maxSegmentSize = flushInfo.getIntProperty(MAX_SEGMENT_SIZE_PROP_NAME);</w:t>
      </w:r>
    </w:p>
    <w:p>
      <w:pPr>
        <w:jc w:val="both"/>
      </w:pPr>
      <w:r>
        <w:t xml:space="preserve">      ConcurrentHashMap&lt;String, InvertedIndex&gt; perFieldMap = loadIndexes(flushInfo, in);</w:t>
      </w:r>
    </w:p>
    <w:p>
      <w:pPr>
        <w:jc w:val="both"/>
      </w:pPr>
      <w:r>
        <w:t xml:space="preserve">      return constructSegmentData(</w:t>
      </w:r>
    </w:p>
    <w:p>
      <w:pPr>
        <w:jc w:val="both"/>
      </w:pPr>
      <w:r>
        <w:t xml:space="preserve">          flushInfo,</w:t>
      </w:r>
    </w:p>
    <w:p>
      <w:pPr>
        <w:jc w:val="both"/>
      </w:pPr>
      <w:r>
        <w:t xml:space="preserve">          perFieldMap,</w:t>
      </w:r>
    </w:p>
    <w:p>
      <w:pPr>
        <w:jc w:val="both"/>
      </w:pPr>
      <w:r>
        <w:t xml:space="preserve">          maxSegmentSize,</w:t>
      </w:r>
    </w:p>
    <w:p>
      <w:pPr>
        <w:jc w:val="both"/>
      </w:pPr>
      <w:r>
        <w:t xml:space="preserve">          newIndexExtension(),</w:t>
      </w:r>
    </w:p>
    <w:p>
      <w:pPr>
        <w:jc w:val="both"/>
      </w:pPr>
      <w:r>
        <w:t xml:space="preserve">          docIdToTweetIdMapper,</w:t>
      </w:r>
    </w:p>
    <w:p>
      <w:pPr>
        <w:jc w:val="both"/>
      </w:pPr>
      <w:r>
        <w:t xml:space="preserve">          timeMapper,</w:t>
      </w:r>
    </w:p>
    <w:p>
      <w:pPr>
        <w:jc w:val="both"/>
      </w:pPr>
      <w:r>
        <w:t xml:space="preserve">          in);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Move this method into EarlybirdRealtimeIndexSegmentData (careful,</w:t>
      </w:r>
    </w:p>
    <w:p>
      <w:pPr>
        <w:jc w:val="both"/>
      </w:pPr>
      <w:r>
        <w:t xml:space="preserve">    // we may need to increment FlushVersion because EarlybirdLuceneIndexSegmentData</w:t>
      </w:r>
    </w:p>
    <w:p>
      <w:pPr>
        <w:jc w:val="both"/>
      </w:pPr>
      <w:r>
        <w:t xml:space="preserve">    // currently has the 'fields' subproperty in its FlushInfo as well)</w:t>
      </w:r>
    </w:p>
    <w:p>
      <w:pPr>
        <w:jc w:val="both"/>
      </w:pPr>
      <w:r>
        <w:t xml:space="preserve">    private ConcurrentHashMap&lt;String, InvertedIndex&gt; loadIndexes(</w:t>
      </w:r>
    </w:p>
    <w:p>
      <w:pPr>
        <w:jc w:val="both"/>
      </w:pPr>
      <w:r>
        <w:t xml:space="preserve">        FlushInfo flushInfo, DataDeserializer in) throws IOException {</w:t>
      </w:r>
    </w:p>
    <w:p>
      <w:pPr>
        <w:jc w:val="both"/>
      </w:pPr>
      <w:r>
        <w:t xml:space="preserve">      ConcurrentHashMap&lt;String, InvertedIndex&gt; perFieldMap = new ConcurrentHashMap&lt;&gt;();</w:t>
      </w:r>
    </w:p>
    <w:p>
      <w:pPr>
        <w:jc w:val="both"/>
      </w:pPr>
      <w:r/>
    </w:p>
    <w:p>
      <w:pPr>
        <w:jc w:val="both"/>
      </w:pPr>
      <w:r>
        <w:t xml:space="preserve">      FlushInfo fieldProps = flushInfo.getSubProperties("fields");</w:t>
      </w:r>
    </w:p>
    <w:p>
      <w:pPr>
        <w:jc w:val="both"/>
      </w:pPr>
      <w:r>
        <w:t xml:space="preserve">      Iterator&lt;String&gt; fieldIterator = fieldProps.getKeyIterator();</w:t>
      </w:r>
    </w:p>
    <w:p>
      <w:pPr>
        <w:jc w:val="both"/>
      </w:pPr>
      <w:r>
        <w:t xml:space="preserve">      while (fieldIterator.hasNext()) {</w:t>
      </w:r>
    </w:p>
    <w:p>
      <w:pPr>
        <w:jc w:val="both"/>
      </w:pPr>
      <w:r>
        <w:t xml:space="preserve">        String fieldName = fieldIterator.next();</w:t>
      </w:r>
    </w:p>
    <w:p>
      <w:pPr>
        <w:jc w:val="both"/>
      </w:pPr>
      <w:r>
        <w:t xml:space="preserve">        EarlybirdFieldType fieldType = schema.getFieldInfo(fieldName).getFieldType();</w:t>
      </w:r>
    </w:p>
    <w:p>
      <w:pPr>
        <w:jc w:val="both"/>
      </w:pPr>
      <w:r>
        <w:t xml:space="preserve">        FlushInfo subProp = fieldProps.getSubProperties(fieldName);</w:t>
      </w:r>
    </w:p>
    <w:p>
      <w:pPr>
        <w:jc w:val="both"/>
      </w:pPr>
      <w:r>
        <w:t xml:space="preserve">        boolean isOptimized = subProp.getBooleanProperty(</w:t>
      </w:r>
    </w:p>
    <w:p>
      <w:pPr>
        <w:jc w:val="both"/>
      </w:pPr>
      <w:r>
        <w:t xml:space="preserve">            OptimizedMemoryIndex.FlushHandler.IS_OPTIMIZED_PROP_NAME);</w:t>
      </w:r>
    </w:p>
    <w:p>
      <w:pPr>
        <w:jc w:val="both"/>
      </w:pPr>
      <w:r>
        <w:t xml:space="preserve">        final InvertedIndex invertedIndex;</w:t>
      </w:r>
    </w:p>
    <w:p>
      <w:pPr>
        <w:jc w:val="both"/>
      </w:pPr>
      <w:r>
        <w:t xml:space="preserve">        if (isOptimized) {</w:t>
      </w:r>
    </w:p>
    <w:p>
      <w:pPr>
        <w:jc w:val="both"/>
      </w:pPr>
      <w:r>
        <w:t xml:space="preserve">          if (!fieldType.becomesImmutable()) {</w:t>
      </w:r>
    </w:p>
    <w:p>
      <w:pPr>
        <w:jc w:val="both"/>
      </w:pPr>
      <w:r>
        <w:t xml:space="preserve">            throw new IOException("Tried to load an optimized field that is not immutable: "</w:t>
      </w:r>
    </w:p>
    <w:p>
      <w:pPr>
        <w:jc w:val="both"/>
      </w:pPr>
      <w:r>
        <w:t xml:space="preserve">                + fieldName);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invertedIndex = (new OptimizedMemoryIndex.FlushHandler(fieldType)).load(subProp, in);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invertedIndex = (new InvertedRealtimeIndex.FlushHandler(</w:t>
      </w:r>
    </w:p>
    <w:p>
      <w:pPr>
        <w:jc w:val="both"/>
      </w:pPr>
      <w:r>
        <w:t xml:space="preserve">                               fieldType, TermPointerEncoding.DEFAULT_ENCODING))</w:t>
      </w:r>
    </w:p>
    <w:p>
      <w:pPr>
        <w:jc w:val="both"/>
      </w:pPr>
      <w:r>
        <w:t xml:space="preserve">              .load(subProp, in);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perFieldMap.put(fieldName, invertedIndex);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perFieldMap;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numDocs() {</w:t>
      </w:r>
    </w:p>
    <w:p>
      <w:pPr>
        <w:jc w:val="both"/>
      </w:pPr>
      <w:r>
        <w:t xml:space="preserve">    return docIdToTweetIdMapper.getNumDocs();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