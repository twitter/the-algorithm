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com.twitter.search.core.earlybird.index.util;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public abstract class SearchSortUtils {</w:t>
      </w:r>
    </w:p>
    <w:p>
      <w:pPr>
        <w:jc w:val="both"/>
      </w:pPr>
      <w:r>
        <w:t xml:space="preserve">  public interface Comparator&lt;T&gt; {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 Compares the item represented by the given index with the provided value.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int compare(int index, T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Performs a binary search using the given comparator, and returns the index of the item that</w:t>
      </w:r>
    </w:p>
    <w:p>
      <w:pPr>
        <w:jc w:val="both"/>
      </w:pPr>
      <w:r>
        <w:t xml:space="preserve">   * was found. If foundLow is true, the greatest item that's lower than the provided key</w:t>
      </w:r>
    </w:p>
    <w:p>
      <w:pPr>
        <w:jc w:val="both"/>
      </w:pPr>
      <w:r>
        <w:t xml:space="preserve">   * is returned. Otherwise, the lowest item that's greater than the provided key is returned.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&lt;T&gt; int binarySearch(Comparator&lt;T&gt; comparator, final int begin, final int end,</w:t>
      </w:r>
    </w:p>
    <w:p>
      <w:pPr>
        <w:jc w:val="both"/>
      </w:pPr>
      <w:r>
        <w:t xml:space="preserve">      final T key, boolean findLow) {</w:t>
      </w:r>
    </w:p>
    <w:p>
      <w:pPr>
        <w:jc w:val="both"/>
      </w:pPr>
      <w:r>
        <w:t xml:space="preserve">    int low = begin;</w:t>
      </w:r>
    </w:p>
    <w:p>
      <w:pPr>
        <w:jc w:val="both"/>
      </w:pPr>
      <w:r>
        <w:t xml:space="preserve">    int high = end;</w:t>
      </w:r>
    </w:p>
    <w:p>
      <w:pPr>
        <w:jc w:val="both"/>
      </w:pPr>
      <w:r>
        <w:t xml:space="preserve">    Preconditions.checkState(comparator.compare(low, key) &lt;= comparator.compare(high, key));</w:t>
      </w:r>
    </w:p>
    <w:p>
      <w:pPr>
        <w:jc w:val="both"/>
      </w:pPr>
      <w:r>
        <w:t xml:space="preserve">    while (low &lt;= high) {</w:t>
      </w:r>
    </w:p>
    <w:p>
      <w:pPr>
        <w:jc w:val="both"/>
      </w:pPr>
      <w:r>
        <w:t xml:space="preserve">      int mid = (low + high) &gt;&gt;&gt; 1;</w:t>
      </w:r>
    </w:p>
    <w:p>
      <w:pPr>
        <w:jc w:val="both"/>
      </w:pPr>
      <w:r>
        <w:t xml:space="preserve">      int result = comparator.compare(mid, key);</w:t>
      </w:r>
    </w:p>
    <w:p>
      <w:pPr>
        <w:jc w:val="both"/>
      </w:pPr>
      <w:r>
        <w:t xml:space="preserve">      if (result &lt; 0) {</w:t>
      </w:r>
    </w:p>
    <w:p>
      <w:pPr>
        <w:jc w:val="both"/>
      </w:pPr>
      <w:r>
        <w:t xml:space="preserve">        low = mid + 1;</w:t>
      </w:r>
    </w:p>
    <w:p>
      <w:pPr>
        <w:jc w:val="both"/>
      </w:pPr>
      <w:r>
        <w:t xml:space="preserve">      } else if (result &gt; 0) {</w:t>
      </w:r>
    </w:p>
    <w:p>
      <w:pPr>
        <w:jc w:val="both"/>
      </w:pPr>
      <w:r>
        <w:t xml:space="preserve">        high = mid - 1;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mid;</w:t>
      </w:r>
    </w:p>
    <w:p>
      <w:pPr>
        <w:jc w:val="both"/>
      </w:pPr>
      <w:r>
        <w:t xml:space="preserve">      } // key found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assert low &gt; high;</w:t>
      </w:r>
    </w:p>
    <w:p>
      <w:pPr>
        <w:jc w:val="both"/>
      </w:pPr>
      <w:r>
        <w:t xml:space="preserve">    if (findLow) {</w:t>
      </w:r>
    </w:p>
    <w:p>
      <w:pPr>
        <w:jc w:val="both"/>
      </w:pPr>
      <w:r>
        <w:t xml:space="preserve">      return high &lt; begin ? begin : high;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low &gt; end ? end : low;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