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java.util.Arrays;</w:t>
      </w:r>
    </w:p>
    <w:p>
      <w:pPr>
        <w:jc w:val="both"/>
      </w:pPr>
      <w:r/>
    </w:p>
    <w:p>
      <w:pPr>
        <w:jc w:val="both"/>
      </w:pPr>
      <w:r>
        <w:t>import org.apache.lucene.util.ArrayUtil;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TermsArray provides information on each term in the posting list.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It does not provide any concurrency guarantees. The writer must ensure that all updates are</w:t>
      </w:r>
    </w:p>
    <w:p>
      <w:pPr>
        <w:jc w:val="both"/>
      </w:pPr>
      <w:r>
        <w:t xml:space="preserve"> * visible to readers with an external memory barrier.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TermsArray implements Flushable {</w:t>
      </w:r>
    </w:p>
    <w:p>
      <w:pPr>
        <w:jc w:val="both"/>
      </w:pPr>
      <w:r>
        <w:t xml:space="preserve">  private static final int BYTES_PER_POSTING = 5 * Integer.BYTES;</w:t>
      </w:r>
    </w:p>
    <w:p>
      <w:pPr>
        <w:jc w:val="both"/>
      </w:pPr>
      <w:r>
        <w:t xml:space="preserve">  public static final int INVALID = -1;</w:t>
      </w:r>
    </w:p>
    <w:p>
      <w:pPr>
        <w:jc w:val="both"/>
      </w:pPr>
      <w:r/>
    </w:p>
    <w:p>
      <w:pPr>
        <w:jc w:val="both"/>
      </w:pPr>
      <w:r>
        <w:t xml:space="preserve">  private final int size;</w:t>
      </w:r>
    </w:p>
    <w:p>
      <w:pPr>
        <w:jc w:val="both"/>
      </w:pPr>
      <w:r/>
    </w:p>
    <w:p>
      <w:pPr>
        <w:jc w:val="both"/>
      </w:pPr>
      <w:r>
        <w:t xml:space="preserve">  public final int[] termPointers;</w:t>
      </w:r>
    </w:p>
    <w:p>
      <w:pPr>
        <w:jc w:val="both"/>
      </w:pPr>
      <w:r>
        <w:t xml:space="preserve">  private final int[] postingsPointers;</w:t>
      </w:r>
    </w:p>
    <w:p>
      <w:pPr>
        <w:jc w:val="both"/>
      </w:pPr>
      <w:r/>
    </w:p>
    <w:p>
      <w:pPr>
        <w:jc w:val="both"/>
      </w:pPr>
      <w:r>
        <w:t xml:space="preserve">  // Derived data. Not atomic and not reliable.</w:t>
      </w:r>
    </w:p>
    <w:p>
      <w:pPr>
        <w:jc w:val="both"/>
      </w:pPr>
      <w:r>
        <w:t xml:space="preserve">  public final int[] largestPostings;</w:t>
      </w:r>
    </w:p>
    <w:p>
      <w:pPr>
        <w:jc w:val="both"/>
      </w:pPr>
      <w:r>
        <w:t xml:space="preserve">  public final int[] documentFrequency;</w:t>
      </w:r>
    </w:p>
    <w:p>
      <w:pPr>
        <w:jc w:val="both"/>
      </w:pPr>
      <w:r>
        <w:t xml:space="preserve">  public final int[] offensiveCounters;</w:t>
      </w:r>
    </w:p>
    <w:p>
      <w:pPr>
        <w:jc w:val="both"/>
      </w:pPr>
      <w:r/>
    </w:p>
    <w:p>
      <w:pPr>
        <w:jc w:val="both"/>
      </w:pPr>
      <w:r>
        <w:t xml:space="preserve">  TermsArray(int size, boolean useOffensiveCounters) {</w:t>
      </w:r>
    </w:p>
    <w:p>
      <w:pPr>
        <w:jc w:val="both"/>
      </w:pPr>
      <w:r>
        <w:t xml:space="preserve">    this.size = size;</w:t>
      </w:r>
    </w:p>
    <w:p>
      <w:pPr>
        <w:jc w:val="both"/>
      </w:pPr>
      <w:r/>
    </w:p>
    <w:p>
      <w:pPr>
        <w:jc w:val="both"/>
      </w:pPr>
      <w:r>
        <w:t xml:space="preserve">    termPointers = new int[size];</w:t>
      </w:r>
    </w:p>
    <w:p>
      <w:pPr>
        <w:jc w:val="both"/>
      </w:pPr>
      <w:r>
        <w:t xml:space="preserve">    postingsPointers = new int[size];</w:t>
      </w:r>
    </w:p>
    <w:p>
      <w:pPr>
        <w:jc w:val="both"/>
      </w:pPr>
      <w:r/>
    </w:p>
    <w:p>
      <w:pPr>
        <w:jc w:val="both"/>
      </w:pPr>
      <w:r>
        <w:t xml:space="preserve">    largestPostings = new int[size];</w:t>
      </w:r>
    </w:p>
    <w:p>
      <w:pPr>
        <w:jc w:val="both"/>
      </w:pPr>
      <w:r>
        <w:t xml:space="preserve">    documentFrequency = new int[size];</w:t>
      </w:r>
    </w:p>
    <w:p>
      <w:pPr>
        <w:jc w:val="both"/>
      </w:pPr>
      <w:r/>
    </w:p>
    <w:p>
      <w:pPr>
        <w:jc w:val="both"/>
      </w:pPr>
      <w:r>
        <w:t xml:space="preserve">    if (useOffensiveCounters) {</w:t>
      </w:r>
    </w:p>
    <w:p>
      <w:pPr>
        <w:jc w:val="both"/>
      </w:pPr>
      <w:r>
        <w:t xml:space="preserve">      offensiveCounters = new int[size];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offensiveCounters = null;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Arrays.fill(postingsPointers, INVALID);</w:t>
      </w:r>
    </w:p>
    <w:p>
      <w:pPr>
        <w:jc w:val="both"/>
      </w:pPr>
      <w:r>
        <w:t xml:space="preserve">    Arrays.fill(largestPostings, INVALID);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TermsArray(TermsArray oldArray, int newSize) {</w:t>
      </w:r>
    </w:p>
    <w:p>
      <w:pPr>
        <w:jc w:val="both"/>
      </w:pPr>
      <w:r>
        <w:t xml:space="preserve">    this(newSize, oldArray.offensiveCounters != null);</w:t>
      </w:r>
    </w:p>
    <w:p>
      <w:pPr>
        <w:jc w:val="both"/>
      </w:pPr>
      <w:r>
        <w:t xml:space="preserve">    copyFrom(oldArray);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TermsArray(</w:t>
      </w:r>
    </w:p>
    <w:p>
      <w:pPr>
        <w:jc w:val="both"/>
      </w:pPr>
      <w:r>
        <w:t xml:space="preserve">      int size,</w:t>
      </w:r>
    </w:p>
    <w:p>
      <w:pPr>
        <w:jc w:val="both"/>
      </w:pPr>
      <w:r>
        <w:t xml:space="preserve">      int[] termPointers,</w:t>
      </w:r>
    </w:p>
    <w:p>
      <w:pPr>
        <w:jc w:val="both"/>
      </w:pPr>
      <w:r>
        <w:t xml:space="preserve">      int[] postingsPointers,</w:t>
      </w:r>
    </w:p>
    <w:p>
      <w:pPr>
        <w:jc w:val="both"/>
      </w:pPr>
      <w:r>
        <w:t xml:space="preserve">      int[] largestPostings,</w:t>
      </w:r>
    </w:p>
    <w:p>
      <w:pPr>
        <w:jc w:val="both"/>
      </w:pPr>
      <w:r>
        <w:t xml:space="preserve">      int[] documentFrequency,</w:t>
      </w:r>
    </w:p>
    <w:p>
      <w:pPr>
        <w:jc w:val="both"/>
      </w:pPr>
      <w:r>
        <w:t xml:space="preserve">      int[] offensiveCounters) {</w:t>
      </w:r>
    </w:p>
    <w:p>
      <w:pPr>
        <w:jc w:val="both"/>
      </w:pPr>
      <w:r>
        <w:t xml:space="preserve">    this.size = size;</w:t>
      </w:r>
    </w:p>
    <w:p>
      <w:pPr>
        <w:jc w:val="both"/>
      </w:pPr>
      <w:r/>
    </w:p>
    <w:p>
      <w:pPr>
        <w:jc w:val="both"/>
      </w:pPr>
      <w:r>
        <w:t xml:space="preserve">    this.termPointers = termPointers;</w:t>
      </w:r>
    </w:p>
    <w:p>
      <w:pPr>
        <w:jc w:val="both"/>
      </w:pPr>
      <w:r>
        <w:t xml:space="preserve">    this.postingsPointers = postingsPointers;</w:t>
      </w:r>
    </w:p>
    <w:p>
      <w:pPr>
        <w:jc w:val="both"/>
      </w:pPr>
      <w:r/>
    </w:p>
    <w:p>
      <w:pPr>
        <w:jc w:val="both"/>
      </w:pPr>
      <w:r>
        <w:t xml:space="preserve">    this.largestPostings = largestPostings;</w:t>
      </w:r>
    </w:p>
    <w:p>
      <w:pPr>
        <w:jc w:val="both"/>
      </w:pPr>
      <w:r>
        <w:t xml:space="preserve">    this.documentFrequency = documentFrequency;</w:t>
      </w:r>
    </w:p>
    <w:p>
      <w:pPr>
        <w:jc w:val="both"/>
      </w:pPr>
      <w:r>
        <w:t xml:space="preserve">    this.offensiveCounters = offensiveCounters;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TermsArray grow() {</w:t>
      </w:r>
    </w:p>
    <w:p>
      <w:pPr>
        <w:jc w:val="both"/>
      </w:pPr>
      <w:r>
        <w:t xml:space="preserve">    int newSize = ArrayUtil.oversize(size + 1, BYTES_PER_POSTING);</w:t>
      </w:r>
    </w:p>
    <w:p>
      <w:pPr>
        <w:jc w:val="both"/>
      </w:pPr>
      <w:r>
        <w:t xml:space="preserve">    return new TermsArray(this, newSize);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private void copyFrom(TermsArray from) {</w:t>
      </w:r>
    </w:p>
    <w:p>
      <w:pPr>
        <w:jc w:val="both"/>
      </w:pPr>
      <w:r>
        <w:t xml:space="preserve">    copy(from.termPointers, termPointers);</w:t>
      </w:r>
    </w:p>
    <w:p>
      <w:pPr>
        <w:jc w:val="both"/>
      </w:pPr>
      <w:r>
        <w:t xml:space="preserve">    copy(from.postingsPointers, postingsPointers);</w:t>
      </w:r>
    </w:p>
    <w:p>
      <w:pPr>
        <w:jc w:val="both"/>
      </w:pPr>
      <w:r/>
    </w:p>
    <w:p>
      <w:pPr>
        <w:jc w:val="both"/>
      </w:pPr>
      <w:r>
        <w:t xml:space="preserve">    copy(from.largestPostings, largestPostings);</w:t>
      </w:r>
    </w:p>
    <w:p>
      <w:pPr>
        <w:jc w:val="both"/>
      </w:pPr>
      <w:r>
        <w:t xml:space="preserve">    copy(from.documentFrequency, documentFrequency);</w:t>
      </w:r>
    </w:p>
    <w:p>
      <w:pPr>
        <w:jc w:val="both"/>
      </w:pPr>
      <w:r/>
    </w:p>
    <w:p>
      <w:pPr>
        <w:jc w:val="both"/>
      </w:pPr>
      <w:r>
        <w:t xml:space="preserve">    if (from.offensiveCounters != null) {</w:t>
      </w:r>
    </w:p>
    <w:p>
      <w:pPr>
        <w:jc w:val="both"/>
      </w:pPr>
      <w:r>
        <w:t xml:space="preserve">      copy(from.offensiveCounters, offensiveCounters);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copy(int[] from, int[] to) {</w:t>
      </w:r>
    </w:p>
    <w:p>
      <w:pPr>
        <w:jc w:val="both"/>
      </w:pPr>
      <w:r>
        <w:t xml:space="preserve">    System.arraycopy(from, 0, to, 0, from.length);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size of this 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getSize() {</w:t>
      </w:r>
    </w:p>
    <w:p>
      <w:pPr>
        <w:jc w:val="both"/>
      </w:pPr>
      <w:r>
        <w:t xml:space="preserve">    return 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side operation for updating the pointer to the last posting for a given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updatePostingsPointer(int termID, int newPointer) {</w:t>
      </w:r>
    </w:p>
    <w:p>
      <w:pPr>
        <w:jc w:val="both"/>
      </w:pPr>
      <w:r>
        <w:t xml:space="preserve">    postingsPointers[termID] = newPointer;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returned pointer is guaranteed to be memory safe to follow to its target. The data</w:t>
      </w:r>
    </w:p>
    <w:p>
      <w:pPr>
        <w:jc w:val="both"/>
      </w:pPr>
      <w:r>
        <w:t xml:space="preserve">   * structure it points to will be consistent and safe to traverse. The posting list may contain</w:t>
      </w:r>
    </w:p>
    <w:p>
      <w:pPr>
        <w:jc w:val="both"/>
      </w:pPr>
      <w:r>
        <w:t xml:space="preserve">   * doc IDs that the current reader should not see, and the reader should skip over these doc IDs</w:t>
      </w:r>
    </w:p>
    <w:p>
      <w:pPr>
        <w:jc w:val="both"/>
      </w:pPr>
      <w:r>
        <w:t xml:space="preserve">   * to ensure that the readers provide an immutable view of the doc IDs in a posting list.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getPostingsPointer(int termID) {</w:t>
      </w:r>
    </w:p>
    <w:p>
      <w:pPr>
        <w:jc w:val="both"/>
      </w:pPr>
      <w:r>
        <w:t xml:space="preserve">    return postingsPointers[termID];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int[] getDocumentFrequency() {</w:t>
      </w:r>
    </w:p>
    <w:p>
      <w:pPr>
        <w:jc w:val="both"/>
      </w:pPr>
      <w:r>
        <w:t xml:space="preserve">    return documentFrequency;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array containing the first posting for each indexed term.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int[] getLargestPostings() {</w:t>
      </w:r>
    </w:p>
    <w:p>
      <w:pPr>
        <w:jc w:val="both"/>
      </w:pPr>
      <w:r>
        <w:t xml:space="preserve">    return largestPostings;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Flushable.Handler&lt;TermsArray&gt; {</w:t>
      </w:r>
    </w:p>
    <w:p>
      <w:pPr>
        <w:jc w:val="both"/>
      </w:pPr>
      <w:r>
        <w:t xml:space="preserve">    private static final String SIZE_PROP_NAME = "size";</w:t>
      </w:r>
    </w:p>
    <w:p>
      <w:pPr>
        <w:jc w:val="both"/>
      </w:pPr>
      <w:r>
        <w:t xml:space="preserve">    private static final String HAS_OFFENSIVE_COUNTERS_PROP_NAME = "hasOffensiveCounters";</w:t>
      </w:r>
    </w:p>
    <w:p>
      <w:pPr>
        <w:jc w:val="both"/>
      </w:pPr>
      <w:r/>
    </w:p>
    <w:p>
      <w:pPr>
        <w:jc w:val="both"/>
      </w:pPr>
      <w:r>
        <w:t xml:space="preserve">    public FlushHandler(TermsArray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TermsArray objectToFlush = getObjectToFlush();</w:t>
      </w:r>
    </w:p>
    <w:p>
      <w:pPr>
        <w:jc w:val="both"/>
      </w:pPr>
      <w:r>
        <w:t xml:space="preserve">      flushInfo.addIntProperty(SIZE_PROP_NAME, objectToFlush.size);</w:t>
      </w:r>
    </w:p>
    <w:p>
      <w:pPr>
        <w:jc w:val="both"/>
      </w:pPr>
      <w:r>
        <w:t xml:space="preserve">      boolean hasOffensiveCounters = objectToFlush.offensiveCounters != null;</w:t>
      </w:r>
    </w:p>
    <w:p>
      <w:pPr>
        <w:jc w:val="both"/>
      </w:pPr>
      <w:r>
        <w:t xml:space="preserve">      flushInfo.addBooleanProperty(HAS_OFFENSIVE_COUNTERS_PROP_NAME, hasOffensiveCounters);</w:t>
      </w:r>
    </w:p>
    <w:p>
      <w:pPr>
        <w:jc w:val="both"/>
      </w:pPr>
      <w:r/>
    </w:p>
    <w:p>
      <w:pPr>
        <w:jc w:val="both"/>
      </w:pPr>
      <w:r>
        <w:t xml:space="preserve">      out.writeIntArray(objectToFlush.termPointers);</w:t>
      </w:r>
    </w:p>
    <w:p>
      <w:pPr>
        <w:jc w:val="both"/>
      </w:pPr>
      <w:r>
        <w:t xml:space="preserve">      out.writeIntArray(objectToFlush.postingsPointers);</w:t>
      </w:r>
    </w:p>
    <w:p>
      <w:pPr>
        <w:jc w:val="both"/>
      </w:pPr>
      <w:r/>
    </w:p>
    <w:p>
      <w:pPr>
        <w:jc w:val="both"/>
      </w:pPr>
      <w:r>
        <w:t xml:space="preserve">      out.writeIntArray(objectToFlush.largestPostings);</w:t>
      </w:r>
    </w:p>
    <w:p>
      <w:pPr>
        <w:jc w:val="both"/>
      </w:pPr>
      <w:r>
        <w:t xml:space="preserve">      out.writeIntArray(objectToFlush.documentFrequency);</w:t>
      </w:r>
    </w:p>
    <w:p>
      <w:pPr>
        <w:jc w:val="both"/>
      </w:pPr>
      <w:r/>
    </w:p>
    <w:p>
      <w:pPr>
        <w:jc w:val="both"/>
      </w:pPr>
      <w:r>
        <w:t xml:space="preserve">      if (hasOffensiveCounters) {</w:t>
      </w:r>
    </w:p>
    <w:p>
      <w:pPr>
        <w:jc w:val="both"/>
      </w:pPr>
      <w:r>
        <w:t xml:space="preserve">        out.writeIntArray(objectToFlush.offensiveCounters);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TermsArray doLoad(</w:t>
      </w:r>
    </w:p>
    <w:p>
      <w:pPr>
        <w:jc w:val="both"/>
      </w:pPr>
      <w:r>
        <w:t xml:space="preserve">        FlushInfo flushInfo, DataDeserializer in) throws IOException {</w:t>
      </w:r>
    </w:p>
    <w:p>
      <w:pPr>
        <w:jc w:val="both"/>
      </w:pPr>
      <w:r>
        <w:t xml:space="preserve">      int size = flushInfo.getIntProperty(SIZE_PROP_NAME);</w:t>
      </w:r>
    </w:p>
    <w:p>
      <w:pPr>
        <w:jc w:val="both"/>
      </w:pPr>
      <w:r>
        <w:t xml:space="preserve">      boolean hasOffensiveCounters = flushInfo.getBooleanProperty(HAS_OFFENSIVE_COUNTERS_PROP_NAME);</w:t>
      </w:r>
    </w:p>
    <w:p>
      <w:pPr>
        <w:jc w:val="both"/>
      </w:pPr>
      <w:r/>
    </w:p>
    <w:p>
      <w:pPr>
        <w:jc w:val="both"/>
      </w:pPr>
      <w:r>
        <w:t xml:space="preserve">      int[] termPointers = in.readIntArray();</w:t>
      </w:r>
    </w:p>
    <w:p>
      <w:pPr>
        <w:jc w:val="both"/>
      </w:pPr>
      <w:r>
        <w:t xml:space="preserve">      int[] postingsPointers = in.readIntArray();</w:t>
      </w:r>
    </w:p>
    <w:p>
      <w:pPr>
        <w:jc w:val="both"/>
      </w:pPr>
      <w:r/>
    </w:p>
    <w:p>
      <w:pPr>
        <w:jc w:val="both"/>
      </w:pPr>
      <w:r>
        <w:t xml:space="preserve">      int[] largestPostings = in.readIntArray();</w:t>
      </w:r>
    </w:p>
    <w:p>
      <w:pPr>
        <w:jc w:val="both"/>
      </w:pPr>
      <w:r>
        <w:t xml:space="preserve">      int[] documentFrequency = in.readIntArray();</w:t>
      </w:r>
    </w:p>
    <w:p>
      <w:pPr>
        <w:jc w:val="both"/>
      </w:pPr>
      <w:r/>
    </w:p>
    <w:p>
      <w:pPr>
        <w:jc w:val="both"/>
      </w:pPr>
      <w:r>
        <w:t xml:space="preserve">      int[] offensiveCounters = hasOffensiveCounters ? in.readIntArray() : null;</w:t>
      </w:r>
    </w:p>
    <w:p>
      <w:pPr>
        <w:jc w:val="both"/>
      </w:pPr>
      <w:r/>
    </w:p>
    <w:p>
      <w:pPr>
        <w:jc w:val="both"/>
      </w:pPr>
      <w:r>
        <w:t xml:space="preserve">      return new TermsArray(</w:t>
      </w:r>
    </w:p>
    <w:p>
      <w:pPr>
        <w:jc w:val="both"/>
      </w:pPr>
      <w:r>
        <w:t xml:space="preserve">          size,</w:t>
      </w:r>
    </w:p>
    <w:p>
      <w:pPr>
        <w:jc w:val="both"/>
      </w:pPr>
      <w:r>
        <w:t xml:space="preserve">          termPointers,</w:t>
      </w:r>
    </w:p>
    <w:p>
      <w:pPr>
        <w:jc w:val="both"/>
      </w:pPr>
      <w:r>
        <w:t xml:space="preserve">          postingsPointers,</w:t>
      </w:r>
    </w:p>
    <w:p>
      <w:pPr>
        <w:jc w:val="both"/>
      </w:pPr>
      <w:r>
        <w:t xml:space="preserve">          largestPostings,</w:t>
      </w:r>
    </w:p>
    <w:p>
      <w:pPr>
        <w:jc w:val="both"/>
      </w:pPr>
      <w:r>
        <w:t xml:space="preserve">          documentFrequency,</w:t>
      </w:r>
    </w:p>
    <w:p>
      <w:pPr>
        <w:jc w:val="both"/>
      </w:pPr>
      <w:r>
        <w:t xml:space="preserve">          offensiveCounters);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