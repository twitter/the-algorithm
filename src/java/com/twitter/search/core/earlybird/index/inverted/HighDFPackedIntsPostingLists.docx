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optimized posting lists implementation storing doc deltas, doc freqs, and positions as packed</w:t>
      </w:r>
    </w:p>
    <w:p>
      <w:pPr>
        <w:jc w:val="both"/>
      </w:pPr>
      <w:r>
        <w:t xml:space="preserve"> * ints in a 64 ints slice backed by {@link IntBlockPool}.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are three inner data structures used to store values used by a posting lists instance: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Skip lists, used for fast {@link PostingsEnum#advance(int)}, are stored in {@link #skipLists}</w:t>
      </w:r>
    </w:p>
    <w:p>
      <w:pPr>
        <w:jc w:val="both"/>
      </w:pPr>
      <w:r>
        <w:t xml:space="preserve"> *   int block pool.</w:t>
      </w:r>
    </w:p>
    <w:p>
      <w:pPr>
        <w:jc w:val="both"/>
      </w:pPr>
      <w:r>
        <w:t xml:space="preserve"> * - Doc deltas and freqs are stored in {@link #deltaFreqLists} int block pool.</w:t>
      </w:r>
    </w:p>
    <w:p>
      <w:pPr>
        <w:jc w:val="both"/>
      </w:pPr>
      <w:r>
        <w:t xml:space="preserve"> * - Positions are stored in {@link #positionLists} int block pool.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detail layout and configuration, please refer to the Javadoc of {@link #skipLists},</w:t>
      </w:r>
    </w:p>
    <w:p>
      <w:pPr>
        <w:jc w:val="both"/>
      </w:pPr>
      <w:r>
        <w:t xml:space="preserve"> * {@link #deltaFreqLists} and {@link #positionLists}.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&lt;b&gt;This implementation designed for posting lists with a LARGE number of postings.&lt;/b&gt;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&lt;i&gt;Acknowledgement&lt;/i&gt;: the concepts of slice based packed ints encoding/decoding is borrowed</w:t>
      </w:r>
    </w:p>
    <w:p>
      <w:pPr>
        <w:jc w:val="both"/>
      </w:pPr>
      <w:r>
        <w:t xml:space="preserve"> *                         from {@code HighDFCompressedPostinglists}, which will be deprecated due</w:t>
      </w:r>
    </w:p>
    <w:p>
      <w:pPr>
        <w:jc w:val="both"/>
      </w:pPr>
      <w:r>
        <w:t xml:space="preserve"> *                         to not supporting positions that are greater than 255.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HighDFPackedIntsPostingLists extends OptimizedPostingLists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counter used to track when positions enum is required and a posting lists instance is set</w:t>
      </w:r>
    </w:p>
    <w:p>
      <w:pPr>
        <w:jc w:val="both"/>
      </w:pPr>
      <w:r>
        <w:t xml:space="preserve">   * to omit positions.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#postings(int, int, 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SearchCounter GETTING_POSITIONS_WITH_OMIT_POSITIONS =</w:t>
      </w:r>
    </w:p>
    <w:p>
      <w:pPr>
        <w:jc w:val="both"/>
      </w:pPr>
      <w:r>
        <w:t xml:space="preserve">      SearchCounter.export(</w:t>
      </w:r>
    </w:p>
    <w:p>
      <w:pPr>
        <w:jc w:val="both"/>
      </w:pPr>
      <w:r>
        <w:t xml:space="preserve">          "high_df_packed_ints_posting_list_getting_positions_with_omit_positions");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Information related to size of a slice.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SLICE_SIZE_BIT = 6;</w:t>
      </w:r>
    </w:p>
    <w:p>
      <w:pPr>
        <w:jc w:val="both"/>
      </w:pPr>
      <w:r>
        <w:t xml:space="preserve">  static final int SLICE_SIZE = 1 &lt;&lt; SLICE_SIZE_BIT;                 //   64 ints per block</w:t>
      </w:r>
    </w:p>
    <w:p>
      <w:pPr>
        <w:jc w:val="both"/>
      </w:pPr>
      <w:r>
        <w:t xml:space="preserve">  static final int NUM_BITS_PER_SLICE = SLICE_SIZE * Integer.SIZE;   // 2048 bits per block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skip list has ONE skip list header that contains 5 ints (4 ints if positions are omitted):</w:t>
      </w:r>
    </w:p>
    <w:p>
      <w:pPr>
        <w:jc w:val="both"/>
      </w:pPr>
      <w:r>
        <w:t xml:space="preserve">   * - 1st int: number of skip entries in this skip list.</w:t>
      </w:r>
    </w:p>
    <w:p>
      <w:pPr>
        <w:jc w:val="both"/>
      </w:pPr>
      <w:r>
        <w:t xml:space="preserve">   * - 2nd int: largest doc ID in this posting list.</w:t>
      </w:r>
    </w:p>
    <w:p>
      <w:pPr>
        <w:jc w:val="both"/>
      </w:pPr>
      <w:r>
        <w:t xml:space="preserve">   * - 3rd int: number of docs in this posting list.</w:t>
      </w:r>
    </w:p>
    <w:p>
      <w:pPr>
        <w:jc w:val="both"/>
      </w:pPr>
      <w:r>
        <w:t xml:space="preserve">   * - 4th int: pointer to the start of the delta-freq list of this posting list.</w:t>
      </w:r>
    </w:p>
    <w:p>
      <w:pPr>
        <w:jc w:val="both"/>
      </w:pPr>
      <w:r>
        <w:t xml:space="preserve">   * - 5th int: (OPTIONAL) pointer to the start of the position list of this posting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SKIPLIST_HEADER_SIZE = 5;</w:t>
      </w:r>
    </w:p>
    <w:p>
      <w:pPr>
        <w:jc w:val="both"/>
      </w:pPr>
      <w:r>
        <w:t xml:space="preserve">  static final int SKIPLIST_HEADER_SIZE_WITHOUT_POSITIONS = SKIPLIST_HEADER_SIZE - 1;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skip list has MANY skip entries. Each skip entry is for one slice in delta-freq list.</w:t>
      </w:r>
    </w:p>
    <w:p>
      <w:pPr>
        <w:jc w:val="both"/>
      </w:pPr>
      <w:r>
        <w:t xml:space="preserve">   * There are 3 ints in every skip entry (2 ints if positions are omitted):</w:t>
      </w:r>
    </w:p>
    <w:p>
      <w:pPr>
        <w:jc w:val="both"/>
      </w:pPr>
      <w:r>
        <w:t xml:space="preserve">   * - 1st int: last doc ID in previous slice (0 for the first slice), this is mainly used during</w:t>
      </w:r>
    </w:p>
    <w:p>
      <w:pPr>
        <w:jc w:val="both"/>
      </w:pPr>
      <w:r>
        <w:t xml:space="preserve">   *            skipping because deltas, not absolute doc IDs, are stored in a slice.</w:t>
      </w:r>
    </w:p>
    <w:p>
      <w:pPr>
        <w:jc w:val="both"/>
      </w:pPr>
      <w:r>
        <w:t xml:space="preserve">   * - 2nd int: encoded metadata of the corresponding delta-freq slice. There are 4 piece of</w:t>
      </w:r>
    </w:p>
    <w:p>
      <w:pPr>
        <w:jc w:val="both"/>
      </w:pPr>
      <w:r>
        <w:t xml:space="preserve">   *            information from the LOWEST bits to HIGHEST bits of this int:</w:t>
      </w:r>
    </w:p>
    <w:p>
      <w:pPr>
        <w:jc w:val="both"/>
      </w:pPr>
      <w:r>
        <w:t xml:space="preserve">   *            11 bits: number of docs (delta-freq pairs) in this slice.</w:t>
      </w:r>
    </w:p>
    <w:p>
      <w:pPr>
        <w:jc w:val="both"/>
      </w:pPr>
      <w:r>
        <w:t xml:space="preserve">   *             5 bits: number of bits used to encode each freq.</w:t>
      </w:r>
    </w:p>
    <w:p>
      <w:pPr>
        <w:jc w:val="both"/>
      </w:pPr>
      <w:r>
        <w:t xml:space="preserve">   *             5 bits: number of bits used to encode each delta.</w:t>
      </w:r>
    </w:p>
    <w:p>
      <w:pPr>
        <w:jc w:val="both"/>
      </w:pPr>
      <w:r>
        <w:t xml:space="preserve">   *            11 bits: POSITION SLICE OFFSET: an index of number of positions; this is where the</w:t>
      </w:r>
    </w:p>
    <w:p>
      <w:pPr>
        <w:jc w:val="both"/>
      </w:pPr>
      <w:r>
        <w:t xml:space="preserve">   *                     first position of the first doc (in this delta-freq slice) is in the</w:t>
      </w:r>
    </w:p>
    <w:p>
      <w:pPr>
        <w:jc w:val="both"/>
      </w:pPr>
      <w:r>
        <w:t xml:space="preserve">   *                     position slice. The position slice is identified by the 3rd int below.</w:t>
      </w:r>
    </w:p>
    <w:p>
      <w:pPr>
        <w:jc w:val="both"/>
      </w:pPr>
      <w:r>
        <w:t xml:space="preserve">   *                     These two piece information uniquely identified the location of the start</w:t>
      </w:r>
    </w:p>
    <w:p>
      <w:pPr>
        <w:jc w:val="both"/>
      </w:pPr>
      <w:r>
        <w:t xml:space="preserve">   *                     position of this delta-freq slice. This value is always 0 if position is</w:t>
      </w:r>
    </w:p>
    <w:p>
      <w:pPr>
        <w:jc w:val="both"/>
      </w:pPr>
      <w:r>
        <w:t xml:space="preserve">   *                     omitted.</w:t>
      </w:r>
    </w:p>
    <w:p>
      <w:pPr>
        <w:jc w:val="both"/>
      </w:pPr>
      <w:r>
        <w:t xml:space="preserve">   * - 3rd int: (OPTIONAL) POSITION SLICE INDEX: an index of of number of slices; this value</w:t>
      </w:r>
    </w:p>
    <w:p>
      <w:pPr>
        <w:jc w:val="both"/>
      </w:pPr>
      <w:r>
        <w:t xml:space="preserve">   *            identifies the slice in which the first position of the first doc (in this</w:t>
      </w:r>
    </w:p>
    <w:p>
      <w:pPr>
        <w:jc w:val="both"/>
      </w:pPr>
      <w:r>
        <w:t xml:space="preserve">   *            delta-freq slice) exists. The exact location inside the position slice is identified</w:t>
      </w:r>
    </w:p>
    <w:p>
      <w:pPr>
        <w:jc w:val="both"/>
      </w:pPr>
      <w:r>
        <w:t xml:space="preserve">   *            by POSITION SLICE OFFSET that is stored in the 2nd int above.</w:t>
      </w:r>
    </w:p>
    <w:p>
      <w:pPr>
        <w:jc w:val="both"/>
      </w:pPr>
      <w:r>
        <w:t xml:space="preserve">   *            Notice: this is not the absolute address in the block pool, but instead a relative</w:t>
      </w:r>
    </w:p>
    <w:p>
      <w:pPr>
        <w:jc w:val="both"/>
      </w:pPr>
      <w:r>
        <w:t xml:space="preserve">   *            offset (in number of slices) on top of this term's first position slice.</w:t>
      </w:r>
    </w:p>
    <w:p>
      <w:pPr>
        <w:jc w:val="both"/>
      </w:pPr>
      <w:r>
        <w:t xml:space="preserve">   *            This value DOES NOT EXIST if position is omitted.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SKIPLIST_ENTRY_SIZE = 3;</w:t>
      </w:r>
    </w:p>
    <w:p>
      <w:pPr>
        <w:jc w:val="both"/>
      </w:pPr>
      <w:r>
        <w:t xml:space="preserve">  static final int SKIPLIST_ENTRY_SIZE_WITHOUT_POSITIONS = SKIPLIST_ENTRY_SIZE - 1;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Shifts and masks used to encode/decode metadata from the 2nd int of a skip list entry.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 @see #encodeSkipListEntryMetadata(int, int, int, int)</w:t>
      </w:r>
    </w:p>
    <w:p>
      <w:pPr>
        <w:jc w:val="both"/>
      </w:pPr>
      <w:r>
        <w:t xml:space="preserve">   * @see #getNumBitsForDelta(int)</w:t>
      </w:r>
    </w:p>
    <w:p>
      <w:pPr>
        <w:jc w:val="both"/>
      </w:pPr>
      <w:r>
        <w:t xml:space="preserve">   * @see #getNumBitsForFreq(int)</w:t>
      </w:r>
    </w:p>
    <w:p>
      <w:pPr>
        <w:jc w:val="both"/>
      </w:pPr>
      <w:r>
        <w:t xml:space="preserve">   * @see #getNumDocsInSlice(int)</w:t>
      </w:r>
    </w:p>
    <w:p>
      <w:pPr>
        <w:jc w:val="both"/>
      </w:pPr>
      <w:r>
        <w:t xml:space="preserve">   * @see #getPositionOffsetInSlice(int)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SKIPLIST_ENTRY_POSITION_OFFSET_SHIFT = 21;</w:t>
      </w:r>
    </w:p>
    <w:p>
      <w:pPr>
        <w:jc w:val="both"/>
      </w:pPr>
      <w:r>
        <w:t xml:space="preserve">  static final int SKIPLIST_ENTRY_NUM_BITS_DELTA_SHIFT = 16;</w:t>
      </w:r>
    </w:p>
    <w:p>
      <w:pPr>
        <w:jc w:val="both"/>
      </w:pPr>
      <w:r>
        <w:t xml:space="preserve">  static final int SKIPLIST_ENTRY_NUM_BITS_FREQ_SHIFT = 11;</w:t>
      </w:r>
    </w:p>
    <w:p>
      <w:pPr>
        <w:jc w:val="both"/>
      </w:pPr>
      <w:r>
        <w:t xml:space="preserve">  static final int SKIPLIST_ENTRY_POSITION_OFFSET_MASK = (1 &lt;&lt; 11) - 1;</w:t>
      </w:r>
    </w:p>
    <w:p>
      <w:pPr>
        <w:jc w:val="both"/>
      </w:pPr>
      <w:r>
        <w:t xml:space="preserve">  static final int SKIPLIST_ENTRY_NUM_BITS_DELTA_MASK = (1 &lt;&lt; 5) - 1;</w:t>
      </w:r>
    </w:p>
    <w:p>
      <w:pPr>
        <w:jc w:val="both"/>
      </w:pPr>
      <w:r>
        <w:t xml:space="preserve">  static final int SKIPLIST_ENTRY_NUM_BITS_FREQ_MASK = (1 &lt;&lt; 5) - 1;</w:t>
      </w:r>
    </w:p>
    <w:p>
      <w:pPr>
        <w:jc w:val="both"/>
      </w:pPr>
      <w:r>
        <w:t xml:space="preserve">  static final int SKIPLIST_ENTRY_NUM_DOCS_MASK = (1 &lt;&lt; 11) - 1;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Each position slice has a header that is the 1st int in this position slice. From LOWEST bits</w:t>
      </w:r>
    </w:p>
    <w:p>
      <w:pPr>
        <w:jc w:val="both"/>
      </w:pPr>
      <w:r>
        <w:t xml:space="preserve">   * to HIGHEST bits, there are 2 pieces of information encoded in this single int:</w:t>
      </w:r>
    </w:p>
    <w:p>
      <w:pPr>
        <w:jc w:val="both"/>
      </w:pPr>
      <w:r>
        <w:t xml:space="preserve">   * 11 bits: number of positions in this slice.</w:t>
      </w:r>
    </w:p>
    <w:p>
      <w:pPr>
        <w:jc w:val="both"/>
      </w:pPr>
      <w:r>
        <w:t xml:space="preserve">   *  5 bits: number of bits used to encode each position.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POSITION_SLICE_HEADER_SIZE = 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Information related to size of a position slice. The actual size is the same as</w:t>
      </w:r>
    </w:p>
    <w:p>
      <w:pPr>
        <w:jc w:val="both"/>
      </w:pPr>
      <w:r>
        <w:t xml:space="preserve">   * {@link #SLICE_SIZE}, but there is 1 int used for position slice header.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POSITION_SLICE_SIZE_WITHOUT_HEADER = SLICE_SIZE - POSITION_SLICE_HEADER_SIZE;</w:t>
      </w:r>
    </w:p>
    <w:p>
      <w:pPr>
        <w:jc w:val="both"/>
      </w:pPr>
      <w:r>
        <w:t xml:space="preserve">  static final int POSITION_SLICE_NUM_BITS_WITHOUT_HEADER =</w:t>
      </w:r>
    </w:p>
    <w:p>
      <w:pPr>
        <w:jc w:val="both"/>
      </w:pPr>
      <w:r>
        <w:t xml:space="preserve">      POSITION_SLICE_SIZE_WITHOUT_HEADER * Integer.SIZE;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Shifts and masks used to encode/decode metadata from the position slice header.</w:t>
      </w:r>
    </w:p>
    <w:p>
      <w:pPr>
        <w:jc w:val="both"/>
      </w:pPr>
      <w:r>
        <w:t xml:space="preserve">   * @see #POSITION_SLICE_HEADER_SIZE</w:t>
      </w:r>
    </w:p>
    <w:p>
      <w:pPr>
        <w:jc w:val="both"/>
      </w:pPr>
      <w:r>
        <w:t xml:space="preserve">   * @see #encodePositionEntryHeader(int, int)</w:t>
      </w:r>
    </w:p>
    <w:p>
      <w:pPr>
        <w:jc w:val="both"/>
      </w:pPr>
      <w:r>
        <w:t xml:space="preserve">   * @see #getNumPositionsInSlice(int)</w:t>
      </w:r>
    </w:p>
    <w:p>
      <w:pPr>
        <w:jc w:val="both"/>
      </w:pPr>
      <w:r>
        <w:t xml:space="preserve">   * @see #getNumBitsForPosition(int)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POSITION_SLICE_HEADER_BITS_POSITION_SHIFT = 11;</w:t>
      </w:r>
    </w:p>
    <w:p>
      <w:pPr>
        <w:jc w:val="both"/>
      </w:pPr>
      <w:r>
        <w:t xml:space="preserve">  static final int POSITION_SLICE_HEADER_BITS_POSITION_MASK = (1 &lt;&lt; 5) - 1;</w:t>
      </w:r>
    </w:p>
    <w:p>
      <w:pPr>
        <w:jc w:val="both"/>
      </w:pPr>
      <w:r>
        <w:t xml:space="preserve">  static final int POSITION_SLICE_HEADER_NUM_POSITIONS_MASK = (1 &lt;&lt; 11) - 1;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Stores skip list for each posting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skip list consists of ONE skip list header and MANY skip list entries, and each skip entry</w:t>
      </w:r>
    </w:p>
    <w:p>
      <w:pPr>
        <w:jc w:val="both"/>
      </w:pPr>
      <w:r>
        <w:t xml:space="preserve">   * corresponds to one delta-freq slice. Also, unlike {@link #deltaFreqLists} and</w:t>
      </w:r>
    </w:p>
    <w:p>
      <w:pPr>
        <w:jc w:val="both"/>
      </w:pPr>
      <w:r>
        <w:t xml:space="preserve">   * {@link #positionLists}, values in skip lists int pool are NOT stored in unit of slices.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</w:t>
      </w:r>
    </w:p>
    <w:p>
      <w:pPr>
        <w:jc w:val="both"/>
      </w:pPr>
      <w:r>
        <w:t xml:space="preserve">   * H: skip list header int</w:t>
      </w:r>
    </w:p>
    <w:p>
      <w:pPr>
        <w:jc w:val="both"/>
      </w:pPr>
      <w:r>
        <w:t xml:space="preserve">   * E: skip list entry int</w:t>
      </w:r>
    </w:p>
    <w:p>
      <w:pPr>
        <w:jc w:val="both"/>
      </w:pPr>
      <w:r>
        <w:t xml:space="preserve">   * ': int boundary</w:t>
      </w:r>
    </w:p>
    <w:p>
      <w:pPr>
        <w:jc w:val="both"/>
      </w:pPr>
      <w:r>
        <w:t xml:space="preserve">   * |: header/entry boundary (also a boundary of int)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&lt;----- skip list A -----&gt; &lt;- skip list B -&gt;</w:t>
      </w:r>
    </w:p>
    <w:p>
      <w:pPr>
        <w:jc w:val="both"/>
      </w:pPr>
      <w:r>
        <w:t xml:space="preserve">   * |H'H'H'H'H|E'E|E'E|E'E|E'E|H'H'H'H'H|E'E|E'E|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IntBlockPool skipLists;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Stores delta-freq list for each posting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delta-freq list consists of MANY 64-int slices, and delta-freq pairs are stored compactly</w:t>
      </w:r>
    </w:p>
    <w:p>
      <w:pPr>
        <w:jc w:val="both"/>
      </w:pPr>
      <w:r>
        <w:t xml:space="preserve">   * with a fixed number of bits within a single slice. Each slice has a corresponding skip list</w:t>
      </w:r>
    </w:p>
    <w:p>
      <w:pPr>
        <w:jc w:val="both"/>
      </w:pPr>
      <w:r>
        <w:t xml:space="preserve">   * entry in {@link #skipLists} storing metadata about this slice.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</w:t>
      </w:r>
    </w:p>
    <w:p>
      <w:pPr>
        <w:jc w:val="both"/>
      </w:pPr>
      <w:r>
        <w:t xml:space="preserve">   * |: slice boundary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&lt;----------------- delta-freq list A -----------------&gt; &lt;--- delta-freq list B ---&gt;</w:t>
      </w:r>
    </w:p>
    <w:p>
      <w:pPr>
        <w:jc w:val="both"/>
      </w:pPr>
      <w:r>
        <w:t xml:space="preserve">   * |64 ints slice|64 ints slice|64 ints slice|64 ints slice|64 ints slice|64 ints slice|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IntBlockPool deltaFreqLists;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Stores position list for each posting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position list consists of MANY 64 ints slices, and positions are stored compactly with a</w:t>
      </w:r>
    </w:p>
    <w:p>
      <w:pPr>
        <w:jc w:val="both"/>
      </w:pPr>
      <w:r>
        <w:t xml:space="preserve">   * fixed number of bits within a single slice. The first int in each slice is used as a header to</w:t>
      </w:r>
    </w:p>
    <w:p>
      <w:pPr>
        <w:jc w:val="both"/>
      </w:pPr>
      <w:r>
        <w:t xml:space="preserve">   * store the metadata about this position slice.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</w:t>
      </w:r>
    </w:p>
    <w:p>
      <w:pPr>
        <w:jc w:val="both"/>
      </w:pPr>
      <w:r>
        <w:t xml:space="preserve">   * H: position header int</w:t>
      </w:r>
    </w:p>
    <w:p>
      <w:pPr>
        <w:jc w:val="both"/>
      </w:pPr>
      <w:r>
        <w:t xml:space="preserve">   * ': int boundary</w:t>
      </w:r>
    </w:p>
    <w:p>
      <w:pPr>
        <w:jc w:val="both"/>
      </w:pPr>
      <w:r>
        <w:t xml:space="preserve">   * |: slice boundary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&lt;--------------- position list A ---------------&gt; &lt;---------- position list B ----------&gt;</w:t>
      </w:r>
    </w:p>
    <w:p>
      <w:pPr>
        <w:jc w:val="both"/>
      </w:pPr>
      <w:r>
        <w:t xml:space="preserve">   * |H'63 ints|H'63 ints|H'63 ints|H'63 ints|H'63 ints|H'63 ints|H'63 ints|H'63 ints|H'63 ints|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IntBlockPool positionLists;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positions are omitted in this optimized posting lists.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boolean omitPositions;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Skip list header and entry size for this posting lists, could be different depends on whether</w:t>
      </w:r>
    </w:p>
    <w:p>
      <w:pPr>
        <w:jc w:val="both"/>
      </w:pPr>
      <w:r>
        <w:t xml:space="preserve">   * position is omitted or not.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#SKIPLIST_HEADER_SIZE</w:t>
      </w:r>
    </w:p>
    <w:p>
      <w:pPr>
        <w:jc w:val="both"/>
      </w:pPr>
      <w:r>
        <w:t xml:space="preserve">   * @see #SKIPLIST_HEADER_SIZE_WITHOUT_POSITIONS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 @see #SKIPLIST_ENTRY_SIZE_WITHOUT_POSITIONS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 skipListHeaderSize;</w:t>
      </w:r>
    </w:p>
    <w:p>
      <w:pPr>
        <w:jc w:val="both"/>
      </w:pPr>
      <w:r>
        <w:t xml:space="preserve">  private final int skiplistEntrySize;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Buffer used in {@link #copyPostingList(PostingsEnum, int)}</w:t>
      </w:r>
    </w:p>
    <w:p>
      <w:pPr>
        <w:jc w:val="both"/>
      </w:pPr>
      <w:r>
        <w:t xml:space="preserve">   * to queue up values needed for a slice.</w:t>
      </w:r>
    </w:p>
    <w:p>
      <w:pPr>
        <w:jc w:val="both"/>
      </w:pPr>
      <w:r>
        <w:t xml:space="preserve">   * Loaded posting lists have them set as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PostingsBufferQueue docFreqQueue;</w:t>
      </w:r>
    </w:p>
    <w:p>
      <w:pPr>
        <w:jc w:val="both"/>
      </w:pPr>
      <w:r>
        <w:t xml:space="preserve">  private final PostingsBufferQueue positionQueue;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Packed ints writer used to write into delta-freq int pool and position int pool.</w:t>
      </w:r>
    </w:p>
    <w:p>
      <w:pPr>
        <w:jc w:val="both"/>
      </w:pPr>
      <w:r>
        <w:t xml:space="preserve">   * Loaded posting lists have them set as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IntBlockPoolPackedLongsWriter deltaFreqListsWriter;</w:t>
      </w:r>
    </w:p>
    <w:p>
      <w:pPr>
        <w:jc w:val="both"/>
      </w:pPr>
      <w:r>
        <w:t xml:space="preserve">  private final IntBlockPoolPackedLongsWriter positionListsWriter;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constructor.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omitPositions whether positions will be omitted in these posting lists.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HighDFPackedIntsPostingLists(boolean omitPositions)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new IntBlockPool("high_df_packed_ints_skip_lists"),</w:t>
      </w:r>
    </w:p>
    <w:p>
      <w:pPr>
        <w:jc w:val="both"/>
      </w:pPr>
      <w:r>
        <w:t xml:space="preserve">        new IntBlockPool("high_df_packed_ints_delta_freq_lists"),</w:t>
      </w:r>
    </w:p>
    <w:p>
      <w:pPr>
        <w:jc w:val="both"/>
      </w:pPr>
      <w:r>
        <w:t xml:space="preserve">        new IntBlockPool("high_df_packed_ints_position_lists"),</w:t>
      </w:r>
    </w:p>
    <w:p>
      <w:pPr>
        <w:jc w:val="both"/>
      </w:pPr>
      <w:r>
        <w:t xml:space="preserve">        omitPositions,</w:t>
      </w:r>
    </w:p>
    <w:p>
      <w:pPr>
        <w:jc w:val="both"/>
      </w:pPr>
      <w:r>
        <w:t xml:space="preserve">        new PostingsBufferQueue(NUM_BITS_PER_SLICE),</w:t>
      </w:r>
    </w:p>
    <w:p>
      <w:pPr>
        <w:jc w:val="both"/>
      </w:pPr>
      <w:r>
        <w:t xml:space="preserve">        new PostingsBufferQueue(POSITION_SLICE_NUM_BITS_WITHOUT_HEADER));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Constructors used by loader.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skipLists loaded int block pool represents skip lists</w:t>
      </w:r>
    </w:p>
    <w:p>
      <w:pPr>
        <w:jc w:val="both"/>
      </w:pPr>
      <w:r>
        <w:t xml:space="preserve">   * @param deltaFreqLists loaded int block pool represents delta-freq lists</w:t>
      </w:r>
    </w:p>
    <w:p>
      <w:pPr>
        <w:jc w:val="both"/>
      </w:pPr>
      <w:r>
        <w:t xml:space="preserve">   * @param positionLists loaded int block pool represents position lists</w:t>
      </w:r>
    </w:p>
    <w:p>
      <w:pPr>
        <w:jc w:val="both"/>
      </w:pPr>
      <w:r>
        <w:t xml:space="preserve">   * @param omitPositions whether positions will be omitted in these posting lists</w:t>
      </w:r>
    </w:p>
    <w:p>
      <w:pPr>
        <w:jc w:val="both"/>
      </w:pPr>
      <w:r>
        <w:t xml:space="preserve">   * @param docFreqQueue buffer used to queue up values used for a doc freq slice, null if loaded</w:t>
      </w:r>
    </w:p>
    <w:p>
      <w:pPr>
        <w:jc w:val="both"/>
      </w:pPr>
      <w:r>
        <w:t xml:space="preserve">   * @param positionQueue buffer used to queue up values used for a position slice, null if loaded</w:t>
      </w:r>
    </w:p>
    <w:p>
      <w:pPr>
        <w:jc w:val="both"/>
      </w:pPr>
      <w:r>
        <w:t xml:space="preserve">   * @see FlushHandler#doLoad(FlushInfo, DataDeserializer)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HighDFPackedIntsPostingLists(</w:t>
      </w:r>
    </w:p>
    <w:p>
      <w:pPr>
        <w:jc w:val="both"/>
      </w:pPr>
      <w:r>
        <w:t xml:space="preserve">      IntBlockPool skipLists,</w:t>
      </w:r>
    </w:p>
    <w:p>
      <w:pPr>
        <w:jc w:val="both"/>
      </w:pPr>
      <w:r>
        <w:t xml:space="preserve">      IntBlockPool deltaFreqLists,</w:t>
      </w:r>
    </w:p>
    <w:p>
      <w:pPr>
        <w:jc w:val="both"/>
      </w:pPr>
      <w:r>
        <w:t xml:space="preserve">      IntBlockPool positionLists,</w:t>
      </w:r>
    </w:p>
    <w:p>
      <w:pPr>
        <w:jc w:val="both"/>
      </w:pPr>
      <w:r>
        <w:t xml:space="preserve">      boolean omitPositions,</w:t>
      </w:r>
    </w:p>
    <w:p>
      <w:pPr>
        <w:jc w:val="both"/>
      </w:pPr>
      <w:r>
        <w:t xml:space="preserve">      @Nullable PostingsBufferQueue docFreqQueue,</w:t>
      </w:r>
    </w:p>
    <w:p>
      <w:pPr>
        <w:jc w:val="both"/>
      </w:pPr>
      <w:r>
        <w:t xml:space="preserve">      @Nullable PostingsBufferQueue positionQueue) {</w:t>
      </w:r>
    </w:p>
    <w:p>
      <w:pPr>
        <w:jc w:val="both"/>
      </w:pPr>
      <w:r>
        <w:t xml:space="preserve">    this.skipLists = skipLists;</w:t>
      </w:r>
    </w:p>
    <w:p>
      <w:pPr>
        <w:jc w:val="both"/>
      </w:pPr>
      <w:r>
        <w:t xml:space="preserve">    this.deltaFreqLists = deltaFreqLists;</w:t>
      </w:r>
    </w:p>
    <w:p>
      <w:pPr>
        <w:jc w:val="both"/>
      </w:pPr>
      <w:r>
        <w:t xml:space="preserve">    this.positionLists = positionLists;</w:t>
      </w:r>
    </w:p>
    <w:p>
      <w:pPr>
        <w:jc w:val="both"/>
      </w:pPr>
      <w:r>
        <w:t xml:space="preserve">    this.omitPositions = omitPositions;</w:t>
      </w:r>
    </w:p>
    <w:p>
      <w:pPr>
        <w:jc w:val="both"/>
      </w:pPr>
      <w:r/>
    </w:p>
    <w:p>
      <w:pPr>
        <w:jc w:val="both"/>
      </w:pPr>
      <w:r>
        <w:t xml:space="preserve">    this.docFreqQueue = docFreqQueue;</w:t>
      </w:r>
    </w:p>
    <w:p>
      <w:pPr>
        <w:jc w:val="both"/>
      </w:pPr>
      <w:r>
        <w:t xml:space="preserve">    this.positionQueue = positionQueue;</w:t>
      </w:r>
    </w:p>
    <w:p>
      <w:pPr>
        <w:jc w:val="both"/>
      </w:pPr>
      <w:r/>
    </w:p>
    <w:p>
      <w:pPr>
        <w:jc w:val="both"/>
      </w:pPr>
      <w:r>
        <w:t xml:space="preserve">    // docFreqQueue is null if this postingLists is loaded,</w:t>
      </w:r>
    </w:p>
    <w:p>
      <w:pPr>
        <w:jc w:val="both"/>
      </w:pPr>
      <w:r>
        <w:t xml:space="preserve">    // we don't need to create writer at that case.</w:t>
      </w:r>
    </w:p>
    <w:p>
      <w:pPr>
        <w:jc w:val="both"/>
      </w:pPr>
      <w:r>
        <w:t xml:space="preserve">    if (docFreqQueue == null) {</w:t>
      </w:r>
    </w:p>
    <w:p>
      <w:pPr>
        <w:jc w:val="both"/>
      </w:pPr>
      <w:r>
        <w:t xml:space="preserve">      assert positionQueue == null;</w:t>
      </w:r>
    </w:p>
    <w:p>
      <w:pPr>
        <w:jc w:val="both"/>
      </w:pPr>
      <w:r>
        <w:t xml:space="preserve">      this.deltaFreqListsWriter = null;</w:t>
      </w:r>
    </w:p>
    <w:p>
      <w:pPr>
        <w:jc w:val="both"/>
      </w:pPr>
      <w:r>
        <w:t xml:space="preserve">      this.positionListsWriter =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this.deltaFreqListsWriter = new IntBlockPoolPackedLongsWriter(deltaFreqLists);</w:t>
      </w:r>
    </w:p>
    <w:p>
      <w:pPr>
        <w:jc w:val="both"/>
      </w:pPr>
      <w:r>
        <w:t xml:space="preserve">      this.positionListsWriter = new IntBlockPoolPackedLongsWriter(positionLists);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(omitPositions) {</w:t>
      </w:r>
    </w:p>
    <w:p>
      <w:pPr>
        <w:jc w:val="both"/>
      </w:pPr>
      <w:r>
        <w:t xml:space="preserve">      skipListHeaderSize = SKIPLIST_HEADER_SIZE_WITHOUT_POSITIONS;</w:t>
      </w:r>
    </w:p>
    <w:p>
      <w:pPr>
        <w:jc w:val="both"/>
      </w:pPr>
      <w:r>
        <w:t xml:space="preserve">      skiplistEntrySize = SKIPLIST_ENTRY_SIZE_WITHOUT_POSITIONS;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skipListHeaderSize = SKIPLIST_HEADER_SIZE;</w:t>
      </w:r>
    </w:p>
    <w:p>
      <w:pPr>
        <w:jc w:val="both"/>
      </w:pPr>
      <w:r>
        <w:t xml:space="preserve">      skiplistEntrySize = SKIPLIST_ENTRY_SIZE;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simple wrapper around assorted states used when coping positions in a posting enum.</w:t>
      </w:r>
    </w:p>
    <w:p>
      <w:pPr>
        <w:jc w:val="both"/>
      </w:pPr>
      <w:r>
        <w:t xml:space="preserve">   * @see #copyPostingList(PostingsEnum, 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class PositionsState {</w:t>
      </w:r>
    </w:p>
    <w:p>
      <w:pPr>
        <w:jc w:val="both"/>
      </w:pPr>
      <w:r>
        <w:t xml:space="preserve">    /** Max position has been seen for the current position slice. */</w:t>
      </w:r>
    </w:p>
    <w:p>
      <w:pPr>
        <w:jc w:val="both"/>
      </w:pPr>
      <w:r>
        <w:t xml:space="preserve">    private int maxPosition = 0;</w:t>
      </w:r>
    </w:p>
    <w:p>
      <w:pPr>
        <w:jc w:val="both"/>
      </w:pPr>
      <w:r/>
    </w:p>
    <w:p>
      <w:pPr>
        <w:jc w:val="both"/>
      </w:pPr>
      <w:r>
        <w:t xml:space="preserve">    /** Bits needed to encode/decode positions in the current position slice. */</w:t>
      </w:r>
    </w:p>
    <w:p>
      <w:pPr>
        <w:jc w:val="both"/>
      </w:pPr>
      <w:r>
        <w:t xml:space="preserve">    private int bitsNeededForPosition = 0;</w:t>
      </w:r>
    </w:p>
    <w:p>
      <w:pPr>
        <w:jc w:val="both"/>
      </w:pPr>
      <w:r/>
    </w:p>
    <w:p>
      <w:pPr>
        <w:jc w:val="both"/>
      </w:pPr>
      <w:r>
        <w:t xml:space="preserve">    /** Total number of position slices created for current posting list. */</w:t>
      </w:r>
    </w:p>
    <w:p>
      <w:pPr>
        <w:jc w:val="both"/>
      </w:pPr>
      <w:r>
        <w:t xml:space="preserve">    private int numPositionsSlices = 0;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Whenever a slice of doc/freq pairs is written, this will point to the first position</w:t>
      </w:r>
    </w:p>
    <w:p>
      <w:pPr>
        <w:jc w:val="both"/>
      </w:pPr>
      <w:r>
        <w:t xml:space="preserve">     * associated with the first doc in the doc/freq slice.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int currentPositionsSliceIndex = 0;</w:t>
      </w:r>
    </w:p>
    <w:p>
      <w:pPr>
        <w:jc w:val="both"/>
      </w:pPr>
      <w:r>
        <w:t xml:space="preserve">    private int currentPositionsSliceOffset = 0;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Whenever a new document is processed, this points to the first position for this doc.</w:t>
      </w:r>
    </w:p>
    <w:p>
      <w:pPr>
        <w:jc w:val="both"/>
      </w:pPr>
      <w:r>
        <w:t xml:space="preserve">     * This is used if this doc ends up being chosen as the first doc in a doc/freq slice.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int nextPositionsSliceIndex = 0;</w:t>
      </w:r>
    </w:p>
    <w:p>
      <w:pPr>
        <w:jc w:val="both"/>
      </w:pPr>
      <w:r>
        <w:t xml:space="preserve">    private int nextPositionsSliceOffset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Copies postings in the given postings enum into this posting lists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postingsEnum enumerator of the posting list that needs to be copied</w:t>
      </w:r>
    </w:p>
    <w:p>
      <w:pPr>
        <w:jc w:val="both"/>
      </w:pPr>
      <w:r>
        <w:t xml:space="preserve">   * @param numPostings number of postings in the posting list that needs to be copied</w:t>
      </w:r>
    </w:p>
    <w:p>
      <w:pPr>
        <w:jc w:val="both"/>
      </w:pPr>
      <w:r>
        <w:t xml:space="preserve">   * @return pointer to the copied posting list in this posting lists instance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copyPostingList(PostingsEnum postingsEnum, int numPostings) throws IOException {</w:t>
      </w:r>
    </w:p>
    <w:p>
      <w:pPr>
        <w:jc w:val="both"/>
      </w:pPr>
      <w:r>
        <w:t xml:space="preserve">    assert docFreqQueue.isEmpty() : "each new posting list should start with an empty queue";</w:t>
      </w:r>
    </w:p>
    <w:p>
      <w:pPr>
        <w:jc w:val="both"/>
      </w:pPr>
      <w:r>
        <w:t xml:space="preserve">    assert positionQueue.isEmpty() : "each new posting list should start with an empty queue";</w:t>
      </w:r>
    </w:p>
    <w:p>
      <w:pPr>
        <w:jc w:val="both"/>
      </w:pPr>
      <w:r/>
    </w:p>
    <w:p>
      <w:pPr>
        <w:jc w:val="both"/>
      </w:pPr>
      <w:r>
        <w:t xml:space="preserve">    final int skipListPointer = skipLists.length();</w:t>
      </w:r>
    </w:p>
    <w:p>
      <w:pPr>
        <w:jc w:val="both"/>
      </w:pPr>
      <w:r>
        <w:t xml:space="preserve">    final int deltaFreqListPointer = deltaFreqLists.length();</w:t>
      </w:r>
    </w:p>
    <w:p>
      <w:pPr>
        <w:jc w:val="both"/>
      </w:pPr>
      <w:r>
        <w:t xml:space="preserve">    final int positionListPointer = positionLists.length();</w:t>
      </w:r>
    </w:p>
    <w:p>
      <w:pPr>
        <w:jc w:val="both"/>
      </w:pPr>
      <w:r>
        <w:t xml:space="preserve">    assert isSliceStart(deltaFreqListPointer) : "each new posting list should start at a new slice";</w:t>
      </w:r>
    </w:p>
    <w:p>
      <w:pPr>
        <w:jc w:val="both"/>
      </w:pPr>
      <w:r>
        <w:t xml:space="preserve">    assert isSliceStart(positionListPointer) : "each new posting list should start at a new slice";</w:t>
      </w:r>
    </w:p>
    <w:p>
      <w:pPr>
        <w:jc w:val="both"/>
      </w:pPr>
      <w:r/>
    </w:p>
    <w:p>
      <w:pPr>
        <w:jc w:val="both"/>
      </w:pPr>
      <w:r>
        <w:t xml:space="preserve">    // Make room for skip list HEADER.</w:t>
      </w:r>
    </w:p>
    <w:p>
      <w:pPr>
        <w:jc w:val="both"/>
      </w:pPr>
      <w:r>
        <w:t xml:space="preserve">    for (int i = 0; i &lt; skipListHeaderSize; i++) {</w:t>
      </w:r>
    </w:p>
    <w:p>
      <w:pPr>
        <w:jc w:val="both"/>
      </w:pPr>
      <w:r>
        <w:t xml:space="preserve">      skipLists.add(-1);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doc;</w:t>
      </w:r>
    </w:p>
    <w:p>
      <w:pPr>
        <w:jc w:val="both"/>
      </w:pPr>
      <w:r>
        <w:t xml:space="preserve">    int prevDoc = 0;</w:t>
      </w:r>
    </w:p>
    <w:p>
      <w:pPr>
        <w:jc w:val="both"/>
      </w:pPr>
      <w:r>
        <w:t xml:space="preserve">    int prevWrittenDoc = 0;</w:t>
      </w:r>
    </w:p>
    <w:p>
      <w:pPr>
        <w:jc w:val="both"/>
      </w:pPr>
      <w:r/>
    </w:p>
    <w:p>
      <w:pPr>
        <w:jc w:val="both"/>
      </w:pPr>
      <w:r>
        <w:t xml:space="preserve">    int maxDelta = 0;</w:t>
      </w:r>
    </w:p>
    <w:p>
      <w:pPr>
        <w:jc w:val="both"/>
      </w:pPr>
      <w:r>
        <w:t xml:space="preserve">    int maxFreq = 0;</w:t>
      </w:r>
    </w:p>
    <w:p>
      <w:pPr>
        <w:jc w:val="both"/>
      </w:pPr>
      <w:r/>
    </w:p>
    <w:p>
      <w:pPr>
        <w:jc w:val="both"/>
      </w:pPr>
      <w:r>
        <w:t xml:space="preserve">    int bitsNeededForDelta = 0;</w:t>
      </w:r>
    </w:p>
    <w:p>
      <w:pPr>
        <w:jc w:val="both"/>
      </w:pPr>
      <w:r>
        <w:t xml:space="preserve">    int bitsNeededForFreq = 0;</w:t>
      </w:r>
    </w:p>
    <w:p>
      <w:pPr>
        <w:jc w:val="both"/>
      </w:pPr>
      <w:r/>
    </w:p>
    <w:p>
      <w:pPr>
        <w:jc w:val="both"/>
      </w:pPr>
      <w:r>
        <w:t xml:space="preserve">    // Keep tracking positions related info for this posting list.</w:t>
      </w:r>
    </w:p>
    <w:p>
      <w:pPr>
        <w:jc w:val="both"/>
      </w:pPr>
      <w:r>
        <w:t xml:space="preserve">    PositionsState positionsState = new PositionsState();</w:t>
      </w:r>
    </w:p>
    <w:p>
      <w:pPr>
        <w:jc w:val="both"/>
      </w:pPr>
      <w:r/>
    </w:p>
    <w:p>
      <w:pPr>
        <w:jc w:val="both"/>
      </w:pPr>
      <w:r>
        <w:t xml:space="preserve">    int numDocs = 0;</w:t>
      </w:r>
    </w:p>
    <w:p>
      <w:pPr>
        <w:jc w:val="both"/>
      </w:pPr>
      <w:r>
        <w:t xml:space="preserve">    int numDeltaFreqSlices = 0;</w:t>
      </w:r>
    </w:p>
    <w:p>
      <w:pPr>
        <w:jc w:val="both"/>
      </w:pPr>
      <w:r>
        <w:t xml:space="preserve">    while ((doc = postingsEnum.nextDoc()) != DocIdSetIterator.NO_MORE_DOCS) {</w:t>
      </w:r>
    </w:p>
    <w:p>
      <w:pPr>
        <w:jc w:val="both"/>
      </w:pPr>
      <w:r>
        <w:t xml:space="preserve">      numDocs++;</w:t>
      </w:r>
    </w:p>
    <w:p>
      <w:pPr>
        <w:jc w:val="both"/>
      </w:pPr>
      <w:r/>
    </w:p>
    <w:p>
      <w:pPr>
        <w:jc w:val="both"/>
      </w:pPr>
      <w:r>
        <w:t xml:space="preserve">      int delta = doc - prevDoc;</w:t>
      </w:r>
    </w:p>
    <w:p>
      <w:pPr>
        <w:jc w:val="both"/>
      </w:pPr>
      <w:r>
        <w:t xml:space="preserve">      assert delta &lt;= MAX_DOC_ID;</w:t>
      </w:r>
    </w:p>
    <w:p>
      <w:pPr>
        <w:jc w:val="both"/>
      </w:pPr>
      <w:r/>
    </w:p>
    <w:p>
      <w:pPr>
        <w:jc w:val="both"/>
      </w:pPr>
      <w:r>
        <w:t xml:space="preserve">      int newBitsForDelta = bitsNeededForDelta;</w:t>
      </w:r>
    </w:p>
    <w:p>
      <w:pPr>
        <w:jc w:val="both"/>
      </w:pPr>
      <w:r>
        <w:t xml:space="preserve">      if (delta &gt; maxDelta) {</w:t>
      </w:r>
    </w:p>
    <w:p>
      <w:pPr>
        <w:jc w:val="both"/>
      </w:pPr>
      <w:r>
        <w:t xml:space="preserve">        maxDelta = delta;</w:t>
      </w:r>
    </w:p>
    <w:p>
      <w:pPr>
        <w:jc w:val="both"/>
      </w:pPr>
      <w:r>
        <w:t xml:space="preserve">        newBitsForDelta = log(maxDelta, 2);</w:t>
      </w:r>
    </w:p>
    <w:p>
      <w:pPr>
        <w:jc w:val="both"/>
      </w:pPr>
      <w:r>
        <w:t xml:space="preserve">        assert newBitsForDelta &lt;= MAX_DOC_ID_BIT;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Optimization: store freq - 1 since a freq must be positive. Save bits and improve decoding</w:t>
      </w:r>
    </w:p>
    <w:p>
      <w:pPr>
        <w:jc w:val="both"/>
      </w:pPr>
      <w:r>
        <w:t xml:space="preserve">       * speed. At read side, the read frequency will plus 1.</w:t>
      </w:r>
    </w:p>
    <w:p>
      <w:pPr>
        <w:jc w:val="both"/>
      </w:pPr>
      <w:r>
        <w:t xml:space="preserve">       * @see HighDFPackedIntsDocsEnum#loadNextPosting()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int freq = postingsEnum.freq() - 1;</w:t>
      </w:r>
    </w:p>
    <w:p>
      <w:pPr>
        <w:jc w:val="both"/>
      </w:pPr>
      <w:r>
        <w:t xml:space="preserve">      assert freq &gt;= 0;</w:t>
      </w:r>
    </w:p>
    <w:p>
      <w:pPr>
        <w:jc w:val="both"/>
      </w:pPr>
      <w:r/>
    </w:p>
    <w:p>
      <w:pPr>
        <w:jc w:val="both"/>
      </w:pPr>
      <w:r>
        <w:t xml:space="preserve">      int newBitsForFreq = bitsNeededForFreq;</w:t>
      </w:r>
    </w:p>
    <w:p>
      <w:pPr>
        <w:jc w:val="both"/>
      </w:pPr>
      <w:r>
        <w:t xml:space="preserve">      if (freq &gt; maxFreq) {</w:t>
      </w:r>
    </w:p>
    <w:p>
      <w:pPr>
        <w:jc w:val="both"/>
      </w:pPr>
      <w:r>
        <w:t xml:space="preserve">        maxFreq = freq;</w:t>
      </w:r>
    </w:p>
    <w:p>
      <w:pPr>
        <w:jc w:val="both"/>
      </w:pPr>
      <w:r>
        <w:t xml:space="preserve">        newBitsForFreq = log(maxFreq, 2);</w:t>
      </w:r>
    </w:p>
    <w:p>
      <w:pPr>
        <w:jc w:val="both"/>
      </w:pPr>
      <w:r>
        <w:t xml:space="preserve">        assert newBitsForFreq &lt;= MAX_FREQ_BIT;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Write positions for this doc if not omit positions.</w:t>
      </w:r>
    </w:p>
    <w:p>
      <w:pPr>
        <w:jc w:val="both"/>
      </w:pPr>
      <w:r>
        <w:t xml:space="preserve">      if (!omitPositions) {</w:t>
      </w:r>
    </w:p>
    <w:p>
      <w:pPr>
        <w:jc w:val="both"/>
      </w:pPr>
      <w:r>
        <w:t xml:space="preserve">        writePositionsForDoc(postingsEnum, positionsState);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((newBitsForDelta + newBitsForFreq) * (docFreqQueue.size() + 1) &gt; NUM_BITS_PER_SLICE) {</w:t>
      </w:r>
    </w:p>
    <w:p>
      <w:pPr>
        <w:jc w:val="both"/>
      </w:pPr>
      <w:r>
        <w:t xml:space="preserve">        //The latest doc does not fit into this slice.</w:t>
      </w:r>
    </w:p>
    <w:p>
      <w:pPr>
        <w:jc w:val="both"/>
      </w:pPr>
      <w:r>
        <w:t xml:space="preserve">        assert (bitsNeededForDelta + bitsNeededForFreq) * docFreqQueue.size()</w:t>
      </w:r>
    </w:p>
    <w:p>
      <w:pPr>
        <w:jc w:val="both"/>
      </w:pPr>
      <w:r>
        <w:t xml:space="preserve">            &lt;= NUM_BITS_PER_SLICE;</w:t>
      </w:r>
    </w:p>
    <w:p>
      <w:pPr>
        <w:jc w:val="both"/>
      </w:pPr>
      <w:r/>
    </w:p>
    <w:p>
      <w:pPr>
        <w:jc w:val="both"/>
      </w:pPr>
      <w:r>
        <w:t xml:space="preserve">        prevWrittenDoc = writeDeltaFreqSlice(</w:t>
      </w:r>
    </w:p>
    <w:p>
      <w:pPr>
        <w:jc w:val="both"/>
      </w:pPr>
      <w:r>
        <w:t xml:space="preserve">            bitsNeededForDelta,</w:t>
      </w:r>
    </w:p>
    <w:p>
      <w:pPr>
        <w:jc w:val="both"/>
      </w:pPr>
      <w:r>
        <w:t xml:space="preserve">            bitsNeededForFreq,</w:t>
      </w:r>
    </w:p>
    <w:p>
      <w:pPr>
        <w:jc w:val="both"/>
      </w:pPr>
      <w:r>
        <w:t xml:space="preserve">            positionsState,</w:t>
      </w:r>
    </w:p>
    <w:p>
      <w:pPr>
        <w:jc w:val="both"/>
      </w:pPr>
      <w:r>
        <w:t xml:space="preserve">            prevWrittenDoc);</w:t>
      </w:r>
    </w:p>
    <w:p>
      <w:pPr>
        <w:jc w:val="both"/>
      </w:pPr>
      <w:r>
        <w:t xml:space="preserve">        numDeltaFreqSlices++;</w:t>
      </w:r>
    </w:p>
    <w:p>
      <w:pPr>
        <w:jc w:val="both"/>
      </w:pPr>
      <w:r/>
    </w:p>
    <w:p>
      <w:pPr>
        <w:jc w:val="both"/>
      </w:pPr>
      <w:r>
        <w:t xml:space="preserve">        maxDelta = delta;</w:t>
      </w:r>
    </w:p>
    <w:p>
      <w:pPr>
        <w:jc w:val="both"/>
      </w:pPr>
      <w:r>
        <w:t xml:space="preserve">        maxFreq = freq;</w:t>
      </w:r>
    </w:p>
    <w:p>
      <w:pPr>
        <w:jc w:val="both"/>
      </w:pPr>
      <w:r>
        <w:t xml:space="preserve">        bitsNeededForDelta = log(maxDelta, 2);</w:t>
      </w:r>
    </w:p>
    <w:p>
      <w:pPr>
        <w:jc w:val="both"/>
      </w:pPr>
      <w:r>
        <w:t xml:space="preserve">        bitsNeededForFreq = log(maxFreq, 2);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bitsNeededForDelta = newBitsForDelta;</w:t>
      </w:r>
    </w:p>
    <w:p>
      <w:pPr>
        <w:jc w:val="both"/>
      </w:pPr>
      <w:r>
        <w:t xml:space="preserve">        bitsNeededForFreq = newBitsForFreq;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docFreqQueue.offer(doc, freq);</w:t>
      </w:r>
    </w:p>
    <w:p>
      <w:pPr>
        <w:jc w:val="both"/>
      </w:pPr>
      <w:r/>
    </w:p>
    <w:p>
      <w:pPr>
        <w:jc w:val="both"/>
      </w:pPr>
      <w:r>
        <w:t xml:space="preserve">      prevDoc = doc;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Some positions may be left in the buffer queue.</w:t>
      </w:r>
    </w:p>
    <w:p>
      <w:pPr>
        <w:jc w:val="both"/>
      </w:pPr>
      <w:r>
        <w:t xml:space="preserve">    if (!positionQueue.isEmpty()) {</w:t>
      </w:r>
    </w:p>
    <w:p>
      <w:pPr>
        <w:jc w:val="both"/>
      </w:pPr>
      <w:r>
        <w:t xml:space="preserve">      writePositionSlice(positionsState.bitsNeededForPosition);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Some docs may be left in the buffer queue.</w:t>
      </w:r>
    </w:p>
    <w:p>
      <w:pPr>
        <w:jc w:val="both"/>
      </w:pPr>
      <w:r>
        <w:t xml:space="preserve">    if (!docFreqQueue.isEmpty()) {</w:t>
      </w:r>
    </w:p>
    <w:p>
      <w:pPr>
        <w:jc w:val="both"/>
      </w:pPr>
      <w:r>
        <w:t xml:space="preserve">      writeDeltaFreqSlice(</w:t>
      </w:r>
    </w:p>
    <w:p>
      <w:pPr>
        <w:jc w:val="both"/>
      </w:pPr>
      <w:r>
        <w:t xml:space="preserve">          bitsNeededForDelta,</w:t>
      </w:r>
    </w:p>
    <w:p>
      <w:pPr>
        <w:jc w:val="both"/>
      </w:pPr>
      <w:r>
        <w:t xml:space="preserve">          bitsNeededForFreq,</w:t>
      </w:r>
    </w:p>
    <w:p>
      <w:pPr>
        <w:jc w:val="both"/>
      </w:pPr>
      <w:r>
        <w:t xml:space="preserve">          positionsState,</w:t>
      </w:r>
    </w:p>
    <w:p>
      <w:pPr>
        <w:jc w:val="both"/>
      </w:pPr>
      <w:r>
        <w:t xml:space="preserve">          prevWrittenDoc);</w:t>
      </w:r>
    </w:p>
    <w:p>
      <w:pPr>
        <w:jc w:val="both"/>
      </w:pPr>
      <w:r>
        <w:t xml:space="preserve">      numDeltaFreqSlices++;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Write skip list header.</w:t>
      </w:r>
    </w:p>
    <w:p>
      <w:pPr>
        <w:jc w:val="both"/>
      </w:pPr>
      <w:r>
        <w:t xml:space="preserve">    int skipListHeaderPointer = skipListPointer;</w:t>
      </w:r>
    </w:p>
    <w:p>
      <w:pPr>
        <w:jc w:val="both"/>
      </w:pPr>
      <w:r>
        <w:t xml:space="preserve">    final int numSkipListEntries =</w:t>
      </w:r>
    </w:p>
    <w:p>
      <w:pPr>
        <w:jc w:val="both"/>
      </w:pPr>
      <w:r>
        <w:t xml:space="preserve">        (skipLists.length() - (skipListPointer + skipListHeaderSize)) / skiplistEntrySize;</w:t>
      </w:r>
    </w:p>
    <w:p>
      <w:pPr>
        <w:jc w:val="both"/>
      </w:pPr>
      <w:r>
        <w:t xml:space="preserve">    assert numSkipListEntries == numDeltaFreqSlices</w:t>
      </w:r>
    </w:p>
    <w:p>
      <w:pPr>
        <w:jc w:val="both"/>
      </w:pPr>
      <w:r>
        <w:t xml:space="preserve">        : "number of delta freq slices should be the same as number of skip list entries";</w:t>
      </w:r>
    </w:p>
    <w:p>
      <w:pPr>
        <w:jc w:val="both"/>
      </w:pPr>
      <w:r>
        <w:t xml:space="preserve">    skipLists.set(skipListHeaderPointer++, numSkipListEntries);</w:t>
      </w:r>
    </w:p>
    <w:p>
      <w:pPr>
        <w:jc w:val="both"/>
      </w:pPr>
      <w:r>
        <w:t xml:space="preserve">    skipLists.set(skipListHeaderPointer++, prevDoc);</w:t>
      </w:r>
    </w:p>
    <w:p>
      <w:pPr>
        <w:jc w:val="both"/>
      </w:pPr>
      <w:r>
        <w:t xml:space="preserve">    skipLists.set(skipListHeaderPointer++, numDocs);</w:t>
      </w:r>
    </w:p>
    <w:p>
      <w:pPr>
        <w:jc w:val="both"/>
      </w:pPr>
      <w:r>
        <w:t xml:space="preserve">    skipLists.set(skipListHeaderPointer++, deltaFreqListPointer);</w:t>
      </w:r>
    </w:p>
    <w:p>
      <w:pPr>
        <w:jc w:val="both"/>
      </w:pPr>
      <w:r>
        <w:t xml:space="preserve">    if (!omitPositions) {</w:t>
      </w:r>
    </w:p>
    <w:p>
      <w:pPr>
        <w:jc w:val="both"/>
      </w:pPr>
      <w:r>
        <w:t xml:space="preserve">      skipLists.set(skipListHeaderPointer, positionListPointer);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skipListPointer;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positions for current doc into {@link #positionLists}.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postingsEnum postings enumerator containing the positions need to be written</w:t>
      </w:r>
    </w:p>
    <w:p>
      <w:pPr>
        <w:jc w:val="both"/>
      </w:pPr>
      <w:r>
        <w:t xml:space="preserve">   * @param positionsState some states about {@link #positionLists} and {@link #positionQueue}</w:t>
      </w:r>
    </w:p>
    <w:p>
      <w:pPr>
        <w:jc w:val="both"/>
      </w:pPr>
      <w:r>
        <w:t xml:space="preserve">   * @see #copyPostingList(PostingsEnum, 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writePositionsForDoc(</w:t>
      </w:r>
    </w:p>
    <w:p>
      <w:pPr>
        <w:jc w:val="both"/>
      </w:pPr>
      <w:r>
        <w:t xml:space="preserve">      PostingsEnum postingsEnum,</w:t>
      </w:r>
    </w:p>
    <w:p>
      <w:pPr>
        <w:jc w:val="both"/>
      </w:pPr>
      <w:r>
        <w:t xml:space="preserve">      PositionsState positionsState) throws IOException {</w:t>
      </w:r>
    </w:p>
    <w:p>
      <w:pPr>
        <w:jc w:val="both"/>
      </w:pPr>
      <w:r>
        <w:t xml:space="preserve">    assert !omitPositions : "this method should not be called if positions are omitted";</w:t>
      </w:r>
    </w:p>
    <w:p>
      <w:pPr>
        <w:jc w:val="both"/>
      </w:pPr>
      <w:r/>
    </w:p>
    <w:p>
      <w:pPr>
        <w:jc w:val="both"/>
      </w:pPr>
      <w:r>
        <w:t xml:space="preserve">    for (int i = 0; i &lt; postingsEnum.freq(); i++) {</w:t>
      </w:r>
    </w:p>
    <w:p>
      <w:pPr>
        <w:jc w:val="both"/>
      </w:pPr>
      <w:r>
        <w:t xml:space="preserve">      int pos = postingsEnum.nextPosition();</w:t>
      </w:r>
    </w:p>
    <w:p>
      <w:pPr>
        <w:jc w:val="both"/>
      </w:pPr>
      <w:r/>
    </w:p>
    <w:p>
      <w:pPr>
        <w:jc w:val="both"/>
      </w:pPr>
      <w:r>
        <w:t xml:space="preserve">      int newBitsForPosition = positionsState.bitsNeededForPosition;</w:t>
      </w:r>
    </w:p>
    <w:p>
      <w:pPr>
        <w:jc w:val="both"/>
      </w:pPr>
      <w:r>
        <w:t xml:space="preserve">      if (pos &gt; positionsState.maxPosition) {</w:t>
      </w:r>
    </w:p>
    <w:p>
      <w:pPr>
        <w:jc w:val="both"/>
      </w:pPr>
      <w:r>
        <w:t xml:space="preserve">        positionsState.maxPosition = pos;</w:t>
      </w:r>
    </w:p>
    <w:p>
      <w:pPr>
        <w:jc w:val="both"/>
      </w:pPr>
      <w:r>
        <w:t xml:space="preserve">        newBitsForPosition = log(positionsState.maxPosition, 2);</w:t>
      </w:r>
    </w:p>
    <w:p>
      <w:pPr>
        <w:jc w:val="both"/>
      </w:pPr>
      <w:r>
        <w:t xml:space="preserve">        assert newBitsForPosition &lt;= MAX_POSITION_BIT;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(newBitsForPosition * (positionQueue.size() + 1)</w:t>
      </w:r>
    </w:p>
    <w:p>
      <w:pPr>
        <w:jc w:val="both"/>
      </w:pPr>
      <w:r>
        <w:t xml:space="preserve">          &gt; POSITION_SLICE_NUM_BITS_WITHOUT_HEADER</w:t>
      </w:r>
    </w:p>
    <w:p>
      <w:pPr>
        <w:jc w:val="both"/>
      </w:pPr>
      <w:r>
        <w:t xml:space="preserve">          || positionQueue.isFull()) {</w:t>
      </w:r>
    </w:p>
    <w:p>
      <w:pPr>
        <w:jc w:val="both"/>
      </w:pPr>
      <w:r>
        <w:t xml:space="preserve">        assert positionsState.bitsNeededForPosition * positionQueue.size()</w:t>
      </w:r>
    </w:p>
    <w:p>
      <w:pPr>
        <w:jc w:val="both"/>
      </w:pPr>
      <w:r>
        <w:t xml:space="preserve">            &lt;= POSITION_SLICE_NUM_BITS_WITHOUT_HEADER;</w:t>
      </w:r>
    </w:p>
    <w:p>
      <w:pPr>
        <w:jc w:val="both"/>
      </w:pPr>
      <w:r/>
    </w:p>
    <w:p>
      <w:pPr>
        <w:jc w:val="both"/>
      </w:pPr>
      <w:r>
        <w:t xml:space="preserve">        writePositionSlice(positionsState.bitsNeededForPosition);</w:t>
      </w:r>
    </w:p>
    <w:p>
      <w:pPr>
        <w:jc w:val="both"/>
      </w:pPr>
      <w:r>
        <w:t xml:space="preserve">        positionsState.numPositionsSlices++;</w:t>
      </w:r>
    </w:p>
    <w:p>
      <w:pPr>
        <w:jc w:val="both"/>
      </w:pPr>
      <w:r/>
    </w:p>
    <w:p>
      <w:pPr>
        <w:jc w:val="both"/>
      </w:pPr>
      <w:r>
        <w:t xml:space="preserve">        positionsState.maxPosition = pos;</w:t>
      </w:r>
    </w:p>
    <w:p>
      <w:pPr>
        <w:jc w:val="both"/>
      </w:pPr>
      <w:r>
        <w:t xml:space="preserve">        positionsState.bitsNeededForPosition = log(positionsState.maxPosition, 2);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positionsState.bitsNeededForPosition = newBitsForPosition;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Update first position pointer if this position is the first position of a doc</w:t>
      </w:r>
    </w:p>
    <w:p>
      <w:pPr>
        <w:jc w:val="both"/>
      </w:pPr>
      <w:r>
        <w:t xml:space="preserve">      if (i == 0) {</w:t>
      </w:r>
    </w:p>
    <w:p>
      <w:pPr>
        <w:jc w:val="both"/>
      </w:pPr>
      <w:r>
        <w:t xml:space="preserve">        positionsState.nextPositionsSliceIndex = positionsState.numPositionsSlices;</w:t>
      </w:r>
    </w:p>
    <w:p>
      <w:pPr>
        <w:jc w:val="both"/>
      </w:pPr>
      <w:r>
        <w:t xml:space="preserve">        positionsState.nextPositionsSliceOffset = positionQueue.size();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Stores a dummy doc -1 since doc is unused in position list.</w:t>
      </w:r>
    </w:p>
    <w:p>
      <w:pPr>
        <w:jc w:val="both"/>
      </w:pPr>
      <w:r>
        <w:t xml:space="preserve">      positionQueue.offer(-1, pos);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out all the buffered positions in {@link #positionQueue} into a position slice.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bitsNeededForPosition number of bits used for each position in this position slice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writePositionSlice(final int bitsNeededForPosition) {</w:t>
      </w:r>
    </w:p>
    <w:p>
      <w:pPr>
        <w:jc w:val="both"/>
      </w:pPr>
      <w:r>
        <w:t xml:space="preserve">    assert !omitPositions;</w:t>
      </w:r>
    </w:p>
    <w:p>
      <w:pPr>
        <w:jc w:val="both"/>
      </w:pPr>
      <w:r>
        <w:t xml:space="preserve">    assert 0 &lt;= bitsNeededForPosition &amp;&amp; bitsNeededForPosition &lt;= MAX_POSITION_BIT;</w:t>
      </w:r>
    </w:p>
    <w:p>
      <w:pPr>
        <w:jc w:val="both"/>
      </w:pPr>
      <w:r/>
    </w:p>
    <w:p>
      <w:pPr>
        <w:jc w:val="both"/>
      </w:pPr>
      <w:r>
        <w:t xml:space="preserve">    final int lengthBefore = positionLists.length();</w:t>
      </w:r>
    </w:p>
    <w:p>
      <w:pPr>
        <w:jc w:val="both"/>
      </w:pPr>
      <w:r>
        <w:t xml:space="preserve">    assert isSliceStart(lengthBefore);</w:t>
      </w:r>
    </w:p>
    <w:p>
      <w:pPr>
        <w:jc w:val="both"/>
      </w:pPr>
      <w:r/>
    </w:p>
    <w:p>
      <w:pPr>
        <w:jc w:val="both"/>
      </w:pPr>
      <w:r>
        <w:t xml:space="preserve">    // First int in this slice stores number of bits needed for position</w:t>
      </w:r>
    </w:p>
    <w:p>
      <w:pPr>
        <w:jc w:val="both"/>
      </w:pPr>
      <w:r>
        <w:t xml:space="preserve">    // and number of positions in this slice..</w:t>
      </w:r>
    </w:p>
    <w:p>
      <w:pPr>
        <w:jc w:val="both"/>
      </w:pPr>
      <w:r>
        <w:t xml:space="preserve">    positionLists.add(encodePositionEntryHeader(bitsNeededForPosition, positionQueue.size()));</w:t>
      </w:r>
    </w:p>
    <w:p>
      <w:pPr>
        <w:jc w:val="both"/>
      </w:pPr>
      <w:r/>
    </w:p>
    <w:p>
      <w:pPr>
        <w:jc w:val="both"/>
      </w:pPr>
      <w:r>
        <w:t xml:space="preserve">    positionListsWriter.jumpToInt(positionLists.length(), bitsNeededForPosition);</w:t>
      </w:r>
    </w:p>
    <w:p>
      <w:pPr>
        <w:jc w:val="both"/>
      </w:pPr>
      <w:r>
        <w:t xml:space="preserve">    while (!positionQueue.isEmpty()) {</w:t>
      </w:r>
    </w:p>
    <w:p>
      <w:pPr>
        <w:jc w:val="both"/>
      </w:pPr>
      <w:r>
        <w:t xml:space="preserve">      int pos = PostingsBufferQueue.getSecondValue(positionQueue.poll());</w:t>
      </w:r>
    </w:p>
    <w:p>
      <w:pPr>
        <w:jc w:val="both"/>
      </w:pPr>
      <w:r>
        <w:t xml:space="preserve">      assert log(pos, 2) &lt;= bitsNeededForPosition;</w:t>
      </w:r>
    </w:p>
    <w:p>
      <w:pPr>
        <w:jc w:val="both"/>
      </w:pPr>
      <w:r/>
    </w:p>
    <w:p>
      <w:pPr>
        <w:jc w:val="both"/>
      </w:pPr>
      <w:r>
        <w:t xml:space="preserve">      positionListsWriter.writePackedInt(pos);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Fill up this slice in case it is only partially filled.</w:t>
      </w:r>
    </w:p>
    <w:p>
      <w:pPr>
        <w:jc w:val="both"/>
      </w:pPr>
      <w:r>
        <w:t xml:space="preserve">    while (positionLists.length() &lt; lengthBefore + SLICE_SIZE) {</w:t>
      </w:r>
    </w:p>
    <w:p>
      <w:pPr>
        <w:jc w:val="both"/>
      </w:pPr>
      <w:r>
        <w:t xml:space="preserve">      positionLists.add(0);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assert positionLists.length() - lengthBefore == SLICE_SIZE;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out all the buffered docs and frequencies in {@link #docFreqQueue} into a delta-freq</w:t>
      </w:r>
    </w:p>
    <w:p>
      <w:pPr>
        <w:jc w:val="both"/>
      </w:pPr>
      <w:r>
        <w:t xml:space="preserve">   * slice and update the skip list entry of this slice.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bitsNeededForDelta number of bits used for each delta in this delta-freq slice</w:t>
      </w:r>
    </w:p>
    <w:p>
      <w:pPr>
        <w:jc w:val="both"/>
      </w:pPr>
      <w:r>
        <w:t xml:space="preserve">   * @param bitsNeededForFreq number of bits used for each freq in this delta-freq slice</w:t>
      </w:r>
    </w:p>
    <w:p>
      <w:pPr>
        <w:jc w:val="both"/>
      </w:pPr>
      <w:r>
        <w:t xml:space="preserve">   * @param positionsState some states about {@link #positionLists} and {@link #positionQueue}</w:t>
      </w:r>
    </w:p>
    <w:p>
      <w:pPr>
        <w:jc w:val="both"/>
      </w:pPr>
      <w:r>
        <w:t xml:space="preserve">   * @param prevWrittenDoc last doc written in previous slice</w:t>
      </w:r>
    </w:p>
    <w:p>
      <w:pPr>
        <w:jc w:val="both"/>
      </w:pPr>
      <w:r>
        <w:t xml:space="preserve">   * @return last doc written in this slice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writeDeltaFreqSlice(</w:t>
      </w:r>
    </w:p>
    <w:p>
      <w:pPr>
        <w:jc w:val="both"/>
      </w:pPr>
      <w:r>
        <w:t xml:space="preserve">      final int bitsNeededForDelta,</w:t>
      </w:r>
    </w:p>
    <w:p>
      <w:pPr>
        <w:jc w:val="both"/>
      </w:pPr>
      <w:r>
        <w:t xml:space="preserve">      final int bitsNeededForFreq,</w:t>
      </w:r>
    </w:p>
    <w:p>
      <w:pPr>
        <w:jc w:val="both"/>
      </w:pPr>
      <w:r>
        <w:t xml:space="preserve">      final PositionsState positionsState,</w:t>
      </w:r>
    </w:p>
    <w:p>
      <w:pPr>
        <w:jc w:val="both"/>
      </w:pPr>
      <w:r>
        <w:t xml:space="preserve">      final int prevWrittenDoc) {</w:t>
      </w:r>
    </w:p>
    <w:p>
      <w:pPr>
        <w:jc w:val="both"/>
      </w:pPr>
      <w:r>
        <w:t xml:space="preserve">    assert 0 &lt;= bitsNeededForDelta &amp;&amp; bitsNeededForDelta &lt;= MAX_DOC_ID_BIT;</w:t>
      </w:r>
    </w:p>
    <w:p>
      <w:pPr>
        <w:jc w:val="both"/>
      </w:pPr>
      <w:r>
        <w:t xml:space="preserve">    assert 0 &lt;= bitsNeededForFreq &amp;&amp; bitsNeededForFreq &lt;= MAX_FREQ_BIT;</w:t>
      </w:r>
    </w:p>
    <w:p>
      <w:pPr>
        <w:jc w:val="both"/>
      </w:pPr>
      <w:r/>
    </w:p>
    <w:p>
      <w:pPr>
        <w:jc w:val="both"/>
      </w:pPr>
      <w:r>
        <w:t xml:space="preserve">    final int lengthBefore = deltaFreqLists.length();</w:t>
      </w:r>
    </w:p>
    <w:p>
      <w:pPr>
        <w:jc w:val="both"/>
      </w:pPr>
      <w:r>
        <w:t xml:space="preserve">    assert isSliceStart(lengthBefore);</w:t>
      </w:r>
    </w:p>
    <w:p>
      <w:pPr>
        <w:jc w:val="both"/>
      </w:pPr>
      <w:r/>
    </w:p>
    <w:p>
      <w:pPr>
        <w:jc w:val="both"/>
      </w:pPr>
      <w:r>
        <w:t xml:space="preserve">    writeSkipListEntry(prevWrittenDoc, bitsNeededForDelta, bitsNeededForFreq, positionsState);</w:t>
      </w:r>
    </w:p>
    <w:p>
      <w:pPr>
        <w:jc w:val="both"/>
      </w:pPr>
      <w:r/>
    </w:p>
    <w:p>
      <w:pPr>
        <w:jc w:val="both"/>
      </w:pPr>
      <w:r>
        <w:t xml:space="preserve">    // Keep track of previous docID so that we compute the docID deltas.</w:t>
      </w:r>
    </w:p>
    <w:p>
      <w:pPr>
        <w:jc w:val="both"/>
      </w:pPr>
      <w:r>
        <w:t xml:space="preserve">    int prevDoc = prevWrittenDoc;</w:t>
      </w:r>
    </w:p>
    <w:p>
      <w:pPr>
        <w:jc w:val="both"/>
      </w:pPr>
      <w:r/>
    </w:p>
    <w:p>
      <w:pPr>
        <w:jc w:val="both"/>
      </w:pPr>
      <w:r>
        <w:t xml:space="preserve">    // A &lt;delta|freq&gt; pair is stored as a packed value.</w:t>
      </w:r>
    </w:p>
    <w:p>
      <w:pPr>
        <w:jc w:val="both"/>
      </w:pPr>
      <w:r>
        <w:t xml:space="preserve">    final int bitsPerPackedValue = bitsNeededForDelta + bitsNeededForFreq;</w:t>
      </w:r>
    </w:p>
    <w:p>
      <w:pPr>
        <w:jc w:val="both"/>
      </w:pPr>
      <w:r>
        <w:t xml:space="preserve">    deltaFreqListsWriter.jumpToInt(deltaFreqLists.length(), bitsPerPackedValue);</w:t>
      </w:r>
    </w:p>
    <w:p>
      <w:pPr>
        <w:jc w:val="both"/>
      </w:pPr>
      <w:r>
        <w:t xml:space="preserve">    while (!docFreqQueue.isEmpty()) {</w:t>
      </w:r>
    </w:p>
    <w:p>
      <w:pPr>
        <w:jc w:val="both"/>
      </w:pPr>
      <w:r>
        <w:t xml:space="preserve">      long value = docFreqQueue.poll();</w:t>
      </w:r>
    </w:p>
    <w:p>
      <w:pPr>
        <w:jc w:val="both"/>
      </w:pPr>
      <w:r>
        <w:t xml:space="preserve">      int doc = PostingsBufferQueue.getDocID(value);</w:t>
      </w:r>
    </w:p>
    <w:p>
      <w:pPr>
        <w:jc w:val="both"/>
      </w:pPr>
      <w:r>
        <w:t xml:space="preserve">      int delta = doc - prevDoc;</w:t>
      </w:r>
    </w:p>
    <w:p>
      <w:pPr>
        <w:jc w:val="both"/>
      </w:pPr>
      <w:r>
        <w:t xml:space="preserve">      assert log(delta, 2) &lt;= bitsNeededForDelta;</w:t>
      </w:r>
    </w:p>
    <w:p>
      <w:pPr>
        <w:jc w:val="both"/>
      </w:pPr>
      <w:r/>
    </w:p>
    <w:p>
      <w:pPr>
        <w:jc w:val="both"/>
      </w:pPr>
      <w:r>
        <w:t xml:space="preserve">      int freq = PostingsBufferQueue.getSecondValue(value);</w:t>
      </w:r>
    </w:p>
    <w:p>
      <w:pPr>
        <w:jc w:val="both"/>
      </w:pPr>
      <w:r>
        <w:t xml:space="preserve">      assert log(freq, 2) &lt;= bitsNeededForFreq;</w:t>
      </w:r>
    </w:p>
    <w:p>
      <w:pPr>
        <w:jc w:val="both"/>
      </w:pPr>
      <w:r/>
    </w:p>
    <w:p>
      <w:pPr>
        <w:jc w:val="both"/>
      </w:pPr>
      <w:r>
        <w:t xml:space="preserve">      // Cast the delta to long before left shift to avoid overflow.</w:t>
      </w:r>
    </w:p>
    <w:p>
      <w:pPr>
        <w:jc w:val="both"/>
      </w:pPr>
      <w:r>
        <w:t xml:space="preserve">      final long deltaFreqPair = (((long) delta) &lt;&lt; bitsNeededForFreq) + freq;</w:t>
      </w:r>
    </w:p>
    <w:p>
      <w:pPr>
        <w:jc w:val="both"/>
      </w:pPr>
      <w:r>
        <w:t xml:space="preserve">      deltaFreqListsWriter.writePackedLong(deltaFreqPair);</w:t>
      </w:r>
    </w:p>
    <w:p>
      <w:pPr>
        <w:jc w:val="both"/>
      </w:pPr>
      <w:r>
        <w:t xml:space="preserve">      prevDoc = doc;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Fill up this slice in case it is only partially filled.</w:t>
      </w:r>
    </w:p>
    <w:p>
      <w:pPr>
        <w:jc w:val="both"/>
      </w:pPr>
      <w:r>
        <w:t xml:space="preserve">    while (deltaFreqLists.length() &lt;  lengthBefore + SLICE_SIZE) {</w:t>
      </w:r>
    </w:p>
    <w:p>
      <w:pPr>
        <w:jc w:val="both"/>
      </w:pPr>
      <w:r>
        <w:t xml:space="preserve">      deltaFreqLists.add(0);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positionsState.currentPositionsSliceIndex = positionsState.nextPositionsSliceIndex;</w:t>
      </w:r>
    </w:p>
    <w:p>
      <w:pPr>
        <w:jc w:val="both"/>
      </w:pPr>
      <w:r>
        <w:t xml:space="preserve">    positionsState.currentPositionsSliceOffset = positionsState.nextPositionsSliceOffset;</w:t>
      </w:r>
    </w:p>
    <w:p>
      <w:pPr>
        <w:jc w:val="both"/>
      </w:pPr>
      <w:r/>
    </w:p>
    <w:p>
      <w:pPr>
        <w:jc w:val="both"/>
      </w:pPr>
      <w:r>
        <w:t xml:space="preserve">    assert deltaFreqLists.length() - lengthBefore == SLICE_SIZE;</w:t>
      </w:r>
    </w:p>
    <w:p>
      <w:pPr>
        <w:jc w:val="both"/>
      </w:pPr>
      <w:r>
        <w:t xml:space="preserve">    return prevDoc;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the skip list entry for a delta-freq slice.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prevWrittenDoc last doc written in previous slice</w:t>
      </w:r>
    </w:p>
    <w:p>
      <w:pPr>
        <w:jc w:val="both"/>
      </w:pPr>
      <w:r>
        <w:t xml:space="preserve">   * @param bitsNeededForDelta number of bits used for each delta in this delta-freq slice</w:t>
      </w:r>
    </w:p>
    <w:p>
      <w:pPr>
        <w:jc w:val="both"/>
      </w:pPr>
      <w:r>
        <w:t xml:space="preserve">   * @param bitsNeededForFreq number of bits used for each freq in this delta-freq slice</w:t>
      </w:r>
    </w:p>
    <w:p>
      <w:pPr>
        <w:jc w:val="both"/>
      </w:pPr>
      <w:r>
        <w:t xml:space="preserve">   * @param positionsState some states about {@link #positionLists} and {@link #positionQueue}</w:t>
      </w:r>
    </w:p>
    <w:p>
      <w:pPr>
        <w:jc w:val="both"/>
      </w:pPr>
      <w:r>
        <w:t xml:space="preserve">   * @see #writeDeltaFreqSlice(int, int, PositionsState, int)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writeSkipListEntry(</w:t>
      </w:r>
    </w:p>
    <w:p>
      <w:pPr>
        <w:jc w:val="both"/>
      </w:pPr>
      <w:r>
        <w:t xml:space="preserve">      int prevWrittenDoc,</w:t>
      </w:r>
    </w:p>
    <w:p>
      <w:pPr>
        <w:jc w:val="both"/>
      </w:pPr>
      <w:r>
        <w:t xml:space="preserve">      int bitsNeededForDelta,</w:t>
      </w:r>
    </w:p>
    <w:p>
      <w:pPr>
        <w:jc w:val="both"/>
      </w:pPr>
      <w:r>
        <w:t xml:space="preserve">      int bitsNeededForFreq,</w:t>
      </w:r>
    </w:p>
    <w:p>
      <w:pPr>
        <w:jc w:val="both"/>
      </w:pPr>
      <w:r>
        <w:t xml:space="preserve">      PositionsState positionsState) {</w:t>
      </w:r>
    </w:p>
    <w:p>
      <w:pPr>
        <w:jc w:val="both"/>
      </w:pPr>
      <w:r>
        <w:t xml:space="preserve">    // 1st int: last written doc ID in previous slice</w:t>
      </w:r>
    </w:p>
    <w:p>
      <w:pPr>
        <w:jc w:val="both"/>
      </w:pPr>
      <w:r>
        <w:t xml:space="preserve">    skipLists.add(prevWrittenDoc);</w:t>
      </w:r>
    </w:p>
    <w:p>
      <w:pPr>
        <w:jc w:val="both"/>
      </w:pPr>
      <w:r/>
    </w:p>
    <w:p>
      <w:pPr>
        <w:jc w:val="both"/>
      </w:pPr>
      <w:r>
        <w:t xml:space="preserve">    // 2nd int: encoded metadata</w:t>
      </w:r>
    </w:p>
    <w:p>
      <w:pPr>
        <w:jc w:val="both"/>
      </w:pPr>
      <w:r>
        <w:t xml:space="preserve">    skipLists.add(</w:t>
      </w:r>
    </w:p>
    <w:p>
      <w:pPr>
        <w:jc w:val="both"/>
      </w:pPr>
      <w:r>
        <w:t xml:space="preserve">        encodeSkipListEntryMetadata(</w:t>
      </w:r>
    </w:p>
    <w:p>
      <w:pPr>
        <w:jc w:val="both"/>
      </w:pPr>
      <w:r>
        <w:t xml:space="preserve">            positionsState.currentPositionsSliceOffset,</w:t>
      </w:r>
    </w:p>
    <w:p>
      <w:pPr>
        <w:jc w:val="both"/>
      </w:pPr>
      <w:r>
        <w:t xml:space="preserve">            bitsNeededForDelta,</w:t>
      </w:r>
    </w:p>
    <w:p>
      <w:pPr>
        <w:jc w:val="both"/>
      </w:pPr>
      <w:r>
        <w:t xml:space="preserve">            bitsNeededForFreq,</w:t>
      </w:r>
    </w:p>
    <w:p>
      <w:pPr>
        <w:jc w:val="both"/>
      </w:pPr>
      <w:r>
        <w:t xml:space="preserve">            docFreqQueue.size()));</w:t>
      </w:r>
    </w:p>
    <w:p>
      <w:pPr>
        <w:jc w:val="both"/>
      </w:pPr>
      <w:r/>
    </w:p>
    <w:p>
      <w:pPr>
        <w:jc w:val="both"/>
      </w:pPr>
      <w:r>
        <w:t xml:space="preserve">    // 3rd int: optional, position slice index</w:t>
      </w:r>
    </w:p>
    <w:p>
      <w:pPr>
        <w:jc w:val="both"/>
      </w:pPr>
      <w:r>
        <w:t xml:space="preserve">    if (!omitPositions) {</w:t>
      </w:r>
    </w:p>
    <w:p>
      <w:pPr>
        <w:jc w:val="both"/>
      </w:pPr>
      <w:r>
        <w:t xml:space="preserve">      skipLists.add(positionsState.currentPositionsSliceIndex);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and return a docs enumerator or docs-positions enumerator based on input flag.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org.apache.lucene.index.PostingsEnum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EarlybirdPostingsEnum postings(</w:t>
      </w:r>
    </w:p>
    <w:p>
      <w:pPr>
        <w:jc w:val="both"/>
      </w:pPr>
      <w:r>
        <w:t xml:space="preserve">      int postingListPointer, int numPostings, int flags) throws IOException {</w:t>
      </w:r>
    </w:p>
    <w:p>
      <w:pPr>
        <w:jc w:val="both"/>
      </w:pPr>
      <w:r>
        <w:t xml:space="preserve">    // Positions are omitted but position enumerator are requried.</w:t>
      </w:r>
    </w:p>
    <w:p>
      <w:pPr>
        <w:jc w:val="both"/>
      </w:pPr>
      <w:r>
        <w:t xml:space="preserve">    if (omitPositions &amp;&amp; PostingsEnum.featureRequested(flags, PostingsEnum.POSITIONS)) {</w:t>
      </w:r>
    </w:p>
    <w:p>
      <w:pPr>
        <w:jc w:val="both"/>
      </w:pPr>
      <w:r>
        <w:t xml:space="preserve">      GETTING_POSITIONS_WITH_OMIT_POSITIONS.increment();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(!omitPositions &amp;&amp; PostingsEnum.featureRequested(flags, PostingsEnum.POSITIONS)) {</w:t>
      </w:r>
    </w:p>
    <w:p>
      <w:pPr>
        <w:jc w:val="both"/>
      </w:pPr>
      <w:r>
        <w:t xml:space="preserve">      return new HighDFPackedIntsDocsAndPositionsEnum(</w:t>
      </w:r>
    </w:p>
    <w:p>
      <w:pPr>
        <w:jc w:val="both"/>
      </w:pPr>
      <w:r>
        <w:t xml:space="preserve">          skipLists,</w:t>
      </w:r>
    </w:p>
    <w:p>
      <w:pPr>
        <w:jc w:val="both"/>
      </w:pPr>
      <w:r>
        <w:t xml:space="preserve">          deltaFreqLists,</w:t>
      </w:r>
    </w:p>
    <w:p>
      <w:pPr>
        <w:jc w:val="both"/>
      </w:pPr>
      <w:r>
        <w:t xml:space="preserve">          positionLists,</w:t>
      </w:r>
    </w:p>
    <w:p>
      <w:pPr>
        <w:jc w:val="both"/>
      </w:pPr>
      <w:r>
        <w:t xml:space="preserve">          postingListPointer,</w:t>
      </w:r>
    </w:p>
    <w:p>
      <w:pPr>
        <w:jc w:val="both"/>
      </w:pPr>
      <w:r>
        <w:t xml:space="preserve">          numPostings,</w:t>
      </w:r>
    </w:p>
    <w:p>
      <w:pPr>
        <w:jc w:val="both"/>
      </w:pPr>
      <w:r>
        <w:t xml:space="preserve">          false);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HighDFPackedIntsDocsEnum(</w:t>
      </w:r>
    </w:p>
    <w:p>
      <w:pPr>
        <w:jc w:val="both"/>
      </w:pPr>
      <w:r>
        <w:t xml:space="preserve">          skipLists,</w:t>
      </w:r>
    </w:p>
    <w:p>
      <w:pPr>
        <w:jc w:val="both"/>
      </w:pPr>
      <w:r>
        <w:t xml:space="preserve">          deltaFreqLists,</w:t>
      </w:r>
    </w:p>
    <w:p>
      <w:pPr>
        <w:jc w:val="both"/>
      </w:pPr>
      <w:r>
        <w:t xml:space="preserve">          postingListPointer,</w:t>
      </w:r>
    </w:p>
    <w:p>
      <w:pPr>
        <w:jc w:val="both"/>
      </w:pPr>
      <w:r>
        <w:t xml:space="preserve">          numPostings,</w:t>
      </w:r>
    </w:p>
    <w:p>
      <w:pPr>
        <w:jc w:val="both"/>
      </w:pPr>
      <w:r>
        <w:t xml:space="preserve">          omitPositions);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/******************************************************</w:t>
      </w:r>
    </w:p>
    <w:p>
      <w:pPr>
        <w:jc w:val="both"/>
      </w:pPr>
      <w:r>
        <w:t xml:space="preserve">   * Skip list entry encoded data encoding and decoding *</w:t>
      </w:r>
    </w:p>
    <w:p>
      <w:pPr>
        <w:jc w:val="both"/>
      </w:pPr>
      <w:r>
        <w:t xml:space="preserve">   ******************************************************/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Encode a skip list entry metadata, which is stored in the 2nd int of the skip list entry.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 encodeSkipListEntryMetadata(</w:t>
      </w:r>
    </w:p>
    <w:p>
      <w:pPr>
        <w:jc w:val="both"/>
      </w:pPr>
      <w:r>
        <w:t xml:space="preserve">      int positionOffsetInSlice, int numBitsForDelta, int numBitsForFreq, int numDocsInSlice) {</w:t>
      </w:r>
    </w:p>
    <w:p>
      <w:pPr>
        <w:jc w:val="both"/>
      </w:pPr>
      <w:r>
        <w:t xml:space="preserve">    assert 0 &lt;= positionOffsetInSlice</w:t>
      </w:r>
    </w:p>
    <w:p>
      <w:pPr>
        <w:jc w:val="both"/>
      </w:pPr>
      <w:r>
        <w:t xml:space="preserve">        &amp;&amp; positionOffsetInSlice &lt; POSITION_SLICE_NUM_BITS_WITHOUT_HEADER;</w:t>
      </w:r>
    </w:p>
    <w:p>
      <w:pPr>
        <w:jc w:val="both"/>
      </w:pPr>
      <w:r>
        <w:t xml:space="preserve">    assert 0 &lt;= numBitsForDelta &amp;&amp; numBitsForDelta &lt;= MAX_DOC_ID_BIT;</w:t>
      </w:r>
    </w:p>
    <w:p>
      <w:pPr>
        <w:jc w:val="both"/>
      </w:pPr>
      <w:r>
        <w:t xml:space="preserve">    assert 0 &lt;= numBitsForFreq &amp;&amp; numBitsForFreq &lt;= MAX_FREQ_BIT;</w:t>
      </w:r>
    </w:p>
    <w:p>
      <w:pPr>
        <w:jc w:val="both"/>
      </w:pPr>
      <w:r>
        <w:t xml:space="preserve">    assert 0 &lt; numDocsInSlice &amp;&amp; numDocsInSlice &lt;= NUM_BITS_PER_SLICE;</w:t>
      </w:r>
    </w:p>
    <w:p>
      <w:pPr>
        <w:jc w:val="both"/>
      </w:pPr>
      <w:r>
        <w:t xml:space="preserve">    return (positionOffsetInSlice &lt;&lt; SKIPLIST_ENTRY_POSITION_OFFSET_SHIFT)</w:t>
      </w:r>
    </w:p>
    <w:p>
      <w:pPr>
        <w:jc w:val="both"/>
      </w:pPr>
      <w:r>
        <w:t xml:space="preserve">        + (numBitsForDelta &lt;&lt; SKIPLIST_ENTRY_NUM_BITS_DELTA_SHIFT)</w:t>
      </w:r>
    </w:p>
    <w:p>
      <w:pPr>
        <w:jc w:val="both"/>
      </w:pPr>
      <w:r>
        <w:t xml:space="preserve">        + (numBitsForFreq &lt;&lt; SKIPLIST_ENTRY_NUM_BITS_FREQ_SHIFT)</w:t>
      </w:r>
    </w:p>
    <w:p>
      <w:pPr>
        <w:jc w:val="both"/>
      </w:pPr>
      <w:r>
        <w:t xml:space="preserve">        // stores numDocsInSlice - 1 to avoid over flow since numDocsInSlice ranges in [1, 2048]</w:t>
      </w:r>
    </w:p>
    <w:p>
      <w:pPr>
        <w:jc w:val="both"/>
      </w:pPr>
      <w:r>
        <w:t xml:space="preserve">        // and 11 bits are used to store number docs in slice</w:t>
      </w:r>
    </w:p>
    <w:p>
      <w:pPr>
        <w:jc w:val="both"/>
      </w:pPr>
      <w:r>
        <w:t xml:space="preserve">        + (numDocsInSlice - 1);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POSITION_SLICE_OFFSET of the delta-freq slice having the given skip entry encoded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getPositionOffsetInSlice(int skipListEntryEncodedMetadata) {</w:t>
      </w:r>
    </w:p>
    <w:p>
      <w:pPr>
        <w:jc w:val="both"/>
      </w:pPr>
      <w:r>
        <w:t xml:space="preserve">    return (skipListEntryEncodedMetadata &gt;&gt;&gt; SKIPLIST_ENTRY_POSITION_OFFSET_SHIFT)</w:t>
      </w:r>
    </w:p>
    <w:p>
      <w:pPr>
        <w:jc w:val="both"/>
      </w:pPr>
      <w:r>
        <w:t xml:space="preserve">        &amp; SKIPLIST_ENTRY_POSITION_OFFSET_MASK;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number of bits used for delta in the slice having the given skip entry encoded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getNumBitsForDelta(int skipListEntryEncodedMetadata) {</w:t>
      </w:r>
    </w:p>
    <w:p>
      <w:pPr>
        <w:jc w:val="both"/>
      </w:pPr>
      <w:r>
        <w:t xml:space="preserve">    return (skipListEntryEncodedMetadata &gt;&gt;&gt; SKIPLIST_ENTRY_NUM_BITS_DELTA_SHIFT)</w:t>
      </w:r>
    </w:p>
    <w:p>
      <w:pPr>
        <w:jc w:val="both"/>
      </w:pPr>
      <w:r>
        <w:t xml:space="preserve">        &amp; SKIPLIST_ENTRY_NUM_BITS_DELTA_MASK;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number of bits used for freqs in the slice having the given skip entry encoded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getNumBitsForFreq(int skipListEntryEncodedMetadata) {</w:t>
      </w:r>
    </w:p>
    <w:p>
      <w:pPr>
        <w:jc w:val="both"/>
      </w:pPr>
      <w:r>
        <w:t xml:space="preserve">    return (skipListEntryEncodedMetadata &gt;&gt;&gt; SKIPLIST_ENTRY_NUM_BITS_FREQ_SHIFT)</w:t>
      </w:r>
    </w:p>
    <w:p>
      <w:pPr>
        <w:jc w:val="both"/>
      </w:pPr>
      <w:r>
        <w:t xml:space="preserve">        &amp; SKIPLIST_ENTRY_NUM_BITS_FREQ_MASK;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number of delta-freq pairs stored in the slice having the given skip entry encoded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#SKIPLIST_ENTRY_SIZE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getNumDocsInSlice(int skipListEntryEncodedMetadata)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Add 1 to the decode value since the stored value is subtracted by 1.</w:t>
      </w:r>
    </w:p>
    <w:p>
      <w:pPr>
        <w:jc w:val="both"/>
      </w:pPr>
      <w:r>
        <w:t xml:space="preserve">     * @see #encodeSkipListEntryMetadata(int, int, int, int)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return (skipListEntryEncodedMetadata &amp; SKIPLIST_ENTRY_NUM_DOCS_MASK) + 1;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/*****************************************************</w:t>
      </w:r>
    </w:p>
    <w:p>
      <w:pPr>
        <w:jc w:val="both"/>
      </w:pPr>
      <w:r>
        <w:t xml:space="preserve">   * Position slice entry header encoding and decoding *</w:t>
      </w:r>
    </w:p>
    <w:p>
      <w:pPr>
        <w:jc w:val="both"/>
      </w:pPr>
      <w:r>
        <w:t xml:space="preserve">   *****************************************************/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Encode a position slice entry header.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numBitsForPosition number of bits used to encode positions in this slice.</w:t>
      </w:r>
    </w:p>
    <w:p>
      <w:pPr>
        <w:jc w:val="both"/>
      </w:pPr>
      <w:r>
        <w:t xml:space="preserve">   * @param numPositionsInSlice number of positions in this slice.</w:t>
      </w:r>
    </w:p>
    <w:p>
      <w:pPr>
        <w:jc w:val="both"/>
      </w:pPr>
      <w:r>
        <w:t xml:space="preserve">   * @return an int as the encoded header.</w:t>
      </w:r>
    </w:p>
    <w:p>
      <w:pPr>
        <w:jc w:val="both"/>
      </w:pPr>
      <w:r>
        <w:t xml:space="preserve">   * @see #POSITION_SLICE_HEADER_SIZE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 encodePositionEntryHeader(int numBitsForPosition, int numPositionsInSlice) {</w:t>
      </w:r>
    </w:p>
    <w:p>
      <w:pPr>
        <w:jc w:val="both"/>
      </w:pPr>
      <w:r>
        <w:t xml:space="preserve">    assert 0 &lt;= numBitsForPosition &amp;&amp; numBitsForPosition &lt;= MAX_POSITION_BIT;</w:t>
      </w:r>
    </w:p>
    <w:p>
      <w:pPr>
        <w:jc w:val="both"/>
      </w:pPr>
      <w:r>
        <w:t xml:space="preserve">    assert 0 &lt; numPositionsInSlice &amp;&amp; numPositionsInSlice &lt;= POSITION_SLICE_NUM_BITS_WITHOUT_HEADER;</w:t>
      </w:r>
    </w:p>
    <w:p>
      <w:pPr>
        <w:jc w:val="both"/>
      </w:pPr>
      <w:r>
        <w:t xml:space="preserve">    return (numBitsForPosition &lt;&lt; POSITION_SLICE_HEADER_BITS_POSITION_SHIFT) + numPositionsInSlice;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number of bits used for position in the slice having the given header.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positionEntryHeader entry header will be decoded.</w:t>
      </w:r>
    </w:p>
    <w:p>
      <w:pPr>
        <w:jc w:val="both"/>
      </w:pPr>
      <w:r>
        <w:t xml:space="preserve">   * @see #POSITION_SLICE_HEADER_SIZE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getNumBitsForPosition(int positionEntryHeader) {</w:t>
      </w:r>
    </w:p>
    <w:p>
      <w:pPr>
        <w:jc w:val="both"/>
      </w:pPr>
      <w:r>
        <w:t xml:space="preserve">    return (positionEntryHeader &gt;&gt;&gt; POSITION_SLICE_HEADER_BITS_POSITION_SHIFT)</w:t>
      </w:r>
    </w:p>
    <w:p>
      <w:pPr>
        <w:jc w:val="both"/>
      </w:pPr>
      <w:r>
        <w:t xml:space="preserve">        &amp; POSITION_SLICE_HEADER_BITS_POSITION_MASK;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number of positions stored in the slice having the given header.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positionEntryHeader entry header will be decoded.</w:t>
      </w:r>
    </w:p>
    <w:p>
      <w:pPr>
        <w:jc w:val="both"/>
      </w:pPr>
      <w:r>
        <w:t xml:space="preserve">   * @see #POSITION_SLICE_HEADER_SIZE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getNumPositionsInSlice(int positionEntryHeader) {</w:t>
      </w:r>
    </w:p>
    <w:p>
      <w:pPr>
        <w:jc w:val="both"/>
      </w:pPr>
      <w:r>
        <w:t xml:space="preserve">    return positionEntryHeader &amp; POSITION_SLICE_HEADER_NUM_POSITIONS_MASK;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</w:t>
      </w:r>
    </w:p>
    <w:p>
      <w:pPr>
        <w:jc w:val="both"/>
      </w:pPr>
      <w:r>
        <w:t xml:space="preserve">   * Helper methods *</w:t>
      </w:r>
    </w:p>
    <w:p>
      <w:pPr>
        <w:jc w:val="both"/>
      </w:pPr>
      <w:r>
        <w:t xml:space="preserve">   ******************/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given pointer is pointing to the slice start.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pointer the index will be checked.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boolean isSliceStart(int pointer) {</w:t>
      </w:r>
    </w:p>
    <w:p>
      <w:pPr>
        <w:jc w:val="both"/>
      </w:pPr>
      <w:r>
        <w:t xml:space="preserve">    return pointer % HighDFPackedIntsPostingLists.SLICE_SIZE ==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Ceil of log of x in the given base.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x == 0 ? 0 : Math.ceil(Math.log(x) / Math.log(base))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 log(int x, int base) {</w:t>
      </w:r>
    </w:p>
    <w:p>
      <w:pPr>
        <w:jc w:val="both"/>
      </w:pPr>
      <w:r>
        <w:t xml:space="preserve">    assert base &gt;= 2;</w:t>
      </w:r>
    </w:p>
    <w:p>
      <w:pPr>
        <w:jc w:val="both"/>
      </w:pPr>
      <w:r>
        <w:t xml:space="preserve">    if (x == 0)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ret = 1;</w:t>
      </w:r>
    </w:p>
    <w:p>
      <w:pPr>
        <w:jc w:val="both"/>
      </w:pPr>
      <w:r>
        <w:t xml:space="preserve">    long n = base; // needs to be a long to avoid overflow</w:t>
      </w:r>
    </w:p>
    <w:p>
      <w:pPr>
        <w:jc w:val="both"/>
      </w:pPr>
      <w:r>
        <w:t xml:space="preserve">    while (x &gt;= n) {</w:t>
      </w:r>
    </w:p>
    <w:p>
      <w:pPr>
        <w:jc w:val="both"/>
      </w:pPr>
      <w:r>
        <w:t xml:space="preserve">      n *= base;</w:t>
      </w:r>
    </w:p>
    <w:p>
      <w:pPr>
        <w:jc w:val="both"/>
      </w:pPr>
      <w:r>
        <w:t xml:space="preserve">      ret++;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</w:t>
      </w:r>
    </w:p>
    <w:p>
      <w:pPr>
        <w:jc w:val="both"/>
      </w:pPr>
      <w:r>
        <w:t xml:space="preserve">   * For flush and load *</w:t>
      </w:r>
    </w:p>
    <w:p>
      <w:pPr>
        <w:jc w:val="both"/>
      </w:pPr>
      <w:r>
        <w:t xml:space="preserve">   **********************/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Flushable.Handler&lt;HighDFPackedIntsPostingLists&gt; {</w:t>
      </w:r>
    </w:p>
    <w:p>
      <w:pPr>
        <w:jc w:val="both"/>
      </w:pPr>
      <w:r>
        <w:t xml:space="preserve">    private static final String OMIT_POSITIONS_PROP_NAME = "omitPositions";</w:t>
      </w:r>
    </w:p>
    <w:p>
      <w:pPr>
        <w:jc w:val="both"/>
      </w:pPr>
      <w:r>
        <w:t xml:space="preserve">    private static final String SKIP_LISTS_PROP_NAME = "skipLists";</w:t>
      </w:r>
    </w:p>
    <w:p>
      <w:pPr>
        <w:jc w:val="both"/>
      </w:pPr>
      <w:r>
        <w:t xml:space="preserve">    private static final String DELTA_FREQ_LISTS_PROP_NAME = "deltaFreqLists";</w:t>
      </w:r>
    </w:p>
    <w:p>
      <w:pPr>
        <w:jc w:val="both"/>
      </w:pPr>
      <w:r>
        <w:t xml:space="preserve">    private static final String POSITION_LISTS_PROP_NAME = "positionLists";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FlushHandler(HighDFPackedIntsPostingLists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HighDFPackedIntsPostingLists objectToFlush = getObjectToFlush();</w:t>
      </w:r>
    </w:p>
    <w:p>
      <w:pPr>
        <w:jc w:val="both"/>
      </w:pPr>
      <w:r>
        <w:t xml:space="preserve">      flushInfo.addBooleanProperty(OMIT_POSITIONS_PROP_NAME, objectToFlush.omitPositions);</w:t>
      </w:r>
    </w:p>
    <w:p>
      <w:pPr>
        <w:jc w:val="both"/>
      </w:pPr>
      <w:r>
        <w:t xml:space="preserve">      objectToFlush.skipLists.getFlushHandler()</w:t>
      </w:r>
    </w:p>
    <w:p>
      <w:pPr>
        <w:jc w:val="both"/>
      </w:pPr>
      <w:r>
        <w:t xml:space="preserve">          .flush(flushInfo.newSubProperties(SKIP_LISTS_PROP_NAME), out);</w:t>
      </w:r>
    </w:p>
    <w:p>
      <w:pPr>
        <w:jc w:val="both"/>
      </w:pPr>
      <w:r>
        <w:t xml:space="preserve">      objectToFlush.deltaFreqLists.getFlushHandler()</w:t>
      </w:r>
    </w:p>
    <w:p>
      <w:pPr>
        <w:jc w:val="both"/>
      </w:pPr>
      <w:r>
        <w:t xml:space="preserve">          .flush(flushInfo.newSubProperties(DELTA_FREQ_LISTS_PROP_NAME), out);</w:t>
      </w:r>
    </w:p>
    <w:p>
      <w:pPr>
        <w:jc w:val="both"/>
      </w:pPr>
      <w:r>
        <w:t xml:space="preserve">      objectToFlush.positionLists.getFlushHandler()</w:t>
      </w:r>
    </w:p>
    <w:p>
      <w:pPr>
        <w:jc w:val="both"/>
      </w:pPr>
      <w:r>
        <w:t xml:space="preserve">          .flush(flushInfo.newSubProperties(POSITION_LISTS_PROP_NAME),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HighDFPackedIntsPostingLists doLoad(</w:t>
      </w:r>
    </w:p>
    <w:p>
      <w:pPr>
        <w:jc w:val="both"/>
      </w:pPr>
      <w:r>
        <w:t xml:space="preserve">        FlushInfo flushInfo, DataDeserializer in) throws IOException {</w:t>
      </w:r>
    </w:p>
    <w:p>
      <w:pPr>
        <w:jc w:val="both"/>
      </w:pPr>
      <w:r>
        <w:t xml:space="preserve">      IntBlockPool skipLists = (new IntBlockPool.FlushHandler())</w:t>
      </w:r>
    </w:p>
    <w:p>
      <w:pPr>
        <w:jc w:val="both"/>
      </w:pPr>
      <w:r>
        <w:t xml:space="preserve">          .load(flushInfo.getSubProperties(SKIP_LISTS_PROP_NAME), in);</w:t>
      </w:r>
    </w:p>
    <w:p>
      <w:pPr>
        <w:jc w:val="both"/>
      </w:pPr>
      <w:r>
        <w:t xml:space="preserve">      IntBlockPool deltaFreqLists = (new IntBlockPool.FlushHandler())</w:t>
      </w:r>
    </w:p>
    <w:p>
      <w:pPr>
        <w:jc w:val="both"/>
      </w:pPr>
      <w:r>
        <w:t xml:space="preserve">          .load(flushInfo.getSubProperties(DELTA_FREQ_LISTS_PROP_NAME), in);</w:t>
      </w:r>
    </w:p>
    <w:p>
      <w:pPr>
        <w:jc w:val="both"/>
      </w:pPr>
      <w:r>
        <w:t xml:space="preserve">      IntBlockPool positionLists = (new IntBlockPool.FlushHandler())</w:t>
      </w:r>
    </w:p>
    <w:p>
      <w:pPr>
        <w:jc w:val="both"/>
      </w:pPr>
      <w:r>
        <w:t xml:space="preserve">          .load(flushInfo.getSubProperties(POSITION_LISTS_PROP_NAME), in);</w:t>
      </w:r>
    </w:p>
    <w:p>
      <w:pPr>
        <w:jc w:val="both"/>
      </w:pPr>
      <w:r>
        <w:t xml:space="preserve">      return new HighDFPackedIntsPostingLists(</w:t>
      </w:r>
    </w:p>
    <w:p>
      <w:pPr>
        <w:jc w:val="both"/>
      </w:pPr>
      <w:r>
        <w:t xml:space="preserve">          skipLists,</w:t>
      </w:r>
    </w:p>
    <w:p>
      <w:pPr>
        <w:jc w:val="both"/>
      </w:pPr>
      <w:r>
        <w:t xml:space="preserve">          deltaFreqLists,</w:t>
      </w:r>
    </w:p>
    <w:p>
      <w:pPr>
        <w:jc w:val="both"/>
      </w:pPr>
      <w:r>
        <w:t xml:space="preserve">          positionLists,</w:t>
      </w:r>
    </w:p>
    <w:p>
      <w:pPr>
        <w:jc w:val="both"/>
      </w:pPr>
      <w:r>
        <w:t xml:space="preserve">          flushInfo.getBooleanProperty(OMIT_POSITIONS_PROP_NAME),</w:t>
      </w:r>
    </w:p>
    <w:p>
      <w:pPr>
        <w:jc w:val="both"/>
      </w:pPr>
      <w:r>
        <w:t xml:space="preserve">          null,</w:t>
      </w:r>
    </w:p>
    <w:p>
      <w:pPr>
        <w:jc w:val="both"/>
      </w:pPr>
      <w:r>
        <w:t xml:space="preserve">          null);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