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skip list reader of a single term used {@link HighDFPackedIntsDocsEnum}.</w:t>
      </w:r>
    </w:p>
    <w:p>
      <w:pPr>
        <w:jc w:val="both"/>
      </w:pPr>
      <w:r>
        <w:t xml:space="preserve"> * @see HighDFPackedIntsPostingLists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HighDFPackedIntsSkipListReader {</w:t>
      </w:r>
    </w:p>
    <w:p>
      <w:pPr>
        <w:jc w:val="both"/>
      </w:pPr>
      <w:r>
        <w:t xml:space="preserve">  /** Skip lists int pool. */</w:t>
      </w:r>
    </w:p>
    <w:p>
      <w:pPr>
        <w:jc w:val="both"/>
      </w:pPr>
      <w:r>
        <w:t xml:space="preserve">  private final IntBlockPool skipLists;</w:t>
      </w:r>
    </w:p>
    <w:p>
      <w:pPr>
        <w:jc w:val="both"/>
      </w:pPr>
      <w:r/>
    </w:p>
    <w:p>
      <w:pPr>
        <w:jc w:val="both"/>
      </w:pPr>
      <w:r>
        <w:t xml:space="preserve">  /** Whether positions are omitted in the posting list having the read skip list. */</w:t>
      </w:r>
    </w:p>
    <w:p>
      <w:pPr>
        <w:jc w:val="both"/>
      </w:pPr>
      <w:r>
        <w:t xml:space="preserve">  private final boolean omitPositions;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Last doc in the previous slice relative to the current delta-freq slice. This value is 0 if</w:t>
      </w:r>
    </w:p>
    <w:p>
      <w:pPr>
        <w:jc w:val="both"/>
      </w:pPr>
      <w:r>
        <w:t xml:space="preserve">   * the current slice is the first delta-freq slice.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previousDocIDCurrentSlice;</w:t>
      </w:r>
    </w:p>
    <w:p>
      <w:pPr>
        <w:jc w:val="both"/>
      </w:pPr>
      <w:r/>
    </w:p>
    <w:p>
      <w:pPr>
        <w:jc w:val="both"/>
      </w:pPr>
      <w:r>
        <w:t xml:space="preserve">  /** Encoded metadata of the current delta-freq slice.*/</w:t>
      </w:r>
    </w:p>
    <w:p>
      <w:pPr>
        <w:jc w:val="both"/>
      </w:pPr>
      <w:r>
        <w:t xml:space="preserve">  private int encodedMetadataCurrentSlice;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Pointer to the first int (contains the position slice header) of the position slice that has</w:t>
      </w:r>
    </w:p>
    <w:p>
      <w:pPr>
        <w:jc w:val="both"/>
      </w:pPr>
      <w:r>
        <w:t xml:space="preserve">   * the first position of the first doc in the current delta-freq slice.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positionCurrentSliceIndex;</w:t>
      </w:r>
    </w:p>
    <w:p>
      <w:pPr>
        <w:jc w:val="both"/>
      </w:pPr>
      <w:r/>
    </w:p>
    <w:p>
      <w:pPr>
        <w:jc w:val="both"/>
      </w:pPr>
      <w:r>
        <w:t xml:space="preserve">  /** Pointer to the first int in the current delta-freq slice. */</w:t>
      </w:r>
    </w:p>
    <w:p>
      <w:pPr>
        <w:jc w:val="both"/>
      </w:pPr>
      <w:r>
        <w:t xml:space="preserve">  private int deltaFreqCurrentSlicePointer;</w:t>
      </w:r>
    </w:p>
    <w:p>
      <w:pPr>
        <w:jc w:val="both"/>
      </w:pPr>
      <w:r/>
    </w:p>
    <w:p>
      <w:pPr>
        <w:jc w:val="both"/>
      </w:pPr>
      <w:r>
        <w:t xml:space="preserve">  /** Data of next slice. */</w:t>
      </w:r>
    </w:p>
    <w:p>
      <w:pPr>
        <w:jc w:val="both"/>
      </w:pPr>
      <w:r>
        <w:t xml:space="preserve">  private int previousDocIDNextSlice;</w:t>
      </w:r>
    </w:p>
    <w:p>
      <w:pPr>
        <w:jc w:val="both"/>
      </w:pPr>
      <w:r>
        <w:t xml:space="preserve">  private int encodedMetadataNextSlice;</w:t>
      </w:r>
    </w:p>
    <w:p>
      <w:pPr>
        <w:jc w:val="both"/>
      </w:pPr>
      <w:r>
        <w:t xml:space="preserve">  private int positionNextSliceIndex;</w:t>
      </w:r>
    </w:p>
    <w:p>
      <w:pPr>
        <w:jc w:val="both"/>
      </w:pPr>
      <w:r>
        <w:t xml:space="preserve">  private int deltaFreqNextSlicePointer;</w:t>
      </w:r>
    </w:p>
    <w:p>
      <w:pPr>
        <w:jc w:val="both"/>
      </w:pPr>
      <w:r/>
    </w:p>
    <w:p>
      <w:pPr>
        <w:jc w:val="both"/>
      </w:pPr>
      <w:r>
        <w:t xml:space="preserve">  /** Used to load blocks and read ints from skip lists int pool. */</w:t>
      </w:r>
    </w:p>
    <w:p>
      <w:pPr>
        <w:jc w:val="both"/>
      </w:pPr>
      <w:r>
        <w:t xml:space="preserve">  private int[] currentSkipListBlock;</w:t>
      </w:r>
    </w:p>
    <w:p>
      <w:pPr>
        <w:jc w:val="both"/>
      </w:pPr>
      <w:r>
        <w:t xml:space="preserve">  private int skipListBlockStart;</w:t>
      </w:r>
    </w:p>
    <w:p>
      <w:pPr>
        <w:jc w:val="both"/>
      </w:pPr>
      <w:r>
        <w:t xml:space="preserve">  private int skipListBlockIndex;</w:t>
      </w:r>
    </w:p>
    <w:p>
      <w:pPr>
        <w:jc w:val="both"/>
      </w:pPr>
      <w:r/>
    </w:p>
    <w:p>
      <w:pPr>
        <w:jc w:val="both"/>
      </w:pPr>
      <w:r>
        <w:t xml:space="preserve">  /** Number of remaining skip entries for the read skip list. */</w:t>
      </w:r>
    </w:p>
    <w:p>
      <w:pPr>
        <w:jc w:val="both"/>
      </w:pPr>
      <w:r>
        <w:t xml:space="preserve">  private int numSkipListEntriesRemaining;</w:t>
      </w:r>
    </w:p>
    <w:p>
      <w:pPr>
        <w:jc w:val="both"/>
      </w:pPr>
      <w:r/>
    </w:p>
    <w:p>
      <w:pPr>
        <w:jc w:val="both"/>
      </w:pPr>
      <w:r>
        <w:t xml:space="preserve">  /** Largest doc ID in the posting list having the read skip list. */</w:t>
      </w:r>
    </w:p>
    <w:p>
      <w:pPr>
        <w:jc w:val="both"/>
      </w:pPr>
      <w:r>
        <w:t xml:space="preserve">  private final int largestDocID;</w:t>
      </w:r>
    </w:p>
    <w:p>
      <w:pPr>
        <w:jc w:val="both"/>
      </w:pPr>
      <w:r/>
    </w:p>
    <w:p>
      <w:pPr>
        <w:jc w:val="both"/>
      </w:pPr>
      <w:r>
        <w:t xml:space="preserve">  /** Pointer to the first int in the first slice that stores positions for this term. */</w:t>
      </w:r>
    </w:p>
    <w:p>
      <w:pPr>
        <w:jc w:val="both"/>
      </w:pPr>
      <w:r>
        <w:t xml:space="preserve">  private final int positionListPointer;</w:t>
      </w:r>
    </w:p>
    <w:p>
      <w:pPr>
        <w:jc w:val="both"/>
      </w:pPr>
      <w:r/>
    </w:p>
    <w:p>
      <w:pPr>
        <w:jc w:val="both"/>
      </w:pPr>
      <w:r>
        <w:t xml:space="preserve">  /** Total number of docs in the posting list having the read skip list. */</w:t>
      </w:r>
    </w:p>
    <w:p>
      <w:pPr>
        <w:jc w:val="both"/>
      </w:pPr>
      <w:r>
        <w:t xml:space="preserve">  private final int numDocsTotal;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skip list reader specified by the given skip list pointer in the given skip lists int</w:t>
      </w:r>
    </w:p>
    <w:p>
      <w:pPr>
        <w:jc w:val="both"/>
      </w:pPr>
      <w:r>
        <w:t xml:space="preserve">   * pool.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skipLists int pool where the read skip list exists</w:t>
      </w:r>
    </w:p>
    <w:p>
      <w:pPr>
        <w:jc w:val="both"/>
      </w:pPr>
      <w:r>
        <w:t xml:space="preserve">   * @param skipListPointer pointer to the read skip list</w:t>
      </w:r>
    </w:p>
    <w:p>
      <w:pPr>
        <w:jc w:val="both"/>
      </w:pPr>
      <w:r>
        <w:t xml:space="preserve">   * @param omitPositions whether positions are omitted in the positing list to which the read skip</w:t>
      </w:r>
    </w:p>
    <w:p>
      <w:pPr>
        <w:jc w:val="both"/>
      </w:pPr>
      <w:r>
        <w:t xml:space="preserve">   *                      list belongs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HighDFPackedIntsSkipListReader(</w:t>
      </w:r>
    </w:p>
    <w:p>
      <w:pPr>
        <w:jc w:val="both"/>
      </w:pPr>
      <w:r>
        <w:t xml:space="preserve">      final IntBlockPool skipLists,</w:t>
      </w:r>
    </w:p>
    <w:p>
      <w:pPr>
        <w:jc w:val="both"/>
      </w:pPr>
      <w:r>
        <w:t xml:space="preserve">      final int skipListPointer,</w:t>
      </w:r>
    </w:p>
    <w:p>
      <w:pPr>
        <w:jc w:val="both"/>
      </w:pPr>
      <w:r>
        <w:t xml:space="preserve">      final boolean omitPositions) {</w:t>
      </w:r>
    </w:p>
    <w:p>
      <w:pPr>
        <w:jc w:val="both"/>
      </w:pPr>
      <w:r>
        <w:t xml:space="preserve">    this.skipLists = skipLists;</w:t>
      </w:r>
    </w:p>
    <w:p>
      <w:pPr>
        <w:jc w:val="both"/>
      </w:pPr>
      <w:r>
        <w:t xml:space="preserve">    this.omitPositions = omitPositions;</w:t>
      </w:r>
    </w:p>
    <w:p>
      <w:pPr>
        <w:jc w:val="both"/>
      </w:pPr>
      <w:r/>
    </w:p>
    <w:p>
      <w:pPr>
        <w:jc w:val="both"/>
      </w:pPr>
      <w:r>
        <w:t xml:space="preserve">    this.skipListBlockStart = IntBlockPool.getBlockStart(skipListPointer);</w:t>
      </w:r>
    </w:p>
    <w:p>
      <w:pPr>
        <w:jc w:val="both"/>
      </w:pPr>
      <w:r>
        <w:t xml:space="preserve">    this.skipListBlockIndex = IntBlockPool.getOffsetInBlock(skipListPointer);</w:t>
      </w:r>
    </w:p>
    <w:p>
      <w:pPr>
        <w:jc w:val="both"/>
      </w:pPr>
      <w:r>
        <w:t xml:space="preserve">    this.currentSkipListBlock = skipLists.getBlock(skipListBlockStart);</w:t>
      </w:r>
    </w:p>
    <w:p>
      <w:pPr>
        <w:jc w:val="both"/>
      </w:pPr>
      <w:r/>
    </w:p>
    <w:p>
      <w:pPr>
        <w:jc w:val="both"/>
      </w:pPr>
      <w:r>
        <w:t xml:space="preserve">    // Read skip list header.</w:t>
      </w:r>
    </w:p>
    <w:p>
      <w:pPr>
        <w:jc w:val="both"/>
      </w:pPr>
      <w:r>
        <w:t xml:space="preserve">    this.numSkipListEntriesRemaining = readNextValueFromSkipListBlock();</w:t>
      </w:r>
    </w:p>
    <w:p>
      <w:pPr>
        <w:jc w:val="both"/>
      </w:pPr>
      <w:r>
        <w:t xml:space="preserve">    this.largestDocID = readNextValueFromSkipListBlock();</w:t>
      </w:r>
    </w:p>
    <w:p>
      <w:pPr>
        <w:jc w:val="both"/>
      </w:pPr>
      <w:r>
        <w:t xml:space="preserve">    this.numDocsTotal = readNextValueFromSkipListBlock();</w:t>
      </w:r>
    </w:p>
    <w:p>
      <w:pPr>
        <w:jc w:val="both"/>
      </w:pPr>
      <w:r>
        <w:t xml:space="preserve">    int deltaFreqListPointer = readNextValueFromSkipListBlock();</w:t>
      </w:r>
    </w:p>
    <w:p>
      <w:pPr>
        <w:jc w:val="both"/>
      </w:pPr>
      <w:r>
        <w:t xml:space="preserve">    this.positionListPointer = omitPositions ? -1 : readNextValueFromSkipListBlock();</w:t>
      </w:r>
    </w:p>
    <w:p>
      <w:pPr>
        <w:jc w:val="both"/>
      </w:pPr>
      <w:r/>
    </w:p>
    <w:p>
      <w:pPr>
        <w:jc w:val="both"/>
      </w:pPr>
      <w:r>
        <w:t xml:space="preserve">    // Set it back by one slice for fetchNextSkipEntry() to advance correctly.</w:t>
      </w:r>
    </w:p>
    <w:p>
      <w:pPr>
        <w:jc w:val="both"/>
      </w:pPr>
      <w:r>
        <w:t xml:space="preserve">    this.deltaFreqNextSlicePointer = deltaFreqListPointer - HighDFPackedIntsPostingLists.SLICE_SIZE;</w:t>
      </w:r>
    </w:p>
    <w:p>
      <w:pPr>
        <w:jc w:val="both"/>
      </w:pPr>
      <w:r>
        <w:t xml:space="preserve">    fetchNextSkipEntry();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already fetched data in next skip entry into current data variables, and pre-fetch again.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getNextSkipEntry() {</w:t>
      </w:r>
    </w:p>
    <w:p>
      <w:pPr>
        <w:jc w:val="both"/>
      </w:pPr>
      <w:r>
        <w:t xml:space="preserve">    previousDocIDCurrentSlice = previousDocIDNextSlice;</w:t>
      </w:r>
    </w:p>
    <w:p>
      <w:pPr>
        <w:jc w:val="both"/>
      </w:pPr>
      <w:r>
        <w:t xml:space="preserve">    encodedMetadataCurrentSlice = encodedMetadataNextSlice;</w:t>
      </w:r>
    </w:p>
    <w:p>
      <w:pPr>
        <w:jc w:val="both"/>
      </w:pPr>
      <w:r>
        <w:t xml:space="preserve">    positionCurrentSliceIndex = positionNextSliceIndex;</w:t>
      </w:r>
    </w:p>
    <w:p>
      <w:pPr>
        <w:jc w:val="both"/>
      </w:pPr>
      <w:r>
        <w:t xml:space="preserve">    deltaFreqCurrentSlicePointer = deltaFreqNextSlicePointer;</w:t>
      </w:r>
    </w:p>
    <w:p>
      <w:pPr>
        <w:jc w:val="both"/>
      </w:pPr>
      <w:r>
        <w:t xml:space="preserve">    fetchNextSkipEntry();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data for next skip entry if skip list is not exhausted; otherwise, set docIDNextSlice</w:t>
      </w:r>
    </w:p>
    <w:p>
      <w:pPr>
        <w:jc w:val="both"/>
      </w:pPr>
      <w:r>
        <w:t xml:space="preserve">   * to NO_MORE_DOCS.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fetchNextSkipEntry() {</w:t>
      </w:r>
    </w:p>
    <w:p>
      <w:pPr>
        <w:jc w:val="both"/>
      </w:pPr>
      <w:r>
        <w:t xml:space="preserve">    if (numSkipListEntriesRemaining == 0) {</w:t>
      </w:r>
    </w:p>
    <w:p>
      <w:pPr>
        <w:jc w:val="both"/>
      </w:pPr>
      <w:r>
        <w:t xml:space="preserve">      previousDocIDNextSlice = DocIdSetIterator.NO_MORE_DOCS;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previousDocIDNextSlice = readNextValueFromSkipListBlock();</w:t>
      </w:r>
    </w:p>
    <w:p>
      <w:pPr>
        <w:jc w:val="both"/>
      </w:pPr>
      <w:r>
        <w:t xml:space="preserve">    encodedMetadataNextSlice = readNextValueFromSkipListBlock();</w:t>
      </w:r>
    </w:p>
    <w:p>
      <w:pPr>
        <w:jc w:val="both"/>
      </w:pPr>
      <w:r>
        <w:t xml:space="preserve">    if (!omitPositions) {</w:t>
      </w:r>
    </w:p>
    <w:p>
      <w:pPr>
        <w:jc w:val="both"/>
      </w:pPr>
      <w:r>
        <w:t xml:space="preserve">      positionNextSliceIndex = readNextValueFromSkipListBlock();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deltaFreqNextSlicePointer += HighDFPackedIntsPostingLists.SLICE_SIZE;</w:t>
      </w:r>
    </w:p>
    <w:p>
      <w:pPr>
        <w:jc w:val="both"/>
      </w:pPr>
      <w:r>
        <w:t xml:space="preserve">    numSkipListEntriesRemaining--;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/**************************************</w:t>
      </w:r>
    </w:p>
    <w:p>
      <w:pPr>
        <w:jc w:val="both"/>
      </w:pPr>
      <w:r>
        <w:t xml:space="preserve">   * Getters of data in skip list entry *</w:t>
      </w:r>
    </w:p>
    <w:p>
      <w:pPr>
        <w:jc w:val="both"/>
      </w:pPr>
      <w:r>
        <w:t xml:space="preserve">   **************************************/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 the context of a current slice, this is the docID of the last document in the previous</w:t>
      </w:r>
    </w:p>
    <w:p>
      <w:pPr>
        <w:jc w:val="both"/>
      </w:pPr>
      <w:r>
        <w:t xml:space="preserve">   * slice (or 0 if the current slice is the first slice).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HighDFPackedIntsPostingLists#SKIPLIST_ENTRY_SIZE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getPreviousDocIDCurrentSlice() {</w:t>
      </w:r>
    </w:p>
    <w:p>
      <w:pPr>
        <w:jc w:val="both"/>
      </w:pPr>
      <w:r>
        <w:t xml:space="preserve">    return previousDocIDCurrentSlice;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encoded metadata of the current delta-freq slice.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HighDFPackedIntsPostingLists#SKIPLIST_ENTRY_SIZE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getEncodedMetadataCurrentSlice() {</w:t>
      </w:r>
    </w:p>
    <w:p>
      <w:pPr>
        <w:jc w:val="both"/>
      </w:pPr>
      <w:r>
        <w:t xml:space="preserve">    return encodedMetadataCurrentSlice;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pointer to the first int, WHICH CONTAINS THE POSITION SLICE HEADER, of the position</w:t>
      </w:r>
    </w:p>
    <w:p>
      <w:pPr>
        <w:jc w:val="both"/>
      </w:pPr>
      <w:r>
        <w:t xml:space="preserve">   * slice that contains the first position of the first doc in the delta-freq slice that</w:t>
      </w:r>
    </w:p>
    <w:p>
      <w:pPr>
        <w:jc w:val="both"/>
      </w:pPr>
      <w:r>
        <w:t xml:space="preserve">   * is corresponding to the current skip list entry.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HighDFPackedIntsPostingLists#SKIPLIST_ENTRY_SIZE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getPositionCurrentSlicePointer() {</w:t>
      </w:r>
    </w:p>
    <w:p>
      <w:pPr>
        <w:jc w:val="both"/>
      </w:pPr>
      <w:r>
        <w:t xml:space="preserve">    assert !omitPositions;</w:t>
      </w:r>
    </w:p>
    <w:p>
      <w:pPr>
        <w:jc w:val="both"/>
      </w:pPr>
      <w:r>
        <w:t xml:space="preserve">    return positionListPointer</w:t>
      </w:r>
    </w:p>
    <w:p>
      <w:pPr>
        <w:jc w:val="both"/>
      </w:pPr>
      <w:r>
        <w:t xml:space="preserve">        + positionCurrentSliceIndex * HighDFPackedIntsPostingLists.SLICE_SIZE;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pointer to the first int in the current delta-freq slice.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getDeltaFreqCurrentSlicePointer() {</w:t>
      </w:r>
    </w:p>
    <w:p>
      <w:pPr>
        <w:jc w:val="both"/>
      </w:pPr>
      <w:r>
        <w:t xml:space="preserve">    return deltaFreqCurrentSlicePointer;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 the context of next slice, get the last doc ID in the previous slice. This is used to skip</w:t>
      </w:r>
    </w:p>
    <w:p>
      <w:pPr>
        <w:jc w:val="both"/>
      </w:pPr>
      <w:r>
        <w:t xml:space="preserve">   * over slices.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HighDFPackedIntsDocsEnum#skipTo(int)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peekPreviousDocIDNextSlice() {</w:t>
      </w:r>
    </w:p>
    <w:p>
      <w:pPr>
        <w:jc w:val="both"/>
      </w:pPr>
      <w:r>
        <w:t xml:space="preserve">    return previousDocIDNextSlice;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/***************************************</w:t>
      </w:r>
    </w:p>
    <w:p>
      <w:pPr>
        <w:jc w:val="both"/>
      </w:pPr>
      <w:r>
        <w:t xml:space="preserve">   * Getters of data in skip list header *</w:t>
      </w:r>
    </w:p>
    <w:p>
      <w:pPr>
        <w:jc w:val="both"/>
      </w:pPr>
      <w:r>
        <w:t xml:space="preserve">   ***************************************/</w:t>
      </w:r>
    </w:p>
    <w:p>
      <w:pPr>
        <w:jc w:val="both"/>
      </w:pPr>
      <w:r/>
    </w:p>
    <w:p>
      <w:pPr>
        <w:jc w:val="both"/>
      </w:pPr>
      <w:r>
        <w:t xml:space="preserve">  public int getLargestDocID() {</w:t>
      </w:r>
    </w:p>
    <w:p>
      <w:pPr>
        <w:jc w:val="both"/>
      </w:pPr>
      <w:r>
        <w:t xml:space="preserve">    return largestDocID;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getNumDocsTotal() {</w:t>
      </w:r>
    </w:p>
    <w:p>
      <w:pPr>
        <w:jc w:val="both"/>
      </w:pPr>
      <w:r>
        <w:t xml:space="preserve">    return numDocsTotal;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/***************************************************</w:t>
      </w:r>
    </w:p>
    <w:p>
      <w:pPr>
        <w:jc w:val="both"/>
      </w:pPr>
      <w:r>
        <w:t xml:space="preserve">   * Methods helping loading int block and read ints *</w:t>
      </w:r>
    </w:p>
    <w:p>
      <w:pPr>
        <w:jc w:val="both"/>
      </w:pPr>
      <w:r>
        <w:t xml:space="preserve">   ***************************************************/</w:t>
      </w:r>
    </w:p>
    <w:p>
      <w:pPr>
        <w:jc w:val="both"/>
      </w:pPr>
      <w:r/>
    </w:p>
    <w:p>
      <w:pPr>
        <w:jc w:val="both"/>
      </w:pPr>
      <w:r>
        <w:t xml:space="preserve">  private int readNextValueFromSkipListBlock() {</w:t>
      </w:r>
    </w:p>
    <w:p>
      <w:pPr>
        <w:jc w:val="both"/>
      </w:pPr>
      <w:r>
        <w:t xml:space="preserve">    if (skipListBlockIndex == IntBlockPool.BLOCK_SIZE) {</w:t>
      </w:r>
    </w:p>
    <w:p>
      <w:pPr>
        <w:jc w:val="both"/>
      </w:pPr>
      <w:r>
        <w:t xml:space="preserve">      loadSkipListBlock();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currentSkipListBlock[skipListBlockIndex++];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loadSkipListBlock() {</w:t>
      </w:r>
    </w:p>
    <w:p>
      <w:pPr>
        <w:jc w:val="both"/>
      </w:pPr>
      <w:r>
        <w:t xml:space="preserve">    skipListBlockStart += IntBlockPool.BLOCK_SIZE;</w:t>
      </w:r>
    </w:p>
    <w:p>
      <w:pPr>
        <w:jc w:val="both"/>
      </w:pPr>
      <w:r>
        <w:t xml:space="preserve">    currentSkipListBlock = skipLists.getBlock(skipListBlockStart);</w:t>
      </w:r>
    </w:p>
    <w:p>
      <w:pPr>
        <w:jc w:val="both"/>
      </w:pPr>
      <w:r>
        <w:t xml:space="preserve">    skipListBlockIndex = 0;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