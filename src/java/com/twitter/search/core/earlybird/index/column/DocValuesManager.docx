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com.twitter.search.core.earlybird.index.column;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java.util.Iterator;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com.google.common.collect.Maps;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com.twitter.search.common.schema.base.EarlybirdFieldType;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/>
    </w:p>
    <w:p>
      <w:pPr>
        <w:jc w:val="both"/>
      </w:pPr>
      <w:r>
        <w:t>public abstract class DocValuesManager implements Flushable {</w:t>
      </w:r>
    </w:p>
    <w:p>
      <w:pPr>
        <w:jc w:val="both"/>
      </w:pPr>
      <w:r>
        <w:t xml:space="preserve">  protected final Schema schema;</w:t>
      </w:r>
    </w:p>
    <w:p>
      <w:pPr>
        <w:jc w:val="both"/>
      </w:pPr>
      <w:r>
        <w:t xml:space="preserve">  protected final int segmentSize;</w:t>
      </w:r>
    </w:p>
    <w:p>
      <w:pPr>
        <w:jc w:val="both"/>
      </w:pPr>
      <w:r>
        <w:t xml:space="preserve">  protected final ConcurrentHashMap&lt;String, ColumnStrideFieldIndex&gt; columnStrideFields;</w:t>
      </w:r>
    </w:p>
    <w:p>
      <w:pPr>
        <w:jc w:val="both"/>
      </w:pPr>
      <w:r/>
    </w:p>
    <w:p>
      <w:pPr>
        <w:jc w:val="both"/>
      </w:pPr>
      <w:r>
        <w:t xml:space="preserve">  public DocValuesManager(Schema schema, int segmentSize) {</w:t>
      </w:r>
    </w:p>
    <w:p>
      <w:pPr>
        <w:jc w:val="both"/>
      </w:pPr>
      <w:r>
        <w:t xml:space="preserve">    this(schema, segmentSize, new ConcurrentHashMap&lt;&gt;());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DocValuesManager(Schema schema,</w:t>
      </w:r>
    </w:p>
    <w:p>
      <w:pPr>
        <w:jc w:val="both"/>
      </w:pPr>
      <w:r>
        <w:t xml:space="preserve">                             int segmentSize,</w:t>
      </w:r>
    </w:p>
    <w:p>
      <w:pPr>
        <w:jc w:val="both"/>
      </w:pPr>
      <w:r>
        <w:t xml:space="preserve">                             ConcurrentHashMap&lt;String, ColumnStrideFieldIndex&gt; columnStrideFields) {</w:t>
      </w:r>
    </w:p>
    <w:p>
      <w:pPr>
        <w:jc w:val="both"/>
      </w:pPr>
      <w:r>
        <w:t xml:space="preserve">    this.schema = Preconditions.checkNotNull(schema);</w:t>
      </w:r>
    </w:p>
    <w:p>
      <w:pPr>
        <w:jc w:val="both"/>
      </w:pPr>
      <w:r>
        <w:t xml:space="preserve">    this.segmentSize = segmentSize;</w:t>
      </w:r>
    </w:p>
    <w:p>
      <w:pPr>
        <w:jc w:val="both"/>
      </w:pPr>
      <w:r>
        <w:t xml:space="preserve">    this.columnStrideFields = columnStrideFields;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abstract ColumnStrideFieldIndex newByteCSF(String field);</w:t>
      </w:r>
    </w:p>
    <w:p>
      <w:pPr>
        <w:jc w:val="both"/>
      </w:pPr>
      <w:r>
        <w:t xml:space="preserve">  protected abstract ColumnStrideFieldIndex newIntCSF(String field);</w:t>
      </w:r>
    </w:p>
    <w:p>
      <w:pPr>
        <w:jc w:val="both"/>
      </w:pPr>
      <w:r>
        <w:t xml:space="preserve">  protected abstract ColumnStrideFieldIndex newLongCSF(String field);</w:t>
      </w:r>
    </w:p>
    <w:p>
      <w:pPr>
        <w:jc w:val="both"/>
      </w:pPr>
      <w:r>
        <w:t xml:space="preserve">  protected abstract ColumnStrideFieldIndex newMultiIntCSF(String field, int numIntsPerField);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Optimize this doc values manager, and return a doc values manager a more compact and fast</w:t>
      </w:r>
    </w:p>
    <w:p>
      <w:pPr>
        <w:jc w:val="both"/>
      </w:pPr>
      <w:r>
        <w:t xml:space="preserve">   * encoding for doc values (but that we can't add new doc IDs to).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DocValuesManager optimize(</w:t>
      </w:r>
    </w:p>
    <w:p>
      <w:pPr>
        <w:jc w:val="both"/>
      </w:pPr>
      <w:r>
        <w:t xml:space="preserve">      DocIDToTweetIDMapper originalTweetIdMapper,</w:t>
      </w:r>
    </w:p>
    <w:p>
      <w:pPr>
        <w:jc w:val="both"/>
      </w:pPr>
      <w:r>
        <w:t xml:space="preserve">      DocIDToTweetIDMapper optimizedTweetIdMapper) throws IOException;</w:t>
      </w:r>
    </w:p>
    <w:p>
      <w:pPr>
        <w:jc w:val="both"/>
      </w:pPr>
      <w:r/>
    </w:p>
    <w:p>
      <w:pPr>
        <w:jc w:val="both"/>
      </w:pPr>
      <w:r>
        <w:t xml:space="preserve">  public Set&lt;String&gt; getDocValueNames() {</w:t>
      </w:r>
    </w:p>
    <w:p>
      <w:pPr>
        <w:jc w:val="both"/>
      </w:pPr>
      <w:r>
        <w:t xml:space="preserve">    return columnStrideFields.keySet();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{@link ColumnStrideFieldIndex} for the given field and returns 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ColumnStrideFieldIndex addColumnStrideField(String field, EarlybirdFieldType fieldType) {</w:t>
      </w:r>
    </w:p>
    <w:p>
      <w:pPr>
        <w:jc w:val="both"/>
      </w:pPr>
      <w:r>
        <w:t xml:space="preserve">    // For CSF view fields, we will perform the same check on the base field when we try to create</w:t>
      </w:r>
    </w:p>
    <w:p>
      <w:pPr>
        <w:jc w:val="both"/>
      </w:pPr>
      <w:r>
        <w:t xml:space="preserve">    // a ColumnStrideFieldIndex for them in newIntViewCSF().</w:t>
      </w:r>
    </w:p>
    <w:p>
      <w:pPr>
        <w:jc w:val="both"/>
      </w:pPr>
      <w:r>
        <w:t xml:space="preserve">    if (!fieldType.isCsfViewField()) {</w:t>
      </w:r>
    </w:p>
    <w:p>
      <w:pPr>
        <w:jc w:val="both"/>
      </w:pPr>
      <w:r>
        <w:t xml:space="preserve">      Preconditions.checkState(</w:t>
      </w:r>
    </w:p>
    <w:p>
      <w:pPr>
        <w:jc w:val="both"/>
      </w:pPr>
      <w:r>
        <w:t xml:space="preserve">          fieldType.isCsfLoadIntoRam(), "Field %s is not loaded in RAM", field);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(columnStrideFields.containsKey(field)) {</w:t>
      </w:r>
    </w:p>
    <w:p>
      <w:pPr>
        <w:jc w:val="both"/>
      </w:pPr>
      <w:r>
        <w:t xml:space="preserve">      return columnStrideFields.get(field);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final ColumnStrideFieldIndex index;</w:t>
      </w:r>
    </w:p>
    <w:p>
      <w:pPr>
        <w:jc w:val="both"/>
      </w:pPr>
      <w:r>
        <w:t xml:space="preserve">    switch (fieldType.getCsfType()) {</w:t>
      </w:r>
    </w:p>
    <w:p>
      <w:pPr>
        <w:jc w:val="both"/>
      </w:pPr>
      <w:r>
        <w:t xml:space="preserve">      case BYTE:</w:t>
      </w:r>
    </w:p>
    <w:p>
      <w:pPr>
        <w:jc w:val="both"/>
      </w:pPr>
      <w:r>
        <w:t xml:space="preserve">        index = newByteCSF(field);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INT:</w:t>
      </w:r>
    </w:p>
    <w:p>
      <w:pPr>
        <w:jc w:val="both"/>
      </w:pPr>
      <w:r>
        <w:t xml:space="preserve">        if (fieldType.getCsfFixedLengthNumValuesPerDoc() &gt; 1) {</w:t>
      </w:r>
    </w:p>
    <w:p>
      <w:pPr>
        <w:jc w:val="both"/>
      </w:pPr>
      <w:r>
        <w:t xml:space="preserve">          index = newMultiIntCSF(field, fieldType.getCsfFixedLengthNumValuesPerDoc());</w:t>
      </w:r>
    </w:p>
    <w:p>
      <w:pPr>
        <w:jc w:val="both"/>
      </w:pPr>
      <w:r>
        <w:t xml:space="preserve">        } else if (fieldType.isCsfViewField()) {</w:t>
      </w:r>
    </w:p>
    <w:p>
      <w:pPr>
        <w:jc w:val="both"/>
      </w:pPr>
      <w:r>
        <w:t xml:space="preserve">          index = newIntViewCSF(field);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index = newIntCSF(field);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LONG:</w:t>
      </w:r>
    </w:p>
    <w:p>
      <w:pPr>
        <w:jc w:val="both"/>
      </w:pPr>
      <w:r>
        <w:t xml:space="preserve">        index = newLongCSF(field);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throw new RuntimeException("Invalid CsfType.");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columnStrideFields.put(field, index);</w:t>
      </w:r>
    </w:p>
    <w:p>
      <w:pPr>
        <w:jc w:val="both"/>
      </w:pPr>
      <w:r>
        <w:t xml:space="preserve">    return index;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ColumnStrideFieldIndex newIntViewCSF(String field) {</w:t>
      </w:r>
    </w:p>
    <w:p>
      <w:pPr>
        <w:jc w:val="both"/>
      </w:pPr>
      <w:r>
        <w:t xml:space="preserve">    Schema.FieldInfo info = Preconditions.checkNotNull(schema.getFieldInfo(field));</w:t>
      </w:r>
    </w:p>
    <w:p>
      <w:pPr>
        <w:jc w:val="both"/>
      </w:pPr>
      <w:r>
        <w:t xml:space="preserve">    Schema.FieldInfo baseFieldInfo = Preconditions.checkNotNull(</w:t>
      </w:r>
    </w:p>
    <w:p>
      <w:pPr>
        <w:jc w:val="both"/>
      </w:pPr>
      <w:r>
        <w:t xml:space="preserve">        schema.getFieldInfo(info.getFieldType().getCsfViewBaseFieldId()));</w:t>
      </w:r>
    </w:p>
    <w:p>
      <w:pPr>
        <w:jc w:val="both"/>
      </w:pPr>
      <w:r/>
    </w:p>
    <w:p>
      <w:pPr>
        <w:jc w:val="both"/>
      </w:pPr>
      <w:r>
        <w:t xml:space="preserve">    Preconditions.checkState(</w:t>
      </w:r>
    </w:p>
    <w:p>
      <w:pPr>
        <w:jc w:val="both"/>
      </w:pPr>
      <w:r>
        <w:t xml:space="preserve">        baseFieldInfo.getFieldType().isCsfLoadIntoRam(),</w:t>
      </w:r>
    </w:p>
    <w:p>
      <w:pPr>
        <w:jc w:val="both"/>
      </w:pPr>
      <w:r>
        <w:t xml:space="preserve">        "Field %s has a base field (%s) that is not loaded in RAM",</w:t>
      </w:r>
    </w:p>
    <w:p>
      <w:pPr>
        <w:jc w:val="both"/>
      </w:pPr>
      <w:r>
        <w:t xml:space="preserve">        field, baseFieldInfo.getName());</w:t>
      </w:r>
    </w:p>
    <w:p>
      <w:pPr>
        <w:jc w:val="both"/>
      </w:pPr>
      <w:r/>
    </w:p>
    <w:p>
      <w:pPr>
        <w:jc w:val="both"/>
      </w:pPr>
      <w:r>
        <w:t xml:space="preserve">    // We might not have a CSF for the base field yet.</w:t>
      </w:r>
    </w:p>
    <w:p>
      <w:pPr>
        <w:jc w:val="both"/>
      </w:pPr>
      <w:r>
        <w:t xml:space="preserve">    ColumnStrideFieldIndex baseFieldIndex =</w:t>
      </w:r>
    </w:p>
    <w:p>
      <w:pPr>
        <w:jc w:val="both"/>
      </w:pPr>
      <w:r>
        <w:t xml:space="preserve">        addColumnStrideField(baseFieldInfo.getName(), baseFieldInfo.getFieldType());</w:t>
      </w:r>
    </w:p>
    <w:p>
      <w:pPr>
        <w:jc w:val="both"/>
      </w:pPr>
      <w:r>
        <w:t xml:space="preserve">    Preconditions.checkNotNull(baseFieldIndex);</w:t>
      </w:r>
    </w:p>
    <w:p>
      <w:pPr>
        <w:jc w:val="both"/>
      </w:pPr>
      <w:r>
        <w:t xml:space="preserve">    Preconditions.checkState(baseFieldIndex instanceof AbstractColumnStrideMultiIntIndex);</w:t>
      </w:r>
    </w:p>
    <w:p>
      <w:pPr>
        <w:jc w:val="both"/>
      </w:pPr>
      <w:r>
        <w:t xml:space="preserve">    return new ColumnStrideIntViewIndex(info, (AbstractColumnStrideMultiIntIndex) baseFieldIndex);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ColumnStrideFieldIndex instance for the given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ColumnStrideFieldIndex getColumnStrideFieldIndex(String field) {</w:t>
      </w:r>
    </w:p>
    <w:p>
      <w:pPr>
        <w:jc w:val="both"/>
      </w:pPr>
      <w:r>
        <w:t xml:space="preserve">    ColumnStrideFieldIndex docValues = columnStrideFields.get(field);</w:t>
      </w:r>
    </w:p>
    <w:p>
      <w:pPr>
        <w:jc w:val="both"/>
      </w:pPr>
      <w:r>
        <w:t xml:space="preserve">    if (docValues == null) {</w:t>
      </w:r>
    </w:p>
    <w:p>
      <w:pPr>
        <w:jc w:val="both"/>
      </w:pPr>
      <w:r>
        <w:t xml:space="preserve">      Schema.FieldInfo info = schema.getFieldInfo(field);</w:t>
      </w:r>
    </w:p>
    <w:p>
      <w:pPr>
        <w:jc w:val="both"/>
      </w:pPr>
      <w:r>
        <w:t xml:space="preserve">      if (info != null &amp;&amp; info.getFieldType().isCsfDefaultValueSet()) {</w:t>
      </w:r>
    </w:p>
    <w:p>
      <w:pPr>
        <w:jc w:val="both"/>
      </w:pPr>
      <w:r>
        <w:t xml:space="preserve">        return new ConstantColumnStrideFieldIndex(field, info.getFieldType().getCsfDefaultValue());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docValues;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String CSF_INDEX_CLASS_NAME_PROP_NAME = "csfIndexClassName";</w:t>
      </w:r>
    </w:p>
    <w:p>
      <w:pPr>
        <w:jc w:val="both"/>
      </w:pPr>
      <w:r>
        <w:t xml:space="preserve">  private static final String CSF_PROP_NAME = "column_stride_fields";</w:t>
      </w:r>
    </w:p>
    <w:p>
      <w:pPr>
        <w:jc w:val="both"/>
      </w:pPr>
      <w:r>
        <w:t xml:space="preserve">  protected static final String MAX_SEGMENT_SIZE_PROP_NAME = "maxSegmentSize";</w:t>
      </w:r>
    </w:p>
    <w:p>
      <w:pPr>
        <w:jc w:val="both"/>
      </w:pPr>
      <w:r/>
    </w:p>
    <w:p>
      <w:pPr>
        <w:jc w:val="both"/>
      </w:pPr>
      <w:r>
        <w:t xml:space="preserve">  private static Map&lt;String, Set&lt;Schema.FieldInfo&gt;&gt; getIntViewFields(Schema schema) {</w:t>
      </w:r>
    </w:p>
    <w:p>
      <w:pPr>
        <w:jc w:val="both"/>
      </w:pPr>
      <w:r>
        <w:t xml:space="preserve">    Map&lt;String, Set&lt;Schema.FieldInfo&gt;&gt; intViewFields = Maps.newHashMap();</w:t>
      </w:r>
    </w:p>
    <w:p>
      <w:pPr>
        <w:jc w:val="both"/>
      </w:pPr>
      <w:r>
        <w:t xml:space="preserve">    for (Schema.FieldInfo fieldInfo : schema.getFieldInfos()) {</w:t>
      </w:r>
    </w:p>
    <w:p>
      <w:pPr>
        <w:jc w:val="both"/>
      </w:pPr>
      <w:r>
        <w:t xml:space="preserve">      if (fieldInfo.getFieldType().isCsfViewField()) {</w:t>
      </w:r>
    </w:p>
    <w:p>
      <w:pPr>
        <w:jc w:val="both"/>
      </w:pPr>
      <w:r>
        <w:t xml:space="preserve">        Schema.FieldInfo baseFieldInfo = Preconditions.checkNotNull(</w:t>
      </w:r>
    </w:p>
    <w:p>
      <w:pPr>
        <w:jc w:val="both"/>
      </w:pPr>
      <w:r>
        <w:t xml:space="preserve">            schema.getFieldInfo(fieldInfo.getFieldType().getCsfViewBaseFieldId()));</w:t>
      </w:r>
    </w:p>
    <w:p>
      <w:pPr>
        <w:jc w:val="both"/>
      </w:pPr>
      <w:r>
        <w:t xml:space="preserve">        String baseFieldName = baseFieldInfo.getName();</w:t>
      </w:r>
    </w:p>
    <w:p>
      <w:pPr>
        <w:jc w:val="both"/>
      </w:pPr>
      <w:r>
        <w:t xml:space="preserve">        Set&lt;Schema.FieldInfo&gt; intViewFieldsForBaseField =</w:t>
      </w:r>
    </w:p>
    <w:p>
      <w:pPr>
        <w:jc w:val="both"/>
      </w:pPr>
      <w:r>
        <w:t xml:space="preserve">            intViewFields.computeIfAbsent(baseFieldName, k -&gt; Sets.newHashSet());</w:t>
      </w:r>
    </w:p>
    <w:p>
      <w:pPr>
        <w:jc w:val="both"/>
      </w:pPr>
      <w:r>
        <w:t xml:space="preserve">        intViewFieldsForBaseField.add(fieldInfo);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intViewFields;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abstract static class FlushHandler extends Handler&lt;DocValuesManager&gt; {</w:t>
      </w:r>
    </w:p>
    <w:p>
      <w:pPr>
        <w:jc w:val="both"/>
      </w:pPr>
      <w:r>
        <w:t xml:space="preserve">    private final Schema schema;</w:t>
      </w:r>
    </w:p>
    <w:p>
      <w:pPr>
        <w:jc w:val="both"/>
      </w:pPr>
      <w:r/>
    </w:p>
    <w:p>
      <w:pPr>
        <w:jc w:val="both"/>
      </w:pPr>
      <w:r>
        <w:t xml:space="preserve">    public FlushHandler(Schema schema) {</w:t>
      </w:r>
    </w:p>
    <w:p>
      <w:pPr>
        <w:jc w:val="both"/>
      </w:pPr>
      <w:r>
        <w:t xml:space="preserve">      this.schema = schema;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FlushHandler(DocValuesManager docValuesManager) {</w:t>
      </w:r>
    </w:p>
    <w:p>
      <w:pPr>
        <w:jc w:val="both"/>
      </w:pPr>
      <w:r>
        <w:t xml:space="preserve">      super(docValuesManager);</w:t>
      </w:r>
    </w:p>
    <w:p>
      <w:pPr>
        <w:jc w:val="both"/>
      </w:pPr>
      <w:r>
        <w:t xml:space="preserve">      this.schema = docValuesManager.schema;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doFlush(FlushInfo flushInfo, DataSerializer out) throws IOException {</w:t>
      </w:r>
    </w:p>
    <w:p>
      <w:pPr>
        <w:jc w:val="both"/>
      </w:pPr>
      <w:r>
        <w:t xml:space="preserve">      long startTime = getClock().nowMillis();</w:t>
      </w:r>
    </w:p>
    <w:p>
      <w:pPr>
        <w:jc w:val="both"/>
      </w:pPr>
      <w:r/>
    </w:p>
    <w:p>
      <w:pPr>
        <w:jc w:val="both"/>
      </w:pPr>
      <w:r>
        <w:t xml:space="preserve">      DocValuesManager docValuesManager = getObjectToFlush();</w:t>
      </w:r>
    </w:p>
    <w:p>
      <w:pPr>
        <w:jc w:val="both"/>
      </w:pPr>
      <w:r>
        <w:t xml:space="preserve">      flushInfo.addIntProperty(MAX_SEGMENT_SIZE_PROP_NAME, docValuesManager.segmentSize);</w:t>
      </w:r>
    </w:p>
    <w:p>
      <w:pPr>
        <w:jc w:val="both"/>
      </w:pPr>
      <w:r>
        <w:t xml:space="preserve">      long sizeBeforeFlush = out.length();</w:t>
      </w:r>
    </w:p>
    <w:p>
      <w:pPr>
        <w:jc w:val="both"/>
      </w:pPr>
      <w:r>
        <w:t xml:space="preserve">      FlushInfo csfProps = flushInfo.newSubProperties(CSF_PROP_NAME);</w:t>
      </w:r>
    </w:p>
    <w:p>
      <w:pPr>
        <w:jc w:val="both"/>
      </w:pPr>
      <w:r>
        <w:t xml:space="preserve">      for (ColumnStrideFieldIndex csf : docValuesManager.columnStrideFields.values()) {</w:t>
      </w:r>
    </w:p>
    <w:p>
      <w:pPr>
        <w:jc w:val="both"/>
      </w:pPr>
      <w:r>
        <w:t xml:space="preserve">      if (!(csf instanceof ColumnStrideIntViewIndex)) {</w:t>
      </w:r>
    </w:p>
    <w:p>
      <w:pPr>
        <w:jc w:val="both"/>
      </w:pPr>
      <w:r>
        <w:t xml:space="preserve">        Preconditions.checkState(</w:t>
      </w:r>
    </w:p>
    <w:p>
      <w:pPr>
        <w:jc w:val="both"/>
      </w:pPr>
      <w:r>
        <w:t xml:space="preserve">            csf instanceof Flushable,</w:t>
      </w:r>
    </w:p>
    <w:p>
      <w:pPr>
        <w:jc w:val="both"/>
      </w:pPr>
      <w:r>
        <w:t xml:space="preserve">            "Cannot flush column stride field {} of type {}",</w:t>
      </w:r>
    </w:p>
    <w:p>
      <w:pPr>
        <w:jc w:val="both"/>
      </w:pPr>
      <w:r>
        <w:t xml:space="preserve">            csf.getName(), csf.getClass().getCanonicalName());</w:t>
      </w:r>
    </w:p>
    <w:p>
      <w:pPr>
        <w:jc w:val="both"/>
      </w:pPr>
      <w:r>
        <w:t xml:space="preserve">        FlushInfo info = csfProps.newSubProperties(csf.getName());</w:t>
      </w:r>
    </w:p>
    <w:p>
      <w:pPr>
        <w:jc w:val="both"/>
      </w:pPr>
      <w:r>
        <w:t xml:space="preserve">        info.addStringProperty(CSF_INDEX_CLASS_NAME_PROP_NAME, csf.getClass().getCanonicalName());</w:t>
      </w:r>
    </w:p>
    <w:p>
      <w:pPr>
        <w:jc w:val="both"/>
      </w:pPr>
      <w:r>
        <w:t xml:space="preserve">        ((Flushable) csf).getFlushHandler().flush(info, out);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  csfProps.setSizeInBytes(out.length() - sizeBeforeFlush);</w:t>
      </w:r>
    </w:p>
    <w:p>
      <w:pPr>
        <w:jc w:val="both"/>
      </w:pPr>
      <w:r>
        <w:t xml:space="preserve">      getFlushTimerStats().timerIncrement(getClock().nowMillis() - startTime);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DocValuesManager doLoad(FlushInfo flushInfo, DataDeserializer in)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long startTime = getClock().nowMillis();</w:t>
      </w:r>
    </w:p>
    <w:p>
      <w:pPr>
        <w:jc w:val="both"/>
      </w:pPr>
      <w:r>
        <w:t xml:space="preserve">      Map&lt;String, Set&lt;Schema.FieldInfo&gt;&gt; intViewFields = getIntViewFields(schema);</w:t>
      </w:r>
    </w:p>
    <w:p>
      <w:pPr>
        <w:jc w:val="both"/>
      </w:pPr>
      <w:r/>
    </w:p>
    <w:p>
      <w:pPr>
        <w:jc w:val="both"/>
      </w:pPr>
      <w:r>
        <w:t xml:space="preserve">      FlushInfo csfProps = flushInfo.getSubProperties(CSF_PROP_NAME);</w:t>
      </w:r>
    </w:p>
    <w:p>
      <w:pPr>
        <w:jc w:val="both"/>
      </w:pPr>
      <w:r>
        <w:t xml:space="preserve">      ConcurrentHashMap&lt;String, ColumnStrideFieldIndex&gt; columnStrideFields =</w:t>
      </w:r>
    </w:p>
    <w:p>
      <w:pPr>
        <w:jc w:val="both"/>
      </w:pPr>
      <w:r>
        <w:t xml:space="preserve">          new ConcurrentHashMap&lt;&gt;();</w:t>
      </w:r>
    </w:p>
    <w:p>
      <w:pPr>
        <w:jc w:val="both"/>
      </w:pPr>
      <w:r/>
    </w:p>
    <w:p>
      <w:pPr>
        <w:jc w:val="both"/>
      </w:pPr>
      <w:r>
        <w:t xml:space="preserve">      Iterator&lt;String&gt; csfPropIter = csfProps.getKeyIterator();</w:t>
      </w:r>
    </w:p>
    <w:p>
      <w:pPr>
        <w:jc w:val="both"/>
      </w:pPr>
      <w:r>
        <w:t xml:space="preserve">      while (csfPropIter.hasNext()) {</w:t>
      </w:r>
    </w:p>
    <w:p>
      <w:pPr>
        <w:jc w:val="both"/>
      </w:pPr>
      <w:r>
        <w:t xml:space="preserve">        String fieldName = csfPropIter.next();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FlushInfo info = csfProps.getSubProperties(fieldName);</w:t>
      </w:r>
    </w:p>
    <w:p>
      <w:pPr>
        <w:jc w:val="both"/>
      </w:pPr>
      <w:r>
        <w:t xml:space="preserve">          String className = info.getStringProperty(CSF_INDEX_CLASS_NAME_PROP_NAME);</w:t>
      </w:r>
    </w:p>
    <w:p>
      <w:pPr>
        <w:jc w:val="both"/>
      </w:pPr>
      <w:r>
        <w:t xml:space="preserve">          Class&lt;? extends ColumnStrideFieldIndex&gt; fieldIndexType =</w:t>
      </w:r>
    </w:p>
    <w:p>
      <w:pPr>
        <w:jc w:val="both"/>
      </w:pPr>
      <w:r>
        <w:t xml:space="preserve">              (Class&lt;? extends ColumnStrideFieldIndex&gt;) Class.forName(className);</w:t>
      </w:r>
    </w:p>
    <w:p>
      <w:pPr>
        <w:jc w:val="both"/>
      </w:pPr>
      <w:r>
        <w:t xml:space="preserve">          Preconditions.checkNotNull(</w:t>
      </w:r>
    </w:p>
    <w:p>
      <w:pPr>
        <w:jc w:val="both"/>
      </w:pPr>
      <w:r>
        <w:t xml:space="preserve">              fieldIndexType,</w:t>
      </w:r>
    </w:p>
    <w:p>
      <w:pPr>
        <w:jc w:val="both"/>
      </w:pPr>
      <w:r>
        <w:t xml:space="preserve">              "Invalid field configuration: field " + fieldName + " not found in config.");</w:t>
      </w:r>
    </w:p>
    <w:p>
      <w:pPr>
        <w:jc w:val="both"/>
      </w:pPr>
      <w:r/>
    </w:p>
    <w:p>
      <w:pPr>
        <w:jc w:val="both"/>
      </w:pPr>
      <w:r>
        <w:t xml:space="preserve">          for (Class&lt;?&gt; c : fieldIndexType.getDeclaredClasses()) {</w:t>
      </w:r>
    </w:p>
    <w:p>
      <w:pPr>
        <w:jc w:val="both"/>
      </w:pPr>
      <w:r>
        <w:t xml:space="preserve">            if (Handler.class.isAssignableFrom(c)) {</w:t>
      </w:r>
    </w:p>
    <w:p>
      <w:pPr>
        <w:jc w:val="both"/>
      </w:pPr>
      <w:r>
        <w:t xml:space="preserve">              @SuppressWarnings("rawtypes")</w:t>
      </w:r>
    </w:p>
    <w:p>
      <w:pPr>
        <w:jc w:val="both"/>
      </w:pPr>
      <w:r>
        <w:t xml:space="preserve">              Handler handler = (Handler) c.newInstance();</w:t>
      </w:r>
    </w:p>
    <w:p>
      <w:pPr>
        <w:jc w:val="both"/>
      </w:pPr>
      <w:r>
        <w:t xml:space="preserve">              ColumnStrideFieldIndex index = (ColumnStrideFieldIndex) handler.load(</w:t>
      </w:r>
    </w:p>
    <w:p>
      <w:pPr>
        <w:jc w:val="both"/>
      </w:pPr>
      <w:r>
        <w:t xml:space="preserve">                  csfProps.getSubProperties(fieldName), in);</w:t>
      </w:r>
    </w:p>
    <w:p>
      <w:pPr>
        <w:jc w:val="both"/>
      </w:pPr>
      <w:r>
        <w:t xml:space="preserve">              columnStrideFields.put(fieldName, index);</w:t>
      </w:r>
    </w:p>
    <w:p>
      <w:pPr>
        <w:jc w:val="both"/>
      </w:pPr>
      <w:r/>
    </w:p>
    <w:p>
      <w:pPr>
        <w:jc w:val="both"/>
      </w:pPr>
      <w:r>
        <w:t xml:space="preserve">              // If this is a base field, create ColumnStrideIntViewIndex instances for all the</w:t>
      </w:r>
    </w:p>
    <w:p>
      <w:pPr>
        <w:jc w:val="both"/>
      </w:pPr>
      <w:r>
        <w:t xml:space="preserve">              // view fields based on it.</w:t>
      </w:r>
    </w:p>
    <w:p>
      <w:pPr>
        <w:jc w:val="both"/>
      </w:pPr>
      <w:r>
        <w:t xml:space="preserve">              if (index instanceof AbstractColumnStrideMultiIntIndex) {</w:t>
      </w:r>
    </w:p>
    <w:p>
      <w:pPr>
        <w:jc w:val="both"/>
      </w:pPr>
      <w:r>
        <w:t xml:space="preserve">                AbstractColumnStrideMultiIntIndex multiIntIndex =</w:t>
      </w:r>
    </w:p>
    <w:p>
      <w:pPr>
        <w:jc w:val="both"/>
      </w:pPr>
      <w:r>
        <w:t xml:space="preserve">                    (AbstractColumnStrideMultiIntIndex) index;</w:t>
      </w:r>
    </w:p>
    <w:p>
      <w:pPr>
        <w:jc w:val="both"/>
      </w:pPr>
      <w:r/>
    </w:p>
    <w:p>
      <w:pPr>
        <w:jc w:val="both"/>
      </w:pPr>
      <w:r>
        <w:t xml:space="preserve">                // We should have AbstractColumnStrideMultiIntIndex instances only for base fields</w:t>
      </w:r>
    </w:p>
    <w:p>
      <w:pPr>
        <w:jc w:val="both"/>
      </w:pPr>
      <w:r>
        <w:t xml:space="preserve">                // and all our base fields have views defined on top of them.</w:t>
      </w:r>
    </w:p>
    <w:p>
      <w:pPr>
        <w:jc w:val="both"/>
      </w:pPr>
      <w:r>
        <w:t xml:space="preserve">                for (Schema.FieldInfo intViewFieldInfo : intViewFields.get(fieldName)) {</w:t>
      </w:r>
    </w:p>
    <w:p>
      <w:pPr>
        <w:jc w:val="both"/>
      </w:pPr>
      <w:r>
        <w:t xml:space="preserve">                  columnStrideFields.put(</w:t>
      </w:r>
    </w:p>
    <w:p>
      <w:pPr>
        <w:jc w:val="both"/>
      </w:pPr>
      <w:r>
        <w:t xml:space="preserve">                      intViewFieldInfo.getName(),</w:t>
      </w:r>
    </w:p>
    <w:p>
      <w:pPr>
        <w:jc w:val="both"/>
      </w:pPr>
      <w:r>
        <w:t xml:space="preserve">                      new ColumnStrideIntViewIndex(intViewFieldInfo, multiIntIndex));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break;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catch (ClassNotFoundException | IllegalAccessException | InstantiationException e) {</w:t>
      </w:r>
    </w:p>
    <w:p>
      <w:pPr>
        <w:jc w:val="both"/>
      </w:pPr>
      <w:r>
        <w:t xml:space="preserve">          throw new IOException(</w:t>
      </w:r>
    </w:p>
    <w:p>
      <w:pPr>
        <w:jc w:val="both"/>
      </w:pPr>
      <w:r>
        <w:t xml:space="preserve">              "Invalid field configuration for column stride field: " + fieldName, e);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getLoadTimerStats().timerIncrement(getClock().nowMillis() - startTime);</w:t>
      </w:r>
    </w:p>
    <w:p>
      <w:pPr>
        <w:jc w:val="both"/>
      </w:pPr>
      <w:r/>
    </w:p>
    <w:p>
      <w:pPr>
        <w:jc w:val="both"/>
      </w:pPr>
      <w:r>
        <w:t xml:space="preserve">      return createDocValuesManager(</w:t>
      </w:r>
    </w:p>
    <w:p>
      <w:pPr>
        <w:jc w:val="both"/>
      </w:pPr>
      <w:r>
        <w:t xml:space="preserve">          schema,</w:t>
      </w:r>
    </w:p>
    <w:p>
      <w:pPr>
        <w:jc w:val="both"/>
      </w:pPr>
      <w:r>
        <w:t xml:space="preserve">          flushInfo.getIntProperty(MAX_SEGMENT_SIZE_PROP_NAME),</w:t>
      </w:r>
    </w:p>
    <w:p>
      <w:pPr>
        <w:jc w:val="both"/>
      </w:pPr>
      <w:r>
        <w:t xml:space="preserve">          columnStrideFields);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protected abstract DocValuesManager createDocValuesManager(</w:t>
      </w:r>
    </w:p>
    <w:p>
      <w:pPr>
        <w:jc w:val="both"/>
      </w:pPr>
      <w:r>
        <w:t xml:space="preserve">        Schema docValuesSchema,</w:t>
      </w:r>
    </w:p>
    <w:p>
      <w:pPr>
        <w:jc w:val="both"/>
      </w:pPr>
      <w:r>
        <w:t xml:space="preserve">        int maxSegmentSize,</w:t>
      </w:r>
    </w:p>
    <w:p>
      <w:pPr>
        <w:jc w:val="both"/>
      </w:pPr>
      <w:r>
        <w:t xml:space="preserve">        ConcurrentHashMap&lt;String, ColumnStrideFieldIndex&gt; columnStrideFields);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