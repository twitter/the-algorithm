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Docs, frequencies, and positions enumerator for {@link HighDFPackedIntsPostingLists}.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HighDFPackedIntsDocsAndPositionsEnum extends HighDFPackedIntsDocsEnum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Pre-computed shifts, masks, and start int indices for {@link #positionListsReader}.</w:t>
      </w:r>
    </w:p>
    <w:p>
      <w:pPr>
        <w:jc w:val="both"/>
      </w:pPr>
      <w:r>
        <w:t xml:space="preserve">   * These pre-computed values should be read-only and shared across all reader threads.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Notice:</w:t>
      </w:r>
    </w:p>
    <w:p>
      <w:pPr>
        <w:jc w:val="both"/>
      </w:pPr>
      <w:r>
        <w:t xml:space="preserve">   * - start int indices are NEEDED since there IS jumping within a slice in</w:t>
      </w:r>
    </w:p>
    <w:p>
      <w:pPr>
        <w:jc w:val="both"/>
      </w:pPr>
      <w:r>
        <w:t xml:space="preserve">   *   {@link #doAdditionalSkip()} and {@link #startCurrentDoc()}.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final PackedLongsReaderPreComputedValues PRE_COMPUTED_VALUES =</w:t>
      </w:r>
    </w:p>
    <w:p>
      <w:pPr>
        <w:jc w:val="both"/>
      </w:pPr>
      <w:r>
        <w:t xml:space="preserve">      new PackedLongsReaderPreComputedValues(</w:t>
      </w:r>
    </w:p>
    <w:p>
      <w:pPr>
        <w:jc w:val="both"/>
      </w:pPr>
      <w:r>
        <w:t xml:space="preserve">          HighDFPackedIntsPostingLists.MAX_POSITION_BIT,</w:t>
      </w:r>
    </w:p>
    <w:p>
      <w:pPr>
        <w:jc w:val="both"/>
      </w:pPr>
      <w:r>
        <w:t xml:space="preserve">          HighDFPackedIntsPostingLists.POSITION_SLICE_NUM_BITS_WITHOUT_HEADER,</w:t>
      </w:r>
    </w:p>
    <w:p>
      <w:pPr>
        <w:jc w:val="both"/>
      </w:pPr>
      <w:r>
        <w:t xml:space="preserve">          HighDFPackedIntsPostingLists.POSITION_SLICE_SIZE_WITHOUT_HEADER,</w:t>
      </w:r>
    </w:p>
    <w:p>
      <w:pPr>
        <w:jc w:val="both"/>
      </w:pPr>
      <w:r>
        <w:t xml:space="preserve">          true);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Int block pool holding the positions for the read posting list. This is mainly used while</w:t>
      </w:r>
    </w:p>
    <w:p>
      <w:pPr>
        <w:jc w:val="both"/>
      </w:pPr>
      <w:r>
        <w:t xml:space="preserve">   * reading slice headers in {@link #loadNextPositionSlice()}.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final IntBlockPool positionLists;</w:t>
      </w:r>
    </w:p>
    <w:p>
      <w:pPr>
        <w:jc w:val="both"/>
      </w:pPr>
      <w:r/>
    </w:p>
    <w:p>
      <w:pPr>
        <w:jc w:val="both"/>
      </w:pPr>
      <w:r>
        <w:t xml:space="preserve">  /** Packed ints reader for positions. */</w:t>
      </w:r>
    </w:p>
    <w:p>
      <w:pPr>
        <w:jc w:val="both"/>
      </w:pPr>
      <w:r>
        <w:t xml:space="preserve">  private final IntBlockPoolPackedLongsReader positionListsReader;</w:t>
      </w:r>
    </w:p>
    <w:p>
      <w:pPr>
        <w:jc w:val="both"/>
      </w:pPr>
      <w:r/>
    </w:p>
    <w:p>
      <w:pPr>
        <w:jc w:val="both"/>
      </w:pPr>
      <w:r>
        <w:t xml:space="preserve">  /** Total number of positions in the current position slice. */</w:t>
      </w:r>
    </w:p>
    <w:p>
      <w:pPr>
        <w:jc w:val="both"/>
      </w:pPr>
      <w:r>
        <w:t xml:space="preserve">  private int numPositionsInSliceTotal;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Number of remaining positions for {@link #currentDocID}; this value is decremented every time</w:t>
      </w:r>
    </w:p>
    <w:p>
      <w:pPr>
        <w:jc w:val="both"/>
      </w:pPr>
      <w:r>
        <w:t xml:space="preserve">   * {@link #nextPosition()} is called.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int numPositionsRemainingForCurrentDocID;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Pointer to the first int, which contains the position slice header, of the next position slice.</w:t>
      </w:r>
    </w:p>
    <w:p>
      <w:pPr>
        <w:jc w:val="both"/>
      </w:pPr>
      <w:r>
        <w:t xml:space="preserve">   * This value is used to track which slice will be loaded when {@link #loadNextPositionSlice()} is</w:t>
      </w:r>
    </w:p>
    <w:p>
      <w:pPr>
        <w:jc w:val="both"/>
      </w:pPr>
      <w:r>
        <w:t xml:space="preserve">   * called.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int nextPositionSlicePointer;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docs and positions enumerator.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HighDFPackedIntsDocsAndPositionsEnum(</w:t>
      </w:r>
    </w:p>
    <w:p>
      <w:pPr>
        <w:jc w:val="both"/>
      </w:pPr>
      <w:r>
        <w:t xml:space="preserve">      IntBlockPool skipLists,</w:t>
      </w:r>
    </w:p>
    <w:p>
      <w:pPr>
        <w:jc w:val="both"/>
      </w:pPr>
      <w:r>
        <w:t xml:space="preserve">      IntBlockPool deltaFreqLists,</w:t>
      </w:r>
    </w:p>
    <w:p>
      <w:pPr>
        <w:jc w:val="both"/>
      </w:pPr>
      <w:r>
        <w:t xml:space="preserve">      IntBlockPool positionLists,</w:t>
      </w:r>
    </w:p>
    <w:p>
      <w:pPr>
        <w:jc w:val="both"/>
      </w:pPr>
      <w:r>
        <w:t xml:space="preserve">      int postingListPointer,</w:t>
      </w:r>
    </w:p>
    <w:p>
      <w:pPr>
        <w:jc w:val="both"/>
      </w:pPr>
      <w:r>
        <w:t xml:space="preserve">      int numPostings,</w:t>
      </w:r>
    </w:p>
    <w:p>
      <w:pPr>
        <w:jc w:val="both"/>
      </w:pPr>
      <w:r>
        <w:t xml:space="preserve">      boolean omitPositions) {</w:t>
      </w:r>
    </w:p>
    <w:p>
      <w:pPr>
        <w:jc w:val="both"/>
      </w:pPr>
      <w:r>
        <w:t xml:space="preserve">    super(skipLists, deltaFreqLists, postingListPointer, numPostings, omitPositions);</w:t>
      </w:r>
    </w:p>
    <w:p>
      <w:pPr>
        <w:jc w:val="both"/>
      </w:pPr>
      <w:r/>
    </w:p>
    <w:p>
      <w:pPr>
        <w:jc w:val="both"/>
      </w:pPr>
      <w:r>
        <w:t xml:space="preserve">    this.positionLists = positionLists;</w:t>
      </w:r>
    </w:p>
    <w:p>
      <w:pPr>
        <w:jc w:val="both"/>
      </w:pPr>
      <w:r>
        <w:t xml:space="preserve">    this.positionListsReader = new IntBlockPoolPackedLongsReader(</w:t>
      </w:r>
    </w:p>
    <w:p>
      <w:pPr>
        <w:jc w:val="both"/>
      </w:pPr>
      <w:r>
        <w:t xml:space="preserve">        positionLists,</w:t>
      </w:r>
    </w:p>
    <w:p>
      <w:pPr>
        <w:jc w:val="both"/>
      </w:pPr>
      <w:r>
        <w:t xml:space="preserve">        PRE_COMPUTED_VALUES,</w:t>
      </w:r>
    </w:p>
    <w:p>
      <w:pPr>
        <w:jc w:val="both"/>
      </w:pPr>
      <w:r>
        <w:t xml:space="preserve">        queryCostTracker,</w:t>
      </w:r>
    </w:p>
    <w:p>
      <w:pPr>
        <w:jc w:val="both"/>
      </w:pPr>
      <w:r>
        <w:t xml:space="preserve">        QueryCostTracker.CostType.LOAD_OPTIMIZED_POSTING_BLOCK);</w:t>
      </w:r>
    </w:p>
    <w:p>
      <w:pPr>
        <w:jc w:val="both"/>
      </w:pPr>
      <w:r/>
    </w:p>
    <w:p>
      <w:pPr>
        <w:jc w:val="both"/>
      </w:pPr>
      <w:r>
        <w:t xml:space="preserve">    // Load the first position slice.</w:t>
      </w:r>
    </w:p>
    <w:p>
      <w:pPr>
        <w:jc w:val="both"/>
      </w:pPr>
      <w:r>
        <w:t xml:space="preserve">    this.nextPositionSlicePointer = skipListReader.getPositionCurrentSlicePointer();</w:t>
      </w:r>
    </w:p>
    <w:p>
      <w:pPr>
        <w:jc w:val="both"/>
      </w:pPr>
      <w:r>
        <w:t xml:space="preserve">    loadNextPositionSlice();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Prepare for current doc:</w:t>
      </w:r>
    </w:p>
    <w:p>
      <w:pPr>
        <w:jc w:val="both"/>
      </w:pPr>
      <w:r>
        <w:t xml:space="preserve">   * - skipping over unread positions for the current doc.</w:t>
      </w:r>
    </w:p>
    <w:p>
      <w:pPr>
        <w:jc w:val="both"/>
      </w:pPr>
      <w:r>
        <w:t xml:space="preserve">   * - reset remaining positions for current doc to {@link #currentFreq}.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#nextDocNoDel()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startCurrentDoc() {</w:t>
      </w:r>
    </w:p>
    <w:p>
      <w:pPr>
        <w:jc w:val="both"/>
      </w:pPr>
      <w:r>
        <w:t xml:space="preserve">    // Locate next position for current doc by skipping over unread positions from the previous doc.</w:t>
      </w:r>
    </w:p>
    <w:p>
      <w:pPr>
        <w:jc w:val="both"/>
      </w:pPr>
      <w:r>
        <w:t xml:space="preserve">    if (numPositionsRemainingForCurrentDocID != 0) {</w:t>
      </w:r>
    </w:p>
    <w:p>
      <w:pPr>
        <w:jc w:val="both"/>
      </w:pPr>
      <w:r>
        <w:t xml:space="preserve">      int numPositionsRemainingInSlice =</w:t>
      </w:r>
    </w:p>
    <w:p>
      <w:pPr>
        <w:jc w:val="both"/>
      </w:pPr>
      <w:r>
        <w:t xml:space="preserve">          numPositionsInSliceTotal - positionListsReader.getPackedValueIndex();</w:t>
      </w:r>
    </w:p>
    <w:p>
      <w:pPr>
        <w:jc w:val="both"/>
      </w:pPr>
      <w:r>
        <w:t xml:space="preserve">      while (numPositionsRemainingInSlice &lt;= numPositionsRemainingForCurrentDocID) {</w:t>
      </w:r>
    </w:p>
    <w:p>
      <w:pPr>
        <w:jc w:val="both"/>
      </w:pPr>
      <w:r>
        <w:t xml:space="preserve">        numPositionsRemainingForCurrentDocID -= numPositionsRemainingInSlice;</w:t>
      </w:r>
    </w:p>
    <w:p>
      <w:pPr>
        <w:jc w:val="both"/>
      </w:pPr>
      <w:r>
        <w:t xml:space="preserve">        nextPositionSlicePointer += HighDFPackedIntsPostingLists.SLICE_SIZE;</w:t>
      </w:r>
    </w:p>
    <w:p>
      <w:pPr>
        <w:jc w:val="both"/>
      </w:pPr>
      <w:r>
        <w:t xml:space="preserve">        loadNextPositionSlice();</w:t>
      </w:r>
    </w:p>
    <w:p>
      <w:pPr>
        <w:jc w:val="both"/>
      </w:pPr>
      <w:r>
        <w:t xml:space="preserve">        numPositionsRemainingInSlice = numPositionsInSliceTotal;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positionListsReader.setPackedValueIndex(</w:t>
      </w:r>
    </w:p>
    <w:p>
      <w:pPr>
        <w:jc w:val="both"/>
      </w:pPr>
      <w:r>
        <w:t xml:space="preserve">          positionListsReader.getPackedValueIndex() + numPositionsRemainingForCurrentDocID);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Number of remaining positions for current doc is current freq.</w:t>
      </w:r>
    </w:p>
    <w:p>
      <w:pPr>
        <w:jc w:val="both"/>
      </w:pPr>
      <w:r>
        <w:t xml:space="preserve">    numPositionsRemainingForCurrentDocID = getCurrentFreq();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Put positions reader to the start of next position slice and reset number of bits per packed</w:t>
      </w:r>
    </w:p>
    <w:p>
      <w:pPr>
        <w:jc w:val="both"/>
      </w:pPr>
      <w:r>
        <w:t xml:space="preserve">   * value for next position slice.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loadNextPositionSlice() {</w:t>
      </w:r>
    </w:p>
    <w:p>
      <w:pPr>
        <w:jc w:val="both"/>
      </w:pPr>
      <w:r>
        <w:t xml:space="preserve">    final int header = positionLists.get(nextPositionSlicePointer);</w:t>
      </w:r>
    </w:p>
    <w:p>
      <w:pPr>
        <w:jc w:val="both"/>
      </w:pPr>
      <w:r>
        <w:t xml:space="preserve">    final int bitsForPosition = HighDFPackedIntsPostingLists.getNumBitsForPosition(header);</w:t>
      </w:r>
    </w:p>
    <w:p>
      <w:pPr>
        <w:jc w:val="both"/>
      </w:pPr>
      <w:r>
        <w:t xml:space="preserve">    numPositionsInSliceTotal = HighDFPackedIntsPostingLists.getNumPositionsInSlice(header);</w:t>
      </w:r>
    </w:p>
    <w:p>
      <w:pPr>
        <w:jc w:val="both"/>
      </w:pPr>
      <w:r/>
    </w:p>
    <w:p>
      <w:pPr>
        <w:jc w:val="both"/>
      </w:pPr>
      <w:r>
        <w:t xml:space="preserve">    positionListsReader.jumpToInt(</w:t>
      </w:r>
    </w:p>
    <w:p>
      <w:pPr>
        <w:jc w:val="both"/>
      </w:pPr>
      <w:r>
        <w:t xml:space="preserve">        nextPositionSlicePointer + HighDFPackedIntsPostingLists.POSITION_SLICE_HEADER_SIZE,</w:t>
      </w:r>
    </w:p>
    <w:p>
      <w:pPr>
        <w:jc w:val="both"/>
      </w:pPr>
      <w:r>
        <w:t xml:space="preserve">        bitsForPosition);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next position for current doc.</w:t>
      </w:r>
    </w:p>
    <w:p>
      <w:pPr>
        <w:jc w:val="both"/>
      </w:pPr>
      <w:r>
        <w:t xml:space="preserve">   * @see org.apache.lucene.index.PostingsEnum#nextPosition()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nextPosition() throws IOException {</w:t>
      </w:r>
    </w:p>
    <w:p>
      <w:pPr>
        <w:jc w:val="both"/>
      </w:pPr>
      <w:r>
        <w:t xml:space="preserve">    // Return -1 immediately if all positions are used up for current doc.</w:t>
      </w:r>
    </w:p>
    <w:p>
      <w:pPr>
        <w:jc w:val="both"/>
      </w:pPr>
      <w:r>
        <w:t xml:space="preserve">    if (numPositionsRemainingForCurrentDocID == 0) {</w:t>
      </w:r>
    </w:p>
    <w:p>
      <w:pPr>
        <w:jc w:val="both"/>
      </w:pPr>
      <w:r>
        <w:t xml:space="preserve">      return -1;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(positionListsReader.getPackedValueIndex() &lt; numPositionsInSliceTotal)  {</w:t>
      </w:r>
    </w:p>
    <w:p>
      <w:pPr>
        <w:jc w:val="both"/>
      </w:pPr>
      <w:r>
        <w:t xml:space="preserve">      // Read next position in current slice.</w:t>
      </w:r>
    </w:p>
    <w:p>
      <w:pPr>
        <w:jc w:val="both"/>
      </w:pPr>
      <w:r>
        <w:t xml:space="preserve">      final int nextPosition = (int) positionListsReader.readPackedLong();</w:t>
      </w:r>
    </w:p>
    <w:p>
      <w:pPr>
        <w:jc w:val="both"/>
      </w:pPr>
      <w:r>
        <w:t xml:space="preserve">      numPositionsRemainingForCurrentDocID--;</w:t>
      </w:r>
    </w:p>
    <w:p>
      <w:pPr>
        <w:jc w:val="both"/>
      </w:pPr>
      <w:r>
        <w:t xml:space="preserve">      return nextPosition;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All positions in current slice is used up, load next slice.</w:t>
      </w:r>
    </w:p>
    <w:p>
      <w:pPr>
        <w:jc w:val="both"/>
      </w:pPr>
      <w:r>
        <w:t xml:space="preserve">      nextPositionSlicePointer += HighDFPackedIntsPostingLists.SLICE_SIZE;</w:t>
      </w:r>
    </w:p>
    <w:p>
      <w:pPr>
        <w:jc w:val="both"/>
      </w:pPr>
      <w:r>
        <w:t xml:space="preserve">      loadNextPositionSlice();</w:t>
      </w:r>
    </w:p>
    <w:p>
      <w:pPr>
        <w:jc w:val="both"/>
      </w:pPr>
      <w:r>
        <w:t xml:space="preserve">      return nextPosition();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 {@link #positionListsReader} to the correct location and correct number of bits per packed</w:t>
      </w:r>
    </w:p>
    <w:p>
      <w:pPr>
        <w:jc w:val="both"/>
      </w:pPr>
      <w:r>
        <w:t xml:space="preserve">   * value for the delta-freq slice on which this enum is landed after skipping.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#skipTo(int)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doAdditionalSkip() {</w:t>
      </w:r>
    </w:p>
    <w:p>
      <w:pPr>
        <w:jc w:val="both"/>
      </w:pPr>
      <w:r>
        <w:t xml:space="preserve">    nextPositionSlicePointer = skipListReader.getPositionCurrentSlicePointer();</w:t>
      </w:r>
    </w:p>
    <w:p>
      <w:pPr>
        <w:jc w:val="both"/>
      </w:pPr>
      <w:r>
        <w:t xml:space="preserve">    loadNextPositionSlice();</w:t>
      </w:r>
    </w:p>
    <w:p>
      <w:pPr>
        <w:jc w:val="both"/>
      </w:pPr>
      <w:r/>
    </w:p>
    <w:p>
      <w:pPr>
        <w:jc w:val="both"/>
      </w:pPr>
      <w:r>
        <w:t xml:space="preserve">    // Locate the exact position in slice.</w:t>
      </w:r>
    </w:p>
    <w:p>
      <w:pPr>
        <w:jc w:val="both"/>
      </w:pPr>
      <w:r>
        <w:t xml:space="preserve">    final int skipListEntryEncodedMetadata = skipListReader.getEncodedMetadataCurrentSlice();</w:t>
      </w:r>
    </w:p>
    <w:p>
      <w:pPr>
        <w:jc w:val="both"/>
      </w:pPr>
      <w:r>
        <w:t xml:space="preserve">    positionListsReader.setPackedValueIndex(</w:t>
      </w:r>
    </w:p>
    <w:p>
      <w:pPr>
        <w:jc w:val="both"/>
      </w:pPr>
      <w:r>
        <w:t xml:space="preserve">        HighDFPackedIntsPostingLists.getPositionOffsetInSlice(skipListEntryEncodedMetadata));</w:t>
      </w:r>
    </w:p>
    <w:p>
      <w:pPr>
        <w:jc w:val="both"/>
      </w:pPr>
      <w:r>
        <w:t xml:space="preserve">    numPositionsRemainingForCurrentDocID = 0;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