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com.twitter.search.core.earlybird.index.EarlybirdRealtimeIndexSegmentData;</w:t>
      </w:r>
    </w:p>
    <w:p>
      <w:pPr>
        <w:jc w:val="both"/>
      </w:pPr>
      <w:r/>
    </w:p>
    <w:p>
      <w:pPr>
        <w:jc w:val="both"/>
      </w:pPr>
      <w:r>
        <w:t>import static com.twitter.search.core.earlybird.index.inverted.SkipListContainer.INVALID_POSITION;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TermDocs enumerator used by {@link SkipListPostingList}.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SkipListPostingsEnum extends PostingsEnum {</w:t>
      </w:r>
    </w:p>
    <w:p>
      <w:pPr>
        <w:jc w:val="both"/>
      </w:pPr>
      <w:r>
        <w:t xml:space="preserve">  /** Initialize cur doc ID and frequency. */</w:t>
      </w:r>
    </w:p>
    <w:p>
      <w:pPr>
        <w:jc w:val="both"/>
      </w:pPr>
      <w:r>
        <w:t xml:space="preserve">  private int curDoc = TermsArray.INVALID;</w:t>
      </w:r>
    </w:p>
    <w:p>
      <w:pPr>
        <w:jc w:val="both"/>
      </w:pPr>
      <w:r>
        <w:t xml:space="preserve">  private int curFreq = 0;</w:t>
      </w:r>
    </w:p>
    <w:p>
      <w:pPr>
        <w:jc w:val="both"/>
      </w:pPr>
      <w:r/>
    </w:p>
    <w:p>
      <w:pPr>
        <w:jc w:val="both"/>
      </w:pPr>
      <w:r>
        <w:t xml:space="preserve">  private final int postingPointer;</w:t>
      </w:r>
    </w:p>
    <w:p>
      <w:pPr>
        <w:jc w:val="both"/>
      </w:pPr>
      <w:r/>
    </w:p>
    <w:p>
      <w:pPr>
        <w:jc w:val="both"/>
      </w:pPr>
      <w:r>
        <w:t xml:space="preserve">  private final int cost;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maxPublishedPointer exists to prevent us from returning documents that are partially indexed.</w:t>
      </w:r>
    </w:p>
    <w:p>
      <w:pPr>
        <w:jc w:val="both"/>
      </w:pPr>
      <w:r>
        <w:t xml:space="preserve">   * These pointers are safe to follow, but the documents should not be returned. See</w:t>
      </w:r>
    </w:p>
    <w:p>
      <w:pPr>
        <w:jc w:val="both"/>
      </w:pPr>
      <w:r>
        <w:t xml:space="preserve">   * {@link EarlybirdRealtimeIndexSegmentData#getSyncData()} 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 maxPublishedPointer;</w:t>
      </w:r>
    </w:p>
    <w:p>
      <w:pPr>
        <w:jc w:val="both"/>
      </w:pPr>
      <w:r/>
    </w:p>
    <w:p>
      <w:pPr>
        <w:jc w:val="both"/>
      </w:pPr>
      <w:r>
        <w:t xml:space="preserve">  /** Skip list info and search key */</w:t>
      </w:r>
    </w:p>
    <w:p>
      <w:pPr>
        <w:jc w:val="both"/>
      </w:pPr>
      <w:r>
        <w:t xml:space="preserve">  private final SkipListContainer&lt;SkipListPostingList.Key&gt; skiplist;</w:t>
      </w:r>
    </w:p>
    <w:p>
      <w:pPr>
        <w:jc w:val="both"/>
      </w:pPr>
      <w:r>
        <w:t xml:space="preserve">  private final SkipListPostingList.Key key = new SkipListPostingList.Key();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Pointer/posting/docID of next posting in the skip list.</w:t>
      </w:r>
    </w:p>
    <w:p>
      <w:pPr>
        <w:jc w:val="both"/>
      </w:pPr>
      <w:r>
        <w:t xml:space="preserve">   *  Notice the next here is relative to last posting with curDoc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nextPostingPointer;</w:t>
      </w:r>
    </w:p>
    <w:p>
      <w:pPr>
        <w:jc w:val="both"/>
      </w:pPr>
      <w:r>
        <w:t xml:space="preserve">  private int nextPostingDocID;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save the positionPointer because we must walk the posting list to obtain term frequency</w:t>
      </w:r>
    </w:p>
    <w:p>
      <w:pPr>
        <w:jc w:val="both"/>
      </w:pPr>
      <w:r>
        <w:t xml:space="preserve">   * before we can start iterating through document positions. To do that walk, we increment</w:t>
      </w:r>
    </w:p>
    <w:p>
      <w:pPr>
        <w:jc w:val="both"/>
      </w:pPr>
      <w:r>
        <w:t xml:space="preserve">   * postingsPointer until it points to the first posting for the next doc, so postingsPointer is no</w:t>
      </w:r>
    </w:p>
    <w:p>
      <w:pPr>
        <w:jc w:val="both"/>
      </w:pPr>
      <w:r>
        <w:t xml:space="preserve">   * longer what we want to use as the start of the position list. The position pointer starts out</w:t>
      </w:r>
    </w:p>
    <w:p>
      <w:pPr>
        <w:jc w:val="both"/>
      </w:pPr>
      <w:r>
        <w:t xml:space="preserve">   * pointing to the first posting with that doc ID value. There can be duplicate doc ID values with</w:t>
      </w:r>
    </w:p>
    <w:p>
      <w:pPr>
        <w:jc w:val="both"/>
      </w:pPr>
      <w:r>
        <w:t xml:space="preserve">   * different positions. To find subsequent positions, we simply walk the posting list using this</w:t>
      </w:r>
    </w:p>
    <w:p>
      <w:pPr>
        <w:jc w:val="both"/>
      </w:pPr>
      <w:r>
        <w:t xml:space="preserve">   * pointer.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positionPointer = -1;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payloadPointer should only be called after calling nextPosition, as it points to a payload</w:t>
      </w:r>
    </w:p>
    <w:p>
      <w:pPr>
        <w:jc w:val="both"/>
      </w:pPr>
      <w:r>
        <w:t xml:space="preserve">   * for each position. It is not updated unless nextPosition is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payloadPointer = -1;</w:t>
      </w:r>
    </w:p>
    <w:p>
      <w:pPr>
        <w:jc w:val="both"/>
      </w:pPr>
      <w:r/>
    </w:p>
    <w:p>
      <w:pPr>
        <w:jc w:val="both"/>
      </w:pPr>
      <w:r>
        <w:t xml:space="preserve">  /** Search finger used in advance method. */</w:t>
      </w:r>
    </w:p>
    <w:p>
      <w:pPr>
        <w:jc w:val="both"/>
      </w:pPr>
      <w:r>
        <w:t xml:space="preserve">  private final SkipListSearchFinger advanceSearchFinger;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new {@link PostingsEnum} for a real-time skip list-based posting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SkipListPostingsEnum(</w:t>
      </w:r>
    </w:p>
    <w:p>
      <w:pPr>
        <w:jc w:val="both"/>
      </w:pPr>
      <w:r>
        <w:t xml:space="preserve">      int postingPointer,</w:t>
      </w:r>
    </w:p>
    <w:p>
      <w:pPr>
        <w:jc w:val="both"/>
      </w:pPr>
      <w:r>
        <w:t xml:space="preserve">      int docFreq,</w:t>
      </w:r>
    </w:p>
    <w:p>
      <w:pPr>
        <w:jc w:val="both"/>
      </w:pPr>
      <w:r>
        <w:t xml:space="preserve">      int maxPublishedPointer,</w:t>
      </w:r>
    </w:p>
    <w:p>
      <w:pPr>
        <w:jc w:val="both"/>
      </w:pPr>
      <w:r>
        <w:t xml:space="preserve">      SkipListContainer&lt;SkipListPostingList.Key&gt; skiplist) {</w:t>
      </w:r>
    </w:p>
    <w:p>
      <w:pPr>
        <w:jc w:val="both"/>
      </w:pPr>
      <w:r>
        <w:t xml:space="preserve">    this.postingPointer = postingPointer;</w:t>
      </w:r>
    </w:p>
    <w:p>
      <w:pPr>
        <w:jc w:val="both"/>
      </w:pPr>
      <w:r>
        <w:t xml:space="preserve">    this.skiplist = skiplist;</w:t>
      </w:r>
    </w:p>
    <w:p>
      <w:pPr>
        <w:jc w:val="both"/>
      </w:pPr>
      <w:r>
        <w:t xml:space="preserve">    this.advanceSearchFinger = this.skiplist.buildSearchFinger();</w:t>
      </w:r>
    </w:p>
    <w:p>
      <w:pPr>
        <w:jc w:val="both"/>
      </w:pPr>
      <w:r>
        <w:t xml:space="preserve">    this.maxPublishedPointer = maxPublishedPointer;</w:t>
      </w:r>
    </w:p>
    <w:p>
      <w:pPr>
        <w:jc w:val="both"/>
      </w:pPr>
      <w:r>
        <w:t xml:space="preserve">    this.nextPostingPointer = postingPointer;</w:t>
      </w:r>
    </w:p>
    <w:p>
      <w:pPr>
        <w:jc w:val="both"/>
      </w:pPr>
      <w:r/>
    </w:p>
    <w:p>
      <w:pPr>
        <w:jc w:val="both"/>
      </w:pPr>
      <w:r>
        <w:t xml:space="preserve">    // WARNING:</w:t>
      </w:r>
    </w:p>
    <w:p>
      <w:pPr>
        <w:jc w:val="both"/>
      </w:pPr>
      <w:r>
        <w:t xml:space="preserve">    // docFreq is approximate and may not be the true document frequency of the posting list.</w:t>
      </w:r>
    </w:p>
    <w:p>
      <w:pPr>
        <w:jc w:val="both"/>
      </w:pPr>
      <w:r>
        <w:t xml:space="preserve">    this.cost = docFreq;</w:t>
      </w:r>
    </w:p>
    <w:p>
      <w:pPr>
        <w:jc w:val="both"/>
      </w:pPr>
      <w:r/>
    </w:p>
    <w:p>
      <w:pPr>
        <w:jc w:val="both"/>
      </w:pPr>
      <w:r>
        <w:t xml:space="preserve">    if (postingPointer != -1) {</w:t>
      </w:r>
    </w:p>
    <w:p>
      <w:pPr>
        <w:jc w:val="both"/>
      </w:pPr>
      <w:r>
        <w:t xml:space="preserve">      // Because the posting pointer is not negative 1, we know it's valid.</w:t>
      </w:r>
    </w:p>
    <w:p>
      <w:pPr>
        <w:jc w:val="both"/>
      </w:pPr>
      <w:r>
        <w:t xml:space="preserve">      readNextPosting();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advanceSearchFinger.reset();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nextDoc() {</w:t>
      </w:r>
    </w:p>
    <w:p>
      <w:pPr>
        <w:jc w:val="both"/>
      </w:pPr>
      <w:r>
        <w:t xml:space="preserve">    // Notice if skip list is exhausted nextPostingPointer will point back to postingPointer since</w:t>
      </w:r>
    </w:p>
    <w:p>
      <w:pPr>
        <w:jc w:val="both"/>
      </w:pPr>
      <w:r>
        <w:t xml:space="preserve">    // skip list is circle linked.</w:t>
      </w:r>
    </w:p>
    <w:p>
      <w:pPr>
        <w:jc w:val="both"/>
      </w:pPr>
      <w:r>
        <w:t xml:space="preserve">    if (nextPostingPointer == postingPointer) {</w:t>
      </w:r>
    </w:p>
    <w:p>
      <w:pPr>
        <w:jc w:val="both"/>
      </w:pPr>
      <w:r>
        <w:t xml:space="preserve">      // Skip list is exhausted.</w:t>
      </w:r>
    </w:p>
    <w:p>
      <w:pPr>
        <w:jc w:val="both"/>
      </w:pPr>
      <w:r>
        <w:t xml:space="preserve">      curDoc = NO_MORE_DOCS;</w:t>
      </w:r>
    </w:p>
    <w:p>
      <w:pPr>
        <w:jc w:val="both"/>
      </w:pPr>
      <w:r>
        <w:t xml:space="preserve">      curFreq =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Skip list is not exhausted.</w:t>
      </w:r>
    </w:p>
    <w:p>
      <w:pPr>
        <w:jc w:val="both"/>
      </w:pPr>
      <w:r>
        <w:t xml:space="preserve">      curDoc = nextPostingDocID;</w:t>
      </w:r>
    </w:p>
    <w:p>
      <w:pPr>
        <w:jc w:val="both"/>
      </w:pPr>
      <w:r>
        <w:t xml:space="preserve">      curFreq = 1;</w:t>
      </w:r>
    </w:p>
    <w:p>
      <w:pPr>
        <w:jc w:val="both"/>
      </w:pPr>
      <w:r>
        <w:t xml:space="preserve">      positionPointer = nextPostingPointer;</w:t>
      </w:r>
    </w:p>
    <w:p>
      <w:pPr>
        <w:jc w:val="both"/>
      </w:pPr>
      <w:r/>
    </w:p>
    <w:p>
      <w:pPr>
        <w:jc w:val="both"/>
      </w:pPr>
      <w:r>
        <w:t xml:space="preserve">      // Keep reading all the posting with the same doc ID.</w:t>
      </w:r>
    </w:p>
    <w:p>
      <w:pPr>
        <w:jc w:val="both"/>
      </w:pPr>
      <w:r>
        <w:t xml:space="preserve">      // Notice:</w:t>
      </w:r>
    </w:p>
    <w:p>
      <w:pPr>
        <w:jc w:val="both"/>
      </w:pPr>
      <w:r>
        <w:t xml:space="preserve">      //   - posting with the same doc ID will be stored consecutively</w:t>
      </w:r>
    </w:p>
    <w:p>
      <w:pPr>
        <w:jc w:val="both"/>
      </w:pPr>
      <w:r>
        <w:t xml:space="preserve">      //     since the skip list is sorted.</w:t>
      </w:r>
    </w:p>
    <w:p>
      <w:pPr>
        <w:jc w:val="both"/>
      </w:pPr>
      <w:r>
        <w:t xml:space="preserve">      //   - if skip list is exhausted, nextPostingPointer will become postingPointer</w:t>
      </w:r>
    </w:p>
    <w:p>
      <w:pPr>
        <w:jc w:val="both"/>
      </w:pPr>
      <w:r>
        <w:t xml:space="preserve">      //     since skip list is circle linked.</w:t>
      </w:r>
    </w:p>
    <w:p>
      <w:pPr>
        <w:jc w:val="both"/>
      </w:pPr>
      <w:r>
        <w:t xml:space="preserve">      readNextPosting();</w:t>
      </w:r>
    </w:p>
    <w:p>
      <w:pPr>
        <w:jc w:val="both"/>
      </w:pPr>
      <w:r>
        <w:t xml:space="preserve">      while (nextPostingPointer != postingPointer &amp;&amp; nextPostingDocID == curDoc) {</w:t>
      </w:r>
    </w:p>
    <w:p>
      <w:pPr>
        <w:jc w:val="both"/>
      </w:pPr>
      <w:r>
        <w:t xml:space="preserve">        curFreq++;</w:t>
      </w:r>
    </w:p>
    <w:p>
      <w:pPr>
        <w:jc w:val="both"/>
      </w:pPr>
      <w:r>
        <w:t xml:space="preserve">        readNextPosting();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Returned updated curDoc.</w:t>
      </w:r>
    </w:p>
    <w:p>
      <w:pPr>
        <w:jc w:val="both"/>
      </w:pPr>
      <w:r>
        <w:t xml:space="preserve">    return curDoc;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Moves the enumerator forward by one element, then reads the information at that position.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private void readNextPosting() {</w:t>
      </w:r>
    </w:p>
    <w:p>
      <w:pPr>
        <w:jc w:val="both"/>
      </w:pPr>
      <w:r>
        <w:t xml:space="preserve">    // Move search finger forward at lowest level.</w:t>
      </w:r>
    </w:p>
    <w:p>
      <w:pPr>
        <w:jc w:val="both"/>
      </w:pPr>
      <w:r>
        <w:t xml:space="preserve">    advanceSearchFinger.setPointer(0, nextPostingPointer);</w:t>
      </w:r>
    </w:p>
    <w:p>
      <w:pPr>
        <w:jc w:val="both"/>
      </w:pPr>
      <w:r/>
    </w:p>
    <w:p>
      <w:pPr>
        <w:jc w:val="both"/>
      </w:pPr>
      <w:r>
        <w:t xml:space="preserve">    // Read next posting pointer.</w:t>
      </w:r>
    </w:p>
    <w:p>
      <w:pPr>
        <w:jc w:val="both"/>
      </w:pPr>
      <w:r>
        <w:t xml:space="preserve">    nextPostingPointer = skiplist.getNextPointer(nextPostingPointer);</w:t>
      </w:r>
    </w:p>
    <w:p>
      <w:pPr>
        <w:jc w:val="both"/>
      </w:pPr>
      <w:r/>
    </w:p>
    <w:p>
      <w:pPr>
        <w:jc w:val="both"/>
      </w:pPr>
      <w:r>
        <w:t xml:space="preserve">    // Read the new posting positioned under nextPostingPointer into the nextPostingDocID.</w:t>
      </w:r>
    </w:p>
    <w:p>
      <w:pPr>
        <w:jc w:val="both"/>
      </w:pPr>
      <w:r>
        <w:t xml:space="preserve">    readNextPostingInfo();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isPointerPublished(int pointer) {</w:t>
      </w:r>
    </w:p>
    <w:p>
      <w:pPr>
        <w:jc w:val="both"/>
      </w:pPr>
      <w:r>
        <w:t xml:space="preserve">    return pointer &lt;= maxPublishedPointer;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Read next posting and doc id encoded in next posting. */</w:t>
      </w:r>
    </w:p>
    <w:p>
      <w:pPr>
        <w:jc w:val="both"/>
      </w:pPr>
      <w:r>
        <w:t xml:space="preserve">  private void readNextPostingInfo() {</w:t>
      </w:r>
    </w:p>
    <w:p>
      <w:pPr>
        <w:jc w:val="both"/>
      </w:pPr>
      <w:r>
        <w:t xml:space="preserve">    // We need to skip over every pointer that has not been published to this Enum, otherwise the</w:t>
      </w:r>
    </w:p>
    <w:p>
      <w:pPr>
        <w:jc w:val="both"/>
      </w:pPr>
      <w:r>
        <w:t xml:space="preserve">    // searcher will see unpublished documents. We also end termination if we reach</w:t>
      </w:r>
    </w:p>
    <w:p>
      <w:pPr>
        <w:jc w:val="both"/>
      </w:pPr>
      <w:r>
        <w:t xml:space="preserve">    // nextPostingPointer == postingPointer, because that means we have reached the end of the</w:t>
      </w:r>
    </w:p>
    <w:p>
      <w:pPr>
        <w:jc w:val="both"/>
      </w:pPr>
      <w:r>
        <w:t xml:space="preserve">    // skiplist.</w:t>
      </w:r>
    </w:p>
    <w:p>
      <w:pPr>
        <w:jc w:val="both"/>
      </w:pPr>
      <w:r>
        <w:t xml:space="preserve">    while (!isPointerPublished(nextPostingPointer) &amp;&amp; nextPostingPointer != postingPointer) {</w:t>
      </w:r>
    </w:p>
    <w:p>
      <w:pPr>
        <w:jc w:val="both"/>
      </w:pPr>
      <w:r>
        <w:t xml:space="preserve">      // Move search finger forward at lowest level.</w:t>
      </w:r>
    </w:p>
    <w:p>
      <w:pPr>
        <w:jc w:val="both"/>
      </w:pPr>
      <w:r>
        <w:t xml:space="preserve">      advanceSearchFinger.setPointer(0, nextPostingPointer);</w:t>
      </w:r>
    </w:p>
    <w:p>
      <w:pPr>
        <w:jc w:val="both"/>
      </w:pPr>
      <w:r/>
    </w:p>
    <w:p>
      <w:pPr>
        <w:jc w:val="both"/>
      </w:pPr>
      <w:r>
        <w:t xml:space="preserve">      // Read next posting pointer.</w:t>
      </w:r>
    </w:p>
    <w:p>
      <w:pPr>
        <w:jc w:val="both"/>
      </w:pPr>
      <w:r>
        <w:t xml:space="preserve">      nextPostingPointer = skiplist.getNextPointer(nextPostingPointer);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Notice if skip list is exhausted, nextPostingPointer will be postingPointer</w:t>
      </w:r>
    </w:p>
    <w:p>
      <w:pPr>
        <w:jc w:val="both"/>
      </w:pPr>
      <w:r>
        <w:t xml:space="preserve">    // since skip list is circle linked.</w:t>
      </w:r>
    </w:p>
    <w:p>
      <w:pPr>
        <w:jc w:val="both"/>
      </w:pPr>
      <w:r>
        <w:t xml:space="preserve">    if (nextPostingPointer != postingPointer) {</w:t>
      </w:r>
    </w:p>
    <w:p>
      <w:pPr>
        <w:jc w:val="both"/>
      </w:pPr>
      <w:r>
        <w:t xml:space="preserve">      nextPostingDocID = skiplist.getValue(nextPostingPointer);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nextPostingDocID = NO_MORE_DOCS;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Jump to the target, then use {@link #nextDoc()} to collect nextDoc info.</w:t>
      </w:r>
    </w:p>
    <w:p>
      <w:pPr>
        <w:jc w:val="both"/>
      </w:pPr>
      <w:r>
        <w:t xml:space="preserve">   * Notice target might be smaller than curDoc or smallestDocID.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advance(int target) {</w:t>
      </w:r>
    </w:p>
    <w:p>
      <w:pPr>
        <w:jc w:val="both"/>
      </w:pPr>
      <w:r>
        <w:t xml:space="preserve">    if (target == NO_MORE_DOCS) {</w:t>
      </w:r>
    </w:p>
    <w:p>
      <w:pPr>
        <w:jc w:val="both"/>
      </w:pPr>
      <w:r>
        <w:t xml:space="preserve">      // Exhaust the posting list, so that future calls to docID() always return NO_MORE_DOCS.</w:t>
      </w:r>
    </w:p>
    <w:p>
      <w:pPr>
        <w:jc w:val="both"/>
      </w:pPr>
      <w:r>
        <w:t xml:space="preserve">      nextPostingPointer = postingPointer;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(nextPostingPointer == postingPointer) {</w:t>
      </w:r>
    </w:p>
    <w:p>
      <w:pPr>
        <w:jc w:val="both"/>
      </w:pPr>
      <w:r>
        <w:t xml:space="preserve">      // Call nextDoc to ensure that all values are updated and we don't have to duplicate that</w:t>
      </w:r>
    </w:p>
    <w:p>
      <w:pPr>
        <w:jc w:val="both"/>
      </w:pPr>
      <w:r>
        <w:t xml:space="preserve">      // here.</w:t>
      </w:r>
    </w:p>
    <w:p>
      <w:pPr>
        <w:jc w:val="both"/>
      </w:pPr>
      <w:r>
        <w:t xml:space="preserve">      return nextDoc();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Jump to target if target is bigger.</w:t>
      </w:r>
    </w:p>
    <w:p>
      <w:pPr>
        <w:jc w:val="both"/>
      </w:pPr>
      <w:r>
        <w:t xml:space="preserve">    if (target &gt;= curDoc &amp;&amp; target &gt;= nextPostingDocID) {</w:t>
      </w:r>
    </w:p>
    <w:p>
      <w:pPr>
        <w:jc w:val="both"/>
      </w:pPr>
      <w:r>
        <w:t xml:space="preserve">      jumpToTarget(target);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Retrieve next doc.</w:t>
      </w:r>
    </w:p>
    <w:p>
      <w:pPr>
        <w:jc w:val="both"/>
      </w:pPr>
      <w:r>
        <w:t xml:space="preserve">    return nextDoc();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the next posting pointer (and info) to the first posting</w:t>
      </w:r>
    </w:p>
    <w:p>
      <w:pPr>
        <w:jc w:val="both"/>
      </w:pPr>
      <w:r>
        <w:t xml:space="preserve">   * with doc ID equal to or larger than the target.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Notice this method does not set curDoc or curFreq.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jumpToTarget(int target) {</w:t>
      </w:r>
    </w:p>
    <w:p>
      <w:pPr>
        <w:jc w:val="both"/>
      </w:pPr>
      <w:r>
        <w:t xml:space="preserve">    // Do a ceil search.</w:t>
      </w:r>
    </w:p>
    <w:p>
      <w:pPr>
        <w:jc w:val="both"/>
      </w:pPr>
      <w:r>
        <w:t xml:space="preserve">    nextPostingPointer = skiplist.searchCeil(</w:t>
      </w:r>
    </w:p>
    <w:p>
      <w:pPr>
        <w:jc w:val="both"/>
      </w:pPr>
      <w:r>
        <w:t xml:space="preserve">        key.withDocAndPosition(target, INVALID_POSITION), postingPointer, advanceSearchFinger);</w:t>
      </w:r>
    </w:p>
    <w:p>
      <w:pPr>
        <w:jc w:val="both"/>
      </w:pPr>
      <w:r/>
    </w:p>
    <w:p>
      <w:pPr>
        <w:jc w:val="both"/>
      </w:pPr>
      <w:r>
        <w:t xml:space="preserve">    // Read next posting information.</w:t>
      </w:r>
    </w:p>
    <w:p>
      <w:pPr>
        <w:jc w:val="both"/>
      </w:pPr>
      <w:r>
        <w:t xml:space="preserve">    readNextPostingInfo();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nextPosition() {</w:t>
      </w:r>
    </w:p>
    <w:p>
      <w:pPr>
        <w:jc w:val="both"/>
      </w:pPr>
      <w:r>
        <w:t xml:space="preserve">    // If doc ID is equal to no more docs than we are past the end of the posting list. If doc ID</w:t>
      </w:r>
    </w:p>
    <w:p>
      <w:pPr>
        <w:jc w:val="both"/>
      </w:pPr>
      <w:r>
        <w:t xml:space="preserve">    // is invalid, then we have not called nextDoc yet, and we should not return a real position.</w:t>
      </w:r>
    </w:p>
    <w:p>
      <w:pPr>
        <w:jc w:val="both"/>
      </w:pPr>
      <w:r>
        <w:t xml:space="preserve">    // If the position pointer is past the current doc ID, then we should not return a position</w:t>
      </w:r>
    </w:p>
    <w:p>
      <w:pPr>
        <w:jc w:val="both"/>
      </w:pPr>
      <w:r>
        <w:t xml:space="preserve">    // until nextDoc is called again (we don't want to return positions for a different doc).</w:t>
      </w:r>
    </w:p>
    <w:p>
      <w:pPr>
        <w:jc w:val="both"/>
      </w:pPr>
      <w:r>
        <w:t xml:space="preserve">    if (docID() == NO_MORE_DOCS</w:t>
      </w:r>
    </w:p>
    <w:p>
      <w:pPr>
        <w:jc w:val="both"/>
      </w:pPr>
      <w:r>
        <w:t xml:space="preserve">        || docID() == TermsArray.INVALID</w:t>
      </w:r>
    </w:p>
    <w:p>
      <w:pPr>
        <w:jc w:val="both"/>
      </w:pPr>
      <w:r>
        <w:t xml:space="preserve">        || skiplist.getValue(positionPointer) != docID()) {</w:t>
      </w:r>
    </w:p>
    <w:p>
      <w:pPr>
        <w:jc w:val="both"/>
      </w:pPr>
      <w:r>
        <w:t xml:space="preserve">      return INVALID_POSITION;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payloadPointer = positionPointer;</w:t>
      </w:r>
    </w:p>
    <w:p>
      <w:pPr>
        <w:jc w:val="both"/>
      </w:pPr>
      <w:r>
        <w:t xml:space="preserve">    int position = skiplist.getPosition(positionPointer);</w:t>
      </w:r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positionPointer = skiplist.getNextPointer(positionPointer);</w:t>
      </w:r>
    </w:p>
    <w:p>
      <w:pPr>
        <w:jc w:val="both"/>
      </w:pPr>
      <w:r>
        <w:t xml:space="preserve">    } while (!isPointerPublished(positionPointer) &amp;&amp; positionPointer != postingPointer);</w:t>
      </w:r>
    </w:p>
    <w:p>
      <w:pPr>
        <w:jc w:val="both"/>
      </w:pPr>
      <w:r>
        <w:t xml:space="preserve">    return position;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BytesRef getPayload() {</w:t>
      </w:r>
    </w:p>
    <w:p>
      <w:pPr>
        <w:jc w:val="both"/>
      </w:pPr>
      <w:r>
        <w:t xml:space="preserve">    if (skiplist.getHasPayloads() == SkipListContainer.HasPayloads.NO)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pointer = skiplist.getPayloadPointer(this.payloadPointer);</w:t>
      </w:r>
    </w:p>
    <w:p>
      <w:pPr>
        <w:jc w:val="both"/>
      </w:pPr>
      <w:r>
        <w:t xml:space="preserve">    Preconditions.checkState(pointer &gt; 0);</w:t>
      </w:r>
    </w:p>
    <w:p>
      <w:pPr>
        <w:jc w:val="both"/>
      </w:pPr>
      <w:r>
        <w:t xml:space="preserve">    return PayloadUtil.decodePayload(skiplist.getBlockPool(), pointer);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startOffset() {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endOffset() {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docID() {</w:t>
      </w:r>
    </w:p>
    <w:p>
      <w:pPr>
        <w:jc w:val="both"/>
      </w:pPr>
      <w:r>
        <w:t xml:space="preserve">    return curDoc;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freq() {</w:t>
      </w:r>
    </w:p>
    <w:p>
      <w:pPr>
        <w:jc w:val="both"/>
      </w:pPr>
      <w:r>
        <w:t xml:space="preserve">    return curFreq;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cost;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