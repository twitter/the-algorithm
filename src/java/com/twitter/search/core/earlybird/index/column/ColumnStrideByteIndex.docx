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it.unimi.dsi.fastutil.ints.Int2ByteOpenHashMap;</w:t>
      </w:r>
    </w:p>
    <w:p>
      <w:pPr>
        <w:jc w:val="both"/>
      </w:pPr>
      <w:r/>
    </w:p>
    <w:p>
      <w:pPr>
        <w:jc w:val="both"/>
      </w:pPr>
      <w:r>
        <w:t>public class ColumnStrideByteIndex extends ColumnStrideFieldIndex implements Flushable {</w:t>
      </w:r>
    </w:p>
    <w:p>
      <w:pPr>
        <w:jc w:val="both"/>
      </w:pPr>
      <w:r>
        <w:t xml:space="preserve">  private final Int2ByteOpenHashMap values;</w:t>
      </w:r>
    </w:p>
    <w:p>
      <w:pPr>
        <w:jc w:val="both"/>
      </w:pPr>
      <w:r>
        <w:t xml:space="preserve">  private final int maxSize;</w:t>
      </w:r>
    </w:p>
    <w:p>
      <w:pPr>
        <w:jc w:val="both"/>
      </w:pPr>
      <w:r/>
    </w:p>
    <w:p>
      <w:pPr>
        <w:jc w:val="both"/>
      </w:pPr>
      <w:r>
        <w:t xml:space="preserve">  public ColumnStrideByteIndex(String name,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values = new Int2ByteOpenHashMap(maxSize);  // default unset value is 0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ColumnStrideByteIndex(String name, Int2ByteOpenHashMap values,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values.put(docID, (byte)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values.get(docID);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ColumnStrideFieldIndex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return new OptimizedColumnStrideByteIndex(this, originalTweetIdMapper, optimizedTweetIdMapper);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Flushable.Handler&lt;ColumnStrideByteIndex&gt;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>
        <w:t xml:space="preserve">    private static final String MAX_SIZE_PROP = "maxSize";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FlushHandler(ColumnStrideByteIndex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ColumnStrideByteIndex index = getObjectToFlush();</w:t>
      </w:r>
    </w:p>
    <w:p>
      <w:pPr>
        <w:jc w:val="both"/>
      </w:pPr>
      <w:r>
        <w:t xml:space="preserve">      flushInfo.addStringProperty(NAME_PROP_NAME, index.getName());</w:t>
      </w:r>
    </w:p>
    <w:p>
      <w:pPr>
        <w:jc w:val="both"/>
      </w:pPr>
      <w:r>
        <w:t xml:space="preserve">      flushInfo.addIntProperty(MAX_SIZE_PROP, index.maxSize);</w:t>
      </w:r>
    </w:p>
    <w:p>
      <w:pPr>
        <w:jc w:val="both"/>
      </w:pPr>
      <w:r/>
    </w:p>
    <w:p>
      <w:pPr>
        <w:jc w:val="both"/>
      </w:pPr>
      <w:r>
        <w:t xml:space="preserve">      out.writeInt(index.values.size());</w:t>
      </w:r>
    </w:p>
    <w:p>
      <w:pPr>
        <w:jc w:val="both"/>
      </w:pPr>
      <w:r>
        <w:t xml:space="preserve">      for (Int2ByteOpenHashMap.Entry entry : index.values.int2ByteEntrySet()) {</w:t>
      </w:r>
    </w:p>
    <w:p>
      <w:pPr>
        <w:jc w:val="both"/>
      </w:pPr>
      <w:r>
        <w:t xml:space="preserve">        out.writeInt(entry.getIntKey());</w:t>
      </w:r>
    </w:p>
    <w:p>
      <w:pPr>
        <w:jc w:val="both"/>
      </w:pPr>
      <w:r>
        <w:t xml:space="preserve">        out.writeByte(entry.getByteValue());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ColumnStrideByteIndex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 size = in.readInt();</w:t>
      </w:r>
    </w:p>
    <w:p>
      <w:pPr>
        <w:jc w:val="both"/>
      </w:pPr>
      <w:r>
        <w:t xml:space="preserve">      int maxSize = flushInfo.getIntProperty(MAX_SIZE_PROP);</w:t>
      </w:r>
    </w:p>
    <w:p>
      <w:pPr>
        <w:jc w:val="both"/>
      </w:pPr>
      <w:r>
        <w:t xml:space="preserve">      Int2ByteOpenHashMap map = new Int2ByteOpenHashMap(maxSize);</w:t>
      </w:r>
    </w:p>
    <w:p>
      <w:pPr>
        <w:jc w:val="both"/>
      </w:pPr>
      <w:r>
        <w:t xml:space="preserve">      for (int i = 0; i &lt; size; i++) {</w:t>
      </w:r>
    </w:p>
    <w:p>
      <w:pPr>
        <w:jc w:val="both"/>
      </w:pPr>
      <w:r>
        <w:t xml:space="preserve">        map.put(in.readInt(), in.readByte());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new ColumnStrideByteIndex(flushInfo.getStringProperty(NAME_PROP_NAME), map, maxSize);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