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Utilities for encoding and decoding BytesRefs into ints. The encoding is:</w:t>
      </w:r>
    </w:p>
    <w:p>
      <w:pPr>
        <w:jc w:val="both"/>
      </w:pPr>
      <w:r>
        <w:t xml:space="preserve"> * [0..n] n bytes big-endian decoded into integers.</w:t>
      </w:r>
    </w:p>
    <w:p>
      <w:pPr>
        <w:jc w:val="both"/>
      </w:pPr>
      <w:r>
        <w:t xml:space="preserve"> * n: number of bytes.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Example:</w:t>
      </w:r>
    </w:p>
    <w:p>
      <w:pPr>
        <w:jc w:val="both"/>
      </w:pPr>
      <w:r>
        <w:t xml:space="preserve"> * encode([DE, AD, BE, EF, AB]) =&gt; [0xDEADBEEF, 0xAB000000, 5]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It's necessary to store the length at the end instead of the start so that we can know how far to</w:t>
      </w:r>
    </w:p>
    <w:p>
      <w:pPr>
        <w:jc w:val="both"/>
      </w:pPr>
      <w:r>
        <w:t xml:space="preserve"> * jump backward from a skiplist entry. We can't store it after the skip list entry because there</w:t>
      </w:r>
    </w:p>
    <w:p>
      <w:pPr>
        <w:jc w:val="both"/>
      </w:pPr>
      <w:r>
        <w:t xml:space="preserve"> * can be a variable number of pointers after the skip list entry.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 example skip list entry, with labels on the following line:</w:t>
      </w:r>
    </w:p>
    <w:p>
      <w:pPr>
        <w:jc w:val="both"/>
      </w:pPr>
      <w:r>
        <w:t xml:space="preserve"> * [0xDEADBEEF,       12,   654,         0x877,       0x78879]</w:t>
      </w:r>
    </w:p>
    <w:p>
      <w:pPr>
        <w:jc w:val="both"/>
      </w:pPr>
      <w:r>
        <w:t xml:space="preserve"> * [   payload, position, docID, level0Pointer, level1Pointer]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PayloadUtil {</w:t>
      </w:r>
    </w:p>
    <w:p>
      <w:pPr>
        <w:jc w:val="both"/>
      </w:pPr>
      <w:r>
        <w:t xml:space="preserve">  private PayloadUtil()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int[] EMPTY_PAYLOAD = new int[]{0};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Encodes a {@link BytesRef} into an int array (to be inserted into a</w:t>
      </w:r>
    </w:p>
    <w:p>
      <w:pPr>
        <w:jc w:val="both"/>
      </w:pPr>
      <w:r>
        <w:t xml:space="preserve">   * {@link IntBlockPool}. The encoder considers the input to be big-endian encoded 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int[] encodePayload(BytesRef payload) {</w:t>
      </w:r>
    </w:p>
    <w:p>
      <w:pPr>
        <w:jc w:val="both"/>
      </w:pPr>
      <w:r>
        <w:t xml:space="preserve">    if (payload == null) {</w:t>
      </w:r>
    </w:p>
    <w:p>
      <w:pPr>
        <w:jc w:val="both"/>
      </w:pPr>
      <w:r>
        <w:t xml:space="preserve">      return EMPTY_PAYLOAD;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intsInPayload = intsForBytes(payload.length);</w:t>
      </w:r>
    </w:p>
    <w:p>
      <w:pPr>
        <w:jc w:val="both"/>
      </w:pPr>
      <w:r/>
    </w:p>
    <w:p>
      <w:pPr>
        <w:jc w:val="both"/>
      </w:pPr>
      <w:r>
        <w:t xml:space="preserve">    int[] arr = new int[1 + intsInPayload];</w:t>
      </w:r>
    </w:p>
    <w:p>
      <w:pPr>
        <w:jc w:val="both"/>
      </w:pPr>
      <w:r/>
    </w:p>
    <w:p>
      <w:pPr>
        <w:jc w:val="both"/>
      </w:pPr>
      <w:r>
        <w:t xml:space="preserve">    for (int i = 0; i &lt; intsInPayload; i++) {</w:t>
      </w:r>
    </w:p>
    <w:p>
      <w:pPr>
        <w:jc w:val="both"/>
      </w:pPr>
      <w:r>
        <w:t xml:space="preserve">      int n = 0;</w:t>
      </w:r>
    </w:p>
    <w:p>
      <w:pPr>
        <w:jc w:val="both"/>
      </w:pPr>
      <w:r>
        <w:t xml:space="preserve">      for (int j = 0; j &lt; 4; j++) {</w:t>
      </w:r>
    </w:p>
    <w:p>
      <w:pPr>
        <w:jc w:val="both"/>
      </w:pPr>
      <w:r>
        <w:t xml:space="preserve">        int index = i * 4 + j;</w:t>
      </w:r>
    </w:p>
    <w:p>
      <w:pPr>
        <w:jc w:val="both"/>
      </w:pPr>
      <w:r>
        <w:t xml:space="preserve">        int b;</w:t>
      </w:r>
    </w:p>
    <w:p>
      <w:pPr>
        <w:jc w:val="both"/>
      </w:pPr>
      <w:r>
        <w:t xml:space="preserve">        if (index &lt; payload.length) {</w:t>
      </w:r>
    </w:p>
    <w:p>
      <w:pPr>
        <w:jc w:val="both"/>
      </w:pPr>
      <w:r>
        <w:t xml:space="preserve">          // mask off the top bits in case b is negative.</w:t>
      </w:r>
    </w:p>
    <w:p>
      <w:pPr>
        <w:jc w:val="both"/>
      </w:pPr>
      <w:r>
        <w:t xml:space="preserve">          b = payload.bytes[index] &amp; 0xFF;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b = 0;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 = n &lt;&lt; 8 | b;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arr[i] = 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arr[intsInPayload] = payload.length;</w:t>
      </w:r>
    </w:p>
    <w:p>
      <w:pPr>
        <w:jc w:val="both"/>
      </w:pPr>
      <w:r/>
    </w:p>
    <w:p>
      <w:pPr>
        <w:jc w:val="both"/>
      </w:pPr>
      <w:r>
        <w:t xml:space="preserve">    return arr;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Decodes a {@link IntBlockPool} and position into a {@link BytesRef}. The ints are</w:t>
      </w:r>
    </w:p>
    <w:p>
      <w:pPr>
        <w:jc w:val="both"/>
      </w:pPr>
      <w:r>
        <w:t xml:space="preserve">   * converted into big-endian encoded bytes.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BytesRef decodePayload(</w:t>
      </w:r>
    </w:p>
    <w:p>
      <w:pPr>
        <w:jc w:val="both"/>
      </w:pPr>
      <w:r>
        <w:t xml:space="preserve">      IntBlockPool b,</w:t>
      </w:r>
    </w:p>
    <w:p>
      <w:pPr>
        <w:jc w:val="both"/>
      </w:pPr>
      <w:r>
        <w:t xml:space="preserve">      int pointer) {</w:t>
      </w:r>
    </w:p>
    <w:p>
      <w:pPr>
        <w:jc w:val="both"/>
      </w:pPr>
      <w:r>
        <w:t xml:space="preserve">    int length = b.get(pointer);</w:t>
      </w:r>
    </w:p>
    <w:p>
      <w:pPr>
        <w:jc w:val="both"/>
      </w:pPr>
      <w:r>
        <w:t xml:space="preserve">    BytesRef bytesRef = new BytesRef(length);</w:t>
      </w:r>
    </w:p>
    <w:p>
      <w:pPr>
        <w:jc w:val="both"/>
      </w:pPr>
      <w:r>
        <w:t xml:space="preserve">    bytesRef.length = length;</w:t>
      </w:r>
    </w:p>
    <w:p>
      <w:pPr>
        <w:jc w:val="both"/>
      </w:pPr>
      <w:r/>
    </w:p>
    <w:p>
      <w:pPr>
        <w:jc w:val="both"/>
      </w:pPr>
      <w:r>
        <w:t xml:space="preserve">    int numInts = intsForBytes(length);</w:t>
      </w:r>
    </w:p>
    <w:p>
      <w:pPr>
        <w:jc w:val="both"/>
      </w:pPr>
      <w:r/>
    </w:p>
    <w:p>
      <w:pPr>
        <w:jc w:val="both"/>
      </w:pPr>
      <w:r>
        <w:t xml:space="preserve">    for (int i = 0; i &lt; numInts; i++) {</w:t>
      </w:r>
    </w:p>
    <w:p>
      <w:pPr>
        <w:jc w:val="both"/>
      </w:pPr>
      <w:r>
        <w:t xml:space="preserve">      int n = b.get(pointer - numInts + i);</w:t>
      </w:r>
    </w:p>
    <w:p>
      <w:pPr>
        <w:jc w:val="both"/>
      </w:pPr>
      <w:r>
        <w:t xml:space="preserve">      for (int j = 0; j &lt; 4; j++) {</w:t>
      </w:r>
    </w:p>
    <w:p>
      <w:pPr>
        <w:jc w:val="both"/>
      </w:pPr>
      <w:r>
        <w:t xml:space="preserve">        int byteIndex = 4 * i + j;</w:t>
      </w:r>
    </w:p>
    <w:p>
      <w:pPr>
        <w:jc w:val="both"/>
      </w:pPr>
      <w:r>
        <w:t xml:space="preserve">        if (byteIndex &lt; length) {</w:t>
      </w:r>
    </w:p>
    <w:p>
      <w:pPr>
        <w:jc w:val="both"/>
      </w:pPr>
      <w:r>
        <w:t xml:space="preserve">          bytesRef.bytes[byteIndex] = (byte) (n &gt;&gt; 8 * (3 - byteIndex % 4));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bytesRef;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intsForBytes(int byteCount) {</w:t>
      </w:r>
    </w:p>
    <w:p>
      <w:pPr>
        <w:jc w:val="both"/>
      </w:pPr>
      <w:r>
        <w:t xml:space="preserve">    return (byteCount + 3) / 4;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