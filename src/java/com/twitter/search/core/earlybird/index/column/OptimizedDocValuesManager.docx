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class OptimizedDocValuesManager extends DocValuesManager {</w:t>
      </w:r>
    </w:p>
    <w:p>
      <w:pPr>
        <w:jc w:val="both"/>
      </w:pPr>
      <w:r>
        <w:t xml:space="preserve">  public OptimizedDocValuesManager(Schema schema, int segmentSize) {</w:t>
      </w:r>
    </w:p>
    <w:p>
      <w:pPr>
        <w:jc w:val="both"/>
      </w:pPr>
      <w:r>
        <w:t xml:space="preserve">    super(schema, segmentSize);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OptimizedDocValuesManager(DocValuesManager docValuesManager,</w:t>
      </w:r>
    </w:p>
    <w:p>
      <w:pPr>
        <w:jc w:val="both"/>
      </w:pPr>
      <w:r>
        <w:t xml:space="preserve">                                   DocIDToTweetIDMapper originalTweetIdMapper,</w:t>
      </w:r>
    </w:p>
    <w:p>
      <w:pPr>
        <w:jc w:val="both"/>
      </w:pPr>
      <w:r>
        <w:t xml:space="preserve">                                   DocIDToTweetIDMapper optimizedTweetIdMapper) throws IOException {</w:t>
      </w:r>
    </w:p>
    <w:p>
      <w:pPr>
        <w:jc w:val="both"/>
      </w:pPr>
      <w:r>
        <w:t xml:space="preserve">    super(docValuesManager.schema, docValuesManager.segmentSize);</w:t>
      </w:r>
    </w:p>
    <w:p>
      <w:pPr>
        <w:jc w:val="both"/>
      </w:pPr>
      <w:r>
        <w:t xml:space="preserve">    Set&lt;ColumnStrideIntViewIndex&gt; intViewIndexes = Sets.newHashSet();</w:t>
      </w:r>
    </w:p>
    <w:p>
      <w:pPr>
        <w:jc w:val="both"/>
      </w:pPr>
      <w:r>
        <w:t xml:space="preserve">    for (String fieldName : docValuesManager.columnStrideFields.keySet()) {</w:t>
      </w:r>
    </w:p>
    <w:p>
      <w:pPr>
        <w:jc w:val="both"/>
      </w:pPr>
      <w:r>
        <w:t xml:space="preserve">      ColumnStrideFieldIndex originalColumnStrideField =</w:t>
      </w:r>
    </w:p>
    <w:p>
      <w:pPr>
        <w:jc w:val="both"/>
      </w:pPr>
      <w:r>
        <w:t xml:space="preserve">          docValuesManager.columnStrideFields.get(fieldName);</w:t>
      </w:r>
    </w:p>
    <w:p>
      <w:pPr>
        <w:jc w:val="both"/>
      </w:pPr>
      <w:r>
        <w:t xml:space="preserve">      if (originalColumnStrideField instanceof ColumnStrideIntViewIndex) {</w:t>
      </w:r>
    </w:p>
    <w:p>
      <w:pPr>
        <w:jc w:val="both"/>
      </w:pPr>
      <w:r>
        <w:t xml:space="preserve">        intViewIndexes.add((ColumnStrideIntViewIndex) originalColumnStrideField);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ColumnStrideFieldIndex optimizedColumnStrideField =</w:t>
      </w:r>
    </w:p>
    <w:p>
      <w:pPr>
        <w:jc w:val="both"/>
      </w:pPr>
      <w:r>
        <w:t xml:space="preserve">            originalColumnStrideField.optimize(originalTweetIdMapper, optimizedTweetIdMapper);</w:t>
      </w:r>
    </w:p>
    <w:p>
      <w:pPr>
        <w:jc w:val="both"/>
      </w:pPr>
      <w:r>
        <w:t xml:space="preserve">        columnStrideFields.put(fieldName, optimizedColumnStrideField);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have to process the ColumnStrideIntViewIndex instances after we process all other CSFs,</w:t>
      </w:r>
    </w:p>
    <w:p>
      <w:pPr>
        <w:jc w:val="both"/>
      </w:pPr>
      <w:r>
        <w:t xml:space="preserve">    // because we need to make sure we've optimized the CSFs for the base fields.</w:t>
      </w:r>
    </w:p>
    <w:p>
      <w:pPr>
        <w:jc w:val="both"/>
      </w:pPr>
      <w:r>
        <w:t xml:space="preserve">    for (ColumnStrideIntViewIndex intViewIndex : intViewIndexes) {</w:t>
      </w:r>
    </w:p>
    <w:p>
      <w:pPr>
        <w:jc w:val="both"/>
      </w:pPr>
      <w:r>
        <w:t xml:space="preserve">      String fieldName = intViewIndex.getName();</w:t>
      </w:r>
    </w:p>
    <w:p>
      <w:pPr>
        <w:jc w:val="both"/>
      </w:pPr>
      <w:r>
        <w:t xml:space="preserve">      columnStrideFields.put(fieldName, newIntViewCSF(fieldName));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OptimizedDocValuesManager(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int segmentSize,</w:t>
      </w:r>
    </w:p>
    <w:p>
      <w:pPr>
        <w:jc w:val="both"/>
      </w:pPr>
      <w:r>
        <w:t xml:space="preserve">      ConcurrentHashMap&lt;String, ColumnStrideFieldIndex&gt; columnStrideFields) {</w:t>
      </w:r>
    </w:p>
    <w:p>
      <w:pPr>
        <w:jc w:val="both"/>
      </w:pPr>
      <w:r>
        <w:t xml:space="preserve">    super(schema, segmentSize, columnStrideFields);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ColumnStrideFieldIndex newByteCSF(String field) {</w:t>
      </w:r>
    </w:p>
    <w:p>
      <w:pPr>
        <w:jc w:val="both"/>
      </w:pPr>
      <w:r>
        <w:t xml:space="preserve">    return new OptimizedColumnStrideByteIndex(field, segmentSize);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ColumnStrideFieldIndex newIntCSF(String field) {</w:t>
      </w:r>
    </w:p>
    <w:p>
      <w:pPr>
        <w:jc w:val="both"/>
      </w:pPr>
      <w:r>
        <w:t xml:space="preserve">    return new OptimizedColumnStrideIntIndex(field, segmentSize);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ColumnStrideFieldIndex newLongCSF(String field) {</w:t>
      </w:r>
    </w:p>
    <w:p>
      <w:pPr>
        <w:jc w:val="both"/>
      </w:pPr>
      <w:r>
        <w:t xml:space="preserve">    return new OptimizedColumnStrideLongIndex(field, segmentSize);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ColumnStrideFieldIndex newMultiIntCSF(String field, int numIntsPerField) {</w:t>
      </w:r>
    </w:p>
    <w:p>
      <w:pPr>
        <w:jc w:val="both"/>
      </w:pPr>
      <w:r>
        <w:t xml:space="preserve">    return new OptimizedColumnStrideMultiIntIndex(field, segmentSize, numIntsPerField);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DocValuesManager optimize(DocIDToTweetIDMapper originalTweetIdMapper,</w:t>
      </w:r>
    </w:p>
    <w:p>
      <w:pPr>
        <w:jc w:val="both"/>
      </w:pPr>
      <w:r>
        <w:t xml:space="preserve">                                   DocIDToTweetIDMapper optimizedTweetIdMapper) throws IOException {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OptimizedFlushHandler(this);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OptimizedFlushHandler extends FlushHandler {</w:t>
      </w:r>
    </w:p>
    <w:p>
      <w:pPr>
        <w:jc w:val="both"/>
      </w:pPr>
      <w:r>
        <w:t xml:space="preserve">    public OptimizedFlushHandler(Schema schema) {</w:t>
      </w:r>
    </w:p>
    <w:p>
      <w:pPr>
        <w:jc w:val="both"/>
      </w:pPr>
      <w:r>
        <w:t xml:space="preserve">      super(schema);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OptimizedFlushHandler(DocValuesManager docValuesManager) {</w:t>
      </w:r>
    </w:p>
    <w:p>
      <w:pPr>
        <w:jc w:val="both"/>
      </w:pPr>
      <w:r>
        <w:t xml:space="preserve">      super(docValuesManager);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DocValuesManager createDocValuesManager(</w:t>
      </w:r>
    </w:p>
    <w:p>
      <w:pPr>
        <w:jc w:val="both"/>
      </w:pPr>
      <w:r>
        <w:t xml:space="preserve">        Schema schema,</w:t>
      </w:r>
    </w:p>
    <w:p>
      <w:pPr>
        <w:jc w:val="both"/>
      </w:pPr>
      <w:r>
        <w:t xml:space="preserve">        int maxSegmentSize,</w:t>
      </w:r>
    </w:p>
    <w:p>
      <w:pPr>
        <w:jc w:val="both"/>
      </w:pPr>
      <w:r>
        <w:t xml:space="preserve">        ConcurrentHashMap&lt;String, ColumnStrideFieldIndex&gt; columnStrideFields) {</w:t>
      </w:r>
    </w:p>
    <w:p>
      <w:pPr>
        <w:jc w:val="both"/>
      </w:pPr>
      <w:r>
        <w:t xml:space="preserve">      return new OptimizedDocValuesManager(schema, maxSegmentSize, columnStrideFields);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