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com.twitter.search.core.earlybird.index.util;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/>
    </w:p>
    <w:p>
      <w:pPr>
        <w:jc w:val="both"/>
      </w:pPr>
      <w:r>
        <w:t>import org.apache.lucene.index.LeafReader;</w:t>
      </w:r>
    </w:p>
    <w:p>
      <w:pPr>
        <w:jc w:val="both"/>
      </w:pPr>
      <w:r>
        <w:t>import org.apache.lucene.search.DocIdSetIterator;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doc id set iterator that iterates over a filtered set of ids from firstId inclusive to lastId</w:t>
      </w:r>
    </w:p>
    <w:p>
      <w:pPr>
        <w:jc w:val="both"/>
      </w:pPr>
      <w:r>
        <w:t xml:space="preserve"> * inclusive.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RangeFilterDISI extends DocIdSetIterator {</w:t>
      </w:r>
    </w:p>
    <w:p>
      <w:pPr>
        <w:jc w:val="both"/>
      </w:pPr>
      <w:r>
        <w:t xml:space="preserve">  private final RangeDISI delegate;</w:t>
      </w:r>
    </w:p>
    <w:p>
      <w:pPr>
        <w:jc w:val="both"/>
      </w:pPr>
      <w:r/>
    </w:p>
    <w:p>
      <w:pPr>
        <w:jc w:val="both"/>
      </w:pPr>
      <w:r>
        <w:t xml:space="preserve">  public RangeFilterDISI(LeafReader reader) throws IOException {</w:t>
      </w:r>
    </w:p>
    <w:p>
      <w:pPr>
        <w:jc w:val="both"/>
      </w:pPr>
      <w:r>
        <w:t xml:space="preserve">    this(reader, 0, reader.maxDoc() - 1);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RangeFilterDISI(LeafReader reader, int smallestDocID, int largestDocID)</w:t>
      </w:r>
    </w:p>
    <w:p>
      <w:pPr>
        <w:jc w:val="both"/>
      </w:pPr>
      <w:r>
        <w:t xml:space="preserve">      throws IOException {</w:t>
      </w:r>
    </w:p>
    <w:p>
      <w:pPr>
        <w:jc w:val="both"/>
      </w:pPr>
      <w:r>
        <w:t xml:space="preserve">    this.delegate = new RangeDISI(reader, smallestDocID, largestDocID);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docID() {</w:t>
      </w:r>
    </w:p>
    <w:p>
      <w:pPr>
        <w:jc w:val="both"/>
      </w:pPr>
      <w:r>
        <w:t xml:space="preserve">    return delegate.docID();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nextDoc() throws IOException {</w:t>
      </w:r>
    </w:p>
    <w:p>
      <w:pPr>
        <w:jc w:val="both"/>
      </w:pPr>
      <w:r>
        <w:t xml:space="preserve">    delegate.nextDoc();</w:t>
      </w:r>
    </w:p>
    <w:p>
      <w:pPr>
        <w:jc w:val="both"/>
      </w:pPr>
      <w:r>
        <w:t xml:space="preserve">    return nextValidDoc();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advance(int target) throws IOException {</w:t>
      </w:r>
    </w:p>
    <w:p>
      <w:pPr>
        <w:jc w:val="both"/>
      </w:pPr>
      <w:r>
        <w:t xml:space="preserve">    delegate.advance(target);</w:t>
      </w:r>
    </w:p>
    <w:p>
      <w:pPr>
        <w:jc w:val="both"/>
      </w:pPr>
      <w:r>
        <w:t xml:space="preserve">    return nextValidDoc();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int nextValidDoc() throws IOException {</w:t>
      </w:r>
    </w:p>
    <w:p>
      <w:pPr>
        <w:jc w:val="both"/>
      </w:pPr>
      <w:r>
        <w:t xml:space="preserve">    int doc = delegate.docID();</w:t>
      </w:r>
    </w:p>
    <w:p>
      <w:pPr>
        <w:jc w:val="both"/>
      </w:pPr>
      <w:r>
        <w:t xml:space="preserve">    while (doc != NO_MORE_DOCS &amp;&amp; !shouldReturnDoc()) {</w:t>
      </w:r>
    </w:p>
    <w:p>
      <w:pPr>
        <w:jc w:val="both"/>
      </w:pPr>
      <w:r>
        <w:t xml:space="preserve">      doc = delegate.nextDoc();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doc;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long cost() {</w:t>
      </w:r>
    </w:p>
    <w:p>
      <w:pPr>
        <w:jc w:val="both"/>
      </w:pPr>
      <w:r>
        <w:t xml:space="preserve">    return delegate.cost();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Override this method to add additional filters. Should return true if the current doc is OK.</w:t>
      </w:r>
    </w:p>
    <w:p>
      <w:pPr>
        <w:jc w:val="both"/>
      </w:pPr>
      <w:r>
        <w:t xml:space="preserve">  protected boolean shouldReturnDoc() throws IOException {</w:t>
      </w:r>
    </w:p>
    <w:p>
      <w:pPr>
        <w:jc w:val="both"/>
      </w:pPr>
      <w:r>
        <w:t xml:space="preserve">    return true;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