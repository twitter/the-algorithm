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java.util.HashMap;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org.apache.lucene.index.Fields;</w:t>
      </w:r>
    </w:p>
    <w:p>
      <w:pPr>
        <w:jc w:val="both"/>
      </w:pPr>
      <w:r>
        <w:t>import org.apache.lucene.index.Terms;</w:t>
      </w:r>
    </w:p>
    <w:p>
      <w:pPr>
        <w:jc w:val="both"/>
      </w:pPr>
      <w:r/>
    </w:p>
    <w:p>
      <w:pPr>
        <w:jc w:val="both"/>
      </w:pPr>
      <w:r>
        <w:t>public class InMemoryFields extends Fields {</w:t>
      </w:r>
    </w:p>
    <w:p>
      <w:pPr>
        <w:jc w:val="both"/>
      </w:pPr>
      <w:r>
        <w:t xml:space="preserve">  private final Map&lt;InvertedIndex, Terms&gt; termsCache = new HashMap&lt;&gt;();</w:t>
      </w:r>
    </w:p>
    <w:p>
      <w:pPr>
        <w:jc w:val="both"/>
      </w:pPr>
      <w:r>
        <w:t xml:space="preserve">  private final Map&lt;String, InvertedIndex&gt; perFields;</w:t>
      </w:r>
    </w:p>
    <w:p>
      <w:pPr>
        <w:jc w:val="both"/>
      </w:pPr>
      <w:r>
        <w:t xml:space="preserve">  private final Map&lt;InvertedIndex, Integer&gt; pointerIndex;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{@link Fields} instance for the provided {@link InvertedIndex}es.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InMemoryFields(Map&lt;String, InvertedIndex&gt; perFields,</w:t>
      </w:r>
    </w:p>
    <w:p>
      <w:pPr>
        <w:jc w:val="both"/>
      </w:pPr>
      <w:r>
        <w:t xml:space="preserve">                        Map&lt;InvertedIndex, Integer&gt; pointerIndex) {</w:t>
      </w:r>
    </w:p>
    <w:p>
      <w:pPr>
        <w:jc w:val="both"/>
      </w:pPr>
      <w:r>
        <w:t xml:space="preserve">    this.perFields = perFields;</w:t>
      </w:r>
    </w:p>
    <w:p>
      <w:pPr>
        <w:jc w:val="both"/>
      </w:pPr>
      <w:r>
        <w:t xml:space="preserve">    this.pointerIndex = pointerIndex;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Iterator&lt;String&gt; iterator() {</w:t>
      </w:r>
    </w:p>
    <w:p>
      <w:pPr>
        <w:jc w:val="both"/>
      </w:pPr>
      <w:r>
        <w:t xml:space="preserve">    return perFields.keySet().iterator();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 terms(String field) {</w:t>
      </w:r>
    </w:p>
    <w:p>
      <w:pPr>
        <w:jc w:val="both"/>
      </w:pPr>
      <w:r>
        <w:t xml:space="preserve">    InvertedIndex invertedIndex = perFields.get(field);</w:t>
      </w:r>
    </w:p>
    <w:p>
      <w:pPr>
        <w:jc w:val="both"/>
      </w:pPr>
      <w:r>
        <w:t xml:space="preserve">    if (invertedIndex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termsCache.computeIfAbsent(invertedIndex,</w:t>
      </w:r>
    </w:p>
    <w:p>
      <w:pPr>
        <w:jc w:val="both"/>
      </w:pPr>
      <w:r>
        <w:t xml:space="preserve">        index -&gt; index.createTerms(pointerIndex.getOrDefault(invertedIndex, -1)));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size() {</w:t>
      </w:r>
    </w:p>
    <w:p>
      <w:pPr>
        <w:jc w:val="both"/>
      </w:pPr>
      <w:r>
        <w:t xml:space="preserve">    return perFields.size();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