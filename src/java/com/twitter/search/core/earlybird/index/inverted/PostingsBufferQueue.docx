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java.util.NoSuchElementException;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posting buffer used by {@link HighDFPackedIntsPostingLists} while copying over posting list.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PostingsBufferQueue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Mask used to convert an int to a long. We cannot just cast because doing so  will fill in the</w:t>
      </w:r>
    </w:p>
    <w:p>
      <w:pPr>
        <w:jc w:val="both"/>
      </w:pPr>
      <w:r>
        <w:t xml:space="preserve">   * higher 32 bits with the sign bit, but we need the higher 32 bits to be 0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final long LONG_MASK = (1L &lt;&lt; 32) - 1;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circular FIFO long queue used internally to store posting.</w:t>
      </w:r>
    </w:p>
    <w:p>
      <w:pPr>
        <w:jc w:val="both"/>
      </w:pPr>
      <w:r>
        <w:t xml:space="preserve">   * @see #postingsQueue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class Queue {</w:t>
      </w:r>
    </w:p>
    <w:p>
      <w:pPr>
        <w:jc w:val="both"/>
      </w:pPr>
      <w:r>
        <w:t xml:space="preserve">    private final long[] queue;</w:t>
      </w:r>
    </w:p>
    <w:p>
      <w:pPr>
        <w:jc w:val="both"/>
      </w:pPr>
      <w:r>
        <w:t xml:space="preserve">    private int head = 0;</w:t>
      </w:r>
    </w:p>
    <w:p>
      <w:pPr>
        <w:jc w:val="both"/>
      </w:pPr>
      <w:r>
        <w:t xml:space="preserve">    private int tail = 0;</w:t>
      </w:r>
    </w:p>
    <w:p>
      <w:pPr>
        <w:jc w:val="both"/>
      </w:pPr>
      <w:r>
        <w:t xml:space="preserve">    private int size;</w:t>
      </w:r>
    </w:p>
    <w:p>
      <w:pPr>
        <w:jc w:val="both"/>
      </w:pPr>
      <w:r/>
    </w:p>
    <w:p>
      <w:pPr>
        <w:jc w:val="both"/>
      </w:pPr>
      <w:r>
        <w:t xml:space="preserve">    Queue(int maxSize) {</w:t>
      </w:r>
    </w:p>
    <w:p>
      <w:pPr>
        <w:jc w:val="both"/>
      </w:pPr>
      <w:r>
        <w:t xml:space="preserve">      this.queue = new long[maxSize &lt; 2 ? 2 : maxSize];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isEmpty() {</w:t>
      </w:r>
    </w:p>
    <w:p>
      <w:pPr>
        <w:jc w:val="both"/>
      </w:pPr>
      <w:r>
        <w:t xml:space="preserve">      return size() ==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isFull() {</w:t>
      </w:r>
    </w:p>
    <w:p>
      <w:pPr>
        <w:jc w:val="both"/>
      </w:pPr>
      <w:r>
        <w:t xml:space="preserve">      return size() == queue.length;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offer(long value) {</w:t>
      </w:r>
    </w:p>
    <w:p>
      <w:pPr>
        <w:jc w:val="both"/>
      </w:pPr>
      <w:r>
        <w:t xml:space="preserve">      if (size() == queue.length) {</w:t>
      </w:r>
    </w:p>
    <w:p>
      <w:pPr>
        <w:jc w:val="both"/>
      </w:pPr>
      <w:r>
        <w:t xml:space="preserve">        throw new IllegalStateException("Queue is full");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queue[tail] = value;</w:t>
      </w:r>
    </w:p>
    <w:p>
      <w:pPr>
        <w:jc w:val="both"/>
      </w:pPr>
      <w:r>
        <w:t xml:space="preserve">      tail = (tail + 1) % queue.length;</w:t>
      </w:r>
    </w:p>
    <w:p>
      <w:pPr>
        <w:jc w:val="both"/>
      </w:pPr>
      <w:r>
        <w:t xml:space="preserve">      size++;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poll() {</w:t>
      </w:r>
    </w:p>
    <w:p>
      <w:pPr>
        <w:jc w:val="both"/>
      </w:pPr>
      <w:r>
        <w:t xml:space="preserve">      if (isEmpty()) {</w:t>
      </w:r>
    </w:p>
    <w:p>
      <w:pPr>
        <w:jc w:val="both"/>
      </w:pPr>
      <w:r>
        <w:t xml:space="preserve">        throw new NoSuchElementException("Queue is empty.");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long value = queue[head];</w:t>
      </w:r>
    </w:p>
    <w:p>
      <w:pPr>
        <w:jc w:val="both"/>
      </w:pPr>
      <w:r>
        <w:t xml:space="preserve">      head = (head + 1) % queue.length;</w:t>
      </w:r>
    </w:p>
    <w:p>
      <w:pPr>
        <w:jc w:val="both"/>
      </w:pPr>
      <w:r>
        <w:t xml:space="preserve">      size--;</w:t>
      </w:r>
    </w:p>
    <w:p>
      <w:pPr>
        <w:jc w:val="both"/>
      </w:pPr>
      <w:r>
        <w:t xml:space="preserve">      return 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size() {</w:t>
      </w:r>
    </w:p>
    <w:p>
      <w:pPr>
        <w:jc w:val="both"/>
      </w:pPr>
      <w:r>
        <w:t xml:space="preserve">      return size;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posting queue.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Queue postingsQueue;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with max size.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maxSize max size of this buffer.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PostingsBufferQueue(int maxSize) {</w:t>
      </w:r>
    </w:p>
    <w:p>
      <w:pPr>
        <w:jc w:val="both"/>
      </w:pPr>
      <w:r>
        <w:t xml:space="preserve">    this.postingsQueue = new Queue(maxSize);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buffer is empty.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If this buffer is empty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isEmpty() {</w:t>
      </w:r>
    </w:p>
    <w:p>
      <w:pPr>
        <w:jc w:val="both"/>
      </w:pPr>
      <w:r>
        <w:t xml:space="preserve">    return postingsQueue.isEmpty();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the buffer is full.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If this buffer is full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isFull() {</w:t>
      </w:r>
    </w:p>
    <w:p>
      <w:pPr>
        <w:jc w:val="both"/>
      </w:pPr>
      <w:r>
        <w:t xml:space="preserve">    return postingsQueue.isFull();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current size of this buffer.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Current size of this buffer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size() {</w:t>
      </w:r>
    </w:p>
    <w:p>
      <w:pPr>
        <w:jc w:val="both"/>
      </w:pPr>
      <w:r>
        <w:t xml:space="preserve">    return postingsQueue.size();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 a posting with docID and a second value that could be freq, position, or any additional</w:t>
      </w:r>
    </w:p>
    <w:p>
      <w:pPr>
        <w:jc w:val="both"/>
      </w:pPr>
      <w:r>
        <w:t xml:space="preserve">   * info. This method will encode the offered doc ID and second value with</w:t>
      </w:r>
    </w:p>
    <w:p>
      <w:pPr>
        <w:jc w:val="both"/>
      </w:pPr>
      <w:r>
        <w:t xml:space="preserve">   * {@link #encodePosting(int, int)}.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doc ID of the posting</w:t>
      </w:r>
    </w:p>
    <w:p>
      <w:pPr>
        <w:jc w:val="both"/>
      </w:pPr>
      <w:r>
        <w:t xml:space="preserve">   * @param secondValue an additional value of the posting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offer(int docID, int secondValue) {</w:t>
      </w:r>
    </w:p>
    <w:p>
      <w:pPr>
        <w:jc w:val="both"/>
      </w:pPr>
      <w:r>
        <w:t xml:space="preserve">    postingsQueue.offer(encodePosting(docID, secondValue));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and return the earliest inserted posting, this is a FIFO queue.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earliest inserted posting.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poll() {</w:t>
      </w:r>
    </w:p>
    <w:p>
      <w:pPr>
        <w:jc w:val="both"/>
      </w:pPr>
      <w:r>
        <w:t xml:space="preserve">    return postingsQueue.poll();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Encode a doc ID and a second value, both are ints, into a long. The higher 32 bits store the</w:t>
      </w:r>
    </w:p>
    <w:p>
      <w:pPr>
        <w:jc w:val="both"/>
      </w:pPr>
      <w:r>
        <w:t xml:space="preserve">   * doc ID and lower 32 bits store the second value.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an int specifying doc ID of the posting</w:t>
      </w:r>
    </w:p>
    <w:p>
      <w:pPr>
        <w:jc w:val="both"/>
      </w:pPr>
      <w:r>
        <w:t xml:space="preserve">   * @param secondValue an int specifying the second value of the posting</w:t>
      </w:r>
    </w:p>
    <w:p>
      <w:pPr>
        <w:jc w:val="both"/>
      </w:pPr>
      <w:r>
        <w:t xml:space="preserve">   * @return an encoded long represent the posting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long encodePosting(int docID, int secondValue) {</w:t>
      </w:r>
    </w:p>
    <w:p>
      <w:pPr>
        <w:jc w:val="both"/>
      </w:pPr>
      <w:r>
        <w:t xml:space="preserve">    return ((LONG_MASK &amp; docID) &lt;&lt; 32) | (LONG_MASK &amp; secondValue);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doc ID from the given posting.</w:t>
      </w:r>
    </w:p>
    <w:p>
      <w:pPr>
        <w:jc w:val="both"/>
      </w:pPr>
      <w:r>
        <w:t xml:space="preserve">   * @param posting a given posting encoded with {@link #encodePosting(int, int)}</w:t>
      </w:r>
    </w:p>
    <w:p>
      <w:pPr>
        <w:jc w:val="both"/>
      </w:pPr>
      <w:r>
        <w:t xml:space="preserve">   * @return the doc ID of the given posting.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getDocID(long posting) {</w:t>
      </w:r>
    </w:p>
    <w:p>
      <w:pPr>
        <w:jc w:val="both"/>
      </w:pPr>
      <w:r>
        <w:t xml:space="preserve">    return (int) (posting &gt;&gt; 32);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Decode the second value from the given posting.</w:t>
      </w:r>
    </w:p>
    <w:p>
      <w:pPr>
        <w:jc w:val="both"/>
      </w:pPr>
      <w:r>
        <w:t xml:space="preserve">   * @param posting a given posting encoded with {@link #encodePosting(int, int)}</w:t>
      </w:r>
    </w:p>
    <w:p>
      <w:pPr>
        <w:jc w:val="both"/>
      </w:pPr>
      <w:r>
        <w:t xml:space="preserve">   * @return the second value of the given posting.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int getSecondValue(long posting) {</w:t>
      </w:r>
    </w:p>
    <w:p>
      <w:pPr>
        <w:jc w:val="both"/>
      </w:pPr>
      <w:r>
        <w:t xml:space="preserve">    return (int) posting;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