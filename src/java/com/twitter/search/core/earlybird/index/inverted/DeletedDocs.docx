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org.apache.lucene.util.Bits;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it.unimi.dsi.fastutil.ints.Int2IntOpenHashMap;</w:t>
      </w:r>
    </w:p>
    <w:p>
      <w:pPr>
        <w:jc w:val="both"/>
      </w:pPr>
      <w:r/>
    </w:p>
    <w:p>
      <w:pPr>
        <w:jc w:val="both"/>
      </w:pPr>
      <w:r>
        <w:t>public abstract class DeletedDocs implements Flushable {</w:t>
      </w:r>
    </w:p>
    <w:p>
      <w:pPr>
        <w:jc w:val="both"/>
      </w:pPr>
      <w:r>
        <w:t xml:space="preserve">  private static final Logger LOG = LoggerFactory.getLogger(DeletedDocs.class);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Deletes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boolean deleteDoc(int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point-in-time view of the deleted docs. Calling {@link #deleteDoc(int)} afterwards</w:t>
      </w:r>
    </w:p>
    <w:p>
      <w:pPr>
        <w:jc w:val="both"/>
      </w:pPr>
      <w:r>
        <w:t xml:space="preserve">   * will not alter this View.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View getView();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deletions.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numDeletions();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DeletedDocs instance that has the same deleted tweet IDs, but mapped to the doc IDs</w:t>
      </w:r>
    </w:p>
    <w:p>
      <w:pPr>
        <w:jc w:val="both"/>
      </w:pPr>
      <w:r>
        <w:t xml:space="preserve">   * in the optimizedTweetIdMapper.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originalTweetIdMapper The original DocIDToTweetIDMapper instance that was used to add</w:t>
      </w:r>
    </w:p>
    <w:p>
      <w:pPr>
        <w:jc w:val="both"/>
      </w:pPr>
      <w:r>
        <w:t xml:space="preserve">   *                              doc IDs to this DeletedDocs instance.</w:t>
      </w:r>
    </w:p>
    <w:p>
      <w:pPr>
        <w:jc w:val="both"/>
      </w:pPr>
      <w:r>
        <w:t xml:space="preserve">   * @param optimizedTweetIdMapper The new DocIDToTweetIDMapper instance.</w:t>
      </w:r>
    </w:p>
    <w:p>
      <w:pPr>
        <w:jc w:val="both"/>
      </w:pPr>
      <w:r>
        <w:t xml:space="preserve">   * @return An DeletedDocs instance that has the same tweets deleted, but mapped to the doc IDs in</w:t>
      </w:r>
    </w:p>
    <w:p>
      <w:pPr>
        <w:jc w:val="both"/>
      </w:pPr>
      <w:r>
        <w:t xml:space="preserve">   *         optimizedTweetIdMapper.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DeletedDocs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IOException;</w:t>
      </w:r>
    </w:p>
    <w:p>
      <w:pPr>
        <w:jc w:val="both"/>
      </w:pPr>
      <w:r/>
    </w:p>
    <w:p>
      <w:pPr>
        <w:jc w:val="both"/>
      </w:pPr>
      <w:r>
        <w:t xml:space="preserve">  public abstract class View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true, if the given document was deleted.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boolean isDeleted(int docID);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true, if there are any deleted documents in this View.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boolean hasDeletions();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{@link Bits} where all deleted documents have their bit set to 0, and</w:t>
      </w:r>
    </w:p>
    <w:p>
      <w:pPr>
        <w:jc w:val="both"/>
      </w:pPr>
      <w:r>
        <w:t xml:space="preserve">     * all non-deleted documents have their bits set to 1.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Bits getLiveDocs();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Default extends DeletedDocs {</w:t>
      </w:r>
    </w:p>
    <w:p>
      <w:pPr>
        <w:jc w:val="both"/>
      </w:pPr>
      <w:r>
        <w:t xml:space="preserve">    private static final int KEY_NOT_FOUND = -1;</w:t>
      </w:r>
    </w:p>
    <w:p>
      <w:pPr>
        <w:jc w:val="both"/>
      </w:pPr>
      <w:r/>
    </w:p>
    <w:p>
      <w:pPr>
        <w:jc w:val="both"/>
      </w:pPr>
      <w:r>
        <w:t xml:space="preserve">    private final int size;</w:t>
      </w:r>
    </w:p>
    <w:p>
      <w:pPr>
        <w:jc w:val="both"/>
      </w:pPr>
      <w:r>
        <w:t xml:space="preserve">    private final Int2IntOpenHashMap deletes;</w:t>
      </w:r>
    </w:p>
    <w:p>
      <w:pPr>
        <w:jc w:val="both"/>
      </w:pPr>
      <w:r/>
    </w:p>
    <w:p>
      <w:pPr>
        <w:jc w:val="both"/>
      </w:pPr>
      <w:r>
        <w:t xml:space="preserve">    // Each delete is marked with a unique, consecutively-increasing sequence ID.</w:t>
      </w:r>
    </w:p>
    <w:p>
      <w:pPr>
        <w:jc w:val="both"/>
      </w:pPr>
      <w:r>
        <w:t xml:space="preserve">    private int sequenceID = 0;</w:t>
      </w:r>
    </w:p>
    <w:p>
      <w:pPr>
        <w:jc w:val="both"/>
      </w:pPr>
      <w:r/>
    </w:p>
    <w:p>
      <w:pPr>
        <w:jc w:val="both"/>
      </w:pPr>
      <w:r>
        <w:t xml:space="preserve">    public Default(int size) {</w:t>
      </w:r>
    </w:p>
    <w:p>
      <w:pPr>
        <w:jc w:val="both"/>
      </w:pPr>
      <w:r>
        <w:t xml:space="preserve">      this.size = size;</w:t>
      </w:r>
    </w:p>
    <w:p>
      <w:pPr>
        <w:jc w:val="both"/>
      </w:pPr>
      <w:r>
        <w:t xml:space="preserve">      deletes = new Int2IntOpenHashMap(size);</w:t>
      </w:r>
    </w:p>
    <w:p>
      <w:pPr>
        <w:jc w:val="both"/>
      </w:pPr>
      <w:r>
        <w:t xml:space="preserve">      deletes.defaultReturnValue(KEY_NOT_FOUND);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false, if this call was a noop, i.e. if the document was already deleted.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deleteDoc(int docID) {</w:t>
      </w:r>
    </w:p>
    <w:p>
      <w:pPr>
        <w:jc w:val="both"/>
      </w:pPr>
      <w:r>
        <w:t xml:space="preserve">      if (deletes.putIfAbsent(docID, sequenceID) == KEY_NOT_FOUND) {</w:t>
      </w:r>
    </w:p>
    <w:p>
      <w:pPr>
        <w:jc w:val="both"/>
      </w:pPr>
      <w:r>
        <w:t xml:space="preserve">        sequenceID++;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boolean isDeleted(int internalID, int readerSequenceID) {</w:t>
      </w:r>
    </w:p>
    <w:p>
      <w:pPr>
        <w:jc w:val="both"/>
      </w:pPr>
      <w:r>
        <w:t xml:space="preserve">      int deletedSequenceId = deletes.get(internalID);</w:t>
      </w:r>
    </w:p>
    <w:p>
      <w:pPr>
        <w:jc w:val="both"/>
      </w:pPr>
      <w:r>
        <w:t xml:space="preserve">      return (deletedSequenceId &gt;= 0) &amp;&amp; (deletedSequenceId &lt; readerSequenceID);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boolean hasDeletions(int readerSequenceID) {</w:t>
      </w:r>
    </w:p>
    <w:p>
      <w:pPr>
        <w:jc w:val="both"/>
      </w:pPr>
      <w:r>
        <w:t xml:space="preserve">      return readerSequenceID &gt;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numDeletions() {</w:t>
      </w:r>
    </w:p>
    <w:p>
      <w:pPr>
        <w:jc w:val="both"/>
      </w:pPr>
      <w:r>
        <w:t xml:space="preserve">      return sequenceID;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View getView() {</w:t>
      </w:r>
    </w:p>
    <w:p>
      <w:pPr>
        <w:jc w:val="both"/>
      </w:pPr>
      <w:r>
        <w:t xml:space="preserve">      return new View() {</w:t>
      </w:r>
    </w:p>
    <w:p>
      <w:pPr>
        <w:jc w:val="both"/>
      </w:pPr>
      <w:r>
        <w:t xml:space="preserve">        private final int readerSequenceID = sequenceID;</w:t>
      </w:r>
    </w:p>
    <w:p>
      <w:pPr>
        <w:jc w:val="both"/>
      </w:pPr>
      <w:r/>
    </w:p>
    <w:p>
      <w:pPr>
        <w:jc w:val="both"/>
      </w:pPr>
      <w:r>
        <w:t xml:space="preserve">        // liveDocs bitset contains inverted (decreasing) docids.</w:t>
      </w:r>
    </w:p>
    <w:p>
      <w:pPr>
        <w:jc w:val="both"/>
      </w:pPr>
      <w:r>
        <w:t xml:space="preserve">        public final Bits liveDocs = !hasDeletions() ? null : new Bits()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final boolean get(int docID) {</w:t>
      </w:r>
    </w:p>
    <w:p>
      <w:pPr>
        <w:jc w:val="both"/>
      </w:pPr>
      <w:r>
        <w:t xml:space="preserve">            return !isDeleted(docID);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final int length() {</w:t>
      </w:r>
    </w:p>
    <w:p>
      <w:pPr>
        <w:jc w:val="both"/>
      </w:pPr>
      <w:r>
        <w:t xml:space="preserve">            return size;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Bits getLiveDocs() {</w:t>
      </w:r>
    </w:p>
    <w:p>
      <w:pPr>
        <w:jc w:val="both"/>
      </w:pPr>
      <w:r>
        <w:t xml:space="preserve">          return liveDocs;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    // Operates on internal (increasing) docids.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final boolean isDeleted(int internalID) {</w:t>
      </w:r>
    </w:p>
    <w:p>
      <w:pPr>
        <w:jc w:val="both"/>
      </w:pPr>
      <w:r>
        <w:t xml:space="preserve">          return DeletedDocs.Default.this.isDeleted(internalID, readerSequenceID);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final boolean hasDeletions() {</w:t>
      </w:r>
    </w:p>
    <w:p>
      <w:pPr>
        <w:jc w:val="both"/>
      </w:pPr>
      <w:r>
        <w:t xml:space="preserve">          return DeletedDocs.Default.this.hasDeletions(readerSequenceID);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DeletedDocs optimize(DocIDToTweetIDMapper originalTweetIdMapper,</w:t>
      </w:r>
    </w:p>
    <w:p>
      <w:pPr>
        <w:jc w:val="both"/>
      </w:pPr>
      <w:r>
        <w:t xml:space="preserve">                                DocIDToTweetIDMapper optimizedTweetIdMapper) throws IOException {</w:t>
      </w:r>
    </w:p>
    <w:p>
      <w:pPr>
        <w:jc w:val="both"/>
      </w:pPr>
      <w:r>
        <w:t xml:space="preserve">      DeletedDocs optimizedDeletedDocs = new Default(size);</w:t>
      </w:r>
    </w:p>
    <w:p>
      <w:pPr>
        <w:jc w:val="both"/>
      </w:pPr>
      <w:r>
        <w:t xml:space="preserve">      for (int deletedDocID : deletes.keySet()) {</w:t>
      </w:r>
    </w:p>
    <w:p>
      <w:pPr>
        <w:jc w:val="both"/>
      </w:pPr>
      <w:r>
        <w:t xml:space="preserve">        long tweetID = originalTweetIdMapper.getTweetID(deletedDocID);</w:t>
      </w:r>
    </w:p>
    <w:p>
      <w:pPr>
        <w:jc w:val="both"/>
      </w:pPr>
      <w:r>
        <w:t xml:space="preserve">        int optimizedDeletedDocID = optimizedTweetIdMapper.getDocID(tweetID);</w:t>
      </w:r>
    </w:p>
    <w:p>
      <w:pPr>
        <w:jc w:val="both"/>
      </w:pPr>
      <w:r>
        <w:t xml:space="preserve">        optimizedDeletedDocs.deleteDoc(optimizedDeletedDocID);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optimizedDeletedDocs;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@SuppressWarnings("unchecked")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Default.FlushHandler getFlushHandler() {</w:t>
      </w:r>
    </w:p>
    <w:p>
      <w:pPr>
        <w:jc w:val="both"/>
      </w:pPr>
      <w:r>
        <w:t xml:space="preserve">      return new Default.FlushHandler(this, size);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static final class FlushHandler extends Flushable.Handler&lt;Default&gt; {</w:t>
      </w:r>
    </w:p>
    <w:p>
      <w:pPr>
        <w:jc w:val="both"/>
      </w:pPr>
      <w:r>
        <w:t xml:space="preserve">      private final int size;</w:t>
      </w:r>
    </w:p>
    <w:p>
      <w:pPr>
        <w:jc w:val="both"/>
      </w:pPr>
      <w:r/>
    </w:p>
    <w:p>
      <w:pPr>
        <w:jc w:val="both"/>
      </w:pPr>
      <w:r>
        <w:t xml:space="preserve">      public FlushHandler(Default objectToFlush, int size) {</w:t>
      </w:r>
    </w:p>
    <w:p>
      <w:pPr>
        <w:jc w:val="both"/>
      </w:pPr>
      <w:r>
        <w:t xml:space="preserve">        super(objectToFlush);</w:t>
      </w:r>
    </w:p>
    <w:p>
      <w:pPr>
        <w:jc w:val="both"/>
      </w:pPr>
      <w:r>
        <w:t xml:space="preserve">        this.size = size;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public FlushHandler(int size) {</w:t>
      </w:r>
    </w:p>
    <w:p>
      <w:pPr>
        <w:jc w:val="both"/>
      </w:pPr>
      <w:r>
        <w:t xml:space="preserve">        this.size = size;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void doFlush(FlushInfo flushInfo, DataSerializer out) throws IOException {</w:t>
      </w:r>
    </w:p>
    <w:p>
      <w:pPr>
        <w:jc w:val="both"/>
      </w:pPr>
      <w:r>
        <w:t xml:space="preserve">        long startTime = getClock().nowMillis();</w:t>
      </w:r>
    </w:p>
    <w:p>
      <w:pPr>
        <w:jc w:val="both"/>
      </w:pPr>
      <w:r/>
    </w:p>
    <w:p>
      <w:pPr>
        <w:jc w:val="both"/>
      </w:pPr>
      <w:r>
        <w:t xml:space="preserve">        Int2IntOpenHashMap deletes = getObjectToFlush().deletes;</w:t>
      </w:r>
    </w:p>
    <w:p>
      <w:pPr>
        <w:jc w:val="both"/>
      </w:pPr>
      <w:r>
        <w:t xml:space="preserve">        out.writeIntArray(deletes.keySet().toIntArray());</w:t>
      </w:r>
    </w:p>
    <w:p>
      <w:pPr>
        <w:jc w:val="both"/>
      </w:pPr>
      <w:r/>
    </w:p>
    <w:p>
      <w:pPr>
        <w:jc w:val="both"/>
      </w:pPr>
      <w:r>
        <w:t xml:space="preserve">        getFlushTimerStats().timerIncrement(getClock().nowMillis() - startTime);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Default doLoad(FlushInfo flushInfo, DataDeserializer in) throws IOException {</w:t>
      </w:r>
    </w:p>
    <w:p>
      <w:pPr>
        <w:jc w:val="both"/>
      </w:pPr>
      <w:r>
        <w:t xml:space="preserve">        Default deletedDocs = new Default(size);</w:t>
      </w:r>
    </w:p>
    <w:p>
      <w:pPr>
        <w:jc w:val="both"/>
      </w:pPr>
      <w:r>
        <w:t xml:space="preserve">        long startTime = getClock().nowMillis();</w:t>
      </w:r>
    </w:p>
    <w:p>
      <w:pPr>
        <w:jc w:val="both"/>
      </w:pPr>
      <w:r/>
    </w:p>
    <w:p>
      <w:pPr>
        <w:jc w:val="both"/>
      </w:pPr>
      <w:r>
        <w:t xml:space="preserve">        int[] deletedDocIDs = in.readIntArray();</w:t>
      </w:r>
    </w:p>
    <w:p>
      <w:pPr>
        <w:jc w:val="both"/>
      </w:pPr>
      <w:r>
        <w:t xml:space="preserve">        for (int docID : deletedDocIDs) {</w:t>
      </w:r>
    </w:p>
    <w:p>
      <w:pPr>
        <w:jc w:val="both"/>
      </w:pPr>
      <w:r>
        <w:t xml:space="preserve">          deletedDocs.deleteDoc(docID);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getLoadTimerStats().timerIncrement(getClock().nowMillis() - startTime);</w:t>
      </w:r>
    </w:p>
    <w:p>
      <w:pPr>
        <w:jc w:val="both"/>
      </w:pPr>
      <w:r>
        <w:t xml:space="preserve">        return deletedDocs;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DeletedDocs NO_DELETES = new DeletedDocs()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&lt;T extends Flushable&gt; Handler&lt;T&gt; getFlushHandler()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deleteDoc(int docID)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DeletedDocs optimize(DocIDToTweetIDMapper originalTweetIdMapper,</w:t>
      </w:r>
    </w:p>
    <w:p>
      <w:pPr>
        <w:jc w:val="both"/>
      </w:pPr>
      <w:r>
        <w:t xml:space="preserve">                                DocIDToTweetIDMapper optimizedTweetIdMapper)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numDeletions()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View getView() {</w:t>
      </w:r>
    </w:p>
    <w:p>
      <w:pPr>
        <w:jc w:val="both"/>
      </w:pPr>
      <w:r>
        <w:t xml:space="preserve">      return new View()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isDeleted(int docID)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hasDeletions()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Bits getLiveDocs() {</w:t>
      </w:r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