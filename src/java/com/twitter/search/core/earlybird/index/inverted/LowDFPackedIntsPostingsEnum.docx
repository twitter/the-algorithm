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org.apache.lucene.util.packed.PackedInts;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PostingsEnum for iterating over LowDFPackedIntsPostingLists.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Can be used with positions and without positions.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LowDFPackedIntsPostingsEnum extends EarlybirdOptimizedPostingsEnum {</w:t>
      </w:r>
    </w:p>
    <w:p>
      <w:pPr>
        <w:jc w:val="both"/>
      </w:pPr>
      <w:r>
        <w:t xml:space="preserve">  private static final int SKIP_INTERVAL = 128;</w:t>
      </w:r>
    </w:p>
    <w:p>
      <w:pPr>
        <w:jc w:val="both"/>
      </w:pPr>
      <w:r/>
    </w:p>
    <w:p>
      <w:pPr>
        <w:jc w:val="both"/>
      </w:pPr>
      <w:r>
        <w:t xml:space="preserve">  private final PackedInts.Reader packedDocIds;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PackedInts.Reader packedPositions;</w:t>
      </w:r>
    </w:p>
    <w:p>
      <w:pPr>
        <w:jc w:val="both"/>
      </w:pPr>
      <w:r>
        <w:t xml:space="preserve">  private final int lastPostingPointer;</w:t>
      </w:r>
    </w:p>
    <w:p>
      <w:pPr>
        <w:jc w:val="both"/>
      </w:pPr>
      <w:r>
        <w:t xml:space="preserve">  private final int largestDocID;</w:t>
      </w:r>
    </w:p>
    <w:p>
      <w:pPr>
        <w:jc w:val="both"/>
      </w:pPr>
      <w:r>
        <w:t xml:space="preserve">  private int currentPositionPointer;</w:t>
      </w:r>
    </w:p>
    <w:p>
      <w:pPr>
        <w:jc w:val="both"/>
      </w:pPr>
      <w:r/>
    </w:p>
    <w:p>
      <w:pPr>
        <w:jc w:val="both"/>
      </w:pPr>
      <w:r>
        <w:t xml:space="preserve">  /** Pointer to the next posting that will be loaded. */</w:t>
      </w:r>
    </w:p>
    <w:p>
      <w:pPr>
        <w:jc w:val="both"/>
      </w:pPr>
      <w:r>
        <w:t xml:space="preserve">  private int nextPostingPointer;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PostingsEnum for all postings in a given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LowDFPackedIntsPostingsEnum(</w:t>
      </w:r>
    </w:p>
    <w:p>
      <w:pPr>
        <w:jc w:val="both"/>
      </w:pPr>
      <w:r>
        <w:t xml:space="preserve">      PackedInts.Reader packedDocIds,</w:t>
      </w:r>
    </w:p>
    <w:p>
      <w:pPr>
        <w:jc w:val="both"/>
      </w:pPr>
      <w:r>
        <w:t xml:space="preserve">      @Nullable</w:t>
      </w:r>
    </w:p>
    <w:p>
      <w:pPr>
        <w:jc w:val="both"/>
      </w:pPr>
      <w:r>
        <w:t xml:space="preserve">      PackedInts.Reader packedPositions,</w:t>
      </w:r>
    </w:p>
    <w:p>
      <w:pPr>
        <w:jc w:val="both"/>
      </w:pPr>
      <w:r>
        <w:t xml:space="preserve">      int postingListPointer,</w:t>
      </w:r>
    </w:p>
    <w:p>
      <w:pPr>
        <w:jc w:val="both"/>
      </w:pPr>
      <w:r>
        <w:t xml:space="preserve">      int numPostings) {</w:t>
      </w:r>
    </w:p>
    <w:p>
      <w:pPr>
        <w:jc w:val="both"/>
      </w:pPr>
      <w:r>
        <w:t xml:space="preserve">    super(postingListPointer, numPostings);</w:t>
      </w:r>
    </w:p>
    <w:p>
      <w:pPr>
        <w:jc w:val="both"/>
      </w:pPr>
      <w:r/>
    </w:p>
    <w:p>
      <w:pPr>
        <w:jc w:val="both"/>
      </w:pPr>
      <w:r>
        <w:t xml:space="preserve">    this.packedDocIds = packedDocIds;</w:t>
      </w:r>
    </w:p>
    <w:p>
      <w:pPr>
        <w:jc w:val="both"/>
      </w:pPr>
      <w:r>
        <w:t xml:space="preserve">    this.packedPositions = packedPositions;</w:t>
      </w:r>
    </w:p>
    <w:p>
      <w:pPr>
        <w:jc w:val="both"/>
      </w:pPr>
      <w:r>
        <w:t xml:space="preserve">    this.nextPostingPointer = postingListPointer;</w:t>
      </w:r>
    </w:p>
    <w:p>
      <w:pPr>
        <w:jc w:val="both"/>
      </w:pPr>
      <w:r/>
    </w:p>
    <w:p>
      <w:pPr>
        <w:jc w:val="both"/>
      </w:pPr>
      <w:r>
        <w:t xml:space="preserve">    this.lastPostingPointer = postingListPointer + numPostings - 1;</w:t>
      </w:r>
    </w:p>
    <w:p>
      <w:pPr>
        <w:jc w:val="both"/>
      </w:pPr>
      <w:r>
        <w:t xml:space="preserve">    this.largestDocID = (int) packedDocIds.get(lastPostingPointer);</w:t>
      </w:r>
    </w:p>
    <w:p>
      <w:pPr>
        <w:jc w:val="both"/>
      </w:pPr>
      <w:r/>
    </w:p>
    <w:p>
      <w:pPr>
        <w:jc w:val="both"/>
      </w:pPr>
      <w:r>
        <w:t xml:space="preserve">    loadNextPosting();</w:t>
      </w:r>
    </w:p>
    <w:p>
      <w:pPr>
        <w:jc w:val="both"/>
      </w:pPr>
      <w:r/>
    </w:p>
    <w:p>
      <w:pPr>
        <w:jc w:val="both"/>
      </w:pPr>
      <w:r>
        <w:t xml:space="preserve">    // Treat each term as a single block load.</w:t>
      </w:r>
    </w:p>
    <w:p>
      <w:pPr>
        <w:jc w:val="both"/>
      </w:pPr>
      <w:r>
        <w:t xml:space="preserve">    queryCostTracker.track(QueryCostTracker.CostType.LOAD_OPTIMIZED_POSTING_BLOCK);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loadNextPosting() {</w:t>
      </w:r>
    </w:p>
    <w:p>
      <w:pPr>
        <w:jc w:val="both"/>
      </w:pPr>
      <w:r>
        <w:t xml:space="preserve">    if (nextPostingPointer &lt;= lastPostingPointer) {</w:t>
      </w:r>
    </w:p>
    <w:p>
      <w:pPr>
        <w:jc w:val="both"/>
      </w:pPr>
      <w:r>
        <w:t xml:space="preserve">      nextDocID = (int) packedDocIds.get(nextPostingPointer);</w:t>
      </w:r>
    </w:p>
    <w:p>
      <w:pPr>
        <w:jc w:val="both"/>
      </w:pPr>
      <w:r>
        <w:t xml:space="preserve">      nextFreq = 1;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all postings fully processed</w:t>
      </w:r>
    </w:p>
    <w:p>
      <w:pPr>
        <w:jc w:val="both"/>
      </w:pPr>
      <w:r>
        <w:t xml:space="preserve">      nextDocID = NO_MORE_DOCS;</w:t>
      </w:r>
    </w:p>
    <w:p>
      <w:pPr>
        <w:jc w:val="both"/>
      </w:pPr>
      <w:r>
        <w:t xml:space="preserve">      nextFreq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nextPostingPointer++;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startCurrentDoc() {</w:t>
      </w:r>
    </w:p>
    <w:p>
      <w:pPr>
        <w:jc w:val="both"/>
      </w:pPr>
      <w:r>
        <w:t xml:space="preserve">    if (packedPositions != null) {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Remember where we were at the beginning of this doc, so that we can iterate over the</w:t>
      </w:r>
    </w:p>
    <w:p>
      <w:pPr>
        <w:jc w:val="both"/>
      </w:pPr>
      <w:r>
        <w:t xml:space="preserve">       * positions for this doc if needed.</w:t>
      </w:r>
    </w:p>
    <w:p>
      <w:pPr>
        <w:jc w:val="both"/>
      </w:pPr>
      <w:r>
        <w:t xml:space="preserve">       * Adjust by `- 1 - getCurrentFreq()` because we already advanced beyond the last posting in</w:t>
      </w:r>
    </w:p>
    <w:p>
      <w:pPr>
        <w:jc w:val="both"/>
      </w:pPr>
      <w:r>
        <w:t xml:space="preserve">       * the previous loadNextPosting() calls.</w:t>
      </w:r>
    </w:p>
    <w:p>
      <w:pPr>
        <w:jc w:val="both"/>
      </w:pPr>
      <w:r>
        <w:t xml:space="preserve">       * @see #nextDocNoDel()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currentPositionPointer = nextPostingPointer - 1 - getCurrentFreq();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skipTo(int target) {</w:t>
      </w:r>
    </w:p>
    <w:p>
      <w:pPr>
        <w:jc w:val="both"/>
      </w:pPr>
      <w:r>
        <w:t xml:space="preserve">    assert target != NO_MORE_DOCS : "Should be handled in parent class advance method";</w:t>
      </w:r>
    </w:p>
    <w:p>
      <w:pPr>
        <w:jc w:val="both"/>
      </w:pPr>
      <w:r/>
    </w:p>
    <w:p>
      <w:pPr>
        <w:jc w:val="both"/>
      </w:pPr>
      <w:r>
        <w:t xml:space="preserve">    // now we know there must be a doc in this block that we can return</w:t>
      </w:r>
    </w:p>
    <w:p>
      <w:pPr>
        <w:jc w:val="both"/>
      </w:pPr>
      <w:r>
        <w:t xml:space="preserve">    int skipIndex = nextPostingPointer + SKIP_INTERVAL;</w:t>
      </w:r>
    </w:p>
    <w:p>
      <w:pPr>
        <w:jc w:val="both"/>
      </w:pPr>
      <w:r>
        <w:t xml:space="preserve">    while (skipIndex &lt;= lastPostingPointer &amp;&amp; target &gt; packedDocIds.get(skipIndex)) {</w:t>
      </w:r>
    </w:p>
    <w:p>
      <w:pPr>
        <w:jc w:val="both"/>
      </w:pPr>
      <w:r>
        <w:t xml:space="preserve">      nextPostingPointer = skipIndex;</w:t>
      </w:r>
    </w:p>
    <w:p>
      <w:pPr>
        <w:jc w:val="both"/>
      </w:pPr>
      <w:r>
        <w:t xml:space="preserve">      skipIndex += SKIP_INTERVAL;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nextPosition() throws IOException {</w:t>
      </w:r>
    </w:p>
    <w:p>
      <w:pPr>
        <w:jc w:val="both"/>
      </w:pPr>
      <w:r>
        <w:t xml:space="preserve">    if (packedPositions == null)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 else if (currentPositionPointer &lt; packedPositions.size()) {</w:t>
      </w:r>
    </w:p>
    <w:p>
      <w:pPr>
        <w:jc w:val="both"/>
      </w:pPr>
      <w:r>
        <w:t xml:space="preserve">      return (int) packedPositions.get(currentPositionPointer++);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getLargestDocID() throws IOException {</w:t>
      </w:r>
    </w:p>
    <w:p>
      <w:pPr>
        <w:jc w:val="both"/>
      </w:pPr>
      <w:r>
        <w:t xml:space="preserve">    return largestDocID;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// cost would be -1 if this enum is exhausted.</w:t>
      </w:r>
    </w:p>
    <w:p>
      <w:pPr>
        <w:jc w:val="both"/>
      </w:pPr>
      <w:r>
        <w:t xml:space="preserve">    final int cost = lastPostingPointer - nextPostingPointer + 1;</w:t>
      </w:r>
    </w:p>
    <w:p>
      <w:pPr>
        <w:jc w:val="both"/>
      </w:pPr>
      <w:r>
        <w:t xml:space="preserve">    return cost &lt; 0 ? 0 : cost;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