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org.apache.lucene.index.IndexWriterConfig;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/>
    </w:p>
    <w:p>
      <w:pPr>
        <w:jc w:val="both"/>
      </w:pPr>
      <w:r>
        <w:t>import com.twitter.search.common.schema.SearchWhitespaceAnalyzer;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com.twitter.search.core.earlybird.facets.AbstractFacetCountingArray;</w:t>
      </w:r>
    </w:p>
    <w:p>
      <w:pPr>
        <w:jc w:val="both"/>
      </w:pPr>
      <w:r>
        <w:t>import com.twitter.search.core.earlybird.facets.EarlybirdFacetDocValueSet;</w:t>
      </w:r>
    </w:p>
    <w:p>
      <w:pPr>
        <w:jc w:val="both"/>
      </w:pPr>
      <w:r>
        <w:t>import com.twitter.search.core.earlybird.facets.FacetCountingArray;</w:t>
      </w:r>
    </w:p>
    <w:p>
      <w:pPr>
        <w:jc w:val="both"/>
      </w:pPr>
      <w:r>
        <w:t>import com.twitter.search.core.earlybird.facets.FacetIDMap;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com.twitter.search.core.earlybird.facets.FacetUtil;</w:t>
      </w:r>
    </w:p>
    <w:p>
      <w:pPr>
        <w:jc w:val="both"/>
      </w:pPr>
      <w:r>
        <w:t>import com.twitter.search.core.earlybird.facets.OptimizedFacetCountingArray;</w:t>
      </w:r>
    </w:p>
    <w:p>
      <w:pPr>
        <w:jc w:val="both"/>
      </w:pPr>
      <w:r>
        <w:t>import com.twitter.search.core.earlybird.index.column.DocValuesManager;</w:t>
      </w:r>
    </w:p>
    <w:p>
      <w:pPr>
        <w:jc w:val="both"/>
      </w:pPr>
      <w:r>
        <w:t>import com.twitter.search.core.earlybird.index.column.OptimizedDocValuesManager;</w:t>
      </w:r>
    </w:p>
    <w:p>
      <w:pPr>
        <w:jc w:val="both"/>
      </w:pPr>
      <w:r>
        <w:t>import com.twitter.search.core.earlybird.index.column.UnoptimizedDocValuesManager;</w:t>
      </w:r>
    </w:p>
    <w:p>
      <w:pPr>
        <w:jc w:val="both"/>
      </w:pPr>
      <w:r>
        <w:t>import com.twitter.search.core.earlybird.index.extensions.EarlybirdIndexExtensionsFactory;</w:t>
      </w:r>
    </w:p>
    <w:p>
      <w:pPr>
        <w:jc w:val="both"/>
      </w:pPr>
      <w:r>
        <w:t>import com.twitter.search.core.earlybird.index.extensions.EarlybirdRealtimeIndexExtensionsData;</w:t>
      </w:r>
    </w:p>
    <w:p>
      <w:pPr>
        <w:jc w:val="both"/>
      </w:pPr>
      <w:r>
        <w:t>import com.twitter.search.core.earlybird.index.inverted.DeletedDocs;</w:t>
      </w:r>
    </w:p>
    <w:p>
      <w:pPr>
        <w:jc w:val="both"/>
      </w:pPr>
      <w:r>
        <w:t>import com.twitter.search.core.earlybird.index.inverted.IndexOptimizer;</w:t>
      </w:r>
    </w:p>
    <w:p>
      <w:pPr>
        <w:jc w:val="both"/>
      </w:pPr>
      <w:r>
        <w:t>import com.twitter.search.core.earlybird.index.inverted.InvertedIndex;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Implements {@link EarlybirdIndexSegmentData} for real-time in-memory Earlybird segments.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EarlybirdRealtimeIndexSegmentData extends EarlybirdIndexSegmentData {</w:t>
      </w:r>
    </w:p>
    <w:p>
      <w:pPr>
        <w:jc w:val="both"/>
      </w:pPr>
      <w:r>
        <w:t xml:space="preserve">  private final EarlybirdRealtimeIndexExtensionsData indexExtension;</w:t>
      </w:r>
    </w:p>
    <w:p>
      <w:pPr>
        <w:jc w:val="both"/>
      </w:pPr>
      <w:r/>
    </w:p>
    <w:p>
      <w:pPr>
        <w:jc w:val="both"/>
      </w:pPr>
      <w:r>
        <w:t xml:space="preserve">  private EarlybirdFacetDocValueSet facetDocValueSet;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empty real-time SegmentData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EarlybirdRealtimeIndexSegmentData(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DocIDToTweetIDMapper docIdToTweetIdMapper,</w:t>
      </w:r>
    </w:p>
    <w:p>
      <w:pPr>
        <w:jc w:val="both"/>
      </w:pPr>
      <w:r>
        <w:t xml:space="preserve">      TimeMapper timeMapper,</w:t>
      </w:r>
    </w:p>
    <w:p>
      <w:pPr>
        <w:jc w:val="both"/>
      </w:pPr>
      <w:r>
        <w:t xml:space="preserve">      EarlybirdIndexExtensionsFactory indexExtensionsFactory)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  maxSegmentSize,</w:t>
      </w:r>
    </w:p>
    <w:p>
      <w:pPr>
        <w:jc w:val="both"/>
      </w:pPr>
      <w:r>
        <w:t xml:space="preserve">        timeSliceID,</w:t>
      </w:r>
    </w:p>
    <w:p>
      <w:pPr>
        <w:jc w:val="both"/>
      </w:pPr>
      <w:r>
        <w:t xml:space="preserve">        schema,</w:t>
      </w:r>
    </w:p>
    <w:p>
      <w:pPr>
        <w:jc w:val="both"/>
      </w:pPr>
      <w:r>
        <w:t xml:space="preserve">        false, // isOptimized</w:t>
      </w:r>
    </w:p>
    <w:p>
      <w:pPr>
        <w:jc w:val="both"/>
      </w:pPr>
      <w:r>
        <w:t xml:space="preserve">        Integer.MAX_VALUE,</w:t>
      </w:r>
    </w:p>
    <w:p>
      <w:pPr>
        <w:jc w:val="both"/>
      </w:pPr>
      <w:r>
        <w:t xml:space="preserve">        new ConcurrentHashMap&lt;&gt;(),</w:t>
      </w:r>
    </w:p>
    <w:p>
      <w:pPr>
        <w:jc w:val="both"/>
      </w:pPr>
      <w:r>
        <w:t xml:space="preserve">        new FacetCountingArray(maxSegmentSize),</w:t>
      </w:r>
    </w:p>
    <w:p>
      <w:pPr>
        <w:jc w:val="both"/>
      </w:pPr>
      <w:r>
        <w:t xml:space="preserve">        new UnoptimizedDocValuesManager(schema, maxSegmentSize),</w:t>
      </w:r>
    </w:p>
    <w:p>
      <w:pPr>
        <w:jc w:val="both"/>
      </w:pPr>
      <w:r>
        <w:t xml:space="preserve">        Maps.newHashMapWithExpectedSize(schema.getNumFacetFields()),</w:t>
      </w:r>
    </w:p>
    <w:p>
      <w:pPr>
        <w:jc w:val="both"/>
      </w:pPr>
      <w:r>
        <w:t xml:space="preserve">        FacetIDMap.build(schema),</w:t>
      </w:r>
    </w:p>
    <w:p>
      <w:pPr>
        <w:jc w:val="both"/>
      </w:pPr>
      <w:r>
        <w:t xml:space="preserve">        new DeletedDocs.Default(maxSegmentSize),</w:t>
      </w:r>
    </w:p>
    <w:p>
      <w:pPr>
        <w:jc w:val="both"/>
      </w:pPr>
      <w:r>
        <w:t xml:space="preserve">        docIdToTweetIdMapper,</w:t>
      </w:r>
    </w:p>
    <w:p>
      <w:pPr>
        <w:jc w:val="both"/>
      </w:pPr>
      <w:r>
        <w:t xml:space="preserve">        timeMapper,</w:t>
      </w:r>
    </w:p>
    <w:p>
      <w:pPr>
        <w:jc w:val="both"/>
      </w:pPr>
      <w:r>
        <w:t xml:space="preserve">        indexExtensionsFactory == null</w:t>
      </w:r>
    </w:p>
    <w:p>
      <w:pPr>
        <w:jc w:val="both"/>
      </w:pPr>
      <w:r>
        <w:t xml:space="preserve">            ? null</w:t>
      </w:r>
    </w:p>
    <w:p>
      <w:pPr>
        <w:jc w:val="both"/>
      </w:pPr>
      <w:r>
        <w:t xml:space="preserve">            : indexExtensionsFactory.newRealtimeIndexExtensionsData());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real-time SegmentData instance using the passed in data structures. Usually this</w:t>
      </w:r>
    </w:p>
    <w:p>
      <w:pPr>
        <w:jc w:val="both"/>
      </w:pPr>
      <w:r>
        <w:t xml:space="preserve">   * constructor is used by the FlushHandler after a segment was loaded from disk, but also the</w:t>
      </w:r>
    </w:p>
    <w:p>
      <w:pPr>
        <w:jc w:val="both"/>
      </w:pPr>
      <w:r>
        <w:t xml:space="preserve">   * {@link IndexOptimizer} uses it to create an</w:t>
      </w:r>
    </w:p>
    <w:p>
      <w:pPr>
        <w:jc w:val="both"/>
      </w:pPr>
      <w:r>
        <w:t xml:space="preserve">   * optimized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EarlybirdRealtimeIndexSegmentData(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boolean isOptimized,</w:t>
      </w:r>
    </w:p>
    <w:p>
      <w:pPr>
        <w:jc w:val="both"/>
      </w:pPr>
      <w:r>
        <w:t xml:space="preserve">      int smallestDocID,</w:t>
      </w:r>
    </w:p>
    <w:p>
      <w:pPr>
        <w:jc w:val="both"/>
      </w:pPr>
      <w:r>
        <w:t xml:space="preserve">      ConcurrentHashMap&lt;String, InvertedIndex&gt; perFieldMap,</w:t>
      </w:r>
    </w:p>
    <w:p>
      <w:pPr>
        <w:jc w:val="both"/>
      </w:pPr>
      <w:r>
        <w:t xml:space="preserve">      AbstractFacetCountingArray facetCountingArray,</w:t>
      </w:r>
    </w:p>
    <w:p>
      <w:pPr>
        <w:jc w:val="both"/>
      </w:pPr>
      <w:r>
        <w:t xml:space="preserve">      DocValuesManager docValuesManager,</w:t>
      </w:r>
    </w:p>
    <w:p>
      <w:pPr>
        <w:jc w:val="both"/>
      </w:pPr>
      <w:r>
        <w:t xml:space="preserve">      Map&lt;String, FacetLabelProvider&gt; facetLabelProviders,</w:t>
      </w:r>
    </w:p>
    <w:p>
      <w:pPr>
        <w:jc w:val="both"/>
      </w:pPr>
      <w:r>
        <w:t xml:space="preserve">      FacetIDMap facetIDMap,</w:t>
      </w:r>
    </w:p>
    <w:p>
      <w:pPr>
        <w:jc w:val="both"/>
      </w:pPr>
      <w:r>
        <w:t xml:space="preserve">      DeletedDocs deletedDocs,</w:t>
      </w:r>
    </w:p>
    <w:p>
      <w:pPr>
        <w:jc w:val="both"/>
      </w:pPr>
      <w:r>
        <w:t xml:space="preserve">      DocIDToTweetIDMapper docIdToTweetIdMapper,</w:t>
      </w:r>
    </w:p>
    <w:p>
      <w:pPr>
        <w:jc w:val="both"/>
      </w:pPr>
      <w:r>
        <w:t xml:space="preserve">      TimeMapper timeMapper,</w:t>
      </w:r>
    </w:p>
    <w:p>
      <w:pPr>
        <w:jc w:val="both"/>
      </w:pPr>
      <w:r>
        <w:t xml:space="preserve">      EarlybirdRealtimeIndexExtensionsData indexExtension) {</w:t>
      </w:r>
    </w:p>
    <w:p>
      <w:pPr>
        <w:jc w:val="both"/>
      </w:pPr>
      <w:r>
        <w:t xml:space="preserve">    super(maxSegmentSize,</w:t>
      </w:r>
    </w:p>
    <w:p>
      <w:pPr>
        <w:jc w:val="both"/>
      </w:pPr>
      <w:r>
        <w:t xml:space="preserve">          timeSliceID,</w:t>
      </w:r>
    </w:p>
    <w:p>
      <w:pPr>
        <w:jc w:val="both"/>
      </w:pPr>
      <w:r>
        <w:t xml:space="preserve">          schema,</w:t>
      </w:r>
    </w:p>
    <w:p>
      <w:pPr>
        <w:jc w:val="both"/>
      </w:pPr>
      <w:r>
        <w:t xml:space="preserve">          isOptimized,</w:t>
      </w:r>
    </w:p>
    <w:p>
      <w:pPr>
        <w:jc w:val="both"/>
      </w:pPr>
      <w:r>
        <w:t xml:space="preserve">          smallestDocID,</w:t>
      </w:r>
    </w:p>
    <w:p>
      <w:pPr>
        <w:jc w:val="both"/>
      </w:pPr>
      <w:r>
        <w:t xml:space="preserve">          perFieldMap,</w:t>
      </w:r>
    </w:p>
    <w:p>
      <w:pPr>
        <w:jc w:val="both"/>
      </w:pPr>
      <w:r>
        <w:t xml:space="preserve">          new ConcurrentHashMap&lt;&gt;(),</w:t>
      </w:r>
    </w:p>
    <w:p>
      <w:pPr>
        <w:jc w:val="both"/>
      </w:pPr>
      <w:r>
        <w:t xml:space="preserve">          facetCountingArray,</w:t>
      </w:r>
    </w:p>
    <w:p>
      <w:pPr>
        <w:jc w:val="both"/>
      </w:pPr>
      <w:r>
        <w:t xml:space="preserve">          docValuesManager,</w:t>
      </w:r>
    </w:p>
    <w:p>
      <w:pPr>
        <w:jc w:val="both"/>
      </w:pPr>
      <w:r>
        <w:t xml:space="preserve">          facetLabelProviders,</w:t>
      </w:r>
    </w:p>
    <w:p>
      <w:pPr>
        <w:jc w:val="both"/>
      </w:pPr>
      <w:r>
        <w:t xml:space="preserve">          facetIDMap,</w:t>
      </w:r>
    </w:p>
    <w:p>
      <w:pPr>
        <w:jc w:val="both"/>
      </w:pPr>
      <w:r>
        <w:t xml:space="preserve">          deletedDocs,</w:t>
      </w:r>
    </w:p>
    <w:p>
      <w:pPr>
        <w:jc w:val="both"/>
      </w:pPr>
      <w:r>
        <w:t xml:space="preserve">          docIdToTweetIdMapper,</w:t>
      </w:r>
    </w:p>
    <w:p>
      <w:pPr>
        <w:jc w:val="both"/>
      </w:pPr>
      <w:r>
        <w:t xml:space="preserve">          timeMapper);</w:t>
      </w:r>
    </w:p>
    <w:p>
      <w:pPr>
        <w:jc w:val="both"/>
      </w:pPr>
      <w:r>
        <w:t xml:space="preserve">    this.indexExtension = indexExtension;</w:t>
      </w:r>
    </w:p>
    <w:p>
      <w:pPr>
        <w:jc w:val="both"/>
      </w:pPr>
      <w:r>
        <w:t xml:space="preserve">    this.facetDocValueSet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EarlybirdRealtimeIndexExtensionsData getIndexExtensionsData() {</w:t>
      </w:r>
    </w:p>
    <w:p>
      <w:pPr>
        <w:jc w:val="both"/>
      </w:pPr>
      <w:r>
        <w:t xml:space="preserve">    return indexExtension;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realtime segments, this wraps a facet datastructure into a SortedSetDocValues to</w:t>
      </w:r>
    </w:p>
    <w:p>
      <w:pPr>
        <w:jc w:val="both"/>
      </w:pPr>
      <w:r>
        <w:t xml:space="preserve">   * comply to Lucene facet api.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EarlybirdFacetDocValueSet getFacetDocValueSet() {</w:t>
      </w:r>
    </w:p>
    <w:p>
      <w:pPr>
        <w:jc w:val="both"/>
      </w:pPr>
      <w:r>
        <w:t xml:space="preserve">    if (facetDocValueSet == null) {</w:t>
      </w:r>
    </w:p>
    <w:p>
      <w:pPr>
        <w:jc w:val="both"/>
      </w:pPr>
      <w:r>
        <w:t xml:space="preserve">      AbstractFacetCountingArray facetCountingArray = getFacetCountingArray();</w:t>
      </w:r>
    </w:p>
    <w:p>
      <w:pPr>
        <w:jc w:val="both"/>
      </w:pPr>
      <w:r>
        <w:t xml:space="preserve">      if (facetCountingArray != null) {</w:t>
      </w:r>
    </w:p>
    <w:p>
      <w:pPr>
        <w:jc w:val="both"/>
      </w:pPr>
      <w:r>
        <w:t xml:space="preserve">        facetDocValueSet = new EarlybirdFacetDocValueSet(</w:t>
      </w:r>
    </w:p>
    <w:p>
      <w:pPr>
        <w:jc w:val="both"/>
      </w:pPr>
      <w:r>
        <w:t xml:space="preserve">            facetCountingArray, getFacetLabelProviders(), getFacetIDMap());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facetDocValueSet;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EarlybirdIndexSegmentAtomicReader doCreateAtomicReader() {</w:t>
      </w:r>
    </w:p>
    <w:p>
      <w:pPr>
        <w:jc w:val="both"/>
      </w:pPr>
      <w:r>
        <w:t xml:space="preserve">    return new EarlybirdRealtimeIndexSegmentAtomicReader(this);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method for creating an EarlybirdIndexSegmentWriter for this segment with a default</w:t>
      </w:r>
    </w:p>
    <w:p>
      <w:pPr>
        <w:jc w:val="both"/>
      </w:pPr>
      <w:r>
        <w:t xml:space="preserve">   * IndexSegmentWriter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EarlybirdIndexSegmentWriter createEarlybirdIndexSegmentWriter() {</w:t>
      </w:r>
    </w:p>
    <w:p>
      <w:pPr>
        <w:jc w:val="both"/>
      </w:pPr>
      <w:r>
        <w:t xml:space="preserve">    return createEarlybirdIndexSegmentWriter(</w:t>
      </w:r>
    </w:p>
    <w:p>
      <w:pPr>
        <w:jc w:val="both"/>
      </w:pPr>
      <w:r>
        <w:t xml:space="preserve">        new IndexWriterConfig(new SearchWhitespaceAnalyzer()).setSimilarity(</w:t>
      </w:r>
    </w:p>
    <w:p>
      <w:pPr>
        <w:jc w:val="both"/>
      </w:pPr>
      <w:r>
        <w:t xml:space="preserve">            IndexSearcher.getDefaultSimilarity()));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EarlybirdIndexSegmentWriter createEarlybirdIndexSegmentWriter(</w:t>
      </w:r>
    </w:p>
    <w:p>
      <w:pPr>
        <w:jc w:val="both"/>
      </w:pPr>
      <w:r>
        <w:t xml:space="preserve">      IndexWriterConfig indexWriterConfig) {</w:t>
      </w:r>
    </w:p>
    <w:p>
      <w:pPr>
        <w:jc w:val="both"/>
      </w:pPr>
      <w:r>
        <w:t xml:space="preserve">    // Prepare the in-memory segment with all enabled CSF fields.</w:t>
      </w:r>
    </w:p>
    <w:p>
      <w:pPr>
        <w:jc w:val="both"/>
      </w:pPr>
      <w:r>
        <w:t xml:space="preserve">    DocValuesManager docValuesManager = getDocValuesManager();</w:t>
      </w:r>
    </w:p>
    <w:p>
      <w:pPr>
        <w:jc w:val="both"/>
      </w:pPr>
      <w:r>
        <w:t xml:space="preserve">    for (Schema.FieldInfo fieldInfo : getSchema().getFieldInfos()) {</w:t>
      </w:r>
    </w:p>
    <w:p>
      <w:pPr>
        <w:jc w:val="both"/>
      </w:pPr>
      <w:r>
        <w:t xml:space="preserve">      if (fieldInfo.getFieldType().getCsfType() != null) {</w:t>
      </w:r>
    </w:p>
    <w:p>
      <w:pPr>
        <w:jc w:val="both"/>
      </w:pPr>
      <w:r>
        <w:t xml:space="preserve">        docValuesManager.addColumnStrideField(fieldInfo.getName(), fieldInfo.getFieldType());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EarlybirdRealtimeIndexSegmentWriter(</w:t>
      </w:r>
    </w:p>
    <w:p>
      <w:pPr>
        <w:jc w:val="both"/>
      </w:pPr>
      <w:r>
        <w:t xml:space="preserve">        this,</w:t>
      </w:r>
    </w:p>
    <w:p>
      <w:pPr>
        <w:jc w:val="both"/>
      </w:pPr>
      <w:r>
        <w:t xml:space="preserve">        indexWriterConfig.getAnalyzer(),</w:t>
      </w:r>
    </w:p>
    <w:p>
      <w:pPr>
        <w:jc w:val="both"/>
      </w:pPr>
      <w:r>
        <w:t xml:space="preserve">        indexWriterConfig.getSimilarity());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EarlybirdIndexSegmentData.AbstractSegmentDataFlushHandler getFlushHandler() {</w:t>
      </w:r>
    </w:p>
    <w:p>
      <w:pPr>
        <w:jc w:val="both"/>
      </w:pPr>
      <w:r>
        <w:t xml:space="preserve">    return new InMemorySegmentDataFlushHandler(this);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InMemorySegmentDataFlushHandler</w:t>
      </w:r>
    </w:p>
    <w:p>
      <w:pPr>
        <w:jc w:val="both"/>
      </w:pPr>
      <w:r>
        <w:t xml:space="preserve">      extends AbstractSegmentDataFlushHandler&lt;EarlybirdRealtimeIndexExtensionsData&gt; {</w:t>
      </w:r>
    </w:p>
    <w:p>
      <w:pPr>
        <w:jc w:val="both"/>
      </w:pPr>
      <w:r>
        <w:t xml:space="preserve">    public InMemorySegmentDataFlushHandler(EarlybirdIndexSegmentData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InMemorySegmentDataFlushHandler(</w:t>
      </w:r>
    </w:p>
    <w:p>
      <w:pPr>
        <w:jc w:val="both"/>
      </w:pPr>
      <w:r>
        <w:t xml:space="preserve">        Schema schema,</w:t>
      </w:r>
    </w:p>
    <w:p>
      <w:pPr>
        <w:jc w:val="both"/>
      </w:pPr>
      <w:r>
        <w:t xml:space="preserve">        EarlybirdIndexExtensionsFactory factory,</w:t>
      </w:r>
    </w:p>
    <w:p>
      <w:pPr>
        <w:jc w:val="both"/>
      </w:pPr>
      <w:r>
        <w:t xml:space="preserve">        Flushable.Handler&lt;? extends DocIDToTweetIDMapper&gt; docIdMapperFlushHandler,</w:t>
      </w:r>
    </w:p>
    <w:p>
      <w:pPr>
        <w:jc w:val="both"/>
      </w:pPr>
      <w:r>
        <w:t xml:space="preserve">        Flushable.Handler&lt;? extends TimeMapper&gt; timeMapperFlushHandler) {</w:t>
      </w:r>
    </w:p>
    <w:p>
      <w:pPr>
        <w:jc w:val="both"/>
      </w:pPr>
      <w:r>
        <w:t xml:space="preserve">      super(schema, factory, docIdMapperFlushHandler, timeMapperFlushHandler);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EarlybirdRealtimeIndexExtensionsData newIndexExtension() {</w:t>
      </w:r>
    </w:p>
    <w:p>
      <w:pPr>
        <w:jc w:val="both"/>
      </w:pPr>
      <w:r>
        <w:t xml:space="preserve">      return indexExtensionsFactory.newRealtimeIndexExtensionsData();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flushAdditionalDataStructures(</w:t>
      </w:r>
    </w:p>
    <w:p>
      <w:pPr>
        <w:jc w:val="both"/>
      </w:pPr>
      <w:r>
        <w:t xml:space="preserve">        FlushInfo flushInfo,</w:t>
      </w:r>
    </w:p>
    <w:p>
      <w:pPr>
        <w:jc w:val="both"/>
      </w:pPr>
      <w:r>
        <w:t xml:space="preserve">        DataSerializer out,</w:t>
      </w:r>
    </w:p>
    <w:p>
      <w:pPr>
        <w:jc w:val="both"/>
      </w:pPr>
      <w:r>
        <w:t xml:space="preserve">        EarlybirdIndexSegmentData segmentData) throws IOException {</w:t>
      </w:r>
    </w:p>
    <w:p>
      <w:pPr>
        <w:jc w:val="both"/>
      </w:pPr>
      <w:r>
        <w:t xml:space="preserve">      segmentData.getFacetCountingArray().getFlushHandler()</w:t>
      </w:r>
    </w:p>
    <w:p>
      <w:pPr>
        <w:jc w:val="both"/>
      </w:pPr>
      <w:r>
        <w:t xml:space="preserve">          .flush(flushInfo.newSubProperties("facet_counting_array"), out);</w:t>
      </w:r>
    </w:p>
    <w:p>
      <w:pPr>
        <w:jc w:val="both"/>
      </w:pPr>
      <w:r/>
    </w:p>
    <w:p>
      <w:pPr>
        <w:jc w:val="both"/>
      </w:pPr>
      <w:r>
        <w:t xml:space="preserve">      // flush all column stride fields</w:t>
      </w:r>
    </w:p>
    <w:p>
      <w:pPr>
        <w:jc w:val="both"/>
      </w:pPr>
      <w:r>
        <w:t xml:space="preserve">      segmentData.getDocValuesManager().getFlushHandler()</w:t>
      </w:r>
    </w:p>
    <w:p>
      <w:pPr>
        <w:jc w:val="both"/>
      </w:pPr>
      <w:r>
        <w:t xml:space="preserve">          .flush(flushInfo.newSubProperties("doc_values"), out);</w:t>
      </w:r>
    </w:p>
    <w:p>
      <w:pPr>
        <w:jc w:val="both"/>
      </w:pPr>
      <w:r/>
    </w:p>
    <w:p>
      <w:pPr>
        <w:jc w:val="both"/>
      </w:pPr>
      <w:r>
        <w:t xml:space="preserve">      segmentData.getFacetIDMap().getFlushHandler()</w:t>
      </w:r>
    </w:p>
    <w:p>
      <w:pPr>
        <w:jc w:val="both"/>
      </w:pPr>
      <w:r>
        <w:t xml:space="preserve">          .flush(flushInfo.newSubProperties("facet_id_map"), out);</w:t>
      </w:r>
    </w:p>
    <w:p>
      <w:pPr>
        <w:jc w:val="both"/>
      </w:pPr>
      <w:r/>
    </w:p>
    <w:p>
      <w:pPr>
        <w:jc w:val="both"/>
      </w:pPr>
      <w:r>
        <w:t xml:space="preserve">      segmentData.getDeletedDocs().getFlushHandler()</w:t>
      </w:r>
    </w:p>
    <w:p>
      <w:pPr>
        <w:jc w:val="both"/>
      </w:pPr>
      <w:r>
        <w:t xml:space="preserve">          .flush(flushInfo.newSubProperties("deleted_docs"), out);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EarlybirdIndexSegmentData constructSegmentData(</w:t>
      </w:r>
    </w:p>
    <w:p>
      <w:pPr>
        <w:jc w:val="both"/>
      </w:pPr>
      <w:r>
        <w:t xml:space="preserve">        FlushInfo flushInfo,</w:t>
      </w:r>
    </w:p>
    <w:p>
      <w:pPr>
        <w:jc w:val="both"/>
      </w:pPr>
      <w:r>
        <w:t xml:space="preserve">        ConcurrentHashMap&lt;String, InvertedIndex&gt; perFieldMap,</w:t>
      </w:r>
    </w:p>
    <w:p>
      <w:pPr>
        <w:jc w:val="both"/>
      </w:pPr>
      <w:r>
        <w:t xml:space="preserve">        int maxSegmentSize,</w:t>
      </w:r>
    </w:p>
    <w:p>
      <w:pPr>
        <w:jc w:val="both"/>
      </w:pPr>
      <w:r>
        <w:t xml:space="preserve">        EarlybirdRealtimeIndexExtensionsData indexExtension,</w:t>
      </w:r>
    </w:p>
    <w:p>
      <w:pPr>
        <w:jc w:val="both"/>
      </w:pPr>
      <w:r>
        <w:t xml:space="preserve">        DocIDToTweetIDMapper docIdToTweetIdMapper,</w:t>
      </w:r>
    </w:p>
    <w:p>
      <w:pPr>
        <w:jc w:val="both"/>
      </w:pPr>
      <w:r>
        <w:t xml:space="preserve">        TimeMapper timeMapper,</w:t>
      </w:r>
    </w:p>
    <w:p>
      <w:pPr>
        <w:jc w:val="both"/>
      </w:pPr>
      <w:r>
        <w:t xml:space="preserve">        DataDeserializer in) throws IOException {</w:t>
      </w:r>
    </w:p>
    <w:p>
      <w:pPr>
        <w:jc w:val="both"/>
      </w:pPr>
      <w:r>
        <w:t xml:space="preserve">      boolean isOptimized = flushInfo.getBooleanProperty(IS_OPTIMIZED_PROP_NAME);</w:t>
      </w:r>
    </w:p>
    <w:p>
      <w:pPr>
        <w:jc w:val="both"/>
      </w:pPr>
      <w:r/>
    </w:p>
    <w:p>
      <w:pPr>
        <w:jc w:val="both"/>
      </w:pPr>
      <w:r>
        <w:t xml:space="preserve">      Flushable.Handler&lt;? extends AbstractFacetCountingArray&gt; facetLoader = isOptimized</w:t>
      </w:r>
    </w:p>
    <w:p>
      <w:pPr>
        <w:jc w:val="both"/>
      </w:pPr>
      <w:r>
        <w:t xml:space="preserve">          ? new OptimizedFacetCountingArray.FlushHandler()</w:t>
      </w:r>
    </w:p>
    <w:p>
      <w:pPr>
        <w:jc w:val="both"/>
      </w:pPr>
      <w:r>
        <w:t xml:space="preserve">          : new FacetCountingArray.FlushHandler(maxSegmentSize);</w:t>
      </w:r>
    </w:p>
    <w:p>
      <w:pPr>
        <w:jc w:val="both"/>
      </w:pPr>
      <w:r>
        <w:t xml:space="preserve">      AbstractFacetCountingArray facetCountingArray =</w:t>
      </w:r>
    </w:p>
    <w:p>
      <w:pPr>
        <w:jc w:val="both"/>
      </w:pPr>
      <w:r>
        <w:t xml:space="preserve">          facetLoader.load(flushInfo.getSubProperties("facet_counting_array"), in);</w:t>
      </w:r>
    </w:p>
    <w:p>
      <w:pPr>
        <w:jc w:val="both"/>
      </w:pPr>
      <w:r/>
    </w:p>
    <w:p>
      <w:pPr>
        <w:jc w:val="both"/>
      </w:pPr>
      <w:r>
        <w:t xml:space="preserve">      Flushable.Handler&lt;? extends DocValuesManager&gt; docValuesLoader = isOptimized</w:t>
      </w:r>
    </w:p>
    <w:p>
      <w:pPr>
        <w:jc w:val="both"/>
      </w:pPr>
      <w:r>
        <w:t xml:space="preserve">          ? new OptimizedDocValuesManager.OptimizedFlushHandler(schema)</w:t>
      </w:r>
    </w:p>
    <w:p>
      <w:pPr>
        <w:jc w:val="both"/>
      </w:pPr>
      <w:r>
        <w:t xml:space="preserve">          : new UnoptimizedDocValuesManager.UnoptimizedFlushHandler(schema);</w:t>
      </w:r>
    </w:p>
    <w:p>
      <w:pPr>
        <w:jc w:val="both"/>
      </w:pPr>
      <w:r>
        <w:t xml:space="preserve">      DocValuesManager docValuesManager =</w:t>
      </w:r>
    </w:p>
    <w:p>
      <w:pPr>
        <w:jc w:val="both"/>
      </w:pPr>
      <w:r>
        <w:t xml:space="preserve">          docValuesLoader.load(flushInfo.getSubProperties("doc_values"), in);</w:t>
      </w:r>
    </w:p>
    <w:p>
      <w:pPr>
        <w:jc w:val="both"/>
      </w:pPr>
      <w:r/>
    </w:p>
    <w:p>
      <w:pPr>
        <w:jc w:val="both"/>
      </w:pPr>
      <w:r>
        <w:t xml:space="preserve">      FacetIDMap facetIDMap = new FacetIDMap.FlushHandler(schema)</w:t>
      </w:r>
    </w:p>
    <w:p>
      <w:pPr>
        <w:jc w:val="both"/>
      </w:pPr>
      <w:r>
        <w:t xml:space="preserve">          .load(flushInfo.getSubProperties("facet_id_map"), in);</w:t>
      </w:r>
    </w:p>
    <w:p>
      <w:pPr>
        <w:jc w:val="both"/>
      </w:pPr>
      <w:r/>
    </w:p>
    <w:p>
      <w:pPr>
        <w:jc w:val="both"/>
      </w:pPr>
      <w:r>
        <w:t xml:space="preserve">      DeletedDocs.Default deletedDocs = new DeletedDocs.Default.FlushHandler(maxSegmentSize)</w:t>
      </w:r>
    </w:p>
    <w:p>
      <w:pPr>
        <w:jc w:val="both"/>
      </w:pPr>
      <w:r>
        <w:t xml:space="preserve">          .load(flushInfo.getSubProperties("deleted_docs"), in);</w:t>
      </w:r>
    </w:p>
    <w:p>
      <w:pPr>
        <w:jc w:val="both"/>
      </w:pPr>
      <w:r/>
    </w:p>
    <w:p>
      <w:pPr>
        <w:jc w:val="both"/>
      </w:pPr>
      <w:r>
        <w:t xml:space="preserve">      return new EarlybirdRealtimeIndexSegmentData(</w:t>
      </w:r>
    </w:p>
    <w:p>
      <w:pPr>
        <w:jc w:val="both"/>
      </w:pPr>
      <w:r>
        <w:t xml:space="preserve">          maxSegmentSize,</w:t>
      </w:r>
    </w:p>
    <w:p>
      <w:pPr>
        <w:jc w:val="both"/>
      </w:pPr>
      <w:r>
        <w:t xml:space="preserve">          flushInfo.getLongProperty(TIME_SLICE_ID_PROP_NAME),</w:t>
      </w:r>
    </w:p>
    <w:p>
      <w:pPr>
        <w:jc w:val="both"/>
      </w:pPr>
      <w:r>
        <w:t xml:space="preserve">          schema,</w:t>
      </w:r>
    </w:p>
    <w:p>
      <w:pPr>
        <w:jc w:val="both"/>
      </w:pPr>
      <w:r>
        <w:t xml:space="preserve">          isOptimized,</w:t>
      </w:r>
    </w:p>
    <w:p>
      <w:pPr>
        <w:jc w:val="both"/>
      </w:pPr>
      <w:r>
        <w:t xml:space="preserve">          flushInfo.getIntProperty(SMALLEST_DOCID_PROP_NAME),</w:t>
      </w:r>
    </w:p>
    <w:p>
      <w:pPr>
        <w:jc w:val="both"/>
      </w:pPr>
      <w:r>
        <w:t xml:space="preserve">          perFieldMap,</w:t>
      </w:r>
    </w:p>
    <w:p>
      <w:pPr>
        <w:jc w:val="both"/>
      </w:pPr>
      <w:r>
        <w:t xml:space="preserve">          facetCountingArray,</w:t>
      </w:r>
    </w:p>
    <w:p>
      <w:pPr>
        <w:jc w:val="both"/>
      </w:pPr>
      <w:r>
        <w:t xml:space="preserve">          docValuesManager,</w:t>
      </w:r>
    </w:p>
    <w:p>
      <w:pPr>
        <w:jc w:val="both"/>
      </w:pPr>
      <w:r>
        <w:t xml:space="preserve">          FacetUtil.getFacetLabelProviders(schema, perFieldMap),</w:t>
      </w:r>
    </w:p>
    <w:p>
      <w:pPr>
        <w:jc w:val="both"/>
      </w:pPr>
      <w:r>
        <w:t xml:space="preserve">          facetIDMap,</w:t>
      </w:r>
    </w:p>
    <w:p>
      <w:pPr>
        <w:jc w:val="both"/>
      </w:pPr>
      <w:r>
        <w:t xml:space="preserve">          deletedDocs,</w:t>
      </w:r>
    </w:p>
    <w:p>
      <w:pPr>
        <w:jc w:val="both"/>
      </w:pPr>
      <w:r>
        <w:t xml:space="preserve">          docIdToTweetIdMapper,</w:t>
      </w:r>
    </w:p>
    <w:p>
      <w:pPr>
        <w:jc w:val="both"/>
      </w:pPr>
      <w:r>
        <w:t xml:space="preserve">          timeMapper,</w:t>
      </w:r>
    </w:p>
    <w:p>
      <w:pPr>
        <w:jc w:val="both"/>
      </w:pPr>
      <w:r>
        <w:t xml:space="preserve">          indexExtension);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