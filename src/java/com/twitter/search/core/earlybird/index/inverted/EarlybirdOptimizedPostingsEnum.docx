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Extend {@link EarlybirdPostingsEnum} to add more functionalities for docs (and positions)</w:t>
      </w:r>
    </w:p>
    <w:p>
      <w:pPr>
        <w:jc w:val="both"/>
      </w:pPr>
      <w:r>
        <w:t xml:space="preserve"> * enumerator of {@link OptimizedPostingLists}.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EarlybirdOptimizedPostingsEnum extends EarlybirdPostingsEnum {</w:t>
      </w:r>
    </w:p>
    <w:p>
      <w:pPr>
        <w:jc w:val="both"/>
      </w:pPr>
      <w:r>
        <w:t xml:space="preserve">  /** Current doc and its frequency. */</w:t>
      </w:r>
    </w:p>
    <w:p>
      <w:pPr>
        <w:jc w:val="both"/>
      </w:pPr>
      <w:r>
        <w:t xml:space="preserve">  private int currentDocID = -1;</w:t>
      </w:r>
    </w:p>
    <w:p>
      <w:pPr>
        <w:jc w:val="both"/>
      </w:pPr>
      <w:r>
        <w:t xml:space="preserve">  private int currentFreq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Next doc and its frequency.</w:t>
      </w:r>
    </w:p>
    <w:p>
      <w:pPr>
        <w:jc w:val="both"/>
      </w:pPr>
      <w:r>
        <w:t xml:space="preserve">   * These values should be set at {@link #loadNextPosting()}.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int nextDocID;</w:t>
      </w:r>
    </w:p>
    <w:p>
      <w:pPr>
        <w:jc w:val="both"/>
      </w:pPr>
      <w:r>
        <w:t xml:space="preserve">  protected int nextFreq;</w:t>
      </w:r>
    </w:p>
    <w:p>
      <w:pPr>
        <w:jc w:val="both"/>
      </w:pPr>
      <w:r/>
    </w:p>
    <w:p>
      <w:pPr>
        <w:jc w:val="both"/>
      </w:pPr>
      <w:r>
        <w:t xml:space="preserve">  /** Pointer to the enumerated posting list. */</w:t>
      </w:r>
    </w:p>
    <w:p>
      <w:pPr>
        <w:jc w:val="both"/>
      </w:pPr>
      <w:r>
        <w:t xml:space="preserve">  protected final int postingListPointer;</w:t>
      </w:r>
    </w:p>
    <w:p>
      <w:pPr>
        <w:jc w:val="both"/>
      </w:pPr>
      <w:r/>
    </w:p>
    <w:p>
      <w:pPr>
        <w:jc w:val="both"/>
      </w:pPr>
      <w:r>
        <w:t xml:space="preserve">  /** Total number of postings in the enumerated posting list. */</w:t>
      </w:r>
    </w:p>
    <w:p>
      <w:pPr>
        <w:jc w:val="both"/>
      </w:pPr>
      <w:r>
        <w:t xml:space="preserve">  protected final int numPostingsTotal;</w:t>
      </w:r>
    </w:p>
    <w:p>
      <w:pPr>
        <w:jc w:val="both"/>
      </w:pPr>
      <w:r/>
    </w:p>
    <w:p>
      <w:pPr>
        <w:jc w:val="both"/>
      </w:pPr>
      <w:r>
        <w:t xml:space="preserve">  /** Query cost tracker. */</w:t>
      </w:r>
    </w:p>
    <w:p>
      <w:pPr>
        <w:jc w:val="both"/>
      </w:pPr>
      <w:r>
        <w:t xml:space="preserve">  protected final QueryCostTracker queryCostTracker;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Sole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postingListPointer pointer to the posting list for which this enumerator is created</w:t>
      </w:r>
    </w:p>
    <w:p>
      <w:pPr>
        <w:jc w:val="both"/>
      </w:pPr>
      <w:r>
        <w:t xml:space="preserve">   * @param numPostings number of postings in the posting list for which this enumerator is created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EarlybirdOptimizedPostingsEnum(int postingListPointer, int numPostings) {</w:t>
      </w:r>
    </w:p>
    <w:p>
      <w:pPr>
        <w:jc w:val="both"/>
      </w:pPr>
      <w:r>
        <w:t xml:space="preserve">    this.postingListPointer = postingListPointer;</w:t>
      </w:r>
    </w:p>
    <w:p>
      <w:pPr>
        <w:jc w:val="both"/>
      </w:pPr>
      <w:r>
        <w:t xml:space="preserve">    this.numPostingsTotal = numPostings;</w:t>
      </w:r>
    </w:p>
    <w:p>
      <w:pPr>
        <w:jc w:val="both"/>
      </w:pPr>
      <w:r/>
    </w:p>
    <w:p>
      <w:pPr>
        <w:jc w:val="both"/>
      </w:pPr>
      <w:r>
        <w:t xml:space="preserve">    // Get the thread local query cost tracker.</w:t>
      </w:r>
    </w:p>
    <w:p>
      <w:pPr>
        <w:jc w:val="both"/>
      </w:pPr>
      <w:r>
        <w:t xml:space="preserve">    this.queryCostTracker = QueryCostTracker.getTracker();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{@link #currentDocID} and {@link #currentFreq} and load next posting.</w:t>
      </w:r>
    </w:p>
    <w:p>
      <w:pPr>
        <w:jc w:val="both"/>
      </w:pPr>
      <w:r>
        <w:t xml:space="preserve">   * This method will de-dup if duplicate doc IDs are stored.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{@link #currentDocID}</w:t>
      </w:r>
    </w:p>
    <w:p>
      <w:pPr>
        <w:jc w:val="both"/>
      </w:pPr>
      <w:r>
        <w:t xml:space="preserve">   * @see {@link #nextDoc()}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final int nextDocNoDel() throws IOException {</w:t>
      </w:r>
    </w:p>
    <w:p>
      <w:pPr>
        <w:jc w:val="both"/>
      </w:pPr>
      <w:r>
        <w:t xml:space="preserve">    currentDocID = nextDocID;</w:t>
      </w:r>
    </w:p>
    <w:p>
      <w:pPr>
        <w:jc w:val="both"/>
      </w:pPr>
      <w:r/>
    </w:p>
    <w:p>
      <w:pPr>
        <w:jc w:val="both"/>
      </w:pPr>
      <w:r>
        <w:t xml:space="preserve">    // Return immediately if exhausted.</w:t>
      </w:r>
    </w:p>
    <w:p>
      <w:pPr>
        <w:jc w:val="both"/>
      </w:pPr>
      <w:r>
        <w:t xml:space="preserve">    if (currentDocID == NO_MORE_DOCS) {</w:t>
      </w:r>
    </w:p>
    <w:p>
      <w:pPr>
        <w:jc w:val="both"/>
      </w:pPr>
      <w:r>
        <w:t xml:space="preserve">      return 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currentFreq = nextFreq;</w:t>
      </w:r>
    </w:p>
    <w:p>
      <w:pPr>
        <w:jc w:val="both"/>
      </w:pPr>
      <w:r>
        <w:t xml:space="preserve">    loadNextPosting();</w:t>
      </w:r>
    </w:p>
    <w:p>
      <w:pPr>
        <w:jc w:val="both"/>
      </w:pPr>
      <w:r/>
    </w:p>
    <w:p>
      <w:pPr>
        <w:jc w:val="both"/>
      </w:pPr>
      <w:r>
        <w:t xml:space="preserve">    // In case duplicate doc ID is stored.</w:t>
      </w:r>
    </w:p>
    <w:p>
      <w:pPr>
        <w:jc w:val="both"/>
      </w:pPr>
      <w:r>
        <w:t xml:space="preserve">    while (currentDocID == nextDocID) {</w:t>
      </w:r>
    </w:p>
    <w:p>
      <w:pPr>
        <w:jc w:val="both"/>
      </w:pPr>
      <w:r>
        <w:t xml:space="preserve">      currentFreq += nextFreq;</w:t>
      </w:r>
    </w:p>
    <w:p>
      <w:pPr>
        <w:jc w:val="both"/>
      </w:pPr>
      <w:r>
        <w:t xml:space="preserve">      loadNextPosting();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startCurrentDoc();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when {@link #nextDocNoDel()} advances to a new docID.</w:t>
      </w:r>
    </w:p>
    <w:p>
      <w:pPr>
        <w:jc w:val="both"/>
      </w:pPr>
      <w:r>
        <w:t xml:space="preserve">   * Subclasses can do extra accounting as needed.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startCurrentDoc() {</w:t>
      </w:r>
    </w:p>
    <w:p>
      <w:pPr>
        <w:jc w:val="both"/>
      </w:pPr>
      <w:r>
        <w:t xml:space="preserve">    // No-op in this class.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next posting, setting the nextDocID and nextFreq.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#nextDocNoDel()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loadNextPosting();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 should implement {@link #skipTo(int)}.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org.apache.lucene.search.DocIdSetIterator#advance(int)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advance(int target) throws IOException {</w:t>
      </w:r>
    </w:p>
    <w:p>
      <w:pPr>
        <w:jc w:val="both"/>
      </w:pPr>
      <w:r>
        <w:t xml:space="preserve">    // Skipping to NO_MORE_DOCS or beyond largest doc ID.</w:t>
      </w:r>
    </w:p>
    <w:p>
      <w:pPr>
        <w:jc w:val="both"/>
      </w:pPr>
      <w:r>
        <w:t xml:space="preserve">    if (target == NO_MORE_DOCS || target &gt; getLargestDocID()) {</w:t>
      </w:r>
    </w:p>
    <w:p>
      <w:pPr>
        <w:jc w:val="both"/>
      </w:pPr>
      <w:r>
        <w:t xml:space="preserve">      currentDocID = nextDocID = NO_MORE_DOCS;</w:t>
      </w:r>
    </w:p>
    <w:p>
      <w:pPr>
        <w:jc w:val="both"/>
      </w:pPr>
      <w:r>
        <w:t xml:space="preserve">      currentFreq = nextFreq = 0;</w:t>
      </w:r>
    </w:p>
    <w:p>
      <w:pPr>
        <w:jc w:val="both"/>
      </w:pPr>
      <w:r>
        <w:t xml:space="preserve">      return 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Skip as close as possible.</w:t>
      </w:r>
    </w:p>
    <w:p>
      <w:pPr>
        <w:jc w:val="both"/>
      </w:pPr>
      <w:r>
        <w:t xml:space="preserve">    skipTo(target);</w:t>
      </w:r>
    </w:p>
    <w:p>
      <w:pPr>
        <w:jc w:val="both"/>
      </w:pPr>
      <w:r/>
    </w:p>
    <w:p>
      <w:pPr>
        <w:jc w:val="both"/>
      </w:pPr>
      <w:r>
        <w:t xml:space="preserve">    // Calling nextDoc to reach the target, or go beyond it if target does not exist.</w:t>
      </w:r>
    </w:p>
    <w:p>
      <w:pPr>
        <w:jc w:val="both"/>
      </w:pPr>
      <w:r>
        <w:t xml:space="preserve">    int doc;</w:t>
      </w:r>
    </w:p>
    <w:p>
      <w:pPr>
        <w:jc w:val="both"/>
      </w:pPr>
      <w:r>
        <w:t xml:space="preserve">    do {</w:t>
      </w:r>
    </w:p>
    <w:p>
      <w:pPr>
        <w:jc w:val="both"/>
      </w:pPr>
      <w:r>
        <w:t xml:space="preserve">      doc = nextDoc();</w:t>
      </w:r>
    </w:p>
    <w:p>
      <w:pPr>
        <w:jc w:val="both"/>
      </w:pPr>
      <w:r>
        <w:t xml:space="preserve">    } while (doc &lt; target);</w:t>
      </w:r>
    </w:p>
    <w:p>
      <w:pPr>
        <w:jc w:val="both"/>
      </w:pPr>
      <w:r/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in {@link #advance(int)}.</w:t>
      </w:r>
    </w:p>
    <w:p>
      <w:pPr>
        <w:jc w:val="both"/>
      </w:pPr>
      <w:r>
        <w:t xml:space="preserve">   * This method should skip to the given target as close as possible, but NOT reach the target.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#advance(int)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skipTo(int target);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loaded {@link #currentFreq}.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org.apache.lucene.index.PostingsEnum#freq()</w:t>
      </w:r>
    </w:p>
    <w:p>
      <w:pPr>
        <w:jc w:val="both"/>
      </w:pPr>
      <w:r>
        <w:t xml:space="preserve">   * @see #nextDocNoDel()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freq() throws IOException {</w:t>
      </w:r>
    </w:p>
    <w:p>
      <w:pPr>
        <w:jc w:val="both"/>
      </w:pPr>
      <w:r>
        <w:t xml:space="preserve">    return currentFreq;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loaded {@link #currentDocID}.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org.apache.lucene.index.PostingsEnum#docID() ()</w:t>
      </w:r>
    </w:p>
    <w:p>
      <w:pPr>
        <w:jc w:val="both"/>
      </w:pPr>
      <w:r>
        <w:t xml:space="preserve">   * @see #nextDocNoDel()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docID() {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/*********************************************</w:t>
      </w:r>
    </w:p>
    <w:p>
      <w:pPr>
        <w:jc w:val="both"/>
      </w:pPr>
      <w:r>
        <w:t xml:space="preserve">   * Not Supported Information                 *</w:t>
      </w:r>
    </w:p>
    <w:p>
      <w:pPr>
        <w:jc w:val="both"/>
      </w:pPr>
      <w:r>
        <w:t xml:space="preserve">   * @see org.apache.lucene.index.PostingsEnum *</w:t>
      </w:r>
    </w:p>
    <w:p>
      <w:pPr>
        <w:jc w:val="both"/>
      </w:pPr>
      <w:r>
        <w:t xml:space="preserve">   *********************************************/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nextPosition() throws IOException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startOffset() throws IOException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endOffset() throws IOException {</w:t>
      </w:r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BytesRef getPayload() throws IOException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</w:t>
      </w:r>
    </w:p>
    <w:p>
      <w:pPr>
        <w:jc w:val="both"/>
      </w:pPr>
      <w:r>
        <w:t xml:space="preserve">   * Helper methods for subclasses *</w:t>
      </w:r>
    </w:p>
    <w:p>
      <w:pPr>
        <w:jc w:val="both"/>
      </w:pPr>
      <w:r>
        <w:t xml:space="preserve">   *********************************/</w:t>
      </w:r>
    </w:p>
    <w:p>
      <w:pPr>
        <w:jc w:val="both"/>
      </w:pPr>
      <w:r/>
    </w:p>
    <w:p>
      <w:pPr>
        <w:jc w:val="both"/>
      </w:pPr>
      <w:r>
        <w:t xml:space="preserve">  protected int getCurrentFreq() {</w:t>
      </w:r>
    </w:p>
    <w:p>
      <w:pPr>
        <w:jc w:val="both"/>
      </w:pPr>
      <w:r>
        <w:t xml:space="preserve">    return currentFreq;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