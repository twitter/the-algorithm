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public class ByteBlockPool extends BaseByteBlockPool implements Flushable {</w:t>
      </w:r>
    </w:p>
    <w:p>
      <w:pPr>
        <w:jc w:val="both"/>
      </w:pPr>
      <w:r/>
    </w:p>
    <w:p>
      <w:pPr>
        <w:jc w:val="both"/>
      </w:pPr>
      <w:r>
        <w:t xml:space="preserve">  public ByteBlockPool()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for loading flushed pool.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ByteBlockPool(Pool pool, int bufferUpto, int byteUpTo, int byteOffset) {</w:t>
      </w:r>
    </w:p>
    <w:p>
      <w:pPr>
        <w:jc w:val="both"/>
      </w:pPr>
      <w:r>
        <w:t xml:space="preserve">    super(pool, bufferUpto, byteUpTo, byteOffset);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Flushable.Handler&lt;ByteBlockPool&gt; {</w:t>
      </w:r>
    </w:p>
    <w:p>
      <w:pPr>
        <w:jc w:val="both"/>
      </w:pPr>
      <w:r>
        <w:t xml:space="preserve">    private static final String BUFFER_UP_TO_PROP_NAME = "bufferUpto";</w:t>
      </w:r>
    </w:p>
    <w:p>
      <w:pPr>
        <w:jc w:val="both"/>
      </w:pPr>
      <w:r>
        <w:t xml:space="preserve">    private static final String BYTE_UP_TO_PROP_NAME = "byteUpto";</w:t>
      </w:r>
    </w:p>
    <w:p>
      <w:pPr>
        <w:jc w:val="both"/>
      </w:pPr>
      <w:r>
        <w:t xml:space="preserve">    private static final String BYTE_OFFSET_PROP_NAME = "byteOffset";</w:t>
      </w:r>
    </w:p>
    <w:p>
      <w:pPr>
        <w:jc w:val="both"/>
      </w:pPr>
      <w:r/>
    </w:p>
    <w:p>
      <w:pPr>
        <w:jc w:val="both"/>
      </w:pPr>
      <w:r>
        <w:t xml:space="preserve">    public FlushHandler(ByteBlockPool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ByteBlockPool objectToFlush = getObjectToFlush();</w:t>
      </w:r>
    </w:p>
    <w:p>
      <w:pPr>
        <w:jc w:val="both"/>
      </w:pPr>
      <w:r>
        <w:t xml:space="preserve">      out.writeByteArray2D(objectToFlush.pool.buffers, objectToFlush.bufferUpto + 1);</w:t>
      </w:r>
    </w:p>
    <w:p>
      <w:pPr>
        <w:jc w:val="both"/>
      </w:pPr>
      <w:r>
        <w:t xml:space="preserve">      flushInfo.addIntProperty(BUFFER_UP_TO_PROP_NAME, objectToFlush.bufferUpto);</w:t>
      </w:r>
    </w:p>
    <w:p>
      <w:pPr>
        <w:jc w:val="both"/>
      </w:pPr>
      <w:r>
        <w:t xml:space="preserve">      flushInfo.addIntProperty(BYTE_UP_TO_PROP_NAME, objectToFlush.byteUpto);</w:t>
      </w:r>
    </w:p>
    <w:p>
      <w:pPr>
        <w:jc w:val="both"/>
      </w:pPr>
      <w:r>
        <w:t xml:space="preserve">      flushInfo.addIntProperty(BYTE_OFFSET_PROP_NAME, objectToFlush.byteOffset);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ByteBlockPool doLoad(FlushInfo flushInfo,</w:t>
      </w:r>
    </w:p>
    <w:p>
      <w:pPr>
        <w:jc w:val="both"/>
      </w:pPr>
      <w:r>
        <w:t xml:space="preserve">                                   DataDeserializer in) throws IOException {</w:t>
      </w:r>
    </w:p>
    <w:p>
      <w:pPr>
        <w:jc w:val="both"/>
      </w:pPr>
      <w:r>
        <w:t xml:space="preserve">      return new ByteBlockPool(</w:t>
      </w:r>
    </w:p>
    <w:p>
      <w:pPr>
        <w:jc w:val="both"/>
      </w:pPr>
      <w:r>
        <w:t xml:space="preserve">              new BaseByteBlockPool.Pool(in.readByteArray2D()),</w:t>
      </w:r>
    </w:p>
    <w:p>
      <w:pPr>
        <w:jc w:val="both"/>
      </w:pPr>
      <w:r>
        <w:t xml:space="preserve">              flushInfo.getIntProperty(BUFFER_UP_TO_PROP_NAME),</w:t>
      </w:r>
    </w:p>
    <w:p>
      <w:pPr>
        <w:jc w:val="both"/>
      </w:pPr>
      <w:r>
        <w:t xml:space="preserve">              flushInfo.getIntProperty(BYTE_UP_TO_PROP_NAME),</w:t>
      </w:r>
    </w:p>
    <w:p>
      <w:pPr>
        <w:jc w:val="both"/>
      </w:pPr>
      <w:r>
        <w:t xml:space="preserve">              flushInfo.getIntProperty(BYTE_OFFSET_PROP_NAME));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