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org.apache.lucene.util.packed.PackedInts;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com.twitter.search.common.util.hash.BDZAlgorithm;</w:t>
      </w:r>
    </w:p>
    <w:p>
      <w:pPr>
        <w:jc w:val="both"/>
      </w:pPr>
      <w:r>
        <w:t>import com.twitter.search.common.util.hash.BDZAlgorithm.MPHFNotFoundException;</w:t>
      </w:r>
    </w:p>
    <w:p>
      <w:pPr>
        <w:jc w:val="both"/>
      </w:pPr>
      <w:r>
        <w:t>import com.twitter.search.common.util.hash.KeysSource;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com.twitter.search.core.earlybird.facets.FacetIDMap.FacetField;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public class OptimizedMemoryIndex extends InvertedIndex implements Flushable {</w:t>
      </w:r>
    </w:p>
    <w:p>
      <w:pPr>
        <w:jc w:val="both"/>
      </w:pPr>
      <w:r>
        <w:t xml:space="preserve">  private static final Logger LOG = LoggerFactory.getLogger(OptimizedMemoryIndex.class);</w:t>
      </w:r>
    </w:p>
    <w:p>
      <w:pPr>
        <w:jc w:val="both"/>
      </w:pPr>
      <w:r>
        <w:t xml:space="preserve">  private static final Comparator&lt;BytesRef&gt; BYTES_REF_COMPARATOR = Comparator.naturalOrder();</w:t>
      </w:r>
    </w:p>
    <w:p>
      <w:pPr>
        <w:jc w:val="both"/>
      </w:pPr>
      <w:r/>
    </w:p>
    <w:p>
      <w:pPr>
        <w:jc w:val="both"/>
      </w:pPr>
      <w:r>
        <w:t xml:space="preserve">  private static final SearchCounter MPH_NOT_FOUND_COUNT =</w:t>
      </w:r>
    </w:p>
    <w:p>
      <w:pPr>
        <w:jc w:val="both"/>
      </w:pPr>
      <w:r>
        <w:t xml:space="preserve">      SearchCounter.export("twitter_optimized_index_mph_not_found_count");</w:t>
      </w:r>
    </w:p>
    <w:p>
      <w:pPr>
        <w:jc w:val="both"/>
      </w:pPr>
      <w:r/>
    </w:p>
    <w:p>
      <w:pPr>
        <w:jc w:val="both"/>
      </w:pPr>
      <w:r>
        <w:t xml:space="preserve">  private final PackedInts.Reader numPostings;</w:t>
      </w:r>
    </w:p>
    <w:p>
      <w:pPr>
        <w:jc w:val="both"/>
      </w:pPr>
      <w:r>
        <w:t xml:space="preserve">  private final PackedInts.Reader postingListPointers;</w:t>
      </w:r>
    </w:p>
    <w:p>
      <w:pPr>
        <w:jc w:val="both"/>
      </w:pPr>
      <w:r>
        <w:t xml:space="preserve">  private final PackedInts.Reader offensiveCounters;</w:t>
      </w:r>
    </w:p>
    <w:p>
      <w:pPr>
        <w:jc w:val="both"/>
      </w:pPr>
      <w:r>
        <w:t xml:space="preserve">  private final MultiPostingLists postingLists;</w:t>
      </w:r>
    </w:p>
    <w:p>
      <w:pPr>
        <w:jc w:val="both"/>
      </w:pPr>
      <w:r/>
    </w:p>
    <w:p>
      <w:pPr>
        <w:jc w:val="both"/>
      </w:pPr>
      <w:r>
        <w:t xml:space="preserve">  private final TermDictionary dictionary;</w:t>
      </w:r>
    </w:p>
    <w:p>
      <w:pPr>
        <w:jc w:val="both"/>
      </w:pPr>
      <w:r/>
    </w:p>
    <w:p>
      <w:pPr>
        <w:jc w:val="both"/>
      </w:pPr>
      <w:r>
        <w:t xml:space="preserve">  private final int numDocs;</w:t>
      </w:r>
    </w:p>
    <w:p>
      <w:pPr>
        <w:jc w:val="both"/>
      </w:pPr>
      <w:r>
        <w:t xml:space="preserve">  private final int sumTotalTermFreq;</w:t>
      </w:r>
    </w:p>
    <w:p>
      <w:pPr>
        <w:jc w:val="both"/>
      </w:pPr>
      <w:r>
        <w:t xml:space="preserve">  private final int sumTermDocFreq;</w:t>
      </w:r>
    </w:p>
    <w:p>
      <w:pPr>
        <w:jc w:val="both"/>
      </w:pPr>
      <w:r/>
    </w:p>
    <w:p>
      <w:pPr>
        <w:jc w:val="both"/>
      </w:pPr>
      <w:r>
        <w:t xml:space="preserve">  private OptimizedMemoryIndex(EarlybirdFieldType fieldType,</w:t>
      </w:r>
    </w:p>
    <w:p>
      <w:pPr>
        <w:jc w:val="both"/>
      </w:pPr>
      <w:r>
        <w:t xml:space="preserve">                               int numDocs,</w:t>
      </w:r>
    </w:p>
    <w:p>
      <w:pPr>
        <w:jc w:val="both"/>
      </w:pPr>
      <w:r>
        <w:t xml:space="preserve">                               int sumTermDocFreq,</w:t>
      </w:r>
    </w:p>
    <w:p>
      <w:pPr>
        <w:jc w:val="both"/>
      </w:pPr>
      <w:r>
        <w:t xml:space="preserve">                               int sumTotalTermFreq,</w:t>
      </w:r>
    </w:p>
    <w:p>
      <w:pPr>
        <w:jc w:val="both"/>
      </w:pPr>
      <w:r>
        <w:t xml:space="preserve">                               PackedInts.Reader numPostings,</w:t>
      </w:r>
    </w:p>
    <w:p>
      <w:pPr>
        <w:jc w:val="both"/>
      </w:pPr>
      <w:r>
        <w:t xml:space="preserve">                               PackedInts.Reader postingListPointers,</w:t>
      </w:r>
    </w:p>
    <w:p>
      <w:pPr>
        <w:jc w:val="both"/>
      </w:pPr>
      <w:r>
        <w:t xml:space="preserve">                               PackedInts.Reader offensiveCounters,</w:t>
      </w:r>
    </w:p>
    <w:p>
      <w:pPr>
        <w:jc w:val="both"/>
      </w:pPr>
      <w:r>
        <w:t xml:space="preserve">                               MultiPostingLists postingLists,</w:t>
      </w:r>
    </w:p>
    <w:p>
      <w:pPr>
        <w:jc w:val="both"/>
      </w:pPr>
      <w:r>
        <w:t xml:space="preserve">                               TermDictionary dictionary) {</w:t>
      </w:r>
    </w:p>
    <w:p>
      <w:pPr>
        <w:jc w:val="both"/>
      </w:pPr>
      <w:r>
        <w:t xml:space="preserve">    super(fieldType);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  this.sumTermDocFreq = sumTermDocFreq;</w:t>
      </w:r>
    </w:p>
    <w:p>
      <w:pPr>
        <w:jc w:val="both"/>
      </w:pPr>
      <w:r>
        <w:t xml:space="preserve">    this.sumTotalTermFreq = sumTotalTermFreq;</w:t>
      </w:r>
    </w:p>
    <w:p>
      <w:pPr>
        <w:jc w:val="both"/>
      </w:pPr>
      <w:r>
        <w:t xml:space="preserve">    this.numPostings = numPostings;</w:t>
      </w:r>
    </w:p>
    <w:p>
      <w:pPr>
        <w:jc w:val="both"/>
      </w:pPr>
      <w:r>
        <w:t xml:space="preserve">    this.postingListPointers = postingListPointers;</w:t>
      </w:r>
    </w:p>
    <w:p>
      <w:pPr>
        <w:jc w:val="both"/>
      </w:pPr>
      <w:r>
        <w:t xml:space="preserve">    this.offensiveCounters = offensiveCounters;</w:t>
      </w:r>
    </w:p>
    <w:p>
      <w:pPr>
        <w:jc w:val="both"/>
      </w:pPr>
      <w:r>
        <w:t xml:space="preserve">    this.postingLists = postingLists;</w:t>
      </w:r>
    </w:p>
    <w:p>
      <w:pPr>
        <w:jc w:val="both"/>
      </w:pPr>
      <w:r>
        <w:t xml:space="preserve">    this.dictionary = dictionary;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OptimizedMemoryIndex(</w:t>
      </w:r>
    </w:p>
    <w:p>
      <w:pPr>
        <w:jc w:val="both"/>
      </w:pPr>
      <w:r>
        <w:t xml:space="preserve">      EarlybirdFieldType fieldType,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InvertedRealtimeIndex source,</w:t>
      </w:r>
    </w:p>
    <w:p>
      <w:pPr>
        <w:jc w:val="both"/>
      </w:pPr>
      <w:r>
        <w:t xml:space="preserve">      Map&lt;Integer, int[]&gt; termIDMapper,</w:t>
      </w:r>
    </w:p>
    <w:p>
      <w:pPr>
        <w:jc w:val="both"/>
      </w:pPr>
      <w:r>
        <w:t xml:space="preserve">      FacetField facetField,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super(fieldType);</w:t>
      </w:r>
    </w:p>
    <w:p>
      <w:pPr>
        <w:jc w:val="both"/>
      </w:pPr>
      <w:r/>
    </w:p>
    <w:p>
      <w:pPr>
        <w:jc w:val="both"/>
      </w:pPr>
      <w:r>
        <w:t xml:space="preserve">    numDocs = source.getNumDocs();</w:t>
      </w:r>
    </w:p>
    <w:p>
      <w:pPr>
        <w:jc w:val="both"/>
      </w:pPr>
      <w:r>
        <w:t xml:space="preserve">    sumTermDocFreq = source.getSumTermDocFreq();</w:t>
      </w:r>
    </w:p>
    <w:p>
      <w:pPr>
        <w:jc w:val="both"/>
      </w:pPr>
      <w:r>
        <w:t xml:space="preserve">    sumTotalTermFreq = source.getSumTotalTermFreq();</w:t>
      </w:r>
    </w:p>
    <w:p>
      <w:pPr>
        <w:jc w:val="both"/>
      </w:pPr>
      <w:r/>
    </w:p>
    <w:p>
      <w:pPr>
        <w:jc w:val="both"/>
      </w:pPr>
      <w:r>
        <w:t xml:space="preserve">    Preconditions.checkNotNull(originalTweetIdMapper, "The segment must have a tweet ID mapper.");</w:t>
      </w:r>
    </w:p>
    <w:p>
      <w:pPr>
        <w:jc w:val="both"/>
      </w:pPr>
      <w:r>
        <w:t xml:space="preserve">    Preconditions.checkNotNull(optimizedTweetIdMapper,</w:t>
      </w:r>
    </w:p>
    <w:p>
      <w:pPr>
        <w:jc w:val="both"/>
      </w:pPr>
      <w:r>
        <w:t xml:space="preserve">                               "The optimized tweet ID mapper cannot be null.");</w:t>
      </w:r>
    </w:p>
    <w:p>
      <w:pPr>
        <w:jc w:val="both"/>
      </w:pPr>
      <w:r/>
    </w:p>
    <w:p>
      <w:pPr>
        <w:jc w:val="both"/>
      </w:pPr>
      <w:r>
        <w:t xml:space="preserve">    // We rely on the fact that new terms always have a greater term ID. We ignore all terms that</w:t>
      </w:r>
    </w:p>
    <w:p>
      <w:pPr>
        <w:jc w:val="both"/>
      </w:pPr>
      <w:r>
        <w:t xml:space="preserve">    // are equal to or greater than numTerms, as they may be incompletely applied. If new terms are</w:t>
      </w:r>
    </w:p>
    <w:p>
      <w:pPr>
        <w:jc w:val="both"/>
      </w:pPr>
      <w:r>
        <w:t xml:space="preserve">    // added while optimizing, they will be re-added when we re-apply updates.</w:t>
      </w:r>
    </w:p>
    <w:p>
      <w:pPr>
        <w:jc w:val="both"/>
      </w:pPr>
      <w:r>
        <w:t xml:space="preserve">    final KeysSource termsIterator = source.getKeysSource();</w:t>
      </w:r>
    </w:p>
    <w:p>
      <w:pPr>
        <w:jc w:val="both"/>
      </w:pPr>
      <w:r>
        <w:t xml:space="preserve">    int numTerms = termsIterator.getNumberOfKeys();</w:t>
      </w:r>
    </w:p>
    <w:p>
      <w:pPr>
        <w:jc w:val="both"/>
      </w:pPr>
      <w:r>
        <w:t xml:space="preserve">    int maxPublishedPointer = source.getMaxPublishedPointer();</w:t>
      </w:r>
    </w:p>
    <w:p>
      <w:pPr>
        <w:jc w:val="both"/>
      </w:pPr>
      <w:r/>
    </w:p>
    <w:p>
      <w:pPr>
        <w:jc w:val="both"/>
      </w:pPr>
      <w:r>
        <w:t xml:space="preserve">    int[] tempPostingListPointers = new int[numTerms];</w:t>
      </w:r>
    </w:p>
    <w:p>
      <w:pPr>
        <w:jc w:val="both"/>
      </w:pPr>
      <w:r/>
    </w:p>
    <w:p>
      <w:pPr>
        <w:jc w:val="both"/>
      </w:pPr>
      <w:r>
        <w:t xml:space="preserve">    BDZAlgorithm termsHashFunction = null;</w:t>
      </w:r>
    </w:p>
    <w:p>
      <w:pPr>
        <w:jc w:val="both"/>
      </w:pPr>
      <w:r/>
    </w:p>
    <w:p>
      <w:pPr>
        <w:jc w:val="both"/>
      </w:pPr>
      <w:r>
        <w:t xml:space="preserve">    final boolean supportTermTextLookup = facetField != null || fieldType.isSupportTermTextLookup();</w:t>
      </w:r>
    </w:p>
    <w:p>
      <w:pPr>
        <w:jc w:val="both"/>
      </w:pPr>
      <w:r>
        <w:t xml:space="preserve">    if (supportTermTextLookup)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termsHashFunction = new BDZAlgorithm(termsIterator);</w:t>
      </w:r>
    </w:p>
    <w:p>
      <w:pPr>
        <w:jc w:val="both"/>
      </w:pPr>
      <w:r>
        <w:t xml:space="preserve">      } catch (MPHFNotFoundException e) {</w:t>
      </w:r>
    </w:p>
    <w:p>
      <w:pPr>
        <w:jc w:val="both"/>
      </w:pPr>
      <w:r>
        <w:t xml:space="preserve">        // we couldn't find a mphf for this field</w:t>
      </w:r>
    </w:p>
    <w:p>
      <w:pPr>
        <w:jc w:val="both"/>
      </w:pPr>
      <w:r>
        <w:t xml:space="preserve">        // no problem, this can happen for very small fields</w:t>
      </w:r>
    </w:p>
    <w:p>
      <w:pPr>
        <w:jc w:val="both"/>
      </w:pPr>
      <w:r>
        <w:t xml:space="preserve">        // - just use the fst in that case</w:t>
      </w:r>
    </w:p>
    <w:p>
      <w:pPr>
        <w:jc w:val="both"/>
      </w:pPr>
      <w:r>
        <w:t xml:space="preserve">        LOG.warn("Unable to build MPH for field: {}", field);</w:t>
      </w:r>
    </w:p>
    <w:p>
      <w:pPr>
        <w:jc w:val="both"/>
      </w:pPr>
      <w:r>
        <w:t xml:space="preserve">        MPH_NOT_FOUND_COUNT.increment();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to only call the expensive computeNumPostings() once.</w:t>
      </w:r>
    </w:p>
    <w:p>
      <w:pPr>
        <w:jc w:val="both"/>
      </w:pPr>
      <w:r>
        <w:t xml:space="preserve">    int[] numPostingsSource = computeNumPostings(source, numTerms, maxPublishedPointer);</w:t>
      </w:r>
    </w:p>
    <w:p>
      <w:pPr>
        <w:jc w:val="both"/>
      </w:pPr>
      <w:r/>
    </w:p>
    <w:p>
      <w:pPr>
        <w:jc w:val="both"/>
      </w:pPr>
      <w:r>
        <w:t xml:space="preserve">    // The BDZ Algorithm returns a function from bytesref to term ID. However, these term IDs are</w:t>
      </w:r>
    </w:p>
    <w:p>
      <w:pPr>
        <w:jc w:val="both"/>
      </w:pPr>
      <w:r>
        <w:t xml:space="preserve">    // different than the original term IDs (it's a hash function, not a hash _table_), so we have</w:t>
      </w:r>
    </w:p>
    <w:p>
      <w:pPr>
        <w:jc w:val="both"/>
      </w:pPr>
      <w:r>
        <w:t xml:space="preserve">    // to remap the term IDs to match the ones generated by BDZ. We track that using the termIDMap.</w:t>
      </w:r>
    </w:p>
    <w:p>
      <w:pPr>
        <w:jc w:val="both"/>
      </w:pPr>
      <w:r>
        <w:t xml:space="preserve">    int[] termIDMap = null;</w:t>
      </w:r>
    </w:p>
    <w:p>
      <w:pPr>
        <w:jc w:val="both"/>
      </w:pPr>
      <w:r/>
    </w:p>
    <w:p>
      <w:pPr>
        <w:jc w:val="both"/>
      </w:pPr>
      <w:r>
        <w:t xml:space="preserve">    if (termsHashFunction != null) {</w:t>
      </w:r>
    </w:p>
    <w:p>
      <w:pPr>
        <w:jc w:val="both"/>
      </w:pPr>
      <w:r>
        <w:t xml:space="preserve">      termsIterator.rewind();</w:t>
      </w:r>
    </w:p>
    <w:p>
      <w:pPr>
        <w:jc w:val="both"/>
      </w:pPr>
      <w:r>
        <w:t xml:space="preserve">      termIDMap = BDZAlgorithm.createIdMap(termsHashFunction, termsIterator);</w:t>
      </w:r>
    </w:p>
    <w:p>
      <w:pPr>
        <w:jc w:val="both"/>
      </w:pPr>
      <w:r>
        <w:t xml:space="preserve">      if (facetField != null) {</w:t>
      </w:r>
    </w:p>
    <w:p>
      <w:pPr>
        <w:jc w:val="both"/>
      </w:pPr>
      <w:r>
        <w:t xml:space="preserve">        termIDMapper.put(facetField.getFacetId(), termIDMap);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PackedInts.Reader termPointers = getPackedInts(source.getTermPointers(), termIDMap);</w:t>
      </w:r>
    </w:p>
    <w:p>
      <w:pPr>
        <w:jc w:val="both"/>
      </w:pPr>
      <w:r>
        <w:t xml:space="preserve">      this.numPostings = getPackedInts(numPostingsSource, termIDMap);</w:t>
      </w:r>
    </w:p>
    <w:p>
      <w:pPr>
        <w:jc w:val="both"/>
      </w:pPr>
      <w:r>
        <w:t xml:space="preserve">      this.offensiveCounters = source.getOffensiveCounters() == null ? null</w:t>
      </w:r>
    </w:p>
    <w:p>
      <w:pPr>
        <w:jc w:val="both"/>
      </w:pPr>
      <w:r>
        <w:t xml:space="preserve">              : getPackedInts(source.getOffensiveCounters(), termIDMap);</w:t>
      </w:r>
    </w:p>
    <w:p>
      <w:pPr>
        <w:jc w:val="both"/>
      </w:pPr>
      <w:r/>
    </w:p>
    <w:p>
      <w:pPr>
        <w:jc w:val="both"/>
      </w:pPr>
      <w:r>
        <w:t xml:space="preserve">      this.dictionary = new MPHTermDictionary(</w:t>
      </w:r>
    </w:p>
    <w:p>
      <w:pPr>
        <w:jc w:val="both"/>
      </w:pPr>
      <w:r>
        <w:t xml:space="preserve">          numTerms,</w:t>
      </w:r>
    </w:p>
    <w:p>
      <w:pPr>
        <w:jc w:val="both"/>
      </w:pPr>
      <w:r>
        <w:t xml:space="preserve">          termsHashFunction,</w:t>
      </w:r>
    </w:p>
    <w:p>
      <w:pPr>
        <w:jc w:val="both"/>
      </w:pPr>
      <w:r>
        <w:t xml:space="preserve">          termPointers,</w:t>
      </w:r>
    </w:p>
    <w:p>
      <w:pPr>
        <w:jc w:val="both"/>
      </w:pPr>
      <w:r>
        <w:t xml:space="preserve">          source.getTermPool(),</w:t>
      </w:r>
    </w:p>
    <w:p>
      <w:pPr>
        <w:jc w:val="both"/>
      </w:pPr>
      <w:r>
        <w:t xml:space="preserve">          TermPointerEncoding.DEFAULT_ENCODING);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this.dictionary = FSTTermDictionary.buildFST(</w:t>
      </w:r>
    </w:p>
    <w:p>
      <w:pPr>
        <w:jc w:val="both"/>
      </w:pPr>
      <w:r>
        <w:t xml:space="preserve">          source.getTermPool(),</w:t>
      </w:r>
    </w:p>
    <w:p>
      <w:pPr>
        <w:jc w:val="both"/>
      </w:pPr>
      <w:r>
        <w:t xml:space="preserve">          source.getTermPointers(),</w:t>
      </w:r>
    </w:p>
    <w:p>
      <w:pPr>
        <w:jc w:val="both"/>
      </w:pPr>
      <w:r>
        <w:t xml:space="preserve">          numTerms,</w:t>
      </w:r>
    </w:p>
    <w:p>
      <w:pPr>
        <w:jc w:val="both"/>
      </w:pPr>
      <w:r>
        <w:t xml:space="preserve">          BYTES_REF_COMPARATOR,</w:t>
      </w:r>
    </w:p>
    <w:p>
      <w:pPr>
        <w:jc w:val="both"/>
      </w:pPr>
      <w:r>
        <w:t xml:space="preserve">          supportTermTextLookup,</w:t>
      </w:r>
    </w:p>
    <w:p>
      <w:pPr>
        <w:jc w:val="both"/>
      </w:pPr>
      <w:r>
        <w:t xml:space="preserve">          TermPointerEncoding.DEFAULT_ENCODING);</w:t>
      </w:r>
    </w:p>
    <w:p>
      <w:pPr>
        <w:jc w:val="both"/>
      </w:pPr>
      <w:r/>
    </w:p>
    <w:p>
      <w:pPr>
        <w:jc w:val="both"/>
      </w:pPr>
      <w:r>
        <w:t xml:space="preserve">      this.numPostings = getPackedInts(numPostingsSource);</w:t>
      </w:r>
    </w:p>
    <w:p>
      <w:pPr>
        <w:jc w:val="both"/>
      </w:pPr>
      <w:r>
        <w:t xml:space="preserve">      this.offensiveCounters = source.getOffensiveCounters() == null ? null</w:t>
      </w:r>
    </w:p>
    <w:p>
      <w:pPr>
        <w:jc w:val="both"/>
      </w:pPr>
      <w:r>
        <w:t xml:space="preserve">              : getPackedInts(source.getOffensiveCounters());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TermsEnum allTerms = source.createTermsEnum(maxPublishedPointer);</w:t>
      </w:r>
    </w:p>
    <w:p>
      <w:pPr>
        <w:jc w:val="both"/>
      </w:pPr>
      <w:r/>
    </w:p>
    <w:p>
      <w:pPr>
        <w:jc w:val="both"/>
      </w:pPr>
      <w:r>
        <w:t xml:space="preserve">    this.postingLists = new MultiPostingLists(</w:t>
      </w:r>
    </w:p>
    <w:p>
      <w:pPr>
        <w:jc w:val="both"/>
      </w:pPr>
      <w:r>
        <w:t xml:space="preserve">        !fieldType.hasPositions(),</w:t>
      </w:r>
    </w:p>
    <w:p>
      <w:pPr>
        <w:jc w:val="both"/>
      </w:pPr>
      <w:r>
        <w:t xml:space="preserve">        numPostingsSource,</w:t>
      </w:r>
    </w:p>
    <w:p>
      <w:pPr>
        <w:jc w:val="both"/>
      </w:pPr>
      <w:r>
        <w:t xml:space="preserve">        source.getMaxPosition());</w:t>
      </w:r>
    </w:p>
    <w:p>
      <w:pPr>
        <w:jc w:val="both"/>
      </w:pPr>
      <w:r/>
    </w:p>
    <w:p>
      <w:pPr>
        <w:jc w:val="both"/>
      </w:pPr>
      <w:r>
        <w:t xml:space="preserve">    for (int termID = 0; termID &lt; numTerms; termID++) {</w:t>
      </w:r>
    </w:p>
    <w:p>
      <w:pPr>
        <w:jc w:val="both"/>
      </w:pPr>
      <w:r>
        <w:t xml:space="preserve">      allTerms.seekExact(termID);</w:t>
      </w:r>
    </w:p>
    <w:p>
      <w:pPr>
        <w:jc w:val="both"/>
      </w:pPr>
      <w:r>
        <w:t xml:space="preserve">      PostingsEnum postingsEnum = new OptimizingPostingsEnumWrapper(</w:t>
      </w:r>
    </w:p>
    <w:p>
      <w:pPr>
        <w:jc w:val="both"/>
      </w:pPr>
      <w:r>
        <w:t xml:space="preserve">          allTerms.postings(null), originalTweetIdMapper, optimizedTweetIdMapper);</w:t>
      </w:r>
    </w:p>
    <w:p>
      <w:pPr>
        <w:jc w:val="both"/>
      </w:pPr>
      <w:r>
        <w:t xml:space="preserve">      int mappedTermID = termIDMap != null ? termIDMap[termID] : termID;</w:t>
      </w:r>
    </w:p>
    <w:p>
      <w:pPr>
        <w:jc w:val="both"/>
      </w:pPr>
      <w:r>
        <w:t xml:space="preserve">      tempPostingListPointers[mappedTermID] =</w:t>
      </w:r>
    </w:p>
    <w:p>
      <w:pPr>
        <w:jc w:val="both"/>
      </w:pPr>
      <w:r>
        <w:t xml:space="preserve">          postingLists.copyPostingList(postingsEnum, numPostingsSource[termID]);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this.postingListPointers = getPackedInts(tempPostingListPointers);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int[] map(int[] source, int[] map) {</w:t>
      </w:r>
    </w:p>
    <w:p>
      <w:pPr>
        <w:jc w:val="both"/>
      </w:pPr>
      <w:r>
        <w:t xml:space="preserve">    int[] target = new int[map.length];</w:t>
      </w:r>
    </w:p>
    <w:p>
      <w:pPr>
        <w:jc w:val="both"/>
      </w:pPr>
      <w:r>
        <w:t xml:space="preserve">    for (int i = 0; i &lt; map.length; i++) {</w:t>
      </w:r>
    </w:p>
    <w:p>
      <w:pPr>
        <w:jc w:val="both"/>
      </w:pPr>
      <w:r>
        <w:t xml:space="preserve">      target[map[i]] = source[i];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target;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PackedInts.Reader getPackedInts(int[] values) {</w:t>
      </w:r>
    </w:p>
    <w:p>
      <w:pPr>
        <w:jc w:val="both"/>
      </w:pPr>
      <w:r>
        <w:t xml:space="preserve">    return getPackedInts(values,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PackedInts.Reader getPackedInts(int[] values, int[] map) {</w:t>
      </w:r>
    </w:p>
    <w:p>
      <w:pPr>
        <w:jc w:val="both"/>
      </w:pPr>
      <w:r>
        <w:t xml:space="preserve">    int[] mappedValues = values;</w:t>
      </w:r>
    </w:p>
    <w:p>
      <w:pPr>
        <w:jc w:val="both"/>
      </w:pPr>
      <w:r>
        <w:t xml:space="preserve">    if (map != null) {</w:t>
      </w:r>
    </w:p>
    <w:p>
      <w:pPr>
        <w:jc w:val="both"/>
      </w:pPr>
      <w:r>
        <w:t xml:space="preserve">      mappedValues = map(mappedValues, map);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first determine max value</w:t>
      </w:r>
    </w:p>
    <w:p>
      <w:pPr>
        <w:jc w:val="both"/>
      </w:pPr>
      <w:r>
        <w:t xml:space="preserve">    long maxValue = Long.MIN_VALUE;</w:t>
      </w:r>
    </w:p>
    <w:p>
      <w:pPr>
        <w:jc w:val="both"/>
      </w:pPr>
      <w:r>
        <w:t xml:space="preserve">    for (int value : mappedValues) {</w:t>
      </w:r>
    </w:p>
    <w:p>
      <w:pPr>
        <w:jc w:val="both"/>
      </w:pPr>
      <w:r>
        <w:t xml:space="preserve">      if (value &gt; maxValue) {</w:t>
      </w:r>
    </w:p>
    <w:p>
      <w:pPr>
        <w:jc w:val="both"/>
      </w:pPr>
      <w:r>
        <w:t xml:space="preserve">        maxValue = value;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PackedInts.Mutable packed =</w:t>
      </w:r>
    </w:p>
    <w:p>
      <w:pPr>
        <w:jc w:val="both"/>
      </w:pPr>
      <w:r>
        <w:t xml:space="preserve">            PackedInts.getMutable(mappedValues.length, PackedInts.bitsRequired(maxValue),</w:t>
      </w:r>
    </w:p>
    <w:p>
      <w:pPr>
        <w:jc w:val="both"/>
      </w:pPr>
      <w:r>
        <w:t xml:space="preserve">                    PackedInts.DEFAULT);</w:t>
      </w:r>
    </w:p>
    <w:p>
      <w:pPr>
        <w:jc w:val="both"/>
      </w:pPr>
      <w:r>
        <w:t xml:space="preserve">    for (int i = 0; i &lt; mappedValues.length; i++) {</w:t>
      </w:r>
    </w:p>
    <w:p>
      <w:pPr>
        <w:jc w:val="both"/>
      </w:pPr>
      <w:r>
        <w:t xml:space="preserve">      packed.set(i, mappedValues[i]);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packed;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per-term array containing the number of posting in this index for each term.</w:t>
      </w:r>
    </w:p>
    <w:p>
      <w:pPr>
        <w:jc w:val="both"/>
      </w:pPr>
      <w:r>
        <w:t xml:space="preserve">   * This call is extremely slow.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int[] computeNumPostings(</w:t>
      </w:r>
    </w:p>
    <w:p>
      <w:pPr>
        <w:jc w:val="both"/>
      </w:pPr>
      <w:r>
        <w:t xml:space="preserve">      InvertedRealtimeIndex source,</w:t>
      </w:r>
    </w:p>
    <w:p>
      <w:pPr>
        <w:jc w:val="both"/>
      </w:pPr>
      <w:r>
        <w:t xml:space="preserve">      int numTerms,</w:t>
      </w:r>
    </w:p>
    <w:p>
      <w:pPr>
        <w:jc w:val="both"/>
      </w:pPr>
      <w:r>
        <w:t xml:space="preserve">      int maxPublishedPointer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int[] numPostings = new int[numTerms];</w:t>
      </w:r>
    </w:p>
    <w:p>
      <w:pPr>
        <w:jc w:val="both"/>
      </w:pPr>
      <w:r>
        <w:t xml:space="preserve">    TermsEnum allTerms = source.createTermsEnum(maxPublishedPointer);</w:t>
      </w:r>
    </w:p>
    <w:p>
      <w:pPr>
        <w:jc w:val="both"/>
      </w:pPr>
      <w:r/>
    </w:p>
    <w:p>
      <w:pPr>
        <w:jc w:val="both"/>
      </w:pPr>
      <w:r>
        <w:t xml:space="preserve">    for (int termID = 0; termID &lt; numTerms; termID++) {</w:t>
      </w:r>
    </w:p>
    <w:p>
      <w:pPr>
        <w:jc w:val="both"/>
      </w:pPr>
      <w:r>
        <w:t xml:space="preserve">      allTerms.seekExact(termID);</w:t>
      </w:r>
    </w:p>
    <w:p>
      <w:pPr>
        <w:jc w:val="both"/>
      </w:pPr>
      <w:r>
        <w:t xml:space="preserve">      PostingsEnum docsEnum = allTerms.postings(null);</w:t>
      </w:r>
    </w:p>
    <w:p>
      <w:pPr>
        <w:jc w:val="both"/>
      </w:pPr>
      <w:r>
        <w:t xml:space="preserve">      while (docsEnum.nextDoc() != DocIdSetIterator.NO_MORE_DOCS) {</w:t>
      </w:r>
    </w:p>
    <w:p>
      <w:pPr>
        <w:jc w:val="both"/>
      </w:pPr>
      <w:r>
        <w:t xml:space="preserve">        numPostings[termID] += docsEnum.freq();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numPostings;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getNumDocs() {</w:t>
      </w:r>
    </w:p>
    <w:p>
      <w:pPr>
        <w:jc w:val="both"/>
      </w:pPr>
      <w:r>
        <w:t xml:space="preserve">    return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getSumTotalTermFreq() {</w:t>
      </w:r>
    </w:p>
    <w:p>
      <w:pPr>
        <w:jc w:val="both"/>
      </w:pPr>
      <w:r>
        <w:t xml:space="preserve">    return sumTotalTermFreq;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getSumTermDocFreq() {</w:t>
      </w:r>
    </w:p>
    <w:p>
      <w:pPr>
        <w:jc w:val="both"/>
      </w:pPr>
      <w:r>
        <w:t xml:space="preserve">    return sumTermDocFreq;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OptimizedPostingLists getPostingLists() {</w:t>
      </w:r>
    </w:p>
    <w:p>
      <w:pPr>
        <w:jc w:val="both"/>
      </w:pPr>
      <w:r>
        <w:t xml:space="preserve">    Preconditions.checkState(hasPostingLists());</w:t>
      </w:r>
    </w:p>
    <w:p>
      <w:pPr>
        <w:jc w:val="both"/>
      </w:pPr>
      <w:r>
        <w:t xml:space="preserve">    return postingLists;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getPostingListPointer(int termID) {</w:t>
      </w:r>
    </w:p>
    <w:p>
      <w:pPr>
        <w:jc w:val="both"/>
      </w:pPr>
      <w:r>
        <w:t xml:space="preserve">    Preconditions.checkState(hasPostingLists());</w:t>
      </w:r>
    </w:p>
    <w:p>
      <w:pPr>
        <w:jc w:val="both"/>
      </w:pPr>
      <w:r>
        <w:t xml:space="preserve">    return (int) postingListPointers.get(termID);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getNumPostings(int termID) {</w:t>
      </w:r>
    </w:p>
    <w:p>
      <w:pPr>
        <w:jc w:val="both"/>
      </w:pPr>
      <w:r>
        <w:t xml:space="preserve">    Preconditions.checkState(hasPostingLists());</w:t>
      </w:r>
    </w:p>
    <w:p>
      <w:pPr>
        <w:jc w:val="both"/>
      </w:pPr>
      <w:r>
        <w:t xml:space="preserve">    return (int) numPostings.get(termID);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getTerm(int termID, BytesRef text, BytesRef termPayload) {</w:t>
      </w:r>
    </w:p>
    <w:p>
      <w:pPr>
        <w:jc w:val="both"/>
      </w:pPr>
      <w:r>
        <w:t xml:space="preserve">    return dictionary.getTerm(termID, text, termPayload);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FacetLabelAccessor getLabelAccessor() {</w:t>
      </w:r>
    </w:p>
    <w:p>
      <w:pPr>
        <w:jc w:val="both"/>
      </w:pPr>
      <w:r>
        <w:t xml:space="preserve">    return new FacetLabelAccessor()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boolean seek(long termID) {</w:t>
      </w:r>
    </w:p>
    <w:p>
      <w:pPr>
        <w:jc w:val="both"/>
      </w:pPr>
      <w:r>
        <w:t xml:space="preserve">        if (termID != EarlybirdIndexSegmentAtomicReader.TERM_NOT_FOUND) {</w:t>
      </w:r>
    </w:p>
    <w:p>
      <w:pPr>
        <w:jc w:val="both"/>
      </w:pPr>
      <w:r>
        <w:t xml:space="preserve">          hasTermPayload = getTerm((int) termID, termRef, termPayload);</w:t>
      </w:r>
    </w:p>
    <w:p>
      <w:pPr>
        <w:jc w:val="both"/>
      </w:pPr>
      <w:r>
        <w:t xml:space="preserve">          offensiveCount = offensiveCounters != null</w:t>
      </w:r>
    </w:p>
    <w:p>
      <w:pPr>
        <w:jc w:val="both"/>
      </w:pPr>
      <w:r>
        <w:t xml:space="preserve">                  ? (int) offensiveCounters.get((int) termID) : 0;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 createTerms(int maxPublishedPointer) {</w:t>
      </w:r>
    </w:p>
    <w:p>
      <w:pPr>
        <w:jc w:val="both"/>
      </w:pPr>
      <w:r>
        <w:t xml:space="preserve">    return new OptimizedIndexTerms(this);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createTermsEnum(int maxPublishedPointer) {</w:t>
      </w:r>
    </w:p>
    <w:p>
      <w:pPr>
        <w:jc w:val="both"/>
      </w:pPr>
      <w:r>
        <w:t xml:space="preserve">    return dictionary.createTermsEnum(this);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lookupTerm(BytesRef term) throws IOException {</w:t>
      </w:r>
    </w:p>
    <w:p>
      <w:pPr>
        <w:jc w:val="both"/>
      </w:pPr>
      <w:r>
        <w:t xml:space="preserve">    return dictionary.lookupTerm(term);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getLargestDocIDForTerm(int termID) throws IOException {</w:t>
      </w:r>
    </w:p>
    <w:p>
      <w:pPr>
        <w:jc w:val="both"/>
      </w:pPr>
      <w:r>
        <w:t xml:space="preserve">    Preconditions.checkState(hasPostingLists());</w:t>
      </w:r>
    </w:p>
    <w:p>
      <w:pPr>
        <w:jc w:val="both"/>
      </w:pPr>
      <w:r>
        <w:t xml:space="preserve">    if (termID == EarlybirdIndexSegmentAtomicReader.TERM_NOT_FOUND)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postingLists.getLargestDocID((int) postingListPointers.get(termID),</w:t>
      </w:r>
    </w:p>
    <w:p>
      <w:pPr>
        <w:jc w:val="both"/>
      </w:pPr>
      <w:r>
        <w:t xml:space="preserve">              (int) numPostings.get(termID));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getDF(int termID) {</w:t>
      </w:r>
    </w:p>
    <w:p>
      <w:pPr>
        <w:jc w:val="both"/>
      </w:pPr>
      <w:r>
        <w:t xml:space="preserve">    return (int) numPostings.get(termID);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dictionary.getNumTerms();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getTerm(int termID, BytesRef text) {</w:t>
      </w:r>
    </w:p>
    <w:p>
      <w:pPr>
        <w:jc w:val="both"/>
      </w:pPr>
      <w:r>
        <w:t xml:space="preserve">    dictionary.getTerm(termID, text,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 TermDictionary getTermDictionary() {</w:t>
      </w:r>
    </w:p>
    <w:p>
      <w:pPr>
        <w:jc w:val="both"/>
      </w:pPr>
      <w:r>
        <w:t xml:space="preserve">    return dictionary;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hasPostingLists() {</w:t>
      </w:r>
    </w:p>
    <w:p>
      <w:pPr>
        <w:jc w:val="both"/>
      </w:pPr>
      <w:r>
        <w:t xml:space="preserve">    return postingListPointers != null</w:t>
      </w:r>
    </w:p>
    <w:p>
      <w:pPr>
        <w:jc w:val="both"/>
      </w:pPr>
      <w:r>
        <w:t xml:space="preserve">        &amp;&amp; postingLists != null</w:t>
      </w:r>
    </w:p>
    <w:p>
      <w:pPr>
        <w:jc w:val="both"/>
      </w:pPr>
      <w:r>
        <w:t xml:space="preserve">        &amp;&amp; numPostings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OptimizedPostingLists getOptimizedPostingLists() {</w:t>
      </w:r>
    </w:p>
    <w:p>
      <w:pPr>
        <w:jc w:val="both"/>
      </w:pPr>
      <w:r>
        <w:t xml:space="preserve">    return postingLists;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Flushable.Handler&lt;OptimizedMemoryIndex&gt; {</w:t>
      </w:r>
    </w:p>
    <w:p>
      <w:pPr>
        <w:jc w:val="both"/>
      </w:pPr>
      <w:r>
        <w:t xml:space="preserve">    private static final String NUM_DOCS_PROP_NAME = "numDocs";</w:t>
      </w:r>
    </w:p>
    <w:p>
      <w:pPr>
        <w:jc w:val="both"/>
      </w:pPr>
      <w:r>
        <w:t xml:space="preserve">    private static final String SUM_TOTAL_TERM_FREQ_PROP_NAME = "sumTotalTermFreq";</w:t>
      </w:r>
    </w:p>
    <w:p>
      <w:pPr>
        <w:jc w:val="both"/>
      </w:pPr>
      <w:r>
        <w:t xml:space="preserve">    private static final String SUM_TERM_DOC_FREQ_PROP_NAME = "sumTermDocFreq";</w:t>
      </w:r>
    </w:p>
    <w:p>
      <w:pPr>
        <w:jc w:val="both"/>
      </w:pPr>
      <w:r>
        <w:t xml:space="preserve">    private static final String USE_MIN_PERFECT_HASH_PROP_NAME = "useMinimumPerfectHashFunction";</w:t>
      </w:r>
    </w:p>
    <w:p>
      <w:pPr>
        <w:jc w:val="both"/>
      </w:pPr>
      <w:r>
        <w:t xml:space="preserve">    private static final String SKIP_POSTING_LIST_PROP_NAME = "skipPostingLists";</w:t>
      </w:r>
    </w:p>
    <w:p>
      <w:pPr>
        <w:jc w:val="both"/>
      </w:pPr>
      <w:r>
        <w:t xml:space="preserve">    private static final String HAS_OFFENSIVE_COUNTERS_PROP_NAME = "hasOffensiveCounters";</w:t>
      </w:r>
    </w:p>
    <w:p>
      <w:pPr>
        <w:jc w:val="both"/>
      </w:pPr>
      <w:r>
        <w:t xml:space="preserve">    public static final String IS_OPTIMIZED_PROP_NAME = "isOptimized";</w:t>
      </w:r>
    </w:p>
    <w:p>
      <w:pPr>
        <w:jc w:val="both"/>
      </w:pPr>
      <w:r/>
    </w:p>
    <w:p>
      <w:pPr>
        <w:jc w:val="both"/>
      </w:pPr>
      <w:r>
        <w:t xml:space="preserve">    private final EarlybirdFieldType fieldType;</w:t>
      </w:r>
    </w:p>
    <w:p>
      <w:pPr>
        <w:jc w:val="both"/>
      </w:pPr>
      <w:r/>
    </w:p>
    <w:p>
      <w:pPr>
        <w:jc w:val="both"/>
      </w:pPr>
      <w:r>
        <w:t xml:space="preserve">    public FlushHandler(EarlybirdFieldType fieldType)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  this.fieldType = 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FlushHandler(OptimizedMemoryIndex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fieldType = objectToFlush.fieldType;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>
        <w:t xml:space="preserve">      OptimizedMemoryIndex objectToFlush = getObjectToFlush();</w:t>
      </w:r>
    </w:p>
    <w:p>
      <w:pPr>
        <w:jc w:val="both"/>
      </w:pPr>
      <w:r>
        <w:t xml:space="preserve">      boolean useHashFunction = objectToFlush.dictionary instanceof MPHTermDictionary;</w:t>
      </w:r>
    </w:p>
    <w:p>
      <w:pPr>
        <w:jc w:val="both"/>
      </w:pPr>
      <w:r>
        <w:t xml:space="preserve">      boolean skipPostingLists = !objectToFlush.hasPostingLists();</w:t>
      </w:r>
    </w:p>
    <w:p>
      <w:pPr>
        <w:jc w:val="both"/>
      </w:pPr>
      <w:r/>
    </w:p>
    <w:p>
      <w:pPr>
        <w:jc w:val="both"/>
      </w:pPr>
      <w:r>
        <w:t xml:space="preserve">      flushInfo.addIntProperty(NUM_DOCS_PROP_NAME, objectToFlush.numDocs);</w:t>
      </w:r>
    </w:p>
    <w:p>
      <w:pPr>
        <w:jc w:val="both"/>
      </w:pPr>
      <w:r>
        <w:t xml:space="preserve">      flushInfo.addIntProperty(SUM_TERM_DOC_FREQ_PROP_NAME, objectToFlush.sumTermDocFreq);</w:t>
      </w:r>
    </w:p>
    <w:p>
      <w:pPr>
        <w:jc w:val="both"/>
      </w:pPr>
      <w:r>
        <w:t xml:space="preserve">      flushInfo.addIntProperty(SUM_TOTAL_TERM_FREQ_PROP_NAME, objectToFlush.sumTotalTermFreq);</w:t>
      </w:r>
    </w:p>
    <w:p>
      <w:pPr>
        <w:jc w:val="both"/>
      </w:pPr>
      <w:r>
        <w:t xml:space="preserve">      flushInfo.addBooleanProperty(USE_MIN_PERFECT_HASH_PROP_NAME, useHashFunction);</w:t>
      </w:r>
    </w:p>
    <w:p>
      <w:pPr>
        <w:jc w:val="both"/>
      </w:pPr>
      <w:r>
        <w:t xml:space="preserve">      flushInfo.addBooleanProperty(SKIP_POSTING_LIST_PROP_NAME, skipPostingLists);</w:t>
      </w:r>
    </w:p>
    <w:p>
      <w:pPr>
        <w:jc w:val="both"/>
      </w:pPr>
      <w:r>
        <w:t xml:space="preserve">      flushInfo.addBooleanProperty(HAS_OFFENSIVE_COUNTERS_PROP_NAME,</w:t>
      </w:r>
    </w:p>
    <w:p>
      <w:pPr>
        <w:jc w:val="both"/>
      </w:pPr>
      <w:r>
        <w:t xml:space="preserve">          objectToFlush.offensiveCounters != null);</w:t>
      </w:r>
    </w:p>
    <w:p>
      <w:pPr>
        <w:jc w:val="both"/>
      </w:pPr>
      <w:r>
        <w:t xml:space="preserve">      flushInfo.addBooleanProperty(IS_OPTIMIZED_PROP_NAME, true);</w:t>
      </w:r>
    </w:p>
    <w:p>
      <w:pPr>
        <w:jc w:val="both"/>
      </w:pPr>
      <w:r/>
    </w:p>
    <w:p>
      <w:pPr>
        <w:jc w:val="both"/>
      </w:pPr>
      <w:r>
        <w:t xml:space="preserve">      if (!skipPostingLists) {</w:t>
      </w:r>
    </w:p>
    <w:p>
      <w:pPr>
        <w:jc w:val="both"/>
      </w:pPr>
      <w:r>
        <w:t xml:space="preserve">        out.writePackedInts(objectToFlush.postingListPointers);</w:t>
      </w:r>
    </w:p>
    <w:p>
      <w:pPr>
        <w:jc w:val="both"/>
      </w:pPr>
      <w:r>
        <w:t xml:space="preserve">        out.writePackedInts(objectToFlush.numPostings);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(objectToFlush.offensiveCounters != null) {</w:t>
      </w:r>
    </w:p>
    <w:p>
      <w:pPr>
        <w:jc w:val="both"/>
      </w:pPr>
      <w:r>
        <w:t xml:space="preserve">        out.writePackedInts(objectToFlush.offensiveCounters);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(!skipPostingLists) {</w:t>
      </w:r>
    </w:p>
    <w:p>
      <w:pPr>
        <w:jc w:val="both"/>
      </w:pPr>
      <w:r>
        <w:t xml:space="preserve">        objectToFlush.postingLists.getFlushHandler().flush(</w:t>
      </w:r>
    </w:p>
    <w:p>
      <w:pPr>
        <w:jc w:val="both"/>
      </w:pPr>
      <w:r>
        <w:t xml:space="preserve">            flushInfo.newSubProperties("postingLists"), out);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objectToFlush.dictionary.getFlushHandler().flush(flushInfo.newSubProperties("dictionary"),</w:t>
      </w:r>
    </w:p>
    <w:p>
      <w:pPr>
        <w:jc w:val="both"/>
      </w:pPr>
      <w:r>
        <w:t xml:space="preserve">              out);</w:t>
      </w:r>
    </w:p>
    <w:p>
      <w:pPr>
        <w:jc w:val="both"/>
      </w:pPr>
      <w:r>
        <w:t xml:space="preserve">      getFlushTimerStats().timerIncrement(getClock().nowMillis() - startTime);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OptimizedMemoryIndex doLoad(</w:t>
      </w:r>
    </w:p>
    <w:p>
      <w:pPr>
        <w:jc w:val="both"/>
      </w:pPr>
      <w:r>
        <w:t xml:space="preserve">        FlushInfo flushInfo, DataDeserializer in)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>
        <w:t xml:space="preserve">      boolean useHashFunction = flushInfo.getBooleanProperty(USE_MIN_PERFECT_HASH_PROP_NAME);</w:t>
      </w:r>
    </w:p>
    <w:p>
      <w:pPr>
        <w:jc w:val="both"/>
      </w:pPr>
      <w:r>
        <w:t xml:space="preserve">      boolean skipPostingLists = flushInfo.getBooleanProperty(SKIP_POSTING_LIST_PROP_NAME);</w:t>
      </w:r>
    </w:p>
    <w:p>
      <w:pPr>
        <w:jc w:val="both"/>
      </w:pPr>
      <w:r/>
    </w:p>
    <w:p>
      <w:pPr>
        <w:jc w:val="both"/>
      </w:pPr>
      <w:r>
        <w:t xml:space="preserve">      PackedInts.Reader postingListPointers = skipPostingLists ? null : in.readPackedInts();</w:t>
      </w:r>
    </w:p>
    <w:p>
      <w:pPr>
        <w:jc w:val="both"/>
      </w:pPr>
      <w:r>
        <w:t xml:space="preserve">      PackedInts.Reader numPostings = skipPostingLists ? null : in.readPackedInts();</w:t>
      </w:r>
    </w:p>
    <w:p>
      <w:pPr>
        <w:jc w:val="both"/>
      </w:pPr>
      <w:r>
        <w:t xml:space="preserve">      PackedInts.Reader offensiveCounters =</w:t>
      </w:r>
    </w:p>
    <w:p>
      <w:pPr>
        <w:jc w:val="both"/>
      </w:pPr>
      <w:r>
        <w:t xml:space="preserve">              flushInfo.getBooleanProperty(HAS_OFFENSIVE_COUNTERS_PROP_NAME)</w:t>
      </w:r>
    </w:p>
    <w:p>
      <w:pPr>
        <w:jc w:val="both"/>
      </w:pPr>
      <w:r>
        <w:t xml:space="preserve">                  ? in.readPackedInts() : null;</w:t>
      </w:r>
    </w:p>
    <w:p>
      <w:pPr>
        <w:jc w:val="both"/>
      </w:pPr>
      <w:r/>
    </w:p>
    <w:p>
      <w:pPr>
        <w:jc w:val="both"/>
      </w:pPr>
      <w:r>
        <w:t xml:space="preserve">      MultiPostingLists postingLists =  skipPostingLists ? null</w:t>
      </w:r>
    </w:p>
    <w:p>
      <w:pPr>
        <w:jc w:val="both"/>
      </w:pPr>
      <w:r>
        <w:t xml:space="preserve">              : (new MultiPostingLists.FlushHandler())</w:t>
      </w:r>
    </w:p>
    <w:p>
      <w:pPr>
        <w:jc w:val="both"/>
      </w:pPr>
      <w:r>
        <w:t xml:space="preserve">                      .load(flushInfo.getSubProperties("postingLists"), in);</w:t>
      </w:r>
    </w:p>
    <w:p>
      <w:pPr>
        <w:jc w:val="both"/>
      </w:pPr>
      <w:r/>
    </w:p>
    <w:p>
      <w:pPr>
        <w:jc w:val="both"/>
      </w:pPr>
      <w:r>
        <w:t xml:space="preserve">      TermDictionary dictionary;</w:t>
      </w:r>
    </w:p>
    <w:p>
      <w:pPr>
        <w:jc w:val="both"/>
      </w:pPr>
      <w:r>
        <w:t xml:space="preserve">      if (useHashFunction) {</w:t>
      </w:r>
    </w:p>
    <w:p>
      <w:pPr>
        <w:jc w:val="both"/>
      </w:pPr>
      <w:r>
        <w:t xml:space="preserve">        dictionary = (new MPHTermDictionary.FlushHandler(TermPointerEncoding.DEFAULT_ENCODING))</w:t>
      </w:r>
    </w:p>
    <w:p>
      <w:pPr>
        <w:jc w:val="both"/>
      </w:pPr>
      <w:r>
        <w:t xml:space="preserve">            .load(flushInfo.getSubProperties("dictionary"), in);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dictionary = (new FSTTermDictionary.FlushHandler(TermPointerEncoding.DEFAULT_ENCODING))</w:t>
      </w:r>
    </w:p>
    <w:p>
      <w:pPr>
        <w:jc w:val="both"/>
      </w:pPr>
      <w:r>
        <w:t xml:space="preserve">            .load(flushInfo.getSubProperties("dictionary"), in);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getLoadTimerStats().timerIncrement(getClock().nowMillis() - startTime);</w:t>
      </w:r>
    </w:p>
    <w:p>
      <w:pPr>
        <w:jc w:val="both"/>
      </w:pPr>
      <w:r/>
    </w:p>
    <w:p>
      <w:pPr>
        <w:jc w:val="both"/>
      </w:pPr>
      <w:r>
        <w:t xml:space="preserve">      return new OptimizedMemoryIndex(fieldType,</w:t>
      </w:r>
    </w:p>
    <w:p>
      <w:pPr>
        <w:jc w:val="both"/>
      </w:pPr>
      <w:r>
        <w:t xml:space="preserve">                                      flushInfo.getIntProperty(NUM_DOCS_PROP_NAME),</w:t>
      </w:r>
    </w:p>
    <w:p>
      <w:pPr>
        <w:jc w:val="both"/>
      </w:pPr>
      <w:r>
        <w:t xml:space="preserve">                                      flushInfo.getIntProperty(SUM_TERM_DOC_FREQ_PROP_NAME),</w:t>
      </w:r>
    </w:p>
    <w:p>
      <w:pPr>
        <w:jc w:val="both"/>
      </w:pPr>
      <w:r>
        <w:t xml:space="preserve">                                      flushInfo.getIntProperty(SUM_TOTAL_TERM_FREQ_PROP_NAME),</w:t>
      </w:r>
    </w:p>
    <w:p>
      <w:pPr>
        <w:jc w:val="both"/>
      </w:pPr>
      <w:r>
        <w:t xml:space="preserve">                                      numPostings,</w:t>
      </w:r>
    </w:p>
    <w:p>
      <w:pPr>
        <w:jc w:val="both"/>
      </w:pPr>
      <w:r>
        <w:t xml:space="preserve">                                      postingListPointers,</w:t>
      </w:r>
    </w:p>
    <w:p>
      <w:pPr>
        <w:jc w:val="both"/>
      </w:pPr>
      <w:r>
        <w:t xml:space="preserve">                                      offensiveCounters,</w:t>
      </w:r>
    </w:p>
    <w:p>
      <w:pPr>
        <w:jc w:val="both"/>
      </w:pPr>
      <w:r>
        <w:t xml:space="preserve">                                      postingLists,</w:t>
      </w:r>
    </w:p>
    <w:p>
      <w:pPr>
        <w:jc w:val="both"/>
      </w:pPr>
      <w:r>
        <w:t xml:space="preserve">                                      dictionary);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