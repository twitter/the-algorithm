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/>
    </w:p>
    <w:p>
      <w:pPr>
        <w:jc w:val="both"/>
      </w:pPr>
      <w:r>
        <w:t>import static com.twitter.search.core.earlybird.index.inverted.SkipListContainer.HasPayloads;</w:t>
      </w:r>
    </w:p>
    <w:p>
      <w:pPr>
        <w:jc w:val="both"/>
      </w:pPr>
      <w:r>
        <w:t>import static com.twitter.search.core.earlybird.index.inverted.SkipListContainer.HasPositions;</w:t>
      </w:r>
    </w:p>
    <w:p>
      <w:pPr>
        <w:jc w:val="both"/>
      </w:pPr>
      <w:r>
        <w:t>import static com.twitter.search.core.earlybird.index.inverted.SkipListContainer.INVALID_POSITION;</w:t>
      </w:r>
    </w:p>
    <w:p>
      <w:pPr>
        <w:jc w:val="both"/>
      </w:pPr>
      <w:r>
        <w:t>import static com.twitter.search.core.earlybird.index.inverted.TermsArray.INVALID;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skip list implementation of real time posting list. Supports out of order updates.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SkipListPostingList implements Flushable {</w:t>
      </w:r>
    </w:p>
    <w:p>
      <w:pPr>
        <w:jc w:val="both"/>
      </w:pPr>
      <w:r>
        <w:t xml:space="preserve">  /** Underlying skip list. */</w:t>
      </w:r>
    </w:p>
    <w:p>
      <w:pPr>
        <w:jc w:val="both"/>
      </w:pPr>
      <w:r>
        <w:t xml:space="preserve">  private final SkipListContainer&lt;Key&gt; skipListContainer;</w:t>
      </w:r>
    </w:p>
    <w:p>
      <w:pPr>
        <w:jc w:val="both"/>
      </w:pPr>
      <w:r/>
    </w:p>
    <w:p>
      <w:pPr>
        <w:jc w:val="both"/>
      </w:pPr>
      <w:r>
        <w:t xml:space="preserve">  /** Key used when inserting into the skip list. */</w:t>
      </w:r>
    </w:p>
    <w:p>
      <w:pPr>
        <w:jc w:val="both"/>
      </w:pPr>
      <w:r>
        <w:t xml:space="preserve">  private final Key key = new Key();</w:t>
      </w:r>
    </w:p>
    <w:p>
      <w:pPr>
        <w:jc w:val="both"/>
      </w:pPr>
      <w:r/>
    </w:p>
    <w:p>
      <w:pPr>
        <w:jc w:val="both"/>
      </w:pPr>
      <w:r>
        <w:t xml:space="preserve">  public SkipListPostingList(</w:t>
      </w:r>
    </w:p>
    <w:p>
      <w:pPr>
        <w:jc w:val="both"/>
      </w:pPr>
      <w:r>
        <w:t xml:space="preserve">      HasPositions hasPositions,</w:t>
      </w:r>
    </w:p>
    <w:p>
      <w:pPr>
        <w:jc w:val="both"/>
      </w:pPr>
      <w:r>
        <w:t xml:space="preserve">      HasPayloads hasPayloads,</w:t>
      </w:r>
    </w:p>
    <w:p>
      <w:pPr>
        <w:jc w:val="both"/>
      </w:pPr>
      <w:r>
        <w:t xml:space="preserve">      String field) {</w:t>
      </w:r>
    </w:p>
    <w:p>
      <w:pPr>
        <w:jc w:val="both"/>
      </w:pPr>
      <w:r>
        <w:t xml:space="preserve">    this.skipListContainer = new SkipListContainer&lt;&gt;(</w:t>
      </w:r>
    </w:p>
    <w:p>
      <w:pPr>
        <w:jc w:val="both"/>
      </w:pPr>
      <w:r>
        <w:t xml:space="preserve">        new DocIDComparator(),</w:t>
      </w:r>
    </w:p>
    <w:p>
      <w:pPr>
        <w:jc w:val="both"/>
      </w:pPr>
      <w:r>
        <w:t xml:space="preserve">        hasPositions,</w:t>
      </w:r>
    </w:p>
    <w:p>
      <w:pPr>
        <w:jc w:val="both"/>
      </w:pPr>
      <w:r>
        <w:t xml:space="preserve">        hasPayloads,</w:t>
      </w:r>
    </w:p>
    <w:p>
      <w:pPr>
        <w:jc w:val="both"/>
      </w:pPr>
      <w:r>
        <w:t xml:space="preserve">        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Used by {@link SkipListPostingList.FlushHandler} */</w:t>
      </w:r>
    </w:p>
    <w:p>
      <w:pPr>
        <w:jc w:val="both"/>
      </w:pPr>
      <w:r>
        <w:t xml:space="preserve">  private SkipListPostingList(SkipListContainer&lt;Key&gt; skipListContainer) {</w:t>
      </w:r>
    </w:p>
    <w:p>
      <w:pPr>
        <w:jc w:val="both"/>
      </w:pPr>
      <w:r>
        <w:t xml:space="preserve">    this.skipListContainer = skipListContainer;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Appends a posting to the posting list for a term.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appendPosting(</w:t>
      </w:r>
    </w:p>
    <w:p>
      <w:pPr>
        <w:jc w:val="both"/>
      </w:pPr>
      <w:r>
        <w:t xml:space="preserve">      int termID,</w:t>
      </w:r>
    </w:p>
    <w:p>
      <w:pPr>
        <w:jc w:val="both"/>
      </w:pPr>
      <w:r>
        <w:t xml:space="preserve">      TermsArray termsArray,</w:t>
      </w:r>
    </w:p>
    <w:p>
      <w:pPr>
        <w:jc w:val="both"/>
      </w:pPr>
      <w:r>
        <w:t xml:space="preserve">      int docID,</w:t>
      </w:r>
    </w:p>
    <w:p>
      <w:pPr>
        <w:jc w:val="both"/>
      </w:pPr>
      <w:r>
        <w:t xml:space="preserve">      int position,</w:t>
      </w:r>
    </w:p>
    <w:p>
      <w:pPr>
        <w:jc w:val="both"/>
      </w:pPr>
      <w:r>
        <w:t xml:space="preserve">      @Nullable BytesRef payload) {</w:t>
      </w:r>
    </w:p>
    <w:p>
      <w:pPr>
        <w:jc w:val="both"/>
      </w:pPr>
      <w:r>
        <w:t xml:space="preserve">    termsArray.getLargestPostings()[termID] = Math.max(</w:t>
      </w:r>
    </w:p>
    <w:p>
      <w:pPr>
        <w:jc w:val="both"/>
      </w:pPr>
      <w:r>
        <w:t xml:space="preserve">        termsArray.getLargestPostings()[termID],</w:t>
      </w:r>
    </w:p>
    <w:p>
      <w:pPr>
        <w:jc w:val="both"/>
      </w:pPr>
      <w:r>
        <w:t xml:space="preserve">        docID);</w:t>
      </w:r>
    </w:p>
    <w:p>
      <w:pPr>
        <w:jc w:val="both"/>
      </w:pPr>
      <w:r/>
    </w:p>
    <w:p>
      <w:pPr>
        <w:jc w:val="both"/>
      </w:pPr>
      <w:r>
        <w:t xml:space="preserve">    // Append to an existing skip list.</w:t>
      </w:r>
    </w:p>
    <w:p>
      <w:pPr>
        <w:jc w:val="both"/>
      </w:pPr>
      <w:r>
        <w:t xml:space="preserve">    // Notice, header tower index is stored at the last postings pointer spot.</w:t>
      </w:r>
    </w:p>
    <w:p>
      <w:pPr>
        <w:jc w:val="both"/>
      </w:pPr>
      <w:r>
        <w:t xml:space="preserve">    int postingsPointer = termsArray.getPostingsPointer(termID);</w:t>
      </w:r>
    </w:p>
    <w:p>
      <w:pPr>
        <w:jc w:val="both"/>
      </w:pPr>
      <w:r>
        <w:t xml:space="preserve">    if (postingsPointer == INVALID) {</w:t>
      </w:r>
    </w:p>
    <w:p>
      <w:pPr>
        <w:jc w:val="both"/>
      </w:pPr>
      <w:r>
        <w:t xml:space="preserve">      // Create a new skip list and add the first posting.</w:t>
      </w:r>
    </w:p>
    <w:p>
      <w:pPr>
        <w:jc w:val="both"/>
      </w:pPr>
      <w:r>
        <w:t xml:space="preserve">      postingsPointer = skipListContainer.newSkipList();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boolean havePostingForThisDoc = insertPosting(docID, position, payload, postingsPointer);</w:t>
      </w:r>
    </w:p>
    <w:p>
      <w:pPr>
        <w:jc w:val="both"/>
      </w:pPr>
      <w:r/>
    </w:p>
    <w:p>
      <w:pPr>
        <w:jc w:val="both"/>
      </w:pPr>
      <w:r>
        <w:t xml:space="preserve">    // If this is a new document ID, we need to update the document frequency for this term</w:t>
      </w:r>
    </w:p>
    <w:p>
      <w:pPr>
        <w:jc w:val="both"/>
      </w:pPr>
      <w:r>
        <w:t xml:space="preserve">    if (!havePostingForThisDoc) {</w:t>
      </w:r>
    </w:p>
    <w:p>
      <w:pPr>
        <w:jc w:val="both"/>
      </w:pPr>
      <w:r>
        <w:t xml:space="preserve">      termsArray.getDocumentFrequency()[termID]++;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termsArray.updatePostingsPointer(termID, postingsPointer);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Deletes the given doc ID from the posting list for the term.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deletePosting(int termID, TermsArray postingsArray, int docID) {</w:t>
      </w:r>
    </w:p>
    <w:p>
      <w:pPr>
        <w:jc w:val="both"/>
      </w:pPr>
      <w:r>
        <w:t xml:space="preserve">    int docFreq = postingsArray.getDocumentFrequency()[termID];</w:t>
      </w:r>
    </w:p>
    <w:p>
      <w:pPr>
        <w:jc w:val="both"/>
      </w:pPr>
      <w:r>
        <w:t xml:space="preserve">    if (docFreq == 0)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int postingsPointer = postingsArray.getPostingsPointer(termID);</w:t>
      </w:r>
    </w:p>
    <w:p>
      <w:pPr>
        <w:jc w:val="both"/>
      </w:pPr>
      <w:r>
        <w:t xml:space="preserve">    // skipListContainer is not empty, try to delete docId from it.</w:t>
      </w:r>
    </w:p>
    <w:p>
      <w:pPr>
        <w:jc w:val="both"/>
      </w:pPr>
      <w:r>
        <w:t xml:space="preserve">    int smallestDoc = deletePosting(docID, postingsPointer);</w:t>
      </w:r>
    </w:p>
    <w:p>
      <w:pPr>
        <w:jc w:val="both"/>
      </w:pPr>
      <w:r>
        <w:t xml:space="preserve">    if (smallestDoc == SkipListContainer.INITIAL_VALUE) {</w:t>
      </w:r>
    </w:p>
    <w:p>
      <w:pPr>
        <w:jc w:val="both"/>
      </w:pPr>
      <w:r>
        <w:t xml:space="preserve">      // Key does not exist.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postingsArray.getDocumentFrequency()[termID]--;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Insert posting into an existing skip list.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 docID of the this posting.</w:t>
      </w:r>
    </w:p>
    <w:p>
      <w:pPr>
        <w:jc w:val="both"/>
      </w:pPr>
      <w:r>
        <w:t xml:space="preserve">   * @param skipListHead header tower index of the skip list</w:t>
      </w:r>
    </w:p>
    <w:p>
      <w:pPr>
        <w:jc w:val="both"/>
      </w:pPr>
      <w:r>
        <w:t xml:space="preserve">   *                         in which the posting will be inserted.</w:t>
      </w:r>
    </w:p>
    <w:p>
      <w:pPr>
        <w:jc w:val="both"/>
      </w:pPr>
      <w:r>
        <w:t xml:space="preserve">   * @return whether we have already inserted this document ID into this term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insertPosting(int docID, int position, BytesRef termPayload, int skipListHead) {</w:t>
      </w:r>
    </w:p>
    <w:p>
      <w:pPr>
        <w:jc w:val="both"/>
      </w:pPr>
      <w:r>
        <w:t xml:space="preserve">    int[] payload = PayloadUtil.encodePayload(termPayload);</w:t>
      </w:r>
    </w:p>
    <w:p>
      <w:pPr>
        <w:jc w:val="both"/>
      </w:pPr>
      <w:r>
        <w:t xml:space="preserve">    return skipListContainer.insert(key.withDocAndPosition(docID, position), docID, position,</w:t>
      </w:r>
    </w:p>
    <w:p>
      <w:pPr>
        <w:jc w:val="both"/>
      </w:pPr>
      <w:r>
        <w:t xml:space="preserve">        payload, skipListHead);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deletePosting(int docID, int skipListHead) {</w:t>
      </w:r>
    </w:p>
    <w:p>
      <w:pPr>
        <w:jc w:val="both"/>
      </w:pPr>
      <w:r>
        <w:t xml:space="preserve">    return skipListContainer.delete(key.withDocAndPosition(docID, INVALID_POSITION), skipListHead);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 a term docs enumerator with position flag on. */</w:t>
      </w:r>
    </w:p>
    <w:p>
      <w:pPr>
        <w:jc w:val="both"/>
      </w:pPr>
      <w:r>
        <w:t xml:space="preserve">  public PostingsEnum postings(</w:t>
      </w:r>
    </w:p>
    <w:p>
      <w:pPr>
        <w:jc w:val="both"/>
      </w:pPr>
      <w:r>
        <w:t xml:space="preserve">      int postingPointer,</w:t>
      </w:r>
    </w:p>
    <w:p>
      <w:pPr>
        <w:jc w:val="both"/>
      </w:pPr>
      <w:r>
        <w:t xml:space="preserve">      int docFreq,</w:t>
      </w:r>
    </w:p>
    <w:p>
      <w:pPr>
        <w:jc w:val="both"/>
      </w:pPr>
      <w:r>
        <w:t xml:space="preserve">      int maxPublishedPointer) {</w:t>
      </w:r>
    </w:p>
    <w:p>
      <w:pPr>
        <w:jc w:val="both"/>
      </w:pPr>
      <w:r>
        <w:t xml:space="preserve">    return new SkipListPostingsEnum(</w:t>
      </w:r>
    </w:p>
    <w:p>
      <w:pPr>
        <w:jc w:val="both"/>
      </w:pPr>
      <w:r>
        <w:t xml:space="preserve">        postingPointer, docFreq, maxPublishedPointer, skipListContainer);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number of documents (AKA document frequency or DF) for the given term.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getDF(int termID, TermsArray postingsArray) {</w:t>
      </w:r>
    </w:p>
    <w:p>
      <w:pPr>
        <w:jc w:val="both"/>
      </w:pPr>
      <w:r>
        <w:t xml:space="preserve">    int[] documentFrequency = postingsArray.getDocumentFrequency();</w:t>
      </w:r>
    </w:p>
    <w:p>
      <w:pPr>
        <w:jc w:val="both"/>
      </w:pPr>
      <w:r>
        <w:t xml:space="preserve">    Preconditions.checkArgument(termID &lt; documentFrequency.length);</w:t>
      </w:r>
    </w:p>
    <w:p>
      <w:pPr>
        <w:jc w:val="both"/>
      </w:pPr>
      <w:r/>
    </w:p>
    <w:p>
      <w:pPr>
        <w:jc w:val="both"/>
      </w:pPr>
      <w:r>
        <w:t xml:space="preserve">    return documentFrequency[termID];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getDocIDFromPosting(int posting) {</w:t>
      </w:r>
    </w:p>
    <w:p>
      <w:pPr>
        <w:jc w:val="both"/>
      </w:pPr>
      <w:r>
        <w:t xml:space="preserve">    // Posting is simply the whole doc ID.</w:t>
      </w:r>
    </w:p>
    <w:p>
      <w:pPr>
        <w:jc w:val="both"/>
      </w:pPr>
      <w:r>
        <w:t xml:space="preserve">    return posting;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getMaxPublishedPointer() {</w:t>
      </w:r>
    </w:p>
    <w:p>
      <w:pPr>
        <w:jc w:val="both"/>
      </w:pPr>
      <w:r>
        <w:t xml:space="preserve">    return skipListContainer.getPoolSize();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 extends Flushable.Handler&lt;SkipListPostingList&gt; {</w:t>
      </w:r>
    </w:p>
    <w:p>
      <w:pPr>
        <w:jc w:val="both"/>
      </w:pPr>
      <w:r>
        <w:t xml:space="preserve">    private static final String SKIP_LIST_PROP_NAME = "skipList";</w:t>
      </w:r>
    </w:p>
    <w:p>
      <w:pPr>
        <w:jc w:val="both"/>
      </w:pPr>
      <w:r/>
    </w:p>
    <w:p>
      <w:pPr>
        <w:jc w:val="both"/>
      </w:pPr>
      <w:r>
        <w:t xml:space="preserve">    public FlushHandler(SkipListPostingList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SkipListPostingList objectToFlush = getObjectToFlush();</w:t>
      </w:r>
    </w:p>
    <w:p>
      <w:pPr>
        <w:jc w:val="both"/>
      </w:pPr>
      <w:r/>
    </w:p>
    <w:p>
      <w:pPr>
        <w:jc w:val="both"/>
      </w:pPr>
      <w:r>
        <w:t xml:space="preserve">      objectToFlush.skipListContainer.getFlushHandler()</w:t>
      </w:r>
    </w:p>
    <w:p>
      <w:pPr>
        <w:jc w:val="both"/>
      </w:pPr>
      <w:r>
        <w:t xml:space="preserve">          .flush(flushInfo.newSubProperties(SKIP_LIST_PROP_NAME), out);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SkipListPostingList doLoad(</w:t>
      </w:r>
    </w:p>
    <w:p>
      <w:pPr>
        <w:jc w:val="both"/>
      </w:pPr>
      <w:r>
        <w:t xml:space="preserve">        FlushInfo flushInfo, DataDeserializer in) throws IOException {</w:t>
      </w:r>
    </w:p>
    <w:p>
      <w:pPr>
        <w:jc w:val="both"/>
      </w:pPr>
      <w:r>
        <w:t xml:space="preserve">      SkipListComparator&lt;Key&gt; comparator = new DocIDComparator();</w:t>
      </w:r>
    </w:p>
    <w:p>
      <w:pPr>
        <w:jc w:val="both"/>
      </w:pPr>
      <w:r>
        <w:t xml:space="preserve">      SkipListContainer.FlushHandler&lt;Key&gt; flushHandler =</w:t>
      </w:r>
    </w:p>
    <w:p>
      <w:pPr>
        <w:jc w:val="both"/>
      </w:pPr>
      <w:r>
        <w:t xml:space="preserve">          new SkipListContainer.FlushHandler&lt;&gt;(comparator);</w:t>
      </w:r>
    </w:p>
    <w:p>
      <w:pPr>
        <w:jc w:val="both"/>
      </w:pPr>
      <w:r>
        <w:t xml:space="preserve">      SkipListContainer&lt;Key&gt; skipList =</w:t>
      </w:r>
    </w:p>
    <w:p>
      <w:pPr>
        <w:jc w:val="both"/>
      </w:pPr>
      <w:r>
        <w:t xml:space="preserve">          flushHandler.load(flushInfo.getSubProperties(SKIP_LIST_PROP_NAME), in);</w:t>
      </w:r>
    </w:p>
    <w:p>
      <w:pPr>
        <w:jc w:val="both"/>
      </w:pPr>
      <w:r>
        <w:t xml:space="preserve">      return new SkipListPostingList(skipList);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Key used to in {@link SkipListContainer} by {@link SkipListPostingList}.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Key {</w:t>
      </w:r>
    </w:p>
    <w:p>
      <w:pPr>
        <w:jc w:val="both"/>
      </w:pPr>
      <w:r>
        <w:t xml:space="preserve">    private int docID;</w:t>
      </w:r>
    </w:p>
    <w:p>
      <w:pPr>
        <w:jc w:val="both"/>
      </w:pPr>
      <w:r>
        <w:t xml:space="preserve">    private int position;</w:t>
      </w:r>
    </w:p>
    <w:p>
      <w:pPr>
        <w:jc w:val="both"/>
      </w:pPr>
      <w:r/>
    </w:p>
    <w:p>
      <w:pPr>
        <w:jc w:val="both"/>
      </w:pPr>
      <w:r>
        <w:t xml:space="preserve">    public int getDocID() {</w:t>
      </w:r>
    </w:p>
    <w:p>
      <w:pPr>
        <w:jc w:val="both"/>
      </w:pPr>
      <w:r>
        <w:t xml:space="preserve">      return 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getPosition() {</w:t>
      </w:r>
    </w:p>
    <w:p>
      <w:pPr>
        <w:jc w:val="both"/>
      </w:pPr>
      <w:r>
        <w:t xml:space="preserve">      return position;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Key withDocAndPosition(int withDocID, int withPosition) {</w:t>
      </w:r>
    </w:p>
    <w:p>
      <w:pPr>
        <w:jc w:val="both"/>
      </w:pPr>
      <w:r>
        <w:t xml:space="preserve">      this.docID = withDocID;</w:t>
      </w:r>
    </w:p>
    <w:p>
      <w:pPr>
        <w:jc w:val="both"/>
      </w:pPr>
      <w:r>
        <w:t xml:space="preserve">      this.position = withPosition;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Comparator for docID and position.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DocIDComparator implements SkipListComparator&lt;Key&gt; {</w:t>
      </w:r>
    </w:p>
    <w:p>
      <w:pPr>
        <w:jc w:val="both"/>
      </w:pPr>
      <w:r>
        <w:t xml:space="preserve">    private static final int SENTINEL_VALUE = DocIdSetIterator.NO_MORE_DOCS;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compareKeyWithValue(Key key, int targetDocID, int targetPosition) {</w:t>
      </w:r>
    </w:p>
    <w:p>
      <w:pPr>
        <w:jc w:val="both"/>
      </w:pPr>
      <w:r>
        <w:t xml:space="preserve">      // No key could represent sentinel value and sentinel value is the largest.</w:t>
      </w:r>
    </w:p>
    <w:p>
      <w:pPr>
        <w:jc w:val="both"/>
      </w:pPr>
      <w:r>
        <w:t xml:space="preserve">      int docCompare = key.getDocID() - targetDocID;</w:t>
      </w:r>
    </w:p>
    <w:p>
      <w:pPr>
        <w:jc w:val="both"/>
      </w:pPr>
      <w:r>
        <w:t xml:space="preserve">      if (docCompare == 0 &amp;&amp; targetPosition != INVALID_POSITION) {</w:t>
      </w:r>
    </w:p>
    <w:p>
      <w:pPr>
        <w:jc w:val="both"/>
      </w:pPr>
      <w:r>
        <w:t xml:space="preserve">        return key.getPosition() - targetPosition;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docCompare;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compareValues(int docID1, int docID2) {</w:t>
      </w:r>
    </w:p>
    <w:p>
      <w:pPr>
        <w:jc w:val="both"/>
      </w:pPr>
      <w:r>
        <w:t xml:space="preserve">      // Sentinel value is the largest.</w:t>
      </w:r>
    </w:p>
    <w:p>
      <w:pPr>
        <w:jc w:val="both"/>
      </w:pPr>
      <w:r>
        <w:t xml:space="preserve">      return docID1 - docID2;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getSentinelValue() {</w:t>
      </w:r>
    </w:p>
    <w:p>
      <w:pPr>
        <w:jc w:val="both"/>
      </w:pPr>
      <w:r>
        <w:t xml:space="preserve">      return SENTINEL_VALUE;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