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com.twitter.search.core.earlybird.index.column;</w:t>
      </w:r>
    </w:p>
    <w:p>
      <w:pPr>
        <w:jc w:val="both"/>
      </w:pPr>
      <w:r/>
    </w:p>
    <w:p>
      <w:pPr>
        <w:jc w:val="both"/>
      </w:pPr>
      <w:r>
        <w:t>import com.twitter.search.common.encoding.features.IntegerEncodedFeatures;</w:t>
      </w:r>
    </w:p>
    <w:p>
      <w:pPr>
        <w:jc w:val="both"/>
      </w:pPr>
      <w:r>
        <w:t>import com.twitter.search.common.schema.base.FeatureConfiguration;</w:t>
      </w:r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com.twitter.search.core.earlybird.index.DocIDToTweetIDMapper;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Int CSF view on top of an {@link AbstractColumnStrideMultiIntIndex}.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Used for decoding encoded packed features and exposing them as</w:t>
      </w:r>
    </w:p>
    <w:p>
      <w:pPr>
        <w:jc w:val="both"/>
      </w:pPr>
      <w:r>
        <w:t xml:space="preserve"> * {@link org.apache.lucene.index.NumericDocValues}.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ColumnStrideIntViewIndex extends ColumnStrideFieldIndex {</w:t>
      </w:r>
    </w:p>
    <w:p>
      <w:pPr>
        <w:jc w:val="both"/>
      </w:pPr>
      <w:r>
        <w:t xml:space="preserve">  private static class IntViewIntegerEncodedFeatures extends IntegerEncodedFeatures {</w:t>
      </w:r>
    </w:p>
    <w:p>
      <w:pPr>
        <w:jc w:val="both"/>
      </w:pPr>
      <w:r>
        <w:t xml:space="preserve">    private final AbstractColumnStrideMultiIntIndex baseIndex;</w:t>
      </w:r>
    </w:p>
    <w:p>
      <w:pPr>
        <w:jc w:val="both"/>
      </w:pPr>
      <w:r>
        <w:t xml:space="preserve">    private final int docID;</w:t>
      </w:r>
    </w:p>
    <w:p>
      <w:pPr>
        <w:jc w:val="both"/>
      </w:pPr>
      <w:r/>
    </w:p>
    <w:p>
      <w:pPr>
        <w:jc w:val="both"/>
      </w:pPr>
      <w:r>
        <w:t xml:space="preserve">    public IntViewIntegerEncodedFeatures(AbstractColumnStrideMultiIntIndex baseIndex, int docID) {</w:t>
      </w:r>
    </w:p>
    <w:p>
      <w:pPr>
        <w:jc w:val="both"/>
      </w:pPr>
      <w:r>
        <w:t xml:space="preserve">      this.baseIndex = baseIndex;</w:t>
      </w:r>
    </w:p>
    <w:p>
      <w:pPr>
        <w:jc w:val="both"/>
      </w:pPr>
      <w:r>
        <w:t xml:space="preserve">      this.docID = docID;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int getInt(int pos) {</w:t>
      </w:r>
    </w:p>
    <w:p>
      <w:pPr>
        <w:jc w:val="both"/>
      </w:pPr>
      <w:r>
        <w:t xml:space="preserve">      return baseIndex.get(docID, pos);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void setInt(int pos, int value) {</w:t>
      </w:r>
    </w:p>
    <w:p>
      <w:pPr>
        <w:jc w:val="both"/>
      </w:pPr>
      <w:r>
        <w:t xml:space="preserve">      baseIndex.setValue(docID, pos, value);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int getNumInts() {</w:t>
      </w:r>
    </w:p>
    <w:p>
      <w:pPr>
        <w:jc w:val="both"/>
      </w:pPr>
      <w:r>
        <w:t xml:space="preserve">      return baseIndex.getNumIntsPerField();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final AbstractColumnStrideMultiIntIndex baseIndex;</w:t>
      </w:r>
    </w:p>
    <w:p>
      <w:pPr>
        <w:jc w:val="both"/>
      </w:pPr>
      <w:r>
        <w:t xml:space="preserve">  private final FeatureConfiguration featureConfiguration;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ColumnStrideIntViewIndex on top of an existing AbstractColumnStrideMultiIntIndex.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ColumnStrideIntViewIndex(Schema.FieldInfo info,</w:t>
      </w:r>
    </w:p>
    <w:p>
      <w:pPr>
        <w:jc w:val="both"/>
      </w:pPr>
      <w:r>
        <w:t xml:space="preserve">                                  AbstractColumnStrideMultiIntIndex baseIndex) {</w:t>
      </w:r>
    </w:p>
    <w:p>
      <w:pPr>
        <w:jc w:val="both"/>
      </w:pPr>
      <w:r>
        <w:t xml:space="preserve">    super(info.getName());</w:t>
      </w:r>
    </w:p>
    <w:p>
      <w:pPr>
        <w:jc w:val="both"/>
      </w:pPr>
      <w:r>
        <w:t xml:space="preserve">    this.baseIndex = baseIndex;</w:t>
      </w:r>
    </w:p>
    <w:p>
      <w:pPr>
        <w:jc w:val="both"/>
      </w:pPr>
      <w:r>
        <w:t xml:space="preserve">    this.featureConfiguration = info.getFieldType().getCsfViewFeatureConfiguration();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long get(int docID) {</w:t>
      </w:r>
    </w:p>
    <w:p>
      <w:pPr>
        <w:jc w:val="both"/>
      </w:pPr>
      <w:r>
        <w:t xml:space="preserve">    IntegerEncodedFeatures encodedFeatures = new IntViewIntegerEncodedFeatures(baseIndex, docID);</w:t>
      </w:r>
    </w:p>
    <w:p>
      <w:pPr>
        <w:jc w:val="both"/>
      </w:pPr>
      <w:r>
        <w:t xml:space="preserve">    return encodedFeatures.getFeatureValue(featureConfiguration);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setValue(int docID, long value) {</w:t>
      </w:r>
    </w:p>
    <w:p>
      <w:pPr>
        <w:jc w:val="both"/>
      </w:pPr>
      <w:r>
        <w:t xml:space="preserve">    IntegerEncodedFeatures encodedFeatures = new IntViewIntegerEncodedFeatures(baseIndex, docID);</w:t>
      </w:r>
    </w:p>
    <w:p>
      <w:pPr>
        <w:jc w:val="both"/>
      </w:pPr>
      <w:r>
        <w:t xml:space="preserve">    encodedFeatures.setFeatureValue(featureConfiguration, (int)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ColumnStrideFieldIndex optimize(</w:t>
      </w:r>
    </w:p>
    <w:p>
      <w:pPr>
        <w:jc w:val="both"/>
      </w:pPr>
      <w:r>
        <w:t xml:space="preserve">      DocIDToTweetIDMapper originalTweetIdMapper, DocIDToTweetIDMapper optimizedTweetIdMapper) {</w:t>
      </w:r>
    </w:p>
    <w:p>
      <w:pPr>
        <w:jc w:val="both"/>
      </w:pPr>
      <w:r>
        <w:t xml:space="preserve">    throw new UnsupportedOperationException(</w:t>
      </w:r>
    </w:p>
    <w:p>
      <w:pPr>
        <w:jc w:val="both"/>
      </w:pPr>
      <w:r>
        <w:t xml:space="preserve">        "ColumnStrideIntViewIndex instances do not support optimization");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