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java.util.Arrays;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java.util.OptionalInt;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org.apache.lucene.util.BytesRef;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com.twitter.search.common.util.LogFormatUtil;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rather simple implementation of a MultiSegmentTermDictionary that just keeps all terms in a</w:t>
      </w:r>
    </w:p>
    <w:p>
      <w:pPr>
        <w:jc w:val="both"/>
      </w:pPr>
      <w:r>
        <w:t xml:space="preserve"> * java hash map, and all the termIds for a term in a java list.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An alternate implementation could have an MPH for the map, and a IntBlockPool for storing</w:t>
      </w:r>
    </w:p>
    <w:p>
      <w:pPr>
        <w:jc w:val="both"/>
      </w:pPr>
      <w:r>
        <w:t xml:space="preserve"> * the term ids.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See UserIdMultiSegmentQuery class comment for more information on how this is used.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MultiSegmentTermDictionaryWithMap implements MultiSegmentTermDictionary {</w:t>
      </w:r>
    </w:p>
    <w:p>
      <w:pPr>
        <w:jc w:val="both"/>
      </w:pPr>
      <w:r>
        <w:t xml:space="preserve">  private static final Logger LOG = LoggerFactory.getLogger(</w:t>
      </w:r>
    </w:p>
    <w:p>
      <w:pPr>
        <w:jc w:val="both"/>
      </w:pPr>
      <w:r>
        <w:t xml:space="preserve">      MultiSegmentTermDictionaryWithMap.class);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SearchTimerStats TERM_DICTIONARY_CREATION_STATS =</w:t>
      </w:r>
    </w:p>
    <w:p>
      <w:pPr>
        <w:jc w:val="both"/>
      </w:pPr>
      <w:r>
        <w:t xml:space="preserve">      SearchTimerStats.export("multi_segment_term_dictionary_with_map_creation",</w:t>
      </w:r>
    </w:p>
    <w:p>
      <w:pPr>
        <w:jc w:val="both"/>
      </w:pPr>
      <w:r>
        <w:t xml:space="preserve">          TimeUnit.MILLISECONDS, false);</w:t>
      </w:r>
    </w:p>
    <w:p>
      <w:pPr>
        <w:jc w:val="both"/>
      </w:pPr>
      <w:r/>
    </w:p>
    <w:p>
      <w:pPr>
        <w:jc w:val="both"/>
      </w:pPr>
      <w:r>
        <w:t xml:space="preserve">  private final ImmutableList&lt;OptimizedMemoryIndex&gt; indexes;</w:t>
      </w:r>
    </w:p>
    <w:p>
      <w:pPr>
        <w:jc w:val="both"/>
      </w:pPr>
      <w:r>
        <w:t xml:space="preserve">  private final HashMap&lt;BytesRef, List&lt;IndexTerm&gt;&gt; termsMap;</w:t>
      </w:r>
    </w:p>
    <w:p>
      <w:pPr>
        <w:jc w:val="both"/>
      </w:pPr>
      <w:r>
        <w:t xml:space="preserve">  private final int numTerms;</w:t>
      </w:r>
    </w:p>
    <w:p>
      <w:pPr>
        <w:jc w:val="both"/>
      </w:pPr>
      <w:r>
        <w:t xml:space="preserve">  private final int numTermEntries;</w:t>
      </w:r>
    </w:p>
    <w:p>
      <w:pPr>
        <w:jc w:val="both"/>
      </w:pPr>
      <w:r/>
    </w:p>
    <w:p>
      <w:pPr>
        <w:jc w:val="both"/>
      </w:pPr>
      <w:r>
        <w:t xml:space="preserve">  private static class IndexTerm {</w:t>
      </w:r>
    </w:p>
    <w:p>
      <w:pPr>
        <w:jc w:val="both"/>
      </w:pPr>
      <w:r>
        <w:t xml:space="preserve">    private int indexId;</w:t>
      </w:r>
    </w:p>
    <w:p>
      <w:pPr>
        <w:jc w:val="both"/>
      </w:pPr>
      <w:r>
        <w:t xml:space="preserve">    private final int termId;</w:t>
      </w:r>
    </w:p>
    <w:p>
      <w:pPr>
        <w:jc w:val="both"/>
      </w:pPr>
      <w:r/>
    </w:p>
    <w:p>
      <w:pPr>
        <w:jc w:val="both"/>
      </w:pPr>
      <w:r>
        <w:t xml:space="preserve">    public IndexTerm(int indexId, int termId) {</w:t>
      </w:r>
    </w:p>
    <w:p>
      <w:pPr>
        <w:jc w:val="both"/>
      </w:pPr>
      <w:r>
        <w:t xml:space="preserve">      this.indexId = indexId;</w:t>
      </w:r>
    </w:p>
    <w:p>
      <w:pPr>
        <w:jc w:val="both"/>
      </w:pPr>
      <w:r>
        <w:t xml:space="preserve">      this.termId = termId;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multi-segment term dictionary backed by a regular java map.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MultiSegmentTermDictionaryWithMap(</w:t>
      </w:r>
    </w:p>
    <w:p>
      <w:pPr>
        <w:jc w:val="both"/>
      </w:pPr>
      <w:r>
        <w:t xml:space="preserve">      String field,</w:t>
      </w:r>
    </w:p>
    <w:p>
      <w:pPr>
        <w:jc w:val="both"/>
      </w:pPr>
      <w:r>
        <w:t xml:space="preserve">      List&lt;OptimizedMemoryIndex&gt; indexes) {</w:t>
      </w:r>
    </w:p>
    <w:p>
      <w:pPr>
        <w:jc w:val="both"/>
      </w:pPr>
      <w:r/>
    </w:p>
    <w:p>
      <w:pPr>
        <w:jc w:val="both"/>
      </w:pPr>
      <w:r>
        <w:t xml:space="preserve">    this.indexes = ImmutableList.copyOf(indexes);</w:t>
      </w:r>
    </w:p>
    <w:p>
      <w:pPr>
        <w:jc w:val="both"/>
      </w:pPr>
      <w:r/>
    </w:p>
    <w:p>
      <w:pPr>
        <w:jc w:val="both"/>
      </w:pPr>
      <w:r>
        <w:t xml:space="preserve">    // Pre-size the map with estimate of max number of terms. It should be at least that big.</w:t>
      </w:r>
    </w:p>
    <w:p>
      <w:pPr>
        <w:jc w:val="both"/>
      </w:pPr>
      <w:r>
        <w:t xml:space="preserve">    OptionalInt optionalMax = indexes.stream().mapToInt(OptimizedMemoryIndex::getNumTerms).max();</w:t>
      </w:r>
    </w:p>
    <w:p>
      <w:pPr>
        <w:jc w:val="both"/>
      </w:pPr>
      <w:r>
        <w:t xml:space="preserve">    int maxNumTerms = optionalMax.orElse(0);</w:t>
      </w:r>
    </w:p>
    <w:p>
      <w:pPr>
        <w:jc w:val="both"/>
      </w:pPr>
      <w:r>
        <w:t xml:space="preserve">    this.termsMap = Maps.newHashMapWithExpectedSize(maxNumTerms);</w:t>
      </w:r>
    </w:p>
    <w:p>
      <w:pPr>
        <w:jc w:val="both"/>
      </w:pPr>
      <w:r/>
    </w:p>
    <w:p>
      <w:pPr>
        <w:jc w:val="both"/>
      </w:pPr>
      <w:r>
        <w:t xml:space="preserve">    LOG.info("About to merge {} indexes for field {}, estimated {} terms",</w:t>
      </w:r>
    </w:p>
    <w:p>
      <w:pPr>
        <w:jc w:val="both"/>
      </w:pPr>
      <w:r>
        <w:t xml:space="preserve">        indexes.size(), field, LogFormatUtil.formatInt(maxNumTerms));</w:t>
      </w:r>
    </w:p>
    <w:p>
      <w:pPr>
        <w:jc w:val="both"/>
      </w:pPr>
      <w:r>
        <w:t xml:space="preserve">    long start = System.currentTimeMillis();</w:t>
      </w:r>
    </w:p>
    <w:p>
      <w:pPr>
        <w:jc w:val="both"/>
      </w:pPr>
      <w:r/>
    </w:p>
    <w:p>
      <w:pPr>
        <w:jc w:val="both"/>
      </w:pPr>
      <w:r>
        <w:t xml:space="preserve">    BytesRef termText = new BytesRef();</w:t>
      </w:r>
    </w:p>
    <w:p>
      <w:pPr>
        <w:jc w:val="both"/>
      </w:pPr>
      <w:r>
        <w:t xml:space="preserve">    long copiedBytes = 0;</w:t>
      </w:r>
    </w:p>
    <w:p>
      <w:pPr>
        <w:jc w:val="both"/>
      </w:pPr>
      <w:r>
        <w:t xml:space="preserve">    for (int indexId = 0; indexId &lt; indexes.size(); indexId++) {</w:t>
      </w:r>
    </w:p>
    <w:p>
      <w:pPr>
        <w:jc w:val="both"/>
      </w:pPr>
      <w:r>
        <w:t xml:space="preserve">      // The inverted index for this field.</w:t>
      </w:r>
    </w:p>
    <w:p>
      <w:pPr>
        <w:jc w:val="both"/>
      </w:pPr>
      <w:r>
        <w:t xml:space="preserve">      OptimizedMemoryIndex index = indexes.get(indexId);</w:t>
      </w:r>
    </w:p>
    <w:p>
      <w:pPr>
        <w:jc w:val="both"/>
      </w:pPr>
      <w:r/>
    </w:p>
    <w:p>
      <w:pPr>
        <w:jc w:val="both"/>
      </w:pPr>
      <w:r>
        <w:t xml:space="preserve">      int indexNumTerms = index.getNumTerms();</w:t>
      </w:r>
    </w:p>
    <w:p>
      <w:pPr>
        <w:jc w:val="both"/>
      </w:pPr>
      <w:r>
        <w:t xml:space="preserve">      for (int termId = 0; termId &lt; indexNumTerms; termId++) {</w:t>
      </w:r>
    </w:p>
    <w:p>
      <w:pPr>
        <w:jc w:val="both"/>
      </w:pPr>
      <w:r>
        <w:t xml:space="preserve">        index.getTerm(termId, termText);</w:t>
      </w:r>
    </w:p>
    <w:p>
      <w:pPr>
        <w:jc w:val="both"/>
      </w:pPr>
      <w:r/>
    </w:p>
    <w:p>
      <w:pPr>
        <w:jc w:val="both"/>
      </w:pPr>
      <w:r>
        <w:t xml:space="preserve">        // This copies the underlying array to a new array.</w:t>
      </w:r>
    </w:p>
    <w:p>
      <w:pPr>
        <w:jc w:val="both"/>
      </w:pPr>
      <w:r>
        <w:t xml:space="preserve">        BytesRef term = BytesRef.deepCopyOf(termText);</w:t>
      </w:r>
    </w:p>
    <w:p>
      <w:pPr>
        <w:jc w:val="both"/>
      </w:pPr>
      <w:r>
        <w:t xml:space="preserve">        copiedBytes += term.length;</w:t>
      </w:r>
    </w:p>
    <w:p>
      <w:pPr>
        <w:jc w:val="both"/>
      </w:pPr>
      <w:r/>
    </w:p>
    <w:p>
      <w:pPr>
        <w:jc w:val="both"/>
      </w:pPr>
      <w:r>
        <w:t xml:space="preserve">        List&lt;IndexTerm&gt; indexTerms = termsMap.computeIfAbsent(term, k -&gt; Lists.newArrayList());</w:t>
      </w:r>
    </w:p>
    <w:p>
      <w:pPr>
        <w:jc w:val="both"/>
      </w:pPr>
      <w:r/>
    </w:p>
    <w:p>
      <w:pPr>
        <w:jc w:val="both"/>
      </w:pPr>
      <w:r>
        <w:t xml:space="preserve">        indexTerms.add(new IndexTerm(indexId, termId));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this.numTerms = termsMap.size();</w:t>
      </w:r>
    </w:p>
    <w:p>
      <w:pPr>
        <w:jc w:val="both"/>
      </w:pPr>
      <w:r>
        <w:t xml:space="preserve">    this.numTermEntries = indexes.stream().mapToInt(OptimizedMemoryIndex::getNumTerms).sum();</w:t>
      </w:r>
    </w:p>
    <w:p>
      <w:pPr>
        <w:jc w:val="both"/>
      </w:pPr>
      <w:r/>
    </w:p>
    <w:p>
      <w:pPr>
        <w:jc w:val="both"/>
      </w:pPr>
      <w:r>
        <w:t xml:space="preserve">    long elapsed = System.currentTimeMillis() - start;</w:t>
      </w:r>
    </w:p>
    <w:p>
      <w:pPr>
        <w:jc w:val="both"/>
      </w:pPr>
      <w:r>
        <w:t xml:space="preserve">    TERM_DICTIONARY_CREATION_STATS.timerIncrement(elapsed);</w:t>
      </w:r>
    </w:p>
    <w:p>
      <w:pPr>
        <w:jc w:val="both"/>
      </w:pPr>
      <w:r>
        <w:t xml:space="preserve">    LOG.info("Done merging {} indexes for field {} in {}ms - "</w:t>
      </w:r>
    </w:p>
    <w:p>
      <w:pPr>
        <w:jc w:val="both"/>
      </w:pPr>
      <w:r>
        <w:t xml:space="preserve">      + "num terms: {}, num term entries: {}, copied bytes: {}",</w:t>
      </w:r>
    </w:p>
    <w:p>
      <w:pPr>
        <w:jc w:val="both"/>
      </w:pPr>
      <w:r>
        <w:t xml:space="preserve">        indexes.size(), field, elapsed,</w:t>
      </w:r>
    </w:p>
    <w:p>
      <w:pPr>
        <w:jc w:val="both"/>
      </w:pPr>
      <w:r>
        <w:t xml:space="preserve">        LogFormatUtil.formatInt(this.numTerms), LogFormatUtil.formatInt(this.numTermEntries),</w:t>
      </w:r>
    </w:p>
    <w:p>
      <w:pPr>
        <w:jc w:val="both"/>
      </w:pPr>
      <w:r>
        <w:t xml:space="preserve">            LogFormatUtil.formatInt(copiedBytes));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int[] lookupTermIds(BytesRef term) {</w:t>
      </w:r>
    </w:p>
    <w:p>
      <w:pPr>
        <w:jc w:val="both"/>
      </w:pPr>
      <w:r>
        <w:t xml:space="preserve">    int[] termIds = new int[indexes.size()];</w:t>
      </w:r>
    </w:p>
    <w:p>
      <w:pPr>
        <w:jc w:val="both"/>
      </w:pPr>
      <w:r>
        <w:t xml:space="preserve">    Arrays.fill(termIds, EarlybirdIndexSegmentAtomicReader.TERM_NOT_FOUND);</w:t>
      </w:r>
    </w:p>
    <w:p>
      <w:pPr>
        <w:jc w:val="both"/>
      </w:pPr>
      <w:r/>
    </w:p>
    <w:p>
      <w:pPr>
        <w:jc w:val="both"/>
      </w:pPr>
      <w:r>
        <w:t xml:space="preserve">    List&lt;IndexTerm&gt; indexTerms = termsMap.get(term);</w:t>
      </w:r>
    </w:p>
    <w:p>
      <w:pPr>
        <w:jc w:val="both"/>
      </w:pPr>
      <w:r>
        <w:t xml:space="preserve">    if (indexTerms != null) {</w:t>
      </w:r>
    </w:p>
    <w:p>
      <w:pPr>
        <w:jc w:val="both"/>
      </w:pPr>
      <w:r>
        <w:t xml:space="preserve">      for (IndexTerm indexTerm : indexTerms) {</w:t>
      </w:r>
    </w:p>
    <w:p>
      <w:pPr>
        <w:jc w:val="both"/>
      </w:pPr>
      <w:r>
        <w:t xml:space="preserve">        termIds[indexTerm.indexId] = indexTerm.termId;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termIds;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ImmutableList&lt;? extends InvertedIndex&gt; getSegmentIndexes() {</w:t>
      </w:r>
    </w:p>
    <w:p>
      <w:pPr>
        <w:jc w:val="both"/>
      </w:pPr>
      <w:r>
        <w:t xml:space="preserve">    return indexes;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getNumTerms() {</w:t>
      </w:r>
    </w:p>
    <w:p>
      <w:pPr>
        <w:jc w:val="both"/>
      </w:pPr>
      <w:r>
        <w:t xml:space="preserve">    return this.numTerms;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getNumTermEntries() {</w:t>
      </w:r>
    </w:p>
    <w:p>
      <w:pPr>
        <w:jc w:val="both"/>
      </w:pPr>
      <w:r>
        <w:t xml:space="preserve">    return this.numTermEntries;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