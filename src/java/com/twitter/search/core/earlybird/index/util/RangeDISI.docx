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com.twitter.search.core.earlybird.index.util;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class RangeDISI extends DocIdSetIterator {</w:t>
      </w:r>
    </w:p>
    <w:p>
      <w:pPr>
        <w:jc w:val="both"/>
      </w:pPr>
      <w:r>
        <w:t xml:space="preserve">  private final int start;</w:t>
      </w:r>
    </w:p>
    <w:p>
      <w:pPr>
        <w:jc w:val="both"/>
      </w:pPr>
      <w:r>
        <w:t xml:space="preserve">  private final int end;</w:t>
      </w:r>
    </w:p>
    <w:p>
      <w:pPr>
        <w:jc w:val="both"/>
      </w:pPr>
      <w:r>
        <w:t xml:space="preserve">  private final AllDocsIterator delegate;</w:t>
      </w:r>
    </w:p>
    <w:p>
      <w:pPr>
        <w:jc w:val="both"/>
      </w:pPr>
      <w:r/>
    </w:p>
    <w:p>
      <w:pPr>
        <w:jc w:val="both"/>
      </w:pPr>
      <w:r>
        <w:t xml:space="preserve">  private int currentDocId = -1;</w:t>
      </w:r>
    </w:p>
    <w:p>
      <w:pPr>
        <w:jc w:val="both"/>
      </w:pPr>
      <w:r/>
    </w:p>
    <w:p>
      <w:pPr>
        <w:jc w:val="both"/>
      </w:pPr>
      <w:r>
        <w:t xml:space="preserve">  public RangeDISI(LeafReader reader, int start, int end) throws IOException {</w:t>
      </w:r>
    </w:p>
    <w:p>
      <w:pPr>
        <w:jc w:val="both"/>
      </w:pPr>
      <w:r>
        <w:t xml:space="preserve">    this.delegate = new AllDocsIterator(reader);</w:t>
      </w:r>
    </w:p>
    <w:p>
      <w:pPr>
        <w:jc w:val="both"/>
      </w:pPr>
      <w:r>
        <w:t xml:space="preserve">    this.start = start;</w:t>
      </w:r>
    </w:p>
    <w:p>
      <w:pPr>
        <w:jc w:val="both"/>
      </w:pPr>
      <w:r>
        <w:t xml:space="preserve">    if (end == DocIDToTweetIDMapper.ID_NOT_FOUND) {</w:t>
      </w:r>
    </w:p>
    <w:p>
      <w:pPr>
        <w:jc w:val="both"/>
      </w:pPr>
      <w:r>
        <w:t xml:space="preserve">      this.end = Integer.MAX_VALUE;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this.end = end;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currentDocId;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throws IOException {</w:t>
      </w:r>
    </w:p>
    <w:p>
      <w:pPr>
        <w:jc w:val="both"/>
      </w:pPr>
      <w:r>
        <w:t xml:space="preserve">    return advance(currentDocId + 1);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throws IOException {</w:t>
      </w:r>
    </w:p>
    <w:p>
      <w:pPr>
        <w:jc w:val="both"/>
      </w:pPr>
      <w:r>
        <w:t xml:space="preserve">    currentDocId = delegate.advance(Math.max(target, start));</w:t>
      </w:r>
    </w:p>
    <w:p>
      <w:pPr>
        <w:jc w:val="both"/>
      </w:pPr>
      <w:r>
        <w:t xml:space="preserve">    if (currentDocId &gt; end) {</w:t>
      </w:r>
    </w:p>
    <w:p>
      <w:pPr>
        <w:jc w:val="both"/>
      </w:pPr>
      <w:r>
        <w:t xml:space="preserve">      currentDocId = NO_MORE_DOCS;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currentDocId;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delegate.cost();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