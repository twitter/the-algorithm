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com.twitter.search.core.earlybird.index;</w:t>
      </w:r>
    </w:p>
    <w:p>
      <w:pPr>
        <w:jc w:val="both"/>
      </w:pPr>
      <w:r/>
    </w:p>
    <w:p>
      <w:pPr>
        <w:jc w:val="both"/>
      </w:pPr>
      <w:r>
        <w:t>import java.io.Closeable;</w:t>
      </w:r>
    </w:p>
    <w:p>
      <w:pPr>
        <w:jc w:val="both"/>
      </w:pPr>
      <w:r>
        <w:t>import java.io.IOException;</w:t>
      </w:r>
    </w:p>
    <w:p>
      <w:pPr>
        <w:jc w:val="both"/>
      </w:pPr>
      <w:r/>
    </w:p>
    <w:p>
      <w:pPr>
        <w:jc w:val="both"/>
      </w:pPr>
      <w:r>
        <w:t>import org.apache.lucene.document.Document;</w:t>
      </w:r>
    </w:p>
    <w:p>
      <w:pPr>
        <w:jc w:val="both"/>
      </w:pPr>
      <w:r>
        <w:t>import org.apache.lucene.index.IndexReader;</w:t>
      </w:r>
    </w:p>
    <w:p>
      <w:pPr>
        <w:jc w:val="both"/>
      </w:pPr>
      <w:r>
        <w:t>import org.apache.lucene.index.LeafReaderContext;</w:t>
      </w:r>
    </w:p>
    <w:p>
      <w:pPr>
        <w:jc w:val="both"/>
      </w:pPr>
      <w:r>
        <w:t>import org.apache.lucene.search.Collector;</w:t>
      </w:r>
    </w:p>
    <w:p>
      <w:pPr>
        <w:jc w:val="both"/>
      </w:pPr>
      <w:r>
        <w:t>import org.apache.lucene.search.IndexSearcher;</w:t>
      </w:r>
    </w:p>
    <w:p>
      <w:pPr>
        <w:jc w:val="both"/>
      </w:pPr>
      <w:r>
        <w:t>import org.apache.lucene.search.LeafCollector;</w:t>
      </w:r>
    </w:p>
    <w:p>
      <w:pPr>
        <w:jc w:val="both"/>
      </w:pPr>
      <w:r>
        <w:t>import org.apache.lucene.search.Query;</w:t>
      </w:r>
    </w:p>
    <w:p>
      <w:pPr>
        <w:jc w:val="both"/>
      </w:pPr>
      <w:r>
        <w:t>import org.apache.lucene.search.Scorable;</w:t>
      </w:r>
    </w:p>
    <w:p>
      <w:pPr>
        <w:jc w:val="both"/>
      </w:pPr>
      <w:r>
        <w:t>import org.apache.lucene.search.ScoreMode;</w:t>
      </w:r>
    </w:p>
    <w:p>
      <w:pPr>
        <w:jc w:val="both"/>
      </w:pPr>
      <w:r>
        <w:t>import org.apache.lucene.store.Directory;</w:t>
      </w:r>
    </w:p>
    <w:p>
      <w:pPr>
        <w:jc w:val="both"/>
      </w:pPr>
      <w:r/>
    </w:p>
    <w:p>
      <w:pPr>
        <w:jc w:val="both"/>
      </w:pPr>
      <w:r>
        <w:t>import com.twitter.search.core.earlybird.index.column.ColumnStrideFieldIndex;</w:t>
      </w:r>
    </w:p>
    <w:p>
      <w:pPr>
        <w:jc w:val="both"/>
      </w:pPr>
      <w:r>
        <w:t>import com.twitter.search.core.earlybird.index.column.DocValuesUpdate;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IndexSegmentWriter combines some common functionality between the Lucene and Realtime index</w:t>
      </w:r>
    </w:p>
    <w:p>
      <w:pPr>
        <w:jc w:val="both"/>
      </w:pPr>
      <w:r>
        <w:t xml:space="preserve"> * segment writers.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abstract class EarlybirdIndexSegmentWriter implements Closeable {</w:t>
      </w:r>
    </w:p>
    <w:p>
      <w:pPr>
        <w:jc w:val="both"/>
      </w:pPr>
      <w:r/>
    </w:p>
    <w:p>
      <w:pPr>
        <w:jc w:val="both"/>
      </w:pPr>
      <w:r>
        <w:t xml:space="preserve">  public EarlybirdIndexSegmentWriter() {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Gets the segment data this segment write is associated with.</w:t>
      </w:r>
    </w:p>
    <w:p>
      <w:pPr>
        <w:jc w:val="both"/>
      </w:pPr>
      <w:r>
        <w:t xml:space="preserve">   * @return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abstract EarlybirdIndexSegmentData getSegmentData();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Appends terms from the document to the document matching the query. Does not replace a field or</w:t>
      </w:r>
    </w:p>
    <w:p>
      <w:pPr>
        <w:jc w:val="both"/>
      </w:pPr>
      <w:r>
        <w:t xml:space="preserve">   * document, actually adds to the the field in the segment.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final void appendOutOfOrder(Query query, Document doc) throws IOException {</w:t>
      </w:r>
    </w:p>
    <w:p>
      <w:pPr>
        <w:jc w:val="both"/>
      </w:pPr>
      <w:r>
        <w:t xml:space="preserve">    runQuery(query, docID -&gt; appendOutOfOrder(doc, docID));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abstract void appendOutOfOrder(Document doc, int docId) throws IOException;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Deletes a document in this segment that matches this query.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deleteDocuments(Query query) throws IOException {</w:t>
      </w:r>
    </w:p>
    <w:p>
      <w:pPr>
        <w:jc w:val="both"/>
      </w:pPr>
      <w:r>
        <w:t xml:space="preserve">    runQuery(query, docID -&gt; getSegmentData().getDeletedDocs().deleteDoc(docID));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Updates the docvalues of a document in this segment that matches this query.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updateDocValues(Query query, String field, DocValuesUpdate update)</w:t>
      </w:r>
    </w:p>
    <w:p>
      <w:pPr>
        <w:jc w:val="both"/>
      </w:pPr>
      <w:r>
        <w:t xml:space="preserve">      throws IOException {</w:t>
      </w:r>
    </w:p>
    <w:p>
      <w:pPr>
        <w:jc w:val="both"/>
      </w:pPr>
      <w:r>
        <w:t xml:space="preserve">    runQuery(query, docID -&gt; {</w:t>
      </w:r>
    </w:p>
    <w:p>
      <w:pPr>
        <w:jc w:val="both"/>
      </w:pPr>
      <w:r>
        <w:t xml:space="preserve">        ColumnStrideFieldIndex docValues =</w:t>
      </w:r>
    </w:p>
    <w:p>
      <w:pPr>
        <w:jc w:val="both"/>
      </w:pPr>
      <w:r>
        <w:t xml:space="preserve">            getSegmentData().getDocValuesManager().getColumnStrideFieldIndex(field);</w:t>
      </w:r>
    </w:p>
    <w:p>
      <w:pPr>
        <w:jc w:val="both"/>
      </w:pPr>
      <w:r>
        <w:t xml:space="preserve">        if (docValues == null) {</w:t>
      </w:r>
    </w:p>
    <w:p>
      <w:pPr>
        <w:jc w:val="both"/>
      </w:pPr>
      <w:r>
        <w:t xml:space="preserve">          return;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update.update(docValues, docID);</w:t>
      </w:r>
    </w:p>
    <w:p>
      <w:pPr>
        <w:jc w:val="both"/>
      </w:pPr>
      <w:r>
        <w:t xml:space="preserve">      });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runQuery(final Query query, final OnHit onHit) throws IOException {</w:t>
      </w:r>
    </w:p>
    <w:p>
      <w:pPr>
        <w:jc w:val="both"/>
      </w:pPr>
      <w:r>
        <w:t xml:space="preserve">    try (IndexReader reader = getSegmentData().createAtomicReader()) {</w:t>
      </w:r>
    </w:p>
    <w:p>
      <w:pPr>
        <w:jc w:val="both"/>
      </w:pPr>
      <w:r>
        <w:t xml:space="preserve">      new IndexSearcher(reader).search(query, new Collector() {</w:t>
      </w:r>
    </w:p>
    <w:p>
      <w:pPr>
        <w:jc w:val="both"/>
      </w:pPr>
      <w:r>
        <w:t xml:space="preserve">        @Override</w:t>
      </w:r>
    </w:p>
    <w:p>
      <w:pPr>
        <w:jc w:val="both"/>
      </w:pPr>
      <w:r>
        <w:t xml:space="preserve">        public LeafCollector getLeafCollector(LeafReaderContext context) throws IOException {</w:t>
      </w:r>
    </w:p>
    <w:p>
      <w:pPr>
        <w:jc w:val="both"/>
      </w:pPr>
      <w:r>
        <w:t xml:space="preserve">          return new LeafCollector() {</w:t>
      </w:r>
    </w:p>
    <w:p>
      <w:pPr>
        <w:jc w:val="both"/>
      </w:pPr>
      <w:r>
        <w:t xml:space="preserve">            @Override</w:t>
      </w:r>
    </w:p>
    <w:p>
      <w:pPr>
        <w:jc w:val="both"/>
      </w:pPr>
      <w:r>
        <w:t xml:space="preserve">            public void setScorer(Scorable scorer) {</w:t>
      </w:r>
    </w:p>
    <w:p>
      <w:pPr>
        <w:jc w:val="both"/>
      </w:pPr>
      <w:r>
        <w:t xml:space="preserve">            }</w:t>
      </w:r>
    </w:p>
    <w:p>
      <w:pPr>
        <w:jc w:val="both"/>
      </w:pPr>
      <w:r/>
    </w:p>
    <w:p>
      <w:pPr>
        <w:jc w:val="both"/>
      </w:pPr>
      <w:r>
        <w:t xml:space="preserve">            @Override</w:t>
      </w:r>
    </w:p>
    <w:p>
      <w:pPr>
        <w:jc w:val="both"/>
      </w:pPr>
      <w:r>
        <w:t xml:space="preserve">            public void collect(int docID) throws IOException {</w:t>
      </w:r>
    </w:p>
    <w:p>
      <w:pPr>
        <w:jc w:val="both"/>
      </w:pPr>
      <w:r>
        <w:t xml:space="preserve">              onHit.hit(docID);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};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@Override</w:t>
      </w:r>
    </w:p>
    <w:p>
      <w:pPr>
        <w:jc w:val="both"/>
      </w:pPr>
      <w:r>
        <w:t xml:space="preserve">        public ScoreMode scoreMode() {</w:t>
      </w:r>
    </w:p>
    <w:p>
      <w:pPr>
        <w:jc w:val="both"/>
      </w:pPr>
      <w:r>
        <w:t xml:space="preserve">          return ScoreMode.COMPLETE_NO_SCORES;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interface OnHit {</w:t>
      </w:r>
    </w:p>
    <w:p>
      <w:pPr>
        <w:jc w:val="both"/>
      </w:pPr>
      <w:r>
        <w:t xml:space="preserve">    void hit(int docID) throws IOException;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Adds a new document to this segment. In production, this method should be called only by</w:t>
      </w:r>
    </w:p>
    <w:p>
      <w:pPr>
        <w:jc w:val="both"/>
      </w:pPr>
      <w:r>
        <w:t xml:space="preserve">   * Expertsearch.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abstract void addDocument(Document doc) throws IOException;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Adds a new tweet to this segment. This method should be called only by Earlybird.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abstract void addTweet(Document doc, long tweetId, boolean docIsOffensive)</w:t>
      </w:r>
    </w:p>
    <w:p>
      <w:pPr>
        <w:jc w:val="both"/>
      </w:pPr>
      <w:r>
        <w:t xml:space="preserve">      throws IOException;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total number of documents in the segment.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abstract int numDocs() throws IOException;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number of documents in this segment without taking deleted docs into account.</w:t>
      </w:r>
    </w:p>
    <w:p>
      <w:pPr>
        <w:jc w:val="both"/>
      </w:pPr>
      <w:r>
        <w:t xml:space="preserve">   * E.g. if 10 documents were added to this segments, and 5 were deleted,</w:t>
      </w:r>
    </w:p>
    <w:p>
      <w:pPr>
        <w:jc w:val="both"/>
      </w:pPr>
      <w:r>
        <w:t xml:space="preserve">   * this method still returns 10.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abstract int numDocsNoDelete() throws IOException;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Forces the underlying index to be merged down to a single segment.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abstract void forceMerge() throws IOException;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Appends the provides Lucene indexes to this segment.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abstract void addIndexes(Directory... dirs) throws IOException;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