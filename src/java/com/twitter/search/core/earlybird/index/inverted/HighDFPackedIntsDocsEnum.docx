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Docs and frequencies enumerator for {@link HighDFPackedIntsPostingLists}.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HighDFPackedIntsDocsEnum extends EarlybirdOptimizedPostingsEnum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Pre-computed shifts, masks for {@link #deltaFreqListsReader}.</w:t>
      </w:r>
    </w:p>
    <w:p>
      <w:pPr>
        <w:jc w:val="both"/>
      </w:pPr>
      <w:r>
        <w:t xml:space="preserve">   * These pre-computed values should be read-only and shared across all reader threads.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Notice:</w:t>
      </w:r>
    </w:p>
    <w:p>
      <w:pPr>
        <w:jc w:val="both"/>
      </w:pPr>
      <w:r>
        <w:t xml:space="preserve">   * - start int indices are NOT needed since there is not jumping within a slice.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PackedLongsReaderPreComputedValues PRE_COMPUTED_VALUES =</w:t>
      </w:r>
    </w:p>
    <w:p>
      <w:pPr>
        <w:jc w:val="both"/>
      </w:pPr>
      <w:r>
        <w:t xml:space="preserve">      new PackedLongsReaderPreComputedValues(</w:t>
      </w:r>
    </w:p>
    <w:p>
      <w:pPr>
        <w:jc w:val="both"/>
      </w:pPr>
      <w:r>
        <w:t xml:space="preserve">          HighDFPackedIntsPostingLists.MAX_DOC_ID_BIT</w:t>
      </w:r>
    </w:p>
    <w:p>
      <w:pPr>
        <w:jc w:val="both"/>
      </w:pPr>
      <w:r>
        <w:t xml:space="preserve">              + HighDFPackedIntsPostingLists.MAX_FREQ_BIT,</w:t>
      </w:r>
    </w:p>
    <w:p>
      <w:pPr>
        <w:jc w:val="both"/>
      </w:pPr>
      <w:r>
        <w:t xml:space="preserve">          HighDFPackedIntsPostingLists.NUM_BITS_PER_SLICE,</w:t>
      </w:r>
    </w:p>
    <w:p>
      <w:pPr>
        <w:jc w:val="both"/>
      </w:pPr>
      <w:r>
        <w:t xml:space="preserve">          HighDFPackedIntsPostingLists.SLICE_SIZE,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/** Packed ints reader for delta-freq pairs. */</w:t>
      </w:r>
    </w:p>
    <w:p>
      <w:pPr>
        <w:jc w:val="both"/>
      </w:pPr>
      <w:r>
        <w:t xml:space="preserve">  private final IntBlockPoolPackedLongsReader deltaFreqListsReader;</w:t>
      </w:r>
    </w:p>
    <w:p>
      <w:pPr>
        <w:jc w:val="both"/>
      </w:pPr>
      <w:r/>
    </w:p>
    <w:p>
      <w:pPr>
        <w:jc w:val="both"/>
      </w:pPr>
      <w:r>
        <w:t xml:space="preserve">  /** Skip list reader. */</w:t>
      </w:r>
    </w:p>
    <w:p>
      <w:pPr>
        <w:jc w:val="both"/>
      </w:pPr>
      <w:r>
        <w:t xml:space="preserve">  protected final HighDFPackedIntsSkipListReader skipListReader;</w:t>
      </w:r>
    </w:p>
    <w:p>
      <w:pPr>
        <w:jc w:val="both"/>
      </w:pPr>
      <w:r/>
    </w:p>
    <w:p>
      <w:pPr>
        <w:jc w:val="both"/>
      </w:pPr>
      <w:r>
        <w:t xml:space="preserve">  /** Number of remaining docs (delta-freq pairs) in a slice. */</w:t>
      </w:r>
    </w:p>
    <w:p>
      <w:pPr>
        <w:jc w:val="both"/>
      </w:pPr>
      <w:r>
        <w:t xml:space="preserve">  private int numDocsRemaining;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Total number of docs (delta-freq pairs) in a slice.</w:t>
      </w:r>
    </w:p>
    <w:p>
      <w:pPr>
        <w:jc w:val="both"/>
      </w:pPr>
      <w:r>
        <w:t xml:space="preserve">   * This value is set every time a slice is loaded in {@link #loadNextDeltaFreqSlice()}.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numDocsInSliceTotal;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bits used for frequency in a delta-freq slice.</w:t>
      </w:r>
    </w:p>
    <w:p>
      <w:pPr>
        <w:jc w:val="both"/>
      </w:pPr>
      <w:r>
        <w:t xml:space="preserve">   * This value is set every time a slice is loaded in {@link #loadNextDeltaFreqSlice()}.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bitsForFreq;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Frequency mask used to extract frequency from a delta-freq pair, in a delta-freq slice.</w:t>
      </w:r>
    </w:p>
    <w:p>
      <w:pPr>
        <w:jc w:val="both"/>
      </w:pPr>
      <w:r>
        <w:t xml:space="preserve">   * This value is set every time a slice is loaded in {@link #loadNextDeltaFreqSlice()}.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freqMask;</w:t>
      </w:r>
    </w:p>
    <w:p>
      <w:pPr>
        <w:jc w:val="both"/>
      </w:pPr>
      <w:r>
        <w:t xml:space="preserve">  private boolean freqBitsIsZero;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Sole constructor.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skipLists skip lists int block pool</w:t>
      </w:r>
    </w:p>
    <w:p>
      <w:pPr>
        <w:jc w:val="both"/>
      </w:pPr>
      <w:r>
        <w:t xml:space="preserve">   * @param deltaFreqLists delta-freq lists int block pool</w:t>
      </w:r>
    </w:p>
    <w:p>
      <w:pPr>
        <w:jc w:val="both"/>
      </w:pPr>
      <w:r>
        <w:t xml:space="preserve">   * @param postingListPointer pointer to the posting list for which this enumerator is created</w:t>
      </w:r>
    </w:p>
    <w:p>
      <w:pPr>
        <w:jc w:val="both"/>
      </w:pPr>
      <w:r>
        <w:t xml:space="preserve">   * @param numPostings number of postings in the posting list for which this enumerator is created</w:t>
      </w:r>
    </w:p>
    <w:p>
      <w:pPr>
        <w:jc w:val="both"/>
      </w:pPr>
      <w:r>
        <w:t xml:space="preserve">   * @param omitPositions whether positions are omitted in the posting list of which this enumerator</w:t>
      </w:r>
    </w:p>
    <w:p>
      <w:pPr>
        <w:jc w:val="both"/>
      </w:pPr>
      <w:r>
        <w:t xml:space="preserve">   *                      is created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HighDFPackedIntsDocsEnum(</w:t>
      </w:r>
    </w:p>
    <w:p>
      <w:pPr>
        <w:jc w:val="both"/>
      </w:pPr>
      <w:r>
        <w:t xml:space="preserve">      IntBlockPool skipLists,</w:t>
      </w:r>
    </w:p>
    <w:p>
      <w:pPr>
        <w:jc w:val="both"/>
      </w:pPr>
      <w:r>
        <w:t xml:space="preserve">      IntBlockPool deltaFreqLists,</w:t>
      </w:r>
    </w:p>
    <w:p>
      <w:pPr>
        <w:jc w:val="both"/>
      </w:pPr>
      <w:r>
        <w:t xml:space="preserve">      int postingListPointer,</w:t>
      </w:r>
    </w:p>
    <w:p>
      <w:pPr>
        <w:jc w:val="both"/>
      </w:pPr>
      <w:r>
        <w:t xml:space="preserve">      int numPostings,</w:t>
      </w:r>
    </w:p>
    <w:p>
      <w:pPr>
        <w:jc w:val="both"/>
      </w:pPr>
      <w:r>
        <w:t xml:space="preserve">      boolean omitPositions) {</w:t>
      </w:r>
    </w:p>
    <w:p>
      <w:pPr>
        <w:jc w:val="both"/>
      </w:pPr>
      <w:r>
        <w:t xml:space="preserve">    super(postingListPointer, numPostings);</w:t>
      </w:r>
    </w:p>
    <w:p>
      <w:pPr>
        <w:jc w:val="both"/>
      </w:pPr>
      <w:r/>
    </w:p>
    <w:p>
      <w:pPr>
        <w:jc w:val="both"/>
      </w:pPr>
      <w:r>
        <w:t xml:space="preserve">    // Create skip list reader and get first skip entry.</w:t>
      </w:r>
    </w:p>
    <w:p>
      <w:pPr>
        <w:jc w:val="both"/>
      </w:pPr>
      <w:r>
        <w:t xml:space="preserve">    this.skipListReader = new HighDFPackedIntsSkipListReader(</w:t>
      </w:r>
    </w:p>
    <w:p>
      <w:pPr>
        <w:jc w:val="both"/>
      </w:pPr>
      <w:r>
        <w:t xml:space="preserve">        skipLists, postingListPointer, omitPositions);</w:t>
      </w:r>
    </w:p>
    <w:p>
      <w:pPr>
        <w:jc w:val="both"/>
      </w:pPr>
      <w:r>
        <w:t xml:space="preserve">    this.skipListReader.getNextSkipEntry();</w:t>
      </w:r>
    </w:p>
    <w:p>
      <w:pPr>
        <w:jc w:val="both"/>
      </w:pPr>
      <w:r/>
    </w:p>
    <w:p>
      <w:pPr>
        <w:jc w:val="both"/>
      </w:pPr>
      <w:r>
        <w:t xml:space="preserve">    // Set number of remaining docs in this posting list.</w:t>
      </w:r>
    </w:p>
    <w:p>
      <w:pPr>
        <w:jc w:val="both"/>
      </w:pPr>
      <w:r>
        <w:t xml:space="preserve">    this.numDocsRemaining = skipListReader.getNumDocsTotal();</w:t>
      </w:r>
    </w:p>
    <w:p>
      <w:pPr>
        <w:jc w:val="both"/>
      </w:pPr>
      <w:r/>
    </w:p>
    <w:p>
      <w:pPr>
        <w:jc w:val="both"/>
      </w:pPr>
      <w:r>
        <w:t xml:space="preserve">    // Create a delta-freq pair packed values reader.</w:t>
      </w:r>
    </w:p>
    <w:p>
      <w:pPr>
        <w:jc w:val="both"/>
      </w:pPr>
      <w:r>
        <w:t xml:space="preserve">    this.deltaFreqListsReader = new IntBlockPoolPackedLongsReader(</w:t>
      </w:r>
    </w:p>
    <w:p>
      <w:pPr>
        <w:jc w:val="both"/>
      </w:pPr>
      <w:r>
        <w:t xml:space="preserve">        deltaFreqLists,</w:t>
      </w:r>
    </w:p>
    <w:p>
      <w:pPr>
        <w:jc w:val="both"/>
      </w:pPr>
      <w:r>
        <w:t xml:space="preserve">        PRE_COMPUTED_VALUES,</w:t>
      </w:r>
    </w:p>
    <w:p>
      <w:pPr>
        <w:jc w:val="both"/>
      </w:pPr>
      <w:r>
        <w:t xml:space="preserve">        queryCostTracker,</w:t>
      </w:r>
    </w:p>
    <w:p>
      <w:pPr>
        <w:jc w:val="both"/>
      </w:pPr>
      <w:r>
        <w:t xml:space="preserve">        QueryCostTracker.CostType.LOAD_OPTIMIZED_POSTING_BLOCK);</w:t>
      </w:r>
    </w:p>
    <w:p>
      <w:pPr>
        <w:jc w:val="both"/>
      </w:pPr>
      <w:r/>
    </w:p>
    <w:p>
      <w:pPr>
        <w:jc w:val="both"/>
      </w:pPr>
      <w:r>
        <w:t xml:space="preserve">    loadNextDeltaFreqSlice();</w:t>
      </w:r>
    </w:p>
    <w:p>
      <w:pPr>
        <w:jc w:val="both"/>
      </w:pPr>
      <w:r>
        <w:t xml:space="preserve">    loadNextPosting();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next delta-freq slice, return false if all docs exhausted.</w:t>
      </w:r>
    </w:p>
    <w:p>
      <w:pPr>
        <w:jc w:val="both"/>
      </w:pPr>
      <w:r>
        <w:t xml:space="preserve">   * Notice!! The caller of this method should make sure the current slice is all used up and</w:t>
      </w:r>
    </w:p>
    <w:p>
      <w:pPr>
        <w:jc w:val="both"/>
      </w:pPr>
      <w:r>
        <w:t xml:space="preserve">   * {@link #numDocsRemaining} is updated accordingly.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whether a slice is loaded.</w:t>
      </w:r>
    </w:p>
    <w:p>
      <w:pPr>
        <w:jc w:val="both"/>
      </w:pPr>
      <w:r>
        <w:t xml:space="preserve">   * @see #loadNextPosting()</w:t>
      </w:r>
    </w:p>
    <w:p>
      <w:pPr>
        <w:jc w:val="both"/>
      </w:pPr>
      <w:r>
        <w:t xml:space="preserve">   * @see #skipTo(int)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loadNextDeltaFreqSlice() {</w:t>
      </w:r>
    </w:p>
    <w:p>
      <w:pPr>
        <w:jc w:val="both"/>
      </w:pPr>
      <w:r>
        <w:t xml:space="preserve">    // Load nothing if no docs are remaining.</w:t>
      </w:r>
    </w:p>
    <w:p>
      <w:pPr>
        <w:jc w:val="both"/>
      </w:pPr>
      <w:r>
        <w:t xml:space="preserve">    if (numDocsRemaining == 0)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int encodedMetadata = skipListReader.getEncodedMetadataCurrentSlice();</w:t>
      </w:r>
    </w:p>
    <w:p>
      <w:pPr>
        <w:jc w:val="both"/>
      </w:pPr>
      <w:r>
        <w:t xml:space="preserve">    final int bitsForDelta = HighDFPackedIntsPostingLists.getNumBitsForDelta(encodedMetadata);</w:t>
      </w:r>
    </w:p>
    <w:p>
      <w:pPr>
        <w:jc w:val="both"/>
      </w:pPr>
      <w:r>
        <w:t xml:space="preserve">    bitsForFreq = HighDFPackedIntsPostingLists.getNumBitsForFreq(encodedMetadata);</w:t>
      </w:r>
    </w:p>
    <w:p>
      <w:pPr>
        <w:jc w:val="both"/>
      </w:pPr>
      <w:r>
        <w:t xml:space="preserve">    numDocsInSliceTotal = HighDFPackedIntsPostingLists.getNumDocsInSlice(encodedMetadata);</w:t>
      </w:r>
    </w:p>
    <w:p>
      <w:pPr>
        <w:jc w:val="both"/>
      </w:pPr>
      <w:r/>
    </w:p>
    <w:p>
      <w:pPr>
        <w:jc w:val="both"/>
      </w:pPr>
      <w:r>
        <w:t xml:space="preserve">    freqMask = (1 &lt;&lt; bitsForFreq) - 1;</w:t>
      </w:r>
    </w:p>
    <w:p>
      <w:pPr>
        <w:jc w:val="both"/>
      </w:pPr>
      <w:r>
        <w:t xml:space="preserve">    freqBitsIsZero = bitsForFreq == 0;</w:t>
      </w:r>
    </w:p>
    <w:p>
      <w:pPr>
        <w:jc w:val="both"/>
      </w:pPr>
      <w:r/>
    </w:p>
    <w:p>
      <w:pPr>
        <w:jc w:val="both"/>
      </w:pPr>
      <w:r>
        <w:t xml:space="preserve">    // Locate and reset the reader for this slice.</w:t>
      </w:r>
    </w:p>
    <w:p>
      <w:pPr>
        <w:jc w:val="both"/>
      </w:pPr>
      <w:r>
        <w:t xml:space="preserve">    final int bitsPerPackedValue = bitsForDelta + bitsForFreq;</w:t>
      </w:r>
    </w:p>
    <w:p>
      <w:pPr>
        <w:jc w:val="both"/>
      </w:pPr>
      <w:r>
        <w:t xml:space="preserve">    deltaFreqListsReader.jumpToInt(</w:t>
      </w:r>
    </w:p>
    <w:p>
      <w:pPr>
        <w:jc w:val="both"/>
      </w:pPr>
      <w:r>
        <w:t xml:space="preserve">        skipListReader.getDeltaFreqCurrentSlicePointer(), bitsPerPackedValue);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next delta-freq pair from the current slice and set the computed</w:t>
      </w:r>
    </w:p>
    <w:p>
      <w:pPr>
        <w:jc w:val="both"/>
      </w:pPr>
      <w:r>
        <w:t xml:space="preserve">   * {@link #nextDocID} and {@link #nextFreq}.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void loadNextPosting() {</w:t>
      </w:r>
    </w:p>
    <w:p>
      <w:pPr>
        <w:jc w:val="both"/>
      </w:pPr>
      <w:r>
        <w:t xml:space="preserve">    assert numDocsRemaining &gt;= (numDocsInSliceTotal - deltaFreqListsReader.getPackedValueIndex())</w:t>
      </w:r>
    </w:p>
    <w:p>
      <w:pPr>
        <w:jc w:val="both"/>
      </w:pPr>
      <w:r>
        <w:t xml:space="preserve">        : "numDocsRemaining should be equal to or greater than number of docs remaining in slice";</w:t>
      </w:r>
    </w:p>
    <w:p>
      <w:pPr>
        <w:jc w:val="both"/>
      </w:pPr>
      <w:r/>
    </w:p>
    <w:p>
      <w:pPr>
        <w:jc w:val="both"/>
      </w:pPr>
      <w:r>
        <w:t xml:space="preserve">    if (deltaFreqListsReader.getPackedValueIndex() &lt; numDocsInSliceTotal) {</w:t>
      </w:r>
    </w:p>
    <w:p>
      <w:pPr>
        <w:jc w:val="both"/>
      </w:pPr>
      <w:r>
        <w:t xml:space="preserve">      // Current slice is not exhausted.</w:t>
      </w:r>
    </w:p>
    <w:p>
      <w:pPr>
        <w:jc w:val="both"/>
      </w:pPr>
      <w:r>
        <w:t xml:space="preserve">      final long nextDeltaFreqPair = deltaFreqListsReader.readPackedLong();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Optimization: No need to do shifts and masks if number of bits for frequency is 0.</w:t>
      </w:r>
    </w:p>
    <w:p>
      <w:pPr>
        <w:jc w:val="both"/>
      </w:pPr>
      <w:r>
        <w:t xml:space="preserve">       * Also, the stored frequency is the actual frequency - 1.</w:t>
      </w:r>
    </w:p>
    <w:p>
      <w:pPr>
        <w:jc w:val="both"/>
      </w:pPr>
      <w:r>
        <w:t xml:space="preserve">       * @see</w:t>
      </w:r>
    </w:p>
    <w:p>
      <w:pPr>
        <w:jc w:val="both"/>
      </w:pPr>
      <w:r>
        <w:t xml:space="preserve">       * HighDFPackedIntsPostingLists#copyPostingList(org.apache.lucene.index.PostingsEnum, int)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if (freqBitsIsZero) {</w:t>
      </w:r>
    </w:p>
    <w:p>
      <w:pPr>
        <w:jc w:val="both"/>
      </w:pPr>
      <w:r>
        <w:t xml:space="preserve">        nextFreq = 1;</w:t>
      </w:r>
    </w:p>
    <w:p>
      <w:pPr>
        <w:jc w:val="both"/>
      </w:pPr>
      <w:r>
        <w:t xml:space="preserve">        nextDocID += (int) nextDeltaFreqPair;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nextFreq = (int) ((nextDeltaFreqPair &amp; freqMask) + 1);</w:t>
      </w:r>
    </w:p>
    <w:p>
      <w:pPr>
        <w:jc w:val="both"/>
      </w:pPr>
      <w:r>
        <w:t xml:space="preserve">        nextDocID += (int) (nextDeltaFreqPair &gt;&gt;&gt; bitsForFreq);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numDocsRemaining--;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Current slice is exhausted, get next skip entry and load next slice.</w:t>
      </w:r>
    </w:p>
    <w:p>
      <w:pPr>
        <w:jc w:val="both"/>
      </w:pPr>
      <w:r>
        <w:t xml:space="preserve">      skipListReader.getNextSkipEntry();</w:t>
      </w:r>
    </w:p>
    <w:p>
      <w:pPr>
        <w:jc w:val="both"/>
      </w:pPr>
      <w:r>
        <w:t xml:space="preserve">      if (loadNextDeltaFreqSlice()) {</w:t>
      </w:r>
    </w:p>
    <w:p>
      <w:pPr>
        <w:jc w:val="both"/>
      </w:pPr>
      <w:r>
        <w:t xml:space="preserve">        // Next slice is loaded, load next posting again.</w:t>
      </w:r>
    </w:p>
    <w:p>
      <w:pPr>
        <w:jc w:val="both"/>
      </w:pPr>
      <w:r>
        <w:t xml:space="preserve">        loadNextPosting();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All docs are exhausted, mark this enumerator as exhausted.</w:t>
      </w:r>
    </w:p>
    <w:p>
      <w:pPr>
        <w:jc w:val="both"/>
      </w:pPr>
      <w:r>
        <w:t xml:space="preserve">        assert numDocsRemaining == 0;</w:t>
      </w:r>
    </w:p>
    <w:p>
      <w:pPr>
        <w:jc w:val="both"/>
      </w:pPr>
      <w:r>
        <w:t xml:space="preserve">        nextDocID = NO_MORE_DOCS;</w:t>
      </w:r>
    </w:p>
    <w:p>
      <w:pPr>
        <w:jc w:val="both"/>
      </w:pPr>
      <w:r>
        <w:t xml:space="preserve">        nextFreq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Skip over slices to approach the given target as close as possible.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void skipTo(int target) {</w:t>
      </w:r>
    </w:p>
    <w:p>
      <w:pPr>
        <w:jc w:val="both"/>
      </w:pPr>
      <w:r>
        <w:t xml:space="preserve">    assert target != NO_MORE_DOCS : "Should be handled in parent class advance method";</w:t>
      </w:r>
    </w:p>
    <w:p>
      <w:pPr>
        <w:jc w:val="both"/>
      </w:pPr>
      <w:r/>
    </w:p>
    <w:p>
      <w:pPr>
        <w:jc w:val="both"/>
      </w:pPr>
      <w:r>
        <w:t xml:space="preserve">    int numSlicesToSkip = 0;</w:t>
      </w:r>
    </w:p>
    <w:p>
      <w:pPr>
        <w:jc w:val="both"/>
      </w:pPr>
      <w:r>
        <w:t xml:space="preserve">    int numDocsToSkip = 0;</w:t>
      </w:r>
    </w:p>
    <w:p>
      <w:pPr>
        <w:jc w:val="both"/>
      </w:pPr>
      <w:r>
        <w:t xml:space="preserve">    int numDocsRemainingInSlice = numDocsInSliceTotal - deltaFreqListsReader.getPackedValueIndex();</w:t>
      </w:r>
    </w:p>
    <w:p>
      <w:pPr>
        <w:jc w:val="both"/>
      </w:pPr>
      <w:r/>
    </w:p>
    <w:p>
      <w:pPr>
        <w:jc w:val="both"/>
      </w:pPr>
      <w:r>
        <w:t xml:space="preserve">    // Skipping over slices.</w:t>
      </w:r>
    </w:p>
    <w:p>
      <w:pPr>
        <w:jc w:val="both"/>
      </w:pPr>
      <w:r>
        <w:t xml:space="preserve">    while (skipListReader.peekPreviousDocIDNextSlice() &lt; target) {</w:t>
      </w:r>
    </w:p>
    <w:p>
      <w:pPr>
        <w:jc w:val="both"/>
      </w:pPr>
      <w:r>
        <w:t xml:space="preserve">      skipListReader.getNextSkipEntry();</w:t>
      </w:r>
    </w:p>
    <w:p>
      <w:pPr>
        <w:jc w:val="both"/>
      </w:pPr>
      <w:r>
        <w:t xml:space="preserve">      nextDocID = skipListReader.getPreviousDocIDCurrentSlice();</w:t>
      </w:r>
    </w:p>
    <w:p>
      <w:pPr>
        <w:jc w:val="both"/>
      </w:pPr>
      <w:r>
        <w:t xml:space="preserve">      numDocsToSkip += numDocsRemainingInSlice;</w:t>
      </w:r>
    </w:p>
    <w:p>
      <w:pPr>
        <w:jc w:val="both"/>
      </w:pPr>
      <w:r>
        <w:t xml:space="preserve">      int header = skipListReader.getEncodedMetadataCurrentSlice();</w:t>
      </w:r>
    </w:p>
    <w:p>
      <w:pPr>
        <w:jc w:val="both"/>
      </w:pPr>
      <w:r>
        <w:t xml:space="preserve">      numDocsRemainingInSlice = HighDFPackedIntsPostingLists.getNumDocsInSlice(header);</w:t>
      </w:r>
    </w:p>
    <w:p>
      <w:pPr>
        <w:jc w:val="both"/>
      </w:pPr>
      <w:r/>
    </w:p>
    <w:p>
      <w:pPr>
        <w:jc w:val="both"/>
      </w:pPr>
      <w:r>
        <w:t xml:space="preserve">      numSlicesToSkip++;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skipped any slices, load the new slice.</w:t>
      </w:r>
    </w:p>
    <w:p>
      <w:pPr>
        <w:jc w:val="both"/>
      </w:pPr>
      <w:r>
        <w:t xml:space="preserve">    if (numSlicesToSkip &gt; 0) {</w:t>
      </w:r>
    </w:p>
    <w:p>
      <w:pPr>
        <w:jc w:val="both"/>
      </w:pPr>
      <w:r>
        <w:t xml:space="preserve">      numDocsRemaining -= numDocsToSkip;</w:t>
      </w:r>
    </w:p>
    <w:p>
      <w:pPr>
        <w:jc w:val="both"/>
      </w:pPr>
      <w:r>
        <w:t xml:space="preserve">      final boolean hasNextSlice = loadNextDeltaFreqSlice();</w:t>
      </w:r>
    </w:p>
    <w:p>
      <w:pPr>
        <w:jc w:val="both"/>
      </w:pPr>
      <w:r>
        <w:t xml:space="preserve">      assert hasNextSlice;</w:t>
      </w:r>
    </w:p>
    <w:p>
      <w:pPr>
        <w:jc w:val="both"/>
      </w:pPr>
      <w:r>
        <w:t xml:space="preserve">      assert numDocsRemaining &gt;= numDocsInSliceTotal &amp;&amp; numDocsInSliceTotal &gt; 0;</w:t>
      </w:r>
    </w:p>
    <w:p>
      <w:pPr>
        <w:jc w:val="both"/>
      </w:pPr>
      <w:r/>
    </w:p>
    <w:p>
      <w:pPr>
        <w:jc w:val="both"/>
      </w:pPr>
      <w:r>
        <w:t xml:space="preserve">      // Do additional skip for the delta freq slice that was just loaded.</w:t>
      </w:r>
    </w:p>
    <w:p>
      <w:pPr>
        <w:jc w:val="both"/>
      </w:pPr>
      <w:r>
        <w:t xml:space="preserve">      doAdditionalSkip();</w:t>
      </w:r>
    </w:p>
    <w:p>
      <w:pPr>
        <w:jc w:val="both"/>
      </w:pPr>
      <w:r/>
    </w:p>
    <w:p>
      <w:pPr>
        <w:jc w:val="both"/>
      </w:pPr>
      <w:r>
        <w:t xml:space="preserve">      loadNextPosting();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 should override this method if want to do additional skip on its data structure.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doAdditionalSkip() {</w:t>
      </w:r>
    </w:p>
    <w:p>
      <w:pPr>
        <w:jc w:val="both"/>
      </w:pPr>
      <w:r>
        <w:t xml:space="preserve">    // No-op in this class.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largest doc ID from {@link #skipListReader}.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getLargestDocID() throws IOException {</w:t>
      </w:r>
    </w:p>
    <w:p>
      <w:pPr>
        <w:jc w:val="both"/>
      </w:pPr>
      <w:r>
        <w:t xml:space="preserve">    return skipListReader.getLargestDocID();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{@link #numDocsRemaining} as a proxy of cost.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org.apache.lucene.index.PostingsEnum#cost()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numDocsRemaining;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