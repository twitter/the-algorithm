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com.twitter.search.core.earlybird.index;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>
        <w:t>import java.util.ArrayList;</w:t>
      </w:r>
    </w:p>
    <w:p>
      <w:pPr>
        <w:jc w:val="both"/>
      </w:pPr>
      <w:r>
        <w:t>import java.util.Arrays;</w:t>
      </w:r>
    </w:p>
    <w:p>
      <w:pPr>
        <w:jc w:val="both"/>
      </w:pPr>
      <w:r>
        <w:t>import java.util.HashMap;</w:t>
      </w:r>
    </w:p>
    <w:p>
      <w:pPr>
        <w:jc w:val="both"/>
      </w:pPr>
      <w:r>
        <w:t>import java.util.HashSet;</w:t>
      </w:r>
    </w:p>
    <w:p>
      <w:pPr>
        <w:jc w:val="both"/>
      </w:pPr>
      <w:r>
        <w:t>import java.util.List;</w:t>
      </w:r>
    </w:p>
    <w:p>
      <w:pPr>
        <w:jc w:val="both"/>
      </w:pPr>
      <w:r>
        <w:t>import java.util.Map;</w:t>
      </w:r>
    </w:p>
    <w:p>
      <w:pPr>
        <w:jc w:val="both"/>
      </w:pPr>
      <w:r>
        <w:t>import java.util.Set;</w:t>
      </w:r>
    </w:p>
    <w:p>
      <w:pPr>
        <w:jc w:val="both"/>
      </w:pPr>
      <w:r>
        <w:t>import java.util.concurrent.ConcurrentHashMap;</w:t>
      </w:r>
    </w:p>
    <w:p>
      <w:pPr>
        <w:jc w:val="both"/>
      </w:pPr>
      <w:r/>
    </w:p>
    <w:p>
      <w:pPr>
        <w:jc w:val="both"/>
      </w:pPr>
      <w:r>
        <w:t>import javax.annotation.Nullable;</w:t>
      </w:r>
    </w:p>
    <w:p>
      <w:pPr>
        <w:jc w:val="both"/>
      </w:pPr>
      <w:r/>
    </w:p>
    <w:p>
      <w:pPr>
        <w:jc w:val="both"/>
      </w:pPr>
      <w:r>
        <w:t>import com.google.common.base.Preconditions;</w:t>
      </w:r>
    </w:p>
    <w:p>
      <w:pPr>
        <w:jc w:val="both"/>
      </w:pPr>
      <w:r>
        <w:t>import com.google.common.collect.Lists;</w:t>
      </w:r>
    </w:p>
    <w:p>
      <w:pPr>
        <w:jc w:val="both"/>
      </w:pPr>
      <w:r/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>
        <w:t>import org.apache.lucene.analysis.Analyzer;</w:t>
      </w:r>
    </w:p>
    <w:p>
      <w:pPr>
        <w:jc w:val="both"/>
      </w:pPr>
      <w:r>
        <w:t>import org.apache.lucene.analysis.TokenStream;</w:t>
      </w:r>
    </w:p>
    <w:p>
      <w:pPr>
        <w:jc w:val="both"/>
      </w:pPr>
      <w:r>
        <w:t>import org.apache.lucene.analysis.tokenattributes.OffsetAttribute;</w:t>
      </w:r>
    </w:p>
    <w:p>
      <w:pPr>
        <w:jc w:val="both"/>
      </w:pPr>
      <w:r>
        <w:t>import org.apache.lucene.analysis.tokenattributes.PositionIncrementAttribute;</w:t>
      </w:r>
    </w:p>
    <w:p>
      <w:pPr>
        <w:jc w:val="both"/>
      </w:pPr>
      <w:r>
        <w:t>import org.apache.lucene.analysis.tokenattributes.TermToBytesRefAttribute;</w:t>
      </w:r>
    </w:p>
    <w:p>
      <w:pPr>
        <w:jc w:val="both"/>
      </w:pPr>
      <w:r>
        <w:t>import org.apache.lucene.document.Document;</w:t>
      </w:r>
    </w:p>
    <w:p>
      <w:pPr>
        <w:jc w:val="both"/>
      </w:pPr>
      <w:r>
        <w:t>import org.apache.lucene.document.Field;</w:t>
      </w:r>
    </w:p>
    <w:p>
      <w:pPr>
        <w:jc w:val="both"/>
      </w:pPr>
      <w:r>
        <w:t>import org.apache.lucene.facet.FacetsConfig;</w:t>
      </w:r>
    </w:p>
    <w:p>
      <w:pPr>
        <w:jc w:val="both"/>
      </w:pPr>
      <w:r>
        <w:t>import org.apache.lucene.index.DocValuesType;</w:t>
      </w:r>
    </w:p>
    <w:p>
      <w:pPr>
        <w:jc w:val="both"/>
      </w:pPr>
      <w:r>
        <w:t>import org.apache.lucene.index.FieldInvertState;</w:t>
      </w:r>
    </w:p>
    <w:p>
      <w:pPr>
        <w:jc w:val="both"/>
      </w:pPr>
      <w:r>
        <w:t>import org.apache.lucene.index.IndexOptions;</w:t>
      </w:r>
    </w:p>
    <w:p>
      <w:pPr>
        <w:jc w:val="both"/>
      </w:pPr>
      <w:r>
        <w:t>import org.apache.lucene.index.IndexableField;</w:t>
      </w:r>
    </w:p>
    <w:p>
      <w:pPr>
        <w:jc w:val="both"/>
      </w:pPr>
      <w:r>
        <w:t>import org.apache.lucene.index.IndexableFieldType;</w:t>
      </w:r>
    </w:p>
    <w:p>
      <w:pPr>
        <w:jc w:val="both"/>
      </w:pPr>
      <w:r>
        <w:t>import org.apache.lucene.search.similarities.Similarity;</w:t>
      </w:r>
    </w:p>
    <w:p>
      <w:pPr>
        <w:jc w:val="both"/>
      </w:pPr>
      <w:r>
        <w:t>import org.apache.lucene.store.Directory;</w:t>
      </w:r>
    </w:p>
    <w:p>
      <w:pPr>
        <w:jc w:val="both"/>
      </w:pPr>
      <w:r>
        <w:t>import org.apache.lucene.util.AttributeSource;</w:t>
      </w:r>
    </w:p>
    <w:p>
      <w:pPr>
        <w:jc w:val="both"/>
      </w:pPr>
      <w:r>
        <w:t>import org.apache.lucene.util.BytesRef;</w:t>
      </w:r>
    </w:p>
    <w:p>
      <w:pPr>
        <w:jc w:val="both"/>
      </w:pPr>
      <w:r>
        <w:t>import org.apache.lucene.util.BytesRefHash;</w:t>
      </w:r>
    </w:p>
    <w:p>
      <w:pPr>
        <w:jc w:val="both"/>
      </w:pPr>
      <w:r>
        <w:t>import org.apache.lucene.util.Version;</w:t>
      </w:r>
    </w:p>
    <w:p>
      <w:pPr>
        <w:jc w:val="both"/>
      </w:pPr>
      <w:r/>
    </w:p>
    <w:p>
      <w:pPr>
        <w:jc w:val="both"/>
      </w:pPr>
      <w:r>
        <w:t>import com.twitter.search.common.metrics.SearchRateCounter;</w:t>
      </w:r>
    </w:p>
    <w:p>
      <w:pPr>
        <w:jc w:val="both"/>
      </w:pPr>
      <w:r>
        <w:t>import com.twitter.search.common.schema.base.EarlybirdFieldType;</w:t>
      </w:r>
    </w:p>
    <w:p>
      <w:pPr>
        <w:jc w:val="both"/>
      </w:pPr>
      <w:r>
        <w:t>import com.twitter.search.common.schema.base.Schema;</w:t>
      </w:r>
    </w:p>
    <w:p>
      <w:pPr>
        <w:jc w:val="both"/>
      </w:pPr>
      <w:r>
        <w:t>import com.twitter.search.common.schema.earlybird.EarlybirdFieldConstants;</w:t>
      </w:r>
    </w:p>
    <w:p>
      <w:pPr>
        <w:jc w:val="both"/>
      </w:pPr>
      <w:r>
        <w:t>import com.twitter.search.core.earlybird.facets.FacetCountingArrayWriter;</w:t>
      </w:r>
    </w:p>
    <w:p>
      <w:pPr>
        <w:jc w:val="both"/>
      </w:pPr>
      <w:r>
        <w:t>import com.twitter.search.core.earlybird.facets.FacetIDMap.FacetField;</w:t>
      </w:r>
    </w:p>
    <w:p>
      <w:pPr>
        <w:jc w:val="both"/>
      </w:pPr>
      <w:r>
        <w:t>import com.twitter.search.core.earlybird.facets.FacetLabelProvider;</w:t>
      </w:r>
    </w:p>
    <w:p>
      <w:pPr>
        <w:jc w:val="both"/>
      </w:pPr>
      <w:r>
        <w:t>import com.twitter.search.core.earlybird.facets.FacetUtil;</w:t>
      </w:r>
    </w:p>
    <w:p>
      <w:pPr>
        <w:jc w:val="both"/>
      </w:pPr>
      <w:r>
        <w:t>import com.twitter.search.core.earlybird.index.column.ColumnStrideByteIndex;</w:t>
      </w:r>
    </w:p>
    <w:p>
      <w:pPr>
        <w:jc w:val="both"/>
      </w:pPr>
      <w:r>
        <w:t>import com.twitter.search.core.earlybird.index.extensions.EarlybirdRealtimeIndexExtensionsData;</w:t>
      </w:r>
    </w:p>
    <w:p>
      <w:pPr>
        <w:jc w:val="both"/>
      </w:pPr>
      <w:r>
        <w:t>import com.twitter.search.core.earlybird.index.inverted.EarlybirdCSFDocValuesProcessor;</w:t>
      </w:r>
    </w:p>
    <w:p>
      <w:pPr>
        <w:jc w:val="both"/>
      </w:pPr>
      <w:r>
        <w:t>import com.twitter.search.core.earlybird.index.inverted.InvertedRealtimeIndex;</w:t>
      </w:r>
    </w:p>
    <w:p>
      <w:pPr>
        <w:jc w:val="both"/>
      </w:pPr>
      <w:r>
        <w:t>import com.twitter.search.core.earlybird.index.inverted.InvertedRealtimeIndexWriter;</w:t>
      </w:r>
    </w:p>
    <w:p>
      <w:pPr>
        <w:jc w:val="both"/>
      </w:pPr>
      <w:r>
        <w:t>import com.twitter.search.core.earlybird.index.inverted.TermPointerEncoding;</w:t>
      </w:r>
    </w:p>
    <w:p>
      <w:pPr>
        <w:jc w:val="both"/>
      </w:pPr>
      <w:r>
        <w:t>import com.twitter.search.core.earlybird.index.util.AllDocsIterator;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EarlybirdIndexWriter implementation that writes realtime in-memory segments.</w:t>
      </w:r>
    </w:p>
    <w:p>
      <w:pPr>
        <w:jc w:val="both"/>
      </w:pPr>
      <w:r>
        <w:t xml:space="preserve"> * Note that it is used by both Earlybirds and ExpertSearch.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final class EarlybirdRealtimeIndexSegmentWriter extends EarlybirdIndexSegmentWriter {</w:t>
      </w:r>
    </w:p>
    <w:p>
      <w:pPr>
        <w:jc w:val="both"/>
      </w:pPr>
      <w:r>
        <w:t xml:space="preserve">  private static final Logger LOG =</w:t>
      </w:r>
    </w:p>
    <w:p>
      <w:pPr>
        <w:jc w:val="both"/>
      </w:pPr>
      <w:r>
        <w:t xml:space="preserve">    LoggerFactory.getLogger(EarlybirdRealtimeIndexSegmentWriter.class);</w:t>
      </w:r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Maximum tweet length is 10k, setting maximum token position to 25k in case of weird unicode.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static final int MAX_POSITION = 25000;</w:t>
      </w:r>
    </w:p>
    <w:p>
      <w:pPr>
        <w:jc w:val="both"/>
      </w:pPr>
      <w:r/>
    </w:p>
    <w:p>
      <w:pPr>
        <w:jc w:val="both"/>
      </w:pPr>
      <w:r>
        <w:t xml:space="preserve">  private static final String OUT_OF_ORDER_APPEND_UNSUPPORTED_STATS_PATTERN =</w:t>
      </w:r>
    </w:p>
    <w:p>
      <w:pPr>
        <w:jc w:val="both"/>
      </w:pPr>
      <w:r>
        <w:t xml:space="preserve">      "out_of_order_append_unsupported_for_field_%s";</w:t>
      </w:r>
    </w:p>
    <w:p>
      <w:pPr>
        <w:jc w:val="both"/>
      </w:pPr>
      <w:r>
        <w:t xml:space="preserve">  private static final ConcurrentHashMap&lt;String, SearchRateCounter&gt;</w:t>
      </w:r>
    </w:p>
    <w:p>
      <w:pPr>
        <w:jc w:val="both"/>
      </w:pPr>
      <w:r>
        <w:t xml:space="preserve">      UNSUPPORTED_OUT_OF_ORDER_APPEND_MAP = new ConcurrentHashMap&lt;&gt;();</w:t>
      </w:r>
    </w:p>
    <w:p>
      <w:pPr>
        <w:jc w:val="both"/>
      </w:pPr>
      <w:r>
        <w:t xml:space="preserve">  private static final SearchRateCounter NUM_TWEETS_DROPPED =</w:t>
      </w:r>
    </w:p>
    <w:p>
      <w:pPr>
        <w:jc w:val="both"/>
      </w:pPr>
      <w:r>
        <w:t xml:space="preserve">      SearchRateCounter.export("EarlybirdRealtimeIndexSegmentWriter_num_tweets_dropped");</w:t>
      </w:r>
    </w:p>
    <w:p>
      <w:pPr>
        <w:jc w:val="both"/>
      </w:pPr>
      <w:r/>
    </w:p>
    <w:p>
      <w:pPr>
        <w:jc w:val="both"/>
      </w:pPr>
      <w:r>
        <w:t xml:space="preserve">  private long nextFieldGen;</w:t>
      </w:r>
    </w:p>
    <w:p>
      <w:pPr>
        <w:jc w:val="both"/>
      </w:pPr>
      <w:r/>
    </w:p>
    <w:p>
      <w:pPr>
        <w:jc w:val="both"/>
      </w:pPr>
      <w:r>
        <w:t xml:space="preserve">  private HashMap&lt;String, PerField&gt; fields = new HashMap&lt;&gt;();</w:t>
      </w:r>
    </w:p>
    <w:p>
      <w:pPr>
        <w:jc w:val="both"/>
      </w:pPr>
      <w:r>
        <w:t xml:space="preserve">  private List&lt;PerField&gt; fieldsInDocument = new ArrayList&lt;&gt;();</w:t>
      </w:r>
    </w:p>
    <w:p>
      <w:pPr>
        <w:jc w:val="both"/>
      </w:pPr>
      <w:r/>
    </w:p>
    <w:p>
      <w:pPr>
        <w:jc w:val="both"/>
      </w:pPr>
      <w:r>
        <w:t xml:space="preserve">  private final EarlybirdCSFDocValuesProcessor docValuesProcessor;</w:t>
      </w:r>
    </w:p>
    <w:p>
      <w:pPr>
        <w:jc w:val="both"/>
      </w:pPr>
      <w:r/>
    </w:p>
    <w:p>
      <w:pPr>
        <w:jc w:val="both"/>
      </w:pPr>
      <w:r>
        <w:t xml:space="preserve">  private Map&lt;String, InvertedRealtimeIndexWriter&gt; termHashSync = new HashMap&lt;&gt;();</w:t>
      </w:r>
    </w:p>
    <w:p>
      <w:pPr>
        <w:jc w:val="both"/>
      </w:pPr>
      <w:r>
        <w:t xml:space="preserve">  private Set&lt;String&gt; appendedFields = new HashSet&lt;&gt;();</w:t>
      </w:r>
    </w:p>
    <w:p>
      <w:pPr>
        <w:jc w:val="both"/>
      </w:pPr>
      <w:r/>
    </w:p>
    <w:p>
      <w:pPr>
        <w:jc w:val="both"/>
      </w:pPr>
      <w:r>
        <w:t xml:space="preserve">  private final Analyzer analyzer;</w:t>
      </w:r>
    </w:p>
    <w:p>
      <w:pPr>
        <w:jc w:val="both"/>
      </w:pPr>
      <w:r>
        <w:t xml:space="preserve">  private final Similarity similarity;</w:t>
      </w:r>
    </w:p>
    <w:p>
      <w:pPr>
        <w:jc w:val="both"/>
      </w:pPr>
      <w:r/>
    </w:p>
    <w:p>
      <w:pPr>
        <w:jc w:val="both"/>
      </w:pPr>
      <w:r>
        <w:t xml:space="preserve">  private final EarlybirdRealtimeIndexSegmentData segmentData;</w:t>
      </w:r>
    </w:p>
    <w:p>
      <w:pPr>
        <w:jc w:val="both"/>
      </w:pPr>
      <w:r/>
    </w:p>
    <w:p>
      <w:pPr>
        <w:jc w:val="both"/>
      </w:pPr>
      <w:r>
        <w:t xml:space="preserve">  private final Field allDocsField;</w:t>
      </w:r>
    </w:p>
    <w:p>
      <w:pPr>
        <w:jc w:val="both"/>
      </w:pPr>
      <w:r/>
    </w:p>
    <w:p>
      <w:pPr>
        <w:jc w:val="both"/>
      </w:pPr>
      <w:r>
        <w:t xml:space="preserve">  @Nullable</w:t>
      </w:r>
    </w:p>
    <w:p>
      <w:pPr>
        <w:jc w:val="both"/>
      </w:pPr>
      <w:r>
        <w:t xml:space="preserve">  private final FacetCountingArrayWriter facetCountingArrayWriter;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Creates a new writer for a real-time in-memory Earlybird segment.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Do not add public constructors to this class. EarlybirdRealtimeIndexSegmentWriter instances</w:t>
      </w:r>
    </w:p>
    <w:p>
      <w:pPr>
        <w:jc w:val="both"/>
      </w:pPr>
      <w:r>
        <w:t xml:space="preserve">   * should be created only by calling</w:t>
      </w:r>
    </w:p>
    <w:p>
      <w:pPr>
        <w:jc w:val="both"/>
      </w:pPr>
      <w:r>
        <w:t xml:space="preserve">   * EarlybirdRealtimeIndexSegmentData.createEarlybirdIndexSegmentWriter(), to make sure everything</w:t>
      </w:r>
    </w:p>
    <w:p>
      <w:pPr>
        <w:jc w:val="both"/>
      </w:pPr>
      <w:r>
        <w:t xml:space="preserve">   * is set up properly (such as CSF readers).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EarlybirdRealtimeIndexSegmentWriter(</w:t>
      </w:r>
    </w:p>
    <w:p>
      <w:pPr>
        <w:jc w:val="both"/>
      </w:pPr>
      <w:r>
        <w:t xml:space="preserve">      EarlybirdRealtimeIndexSegmentData segmentData,</w:t>
      </w:r>
    </w:p>
    <w:p>
      <w:pPr>
        <w:jc w:val="both"/>
      </w:pPr>
      <w:r>
        <w:t xml:space="preserve">      Analyzer analyzer,</w:t>
      </w:r>
    </w:p>
    <w:p>
      <w:pPr>
        <w:jc w:val="both"/>
      </w:pPr>
      <w:r>
        <w:t xml:space="preserve">      Similarity similarity) {</w:t>
      </w:r>
    </w:p>
    <w:p>
      <w:pPr>
        <w:jc w:val="both"/>
      </w:pPr>
      <w:r>
        <w:t xml:space="preserve">    Preconditions.checkNotNull(segmentData);</w:t>
      </w:r>
    </w:p>
    <w:p>
      <w:pPr>
        <w:jc w:val="both"/>
      </w:pPr>
      <w:r>
        <w:t xml:space="preserve">    this.segmentData = segmentData;</w:t>
      </w:r>
    </w:p>
    <w:p>
      <w:pPr>
        <w:jc w:val="both"/>
      </w:pPr>
      <w:r>
        <w:t xml:space="preserve">    this.facetCountingArrayWriter = segmentData.createFacetCountingArrayWriter();</w:t>
      </w:r>
    </w:p>
    <w:p>
      <w:pPr>
        <w:jc w:val="both"/>
      </w:pPr>
      <w:r>
        <w:t xml:space="preserve">    this.docValuesProcessor = new EarlybirdCSFDocValuesProcessor(segmentData.getDocValuesManager());</w:t>
      </w:r>
    </w:p>
    <w:p>
      <w:pPr>
        <w:jc w:val="both"/>
      </w:pPr>
      <w:r>
        <w:t xml:space="preserve">    this.analyzer = analyzer;</w:t>
      </w:r>
    </w:p>
    <w:p>
      <w:pPr>
        <w:jc w:val="both"/>
      </w:pPr>
      <w:r>
        <w:t xml:space="preserve">    this.similarity = similarity;</w:t>
      </w:r>
    </w:p>
    <w:p>
      <w:pPr>
        <w:jc w:val="both"/>
      </w:pPr>
      <w:r>
        <w:t xml:space="preserve">    this.allDocsField = buildAllDocsField(segmentData);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EarlybirdRealtimeIndexSegmentData getSegmentData() {</w:t>
      </w:r>
    </w:p>
    <w:p>
      <w:pPr>
        <w:jc w:val="both"/>
      </w:pPr>
      <w:r>
        <w:t xml:space="preserve">    return segmentData;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 numDocsNoDelete() {</w:t>
      </w:r>
    </w:p>
    <w:p>
      <w:pPr>
        <w:jc w:val="both"/>
      </w:pPr>
      <w:r>
        <w:t xml:space="preserve">    return segmentData.getDocIDToTweetIDMapper().getNumDocs();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addDocument(Document doc) throws IOException {</w:t>
      </w:r>
    </w:p>
    <w:p>
      <w:pPr>
        <w:jc w:val="both"/>
      </w:pPr>
      <w:r>
        <w:t xml:space="preserve">    // This method should be called only from Expertsearch, not tweets Earlybirds.</w:t>
      </w:r>
    </w:p>
    <w:p>
      <w:pPr>
        <w:jc w:val="both"/>
      </w:pPr>
      <w:r>
        <w:t xml:space="preserve">    DocIDToTweetIDMapper docIdToTweetIdMapper = segmentData.getDocIDToTweetIDMapper();</w:t>
      </w:r>
    </w:p>
    <w:p>
      <w:pPr>
        <w:jc w:val="both"/>
      </w:pPr>
      <w:r>
        <w:t xml:space="preserve">    Preconditions.checkState(docIdToTweetIdMapper instanceof SequentialDocIDMapper);</w:t>
      </w:r>
    </w:p>
    <w:p>
      <w:pPr>
        <w:jc w:val="both"/>
      </w:pPr>
      <w:r/>
    </w:p>
    <w:p>
      <w:pPr>
        <w:jc w:val="both"/>
      </w:pPr>
      <w:r>
        <w:t xml:space="preserve">    // Make sure we have space for a new doc in this segment.</w:t>
      </w:r>
    </w:p>
    <w:p>
      <w:pPr>
        <w:jc w:val="both"/>
      </w:pPr>
      <w:r>
        <w:t xml:space="preserve">    Preconditions.checkState(docIdToTweetIdMapper.getNumDocs() &lt; segmentData.getMaxSegmentSize(),</w:t>
      </w:r>
    </w:p>
    <w:p>
      <w:pPr>
        <w:jc w:val="both"/>
      </w:pPr>
      <w:r>
        <w:t xml:space="preserve">                             "Cannot add a new document to the segment, because it's full.");</w:t>
      </w:r>
    </w:p>
    <w:p>
      <w:pPr>
        <w:jc w:val="both"/>
      </w:pPr>
      <w:r/>
    </w:p>
    <w:p>
      <w:pPr>
        <w:jc w:val="both"/>
      </w:pPr>
      <w:r>
        <w:t xml:space="preserve">    addDocument(doc, docIdToTweetIdMapper.addMapping(-1L),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addTweet(Document doc, long tweetId, boolean docIsOffensive) throws IOException {</w:t>
      </w:r>
    </w:p>
    <w:p>
      <w:pPr>
        <w:jc w:val="both"/>
      </w:pPr>
      <w:r>
        <w:t xml:space="preserve">    DocIDToTweetIDMapper docIdToTweetIdMapper = segmentData.getDocIDToTweetIDMapper();</w:t>
      </w:r>
    </w:p>
    <w:p>
      <w:pPr>
        <w:jc w:val="both"/>
      </w:pPr>
      <w:r>
        <w:t xml:space="preserve">    Preconditions.checkState(!(docIdToTweetIdMapper instanceof SequentialDocIDMapper));</w:t>
      </w:r>
    </w:p>
    <w:p>
      <w:pPr>
        <w:jc w:val="both"/>
      </w:pPr>
      <w:r/>
    </w:p>
    <w:p>
      <w:pPr>
        <w:jc w:val="both"/>
      </w:pPr>
      <w:r>
        <w:t xml:space="preserve">    // Make sure we have space for a new doc in this segment.</w:t>
      </w:r>
    </w:p>
    <w:p>
      <w:pPr>
        <w:jc w:val="both"/>
      </w:pPr>
      <w:r>
        <w:t xml:space="preserve">    Preconditions.checkState(docIdToTweetIdMapper.getNumDocs() &lt; segmentData.getMaxSegmentSize(),</w:t>
      </w:r>
    </w:p>
    <w:p>
      <w:pPr>
        <w:jc w:val="both"/>
      </w:pPr>
      <w:r>
        <w:t xml:space="preserve">                             "Cannot add a new document to the segment, because it's full.");</w:t>
      </w:r>
    </w:p>
    <w:p>
      <w:pPr>
        <w:jc w:val="both"/>
      </w:pPr>
      <w:r/>
    </w:p>
    <w:p>
      <w:pPr>
        <w:jc w:val="both"/>
      </w:pPr>
      <w:r>
        <w:t xml:space="preserve">    Preconditions.checkNotNull(doc.getField(</w:t>
      </w:r>
    </w:p>
    <w:p>
      <w:pPr>
        <w:jc w:val="both"/>
      </w:pPr>
      <w:r>
        <w:t xml:space="preserve">        EarlybirdFieldConstants.EarlybirdFieldConstant.CREATED_AT_FIELD.getFieldName()));</w:t>
      </w:r>
    </w:p>
    <w:p>
      <w:pPr>
        <w:jc w:val="both"/>
      </w:pPr>
      <w:r/>
    </w:p>
    <w:p>
      <w:pPr>
        <w:jc w:val="both"/>
      </w:pPr>
      <w:r>
        <w:t xml:space="preserve">    addAllDocsField(doc);</w:t>
      </w:r>
    </w:p>
    <w:p>
      <w:pPr>
        <w:jc w:val="both"/>
      </w:pPr>
      <w:r/>
    </w:p>
    <w:p>
      <w:pPr>
        <w:jc w:val="both"/>
      </w:pPr>
      <w:r>
        <w:t xml:space="preserve">    int docId = docIdToTweetIdMapper.addMapping(tweetId);</w:t>
      </w:r>
    </w:p>
    <w:p>
      <w:pPr>
        <w:jc w:val="both"/>
      </w:pPr>
      <w:r>
        <w:t xml:space="preserve">    // Make sure we successfully assigned a doc ID to the new document/tweet before proceeding.</w:t>
      </w:r>
    </w:p>
    <w:p>
      <w:pPr>
        <w:jc w:val="both"/>
      </w:pPr>
      <w:r>
        <w:t xml:space="preserve">    // If the docId is DocIDToTweetIDMapper.ID_NOT_FOUND then either:</w:t>
      </w:r>
    </w:p>
    <w:p>
      <w:pPr>
        <w:jc w:val="both"/>
      </w:pPr>
      <w:r>
        <w:t xml:space="preserve">    //  1. the tweet is older than the  OutOfOrderRealtimeTweetIDMapper.segmentBoundaryTimestamp and</w:t>
      </w:r>
    </w:p>
    <w:p>
      <w:pPr>
        <w:jc w:val="both"/>
      </w:pPr>
      <w:r>
        <w:t xml:space="preserve">    //    is too old for this segment</w:t>
      </w:r>
    </w:p>
    <w:p>
      <w:pPr>
        <w:jc w:val="both"/>
      </w:pPr>
      <w:r>
        <w:t xml:space="preserve">    //  2. the OutOfOrderRealtimeTweetIDMapper does not have any available doc ids left</w:t>
      </w:r>
    </w:p>
    <w:p>
      <w:pPr>
        <w:jc w:val="both"/>
      </w:pPr>
      <w:r>
        <w:t xml:space="preserve">    if (docId == DocIDToTweetIDMapper.ID_NOT_FOUND) {</w:t>
      </w:r>
    </w:p>
    <w:p>
      <w:pPr>
        <w:jc w:val="both"/>
      </w:pPr>
      <w:r>
        <w:t xml:space="preserve">      LOG.info("Could not assign doc id for tweet. Dropping tweet id " + tweetId</w:t>
      </w:r>
    </w:p>
    <w:p>
      <w:pPr>
        <w:jc w:val="both"/>
      </w:pPr>
      <w:r>
        <w:t xml:space="preserve">          + " for segment with timeslice: " + segmentData.getTimeSliceID());</w:t>
      </w:r>
    </w:p>
    <w:p>
      <w:pPr>
        <w:jc w:val="both"/>
      </w:pPr>
      <w:r>
        <w:t xml:space="preserve">      NUM_TWEETS_DROPPED.increment();</w:t>
      </w:r>
    </w:p>
    <w:p>
      <w:pPr>
        <w:jc w:val="both"/>
      </w:pPr>
      <w:r>
        <w:t xml:space="preserve">      return;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addDocument(doc, docId, docIsOffensive);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addDocument(Document doc,</w:t>
      </w:r>
    </w:p>
    <w:p>
      <w:pPr>
        <w:jc w:val="both"/>
      </w:pPr>
      <w:r>
        <w:t xml:space="preserve">                           int docId,</w:t>
      </w:r>
    </w:p>
    <w:p>
      <w:pPr>
        <w:jc w:val="both"/>
      </w:pPr>
      <w:r>
        <w:t xml:space="preserve">                           boolean docIsOffensive) throws IOException {</w:t>
      </w:r>
    </w:p>
    <w:p>
      <w:pPr>
        <w:jc w:val="both"/>
      </w:pPr>
      <w:r>
        <w:t xml:space="preserve">    fieldsInDocument.clear();</w:t>
      </w:r>
    </w:p>
    <w:p>
      <w:pPr>
        <w:jc w:val="both"/>
      </w:pPr>
      <w:r/>
    </w:p>
    <w:p>
      <w:pPr>
        <w:jc w:val="both"/>
      </w:pPr>
      <w:r>
        <w:t xml:space="preserve">    long fieldGen = nextFieldGen++;</w:t>
      </w:r>
    </w:p>
    <w:p>
      <w:pPr>
        <w:jc w:val="both"/>
      </w:pPr>
      <w:r/>
    </w:p>
    <w:p>
      <w:pPr>
        <w:jc w:val="both"/>
      </w:pPr>
      <w:r>
        <w:t xml:space="preserve">    // NOTE: we need two passes here, in case there are</w:t>
      </w:r>
    </w:p>
    <w:p>
      <w:pPr>
        <w:jc w:val="both"/>
      </w:pPr>
      <w:r>
        <w:t xml:space="preserve">    // multi-valued fields, because we must process all</w:t>
      </w:r>
    </w:p>
    <w:p>
      <w:pPr>
        <w:jc w:val="both"/>
      </w:pPr>
      <w:r>
        <w:t xml:space="preserve">    // instances of a given field at once, since the</w:t>
      </w:r>
    </w:p>
    <w:p>
      <w:pPr>
        <w:jc w:val="both"/>
      </w:pPr>
      <w:r>
        <w:t xml:space="preserve">    // analyzer is free to reuse TokenStream across fields</w:t>
      </w:r>
    </w:p>
    <w:p>
      <w:pPr>
        <w:jc w:val="both"/>
      </w:pPr>
      <w:r>
        <w:t xml:space="preserve">    // (i.e., we cannot have more than one TokenStream</w:t>
      </w:r>
    </w:p>
    <w:p>
      <w:pPr>
        <w:jc w:val="both"/>
      </w:pPr>
      <w:r>
        <w:t xml:space="preserve">    // running "at once"):</w:t>
      </w:r>
    </w:p>
    <w:p>
      <w:pPr>
        <w:jc w:val="both"/>
      </w:pPr>
      <w:r/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for (IndexableField field : doc) {</w:t>
      </w:r>
    </w:p>
    <w:p>
      <w:pPr>
        <w:jc w:val="both"/>
      </w:pPr>
      <w:r>
        <w:t xml:space="preserve">        if (!skipField(field.name())) {</w:t>
      </w:r>
    </w:p>
    <w:p>
      <w:pPr>
        <w:jc w:val="both"/>
      </w:pPr>
      <w:r>
        <w:t xml:space="preserve">          processField(docId, field, fieldGen, docIsOffensive);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finally {</w:t>
      </w:r>
    </w:p>
    <w:p>
      <w:pPr>
        <w:jc w:val="both"/>
      </w:pPr>
      <w:r>
        <w:t xml:space="preserve">      // Finish each indexed field name seen in the document:</w:t>
      </w:r>
    </w:p>
    <w:p>
      <w:pPr>
        <w:jc w:val="both"/>
      </w:pPr>
      <w:r>
        <w:t xml:space="preserve">      for (PerField field : fieldsInDocument) {</w:t>
      </w:r>
    </w:p>
    <w:p>
      <w:pPr>
        <w:jc w:val="both"/>
      </w:pPr>
      <w:r>
        <w:t xml:space="preserve">        field.finish(docId);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// When indexing a dummy document for out-of-order updates into a loaded segment, that</w:t>
      </w:r>
    </w:p>
    <w:p>
      <w:pPr>
        <w:jc w:val="both"/>
      </w:pPr>
      <w:r>
        <w:t xml:space="preserve">      // document gets docID set as maxSegment size. So we have to make sure that we never</w:t>
      </w:r>
    </w:p>
    <w:p>
      <w:pPr>
        <w:jc w:val="both"/>
      </w:pPr>
      <w:r>
        <w:t xml:space="preserve">      // sync backwards in document order.</w:t>
      </w:r>
    </w:p>
    <w:p>
      <w:pPr>
        <w:jc w:val="both"/>
      </w:pPr>
      <w:r>
        <w:t xml:space="preserve">      int smallestDocID = Math.min(docId, segmentData.getSyncData().getSmallestDocID());</w:t>
      </w:r>
    </w:p>
    <w:p>
      <w:pPr>
        <w:jc w:val="both"/>
      </w:pPr>
      <w:r>
        <w:t xml:space="preserve">      segmentData.updateSmallestDocID(smallestDocID);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void appendOutOfOrder(Document doc, int internalDocID) throws IOException {</w:t>
      </w:r>
    </w:p>
    <w:p>
      <w:pPr>
        <w:jc w:val="both"/>
      </w:pPr>
      <w:r>
        <w:t xml:space="preserve">    Preconditions.checkNotNull(doc);</w:t>
      </w:r>
    </w:p>
    <w:p>
      <w:pPr>
        <w:jc w:val="both"/>
      </w:pPr>
      <w:r>
        <w:t xml:space="preserve">    fieldsInDocument.clear();</w:t>
      </w:r>
    </w:p>
    <w:p>
      <w:pPr>
        <w:jc w:val="both"/>
      </w:pPr>
      <w:r/>
    </w:p>
    <w:p>
      <w:pPr>
        <w:jc w:val="both"/>
      </w:pPr>
      <w:r>
        <w:t xml:space="preserve">    long fieldGen = nextFieldGen++;</w:t>
      </w:r>
    </w:p>
    <w:p>
      <w:pPr>
        <w:jc w:val="both"/>
      </w:pPr>
      <w:r/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for (IndexableField indexableField : doc) {</w:t>
      </w:r>
    </w:p>
    <w:p>
      <w:pPr>
        <w:jc w:val="both"/>
      </w:pPr>
      <w:r>
        <w:t xml:space="preserve">        if (!skipField(indexableField.name())) {</w:t>
      </w:r>
    </w:p>
    <w:p>
      <w:pPr>
        <w:jc w:val="both"/>
      </w:pPr>
      <w:r>
        <w:t xml:space="preserve">          Schema.FieldInfo fi = segmentData.getSchema().getFieldInfo(indexableField.name());</w:t>
      </w:r>
    </w:p>
    <w:p>
      <w:pPr>
        <w:jc w:val="both"/>
      </w:pPr>
      <w:r>
        <w:t xml:space="preserve">          if (fi == null) {</w:t>
      </w:r>
    </w:p>
    <w:p>
      <w:pPr>
        <w:jc w:val="both"/>
      </w:pPr>
      <w:r>
        <w:t xml:space="preserve">            LOG.error("FieldInfo for " + indexableField.name() + " is null!");</w:t>
      </w:r>
    </w:p>
    <w:p>
      <w:pPr>
        <w:jc w:val="both"/>
      </w:pPr>
      <w:r>
        <w:t xml:space="preserve">            continue;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if (segmentData.isOptimized() &amp;&amp; fi.getFieldType().becomesImmutable()) {</w:t>
      </w:r>
    </w:p>
    <w:p>
      <w:pPr>
        <w:jc w:val="both"/>
      </w:pPr>
      <w:r>
        <w:t xml:space="preserve">            UNSUPPORTED_OUT_OF_ORDER_APPEND_MAP.computeIfAbsent(</w:t>
      </w:r>
    </w:p>
    <w:p>
      <w:pPr>
        <w:jc w:val="both"/>
      </w:pPr>
      <w:r>
        <w:t xml:space="preserve">                indexableField.name(),</w:t>
      </w:r>
    </w:p>
    <w:p>
      <w:pPr>
        <w:jc w:val="both"/>
      </w:pPr>
      <w:r>
        <w:t xml:space="preserve">                f -&gt; SearchRateCounter.export(</w:t>
      </w:r>
    </w:p>
    <w:p>
      <w:pPr>
        <w:jc w:val="both"/>
      </w:pPr>
      <w:r>
        <w:t xml:space="preserve">                    String.format(OUT_OF_ORDER_APPEND_UNSUPPORTED_STATS_PATTERN, f))</w:t>
      </w:r>
    </w:p>
    <w:p>
      <w:pPr>
        <w:jc w:val="both"/>
      </w:pPr>
      <w:r>
        <w:t xml:space="preserve">            ).increment();</w:t>
      </w:r>
    </w:p>
    <w:p>
      <w:pPr>
        <w:jc w:val="both"/>
      </w:pPr>
      <w:r>
        <w:t xml:space="preserve">            continue;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processField(internalDocID, indexableField, fieldGen, false);</w:t>
      </w:r>
    </w:p>
    <w:p>
      <w:pPr>
        <w:jc w:val="both"/>
      </w:pPr>
      <w:r>
        <w:t xml:space="preserve">          appendedFields.add(indexableField.name());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finally {</w:t>
      </w:r>
    </w:p>
    <w:p>
      <w:pPr>
        <w:jc w:val="both"/>
      </w:pPr>
      <w:r>
        <w:t xml:space="preserve">      // Finish each indexed field name seen in the document:</w:t>
      </w:r>
    </w:p>
    <w:p>
      <w:pPr>
        <w:jc w:val="both"/>
      </w:pPr>
      <w:r>
        <w:t xml:space="preserve">      for (PerField field : fieldsInDocument) {</w:t>
      </w:r>
    </w:p>
    <w:p>
      <w:pPr>
        <w:jc w:val="both"/>
      </w:pPr>
      <w:r>
        <w:t xml:space="preserve">        field.finish(internalDocID);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// force sync</w:t>
      </w:r>
    </w:p>
    <w:p>
      <w:pPr>
        <w:jc w:val="both"/>
      </w:pPr>
      <w:r>
        <w:t xml:space="preserve">      segmentData.updateSmallestDocID(segmentData.getSyncData().getSmallestDocID());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addIndexes(Directory... dirs) {</w:t>
      </w:r>
    </w:p>
    <w:p>
      <w:pPr>
        <w:jc w:val="both"/>
      </w:pPr>
      <w:r>
        <w:t xml:space="preserve">    throw new UnsupportedOperationException("In realtime mode addIndexes() is currently "</w:t>
      </w:r>
    </w:p>
    <w:p>
      <w:pPr>
        <w:jc w:val="both"/>
      </w:pPr>
      <w:r>
        <w:t xml:space="preserve">            + "not supported.");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forceMerge() {</w:t>
      </w:r>
    </w:p>
    <w:p>
      <w:pPr>
        <w:jc w:val="both"/>
      </w:pPr>
      <w:r>
        <w:t xml:space="preserve">    // we always have a single segment in realtime-mode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close() {</w:t>
      </w:r>
    </w:p>
    <w:p>
      <w:pPr>
        <w:jc w:val="both"/>
      </w:pPr>
      <w:r>
        <w:t xml:space="preserve">    // nothing to close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processField(</w:t>
      </w:r>
    </w:p>
    <w:p>
      <w:pPr>
        <w:jc w:val="both"/>
      </w:pPr>
      <w:r>
        <w:t xml:space="preserve">      int docId,</w:t>
      </w:r>
    </w:p>
    <w:p>
      <w:pPr>
        <w:jc w:val="both"/>
      </w:pPr>
      <w:r>
        <w:t xml:space="preserve">      IndexableField field,</w:t>
      </w:r>
    </w:p>
    <w:p>
      <w:pPr>
        <w:jc w:val="both"/>
      </w:pPr>
      <w:r>
        <w:t xml:space="preserve">      long fieldGen,</w:t>
      </w:r>
    </w:p>
    <w:p>
      <w:pPr>
        <w:jc w:val="both"/>
      </w:pPr>
      <w:r>
        <w:t xml:space="preserve">      boolean currentDocIsOffensive) throws IOException {</w:t>
      </w:r>
    </w:p>
    <w:p>
      <w:pPr>
        <w:jc w:val="both"/>
      </w:pPr>
      <w:r>
        <w:t xml:space="preserve">    String fieldName = field.name();</w:t>
      </w:r>
    </w:p>
    <w:p>
      <w:pPr>
        <w:jc w:val="both"/>
      </w:pPr>
      <w:r>
        <w:t xml:space="preserve">    IndexableFieldType fieldType = field.fieldType();</w:t>
      </w:r>
    </w:p>
    <w:p>
      <w:pPr>
        <w:jc w:val="both"/>
      </w:pPr>
      <w:r/>
    </w:p>
    <w:p>
      <w:pPr>
        <w:jc w:val="both"/>
      </w:pPr>
      <w:r>
        <w:t xml:space="preserve">    // Invert indexed fields:</w:t>
      </w:r>
    </w:p>
    <w:p>
      <w:pPr>
        <w:jc w:val="both"/>
      </w:pPr>
      <w:r>
        <w:t xml:space="preserve">    if (fieldType.indexOptions() != IndexOptions.NONE) {</w:t>
      </w:r>
    </w:p>
    <w:p>
      <w:pPr>
        <w:jc w:val="both"/>
      </w:pPr>
      <w:r>
        <w:t xml:space="preserve">      PerField perField = getOrAddField(fieldName, fieldType);</w:t>
      </w:r>
    </w:p>
    <w:p>
      <w:pPr>
        <w:jc w:val="both"/>
      </w:pPr>
      <w:r/>
    </w:p>
    <w:p>
      <w:pPr>
        <w:jc w:val="both"/>
      </w:pPr>
      <w:r>
        <w:t xml:space="preserve">      // Whether this is the first time we have seen this field in this document.</w:t>
      </w:r>
    </w:p>
    <w:p>
      <w:pPr>
        <w:jc w:val="both"/>
      </w:pPr>
      <w:r>
        <w:t xml:space="preserve">      boolean first = perField.fieldGen != fieldGen;</w:t>
      </w:r>
    </w:p>
    <w:p>
      <w:pPr>
        <w:jc w:val="both"/>
      </w:pPr>
      <w:r>
        <w:t xml:space="preserve">      perField.invert(field, docId, first, currentDocIsOffensive);</w:t>
      </w:r>
    </w:p>
    <w:p>
      <w:pPr>
        <w:jc w:val="both"/>
      </w:pPr>
      <w:r/>
    </w:p>
    <w:p>
      <w:pPr>
        <w:jc w:val="both"/>
      </w:pPr>
      <w:r>
        <w:t xml:space="preserve">      if (first) {</w:t>
      </w:r>
    </w:p>
    <w:p>
      <w:pPr>
        <w:jc w:val="both"/>
      </w:pPr>
      <w:r>
        <w:t xml:space="preserve">        fieldsInDocument.add(perField);</w:t>
      </w:r>
    </w:p>
    <w:p>
      <w:pPr>
        <w:jc w:val="both"/>
      </w:pPr>
      <w:r>
        <w:t xml:space="preserve">        perField.fieldGen = fieldGen;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Schema.FieldInfo facetFieldInfo =</w:t>
      </w:r>
    </w:p>
    <w:p>
      <w:pPr>
        <w:jc w:val="both"/>
      </w:pPr>
      <w:r>
        <w:t xml:space="preserve">              segmentData.getSchema().getFacetFieldByFieldName(fieldName);</w:t>
      </w:r>
    </w:p>
    <w:p>
      <w:pPr>
        <w:jc w:val="both"/>
      </w:pPr>
      <w:r>
        <w:t xml:space="preserve">      FacetField facetField = facetFieldInfo != null</w:t>
      </w:r>
    </w:p>
    <w:p>
      <w:pPr>
        <w:jc w:val="both"/>
      </w:pPr>
      <w:r>
        <w:t xml:space="preserve">              ? segmentData.getFacetIDMap().getFacetField(facetFieldInfo) : null;</w:t>
      </w:r>
    </w:p>
    <w:p>
      <w:pPr>
        <w:jc w:val="both"/>
      </w:pPr>
      <w:r>
        <w:t xml:space="preserve">      EarlybirdFieldType facetFieldType = facetFieldInfo != null</w:t>
      </w:r>
    </w:p>
    <w:p>
      <w:pPr>
        <w:jc w:val="both"/>
      </w:pPr>
      <w:r>
        <w:t xml:space="preserve">              ? facetFieldInfo.getFieldType() : null;</w:t>
      </w:r>
    </w:p>
    <w:p>
      <w:pPr>
        <w:jc w:val="both"/>
      </w:pPr>
      <w:r>
        <w:t xml:space="preserve">      Preconditions.checkState(</w:t>
      </w:r>
    </w:p>
    <w:p>
      <w:pPr>
        <w:jc w:val="both"/>
      </w:pPr>
      <w:r>
        <w:t xml:space="preserve">          facetFieldInfo == null || (facetField != null &amp;&amp; facetFieldType != null));</w:t>
      </w:r>
    </w:p>
    <w:p>
      <w:pPr>
        <w:jc w:val="both"/>
      </w:pPr>
      <w:r>
        <w:t xml:space="preserve">      if (facetField != null &amp;&amp; facetFieldType.isUseCSFForFacetCounting()) {</w:t>
      </w:r>
    </w:p>
    <w:p>
      <w:pPr>
        <w:jc w:val="both"/>
      </w:pPr>
      <w:r>
        <w:t xml:space="preserve">          segmentData.getFacetLabelProviders().put(</w:t>
      </w:r>
    </w:p>
    <w:p>
      <w:pPr>
        <w:jc w:val="both"/>
      </w:pPr>
      <w:r>
        <w:t xml:space="preserve">              facetField.getFacetName(),</w:t>
      </w:r>
    </w:p>
    <w:p>
      <w:pPr>
        <w:jc w:val="both"/>
      </w:pPr>
      <w:r>
        <w:t xml:space="preserve">              Preconditions.checkNotNull(</w:t>
      </w:r>
    </w:p>
    <w:p>
      <w:pPr>
        <w:jc w:val="both"/>
      </w:pPr>
      <w:r>
        <w:t xml:space="preserve">                      FacetUtil.chooseFacetLabelProvider(facetFieldType, null)));</w:t>
      </w:r>
    </w:p>
    <w:p>
      <w:pPr>
        <w:jc w:val="both"/>
      </w:pPr>
      <w:r>
        <w:t xml:space="preserve"> 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(fieldType.docValuesType() != DocValuesType.NONE) {</w:t>
      </w:r>
    </w:p>
    <w:p>
      <w:pPr>
        <w:jc w:val="both"/>
      </w:pPr>
      <w:r>
        <w:t xml:space="preserve">      StoredFieldsConsumerBuilder consumerBuilder = new StoredFieldsConsumerBuilder(</w:t>
      </w:r>
    </w:p>
    <w:p>
      <w:pPr>
        <w:jc w:val="both"/>
      </w:pPr>
      <w:r>
        <w:t xml:space="preserve">              fieldName, (EarlybirdFieldType) fieldType);</w:t>
      </w:r>
    </w:p>
    <w:p>
      <w:pPr>
        <w:jc w:val="both"/>
      </w:pPr>
      <w:r>
        <w:t xml:space="preserve">      EarlybirdRealtimeIndexExtensionsData indexExtension = segmentData.getIndexExtensionsData();</w:t>
      </w:r>
    </w:p>
    <w:p>
      <w:pPr>
        <w:jc w:val="both"/>
      </w:pPr>
      <w:r>
        <w:t xml:space="preserve">      if (indexExtension != null) {</w:t>
      </w:r>
    </w:p>
    <w:p>
      <w:pPr>
        <w:jc w:val="both"/>
      </w:pPr>
      <w:r>
        <w:t xml:space="preserve">        indexExtension.createStoredFieldsConsumer(consumerBuilder);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if (consumerBuilder.isUseDefaultConsumer()) {</w:t>
      </w:r>
    </w:p>
    <w:p>
      <w:pPr>
        <w:jc w:val="both"/>
      </w:pPr>
      <w:r>
        <w:t xml:space="preserve">        consumerBuilder.addConsumer(docValuesProcessor);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StoredFieldsConsumer storedFieldsConsumer = consumerBuilder.build();</w:t>
      </w:r>
    </w:p>
    <w:p>
      <w:pPr>
        <w:jc w:val="both"/>
      </w:pPr>
      <w:r>
        <w:t xml:space="preserve">      if (storedFieldsConsumer != null) {</w:t>
      </w:r>
    </w:p>
    <w:p>
      <w:pPr>
        <w:jc w:val="both"/>
      </w:pPr>
      <w:r>
        <w:t xml:space="preserve">        storedFieldsConsumer.addField(docId, field);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 Returns a previously created {@link PerField}, absorbing the type information from</w:t>
      </w:r>
    </w:p>
    <w:p>
      <w:pPr>
        <w:jc w:val="both"/>
      </w:pPr>
      <w:r>
        <w:t xml:space="preserve">   * {@link org.apache.lucene.document.FieldType}, and creates a new {@link PerField} if this field</w:t>
      </w:r>
    </w:p>
    <w:p>
      <w:pPr>
        <w:jc w:val="both"/>
      </w:pPr>
      <w:r>
        <w:t xml:space="preserve">   * name wasn't seen yet. */</w:t>
      </w:r>
    </w:p>
    <w:p>
      <w:pPr>
        <w:jc w:val="both"/>
      </w:pPr>
      <w:r>
        <w:t xml:space="preserve">  private PerField getOrAddField(String name, IndexableFieldType fieldType) {</w:t>
      </w:r>
    </w:p>
    <w:p>
      <w:pPr>
        <w:jc w:val="both"/>
      </w:pPr>
      <w:r>
        <w:t xml:space="preserve">    // Note that this could be a computeIfAbsent, but that allocates a closure in the hot path and</w:t>
      </w:r>
    </w:p>
    <w:p>
      <w:pPr>
        <w:jc w:val="both"/>
      </w:pPr>
      <w:r>
        <w:t xml:space="preserve">    // slows down indexing.</w:t>
      </w:r>
    </w:p>
    <w:p>
      <w:pPr>
        <w:jc w:val="both"/>
      </w:pPr>
      <w:r>
        <w:t xml:space="preserve">    PerField perField = fields.get(name);</w:t>
      </w:r>
    </w:p>
    <w:p>
      <w:pPr>
        <w:jc w:val="both"/>
      </w:pPr>
      <w:r>
        <w:t xml:space="preserve">    if (perField == null) {</w:t>
      </w:r>
    </w:p>
    <w:p>
      <w:pPr>
        <w:jc w:val="both"/>
      </w:pPr>
      <w:r>
        <w:t xml:space="preserve">      boolean omitNorms = fieldType.omitNorms() || fieldType.indexOptions() == IndexOptions.NONE;</w:t>
      </w:r>
    </w:p>
    <w:p>
      <w:pPr>
        <w:jc w:val="both"/>
      </w:pPr>
      <w:r>
        <w:t xml:space="preserve">      perField = new PerField(this, name, fieldType.indexOptions(), omitNorms);</w:t>
      </w:r>
    </w:p>
    <w:p>
      <w:pPr>
        <w:jc w:val="both"/>
      </w:pPr>
      <w:r>
        <w:t xml:space="preserve">      fields.put(name, perField);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perField;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 NOTE: not static: accesses at least docState, termsHash. */</w:t>
      </w:r>
    </w:p>
    <w:p>
      <w:pPr>
        <w:jc w:val="both"/>
      </w:pPr>
      <w:r>
        <w:t xml:space="preserve">  private static final class PerField implements Comparable&lt;PerField&gt; {</w:t>
      </w:r>
    </w:p>
    <w:p>
      <w:pPr>
        <w:jc w:val="both"/>
      </w:pPr>
      <w:r/>
    </w:p>
    <w:p>
      <w:pPr>
        <w:jc w:val="both"/>
      </w:pPr>
      <w:r>
        <w:t xml:space="preserve">    private final EarlybirdRealtimeIndexSegmentWriter indexSegmentWriter;</w:t>
      </w:r>
    </w:p>
    <w:p>
      <w:pPr>
        <w:jc w:val="both"/>
      </w:pPr>
      <w:r/>
    </w:p>
    <w:p>
      <w:pPr>
        <w:jc w:val="both"/>
      </w:pPr>
      <w:r>
        <w:t xml:space="preserve">    private final String fieldName;</w:t>
      </w:r>
    </w:p>
    <w:p>
      <w:pPr>
        <w:jc w:val="both"/>
      </w:pPr>
      <w:r>
        <w:t xml:space="preserve">    private final IndexOptions indexOptions;</w:t>
      </w:r>
    </w:p>
    <w:p>
      <w:pPr>
        <w:jc w:val="both"/>
      </w:pPr>
      <w:r>
        <w:t xml:space="preserve">    private final boolean omitNorms;</w:t>
      </w:r>
    </w:p>
    <w:p>
      <w:pPr>
        <w:jc w:val="both"/>
      </w:pPr>
      <w:r/>
    </w:p>
    <w:p>
      <w:pPr>
        <w:jc w:val="both"/>
      </w:pPr>
      <w:r>
        <w:t xml:space="preserve">    private InvertedRealtimeIndex invertedField;</w:t>
      </w:r>
    </w:p>
    <w:p>
      <w:pPr>
        <w:jc w:val="both"/>
      </w:pPr>
      <w:r>
        <w:t xml:space="preserve">    private InvertedDocConsumer indexWriter;</w:t>
      </w:r>
    </w:p>
    <w:p>
      <w:pPr>
        <w:jc w:val="both"/>
      </w:pPr>
      <w:r/>
    </w:p>
    <w:p>
      <w:pPr>
        <w:jc w:val="both"/>
      </w:pPr>
      <w:r>
        <w:t xml:space="preserve">    /** We use this to know when a PerField is seen for the</w:t>
      </w:r>
    </w:p>
    <w:p>
      <w:pPr>
        <w:jc w:val="both"/>
      </w:pPr>
      <w:r>
        <w:t xml:space="preserve">     *  first time in the current document. */</w:t>
      </w:r>
    </w:p>
    <w:p>
      <w:pPr>
        <w:jc w:val="both"/>
      </w:pPr>
      <w:r>
        <w:t xml:space="preserve">    private long fieldGen = -1;</w:t>
      </w:r>
    </w:p>
    <w:p>
      <w:pPr>
        <w:jc w:val="both"/>
      </w:pPr>
      <w:r/>
    </w:p>
    <w:p>
      <w:pPr>
        <w:jc w:val="both"/>
      </w:pPr>
      <w:r>
        <w:t xml:space="preserve">    // reused</w:t>
      </w:r>
    </w:p>
    <w:p>
      <w:pPr>
        <w:jc w:val="both"/>
      </w:pPr>
      <w:r>
        <w:t xml:space="preserve">    private TokenStream tokenStream;</w:t>
      </w:r>
    </w:p>
    <w:p>
      <w:pPr>
        <w:jc w:val="both"/>
      </w:pPr>
      <w:r/>
    </w:p>
    <w:p>
      <w:pPr>
        <w:jc w:val="both"/>
      </w:pPr>
      <w:r>
        <w:t xml:space="preserve">    private int currentPosition;</w:t>
      </w:r>
    </w:p>
    <w:p>
      <w:pPr>
        <w:jc w:val="both"/>
      </w:pPr>
      <w:r>
        <w:t xml:space="preserve">    private int currentOffset;</w:t>
      </w:r>
    </w:p>
    <w:p>
      <w:pPr>
        <w:jc w:val="both"/>
      </w:pPr>
      <w:r>
        <w:t xml:space="preserve">    private int currentLength;</w:t>
      </w:r>
    </w:p>
    <w:p>
      <w:pPr>
        <w:jc w:val="both"/>
      </w:pPr>
      <w:r>
        <w:t xml:space="preserve">    private int currentOverlap;</w:t>
      </w:r>
    </w:p>
    <w:p>
      <w:pPr>
        <w:jc w:val="both"/>
      </w:pPr>
      <w:r>
        <w:t xml:space="preserve">    private int lastStartOffset;</w:t>
      </w:r>
    </w:p>
    <w:p>
      <w:pPr>
        <w:jc w:val="both"/>
      </w:pPr>
      <w:r>
        <w:t xml:space="preserve">    private int lastPosition;</w:t>
      </w:r>
    </w:p>
    <w:p>
      <w:pPr>
        <w:jc w:val="both"/>
      </w:pPr>
      <w:r/>
    </w:p>
    <w:p>
      <w:pPr>
        <w:jc w:val="both"/>
      </w:pPr>
      <w:r>
        <w:t xml:space="preserve">    public PerField(</w:t>
      </w:r>
    </w:p>
    <w:p>
      <w:pPr>
        <w:jc w:val="both"/>
      </w:pPr>
      <w:r>
        <w:t xml:space="preserve">        EarlybirdRealtimeIndexSegmentWriter indexSegmentWriter,</w:t>
      </w:r>
    </w:p>
    <w:p>
      <w:pPr>
        <w:jc w:val="both"/>
      </w:pPr>
      <w:r>
        <w:t xml:space="preserve">        String fieldName,</w:t>
      </w:r>
    </w:p>
    <w:p>
      <w:pPr>
        <w:jc w:val="both"/>
      </w:pPr>
      <w:r>
        <w:t xml:space="preserve">        IndexOptions indexOptions,</w:t>
      </w:r>
    </w:p>
    <w:p>
      <w:pPr>
        <w:jc w:val="both"/>
      </w:pPr>
      <w:r>
        <w:t xml:space="preserve">        boolean omitNorms) {</w:t>
      </w:r>
    </w:p>
    <w:p>
      <w:pPr>
        <w:jc w:val="both"/>
      </w:pPr>
      <w:r>
        <w:t xml:space="preserve">      this.indexSegmentWriter = indexSegmentWriter;</w:t>
      </w:r>
    </w:p>
    <w:p>
      <w:pPr>
        <w:jc w:val="both"/>
      </w:pPr>
      <w:r>
        <w:t xml:space="preserve">      this.fieldName = fieldName;</w:t>
      </w:r>
    </w:p>
    <w:p>
      <w:pPr>
        <w:jc w:val="both"/>
      </w:pPr>
      <w:r>
        <w:t xml:space="preserve">      this.indexOptions = indexOptions;</w:t>
      </w:r>
    </w:p>
    <w:p>
      <w:pPr>
        <w:jc w:val="both"/>
      </w:pPr>
      <w:r>
        <w:t xml:space="preserve">      this.omitNorms = omitNorms;</w:t>
      </w:r>
    </w:p>
    <w:p>
      <w:pPr>
        <w:jc w:val="both"/>
      </w:pPr>
      <w:r/>
    </w:p>
    <w:p>
      <w:pPr>
        <w:jc w:val="both"/>
      </w:pPr>
      <w:r>
        <w:t xml:space="preserve">      initInvertState();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void initInvertState() {</w:t>
      </w:r>
    </w:p>
    <w:p>
      <w:pPr>
        <w:jc w:val="both"/>
      </w:pPr>
      <w:r>
        <w:t xml:space="preserve">      // it's okay if this is null - in that case TwitterTermHashPerField</w:t>
      </w:r>
    </w:p>
    <w:p>
      <w:pPr>
        <w:jc w:val="both"/>
      </w:pPr>
      <w:r>
        <w:t xml:space="preserve">      // will not add it to the facet array</w:t>
      </w:r>
    </w:p>
    <w:p>
      <w:pPr>
        <w:jc w:val="both"/>
      </w:pPr>
      <w:r>
        <w:t xml:space="preserve">      final Schema.FieldInfo facetFieldInfo</w:t>
      </w:r>
    </w:p>
    <w:p>
      <w:pPr>
        <w:jc w:val="both"/>
      </w:pPr>
      <w:r>
        <w:t xml:space="preserve">          = indexSegmentWriter.segmentData.getSchema().getFacetFieldByFieldName(fieldName);</w:t>
      </w:r>
    </w:p>
    <w:p>
      <w:pPr>
        <w:jc w:val="both"/>
      </w:pPr>
      <w:r>
        <w:t xml:space="preserve">      final FacetField facetField = facetFieldInfo != null</w:t>
      </w:r>
    </w:p>
    <w:p>
      <w:pPr>
        <w:jc w:val="both"/>
      </w:pPr>
      <w:r>
        <w:t xml:space="preserve">              ? indexSegmentWriter.segmentData.getFacetIDMap().getFacetField(facetFieldInfo) : null;</w:t>
      </w:r>
    </w:p>
    <w:p>
      <w:pPr>
        <w:jc w:val="both"/>
      </w:pPr>
      <w:r>
        <w:t xml:space="preserve">      final EarlybirdFieldType facetFieldType</w:t>
      </w:r>
    </w:p>
    <w:p>
      <w:pPr>
        <w:jc w:val="both"/>
      </w:pPr>
      <w:r>
        <w:t xml:space="preserve">          = facetFieldInfo != null ? facetFieldInfo.getFieldType() : null;</w:t>
      </w:r>
    </w:p>
    <w:p>
      <w:pPr>
        <w:jc w:val="both"/>
      </w:pPr>
      <w:r>
        <w:t xml:space="preserve">      Preconditions.checkState(</w:t>
      </w:r>
    </w:p>
    <w:p>
      <w:pPr>
        <w:jc w:val="both"/>
      </w:pPr>
      <w:r>
        <w:t xml:space="preserve">          facetFieldInfo == null || (facetField != null &amp;&amp; facetFieldType != null));</w:t>
      </w:r>
    </w:p>
    <w:p>
      <w:pPr>
        <w:jc w:val="both"/>
      </w:pPr>
      <w:r/>
    </w:p>
    <w:p>
      <w:pPr>
        <w:jc w:val="both"/>
      </w:pPr>
      <w:r>
        <w:t xml:space="preserve">      if (facetField != null &amp;&amp; facetFieldType.isUseCSFForFacetCounting()) {</w:t>
      </w:r>
    </w:p>
    <w:p>
      <w:pPr>
        <w:jc w:val="both"/>
      </w:pPr>
      <w:r>
        <w:t xml:space="preserve">        indexSegmentWriter.segmentData.getFacetLabelProviders().put(</w:t>
      </w:r>
    </w:p>
    <w:p>
      <w:pPr>
        <w:jc w:val="both"/>
      </w:pPr>
      <w:r>
        <w:t xml:space="preserve">            facetField.getFacetName(),</w:t>
      </w:r>
    </w:p>
    <w:p>
      <w:pPr>
        <w:jc w:val="both"/>
      </w:pPr>
      <w:r>
        <w:t xml:space="preserve">            Preconditions.checkNotNull(</w:t>
      </w:r>
    </w:p>
    <w:p>
      <w:pPr>
        <w:jc w:val="both"/>
      </w:pPr>
      <w:r>
        <w:t xml:space="preserve">                FacetUtil.chooseFacetLabelProvider(facetFieldType, null)));</w:t>
      </w:r>
    </w:p>
    <w:p>
      <w:pPr>
        <w:jc w:val="both"/>
      </w:pPr>
      <w:r>
        <w:t xml:space="preserve">        return;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Schema.FieldInfo fi = indexSegmentWriter.segmentData.getSchema().getFieldInfo(fieldName);</w:t>
      </w:r>
    </w:p>
    <w:p>
      <w:pPr>
        <w:jc w:val="both"/>
      </w:pPr>
      <w:r>
        <w:t xml:space="preserve">      final EarlybirdFieldType fieldType = fi.getFieldType();</w:t>
      </w:r>
    </w:p>
    <w:p>
      <w:pPr>
        <w:jc w:val="both"/>
      </w:pPr>
      <w:r/>
    </w:p>
    <w:p>
      <w:pPr>
        <w:jc w:val="both"/>
      </w:pPr>
      <w:r>
        <w:t xml:space="preserve">      InvertedDocConsumerBuilder consumerBuilder = new InvertedDocConsumerBuilder(</w:t>
      </w:r>
    </w:p>
    <w:p>
      <w:pPr>
        <w:jc w:val="both"/>
      </w:pPr>
      <w:r>
        <w:t xml:space="preserve">          indexSegmentWriter.segmentData, fieldName, fieldType);</w:t>
      </w:r>
    </w:p>
    <w:p>
      <w:pPr>
        <w:jc w:val="both"/>
      </w:pPr>
      <w:r>
        <w:t xml:space="preserve">      EarlybirdRealtimeIndexExtensionsData indexExtension =</w:t>
      </w:r>
    </w:p>
    <w:p>
      <w:pPr>
        <w:jc w:val="both"/>
      </w:pPr>
      <w:r>
        <w:t xml:space="preserve">          indexSegmentWriter.segmentData.getIndexExtensionsData();</w:t>
      </w:r>
    </w:p>
    <w:p>
      <w:pPr>
        <w:jc w:val="both"/>
      </w:pPr>
      <w:r>
        <w:t xml:space="preserve">      if (indexExtension != null) {</w:t>
      </w:r>
    </w:p>
    <w:p>
      <w:pPr>
        <w:jc w:val="both"/>
      </w:pPr>
      <w:r>
        <w:t xml:space="preserve">        indexExtension.createInvertedDocConsumer(consumerBuilder);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if (consumerBuilder.isUseDefaultConsumer()) {</w:t>
      </w:r>
    </w:p>
    <w:p>
      <w:pPr>
        <w:jc w:val="both"/>
      </w:pPr>
      <w:r>
        <w:t xml:space="preserve">        if (indexSegmentWriter.segmentData.getPerFieldMap().containsKey(fieldName)) {</w:t>
      </w:r>
    </w:p>
    <w:p>
      <w:pPr>
        <w:jc w:val="both"/>
      </w:pPr>
      <w:r>
        <w:t xml:space="preserve">          invertedField = (InvertedRealtimeIndex) indexSegmentWriter</w:t>
      </w:r>
    </w:p>
    <w:p>
      <w:pPr>
        <w:jc w:val="both"/>
      </w:pPr>
      <w:r>
        <w:t xml:space="preserve">              .segmentData.getPerFieldMap().get(fieldName);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invertedField = new InvertedRealtimeIndex(</w:t>
      </w:r>
    </w:p>
    <w:p>
      <w:pPr>
        <w:jc w:val="both"/>
      </w:pPr>
      <w:r>
        <w:t xml:space="preserve">              fieldType,</w:t>
      </w:r>
    </w:p>
    <w:p>
      <w:pPr>
        <w:jc w:val="both"/>
      </w:pPr>
      <w:r>
        <w:t xml:space="preserve">              TermPointerEncoding.DEFAULT_ENCODING,</w:t>
      </w:r>
    </w:p>
    <w:p>
      <w:pPr>
        <w:jc w:val="both"/>
      </w:pPr>
      <w:r>
        <w:t xml:space="preserve">              fieldName);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InvertedRealtimeIndexWriter fieldWriter = new InvertedRealtimeIndexWriter(</w:t>
      </w:r>
    </w:p>
    <w:p>
      <w:pPr>
        <w:jc w:val="both"/>
      </w:pPr>
      <w:r>
        <w:t xml:space="preserve">            invertedField, facetField, indexSegmentWriter.facetCountingArrayWriter);</w:t>
      </w:r>
    </w:p>
    <w:p>
      <w:pPr>
        <w:jc w:val="both"/>
      </w:pPr>
      <w:r/>
    </w:p>
    <w:p>
      <w:pPr>
        <w:jc w:val="both"/>
      </w:pPr>
      <w:r>
        <w:t xml:space="preserve">        if (facetField != null) {</w:t>
      </w:r>
    </w:p>
    <w:p>
      <w:pPr>
        <w:jc w:val="both"/>
      </w:pPr>
      <w:r>
        <w:t xml:space="preserve">          Map&lt;String, FacetLabelProvider&gt; providerMap =</w:t>
      </w:r>
    </w:p>
    <w:p>
      <w:pPr>
        <w:jc w:val="both"/>
      </w:pPr>
      <w:r>
        <w:t xml:space="preserve">              indexSegmentWriter.segmentData.getFacetLabelProviders();</w:t>
      </w:r>
    </w:p>
    <w:p>
      <w:pPr>
        <w:jc w:val="both"/>
      </w:pPr>
      <w:r>
        <w:t xml:space="preserve">          if (!providerMap.containsKey(facetField.getFacetName())) {</w:t>
      </w:r>
    </w:p>
    <w:p>
      <w:pPr>
        <w:jc w:val="both"/>
      </w:pPr>
      <w:r>
        <w:t xml:space="preserve">            providerMap.put(</w:t>
      </w:r>
    </w:p>
    <w:p>
      <w:pPr>
        <w:jc w:val="both"/>
      </w:pPr>
      <w:r>
        <w:t xml:space="preserve">                facetField.getFacetName(),</w:t>
      </w:r>
    </w:p>
    <w:p>
      <w:pPr>
        <w:jc w:val="both"/>
      </w:pPr>
      <w:r>
        <w:t xml:space="preserve">                Preconditions.checkNotNull(</w:t>
      </w:r>
    </w:p>
    <w:p>
      <w:pPr>
        <w:jc w:val="both"/>
      </w:pPr>
      <w:r>
        <w:t xml:space="preserve">                    FacetUtil.chooseFacetLabelProvider(facetFieldType, invertedField)));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indexSegmentWriter.segmentData.addField(fieldName, invertedField);</w:t>
      </w:r>
    </w:p>
    <w:p>
      <w:pPr>
        <w:jc w:val="both"/>
      </w:pPr>
      <w:r/>
    </w:p>
    <w:p>
      <w:pPr>
        <w:jc w:val="both"/>
      </w:pPr>
      <w:r>
        <w:t xml:space="preserve">        if (indexSegmentWriter.appendedFields.contains(fieldName)) {</w:t>
      </w:r>
    </w:p>
    <w:p>
      <w:pPr>
        <w:jc w:val="both"/>
      </w:pPr>
      <w:r>
        <w:t xml:space="preserve">          indexSegmentWriter.termHashSync.put(fieldName, fieldWriter);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consumerBuilder.addConsumer(fieldWriter);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indexWriter = consumerBuilder.build();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int compareTo(PerField other) {</w:t>
      </w:r>
    </w:p>
    <w:p>
      <w:pPr>
        <w:jc w:val="both"/>
      </w:pPr>
      <w:r>
        <w:t xml:space="preserve">      return this.fieldName.compareTo(other.fieldName);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boolean equals(Object other) {</w:t>
      </w:r>
    </w:p>
    <w:p>
      <w:pPr>
        <w:jc w:val="both"/>
      </w:pPr>
      <w:r>
        <w:t xml:space="preserve">      if (!(other instanceof PerField)) {</w:t>
      </w:r>
    </w:p>
    <w:p>
      <w:pPr>
        <w:jc w:val="both"/>
      </w:pPr>
      <w:r>
        <w:t xml:space="preserve">        return false;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return this.fieldName.equals(((PerField) other).fieldName);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int hashCode() {</w:t>
      </w:r>
    </w:p>
    <w:p>
      <w:pPr>
        <w:jc w:val="both"/>
      </w:pPr>
      <w:r>
        <w:t xml:space="preserve">      return fieldName.hashCode();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public void finish(int docId) {</w:t>
      </w:r>
    </w:p>
    <w:p>
      <w:pPr>
        <w:jc w:val="both"/>
      </w:pPr>
      <w:r>
        <w:t xml:space="preserve">      if (indexWriter != null) {</w:t>
      </w:r>
    </w:p>
    <w:p>
      <w:pPr>
        <w:jc w:val="both"/>
      </w:pPr>
      <w:r>
        <w:t xml:space="preserve">        indexWriter.finish();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if (!omitNorms) {</w:t>
      </w:r>
    </w:p>
    <w:p>
      <w:pPr>
        <w:jc w:val="both"/>
      </w:pPr>
      <w:r>
        <w:t xml:space="preserve">        FieldInvertState state = new FieldInvertState(</w:t>
      </w:r>
    </w:p>
    <w:p>
      <w:pPr>
        <w:jc w:val="both"/>
      </w:pPr>
      <w:r>
        <w:t xml:space="preserve">            Version.LATEST.major,</w:t>
      </w:r>
    </w:p>
    <w:p>
      <w:pPr>
        <w:jc w:val="both"/>
      </w:pPr>
      <w:r>
        <w:t xml:space="preserve">            fieldName,</w:t>
      </w:r>
    </w:p>
    <w:p>
      <w:pPr>
        <w:jc w:val="both"/>
      </w:pPr>
      <w:r>
        <w:t xml:space="preserve">            indexOptions,</w:t>
      </w:r>
    </w:p>
    <w:p>
      <w:pPr>
        <w:jc w:val="both"/>
      </w:pPr>
      <w:r>
        <w:t xml:space="preserve">            currentPosition,</w:t>
      </w:r>
    </w:p>
    <w:p>
      <w:pPr>
        <w:jc w:val="both"/>
      </w:pPr>
      <w:r>
        <w:t xml:space="preserve">            currentLength,</w:t>
      </w:r>
    </w:p>
    <w:p>
      <w:pPr>
        <w:jc w:val="both"/>
      </w:pPr>
      <w:r>
        <w:t xml:space="preserve">            currentOverlap,</w:t>
      </w:r>
    </w:p>
    <w:p>
      <w:pPr>
        <w:jc w:val="both"/>
      </w:pPr>
      <w:r>
        <w:t xml:space="preserve">            currentOffset,</w:t>
      </w:r>
    </w:p>
    <w:p>
      <w:pPr>
        <w:jc w:val="both"/>
      </w:pPr>
      <w:r>
        <w:t xml:space="preserve">            0,   // maxTermFrequency</w:t>
      </w:r>
    </w:p>
    <w:p>
      <w:pPr>
        <w:jc w:val="both"/>
      </w:pPr>
      <w:r>
        <w:t xml:space="preserve">            0);  // uniqueTermCount</w:t>
      </w:r>
    </w:p>
    <w:p>
      <w:pPr>
        <w:jc w:val="both"/>
      </w:pPr>
      <w:r>
        <w:t xml:space="preserve">        ColumnStrideByteIndex normsIndex =</w:t>
      </w:r>
    </w:p>
    <w:p>
      <w:pPr>
        <w:jc w:val="both"/>
      </w:pPr>
      <w:r>
        <w:t xml:space="preserve">            indexSegmentWriter.segmentData.createNormIndex(fieldName);</w:t>
      </w:r>
    </w:p>
    <w:p>
      <w:pPr>
        <w:jc w:val="both"/>
      </w:pPr>
      <w:r>
        <w:t xml:space="preserve">        if (normsIndex != null) {</w:t>
      </w:r>
    </w:p>
    <w:p>
      <w:pPr>
        <w:jc w:val="both"/>
      </w:pPr>
      <w:r>
        <w:t xml:space="preserve">          normsIndex.setValue(docId, (byte) indexSegmentWriter.similarity.computeNorm(state));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/** Inverts one field for one document; first is true</w:t>
      </w:r>
    </w:p>
    <w:p>
      <w:pPr>
        <w:jc w:val="both"/>
      </w:pPr>
      <w:r>
        <w:t xml:space="preserve">     *  if this is the first time we are seeing this field</w:t>
      </w:r>
    </w:p>
    <w:p>
      <w:pPr>
        <w:jc w:val="both"/>
      </w:pPr>
      <w:r>
        <w:t xml:space="preserve">     *  name in this document. */</w:t>
      </w:r>
    </w:p>
    <w:p>
      <w:pPr>
        <w:jc w:val="both"/>
      </w:pPr>
      <w:r>
        <w:t xml:space="preserve">    public void invert(IndexableField field,</w:t>
      </w:r>
    </w:p>
    <w:p>
      <w:pPr>
        <w:jc w:val="both"/>
      </w:pPr>
      <w:r>
        <w:t xml:space="preserve">                       int docId,</w:t>
      </w:r>
    </w:p>
    <w:p>
      <w:pPr>
        <w:jc w:val="both"/>
      </w:pPr>
      <w:r>
        <w:t xml:space="preserve">                       boolean first,</w:t>
      </w:r>
    </w:p>
    <w:p>
      <w:pPr>
        <w:jc w:val="both"/>
      </w:pPr>
      <w:r>
        <w:t xml:space="preserve">                       boolean currentDocIsOffensive) throws IOException {</w:t>
      </w:r>
    </w:p>
    <w:p>
      <w:pPr>
        <w:jc w:val="both"/>
      </w:pPr>
      <w:r>
        <w:t xml:space="preserve">      if (indexWriter == null) {</w:t>
      </w:r>
    </w:p>
    <w:p>
      <w:pPr>
        <w:jc w:val="both"/>
      </w:pPr>
      <w:r>
        <w:t xml:space="preserve">        return;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if (first) {</w:t>
      </w:r>
    </w:p>
    <w:p>
      <w:pPr>
        <w:jc w:val="both"/>
      </w:pPr>
      <w:r>
        <w:t xml:space="preserve">        currentPosition = -1;</w:t>
      </w:r>
    </w:p>
    <w:p>
      <w:pPr>
        <w:jc w:val="both"/>
      </w:pPr>
      <w:r>
        <w:t xml:space="preserve">        currentOffset = 0;</w:t>
      </w:r>
    </w:p>
    <w:p>
      <w:pPr>
        <w:jc w:val="both"/>
      </w:pPr>
      <w:r>
        <w:t xml:space="preserve">        lastPosition = 0;</w:t>
      </w:r>
    </w:p>
    <w:p>
      <w:pPr>
        <w:jc w:val="both"/>
      </w:pPr>
      <w:r>
        <w:t xml:space="preserve">        lastStartOffset = 0;</w:t>
      </w:r>
    </w:p>
    <w:p>
      <w:pPr>
        <w:jc w:val="both"/>
      </w:pPr>
      <w:r/>
    </w:p>
    <w:p>
      <w:pPr>
        <w:jc w:val="both"/>
      </w:pPr>
      <w:r>
        <w:t xml:space="preserve">        if (invertedField != null) {</w:t>
      </w:r>
    </w:p>
    <w:p>
      <w:pPr>
        <w:jc w:val="both"/>
      </w:pPr>
      <w:r>
        <w:t xml:space="preserve">          invertedField.incrementNumDocs();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IndexableFieldType fieldType = field.fieldType();</w:t>
      </w:r>
    </w:p>
    <w:p>
      <w:pPr>
        <w:jc w:val="both"/>
      </w:pPr>
      <w:r>
        <w:t xml:space="preserve">      final boolean analyzed = fieldType.tokenized() &amp;&amp; indexSegmentWriter.analyzer != null;</w:t>
      </w:r>
    </w:p>
    <w:p>
      <w:pPr>
        <w:jc w:val="both"/>
      </w:pPr>
      <w:r>
        <w:t xml:space="preserve">      boolean succeededInProcessingField = false;</w:t>
      </w:r>
    </w:p>
    <w:p>
      <w:pPr>
        <w:jc w:val="both"/>
      </w:pPr>
      <w:r>
        <w:t xml:space="preserve">      try {</w:t>
      </w:r>
    </w:p>
    <w:p>
      <w:pPr>
        <w:jc w:val="both"/>
      </w:pPr>
      <w:r>
        <w:t xml:space="preserve">        tokenStream = field.tokenStream(indexSegmentWriter.analyzer, tokenStream);</w:t>
      </w:r>
    </w:p>
    <w:p>
      <w:pPr>
        <w:jc w:val="both"/>
      </w:pPr>
      <w:r>
        <w:t xml:space="preserve">        tokenStream.reset();</w:t>
      </w:r>
    </w:p>
    <w:p>
      <w:pPr>
        <w:jc w:val="both"/>
      </w:pPr>
      <w:r/>
    </w:p>
    <w:p>
      <w:pPr>
        <w:jc w:val="both"/>
      </w:pPr>
      <w:r>
        <w:t xml:space="preserve">        PositionIncrementAttribute posIncrAttribute =</w:t>
      </w:r>
    </w:p>
    <w:p>
      <w:pPr>
        <w:jc w:val="both"/>
      </w:pPr>
      <w:r>
        <w:t xml:space="preserve">            tokenStream.addAttribute(PositionIncrementAttribute.class);</w:t>
      </w:r>
    </w:p>
    <w:p>
      <w:pPr>
        <w:jc w:val="both"/>
      </w:pPr>
      <w:r>
        <w:t xml:space="preserve">        OffsetAttribute offsetAttribute = tokenStream.addAttribute(OffsetAttribute.class);</w:t>
      </w:r>
    </w:p>
    <w:p>
      <w:pPr>
        <w:jc w:val="both"/>
      </w:pPr>
      <w:r>
        <w:t xml:space="preserve">        TermToBytesRefAttribute termAtt = tokenStream.addAttribute(TermToBytesRefAttribute.class);</w:t>
      </w:r>
    </w:p>
    <w:p>
      <w:pPr>
        <w:jc w:val="both"/>
      </w:pPr>
      <w:r/>
    </w:p>
    <w:p>
      <w:pPr>
        <w:jc w:val="both"/>
      </w:pPr>
      <w:r>
        <w:t xml:space="preserve">        Set&lt;BytesRef&gt; seenTerms = new HashSet&lt;&gt;();</w:t>
      </w:r>
    </w:p>
    <w:p>
      <w:pPr>
        <w:jc w:val="both"/>
      </w:pPr>
      <w:r>
        <w:t xml:space="preserve">        indexWriter.start(tokenStream, currentDocIsOffensive);</w:t>
      </w:r>
    </w:p>
    <w:p>
      <w:pPr>
        <w:jc w:val="both"/>
      </w:pPr>
      <w:r>
        <w:t xml:space="preserve">        while (tokenStream.incrementToken()) {</w:t>
      </w:r>
    </w:p>
    <w:p>
      <w:pPr>
        <w:jc w:val="both"/>
      </w:pPr>
      <w:r>
        <w:t xml:space="preserve">          // If we hit an exception in stream.next below</w:t>
      </w:r>
    </w:p>
    <w:p>
      <w:pPr>
        <w:jc w:val="both"/>
      </w:pPr>
      <w:r>
        <w:t xml:space="preserve">          // (which is fairly common, e.g. if analyzer</w:t>
      </w:r>
    </w:p>
    <w:p>
      <w:pPr>
        <w:jc w:val="both"/>
      </w:pPr>
      <w:r>
        <w:t xml:space="preserve">          // chokes on a given document), then it's</w:t>
      </w:r>
    </w:p>
    <w:p>
      <w:pPr>
        <w:jc w:val="both"/>
      </w:pPr>
      <w:r>
        <w:t xml:space="preserve">          // non-aborting and (above) this one document</w:t>
      </w:r>
    </w:p>
    <w:p>
      <w:pPr>
        <w:jc w:val="both"/>
      </w:pPr>
      <w:r>
        <w:t xml:space="preserve">          // will be marked as deleted, but still</w:t>
      </w:r>
    </w:p>
    <w:p>
      <w:pPr>
        <w:jc w:val="both"/>
      </w:pPr>
      <w:r>
        <w:t xml:space="preserve">          // consume a docID</w:t>
      </w:r>
    </w:p>
    <w:p>
      <w:pPr>
        <w:jc w:val="both"/>
      </w:pPr>
      <w:r/>
    </w:p>
    <w:p>
      <w:pPr>
        <w:jc w:val="both"/>
      </w:pPr>
      <w:r>
        <w:t xml:space="preserve">          int posIncr = posIncrAttribute.getPositionIncrement();</w:t>
      </w:r>
    </w:p>
    <w:p>
      <w:pPr>
        <w:jc w:val="both"/>
      </w:pPr>
      <w:r>
        <w:t xml:space="preserve">          currentPosition += posIncr;</w:t>
      </w:r>
    </w:p>
    <w:p>
      <w:pPr>
        <w:jc w:val="both"/>
      </w:pPr>
      <w:r>
        <w:t xml:space="preserve">          if (currentPosition &lt; lastPosition) {</w:t>
      </w:r>
    </w:p>
    <w:p>
      <w:pPr>
        <w:jc w:val="both"/>
      </w:pPr>
      <w:r>
        <w:t xml:space="preserve">            if (posIncr == 0) {</w:t>
      </w:r>
    </w:p>
    <w:p>
      <w:pPr>
        <w:jc w:val="both"/>
      </w:pPr>
      <w:r>
        <w:t xml:space="preserve">              throw new IllegalArgumentException(</w:t>
      </w:r>
    </w:p>
    <w:p>
      <w:pPr>
        <w:jc w:val="both"/>
      </w:pPr>
      <w:r>
        <w:t xml:space="preserve">                  "first position increment must be &gt; 0 (got 0) for field '" + field.name() + "'");</w:t>
      </w:r>
    </w:p>
    <w:p>
      <w:pPr>
        <w:jc w:val="both"/>
      </w:pPr>
      <w:r>
        <w:t xml:space="preserve">            } else if (posIncr &lt; 0) {</w:t>
      </w:r>
    </w:p>
    <w:p>
      <w:pPr>
        <w:jc w:val="both"/>
      </w:pPr>
      <w:r>
        <w:t xml:space="preserve">              throw new IllegalArgumentException(</w:t>
      </w:r>
    </w:p>
    <w:p>
      <w:pPr>
        <w:jc w:val="both"/>
      </w:pPr>
      <w:r>
        <w:t xml:space="preserve">                  "position increments (and gaps) must be &gt;= 0 (got " + posIncr + ") for field '"</w:t>
      </w:r>
    </w:p>
    <w:p>
      <w:pPr>
        <w:jc w:val="both"/>
      </w:pPr>
      <w:r>
        <w:t xml:space="preserve">                  + field.name() + "'");</w:t>
      </w:r>
    </w:p>
    <w:p>
      <w:pPr>
        <w:jc w:val="both"/>
      </w:pPr>
      <w:r>
        <w:t xml:space="preserve">            } else {</w:t>
      </w:r>
    </w:p>
    <w:p>
      <w:pPr>
        <w:jc w:val="both"/>
      </w:pPr>
      <w:r>
        <w:t xml:space="preserve">              throw new IllegalArgumentException(</w:t>
      </w:r>
    </w:p>
    <w:p>
      <w:pPr>
        <w:jc w:val="both"/>
      </w:pPr>
      <w:r>
        <w:t xml:space="preserve">                  "position overflowed Integer.MAX_VALUE (got posIncr=" + posIncr + " lastPosition="</w:t>
      </w:r>
    </w:p>
    <w:p>
      <w:pPr>
        <w:jc w:val="both"/>
      </w:pPr>
      <w:r>
        <w:t xml:space="preserve">                  + lastPosition + " position=" + currentPosition + ") for field '" + field.name()</w:t>
      </w:r>
    </w:p>
    <w:p>
      <w:pPr>
        <w:jc w:val="both"/>
      </w:pPr>
      <w:r>
        <w:t xml:space="preserve">                  + "'");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} else if (currentPosition &gt; MAX_POSITION) {</w:t>
      </w:r>
    </w:p>
    <w:p>
      <w:pPr>
        <w:jc w:val="both"/>
      </w:pPr>
      <w:r>
        <w:t xml:space="preserve">            throw new IllegalArgumentException(</w:t>
      </w:r>
    </w:p>
    <w:p>
      <w:pPr>
        <w:jc w:val="both"/>
      </w:pPr>
      <w:r>
        <w:t xml:space="preserve">                "position " + currentPosition + " is too large for field '" + field.name()</w:t>
      </w:r>
    </w:p>
    <w:p>
      <w:pPr>
        <w:jc w:val="both"/>
      </w:pPr>
      <w:r>
        <w:t xml:space="preserve">                + "': max allowed position is " + MAX_POSITION);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lastPosition = currentPosition;</w:t>
      </w:r>
    </w:p>
    <w:p>
      <w:pPr>
        <w:jc w:val="both"/>
      </w:pPr>
      <w:r>
        <w:t xml:space="preserve">          if (posIncr == 0) {</w:t>
      </w:r>
    </w:p>
    <w:p>
      <w:pPr>
        <w:jc w:val="both"/>
      </w:pPr>
      <w:r>
        <w:t xml:space="preserve">            currentOverlap++;</w:t>
      </w:r>
    </w:p>
    <w:p>
      <w:pPr>
        <w:jc w:val="both"/>
      </w:pPr>
      <w:r>
        <w:t xml:space="preserve">          }</w:t>
      </w:r>
    </w:p>
    <w:p>
      <w:pPr>
        <w:jc w:val="both"/>
      </w:pPr>
      <w:r/>
    </w:p>
    <w:p>
      <w:pPr>
        <w:jc w:val="both"/>
      </w:pPr>
      <w:r>
        <w:t xml:space="preserve">          int startOffset = currentOffset + offsetAttribute.startOffset();</w:t>
      </w:r>
    </w:p>
    <w:p>
      <w:pPr>
        <w:jc w:val="both"/>
      </w:pPr>
      <w:r>
        <w:t xml:space="preserve">          int endOffset = currentOffset + offsetAttribute.endOffset();</w:t>
      </w:r>
    </w:p>
    <w:p>
      <w:pPr>
        <w:jc w:val="both"/>
      </w:pPr>
      <w:r>
        <w:t xml:space="preserve">          if (startOffset &lt; lastStartOffset || endOffset &lt; startOffset) {</w:t>
      </w:r>
    </w:p>
    <w:p>
      <w:pPr>
        <w:jc w:val="both"/>
      </w:pPr>
      <w:r>
        <w:t xml:space="preserve">            throw new IllegalArgumentException(</w:t>
      </w:r>
    </w:p>
    <w:p>
      <w:pPr>
        <w:jc w:val="both"/>
      </w:pPr>
      <w:r>
        <w:t xml:space="preserve">                "startOffset must be non-negative, and endOffset must be &gt;= startOffset, and "</w:t>
      </w:r>
    </w:p>
    <w:p>
      <w:pPr>
        <w:jc w:val="both"/>
      </w:pPr>
      <w:r>
        <w:t xml:space="preserve">                + "offsets must not go backwards startOffset=" + startOffset + ",endOffset="</w:t>
      </w:r>
    </w:p>
    <w:p>
      <w:pPr>
        <w:jc w:val="both"/>
      </w:pPr>
      <w:r>
        <w:t xml:space="preserve">                + endOffset + ",lastStartOffset=" + lastStartOffset + " for field '" + field.name()</w:t>
      </w:r>
    </w:p>
    <w:p>
      <w:pPr>
        <w:jc w:val="both"/>
      </w:pPr>
      <w:r>
        <w:t xml:space="preserve">                + "'");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lastStartOffset = startOffset;</w:t>
      </w:r>
    </w:p>
    <w:p>
      <w:pPr>
        <w:jc w:val="both"/>
      </w:pPr>
      <w:r>
        <w:t xml:space="preserve">          indexWriter.add(docId, currentPosition);</w:t>
      </w:r>
    </w:p>
    <w:p>
      <w:pPr>
        <w:jc w:val="both"/>
      </w:pPr>
      <w:r>
        <w:t xml:space="preserve">          currentLength++;</w:t>
      </w:r>
    </w:p>
    <w:p>
      <w:pPr>
        <w:jc w:val="both"/>
      </w:pPr>
      <w:r/>
    </w:p>
    <w:p>
      <w:pPr>
        <w:jc w:val="both"/>
      </w:pPr>
      <w:r>
        <w:t xml:space="preserve">          BytesRef term = termAtt.getBytesRef();</w:t>
      </w:r>
    </w:p>
    <w:p>
      <w:pPr>
        <w:jc w:val="both"/>
      </w:pPr>
      <w:r>
        <w:t xml:space="preserve">          if (seenTerms.add(term) &amp;&amp; (invertedField != null)) {</w:t>
      </w:r>
    </w:p>
    <w:p>
      <w:pPr>
        <w:jc w:val="both"/>
      </w:pPr>
      <w:r>
        <w:t xml:space="preserve">            invertedField.incrementSumTermDocFreq();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tokenStream.end();</w:t>
      </w:r>
    </w:p>
    <w:p>
      <w:pPr>
        <w:jc w:val="both"/>
      </w:pPr>
      <w:r/>
    </w:p>
    <w:p>
      <w:pPr>
        <w:jc w:val="both"/>
      </w:pPr>
      <w:r>
        <w:t xml:space="preserve">        currentPosition += posIncrAttribute.getPositionIncrement();</w:t>
      </w:r>
    </w:p>
    <w:p>
      <w:pPr>
        <w:jc w:val="both"/>
      </w:pPr>
      <w:r>
        <w:t xml:space="preserve">        currentOffset += offsetAttribute.endOffset();</w:t>
      </w:r>
    </w:p>
    <w:p>
      <w:pPr>
        <w:jc w:val="both"/>
      </w:pPr>
      <w:r>
        <w:t xml:space="preserve">        succeededInProcessingField = true;</w:t>
      </w:r>
    </w:p>
    <w:p>
      <w:pPr>
        <w:jc w:val="both"/>
      </w:pPr>
      <w:r>
        <w:t xml:space="preserve">      } catch (BytesRefHash.MaxBytesLengthExceededException e) {</w:t>
      </w:r>
    </w:p>
    <w:p>
      <w:pPr>
        <w:jc w:val="both"/>
      </w:pPr>
      <w:r>
        <w:t xml:space="preserve">        byte[] prefix = new byte[30];</w:t>
      </w:r>
    </w:p>
    <w:p>
      <w:pPr>
        <w:jc w:val="both"/>
      </w:pPr>
      <w:r>
        <w:t xml:space="preserve">        BytesRef bigTerm = tokenStream.getAttribute(TermToBytesRefAttribute.class).getBytesRef();</w:t>
      </w:r>
    </w:p>
    <w:p>
      <w:pPr>
        <w:jc w:val="both"/>
      </w:pPr>
      <w:r>
        <w:t xml:space="preserve">        System.arraycopy(bigTerm.bytes, bigTerm.offset, prefix, 0, 30);</w:t>
      </w:r>
    </w:p>
    <w:p>
      <w:pPr>
        <w:jc w:val="both"/>
      </w:pPr>
      <w:r>
        <w:t xml:space="preserve">        String msg = "Document contains at least one immense term in field=\"" + fieldName</w:t>
      </w:r>
    </w:p>
    <w:p>
      <w:pPr>
        <w:jc w:val="both"/>
      </w:pPr>
      <w:r>
        <w:t xml:space="preserve">                + "\" (whose UTF8 encoding is longer than the max length), all of "</w:t>
      </w:r>
    </w:p>
    <w:p>
      <w:pPr>
        <w:jc w:val="both"/>
      </w:pPr>
      <w:r>
        <w:t xml:space="preserve">                + "which were skipped." + "Please correct the analyzer to not produce such terms. "</w:t>
      </w:r>
    </w:p>
    <w:p>
      <w:pPr>
        <w:jc w:val="both"/>
      </w:pPr>
      <w:r>
        <w:t xml:space="preserve">                + "The prefix of the first immense term is: '" + Arrays.toString(prefix)</w:t>
      </w:r>
    </w:p>
    <w:p>
      <w:pPr>
        <w:jc w:val="both"/>
      </w:pPr>
      <w:r>
        <w:t xml:space="preserve">                + "...', original message: " + e.getMessage();</w:t>
      </w:r>
    </w:p>
    <w:p>
      <w:pPr>
        <w:jc w:val="both"/>
      </w:pPr>
      <w:r>
        <w:t xml:space="preserve">        LOG.warn(msg);</w:t>
      </w:r>
    </w:p>
    <w:p>
      <w:pPr>
        <w:jc w:val="both"/>
      </w:pPr>
      <w:r>
        <w:t xml:space="preserve">        // Document will be deleted above:</w:t>
      </w:r>
    </w:p>
    <w:p>
      <w:pPr>
        <w:jc w:val="both"/>
      </w:pPr>
      <w:r>
        <w:t xml:space="preserve">        throw new IllegalArgumentException(msg, e);</w:t>
      </w:r>
    </w:p>
    <w:p>
      <w:pPr>
        <w:jc w:val="both"/>
      </w:pPr>
      <w:r>
        <w:t xml:space="preserve">      } finally {</w:t>
      </w:r>
    </w:p>
    <w:p>
      <w:pPr>
        <w:jc w:val="both"/>
      </w:pPr>
      <w:r>
        <w:t xml:space="preserve">        if (!succeededInProcessingField) {</w:t>
      </w:r>
    </w:p>
    <w:p>
      <w:pPr>
        <w:jc w:val="both"/>
      </w:pPr>
      <w:r>
        <w:t xml:space="preserve">          LOG.warn("An exception was thrown while processing field " + fieldName);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if (tokenStream != null) {</w:t>
      </w:r>
    </w:p>
    <w:p>
      <w:pPr>
        <w:jc w:val="both"/>
      </w:pPr>
      <w:r>
        <w:t xml:space="preserve">          try {</w:t>
      </w:r>
    </w:p>
    <w:p>
      <w:pPr>
        <w:jc w:val="both"/>
      </w:pPr>
      <w:r>
        <w:t xml:space="preserve">            tokenStream.close();</w:t>
      </w:r>
    </w:p>
    <w:p>
      <w:pPr>
        <w:jc w:val="both"/>
      </w:pPr>
      <w:r>
        <w:t xml:space="preserve">          } catch (IOException e) {</w:t>
      </w:r>
    </w:p>
    <w:p>
      <w:pPr>
        <w:jc w:val="both"/>
      </w:pPr>
      <w:r>
        <w:t xml:space="preserve">            if (succeededInProcessingField) {</w:t>
      </w:r>
    </w:p>
    <w:p>
      <w:pPr>
        <w:jc w:val="both"/>
      </w:pPr>
      <w:r>
        <w:t xml:space="preserve">              // only throw this exception if no other exception already occurred above</w:t>
      </w:r>
    </w:p>
    <w:p>
      <w:pPr>
        <w:jc w:val="both"/>
      </w:pPr>
      <w:r>
        <w:t xml:space="preserve">              throw e;</w:t>
      </w:r>
    </w:p>
    <w:p>
      <w:pPr>
        <w:jc w:val="both"/>
      </w:pPr>
      <w:r>
        <w:t xml:space="preserve">            } else {</w:t>
      </w:r>
    </w:p>
    <w:p>
      <w:pPr>
        <w:jc w:val="both"/>
      </w:pPr>
      <w:r>
        <w:t xml:space="preserve">              LOG.warn("Exception while trying to close TokenStream.", e);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if (analyzed) {</w:t>
      </w:r>
    </w:p>
    <w:p>
      <w:pPr>
        <w:jc w:val="both"/>
      </w:pPr>
      <w:r>
        <w:t xml:space="preserve">        currentPosition += indexSegmentWriter.analyzer.getPositionIncrementGap(fieldName);</w:t>
      </w:r>
    </w:p>
    <w:p>
      <w:pPr>
        <w:jc w:val="both"/>
      </w:pPr>
      <w:r>
        <w:t xml:space="preserve">        currentOffset += indexSegmentWriter.analyzer.getOffsetGap(fieldName);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 numDocs() {</w:t>
      </w:r>
    </w:p>
    <w:p>
      <w:pPr>
        <w:jc w:val="both"/>
      </w:pPr>
      <w:r>
        <w:t xml:space="preserve">    return segmentData.getDocIDToTweetIDMapper().getNumDocs();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interface InvertedDocConsumer {</w:t>
      </w:r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Called for each document before inversion starts.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void start(AttributeSource attributeSource, boolean currentDocIsOffensive);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Called for each token in the current document.</w:t>
      </w:r>
    </w:p>
    <w:p>
      <w:pPr>
        <w:jc w:val="both"/>
      </w:pPr>
      <w:r>
        <w:t xml:space="preserve">     * @param docID Document id.</w:t>
      </w:r>
    </w:p>
    <w:p>
      <w:pPr>
        <w:jc w:val="both"/>
      </w:pPr>
      <w:r>
        <w:t xml:space="preserve">     * @param position Position in the token stream for this document.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void add(int docID, int position) throws IOException;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Called after the last token was added and before the next document is processed.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void finish();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interface StoredFieldsConsumer {</w:t>
      </w:r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Adds a new stored fields.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void addField(int docID, IndexableField field) throws IOException;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This Builder allows registering listeners for a particular field of an indexable document.</w:t>
      </w:r>
    </w:p>
    <w:p>
      <w:pPr>
        <w:jc w:val="both"/>
      </w:pPr>
      <w:r>
        <w:t xml:space="preserve">   * For each field name any number of listeners can be added.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Using {@link #useDefaultConsumer} it can be specified whether this index writer will use</w:t>
      </w:r>
    </w:p>
    <w:p>
      <w:pPr>
        <w:jc w:val="both"/>
      </w:pPr>
      <w:r>
        <w:t xml:space="preserve">   * the default consumer in addition to any additionally registered consumers.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abstract static class ConsumerBuilder&lt;T&gt; {</w:t>
      </w:r>
    </w:p>
    <w:p>
      <w:pPr>
        <w:jc w:val="both"/>
      </w:pPr>
      <w:r>
        <w:t xml:space="preserve">    private boolean useDefaultConsumer;</w:t>
      </w:r>
    </w:p>
    <w:p>
      <w:pPr>
        <w:jc w:val="both"/>
      </w:pPr>
      <w:r>
        <w:t xml:space="preserve">    private final List&lt;T&gt; consumers;</w:t>
      </w:r>
    </w:p>
    <w:p>
      <w:pPr>
        <w:jc w:val="both"/>
      </w:pPr>
      <w:r>
        <w:t xml:space="preserve">    private final EarlybirdFieldType fieldType;</w:t>
      </w:r>
    </w:p>
    <w:p>
      <w:pPr>
        <w:jc w:val="both"/>
      </w:pPr>
      <w:r>
        <w:t xml:space="preserve">    private final String fieldName;</w:t>
      </w:r>
    </w:p>
    <w:p>
      <w:pPr>
        <w:jc w:val="both"/>
      </w:pPr>
      <w:r/>
    </w:p>
    <w:p>
      <w:pPr>
        <w:jc w:val="both"/>
      </w:pPr>
      <w:r>
        <w:t xml:space="preserve">    private ConsumerBuilder(String fieldName, EarlybirdFieldType fieldType) {</w:t>
      </w:r>
    </w:p>
    <w:p>
      <w:pPr>
        <w:jc w:val="both"/>
      </w:pPr>
      <w:r>
        <w:t xml:space="preserve">      useDefaultConsumer = true;</w:t>
      </w:r>
    </w:p>
    <w:p>
      <w:pPr>
        <w:jc w:val="both"/>
      </w:pPr>
      <w:r>
        <w:t xml:space="preserve">      consumers = Lists.newArrayList();</w:t>
      </w:r>
    </w:p>
    <w:p>
      <w:pPr>
        <w:jc w:val="both"/>
      </w:pPr>
      <w:r>
        <w:t xml:space="preserve">      this.fieldName = fieldName;</w:t>
      </w:r>
    </w:p>
    <w:p>
      <w:pPr>
        <w:jc w:val="both"/>
      </w:pPr>
      <w:r>
        <w:t xml:space="preserve">      this.fieldType = fieldType;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public String getFieldName() {</w:t>
      </w:r>
    </w:p>
    <w:p>
      <w:pPr>
        <w:jc w:val="both"/>
      </w:pPr>
      <w:r>
        <w:t xml:space="preserve">      return fieldName;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public EarlybirdFieldType getFieldType() {</w:t>
      </w:r>
    </w:p>
    <w:p>
      <w:pPr>
        <w:jc w:val="both"/>
      </w:pPr>
      <w:r>
        <w:t xml:space="preserve">      return fieldType;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If set to true, {@link EarlybirdRealtimeIndexSegmentWriter} will use the default consumer</w:t>
      </w:r>
    </w:p>
    <w:p>
      <w:pPr>
        <w:jc w:val="both"/>
      </w:pPr>
      <w:r>
        <w:t xml:space="preserve">     * (e.g. build a default inverted index for an inverted field) in addition to any consumers</w:t>
      </w:r>
    </w:p>
    <w:p>
      <w:pPr>
        <w:jc w:val="both"/>
      </w:pPr>
      <w:r>
        <w:t xml:space="preserve">     * added via {@link #addConsumer(Object)}.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public void setUseDefaultConsumer(boolean useDefaultConsumer) {</w:t>
      </w:r>
    </w:p>
    <w:p>
      <w:pPr>
        <w:jc w:val="both"/>
      </w:pPr>
      <w:r>
        <w:t xml:space="preserve">      this.useDefaultConsumer = useDefaultConsumer;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public boolean isUseDefaultConsumer() {</w:t>
      </w:r>
    </w:p>
    <w:p>
      <w:pPr>
        <w:jc w:val="both"/>
      </w:pPr>
      <w:r>
        <w:t xml:space="preserve">      return useDefaultConsumer;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Allows registering any number of additional consumers for the field associated with this</w:t>
      </w:r>
    </w:p>
    <w:p>
      <w:pPr>
        <w:jc w:val="both"/>
      </w:pPr>
      <w:r>
        <w:t xml:space="preserve">     * builder.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public void addConsumer(T consumer) {</w:t>
      </w:r>
    </w:p>
    <w:p>
      <w:pPr>
        <w:jc w:val="both"/>
      </w:pPr>
      <w:r>
        <w:t xml:space="preserve">      consumers.add(consumer);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T build() {</w:t>
      </w:r>
    </w:p>
    <w:p>
      <w:pPr>
        <w:jc w:val="both"/>
      </w:pPr>
      <w:r>
        <w:t xml:space="preserve">      if (consumers.isEmpty()) {</w:t>
      </w:r>
    </w:p>
    <w:p>
      <w:pPr>
        <w:jc w:val="both"/>
      </w:pPr>
      <w:r>
        <w:t xml:space="preserve">        return null;</w:t>
      </w:r>
    </w:p>
    <w:p>
      <w:pPr>
        <w:jc w:val="both"/>
      </w:pPr>
      <w:r>
        <w:t xml:space="preserve">      } else if (consumers.size() == 1) {</w:t>
      </w:r>
    </w:p>
    <w:p>
      <w:pPr>
        <w:jc w:val="both"/>
      </w:pPr>
      <w:r>
        <w:t xml:space="preserve">        return consumers.get(0);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return build(consumers);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abstract T build(List&lt;T&gt; consumerList);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final class StoredFieldsConsumerBuilder</w:t>
      </w:r>
    </w:p>
    <w:p>
      <w:pPr>
        <w:jc w:val="both"/>
      </w:pPr>
      <w:r>
        <w:t xml:space="preserve">          extends ConsumerBuilder&lt;StoredFieldsConsumer&gt; {</w:t>
      </w:r>
    </w:p>
    <w:p>
      <w:pPr>
        <w:jc w:val="both"/>
      </w:pPr>
      <w:r>
        <w:t xml:space="preserve">    private StoredFieldsConsumerBuilder(String fieldName, EarlybirdFieldType fieldType) {</w:t>
      </w:r>
    </w:p>
    <w:p>
      <w:pPr>
        <w:jc w:val="both"/>
      </w:pPr>
      <w:r>
        <w:t xml:space="preserve">      super(fieldName, fieldType);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StoredFieldsConsumer build(final List&lt;StoredFieldsConsumer&gt; consumers) {</w:t>
      </w:r>
    </w:p>
    <w:p>
      <w:pPr>
        <w:jc w:val="both"/>
      </w:pPr>
      <w:r>
        <w:t xml:space="preserve">      return (docID, field) -&gt; {</w:t>
      </w:r>
    </w:p>
    <w:p>
      <w:pPr>
        <w:jc w:val="both"/>
      </w:pPr>
      <w:r>
        <w:t xml:space="preserve">        for (StoredFieldsConsumer consumer : consumers) {</w:t>
      </w:r>
    </w:p>
    <w:p>
      <w:pPr>
        <w:jc w:val="both"/>
      </w:pPr>
      <w:r>
        <w:t xml:space="preserve">          consumer.addField(docID, field);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final class InvertedDocConsumerBuilder</w:t>
      </w:r>
    </w:p>
    <w:p>
      <w:pPr>
        <w:jc w:val="both"/>
      </w:pPr>
      <w:r>
        <w:t xml:space="preserve">      extends ConsumerBuilder&lt;InvertedDocConsumer&gt; {</w:t>
      </w:r>
    </w:p>
    <w:p>
      <w:pPr>
        <w:jc w:val="both"/>
      </w:pPr>
      <w:r>
        <w:t xml:space="preserve">    private final EarlybirdIndexSegmentData segmentData;</w:t>
      </w:r>
    </w:p>
    <w:p>
      <w:pPr>
        <w:jc w:val="both"/>
      </w:pPr>
      <w:r/>
    </w:p>
    <w:p>
      <w:pPr>
        <w:jc w:val="both"/>
      </w:pPr>
      <w:r>
        <w:t xml:space="preserve">    private InvertedDocConsumerBuilder(</w:t>
      </w:r>
    </w:p>
    <w:p>
      <w:pPr>
        <w:jc w:val="both"/>
      </w:pPr>
      <w:r>
        <w:t xml:space="preserve">        EarlybirdIndexSegmentData segmentData, String fieldName, EarlybirdFieldType fieldType) {</w:t>
      </w:r>
    </w:p>
    <w:p>
      <w:pPr>
        <w:jc w:val="both"/>
      </w:pPr>
      <w:r>
        <w:t xml:space="preserve">      super(fieldName, fieldType);</w:t>
      </w:r>
    </w:p>
    <w:p>
      <w:pPr>
        <w:jc w:val="both"/>
      </w:pPr>
      <w:r>
        <w:t xml:space="preserve">      this.segmentData = segmentData;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InvertedDocConsumer build(final List&lt;InvertedDocConsumer&gt; consumers) {</w:t>
      </w:r>
    </w:p>
    <w:p>
      <w:pPr>
        <w:jc w:val="both"/>
      </w:pPr>
      <w:r>
        <w:t xml:space="preserve">      return new InvertedDocConsumer() {</w:t>
      </w:r>
    </w:p>
    <w:p>
      <w:pPr>
        <w:jc w:val="both"/>
      </w:pPr>
      <w:r>
        <w:t xml:space="preserve">        @Override</w:t>
      </w:r>
    </w:p>
    <w:p>
      <w:pPr>
        <w:jc w:val="both"/>
      </w:pPr>
      <w:r>
        <w:t xml:space="preserve">        public void start(AttributeSource attributeSource, boolean currentDocIsOffensive) {</w:t>
      </w:r>
    </w:p>
    <w:p>
      <w:pPr>
        <w:jc w:val="both"/>
      </w:pPr>
      <w:r>
        <w:t xml:space="preserve">          for (InvertedDocConsumer consumer : consumers) {</w:t>
      </w:r>
    </w:p>
    <w:p>
      <w:pPr>
        <w:jc w:val="both"/>
      </w:pPr>
      <w:r>
        <w:t xml:space="preserve">            consumer.start(attributeSource, currentDocIsOffensive);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@Override</w:t>
      </w:r>
    </w:p>
    <w:p>
      <w:pPr>
        <w:jc w:val="both"/>
      </w:pPr>
      <w:r>
        <w:t xml:space="preserve">        public void finish() {</w:t>
      </w:r>
    </w:p>
    <w:p>
      <w:pPr>
        <w:jc w:val="both"/>
      </w:pPr>
      <w:r>
        <w:t xml:space="preserve">          for (InvertedDocConsumer consumer : consumers) {</w:t>
      </w:r>
    </w:p>
    <w:p>
      <w:pPr>
        <w:jc w:val="both"/>
      </w:pPr>
      <w:r>
        <w:t xml:space="preserve">            consumer.finish();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@Override</w:t>
      </w:r>
    </w:p>
    <w:p>
      <w:pPr>
        <w:jc w:val="both"/>
      </w:pPr>
      <w:r>
        <w:t xml:space="preserve">        public void add(int docID, int position) throws IOException {</w:t>
      </w:r>
    </w:p>
    <w:p>
      <w:pPr>
        <w:jc w:val="both"/>
      </w:pPr>
      <w:r>
        <w:t xml:space="preserve">          for (InvertedDocConsumer consumer : consumers) {</w:t>
      </w:r>
    </w:p>
    <w:p>
      <w:pPr>
        <w:jc w:val="both"/>
      </w:pPr>
      <w:r>
        <w:t xml:space="preserve">            consumer.add(docID, position);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public EarlybirdIndexSegmentData getSegmentData() {</w:t>
      </w:r>
    </w:p>
    <w:p>
      <w:pPr>
        <w:jc w:val="both"/>
      </w:pPr>
      <w:r>
        <w:t xml:space="preserve">      return segmentData;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true, if a field should not be indexed.</w:t>
      </w:r>
    </w:p>
    <w:p>
      <w:pPr>
        <w:jc w:val="both"/>
      </w:pPr>
      <w:r>
        <w:t xml:space="preserve">   * @deprecated This writer should be able to process all fields in the future.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@Deprecated</w:t>
      </w:r>
    </w:p>
    <w:p>
      <w:pPr>
        <w:jc w:val="both"/>
      </w:pPr>
      <w:r>
        <w:t xml:space="preserve">  private static boolean skipField(String fieldName) {</w:t>
      </w:r>
    </w:p>
    <w:p>
      <w:pPr>
        <w:jc w:val="both"/>
      </w:pPr>
      <w:r>
        <w:t xml:space="preserve">    // ignore lucene facet fields for realtime index, we are handling it differently for now.</w:t>
      </w:r>
    </w:p>
    <w:p>
      <w:pPr>
        <w:jc w:val="both"/>
      </w:pPr>
      <w:r>
        <w:t xml:space="preserve">    return fieldName.startsWith(FacetsConfig.DEFAULT_INDEX_FIELD_NAME);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Field buildAllDocsField(EarlybirdRealtimeIndexSegmentData segmentData) {</w:t>
      </w:r>
    </w:p>
    <w:p>
      <w:pPr>
        <w:jc w:val="both"/>
      </w:pPr>
      <w:r>
        <w:t xml:space="preserve">    String fieldName = EarlybirdFieldConstants.EarlybirdFieldConstant.INTERNAL_FIELD.getFieldName();</w:t>
      </w:r>
    </w:p>
    <w:p>
      <w:pPr>
        <w:jc w:val="both"/>
      </w:pPr>
      <w:r>
        <w:t xml:space="preserve">    if (segmentData.getSchema().hasField(fieldName)) {</w:t>
      </w:r>
    </w:p>
    <w:p>
      <w:pPr>
        <w:jc w:val="both"/>
      </w:pPr>
      <w:r>
        <w:t xml:space="preserve">      Schema.FieldInfo fi = Preconditions.checkNotNull(</w:t>
      </w:r>
    </w:p>
    <w:p>
      <w:pPr>
        <w:jc w:val="both"/>
      </w:pPr>
      <w:r>
        <w:t xml:space="preserve">          segmentData.getSchema().getFieldInfo(fieldName));</w:t>
      </w:r>
    </w:p>
    <w:p>
      <w:pPr>
        <w:jc w:val="both"/>
      </w:pPr>
      <w:r>
        <w:t xml:space="preserve">      return new Field(fi.getName(), AllDocsIterator.ALL_DOCS_TERM, fi.getFieldType());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null;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Every document must have this field and term, so that we can safely iterate through documents</w:t>
      </w:r>
    </w:p>
    <w:p>
      <w:pPr>
        <w:jc w:val="both"/>
      </w:pPr>
      <w:r>
        <w:t xml:space="preserve">   * using {@link AllDocsIterator}. This is to prevent the problem of adding a tweet to the doc ID</w:t>
      </w:r>
    </w:p>
    <w:p>
      <w:pPr>
        <w:jc w:val="both"/>
      </w:pPr>
      <w:r>
        <w:t xml:space="preserve">   * mapper, and returning it for a match-all query when the rest of the document hasn't been</w:t>
      </w:r>
    </w:p>
    <w:p>
      <w:pPr>
        <w:jc w:val="both"/>
      </w:pPr>
      <w:r>
        <w:t xml:space="preserve">   * published. This could lead to queries returning incorrect results for queries that are only</w:t>
      </w:r>
    </w:p>
    <w:p>
      <w:pPr>
        <w:jc w:val="both"/>
      </w:pPr>
      <w:r>
        <w:t xml:space="preserve">   * negations.</w:t>
      </w:r>
    </w:p>
    <w:p>
      <w:pPr>
        <w:jc w:val="both"/>
      </w:pPr>
      <w:r>
        <w:t xml:space="preserve">   * */</w:t>
      </w:r>
    </w:p>
    <w:p>
      <w:pPr>
        <w:jc w:val="both"/>
      </w:pPr>
      <w:r>
        <w:t xml:space="preserve">  private void addAllDocsField(Document doc) {</w:t>
      </w:r>
    </w:p>
    <w:p>
      <w:pPr>
        <w:jc w:val="both"/>
      </w:pPr>
      <w:r>
        <w:t xml:space="preserve">    if (allDocsField != null) {</w:t>
      </w:r>
    </w:p>
    <w:p>
      <w:pPr>
        <w:jc w:val="both"/>
      </w:pPr>
      <w:r>
        <w:t xml:space="preserve">      doc.add(allDocsField);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