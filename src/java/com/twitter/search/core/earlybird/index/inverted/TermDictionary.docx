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com.twitter.search.core.earlybird.index.inverted;</w:t>
      </w:r>
    </w:p>
    <w:p>
      <w:pPr>
        <w:jc w:val="both"/>
      </w:pPr>
      <w:r/>
    </w:p>
    <w:p>
      <w:pPr>
        <w:jc w:val="both"/>
      </w:pPr>
      <w:r>
        <w:t>import java.io.IOException;</w:t>
      </w:r>
    </w:p>
    <w:p>
      <w:pPr>
        <w:jc w:val="both"/>
      </w:pPr>
      <w:r/>
    </w:p>
    <w:p>
      <w:pPr>
        <w:jc w:val="both"/>
      </w:pPr>
      <w:r>
        <w:t>import org.apache.lucene.index.TermsEnum;</w:t>
      </w:r>
    </w:p>
    <w:p>
      <w:pPr>
        <w:jc w:val="both"/>
      </w:pPr>
      <w:r>
        <w:t>import org.apache.lucene.util.BytesRef;</w:t>
      </w:r>
    </w:p>
    <w:p>
      <w:pPr>
        <w:jc w:val="both"/>
      </w:pPr>
      <w:r/>
    </w:p>
    <w:p>
      <w:pPr>
        <w:jc w:val="both"/>
      </w:pPr>
      <w:r>
        <w:t>import com.twitter.search.common.util.io.flushable.Flushable;</w:t>
      </w:r>
    </w:p>
    <w:p>
      <w:pPr>
        <w:jc w:val="both"/>
      </w:pPr>
      <w:r>
        <w:t>import com.twitter.search.core.earlybird.index.EarlybirdIndexSegmentAtomicReader;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two-way mapping between terms and their interned value (termID).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Implementation of this interface must guarantee that termIDs are dense, starting at 0;</w:t>
      </w:r>
    </w:p>
    <w:p>
      <w:pPr>
        <w:jc w:val="both"/>
      </w:pPr>
      <w:r>
        <w:t xml:space="preserve"> * so they are good to be used as indices in arrays.</w:t>
      </w:r>
    </w:p>
    <w:p>
      <w:pPr>
        <w:jc w:val="both"/>
      </w:pPr>
      <w:r>
        <w:t xml:space="preserve"> */</w:t>
      </w:r>
    </w:p>
    <w:p>
      <w:pPr>
        <w:jc w:val="both"/>
      </w:pPr>
      <w:r>
        <w:t>public interface TermDictionary extends Flushable {</w:t>
      </w:r>
    </w:p>
    <w:p>
      <w:pPr>
        <w:jc w:val="both"/>
      </w:pPr>
      <w:r>
        <w:t xml:space="preserve">  int TERM_NOT_FOUND = EarlybirdIndexSegmentAtomicReader.TERM_NOT_FOUND;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Returns the number of terms in this dictionary.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getNumTerms();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Create a TermsEnum object over this TermDictionary for a given index.</w:t>
      </w:r>
    </w:p>
    <w:p>
      <w:pPr>
        <w:jc w:val="both"/>
      </w:pPr>
      <w:r>
        <w:t xml:space="preserve">   * @param index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TermsEnum createTermsEnum(OptimizedMemoryIndex index);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Lookup a term in this dictionary.</w:t>
      </w:r>
    </w:p>
    <w:p>
      <w:pPr>
        <w:jc w:val="both"/>
      </w:pPr>
      <w:r>
        <w:t xml:space="preserve">   * @param term  the term to lookup.</w:t>
      </w:r>
    </w:p>
    <w:p>
      <w:pPr>
        <w:jc w:val="both"/>
      </w:pPr>
      <w:r>
        <w:t xml:space="preserve">   * @return  the term id for this term, or TERM_NOT_FOUND</w:t>
      </w:r>
    </w:p>
    <w:p>
      <w:pPr>
        <w:jc w:val="both"/>
      </w:pPr>
      <w:r>
        <w:t xml:space="preserve">   * @throws IOException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int lookupTerm(BytesRef term) throws IOException;</w:t>
      </w:r>
    </w:p>
    <w:p>
      <w:pPr>
        <w:jc w:val="both"/>
      </w:pPr>
      <w:r/>
    </w:p>
    <w:p>
      <w:pPr>
        <w:jc w:val="both"/>
      </w:pPr>
      <w:r>
        <w:t xml:space="preserve">  /**</w:t>
      </w:r>
    </w:p>
    <w:p>
      <w:pPr>
        <w:jc w:val="both"/>
      </w:pPr>
      <w:r>
        <w:t xml:space="preserve">   * Get the term for given id and possibly its payload.</w:t>
      </w:r>
    </w:p>
    <w:p>
      <w:pPr>
        <w:jc w:val="both"/>
      </w:pPr>
      <w:r>
        <w:t xml:space="preserve">   * @param termID  the term that we want to get.</w:t>
      </w:r>
    </w:p>
    <w:p>
      <w:pPr>
        <w:jc w:val="both"/>
      </w:pPr>
      <w:r>
        <w:t xml:space="preserve">   * @param text  MUST be non-null. It will be filled with the term.</w:t>
      </w:r>
    </w:p>
    <w:p>
      <w:pPr>
        <w:jc w:val="both"/>
      </w:pPr>
      <w:r>
        <w:t xml:space="preserve">   * @param termPayload  if non-null, it will be filled with the payload if the term has any.</w:t>
      </w:r>
    </w:p>
    <w:p>
      <w:pPr>
        <w:jc w:val="both"/>
      </w:pPr>
      <w:r>
        <w:t xml:space="preserve">   * @return  Returns true, iff this term has a term payload.</w:t>
      </w:r>
    </w:p>
    <w:p>
      <w:pPr>
        <w:jc w:val="both"/>
      </w:pPr>
      <w:r>
        <w:t xml:space="preserve">   */</w:t>
      </w:r>
    </w:p>
    <w:p>
      <w:pPr>
        <w:jc w:val="both"/>
      </w:pPr>
      <w:r>
        <w:t xml:space="preserve">  boolean getTerm(int termID, BytesRef text, BytesRef termPayload);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