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// Modeled after TwitterCharBlockPool, with a lot of simplification.</w:t>
      </w:r>
    </w:p>
    <w:p>
      <w:pPr>
        <w:jc w:val="both"/>
      </w:pPr>
      <w:r>
        <w:t>public class IntBlockPool implements Flushable {</w:t>
      </w:r>
    </w:p>
    <w:p>
      <w:pPr>
        <w:jc w:val="both"/>
      </w:pPr>
      <w:r>
        <w:t xml:space="preserve">  private static final SearchLongGauge INT_BLOCK_POOL_MAX_LENGTH =</w:t>
      </w:r>
    </w:p>
    <w:p>
      <w:pPr>
        <w:jc w:val="both"/>
      </w:pPr>
      <w:r>
        <w:t xml:space="preserve">      SearchLongGauge.export("twitter_int_block_pool_max_size");</w:t>
      </w:r>
    </w:p>
    <w:p>
      <w:pPr>
        <w:jc w:val="both"/>
      </w:pPr>
      <w:r>
        <w:t xml:space="preserve">  private static final String STAT_PREFIX = "twitter_int_block_pool_size_";</w:t>
      </w:r>
    </w:p>
    <w:p>
      <w:pPr>
        <w:jc w:val="both"/>
      </w:pPr>
      <w:r/>
    </w:p>
    <w:p>
      <w:pPr>
        <w:jc w:val="both"/>
      </w:pPr>
      <w:r>
        <w:t xml:space="preserve">  private static final int BLOCK_SHIFT = 14;</w:t>
      </w:r>
    </w:p>
    <w:p>
      <w:pPr>
        <w:jc w:val="both"/>
      </w:pPr>
      <w:r>
        <w:t xml:space="preserve">  public static final int BLOCK_SIZE = 1 &lt;&lt; BLOCK_SHIFT;</w:t>
      </w:r>
    </w:p>
    <w:p>
      <w:pPr>
        <w:jc w:val="both"/>
      </w:pPr>
      <w:r>
        <w:t xml:space="preserve">  private static final int BLOCK_MASK = BLOCK_SIZE - 1;</w:t>
      </w:r>
    </w:p>
    <w:p>
      <w:pPr>
        <w:jc w:val="both"/>
      </w:pPr>
      <w:r/>
    </w:p>
    <w:p>
      <w:pPr>
        <w:jc w:val="both"/>
      </w:pPr>
      <w:r>
        <w:t xml:space="preserve">  // We can address up to 2^31 elements with an int. We use 1 &lt;&lt; 14 bits for the block offset,</w:t>
      </w:r>
    </w:p>
    <w:p>
      <w:pPr>
        <w:jc w:val="both"/>
      </w:pPr>
      <w:r>
        <w:t xml:space="preserve">  // so we can use the remaining 17 bits for the blocks index. Therefore the maximum number of</w:t>
      </w:r>
    </w:p>
    <w:p>
      <w:pPr>
        <w:jc w:val="both"/>
      </w:pPr>
      <w:r>
        <w:t xml:space="preserve">  // addressable blocks is 1 &lt;&lt; 17 or maxInt &gt;&gt; 14.</w:t>
      </w:r>
    </w:p>
    <w:p>
      <w:pPr>
        <w:jc w:val="both"/>
      </w:pPr>
      <w:r>
        <w:t xml:space="preserve">  private static final int MAX_NUM_BLOCKS = Integer.MAX_VALUE &gt;&gt; BLOCK_SHIFT;</w:t>
      </w:r>
    </w:p>
    <w:p>
      <w:pPr>
        <w:jc w:val="both"/>
      </w:pPr>
      <w:r/>
    </w:p>
    <w:p>
      <w:pPr>
        <w:jc w:val="both"/>
      </w:pPr>
      <w:r>
        <w:t xml:space="preserve">  // Initial value written into the blocks.</w:t>
      </w:r>
    </w:p>
    <w:p>
      <w:pPr>
        <w:jc w:val="both"/>
      </w:pPr>
      <w:r>
        <w:t xml:space="preserve">  private final int initialValue;</w:t>
      </w:r>
    </w:p>
    <w:p>
      <w:pPr>
        <w:jc w:val="both"/>
      </w:pPr>
      <w:r/>
    </w:p>
    <w:p>
      <w:pPr>
        <w:jc w:val="both"/>
      </w:pPr>
      <w:r>
        <w:t xml:space="preserve">  // Extra object with final array is necessary to guarantee visibility</w:t>
      </w:r>
    </w:p>
    <w:p>
      <w:pPr>
        <w:jc w:val="both"/>
      </w:pPr>
      <w:r>
        <w:t xml:space="preserve">  // to other threads without synchronization / volatiles.  See comment</w:t>
      </w:r>
    </w:p>
    <w:p>
      <w:pPr>
        <w:jc w:val="both"/>
      </w:pPr>
      <w:r>
        <w:t xml:space="preserve">  // in TwitterCharBlockPool.</w:t>
      </w:r>
    </w:p>
    <w:p>
      <w:pPr>
        <w:jc w:val="both"/>
      </w:pPr>
      <w:r>
        <w:t xml:space="preserve">  public static final class Pool {</w:t>
      </w:r>
    </w:p>
    <w:p>
      <w:pPr>
        <w:jc w:val="both"/>
      </w:pPr>
      <w:r>
        <w:t xml:space="preserve">    public final int[][] blocks;</w:t>
      </w:r>
    </w:p>
    <w:p>
      <w:pPr>
        <w:jc w:val="both"/>
      </w:pPr>
      <w:r>
        <w:t xml:space="preserve">    Pool(int[][] blocks) {</w:t>
      </w:r>
    </w:p>
    <w:p>
      <w:pPr>
        <w:jc w:val="both"/>
      </w:pPr>
      <w:r>
        <w:t xml:space="preserve">      this.blocks = blocks;</w:t>
      </w:r>
    </w:p>
    <w:p>
      <w:pPr>
        <w:jc w:val="both"/>
      </w:pPr>
      <w:r/>
    </w:p>
    <w:p>
      <w:pPr>
        <w:jc w:val="both"/>
      </w:pPr>
      <w:r>
        <w:t xml:space="preserve">      // Adjust max size if exceeded maximum value.</w:t>
      </w:r>
    </w:p>
    <w:p>
      <w:pPr>
        <w:jc w:val="both"/>
      </w:pPr>
      <w:r>
        <w:t xml:space="preserve">      synchronized (INT_BLOCK_POOL_MAX_LENGTH) {</w:t>
      </w:r>
    </w:p>
    <w:p>
      <w:pPr>
        <w:jc w:val="both"/>
      </w:pPr>
      <w:r>
        <w:t xml:space="preserve">        if (this.blocks != null) {</w:t>
      </w:r>
    </w:p>
    <w:p>
      <w:pPr>
        <w:jc w:val="both"/>
      </w:pPr>
      <w:r>
        <w:t xml:space="preserve">          final long currentSize = (long) (this.blocks.length * BLOCK_SIZE);</w:t>
      </w:r>
    </w:p>
    <w:p>
      <w:pPr>
        <w:jc w:val="both"/>
      </w:pPr>
      <w:r>
        <w:t xml:space="preserve">          if (currentSize &gt; INT_BLOCK_POOL_MAX_LENGTH.get()) {</w:t>
      </w:r>
    </w:p>
    <w:p>
      <w:pPr>
        <w:jc w:val="both"/>
      </w:pPr>
      <w:r>
        <w:t xml:space="preserve">            INT_BLOCK_POOL_MAX_LENGTH.set(currentSize);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public Pool pool;</w:t>
      </w:r>
    </w:p>
    <w:p>
      <w:pPr>
        <w:jc w:val="both"/>
      </w:pPr>
      <w:r/>
    </w:p>
    <w:p>
      <w:pPr>
        <w:jc w:val="both"/>
      </w:pPr>
      <w:r>
        <w:t xml:space="preserve">  private int currBlockIndex;   // Index into blocks array.</w:t>
      </w:r>
    </w:p>
    <w:p>
      <w:pPr>
        <w:jc w:val="both"/>
      </w:pPr>
      <w:r>
        <w:t xml:space="preserve">  private int[] currBlock = null;</w:t>
      </w:r>
    </w:p>
    <w:p>
      <w:pPr>
        <w:jc w:val="both"/>
      </w:pPr>
      <w:r>
        <w:t xml:space="preserve">  private int currBlockOffset;  // Index into current block.</w:t>
      </w:r>
    </w:p>
    <w:p>
      <w:pPr>
        <w:jc w:val="both"/>
      </w:pPr>
      <w:r>
        <w:t xml:space="preserve">  private final String poolName;</w:t>
      </w:r>
    </w:p>
    <w:p>
      <w:pPr>
        <w:jc w:val="both"/>
      </w:pPr>
      <w:r>
        <w:t xml:space="preserve">  private final SearchLongGauge sizeGauge;</w:t>
      </w:r>
    </w:p>
    <w:p>
      <w:pPr>
        <w:jc w:val="both"/>
      </w:pPr>
      <w:r/>
    </w:p>
    <w:p>
      <w:pPr>
        <w:jc w:val="both"/>
      </w:pPr>
      <w:r>
        <w:t xml:space="preserve">  public IntBlockPool(String poolName) {</w:t>
      </w:r>
    </w:p>
    <w:p>
      <w:pPr>
        <w:jc w:val="both"/>
      </w:pPr>
      <w:r>
        <w:t xml:space="preserve">    this(0, poolName);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IntBlockPool(int initialValue, String poolName) {</w:t>
      </w:r>
    </w:p>
    <w:p>
      <w:pPr>
        <w:jc w:val="both"/>
      </w:pPr>
      <w:r>
        <w:t xml:space="preserve">    // Start with room for 16 initial blocks (does not allocate these blocks).</w:t>
      </w:r>
    </w:p>
    <w:p>
      <w:pPr>
        <w:jc w:val="both"/>
      </w:pPr>
      <w:r>
        <w:t xml:space="preserve">    this.pool = new Pool(new int[16][]);</w:t>
      </w:r>
    </w:p>
    <w:p>
      <w:pPr>
        <w:jc w:val="both"/>
      </w:pPr>
      <w:r>
        <w:t xml:space="preserve">    this.initialValue = initialValue;</w:t>
      </w:r>
    </w:p>
    <w:p>
      <w:pPr>
        <w:jc w:val="both"/>
      </w:pPr>
      <w:r/>
    </w:p>
    <w:p>
      <w:pPr>
        <w:jc w:val="both"/>
      </w:pPr>
      <w:r>
        <w:t xml:space="preserve">    // Start at the end of a previous, non-existent blocks.</w:t>
      </w:r>
    </w:p>
    <w:p>
      <w:pPr>
        <w:jc w:val="both"/>
      </w:pPr>
      <w:r>
        <w:t xml:space="preserve">    this.currBlockIndex = -1;</w:t>
      </w:r>
    </w:p>
    <w:p>
      <w:pPr>
        <w:jc w:val="both"/>
      </w:pPr>
      <w:r>
        <w:t xml:space="preserve">    this.currBlock = null;</w:t>
      </w:r>
    </w:p>
    <w:p>
      <w:pPr>
        <w:jc w:val="both"/>
      </w:pPr>
      <w:r>
        <w:t xml:space="preserve">    this.currBlockOffset = BLOCK_SIZE;</w:t>
      </w:r>
    </w:p>
    <w:p>
      <w:pPr>
        <w:jc w:val="both"/>
      </w:pPr>
      <w:r>
        <w:t xml:space="preserve">    this.poolName = poolName;</w:t>
      </w:r>
    </w:p>
    <w:p>
      <w:pPr>
        <w:jc w:val="both"/>
      </w:pPr>
      <w:r>
        <w:t xml:space="preserve">    this.sizeGauge = createGauge(poolName, pool);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Constructor for FlushHandler.</w:t>
      </w:r>
    </w:p>
    <w:p>
      <w:pPr>
        <w:jc w:val="both"/>
      </w:pPr>
      <w:r>
        <w:t xml:space="preserve">  protected IntBlockPool(</w:t>
      </w:r>
    </w:p>
    <w:p>
      <w:pPr>
        <w:jc w:val="both"/>
      </w:pPr>
      <w:r>
        <w:t xml:space="preserve">      int currBlockIndex,</w:t>
      </w:r>
    </w:p>
    <w:p>
      <w:pPr>
        <w:jc w:val="both"/>
      </w:pPr>
      <w:r>
        <w:t xml:space="preserve">      int currBlockOffset,</w:t>
      </w:r>
    </w:p>
    <w:p>
      <w:pPr>
        <w:jc w:val="both"/>
      </w:pPr>
      <w:r>
        <w:t xml:space="preserve">      int[][]blocks,</w:t>
      </w:r>
    </w:p>
    <w:p>
      <w:pPr>
        <w:jc w:val="both"/>
      </w:pPr>
      <w:r>
        <w:t xml:space="preserve">      String poolName) {</w:t>
      </w:r>
    </w:p>
    <w:p>
      <w:pPr>
        <w:jc w:val="both"/>
      </w:pPr>
      <w:r>
        <w:t xml:space="preserve">    this.initialValue = 0;</w:t>
      </w:r>
    </w:p>
    <w:p>
      <w:pPr>
        <w:jc w:val="both"/>
      </w:pPr>
      <w:r>
        <w:t xml:space="preserve">    this.pool = new Pool(blocks);</w:t>
      </w:r>
    </w:p>
    <w:p>
      <w:pPr>
        <w:jc w:val="both"/>
      </w:pPr>
      <w:r>
        <w:t xml:space="preserve">    this.currBlockIndex = currBlockIndex;</w:t>
      </w:r>
    </w:p>
    <w:p>
      <w:pPr>
        <w:jc w:val="both"/>
      </w:pPr>
      <w:r>
        <w:t xml:space="preserve">    this.currBlockOffset = currBlockOffset;</w:t>
      </w:r>
    </w:p>
    <w:p>
      <w:pPr>
        <w:jc w:val="both"/>
      </w:pPr>
      <w:r>
        <w:t xml:space="preserve">    if (currBlockIndex &gt;= 0) {</w:t>
      </w:r>
    </w:p>
    <w:p>
      <w:pPr>
        <w:jc w:val="both"/>
      </w:pPr>
      <w:r>
        <w:t xml:space="preserve">      this.currBlock = this.pool.blocks[currBlockIndex];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this.poolName = poolName;</w:t>
      </w:r>
    </w:p>
    <w:p>
      <w:pPr>
        <w:jc w:val="both"/>
      </w:pPr>
      <w:r>
        <w:t xml:space="preserve">    this.sizeGauge = createGauge(poolName, pool);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SearchLongGauge createGauge(String suffix, Pool pool) {</w:t>
      </w:r>
    </w:p>
    <w:p>
      <w:pPr>
        <w:jc w:val="both"/>
      </w:pPr>
      <w:r>
        <w:t xml:space="preserve">    SearchLongGauge gauge = SearchLongGauge.export(STAT_PREFIX + suffix);</w:t>
      </w:r>
    </w:p>
    <w:p>
      <w:pPr>
        <w:jc w:val="both"/>
      </w:pPr>
      <w:r>
        <w:t xml:space="preserve">    if (pool.blocks != null) {</w:t>
      </w:r>
    </w:p>
    <w:p>
      <w:pPr>
        <w:jc w:val="both"/>
      </w:pPr>
      <w:r>
        <w:t xml:space="preserve">      gauge.set(pool.blocks.length * BLOCK_SIZE);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gauge;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an int to the current block and returns it's overall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add(int value) {</w:t>
      </w:r>
    </w:p>
    <w:p>
      <w:pPr>
        <w:jc w:val="both"/>
      </w:pPr>
      <w:r>
        <w:t xml:space="preserve">    if (currBlockOffset == BLOCK_SIZE) {</w:t>
      </w:r>
    </w:p>
    <w:p>
      <w:pPr>
        <w:jc w:val="both"/>
      </w:pPr>
      <w:r>
        <w:t xml:space="preserve">      newBlock();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currBlock[currBlockOffset++] = value;</w:t>
      </w:r>
    </w:p>
    <w:p>
      <w:pPr>
        <w:jc w:val="both"/>
      </w:pPr>
      <w:r>
        <w:t xml:space="preserve">    return (currBlockIndex &lt;&lt; BLOCK_SHIFT) + currBlockOffset - 1;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number of ints in this blocks</w:t>
      </w:r>
    </w:p>
    <w:p>
      <w:pPr>
        <w:jc w:val="both"/>
      </w:pPr>
      <w:r>
        <w:t xml:space="preserve">  public int length() {</w:t>
      </w:r>
    </w:p>
    <w:p>
      <w:pPr>
        <w:jc w:val="both"/>
      </w:pPr>
      <w:r>
        <w:t xml:space="preserve">    return currBlockOffset + currBlockIndex * BLOCK_SIZE;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Gets an int from the specified index.</w:t>
      </w:r>
    </w:p>
    <w:p>
      <w:pPr>
        <w:jc w:val="both"/>
      </w:pPr>
      <w:r>
        <w:t xml:space="preserve">  public final int get(int index) {</w:t>
      </w:r>
    </w:p>
    <w:p>
      <w:pPr>
        <w:jc w:val="both"/>
      </w:pPr>
      <w:r>
        <w:t xml:space="preserve">    return getBlock(index)[getOffsetInBlock(index)];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getBlockStart(int index) {</w:t>
      </w:r>
    </w:p>
    <w:p>
      <w:pPr>
        <w:jc w:val="both"/>
      </w:pPr>
      <w:r>
        <w:t xml:space="preserve">    return (index &gt;&gt;&gt; BLOCK_SHIFT) * BLOCK_SIZE;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int getOffsetInBlock(int index) {</w:t>
      </w:r>
    </w:p>
    <w:p>
      <w:pPr>
        <w:jc w:val="both"/>
      </w:pPr>
      <w:r>
        <w:t xml:space="preserve">    return index &amp; BLOCK_MASK;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int[] getBlock(int index) {</w:t>
      </w:r>
    </w:p>
    <w:p>
      <w:pPr>
        <w:jc w:val="both"/>
      </w:pPr>
      <w:r>
        <w:t xml:space="preserve">    final int blockIndex = index &gt;&gt;&gt; BLOCK_SHIFT;</w:t>
      </w:r>
    </w:p>
    <w:p>
      <w:pPr>
        <w:jc w:val="both"/>
      </w:pPr>
      <w:r>
        <w:t xml:space="preserve">    return pool.blocks[blockIndex];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Sets an int value at the specified index.</w:t>
      </w:r>
    </w:p>
    <w:p>
      <w:pPr>
        <w:jc w:val="both"/>
      </w:pPr>
      <w:r>
        <w:t xml:space="preserve">  public void set(int index, int value) {</w:t>
      </w:r>
    </w:p>
    <w:p>
      <w:pPr>
        <w:jc w:val="both"/>
      </w:pPr>
      <w:r>
        <w:t xml:space="preserve">    final int blockIndex = index &gt;&gt;&gt; BLOCK_SHIFT;</w:t>
      </w:r>
    </w:p>
    <w:p>
      <w:pPr>
        <w:jc w:val="both"/>
      </w:pPr>
      <w:r>
        <w:t xml:space="preserve">    final int offset = index &amp; BLOCK_MASK;</w:t>
      </w:r>
    </w:p>
    <w:p>
      <w:pPr>
        <w:jc w:val="both"/>
      </w:pPr>
      <w:r>
        <w:t xml:space="preserve">    pool.blocks[blockIndex][offset] =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Evaluates whether two instances of IntBlockPool are equal by value. It is</w:t>
      </w:r>
    </w:p>
    <w:p>
      <w:pPr>
        <w:jc w:val="both"/>
      </w:pPr>
      <w:r>
        <w:t xml:space="preserve">   * slow because it has to check every element in the pool.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boolean verySlowEqualsForTests(IntBlockPool that) {</w:t>
      </w:r>
    </w:p>
    <w:p>
      <w:pPr>
        <w:jc w:val="both"/>
      </w:pPr>
      <w:r>
        <w:t xml:space="preserve">    if (length() != that.length())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(int i = 0; i &lt; length(); i++) {</w:t>
      </w:r>
    </w:p>
    <w:p>
      <w:pPr>
        <w:jc w:val="both"/>
      </w:pPr>
      <w:r>
        <w:t xml:space="preserve">      if (get(i) != that.get(i))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newBlock() {</w:t>
      </w:r>
    </w:p>
    <w:p>
      <w:pPr>
        <w:jc w:val="both"/>
      </w:pPr>
      <w:r>
        <w:t xml:space="preserve">    final int newBlockIndex = 1 + currBlockIndex;</w:t>
      </w:r>
    </w:p>
    <w:p>
      <w:pPr>
        <w:jc w:val="both"/>
      </w:pPr>
      <w:r>
        <w:t xml:space="preserve">    if (newBlockIndex &gt;= MAX_NUM_BLOCKS) {</w:t>
      </w:r>
    </w:p>
    <w:p>
      <w:pPr>
        <w:jc w:val="both"/>
      </w:pPr>
      <w:r>
        <w:t xml:space="preserve">      throw new RuntimeException(</w:t>
      </w:r>
    </w:p>
    <w:p>
      <w:pPr>
        <w:jc w:val="both"/>
      </w:pPr>
      <w:r>
        <w:t xml:space="preserve">          "Too many blocks, would overflow int index for blocks " + poolName);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(newBlockIndex == pool.blocks.length) {</w:t>
      </w:r>
    </w:p>
    <w:p>
      <w:pPr>
        <w:jc w:val="both"/>
      </w:pPr>
      <w:r>
        <w:t xml:space="preserve">      // Blocks array is too small to add a new block.  Resize.</w:t>
      </w:r>
    </w:p>
    <w:p>
      <w:pPr>
        <w:jc w:val="both"/>
      </w:pPr>
      <w:r>
        <w:t xml:space="preserve">      int[][] newBlocks = new int[pool.blocks.length * 2][];</w:t>
      </w:r>
    </w:p>
    <w:p>
      <w:pPr>
        <w:jc w:val="both"/>
      </w:pPr>
      <w:r>
        <w:t xml:space="preserve">      System.arraycopy(pool.blocks, 0, newBlocks, 0, pool.blocks.length);</w:t>
      </w:r>
    </w:p>
    <w:p>
      <w:pPr>
        <w:jc w:val="both"/>
      </w:pPr>
      <w:r>
        <w:t xml:space="preserve">      pool = new Pool(newBlocks);</w:t>
      </w:r>
    </w:p>
    <w:p>
      <w:pPr>
        <w:jc w:val="both"/>
      </w:pPr>
      <w:r/>
    </w:p>
    <w:p>
      <w:pPr>
        <w:jc w:val="both"/>
      </w:pPr>
      <w:r>
        <w:t xml:space="preserve">      sizeGauge.set(pool.blocks.length * BLOCK_SIZE);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currBlock = pool.blocks[newBlockIndex] = allocateBlock();</w:t>
      </w:r>
    </w:p>
    <w:p>
      <w:pPr>
        <w:jc w:val="both"/>
      </w:pPr>
      <w:r>
        <w:t xml:space="preserve">    currBlockOffset = 0;</w:t>
      </w:r>
    </w:p>
    <w:p>
      <w:pPr>
        <w:jc w:val="both"/>
      </w:pPr>
      <w:r>
        <w:t xml:space="preserve">    currBlockIndex = newBlockIndex;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int[] allocateBlock() {</w:t>
      </w:r>
    </w:p>
    <w:p>
      <w:pPr>
        <w:jc w:val="both"/>
      </w:pPr>
      <w:r>
        <w:t xml:space="preserve">    int[] block = new int[BLOCK_SIZE];</w:t>
      </w:r>
    </w:p>
    <w:p>
      <w:pPr>
        <w:jc w:val="both"/>
      </w:pPr>
      <w:r>
        <w:t xml:space="preserve">    Arrays.fill(block, initialValue);</w:t>
      </w:r>
    </w:p>
    <w:p>
      <w:pPr>
        <w:jc w:val="both"/>
      </w:pPr>
      <w:r>
        <w:t xml:space="preserve">    return block;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Flushable.Handler&lt;IntBlockPool&gt; {</w:t>
      </w:r>
    </w:p>
    <w:p>
      <w:pPr>
        <w:jc w:val="both"/>
      </w:pPr>
      <w:r>
        <w:t xml:space="preserve">    private static final String CURRENT_BLOCK_INDEX_PROP_NAME = "currentBlockIndex";</w:t>
      </w:r>
    </w:p>
    <w:p>
      <w:pPr>
        <w:jc w:val="both"/>
      </w:pPr>
      <w:r>
        <w:t xml:space="preserve">    private static final String CURRENT_BLOCK_OFFSET_PROP_NAME = "currentBlockOffset";</w:t>
      </w:r>
    </w:p>
    <w:p>
      <w:pPr>
        <w:jc w:val="both"/>
      </w:pPr>
      <w:r>
        <w:t xml:space="preserve">    private static final String POOL_NAME = "poolName";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FlushHandler(IntBlockPool objToFlush) {</w:t>
      </w:r>
    </w:p>
    <w:p>
      <w:pPr>
        <w:jc w:val="both"/>
      </w:pPr>
      <w:r>
        <w:t xml:space="preserve">      super(objToFlush);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IntBlockPool pool = getObjectToFlush();</w:t>
      </w:r>
    </w:p>
    <w:p>
      <w:pPr>
        <w:jc w:val="both"/>
      </w:pPr>
      <w:r>
        <w:t xml:space="preserve">      flushInfo.addIntProperty(CURRENT_BLOCK_INDEX_PROP_NAME, pool.currBlockIndex);</w:t>
      </w:r>
    </w:p>
    <w:p>
      <w:pPr>
        <w:jc w:val="both"/>
      </w:pPr>
      <w:r>
        <w:t xml:space="preserve">      flushInfo.addIntProperty(CURRENT_BLOCK_OFFSET_PROP_NAME, pool.currBlockOffset);</w:t>
      </w:r>
    </w:p>
    <w:p>
      <w:pPr>
        <w:jc w:val="both"/>
      </w:pPr>
      <w:r>
        <w:t xml:space="preserve">      flushInfo.addStringProperty(POOL_NAME, pool.poolName);</w:t>
      </w:r>
    </w:p>
    <w:p>
      <w:pPr>
        <w:jc w:val="both"/>
      </w:pPr>
      <w:r>
        <w:t xml:space="preserve">      out.writeIntArray2D(pool.pool.blocks, pool.currBlockIndex + 1);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IntBlockPool doLoad(FlushInfo flushInfo, DataDeserializer in) throws IOException {</w:t>
      </w:r>
    </w:p>
    <w:p>
      <w:pPr>
        <w:jc w:val="both"/>
      </w:pPr>
      <w:r>
        <w:t xml:space="preserve">      String poolName = flushInfo.getStringProperty(POOL_NAME);</w:t>
      </w:r>
    </w:p>
    <w:p>
      <w:pPr>
        <w:jc w:val="both"/>
      </w:pPr>
      <w:r>
        <w:t xml:space="preserve">      return new IntBlockPool(</w:t>
      </w:r>
    </w:p>
    <w:p>
      <w:pPr>
        <w:jc w:val="both"/>
      </w:pPr>
      <w:r>
        <w:t xml:space="preserve">          flushInfo.getIntProperty(CURRENT_BLOCK_INDEX_PROP_NAME),</w:t>
      </w:r>
    </w:p>
    <w:p>
      <w:pPr>
        <w:jc w:val="both"/>
      </w:pPr>
      <w:r>
        <w:t xml:space="preserve">          flushInfo.getIntProperty(CURRENT_BLOCK_OFFSET_PROP_NAME),</w:t>
      </w:r>
    </w:p>
    <w:p>
      <w:pPr>
        <w:jc w:val="both"/>
      </w:pPr>
      <w:r>
        <w:t xml:space="preserve">          in.readIntArray2D(),</w:t>
      </w:r>
    </w:p>
    <w:p>
      <w:pPr>
        <w:jc w:val="both"/>
      </w:pPr>
      <w:r>
        <w:t xml:space="preserve">          poolName);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