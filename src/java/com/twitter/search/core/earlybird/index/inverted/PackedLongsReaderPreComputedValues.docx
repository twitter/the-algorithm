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Pre-computed shifts, mask, and start int indices used by</w:t>
      </w:r>
    </w:p>
    <w:p>
      <w:pPr>
        <w:jc w:val="both"/>
      </w:pPr>
      <w:r>
        <w:t xml:space="preserve"> * {@link IntBlockPoolPackedLongsReader} to decode packed values from</w:t>
      </w:r>
    </w:p>
    <w:p>
      <w:pPr>
        <w:jc w:val="both"/>
      </w:pPr>
      <w:r>
        <w:t xml:space="preserve"> * {@link IntBlockPool}.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purpose of this class is for decoding efficiency and speed. This class is thread-safe since</w:t>
      </w:r>
    </w:p>
    <w:p>
      <w:pPr>
        <w:jc w:val="both"/>
      </w:pPr>
      <w:r>
        <w:t xml:space="preserve"> * all its usages are read-only.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Packed ints are stored from LOWEST bits for HIGHEST bits in an int.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Here are 3 different situations when a packed value spans 1, 2, and 3 ints: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A packed value spans 1 int:</w:t>
      </w:r>
    </w:p>
    <w:p>
      <w:pPr>
        <w:jc w:val="both"/>
      </w:pPr>
      <w:r>
        <w:t xml:space="preserve"> *            [High Bits ................................. Low Bits]</w:t>
      </w:r>
    </w:p>
    <w:p>
      <w:pPr>
        <w:jc w:val="both"/>
      </w:pPr>
      <w:r>
        <w:t xml:space="preserve"> *   int[n] = [possible_other_data|packed_value|possible_other_data]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To decode, 1 shift right and 1 mask are needed:</w:t>
      </w:r>
    </w:p>
    <w:p>
      <w:pPr>
        <w:jc w:val="both"/>
      </w:pPr>
      <w:r>
        <w:t xml:space="preserve"> *     * shift - {@link #allLowBitsRightShift}</w:t>
      </w:r>
    </w:p>
    <w:p>
      <w:pPr>
        <w:jc w:val="both"/>
      </w:pPr>
      <w:r>
        <w:t xml:space="preserve"> *     * mask - dynamically computed based on bitsPerValue (in decoded slice).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A packed value spans 2 ints:</w:t>
      </w:r>
    </w:p>
    <w:p>
      <w:pPr>
        <w:jc w:val="both"/>
      </w:pPr>
      <w:r>
        <w:t xml:space="preserve"> *   The data is stored as:</w:t>
      </w:r>
    </w:p>
    <w:p>
      <w:pPr>
        <w:jc w:val="both"/>
      </w:pPr>
      <w:r>
        <w:t xml:space="preserve"> *              [High Bits .................. Low Bits]</w:t>
      </w:r>
    </w:p>
    <w:p>
      <w:pPr>
        <w:jc w:val="both"/>
      </w:pPr>
      <w:r>
        <w:t xml:space="preserve"> *   int[n]   = [low_bits_of_packed_value | other_data]</w:t>
      </w:r>
    </w:p>
    <w:p>
      <w:pPr>
        <w:jc w:val="both"/>
      </w:pPr>
      <w:r>
        <w:t xml:space="preserve"> *   int[n+1] = [other_data| high_bits_of_packed_value]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To decode, 1 shift right, 1 shift left, and 2 masks are needed:</w:t>
      </w:r>
    </w:p>
    <w:p>
      <w:pPr>
        <w:jc w:val="both"/>
      </w:pPr>
      <w:r>
        <w:t xml:space="preserve"> *     * 1 shift right {@link #allLowBitsRightShift} and 1 mask (computed on the fly) to compute</w:t>
      </w:r>
    </w:p>
    <w:p>
      <w:pPr>
        <w:jc w:val="both"/>
      </w:pPr>
      <w:r>
        <w:t xml:space="preserve"> *       low_bits_of_packed_value</w:t>
      </w:r>
    </w:p>
    <w:p>
      <w:pPr>
        <w:jc w:val="both"/>
      </w:pPr>
      <w:r>
        <w:t xml:space="preserve"> *     * 1 mask {@link #allMiddleBitsMask} and 1 shift left {@link #allMiddleBitsLeftShift} to</w:t>
      </w:r>
    </w:p>
    <w:p>
      <w:pPr>
        <w:jc w:val="both"/>
      </w:pPr>
      <w:r>
        <w:t xml:space="preserve"> *       compute high_bits_of_packed_value</w:t>
      </w:r>
    </w:p>
    <w:p>
      <w:pPr>
        <w:jc w:val="both"/>
      </w:pPr>
      <w:r>
        <w:t xml:space="preserve"> *     * 1 OR to combine `high_bits_of_packed_value | low_bits_of_packed_value`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A packed value spans 3 ints:</w:t>
      </w:r>
    </w:p>
    <w:p>
      <w:pPr>
        <w:jc w:val="both"/>
      </w:pPr>
      <w:r>
        <w:t xml:space="preserve"> *   The data is stored as:</w:t>
      </w:r>
    </w:p>
    <w:p>
      <w:pPr>
        <w:jc w:val="both"/>
      </w:pPr>
      <w:r>
        <w:t xml:space="preserve"> *              [High Bits .................. Low Bits]</w:t>
      </w:r>
    </w:p>
    <w:p>
      <w:pPr>
        <w:jc w:val="both"/>
      </w:pPr>
      <w:r>
        <w:t xml:space="preserve"> *   int[n]   = [low_bits_of_packed_value | other_data]</w:t>
      </w:r>
    </w:p>
    <w:p>
      <w:pPr>
        <w:jc w:val="both"/>
      </w:pPr>
      <w:r>
        <w:t xml:space="preserve"> *   int[n+1] = [ ... middle_bits_of_packed_value ... ]</w:t>
      </w:r>
    </w:p>
    <w:p>
      <w:pPr>
        <w:jc w:val="both"/>
      </w:pPr>
      <w:r>
        <w:t xml:space="preserve"> *   int[n+2] = [other_data| high_bits_of_packed_value]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To decode, 1 shift right, 2 shift left, and 3 masks are needed:</w:t>
      </w:r>
    </w:p>
    <w:p>
      <w:pPr>
        <w:jc w:val="both"/>
      </w:pPr>
      <w:r>
        <w:t xml:space="preserve"> *     * 1 shift right {@link #allLowBitsRightShift} and 1 mask (computed on the fly) to compute</w:t>
      </w:r>
    </w:p>
    <w:p>
      <w:pPr>
        <w:jc w:val="both"/>
      </w:pPr>
      <w:r>
        <w:t xml:space="preserve"> *       low_bits_of_packed_value</w:t>
      </w:r>
    </w:p>
    <w:p>
      <w:pPr>
        <w:jc w:val="both"/>
      </w:pPr>
      <w:r>
        <w:t xml:space="preserve"> *     * 1 shift left {@link #allMiddleBitsLeftShift} and 1 mask {@link #allMiddleBitsMask} to</w:t>
      </w:r>
    </w:p>
    <w:p>
      <w:pPr>
        <w:jc w:val="both"/>
      </w:pPr>
      <w:r>
        <w:t xml:space="preserve"> *       compute middle_bits_of_data</w:t>
      </w:r>
    </w:p>
    <w:p>
      <w:pPr>
        <w:jc w:val="both"/>
      </w:pPr>
      <w:r>
        <w:t xml:space="preserve"> *     * 1 shift left {@link #allHighBitsLeftShift} and 1 mask {@link #allHighBitsMask} to compute</w:t>
      </w:r>
    </w:p>
    <w:p>
      <w:pPr>
        <w:jc w:val="both"/>
      </w:pPr>
      <w:r>
        <w:t xml:space="preserve"> *       high_bits_of_data</w:t>
      </w:r>
    </w:p>
    <w:p>
      <w:pPr>
        <w:jc w:val="both"/>
      </w:pPr>
      <w:r>
        <w:t xml:space="preserve"> *     * 1 OR to combine `low_bits_of_data | middle_bits_of_data | high_bits_of_data`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usage:</w:t>
      </w:r>
    </w:p>
    <w:p>
      <w:pPr>
        <w:jc w:val="both"/>
      </w:pPr>
      <w:r>
        <w:t xml:space="preserve"> * @see HighDFPackedIntsDocsEnum</w:t>
      </w:r>
    </w:p>
    <w:p>
      <w:pPr>
        <w:jc w:val="both"/>
      </w:pPr>
      <w:r>
        <w:t xml:space="preserve"> * @see HighDFPackedIntsDocsAndPositionsEnum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PackedLongsReaderPreComputedValues {</w:t>
      </w:r>
    </w:p>
    <w:p>
      <w:pPr>
        <w:jc w:val="both"/>
      </w:pPr>
      <w:r>
        <w:t xml:space="preserve">  private final int[][] allLowBitsRightShift;</w:t>
      </w:r>
    </w:p>
    <w:p>
      <w:pPr>
        <w:jc w:val="both"/>
      </w:pPr>
      <w:r>
        <w:t xml:space="preserve">  private final int[][] allMiddleBitsLeftShift;</w:t>
      </w:r>
    </w:p>
    <w:p>
      <w:pPr>
        <w:jc w:val="both"/>
      </w:pPr>
      <w:r>
        <w:t xml:space="preserve">  private final int[][] allMiddleBitsMask;</w:t>
      </w:r>
    </w:p>
    <w:p>
      <w:pPr>
        <w:jc w:val="both"/>
      </w:pPr>
      <w:r>
        <w:t xml:space="preserve">  private final int[][] allHighBitsLeftShift;</w:t>
      </w:r>
    </w:p>
    <w:p>
      <w:pPr>
        <w:jc w:val="both"/>
      </w:pPr>
      <w:r>
        <w:t xml:space="preserve">  private final int[][] allHighBitsMask;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2D int arrays containing pre-computed start int indices; the 2 dimensions are</w:t>
      </w:r>
    </w:p>
    <w:p>
      <w:pPr>
        <w:jc w:val="both"/>
      </w:pPr>
      <w:r>
        <w:t xml:space="preserve">   * int[numBitsPerPackedValue][packedValueIndex].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a given number bits per packed value and a given packed value index, this is the first</w:t>
      </w:r>
    </w:p>
    <w:p>
      <w:pPr>
        <w:jc w:val="both"/>
      </w:pPr>
      <w:r>
        <w:t xml:space="preserve">   * int in the subsequent of ints that contains the packed value with the given packed value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int[][] allStartIntIndices;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Sole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maxBitsPerValue max possible number of bits of packed values that will be decoded</w:t>
      </w:r>
    </w:p>
    <w:p>
      <w:pPr>
        <w:jc w:val="both"/>
      </w:pPr>
      <w:r>
        <w:t xml:space="preserve">   * @param maxNumValues max number of values are encoded back to back</w:t>
      </w:r>
    </w:p>
    <w:p>
      <w:pPr>
        <w:jc w:val="both"/>
      </w:pPr>
      <w:r>
        <w:t xml:space="preserve">   * @param maxNumInts max number of ints are used to store packed values</w:t>
      </w:r>
    </w:p>
    <w:p>
      <w:pPr>
        <w:jc w:val="both"/>
      </w:pPr>
      <w:r>
        <w:t xml:space="preserve">   * @param needStartIntIndex for optimization: whether start int indices are needed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PackedLongsReaderPreComputedValues(</w:t>
      </w:r>
    </w:p>
    <w:p>
      <w:pPr>
        <w:jc w:val="both"/>
      </w:pPr>
      <w:r>
        <w:t xml:space="preserve">      int maxBitsPerValue,</w:t>
      </w:r>
    </w:p>
    <w:p>
      <w:pPr>
        <w:jc w:val="both"/>
      </w:pPr>
      <w:r>
        <w:t xml:space="preserve">      int maxNumValues,</w:t>
      </w:r>
    </w:p>
    <w:p>
      <w:pPr>
        <w:jc w:val="both"/>
      </w:pPr>
      <w:r>
        <w:t xml:space="preserve">      int maxNumInts,</w:t>
      </w:r>
    </w:p>
    <w:p>
      <w:pPr>
        <w:jc w:val="both"/>
      </w:pPr>
      <w:r>
        <w:t xml:space="preserve">      boolean needStartIntIndex) {</w:t>
      </w:r>
    </w:p>
    <w:p>
      <w:pPr>
        <w:jc w:val="both"/>
      </w:pPr>
      <w:r>
        <w:t xml:space="preserve">    assert maxBitsPerValue &lt;= Long.SIZE;</w:t>
      </w:r>
    </w:p>
    <w:p>
      <w:pPr>
        <w:jc w:val="both"/>
      </w:pPr>
      <w:r/>
    </w:p>
    <w:p>
      <w:pPr>
        <w:jc w:val="both"/>
      </w:pPr>
      <w:r>
        <w:t xml:space="preserve">    if (needStartIntIndex) {</w:t>
      </w:r>
    </w:p>
    <w:p>
      <w:pPr>
        <w:jc w:val="both"/>
      </w:pPr>
      <w:r>
        <w:t xml:space="preserve">      this.allStartIntIndices = new int[maxBitsPerValue + 1][maxNumValues];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this.allStartIntIndices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this.allLowBitsRightShift = new int[maxBitsPerValue + 1][maxNumValues];</w:t>
      </w:r>
    </w:p>
    <w:p>
      <w:pPr>
        <w:jc w:val="both"/>
      </w:pPr>
      <w:r>
        <w:t xml:space="preserve">    this.allMiddleBitsLeftShift = new int[maxBitsPerValue + 1][maxNumValues];</w:t>
      </w:r>
    </w:p>
    <w:p>
      <w:pPr>
        <w:jc w:val="both"/>
      </w:pPr>
      <w:r>
        <w:t xml:space="preserve">    this.allMiddleBitsMask = new int[maxBitsPerValue + 1][maxNumValues];</w:t>
      </w:r>
    </w:p>
    <w:p>
      <w:pPr>
        <w:jc w:val="both"/>
      </w:pPr>
      <w:r/>
    </w:p>
    <w:p>
      <w:pPr>
        <w:jc w:val="both"/>
      </w:pPr>
      <w:r>
        <w:t xml:space="preserve">    // Packed value could use up 2 ints.</w:t>
      </w:r>
    </w:p>
    <w:p>
      <w:pPr>
        <w:jc w:val="both"/>
      </w:pPr>
      <w:r>
        <w:t xml:space="preserve">    if (maxBitsPerValue &gt; Integer.SIZE) {</w:t>
      </w:r>
    </w:p>
    <w:p>
      <w:pPr>
        <w:jc w:val="both"/>
      </w:pPr>
      <w:r>
        <w:t xml:space="preserve">      this.allHighBitsLeftShift = new int[maxBitsPerValue + 1][maxNumValues];</w:t>
      </w:r>
    </w:p>
    <w:p>
      <w:pPr>
        <w:jc w:val="both"/>
      </w:pPr>
      <w:r>
        <w:t xml:space="preserve">      this.allHighBitsMask = new int[maxBitsPerValue + 1][maxNumValues];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this.allHighBitsLeftShift = null;</w:t>
      </w:r>
    </w:p>
    <w:p>
      <w:pPr>
        <w:jc w:val="both"/>
      </w:pPr>
      <w:r>
        <w:t xml:space="preserve">      this.allHighBitsMask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compute(maxBitsPerValue, maxNumValues, maxNumInts);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masks, shifts and start indices.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compute(int maxBitsPerValue, int maxNumValues, int maxNumInts) {</w:t>
      </w:r>
    </w:p>
    <w:p>
      <w:pPr>
        <w:jc w:val="both"/>
      </w:pPr>
      <w:r>
        <w:t xml:space="preserve">    // For each possible bits per packed value.</w:t>
      </w:r>
    </w:p>
    <w:p>
      <w:pPr>
        <w:jc w:val="both"/>
      </w:pPr>
      <w:r>
        <w:t xml:space="preserve">    for (int bitsPerPackedValue = 0; bitsPerPackedValue &lt;= maxBitsPerValue; bitsPerPackedValue++) {</w:t>
      </w:r>
    </w:p>
    <w:p>
      <w:pPr>
        <w:jc w:val="both"/>
      </w:pPr>
      <w:r>
        <w:t xml:space="preserve">      int[] startIntIndices =</w:t>
      </w:r>
    </w:p>
    <w:p>
      <w:pPr>
        <w:jc w:val="both"/>
      </w:pPr>
      <w:r>
        <w:t xml:space="preserve">          allStartIntIndices != null ? allStartIntIndices[bitsPerPackedValue] : null;</w:t>
      </w:r>
    </w:p>
    <w:p>
      <w:pPr>
        <w:jc w:val="both"/>
      </w:pPr>
      <w:r>
        <w:t xml:space="preserve">      int[] lowBitsRightShift =</w:t>
      </w:r>
    </w:p>
    <w:p>
      <w:pPr>
        <w:jc w:val="both"/>
      </w:pPr>
      <w:r>
        <w:t xml:space="preserve">          allLowBitsRightShift[bitsPerPackedValue];</w:t>
      </w:r>
    </w:p>
    <w:p>
      <w:pPr>
        <w:jc w:val="both"/>
      </w:pPr>
      <w:r>
        <w:t xml:space="preserve">      int[] middleBitsLeftShift =</w:t>
      </w:r>
    </w:p>
    <w:p>
      <w:pPr>
        <w:jc w:val="both"/>
      </w:pPr>
      <w:r>
        <w:t xml:space="preserve">          allMiddleBitsLeftShift[bitsPerPackedValue];</w:t>
      </w:r>
    </w:p>
    <w:p>
      <w:pPr>
        <w:jc w:val="both"/>
      </w:pPr>
      <w:r>
        <w:t xml:space="preserve">      int[] middleBitsMask =</w:t>
      </w:r>
    </w:p>
    <w:p>
      <w:pPr>
        <w:jc w:val="both"/>
      </w:pPr>
      <w:r>
        <w:t xml:space="preserve">          allMiddleBitsMask[bitsPerPackedValue];</w:t>
      </w:r>
    </w:p>
    <w:p>
      <w:pPr>
        <w:jc w:val="both"/>
      </w:pPr>
      <w:r>
        <w:t xml:space="preserve">      int[] highBitsLeftShift =</w:t>
      </w:r>
    </w:p>
    <w:p>
      <w:pPr>
        <w:jc w:val="both"/>
      </w:pPr>
      <w:r>
        <w:t xml:space="preserve">          allHighBitsLeftShift != null ? allHighBitsLeftShift[bitsPerPackedValue] : null;</w:t>
      </w:r>
    </w:p>
    <w:p>
      <w:pPr>
        <w:jc w:val="both"/>
      </w:pPr>
      <w:r>
        <w:t xml:space="preserve">      int[] highBitsMask =</w:t>
      </w:r>
    </w:p>
    <w:p>
      <w:pPr>
        <w:jc w:val="both"/>
      </w:pPr>
      <w:r>
        <w:t xml:space="preserve">          allHighBitsMask != null ? allHighBitsMask[bitsPerPackedValue] : null;</w:t>
      </w:r>
    </w:p>
    <w:p>
      <w:pPr>
        <w:jc w:val="both"/>
      </w:pPr>
      <w:r/>
    </w:p>
    <w:p>
      <w:pPr>
        <w:jc w:val="both"/>
      </w:pPr>
      <w:r>
        <w:t xml:space="preserve">      int shift = 0;</w:t>
      </w:r>
    </w:p>
    <w:p>
      <w:pPr>
        <w:jc w:val="both"/>
      </w:pPr>
      <w:r>
        <w:t xml:space="preserve">      int currentIntIndex = 0;</w:t>
      </w:r>
    </w:p>
    <w:p>
      <w:pPr>
        <w:jc w:val="both"/>
      </w:pPr>
      <w:r>
        <w:t xml:space="preserve">      int bitsRead;</w:t>
      </w:r>
    </w:p>
    <w:p>
      <w:pPr>
        <w:jc w:val="both"/>
      </w:pPr>
      <w:r>
        <w:t xml:space="preserve">      int bitsRemaining;</w:t>
      </w:r>
    </w:p>
    <w:p>
      <w:pPr>
        <w:jc w:val="both"/>
      </w:pPr>
      <w:r/>
    </w:p>
    <w:p>
      <w:pPr>
        <w:jc w:val="both"/>
      </w:pPr>
      <w:r>
        <w:t xml:space="preserve">      // For each packed value.</w:t>
      </w:r>
    </w:p>
    <w:p>
      <w:pPr>
        <w:jc w:val="both"/>
      </w:pPr>
      <w:r>
        <w:t xml:space="preserve">      for (int packedValueIndex = 0; packedValueIndex &lt; maxNumValues; packedValueIndex++) {</w:t>
      </w:r>
    </w:p>
    <w:p>
      <w:pPr>
        <w:jc w:val="both"/>
      </w:pPr>
      <w:r>
        <w:t xml:space="preserve">        if (startIntIndices != null) {</w:t>
      </w:r>
    </w:p>
    <w:p>
      <w:pPr>
        <w:jc w:val="both"/>
      </w:pPr>
      <w:r>
        <w:t xml:space="preserve">          startIntIndices[packedValueIndex] = currentIntIndex;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Packed value spans to the 1st int.</w:t>
      </w:r>
    </w:p>
    <w:p>
      <w:pPr>
        <w:jc w:val="both"/>
      </w:pPr>
      <w:r>
        <w:t xml:space="preserve">        lowBitsRightShift[packedValueIndex] = shift;</w:t>
      </w:r>
    </w:p>
    <w:p>
      <w:pPr>
        <w:jc w:val="both"/>
      </w:pPr>
      <w:r>
        <w:t xml:space="preserve">        bitsRead = Integer.SIZE - shift;</w:t>
      </w:r>
    </w:p>
    <w:p>
      <w:pPr>
        <w:jc w:val="both"/>
      </w:pPr>
      <w:r>
        <w:t xml:space="preserve">        bitsRemaining = bitsPerPackedValue - bitsRead;</w:t>
      </w:r>
    </w:p>
    <w:p>
      <w:pPr>
        <w:jc w:val="both"/>
      </w:pPr>
      <w:r/>
    </w:p>
    <w:p>
      <w:pPr>
        <w:jc w:val="both"/>
      </w:pPr>
      <w:r>
        <w:t xml:space="preserve">        if (bitsRemaining &gt;= 0) {</w:t>
      </w:r>
    </w:p>
    <w:p>
      <w:pPr>
        <w:jc w:val="both"/>
      </w:pPr>
      <w:r>
        <w:t xml:space="preserve">          // Packed value spans to the 2nd int.</w:t>
      </w:r>
    </w:p>
    <w:p>
      <w:pPr>
        <w:jc w:val="both"/>
      </w:pPr>
      <w:r>
        <w:t xml:space="preserve">          currentIntIndex++;</w:t>
      </w:r>
    </w:p>
    <w:p>
      <w:pPr>
        <w:jc w:val="both"/>
      </w:pPr>
      <w:r>
        <w:t xml:space="preserve">          if (currentIntIndex == maxNumInts) {</w:t>
      </w:r>
    </w:p>
    <w:p>
      <w:pPr>
        <w:jc w:val="both"/>
      </w:pPr>
      <w:r>
        <w:t xml:space="preserve">            break;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middleBitsLeftShift[packedValueIndex] = bitsRead;</w:t>
      </w:r>
    </w:p>
    <w:p>
      <w:pPr>
        <w:jc w:val="both"/>
      </w:pPr>
      <w:r>
        <w:t xml:space="preserve">          middleBitsMask[packedValueIndex] =</w:t>
      </w:r>
    </w:p>
    <w:p>
      <w:pPr>
        <w:jc w:val="both"/>
      </w:pPr>
      <w:r>
        <w:t xml:space="preserve">              bitsRemaining &gt;= Integer.SIZE ? 0xFFFFFFFF : (1 &lt;&lt; bitsRemaining) - 1;</w:t>
      </w:r>
    </w:p>
    <w:p>
      <w:pPr>
        <w:jc w:val="both"/>
      </w:pPr>
      <w:r/>
    </w:p>
    <w:p>
      <w:pPr>
        <w:jc w:val="both"/>
      </w:pPr>
      <w:r>
        <w:t xml:space="preserve">          // Packed value spans to the 3rd int.</w:t>
      </w:r>
    </w:p>
    <w:p>
      <w:pPr>
        <w:jc w:val="both"/>
      </w:pPr>
      <w:r>
        <w:t xml:space="preserve">          bitsRead += Integer.SIZE;</w:t>
      </w:r>
    </w:p>
    <w:p>
      <w:pPr>
        <w:jc w:val="both"/>
      </w:pPr>
      <w:r>
        <w:t xml:space="preserve">          bitsRemaining -= Integer.SIZE;</w:t>
      </w:r>
    </w:p>
    <w:p>
      <w:pPr>
        <w:jc w:val="both"/>
      </w:pPr>
      <w:r>
        <w:t xml:space="preserve">          if (bitsRemaining &gt;= 0) {</w:t>
      </w:r>
    </w:p>
    <w:p>
      <w:pPr>
        <w:jc w:val="both"/>
      </w:pPr>
      <w:r>
        <w:t xml:space="preserve">            currentIntIndex++;</w:t>
      </w:r>
    </w:p>
    <w:p>
      <w:pPr>
        <w:jc w:val="both"/>
      </w:pPr>
      <w:r>
        <w:t xml:space="preserve">            if (currentIntIndex == maxNumInts) {</w:t>
      </w:r>
    </w:p>
    <w:p>
      <w:pPr>
        <w:jc w:val="both"/>
      </w:pPr>
      <w:r>
        <w:t xml:space="preserve">              break;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assert highBitsLeftShift != null;</w:t>
      </w:r>
    </w:p>
    <w:p>
      <w:pPr>
        <w:jc w:val="both"/>
      </w:pPr>
      <w:r>
        <w:t xml:space="preserve">            assert highBitsMask != null;</w:t>
      </w:r>
    </w:p>
    <w:p>
      <w:pPr>
        <w:jc w:val="both"/>
      </w:pPr>
      <w:r>
        <w:t xml:space="preserve">            highBitsLeftShift[packedValueIndex] = bitsRead;</w:t>
      </w:r>
    </w:p>
    <w:p>
      <w:pPr>
        <w:jc w:val="both"/>
      </w:pPr>
      <w:r>
        <w:t xml:space="preserve">            highBitsMask[packedValueIndex] =</w:t>
      </w:r>
    </w:p>
    <w:p>
      <w:pPr>
        <w:jc w:val="both"/>
      </w:pPr>
      <w:r>
        <w:t xml:space="preserve">                bitsRemaining &gt;= Integer.SIZE ? 0xFFFFFFFF : (1 &lt;&lt; bitsRemaining) - 1;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shift += bitsPerPackedValue;</w:t>
      </w:r>
    </w:p>
    <w:p>
      <w:pPr>
        <w:jc w:val="both"/>
      </w:pPr>
      <w:r>
        <w:t xml:space="preserve">        shift = shift % Integer.SIZE;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/********************************************************************</w:t>
      </w:r>
    </w:p>
    <w:p>
      <w:pPr>
        <w:jc w:val="both"/>
      </w:pPr>
      <w:r>
        <w:t xml:space="preserve">   * Getters of Pre-computed Values: returns should NEVER be modified *</w:t>
      </w:r>
    </w:p>
    <w:p>
      <w:pPr>
        <w:jc w:val="both"/>
      </w:pPr>
      <w:r>
        <w:t xml:space="preserve">   ********************************************************************/</w:t>
      </w:r>
    </w:p>
    <w:p>
      <w:pPr>
        <w:jc w:val="both"/>
      </w:pPr>
      <w:r/>
    </w:p>
    <w:p>
      <w:pPr>
        <w:jc w:val="both"/>
      </w:pPr>
      <w:r>
        <w:t xml:space="preserve">  int[] getStartIntIndices(int numBitsPerValue) {</w:t>
      </w:r>
    </w:p>
    <w:p>
      <w:pPr>
        <w:jc w:val="both"/>
      </w:pPr>
      <w:r>
        <w:t xml:space="preserve">    return allStartIntIndices == null ? null : allStartIntIndices[numBitsPerValue];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int[] getLowBitsRightShift(int numBitsPerValue) {</w:t>
      </w:r>
    </w:p>
    <w:p>
      <w:pPr>
        <w:jc w:val="both"/>
      </w:pPr>
      <w:r>
        <w:t xml:space="preserve">    return allLowBitsRightShift[numBitsPerValue];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int[] getMiddleBitsLeftShift(int numBitsPerValue) {</w:t>
      </w:r>
    </w:p>
    <w:p>
      <w:pPr>
        <w:jc w:val="both"/>
      </w:pPr>
      <w:r>
        <w:t xml:space="preserve">    return allMiddleBitsLeftShift[numBitsPerValue];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int[] getMiddleBitsMask(int numBitsPerValue) {</w:t>
      </w:r>
    </w:p>
    <w:p>
      <w:pPr>
        <w:jc w:val="both"/>
      </w:pPr>
      <w:r>
        <w:t xml:space="preserve">    return allMiddleBitsMask[numBitsPerValue];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int[] getHighBitsLeftShift(int numBitsPerValue) {</w:t>
      </w:r>
    </w:p>
    <w:p>
      <w:pPr>
        <w:jc w:val="both"/>
      </w:pPr>
      <w:r>
        <w:t xml:space="preserve">    return allHighBitsLeftShift == null ? null : allHighBitsLeftShift[numBitsPerValue];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int[] getHighBitsMask(int numBitsPerValue) {</w:t>
      </w:r>
    </w:p>
    <w:p>
      <w:pPr>
        <w:jc w:val="both"/>
      </w:pPr>
      <w:r>
        <w:t xml:space="preserve">    return allHighBitsMask == null ? null : allHighBitsMask[numBitsPerValue];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