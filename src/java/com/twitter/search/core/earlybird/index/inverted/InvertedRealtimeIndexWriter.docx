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org.apache.lucene.analysis.tokenattributes.PayloadAttribute;</w:t>
      </w:r>
    </w:p>
    <w:p>
      <w:pPr>
        <w:jc w:val="both"/>
      </w:pPr>
      <w:r>
        <w:t>import org.apache.lucene.analysis.tokenattributes.TermToBytesRefAttribute;</w:t>
      </w:r>
    </w:p>
    <w:p>
      <w:pPr>
        <w:jc w:val="both"/>
      </w:pPr>
      <w:r>
        <w:t>import org.apache.lucene.util.AttributeSource;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com.twitter.search.common.hashtable.HashTable;</w:t>
      </w:r>
    </w:p>
    <w:p>
      <w:pPr>
        <w:jc w:val="both"/>
      </w:pPr>
      <w:r>
        <w:t>import com.twitter.search.common.util.analysis.TermPayloadAttribute;</w:t>
      </w:r>
    </w:p>
    <w:p>
      <w:pPr>
        <w:jc w:val="both"/>
      </w:pPr>
      <w:r>
        <w:t>import com.twitter.search.core.earlybird.facets.FacetCountingArrayWriter;</w:t>
      </w:r>
    </w:p>
    <w:p>
      <w:pPr>
        <w:jc w:val="both"/>
      </w:pPr>
      <w:r>
        <w:t>import com.twitter.search.core.earlybird.facets.FacetIDMap.FacetField;</w:t>
      </w:r>
    </w:p>
    <w:p>
      <w:pPr>
        <w:jc w:val="both"/>
      </w:pPr>
      <w:r>
        <w:t>import com.twitter.search.core.earlybird.index.EarlybirdRealtimeIndexSegmentWriter;</w:t>
      </w:r>
    </w:p>
    <w:p>
      <w:pPr>
        <w:jc w:val="both"/>
      </w:pPr>
      <w:r/>
    </w:p>
    <w:p>
      <w:pPr>
        <w:jc w:val="both"/>
      </w:pPr>
      <w:r>
        <w:t>public class InvertedRealtimeIndexWriter</w:t>
      </w:r>
    </w:p>
    <w:p>
      <w:pPr>
        <w:jc w:val="both"/>
      </w:pPr>
      <w:r>
        <w:t xml:space="preserve">    implements EarlybirdRealtimeIndexSegmentWriter.InvertedDocConsumer {</w:t>
      </w:r>
    </w:p>
    <w:p>
      <w:pPr>
        <w:jc w:val="both"/>
      </w:pPr>
      <w:r>
        <w:t xml:space="preserve">  private final InvertedRealtimeIndex invertedIndex;</w:t>
      </w:r>
    </w:p>
    <w:p>
      <w:pPr>
        <w:jc w:val="both"/>
      </w:pPr>
      <w:r>
        <w:t xml:space="preserve">  private final FacetCountingArrayWriter facetArray;</w:t>
      </w:r>
    </w:p>
    <w:p>
      <w:pPr>
        <w:jc w:val="both"/>
      </w:pPr>
      <w:r>
        <w:t xml:space="preserve">  private final FacetField facetField;</w:t>
      </w:r>
    </w:p>
    <w:p>
      <w:pPr>
        <w:jc w:val="both"/>
      </w:pPr>
      <w:r/>
    </w:p>
    <w:p>
      <w:pPr>
        <w:jc w:val="both"/>
      </w:pPr>
      <w:r>
        <w:t xml:space="preserve">  private TermToBytesRefAttribute termAtt;</w:t>
      </w:r>
    </w:p>
    <w:p>
      <w:pPr>
        <w:jc w:val="both"/>
      </w:pPr>
      <w:r>
        <w:t xml:space="preserve">  private TermPayloadAttribute termPayloadAtt;</w:t>
      </w:r>
    </w:p>
    <w:p>
      <w:pPr>
        <w:jc w:val="both"/>
      </w:pPr>
      <w:r>
        <w:t xml:space="preserve">  private PayloadAttribute payloadAtt;</w:t>
      </w:r>
    </w:p>
    <w:p>
      <w:pPr>
        <w:jc w:val="both"/>
      </w:pPr>
      <w:r>
        <w:t xml:space="preserve">  private boolean currentDocIsOffensive;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writer for writing to an inverted in-memory real-time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InvertedRealtimeIndexWriter(</w:t>
      </w:r>
    </w:p>
    <w:p>
      <w:pPr>
        <w:jc w:val="both"/>
      </w:pPr>
      <w:r>
        <w:t xml:space="preserve">          InvertedRealtimeIndex index,</w:t>
      </w:r>
    </w:p>
    <w:p>
      <w:pPr>
        <w:jc w:val="both"/>
      </w:pPr>
      <w:r>
        <w:t xml:space="preserve">          FacetField facetField,</w:t>
      </w:r>
    </w:p>
    <w:p>
      <w:pPr>
        <w:jc w:val="both"/>
      </w:pPr>
      <w:r>
        <w:t xml:space="preserve">          FacetCountingArrayWriter facetArray)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  this.invertedIndex = index;</w:t>
      </w:r>
    </w:p>
    <w:p>
      <w:pPr>
        <w:jc w:val="both"/>
      </w:pPr>
      <w:r>
        <w:t xml:space="preserve">    this.facetArray = facetArray;</w:t>
      </w:r>
    </w:p>
    <w:p>
      <w:pPr>
        <w:jc w:val="both"/>
      </w:pPr>
      <w:r>
        <w:t xml:space="preserve">    this.facetField = facetField;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start(AttributeSource attributeSource, boolean docIsOffensive) {</w:t>
      </w:r>
    </w:p>
    <w:p>
      <w:pPr>
        <w:jc w:val="both"/>
      </w:pPr>
      <w:r>
        <w:t xml:space="preserve">    termAtt = attributeSource.addAttribute(TermToBytesRefAttribute.class);</w:t>
      </w:r>
    </w:p>
    <w:p>
      <w:pPr>
        <w:jc w:val="both"/>
      </w:pPr>
      <w:r>
        <w:t xml:space="preserve">    termPayloadAtt = attributeSource.addAttribute(TermPayloadAttribute.class);</w:t>
      </w:r>
    </w:p>
    <w:p>
      <w:pPr>
        <w:jc w:val="both"/>
      </w:pPr>
      <w:r>
        <w:t xml:space="preserve">    payloadAtt = attributeSource.addAttribute(PayloadAttribute.class);</w:t>
      </w:r>
    </w:p>
    <w:p>
      <w:pPr>
        <w:jc w:val="both"/>
      </w:pPr>
      <w:r>
        <w:t xml:space="preserve">    currentDocIsOffensive = docIsOffensive;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posting to the provided inverted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termBytesRef is a payload that is stored with the term. It is only stored once for each</w:t>
      </w:r>
    </w:p>
    <w:p>
      <w:pPr>
        <w:jc w:val="both"/>
      </w:pPr>
      <w:r>
        <w:t xml:space="preserve">   *                     term.</w:t>
      </w:r>
    </w:p>
    <w:p>
      <w:pPr>
        <w:jc w:val="both"/>
      </w:pPr>
      <w:r>
        <w:t xml:space="preserve">   * @param postingPayload is a byte payload that will be stored separately for every posting.</w:t>
      </w:r>
    </w:p>
    <w:p>
      <w:pPr>
        <w:jc w:val="both"/>
      </w:pPr>
      <w:r>
        <w:t xml:space="preserve">   * @return term id of the added posting.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indexTerm(InvertedRealtimeIndex invertedIndex, BytesRef termBytesRef,</w:t>
      </w:r>
    </w:p>
    <w:p>
      <w:pPr>
        <w:jc w:val="both"/>
      </w:pPr>
      <w:r>
        <w:t xml:space="preserve">      int docID, int position, BytesRef termPayload,</w:t>
      </w:r>
    </w:p>
    <w:p>
      <w:pPr>
        <w:jc w:val="both"/>
      </w:pPr>
      <w:r>
        <w:t xml:space="preserve">      BytesRef postingPayload, TermPointerEncoding termPointerEncoding) {</w:t>
      </w:r>
    </w:p>
    <w:p>
      <w:pPr>
        <w:jc w:val="both"/>
      </w:pPr>
      <w:r/>
    </w:p>
    <w:p>
      <w:pPr>
        <w:jc w:val="both"/>
      </w:pPr>
      <w:r>
        <w:t xml:space="preserve">    InvertedRealtimeIndex.TermHashTable hashTable = invertedIndex.getHashTable();</w:t>
      </w:r>
    </w:p>
    <w:p>
      <w:pPr>
        <w:jc w:val="both"/>
      </w:pPr>
      <w:r>
        <w:t xml:space="preserve">    BaseByteBlockPool termPool = invertedIndex.getTermPool();</w:t>
      </w:r>
    </w:p>
    <w:p>
      <w:pPr>
        <w:jc w:val="both"/>
      </w:pPr>
      <w:r/>
    </w:p>
    <w:p>
      <w:pPr>
        <w:jc w:val="both"/>
      </w:pPr>
      <w:r>
        <w:t xml:space="preserve">    TermsArray termsArray = invertedIndex.getTermsArray();</w:t>
      </w:r>
    </w:p>
    <w:p>
      <w:pPr>
        <w:jc w:val="both"/>
      </w:pPr>
      <w:r/>
    </w:p>
    <w:p>
      <w:pPr>
        <w:jc w:val="both"/>
      </w:pPr>
      <w:r>
        <w:t xml:space="preserve">    long hashTableInfoForBytesRef = hashTable.lookupItem(termBytesRef);</w:t>
      </w:r>
    </w:p>
    <w:p>
      <w:pPr>
        <w:jc w:val="both"/>
      </w:pPr>
      <w:r>
        <w:t xml:space="preserve">    int termID = HashTable.decodeItemId(hashTableInfoForBytesRef);</w:t>
      </w:r>
    </w:p>
    <w:p>
      <w:pPr>
        <w:jc w:val="both"/>
      </w:pPr>
      <w:r>
        <w:t xml:space="preserve">    int hashTableSlot = HashTable.decodeHashPosition(hashTableInfoForBytesRef);</w:t>
      </w:r>
    </w:p>
    <w:p>
      <w:pPr>
        <w:jc w:val="both"/>
      </w:pPr>
      <w:r/>
    </w:p>
    <w:p>
      <w:pPr>
        <w:jc w:val="both"/>
      </w:pPr>
      <w:r>
        <w:t xml:space="preserve">    invertedIndex.adjustMaxPosition(position);</w:t>
      </w:r>
    </w:p>
    <w:p>
      <w:pPr>
        <w:jc w:val="both"/>
      </w:pPr>
      <w:r/>
    </w:p>
    <w:p>
      <w:pPr>
        <w:jc w:val="both"/>
      </w:pPr>
      <w:r>
        <w:t xml:space="preserve">    if (termID == HashTable.EMPTY_SLOT) {</w:t>
      </w:r>
    </w:p>
    <w:p>
      <w:pPr>
        <w:jc w:val="both"/>
      </w:pPr>
      <w:r>
        <w:t xml:space="preserve">      // First time we are seeing this token since we last flushed the hash.</w:t>
      </w:r>
    </w:p>
    <w:p>
      <w:pPr>
        <w:jc w:val="both"/>
      </w:pPr>
      <w:r>
        <w:t xml:space="preserve">      // the LSB in textStart denotes whether this term has a term payload</w:t>
      </w:r>
    </w:p>
    <w:p>
      <w:pPr>
        <w:jc w:val="both"/>
      </w:pPr>
      <w:r>
        <w:t xml:space="preserve">      int textStart = ByteTermUtils.copyToTermPool(termPool, termBytesRef);</w:t>
      </w:r>
    </w:p>
    <w:p>
      <w:pPr>
        <w:jc w:val="both"/>
      </w:pPr>
      <w:r>
        <w:t xml:space="preserve">      boolean hasTermPayload = termPayload != null;</w:t>
      </w:r>
    </w:p>
    <w:p>
      <w:pPr>
        <w:jc w:val="both"/>
      </w:pPr>
      <w:r>
        <w:t xml:space="preserve">      int termPointer = termPointerEncoding.encodeTermPointer(textStart, hasTermPayload);</w:t>
      </w:r>
    </w:p>
    <w:p>
      <w:pPr>
        <w:jc w:val="both"/>
      </w:pPr>
      <w:r/>
    </w:p>
    <w:p>
      <w:pPr>
        <w:jc w:val="both"/>
      </w:pPr>
      <w:r>
        <w:t xml:space="preserve">      if (hasTermPayload) {</w:t>
      </w:r>
    </w:p>
    <w:p>
      <w:pPr>
        <w:jc w:val="both"/>
      </w:pPr>
      <w:r>
        <w:t xml:space="preserve">        ByteTermUtils.copyToTermPool(termPool, termPayload);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termID = invertedIndex.getNumTerms();</w:t>
      </w:r>
    </w:p>
    <w:p>
      <w:pPr>
        <w:jc w:val="both"/>
      </w:pPr>
      <w:r>
        <w:t xml:space="preserve">      invertedIndex.incrementNumTerms();</w:t>
      </w:r>
    </w:p>
    <w:p>
      <w:pPr>
        <w:jc w:val="both"/>
      </w:pPr>
      <w:r>
        <w:t xml:space="preserve">      if (termID &gt;= termsArray.getSize()) {</w:t>
      </w:r>
    </w:p>
    <w:p>
      <w:pPr>
        <w:jc w:val="both"/>
      </w:pPr>
      <w:r>
        <w:t xml:space="preserve">        termsArray = invertedIndex.growTermsArray();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termsArray.termPointers[termID] = termPointer;</w:t>
      </w:r>
    </w:p>
    <w:p>
      <w:pPr>
        <w:jc w:val="both"/>
      </w:pPr>
      <w:r/>
    </w:p>
    <w:p>
      <w:pPr>
        <w:jc w:val="both"/>
      </w:pPr>
      <w:r>
        <w:t xml:space="preserve">      Preconditions.checkState(hashTable.slots()[hashTableSlot] == HashTable.EMPTY_SLOT);</w:t>
      </w:r>
    </w:p>
    <w:p>
      <w:pPr>
        <w:jc w:val="both"/>
      </w:pPr>
      <w:r>
        <w:t xml:space="preserve">      hashTable.setSlot(hashTableSlot, termID);</w:t>
      </w:r>
    </w:p>
    <w:p>
      <w:pPr>
        <w:jc w:val="both"/>
      </w:pPr>
      <w:r/>
    </w:p>
    <w:p>
      <w:pPr>
        <w:jc w:val="both"/>
      </w:pPr>
      <w:r>
        <w:t xml:space="preserve">      if (invertedIndex.getNumTerms() * 2 &gt;= hashTable.numSlots()) {</w:t>
      </w:r>
    </w:p>
    <w:p>
      <w:pPr>
        <w:jc w:val="both"/>
      </w:pPr>
      <w:r>
        <w:t xml:space="preserve">        invertedIndex.rehashPostings(2 * hashTable.numSlots());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Insert termID into termsSkipList.</w:t>
      </w:r>
    </w:p>
    <w:p>
      <w:pPr>
        <w:jc w:val="both"/>
      </w:pPr>
      <w:r>
        <w:t xml:space="preserve">      invertedIndex.insertToTermsSkipList(termBytesRef, termID);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invertedIndex.incrementSumTotalTermFreq();</w:t>
      </w:r>
    </w:p>
    <w:p>
      <w:pPr>
        <w:jc w:val="both"/>
      </w:pPr>
      <w:r>
        <w:t xml:space="preserve">    invertedIndex.getPostingList()</w:t>
      </w:r>
    </w:p>
    <w:p>
      <w:pPr>
        <w:jc w:val="both"/>
      </w:pPr>
      <w:r>
        <w:t xml:space="preserve">        .appendPosting(termID, termsArray, docID, position, postingPayload);</w:t>
      </w:r>
    </w:p>
    <w:p>
      <w:pPr>
        <w:jc w:val="both"/>
      </w:pPr>
      <w:r/>
    </w:p>
    <w:p>
      <w:pPr>
        <w:jc w:val="both"/>
      </w:pPr>
      <w:r>
        <w:t xml:space="preserve">    return termID;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a posting that was inserted out of order.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function needs work before it is used in production:</w:t>
      </w:r>
    </w:p>
    <w:p>
      <w:pPr>
        <w:jc w:val="both"/>
      </w:pPr>
      <w:r>
        <w:t xml:space="preserve">   * - It should take an isDocOffensive parameter so we can decrement the offensive</w:t>
      </w:r>
    </w:p>
    <w:p>
      <w:pPr>
        <w:jc w:val="both"/>
      </w:pPr>
      <w:r>
        <w:t xml:space="preserve">   *   document count for the term.</w:t>
      </w:r>
    </w:p>
    <w:p>
      <w:pPr>
        <w:jc w:val="both"/>
      </w:pPr>
      <w:r>
        <w:t xml:space="preserve">   * - It doesn't allow the same concurrency guarantees that the other posting methods do.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deletePosting(</w:t>
      </w:r>
    </w:p>
    <w:p>
      <w:pPr>
        <w:jc w:val="both"/>
      </w:pPr>
      <w:r>
        <w:t xml:space="preserve">      InvertedRealtimeIndex invertedIndex, BytesRef termBytesRef, int docID) {</w:t>
      </w:r>
    </w:p>
    <w:p>
      <w:pPr>
        <w:jc w:val="both"/>
      </w:pPr>
      <w:r/>
    </w:p>
    <w:p>
      <w:pPr>
        <w:jc w:val="both"/>
      </w:pPr>
      <w:r>
        <w:t xml:space="preserve">    long hashTableInfoForBytesRef = invertedIndex.getHashTable().lookupItem(termBytesRef);</w:t>
      </w:r>
    </w:p>
    <w:p>
      <w:pPr>
        <w:jc w:val="both"/>
      </w:pPr>
      <w:r>
        <w:t xml:space="preserve">    int termID = HashTable.decodeItemId(hashTableInfoForBytesRef);</w:t>
      </w:r>
    </w:p>
    <w:p>
      <w:pPr>
        <w:jc w:val="both"/>
      </w:pPr>
      <w:r/>
    </w:p>
    <w:p>
      <w:pPr>
        <w:jc w:val="both"/>
      </w:pPr>
      <w:r>
        <w:t xml:space="preserve">    if (termID != HashTable.EMPTY_SLOT) {</w:t>
      </w:r>
    </w:p>
    <w:p>
      <w:pPr>
        <w:jc w:val="both"/>
      </w:pPr>
      <w:r>
        <w:t xml:space="preserve">      // Have seen this term before, and the field that supports deletes.</w:t>
      </w:r>
    </w:p>
    <w:p>
      <w:pPr>
        <w:jc w:val="both"/>
      </w:pPr>
      <w:r>
        <w:t xml:space="preserve">      invertedIndex.getPostingList().deletePosting(termID, invertedIndex.getTermsArray(), 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add(int docID, int position) {</w:t>
      </w:r>
    </w:p>
    <w:p>
      <w:pPr>
        <w:jc w:val="both"/>
      </w:pPr>
      <w:r>
        <w:t xml:space="preserve">    final BytesRef payload;</w:t>
      </w:r>
    </w:p>
    <w:p>
      <w:pPr>
        <w:jc w:val="both"/>
      </w:pPr>
      <w:r>
        <w:t xml:space="preserve">    if (payloadAtt == null) {</w:t>
      </w:r>
    </w:p>
    <w:p>
      <w:pPr>
        <w:jc w:val="both"/>
      </w:pPr>
      <w:r>
        <w:t xml:space="preserve">      payload = null;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payload = payloadAtt.getPayload();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BytesRef termPayload = termPayloadAtt.getTermPayload();</w:t>
      </w:r>
    </w:p>
    <w:p>
      <w:pPr>
        <w:jc w:val="both"/>
      </w:pPr>
      <w:r/>
    </w:p>
    <w:p>
      <w:pPr>
        <w:jc w:val="both"/>
      </w:pPr>
      <w:r>
        <w:t xml:space="preserve">    int termID = indexTerm(invertedIndex, termAtt.getBytesRef(),</w:t>
      </w:r>
    </w:p>
    <w:p>
      <w:pPr>
        <w:jc w:val="both"/>
      </w:pPr>
      <w:r>
        <w:t xml:space="preserve">        docID, position, termPayload, payload,</w:t>
      </w:r>
    </w:p>
    <w:p>
      <w:pPr>
        <w:jc w:val="both"/>
      </w:pPr>
      <w:r>
        <w:t xml:space="preserve">        invertedIndex.getTermPointerEncoding());</w:t>
      </w:r>
    </w:p>
    <w:p>
      <w:pPr>
        <w:jc w:val="both"/>
      </w:pPr>
      <w:r/>
    </w:p>
    <w:p>
      <w:pPr>
        <w:jc w:val="both"/>
      </w:pPr>
      <w:r>
        <w:t xml:space="preserve">    if (termID == -1)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TermsArray termsArray = invertedIndex.getTermsArray();</w:t>
      </w:r>
    </w:p>
    <w:p>
      <w:pPr>
        <w:jc w:val="both"/>
      </w:pPr>
      <w:r/>
    </w:p>
    <w:p>
      <w:pPr>
        <w:jc w:val="both"/>
      </w:pPr>
      <w:r>
        <w:t xml:space="preserve">    if (currentDocIsOffensive &amp;&amp; termsArray.offensiveCounters != null) {</w:t>
      </w:r>
    </w:p>
    <w:p>
      <w:pPr>
        <w:jc w:val="both"/>
      </w:pPr>
      <w:r>
        <w:t xml:space="preserve">      termsArray.offensiveCounters[termID]++;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(facetField != null) {</w:t>
      </w:r>
    </w:p>
    <w:p>
      <w:pPr>
        <w:jc w:val="both"/>
      </w:pPr>
      <w:r>
        <w:t xml:space="preserve">      facetArray.addFacet(docID, facetField.getFacetId(), termID);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finish() {</w:t>
      </w:r>
    </w:p>
    <w:p>
      <w:pPr>
        <w:jc w:val="both"/>
      </w:pPr>
      <w:r>
        <w:t xml:space="preserve">    payloadAtt = null;</w:t>
      </w:r>
    </w:p>
    <w:p>
      <w:pPr>
        <w:jc w:val="both"/>
      </w:pPr>
      <w:r>
        <w:t xml:space="preserve">    termPayloadAtt =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