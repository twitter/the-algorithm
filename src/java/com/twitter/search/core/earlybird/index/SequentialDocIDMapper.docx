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doc ID mapper that assigns doc IDs sequentially in decreasing order, starting with the given</w:t>
      </w:r>
    </w:p>
    <w:p>
      <w:pPr>
        <w:jc w:val="both"/>
      </w:pPr>
      <w:r>
        <w:t xml:space="preserve"> * max ID. Used by Expertsearch, which doesn't index tweets.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SequentialDocIDMapper implements DocIDToTweetIDMapper {</w:t>
      </w:r>
    </w:p>
    <w:p>
      <w:pPr>
        <w:jc w:val="both"/>
      </w:pPr>
      <w:r>
        <w:t xml:space="preserve">  private final int maxSegmentSize;</w:t>
      </w:r>
    </w:p>
    <w:p>
      <w:pPr>
        <w:jc w:val="both"/>
      </w:pPr>
      <w:r>
        <w:t xml:space="preserve">  private int lastAssignedDocId;</w:t>
      </w:r>
    </w:p>
    <w:p>
      <w:pPr>
        <w:jc w:val="both"/>
      </w:pPr>
      <w:r/>
    </w:p>
    <w:p>
      <w:pPr>
        <w:jc w:val="both"/>
      </w:pPr>
      <w:r>
        <w:t xml:space="preserve">  public SequentialDocIDMapper(int maxSegmentSize) {</w:t>
      </w:r>
    </w:p>
    <w:p>
      <w:pPr>
        <w:jc w:val="both"/>
      </w:pPr>
      <w:r>
        <w:t xml:space="preserve">    this.maxSegmentSize = maxSegmentSize;</w:t>
      </w:r>
    </w:p>
    <w:p>
      <w:pPr>
        <w:jc w:val="both"/>
      </w:pPr>
      <w:r>
        <w:t xml:space="preserve">    lastAssignedDocId = maxSegmentSize;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long getTweetID(int docID) {</w:t>
      </w:r>
    </w:p>
    <w:p>
      <w:pPr>
        <w:jc w:val="both"/>
      </w:pPr>
      <w:r>
        <w:t xml:space="preserve">    // Should be used only at segment optimization time and in tests.</w:t>
      </w:r>
    </w:p>
    <w:p>
      <w:pPr>
        <w:jc w:val="both"/>
      </w:pPr>
      <w:r>
        <w:t xml:space="preserve">    if ((docID &lt; lastAssignedDocId) || (docID &gt;= maxSegmentSize)) {</w:t>
      </w:r>
    </w:p>
    <w:p>
      <w:pPr>
        <w:jc w:val="both"/>
      </w:pPr>
      <w:r>
        <w:t xml:space="preserve">      return ID_NOT_FOUND;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getDocID(long tweetID) {</w:t>
      </w:r>
    </w:p>
    <w:p>
      <w:pPr>
        <w:jc w:val="both"/>
      </w:pPr>
      <w:r>
        <w:t xml:space="preserve">    // Should be used only at segment optimization time and in tests.</w:t>
      </w:r>
    </w:p>
    <w:p>
      <w:pPr>
        <w:jc w:val="both"/>
      </w:pPr>
      <w:r>
        <w:t xml:space="preserve">    if ((tweetID &lt; lastAssignedDocId) || (tweetID &gt;= maxSegmentSize)) {</w:t>
      </w:r>
    </w:p>
    <w:p>
      <w:pPr>
        <w:jc w:val="both"/>
      </w:pPr>
      <w:r>
        <w:t xml:space="preserve">      return ID_NOT_FOUND;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(int) tweetID;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getNumDocs() {</w:t>
      </w:r>
    </w:p>
    <w:p>
      <w:pPr>
        <w:jc w:val="both"/>
      </w:pPr>
      <w:r>
        <w:t xml:space="preserve">    return maxSegmentSize - lastAssignedDocId;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getNextDocID(int docID) {</w:t>
      </w:r>
    </w:p>
    <w:p>
      <w:pPr>
        <w:jc w:val="both"/>
      </w:pPr>
      <w:r>
        <w:t xml:space="preserve">    int nextDocID = docID + 1;</w:t>
      </w:r>
    </w:p>
    <w:p>
      <w:pPr>
        <w:jc w:val="both"/>
      </w:pPr>
      <w:r/>
    </w:p>
    <w:p>
      <w:pPr>
        <w:jc w:val="both"/>
      </w:pPr>
      <w:r>
        <w:t xml:space="preserve">    // nextDocID is larger than any doc ID that can be assigned by this mapper.</w:t>
      </w:r>
    </w:p>
    <w:p>
      <w:pPr>
        <w:jc w:val="both"/>
      </w:pPr>
      <w:r>
        <w:t xml:space="preserve">    if (nextDocID &gt;= maxSegmentSize) {</w:t>
      </w:r>
    </w:p>
    <w:p>
      <w:pPr>
        <w:jc w:val="both"/>
      </w:pPr>
      <w:r>
        <w:t xml:space="preserve">      return ID_NOT_FOUND;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nextDocID is smaller than any doc ID assigned by this mapper so far.</w:t>
      </w:r>
    </w:p>
    <w:p>
      <w:pPr>
        <w:jc w:val="both"/>
      </w:pPr>
      <w:r>
        <w:t xml:space="preserve">    if (nextDocID &lt; lastAssignedDocId) {</w:t>
      </w:r>
    </w:p>
    <w:p>
      <w:pPr>
        <w:jc w:val="both"/>
      </w:pPr>
      <w:r>
        <w:t xml:space="preserve">      return lastAssignedDocId;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nextDocID is in the range of doc IDs assigned by this mapper.</w:t>
      </w:r>
    </w:p>
    <w:p>
      <w:pPr>
        <w:jc w:val="both"/>
      </w:pPr>
      <w:r>
        <w:t xml:space="preserve">    return nextDocID;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getPreviousDocID(int docID) {</w:t>
      </w:r>
    </w:p>
    <w:p>
      <w:pPr>
        <w:jc w:val="both"/>
      </w:pPr>
      <w:r>
        <w:t xml:space="preserve">    int previousDocID = docID - 1;</w:t>
      </w:r>
    </w:p>
    <w:p>
      <w:pPr>
        <w:jc w:val="both"/>
      </w:pPr>
      <w:r/>
    </w:p>
    <w:p>
      <w:pPr>
        <w:jc w:val="both"/>
      </w:pPr>
      <w:r>
        <w:t xml:space="preserve">    // previousDocID is larger than any doc ID that can be assigned by this mapper.</w:t>
      </w:r>
    </w:p>
    <w:p>
      <w:pPr>
        <w:jc w:val="both"/>
      </w:pPr>
      <w:r>
        <w:t xml:space="preserve">    if (previousDocID &gt;= maxSegmentSize) {</w:t>
      </w:r>
    </w:p>
    <w:p>
      <w:pPr>
        <w:jc w:val="both"/>
      </w:pPr>
      <w:r>
        <w:t xml:space="preserve">      return maxSegmentSize - 1;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previousDocID is smaller than any doc ID assigned by this mapper so far.</w:t>
      </w:r>
    </w:p>
    <w:p>
      <w:pPr>
        <w:jc w:val="both"/>
      </w:pPr>
      <w:r>
        <w:t xml:space="preserve">    if (previousDocID &lt; lastAssignedDocId) {</w:t>
      </w:r>
    </w:p>
    <w:p>
      <w:pPr>
        <w:jc w:val="both"/>
      </w:pPr>
      <w:r>
        <w:t xml:space="preserve">      return ID_NOT_FOUND;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previousDocID is in the range of doc IDs assigned by this mapper.</w:t>
      </w:r>
    </w:p>
    <w:p>
      <w:pPr>
        <w:jc w:val="both"/>
      </w:pPr>
      <w:r>
        <w:t xml:space="preserve">    return previousDocID;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addMapping(final long tweetID) {</w:t>
      </w:r>
    </w:p>
    <w:p>
      <w:pPr>
        <w:jc w:val="both"/>
      </w:pPr>
      <w:r>
        <w:t xml:space="preserve">    return --lastAssignedDocId;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DocIDToTweetIDMapper optimize() {</w:t>
      </w:r>
    </w:p>
    <w:p>
      <w:pPr>
        <w:jc w:val="both"/>
      </w:pPr>
      <w:r>
        <w:t xml:space="preserve">    // Segments that use this DocIDToTweetIDMapper should never be optimized.</w:t>
      </w:r>
    </w:p>
    <w:p>
      <w:pPr>
        <w:jc w:val="both"/>
      </w:pPr>
      <w:r>
        <w:t xml:space="preserve">    throw new UnsupportedOperationException("SequentialDocIDMapper cannot be optimized.");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