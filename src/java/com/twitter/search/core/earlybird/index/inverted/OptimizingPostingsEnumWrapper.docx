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org.apache.lucene.index.PostingsEnum;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PostingsEnum that maps doc IDs in one DocIDToTweetIDMapper instance to doc IDs in another</w:t>
      </w:r>
    </w:p>
    <w:p>
      <w:pPr>
        <w:jc w:val="both"/>
      </w:pPr>
      <w:r>
        <w:t xml:space="preserve"> * DocIDToTweetIDMapper.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Unoptimized segments can use any DocIDToTweetIDMapper they want, which means that there are no</w:t>
      </w:r>
    </w:p>
    <w:p>
      <w:pPr>
        <w:jc w:val="both"/>
      </w:pPr>
      <w:r>
        <w:t xml:space="preserve"> * guarantees on the distribution of the doc IDs in this mapper. However, optimized segments must</w:t>
      </w:r>
    </w:p>
    <w:p>
      <w:pPr>
        <w:jc w:val="both"/>
      </w:pPr>
      <w:r>
        <w:t xml:space="preserve"> * use an OptimizedTweetIDMapper: we want to assign sequential doc IDs and use delta encondings in</w:t>
      </w:r>
    </w:p>
    <w:p>
      <w:pPr>
        <w:jc w:val="both"/>
      </w:pPr>
      <w:r>
        <w:t xml:space="preserve"> * order to save space. So when an Earlybird segment needs to be optimized, we might need to convert</w:t>
      </w:r>
    </w:p>
    <w:p>
      <w:pPr>
        <w:jc w:val="both"/>
      </w:pPr>
      <w:r>
        <w:t xml:space="preserve"> * the doc ID space of the unoptimized tweet ID mapper to the doc ID space of the optimized mapper.</w:t>
      </w:r>
    </w:p>
    <w:p>
      <w:pPr>
        <w:jc w:val="both"/>
      </w:pPr>
      <w:r>
        <w:t xml:space="preserve"> * However, once we do this, the doc IDs stored in the posting lists in that segment will no longer</w:t>
      </w:r>
    </w:p>
    <w:p>
      <w:pPr>
        <w:jc w:val="both"/>
      </w:pPr>
      <w:r>
        <w:t xml:space="preserve"> * be valid, unless we remap them too. So the goal of this class is to provide a way to do that.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When we want to optimize a posting list, we need to traverse it and pack it. This class provides</w:t>
      </w:r>
    </w:p>
    <w:p>
      <w:pPr>
        <w:jc w:val="both"/>
      </w:pPr>
      <w:r>
        <w:t xml:space="preserve"> * a wrapper around the original posting list that does the doc ID remapping at traversal time.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OptimizingPostingsEnumWrapper extends PostingsEnum {</w:t>
      </w:r>
    </w:p>
    <w:p>
      <w:pPr>
        <w:jc w:val="both"/>
      </w:pPr>
      <w:r>
        <w:t xml:space="preserve">  private final List&lt;Integer&gt; docIds = Lists.newArrayList();</w:t>
      </w:r>
    </w:p>
    <w:p>
      <w:pPr>
        <w:jc w:val="both"/>
      </w:pPr>
      <w:r>
        <w:t xml:space="preserve">  private final Map&lt;Integer, List&lt;Integer&gt;&gt; positions = Maps.newHashMap();</w:t>
      </w:r>
    </w:p>
    <w:p>
      <w:pPr>
        <w:jc w:val="both"/>
      </w:pPr>
      <w:r/>
    </w:p>
    <w:p>
      <w:pPr>
        <w:jc w:val="both"/>
      </w:pPr>
      <w:r>
        <w:t xml:space="preserve">  private int docIdIndex = -1;</w:t>
      </w:r>
    </w:p>
    <w:p>
      <w:pPr>
        <w:jc w:val="both"/>
      </w:pPr>
      <w:r>
        <w:t xml:space="preserve">  private int positionIndex = -1;</w:t>
      </w:r>
    </w:p>
    <w:p>
      <w:pPr>
        <w:jc w:val="both"/>
      </w:pPr>
      <w:r/>
    </w:p>
    <w:p>
      <w:pPr>
        <w:jc w:val="both"/>
      </w:pPr>
      <w:r>
        <w:t xml:space="preserve">  public OptimizingPostingsEnumWrapper(PostingsEnum source,</w:t>
      </w:r>
    </w:p>
    <w:p>
      <w:pPr>
        <w:jc w:val="both"/>
      </w:pPr>
      <w:r>
        <w:t xml:space="preserve">                                       DocIDToTweetIDMapper originalTweetIdMapper,</w:t>
      </w:r>
    </w:p>
    <w:p>
      <w:pPr>
        <w:jc w:val="both"/>
      </w:pPr>
      <w:r>
        <w:t xml:space="preserve">                                       DocIDToTweetIDMapper newTweetIdMapper) throws IOException {</w:t>
      </w:r>
    </w:p>
    <w:p>
      <w:pPr>
        <w:jc w:val="both"/>
      </w:pPr>
      <w:r>
        <w:t xml:space="preserve">    int docId;</w:t>
      </w:r>
    </w:p>
    <w:p>
      <w:pPr>
        <w:jc w:val="both"/>
      </w:pPr>
      <w:r>
        <w:t xml:space="preserve">    while ((docId = source.nextDoc()) != NO_MORE_DOCS) {</w:t>
      </w:r>
    </w:p>
    <w:p>
      <w:pPr>
        <w:jc w:val="both"/>
      </w:pPr>
      <w:r>
        <w:t xml:space="preserve">      long tweetId = originalTweetIdMapper.getTweetID(docId);</w:t>
      </w:r>
    </w:p>
    <w:p>
      <w:pPr>
        <w:jc w:val="both"/>
      </w:pPr>
      <w:r>
        <w:t xml:space="preserve">      int newDocId = newTweetIdMapper.getDocID(tweetId);</w:t>
      </w:r>
    </w:p>
    <w:p>
      <w:pPr>
        <w:jc w:val="both"/>
      </w:pPr>
      <w:r>
        <w:t xml:space="preserve">      Preconditions.checkState(newDocId != DocIDToTweetIDMapper.ID_NOT_FOUND,</w:t>
      </w:r>
    </w:p>
    <w:p>
      <w:pPr>
        <w:jc w:val="both"/>
      </w:pPr>
      <w:r>
        <w:t xml:space="preserve">          "Did not find a mapping in the new tweet ID mapper for tweet ID %s, doc ID %s",</w:t>
      </w:r>
    </w:p>
    <w:p>
      <w:pPr>
        <w:jc w:val="both"/>
      </w:pPr>
      <w:r>
        <w:t xml:space="preserve">          tweetId, docId);</w:t>
      </w:r>
    </w:p>
    <w:p>
      <w:pPr>
        <w:jc w:val="both"/>
      </w:pPr>
      <w:r/>
    </w:p>
    <w:p>
      <w:pPr>
        <w:jc w:val="both"/>
      </w:pPr>
      <w:r>
        <w:t xml:space="preserve">      docIds.add(newDocId);</w:t>
      </w:r>
    </w:p>
    <w:p>
      <w:pPr>
        <w:jc w:val="both"/>
      </w:pPr>
      <w:r>
        <w:t xml:space="preserve">      List&lt;Integer&gt; docPositions = Lists.newArrayListWithCapacity(source.freq());</w:t>
      </w:r>
    </w:p>
    <w:p>
      <w:pPr>
        <w:jc w:val="both"/>
      </w:pPr>
      <w:r>
        <w:t xml:space="preserve">      positions.put(newDocId, docPositions);</w:t>
      </w:r>
    </w:p>
    <w:p>
      <w:pPr>
        <w:jc w:val="both"/>
      </w:pPr>
      <w:r>
        <w:t xml:space="preserve">      for (int i = 0; i &lt; source.freq(); ++i) {</w:t>
      </w:r>
    </w:p>
    <w:p>
      <w:pPr>
        <w:jc w:val="both"/>
      </w:pPr>
      <w:r>
        <w:t xml:space="preserve">        docPositions.add(source.nextPosition());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Collections.sort(docIds);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nextDoc() {</w:t>
      </w:r>
    </w:p>
    <w:p>
      <w:pPr>
        <w:jc w:val="both"/>
      </w:pPr>
      <w:r>
        <w:t xml:space="preserve">    ++docIdIndex;</w:t>
      </w:r>
    </w:p>
    <w:p>
      <w:pPr>
        <w:jc w:val="both"/>
      </w:pPr>
      <w:r>
        <w:t xml:space="preserve">    if (docIdIndex &gt;= docIds.size()) {</w:t>
      </w:r>
    </w:p>
    <w:p>
      <w:pPr>
        <w:jc w:val="both"/>
      </w:pPr>
      <w:r>
        <w:t xml:space="preserve">      return NO_MORE_DOCS;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positionIndex = -1;</w:t>
      </w:r>
    </w:p>
    <w:p>
      <w:pPr>
        <w:jc w:val="both"/>
      </w:pPr>
      <w:r>
        <w:t xml:space="preserve">    return docIds.get(docIdIndex);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freq() {</w:t>
      </w:r>
    </w:p>
    <w:p>
      <w:pPr>
        <w:jc w:val="both"/>
      </w:pPr>
      <w:r>
        <w:t xml:space="preserve">    Preconditions.checkState(docIdIndex &gt;= 0, "freq() called before nextDoc().");</w:t>
      </w:r>
    </w:p>
    <w:p>
      <w:pPr>
        <w:jc w:val="both"/>
      </w:pPr>
      <w:r>
        <w:t xml:space="preserve">    Preconditions.checkState(docIdIndex &lt; docIds.size(),</w:t>
      </w:r>
    </w:p>
    <w:p>
      <w:pPr>
        <w:jc w:val="both"/>
      </w:pPr>
      <w:r>
        <w:t xml:space="preserve">                             "freq() called after nextDoc() returned NO_MORE_DOCS.");</w:t>
      </w:r>
    </w:p>
    <w:p>
      <w:pPr>
        <w:jc w:val="both"/>
      </w:pPr>
      <w:r>
        <w:t xml:space="preserve">    return positions.get(docIds.get(docIdIndex)).size();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nextPosition() {</w:t>
      </w:r>
    </w:p>
    <w:p>
      <w:pPr>
        <w:jc w:val="both"/>
      </w:pPr>
      <w:r>
        <w:t xml:space="preserve">    Preconditions.checkState(docIdIndex &gt;= 0, "nextPosition() called before nextDoc().");</w:t>
      </w:r>
    </w:p>
    <w:p>
      <w:pPr>
        <w:jc w:val="both"/>
      </w:pPr>
      <w:r>
        <w:t xml:space="preserve">    Preconditions.checkState(docIdIndex &lt; docIds.size(),</w:t>
      </w:r>
    </w:p>
    <w:p>
      <w:pPr>
        <w:jc w:val="both"/>
      </w:pPr>
      <w:r>
        <w:t xml:space="preserve">                             "nextPosition() called after nextDoc() returned NO_MORE_DOCS.");</w:t>
      </w:r>
    </w:p>
    <w:p>
      <w:pPr>
        <w:jc w:val="both"/>
      </w:pPr>
      <w:r/>
    </w:p>
    <w:p>
      <w:pPr>
        <w:jc w:val="both"/>
      </w:pPr>
      <w:r>
        <w:t xml:space="preserve">    ++positionIndex;</w:t>
      </w:r>
    </w:p>
    <w:p>
      <w:pPr>
        <w:jc w:val="both"/>
      </w:pPr>
      <w:r>
        <w:t xml:space="preserve">    Preconditions.checkState(positionIndex &lt; positions.get(docIds.get(docIdIndex)).size(),</w:t>
      </w:r>
    </w:p>
    <w:p>
      <w:pPr>
        <w:jc w:val="both"/>
      </w:pPr>
      <w:r>
        <w:t xml:space="preserve">                             "nextPosition() called more than freq() times.");</w:t>
      </w:r>
    </w:p>
    <w:p>
      <w:pPr>
        <w:jc w:val="both"/>
      </w:pPr>
      <w:r>
        <w:t xml:space="preserve">    return positions.get(docIds.get(docIdIndex)).get(positionIndex);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All other methods are not supported.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advance(int target) {</w:t>
      </w:r>
    </w:p>
    <w:p>
      <w:pPr>
        <w:jc w:val="both"/>
      </w:pPr>
      <w:r>
        <w:t xml:space="preserve">    throw new UnsupportedOperationException(</w:t>
      </w:r>
    </w:p>
    <w:p>
      <w:pPr>
        <w:jc w:val="both"/>
      </w:pPr>
      <w:r>
        <w:t xml:space="preserve">        "OptimizingPostingsEnumWrapper.advance() is not supported.");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cost() {</w:t>
      </w:r>
    </w:p>
    <w:p>
      <w:pPr>
        <w:jc w:val="both"/>
      </w:pPr>
      <w:r>
        <w:t xml:space="preserve">    throw new UnsupportedOperationException(</w:t>
      </w:r>
    </w:p>
    <w:p>
      <w:pPr>
        <w:jc w:val="both"/>
      </w:pPr>
      <w:r>
        <w:t xml:space="preserve">        "OptimizingPostingsEnumWrapper.cost() is not supported.");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docID() {</w:t>
      </w:r>
    </w:p>
    <w:p>
      <w:pPr>
        <w:jc w:val="both"/>
      </w:pPr>
      <w:r>
        <w:t xml:space="preserve">    throw new UnsupportedOperationException(</w:t>
      </w:r>
    </w:p>
    <w:p>
      <w:pPr>
        <w:jc w:val="both"/>
      </w:pPr>
      <w:r>
        <w:t xml:space="preserve">        "OptimizingPostingsEnumWrapper.docID() is not supported.");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endOffset() {</w:t>
      </w:r>
    </w:p>
    <w:p>
      <w:pPr>
        <w:jc w:val="both"/>
      </w:pPr>
      <w:r>
        <w:t xml:space="preserve">    throw new UnsupportedOperationException(</w:t>
      </w:r>
    </w:p>
    <w:p>
      <w:pPr>
        <w:jc w:val="both"/>
      </w:pPr>
      <w:r>
        <w:t xml:space="preserve">        "OptimizingPostingsEnumWrapper.endOffset() is not supported.");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BytesRef getPayload() {</w:t>
      </w:r>
    </w:p>
    <w:p>
      <w:pPr>
        <w:jc w:val="both"/>
      </w:pPr>
      <w:r>
        <w:t xml:space="preserve">    throw new UnsupportedOperationException(</w:t>
      </w:r>
    </w:p>
    <w:p>
      <w:pPr>
        <w:jc w:val="both"/>
      </w:pPr>
      <w:r>
        <w:t xml:space="preserve">        "OptimizingPostingsEnumWrapper.getPayload() is not supported.");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startOffset() {</w:t>
      </w:r>
    </w:p>
    <w:p>
      <w:pPr>
        <w:jc w:val="both"/>
      </w:pPr>
      <w:r>
        <w:t xml:space="preserve">    throw new UnsupportedOperationException(</w:t>
      </w:r>
    </w:p>
    <w:p>
      <w:pPr>
        <w:jc w:val="both"/>
      </w:pPr>
      <w:r>
        <w:t xml:space="preserve">        "OptimizingPostingsEnumWrapper.startOffset() is not supported.");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