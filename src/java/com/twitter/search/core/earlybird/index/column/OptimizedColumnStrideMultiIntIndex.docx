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com.twitter.search.core.earlybird.index.column;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/>
    </w:p>
    <w:p>
      <w:pPr>
        <w:jc w:val="both"/>
      </w:pPr>
      <w:r>
        <w:t>import com.twitter.search.common.util.io.flushable.DataDeserializer;</w:t>
      </w:r>
    </w:p>
    <w:p>
      <w:pPr>
        <w:jc w:val="both"/>
      </w:pPr>
      <w:r>
        <w:t>import com.twitter.search.common.util.io.flushable.DataSerializer;</w:t>
      </w:r>
    </w:p>
    <w:p>
      <w:pPr>
        <w:jc w:val="both"/>
      </w:pPr>
      <w:r>
        <w:t>import com.twitter.search.common.util.io.flushable.FlushInfo;</w:t>
      </w:r>
    </w:p>
    <w:p>
      <w:pPr>
        <w:jc w:val="both"/>
      </w:pPr>
      <w:r>
        <w:t>import com.twitter.search.common.util.io.flushable.Flushable;</w:t>
      </w:r>
    </w:p>
    <w:p>
      <w:pPr>
        <w:jc w:val="both"/>
      </w:pPr>
      <w:r>
        <w:t>import com.twitter.search.core.earlybird.index.DocIDToTweetIDMapper;</w:t>
      </w:r>
    </w:p>
    <w:p>
      <w:pPr>
        <w:jc w:val="both"/>
      </w:pPr>
      <w:r/>
    </w:p>
    <w:p>
      <w:pPr>
        <w:jc w:val="both"/>
      </w:pPr>
      <w:r>
        <w:t>public class OptimizedColumnStrideMultiIntIndex</w:t>
      </w:r>
    </w:p>
    <w:p>
      <w:pPr>
        <w:jc w:val="both"/>
      </w:pPr>
      <w:r>
        <w:t xml:space="preserve">    extends AbstractColumnStrideMultiIntIndex implements Flushable {</w:t>
      </w:r>
    </w:p>
    <w:p>
      <w:pPr>
        <w:jc w:val="both"/>
      </w:pPr>
      <w:r>
        <w:t xml:space="preserve">  private final int[] values;</w:t>
      </w:r>
    </w:p>
    <w:p>
      <w:pPr>
        <w:jc w:val="both"/>
      </w:pPr>
      <w:r/>
    </w:p>
    <w:p>
      <w:pPr>
        <w:jc w:val="both"/>
      </w:pPr>
      <w:r>
        <w:t xml:space="preserve">  public OptimizedColumnStrideMultiIntIndex(String name, int maxSize, int numIntsPerField) {</w:t>
      </w:r>
    </w:p>
    <w:p>
      <w:pPr>
        <w:jc w:val="both"/>
      </w:pPr>
      <w:r>
        <w:t xml:space="preserve">    super(name, numIntsPerField);</w:t>
      </w:r>
    </w:p>
    <w:p>
      <w:pPr>
        <w:jc w:val="both"/>
      </w:pPr>
      <w:r>
        <w:t xml:space="preserve">    values = new int[Math.multiplyExact(maxSize, numIntsPerField)];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OptimizedColumnStrideMultiIntIndex(</w:t>
      </w:r>
    </w:p>
    <w:p>
      <w:pPr>
        <w:jc w:val="both"/>
      </w:pPr>
      <w:r>
        <w:t xml:space="preserve">      ColumnStrideMultiIntIndex columnStrideMultiIntIndex,</w:t>
      </w:r>
    </w:p>
    <w:p>
      <w:pPr>
        <w:jc w:val="both"/>
      </w:pPr>
      <w:r>
        <w:t xml:space="preserve">      DocIDToTweetIDMapper originalTweetIdMapper,</w:t>
      </w:r>
    </w:p>
    <w:p>
      <w:pPr>
        <w:jc w:val="both"/>
      </w:pPr>
      <w:r>
        <w:t xml:space="preserve">      DocIDToTweetIDMapper optimizedTweetIdMapper) throws IOException {</w:t>
      </w:r>
    </w:p>
    <w:p>
      <w:pPr>
        <w:jc w:val="both"/>
      </w:pPr>
      <w:r>
        <w:t xml:space="preserve">    super(columnStrideMultiIntIndex.getName(), columnStrideMultiIntIndex.getNumIntsPerField());</w:t>
      </w:r>
    </w:p>
    <w:p>
      <w:pPr>
        <w:jc w:val="both"/>
      </w:pPr>
      <w:r>
        <w:t xml:space="preserve">    int maxDocId = optimizedTweetIdMapper.getPreviousDocID(Integer.MAX_VALUE);</w:t>
      </w:r>
    </w:p>
    <w:p>
      <w:pPr>
        <w:jc w:val="both"/>
      </w:pPr>
      <w:r>
        <w:t xml:space="preserve">    values = new int[columnStrideMultiIntIndex.getNumIntsPerField() * (maxDocId + 1)];</w:t>
      </w:r>
    </w:p>
    <w:p>
      <w:pPr>
        <w:jc w:val="both"/>
      </w:pPr>
      <w:r/>
    </w:p>
    <w:p>
      <w:pPr>
        <w:jc w:val="both"/>
      </w:pPr>
      <w:r>
        <w:t xml:space="preserve">    int docId = optimizedTweetIdMapper.getNextDocID(Integer.MIN_VALUE);</w:t>
      </w:r>
    </w:p>
    <w:p>
      <w:pPr>
        <w:jc w:val="both"/>
      </w:pPr>
      <w:r>
        <w:t xml:space="preserve">    while (docId != DocIDToTweetIDMapper.ID_NOT_FOUND) {</w:t>
      </w:r>
    </w:p>
    <w:p>
      <w:pPr>
        <w:jc w:val="both"/>
      </w:pPr>
      <w:r>
        <w:t xml:space="preserve">      int originalDocId = originalTweetIdMapper.getDocID(optimizedTweetIdMapper.getTweetID(docId));</w:t>
      </w:r>
    </w:p>
    <w:p>
      <w:pPr>
        <w:jc w:val="both"/>
      </w:pPr>
      <w:r>
        <w:t xml:space="preserve">      for (int i = 0; i &lt; columnStrideMultiIntIndex.getNumIntsPerField(); ++i) {</w:t>
      </w:r>
    </w:p>
    <w:p>
      <w:pPr>
        <w:jc w:val="both"/>
      </w:pPr>
      <w:r>
        <w:t xml:space="preserve">        setValue(docId, i, columnStrideMultiIntIndex.get(originalDocId, i));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docId = optimizedTweetIdMapper.getNextDocID(docId);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OptimizedColumnStrideMultiIntIndex(String name, int numIntsPerField, int[] values) {</w:t>
      </w:r>
    </w:p>
    <w:p>
      <w:pPr>
        <w:jc w:val="both"/>
      </w:pPr>
      <w:r>
        <w:t xml:space="preserve">    super(name, numIntsPerField);</w:t>
      </w:r>
    </w:p>
    <w:p>
      <w:pPr>
        <w:jc w:val="both"/>
      </w:pPr>
      <w:r>
        <w:t xml:space="preserve">    this.values = values;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setValue(int docID, int valueIndex, int value) {</w:t>
      </w:r>
    </w:p>
    <w:p>
      <w:pPr>
        <w:jc w:val="both"/>
      </w:pPr>
      <w:r>
        <w:t xml:space="preserve">    values[docID * getNumIntsPerField() + valueIndex] = value;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get(int docID, int valueIndex) {</w:t>
      </w:r>
    </w:p>
    <w:p>
      <w:pPr>
        <w:jc w:val="both"/>
      </w:pPr>
      <w:r>
        <w:t xml:space="preserve">    return values[docID * getNumIntsPerField() + valueIndex];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FlushHandler getFlushHandler() {</w:t>
      </w:r>
    </w:p>
    <w:p>
      <w:pPr>
        <w:jc w:val="both"/>
      </w:pPr>
      <w:r>
        <w:t xml:space="preserve">    return new FlushHandler(this);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final class FlushHandler</w:t>
      </w:r>
    </w:p>
    <w:p>
      <w:pPr>
        <w:jc w:val="both"/>
      </w:pPr>
      <w:r>
        <w:t xml:space="preserve">      extends Flushable.Handler&lt;OptimizedColumnStrideMultiIntIndex&gt; {</w:t>
      </w:r>
    </w:p>
    <w:p>
      <w:pPr>
        <w:jc w:val="both"/>
      </w:pPr>
      <w:r>
        <w:t xml:space="preserve">    private static final String INTS_PER_FIELD_PROP_NAME = "intsPerField";</w:t>
      </w:r>
    </w:p>
    <w:p>
      <w:pPr>
        <w:jc w:val="both"/>
      </w:pPr>
      <w:r>
        <w:t xml:space="preserve">    private static final String NAME_PROP_NAME = "fieldName";</w:t>
      </w:r>
    </w:p>
    <w:p>
      <w:pPr>
        <w:jc w:val="both"/>
      </w:pPr>
      <w:r/>
    </w:p>
    <w:p>
      <w:pPr>
        <w:jc w:val="both"/>
      </w:pPr>
      <w:r>
        <w:t xml:space="preserve">    public FlushHandler() {</w:t>
      </w:r>
    </w:p>
    <w:p>
      <w:pPr>
        <w:jc w:val="both"/>
      </w:pPr>
      <w:r>
        <w:t xml:space="preserve">      super();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FlushHandler(OptimizedColumnStrideMultiIntIndex objectToFlush) {</w:t>
      </w:r>
    </w:p>
    <w:p>
      <w:pPr>
        <w:jc w:val="both"/>
      </w:pPr>
      <w:r>
        <w:t xml:space="preserve">      super(objectToFlush);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protected void doFlush(FlushInfo flushInfo, DataSerializer out) throws IOException {</w:t>
      </w:r>
    </w:p>
    <w:p>
      <w:pPr>
        <w:jc w:val="both"/>
      </w:pPr>
      <w:r>
        <w:t xml:space="preserve">      OptimizedColumnStrideMultiIntIndex columnStrideMultiIntIndex = getObjectToFlush();</w:t>
      </w:r>
    </w:p>
    <w:p>
      <w:pPr>
        <w:jc w:val="both"/>
      </w:pPr>
      <w:r>
        <w:t xml:space="preserve">      flushInfo.addStringProperty(NAME_PROP_NAME, columnStrideMultiIntIndex.getName());</w:t>
      </w:r>
    </w:p>
    <w:p>
      <w:pPr>
        <w:jc w:val="both"/>
      </w:pPr>
      <w:r>
        <w:t xml:space="preserve">      flushInfo.addIntProperty(INTS_PER_FIELD_PROP_NAME,</w:t>
      </w:r>
    </w:p>
    <w:p>
      <w:pPr>
        <w:jc w:val="both"/>
      </w:pPr>
      <w:r>
        <w:t xml:space="preserve">                               columnStrideMultiIntIndex.getNumIntsPerField());</w:t>
      </w:r>
    </w:p>
    <w:p>
      <w:pPr>
        <w:jc w:val="both"/>
      </w:pPr>
      <w:r>
        <w:t xml:space="preserve">      out.writeIntArray(columnStrideMultiIntIndex.values);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protected OptimizedColumnStrideMultiIntIndex doLoad(FlushInfo flushInfo, DataDeserializer in)</w:t>
      </w:r>
    </w:p>
    <w:p>
      <w:pPr>
        <w:jc w:val="both"/>
      </w:pPr>
      <w:r>
        <w:t xml:space="preserve">        throws IOException {</w:t>
      </w:r>
    </w:p>
    <w:p>
      <w:pPr>
        <w:jc w:val="both"/>
      </w:pPr>
      <w:r>
        <w:t xml:space="preserve">      int[] values = in.readIntArray();</w:t>
      </w:r>
    </w:p>
    <w:p>
      <w:pPr>
        <w:jc w:val="both"/>
      </w:pPr>
      <w:r>
        <w:t xml:space="preserve">      return new OptimizedColumnStrideMultiIntIndex(</w:t>
      </w:r>
    </w:p>
    <w:p>
      <w:pPr>
        <w:jc w:val="both"/>
      </w:pPr>
      <w:r>
        <w:t xml:space="preserve">          flushInfo.getStringProperty(NAME_PROP_NAME),</w:t>
      </w:r>
    </w:p>
    <w:p>
      <w:pPr>
        <w:jc w:val="both"/>
      </w:pPr>
      <w:r>
        <w:t xml:space="preserve">          flushInfo.getIntProperty(INTS_PER_FIELD_PROP_NAME),</w:t>
      </w:r>
    </w:p>
    <w:p>
      <w:pPr>
        <w:jc w:val="both"/>
      </w:pPr>
      <w:r>
        <w:t xml:space="preserve">          values);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