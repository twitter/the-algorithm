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java.util.Iterator;</w:t>
      </w:r>
    </w:p>
    <w:p>
      <w:pPr>
        <w:jc w:val="both"/>
      </w:pPr>
      <w:r>
        <w:t>import java.util.TreeSet;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org.apache.lucene.index.BaseTermsEnum;</w:t>
      </w:r>
    </w:p>
    <w:p>
      <w:pPr>
        <w:jc w:val="both"/>
      </w:pPr>
      <w:r>
        <w:t>import org.apache.lucene.index.ImpactsEnum;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org.apache.lucene.index.SlowImpactsEnum;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com.twitter.search.common.hashtable.HashTable;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com.twitter.search.common.util.hash.KeysSource;</w:t>
      </w:r>
    </w:p>
    <w:p>
      <w:pPr>
        <w:jc w:val="both"/>
      </w:pPr>
      <w:r/>
    </w:p>
    <w:p>
      <w:pPr>
        <w:jc w:val="both"/>
      </w:pPr>
      <w:r>
        <w:t>public class RealtimeIndexTerms extends Terms {</w:t>
      </w:r>
    </w:p>
    <w:p>
      <w:pPr>
        <w:jc w:val="both"/>
      </w:pPr>
      <w:r>
        <w:t xml:space="preserve">  // Calling InMemoryTermsEnum.next() creates a full copy of the entire term dictionary, and can</w:t>
      </w:r>
    </w:p>
    <w:p>
      <w:pPr>
        <w:jc w:val="both"/>
      </w:pPr>
      <w:r>
        <w:t xml:space="preserve">  // be quite expensive. We don't expect these calls to happen, and they shpould not happen on the</w:t>
      </w:r>
    </w:p>
    <w:p>
      <w:pPr>
        <w:jc w:val="both"/>
      </w:pPr>
      <w:r>
        <w:t xml:space="preserve">  // regular read path. We stat them here just in case to see if there is any unexpected usage.</w:t>
      </w:r>
    </w:p>
    <w:p>
      <w:pPr>
        <w:jc w:val="both"/>
      </w:pPr>
      <w:r>
        <w:t xml:space="preserve">  private static final SearchCounter TERMS_ENUM_NEXT_CALLS =</w:t>
      </w:r>
    </w:p>
    <w:p>
      <w:pPr>
        <w:jc w:val="both"/>
      </w:pPr>
      <w:r>
        <w:t xml:space="preserve">      SearchCounter.export("in_memory_terms_enum_next_calls");</w:t>
      </w:r>
    </w:p>
    <w:p>
      <w:pPr>
        <w:jc w:val="both"/>
      </w:pPr>
      <w:r>
        <w:t xml:space="preserve">  private static final SearchCounter TERMS_ENUM_CREATE_TERM_SET =</w:t>
      </w:r>
    </w:p>
    <w:p>
      <w:pPr>
        <w:jc w:val="both"/>
      </w:pPr>
      <w:r>
        <w:t xml:space="preserve">      SearchCounter.export("in_memory_terms_enum_next_create_term_set");</w:t>
      </w:r>
    </w:p>
    <w:p>
      <w:pPr>
        <w:jc w:val="both"/>
      </w:pPr>
      <w:r>
        <w:t xml:space="preserve">  private static final SearchCounter TERMS_ENUM_CREATE_TERM_SET_SIZE =</w:t>
      </w:r>
    </w:p>
    <w:p>
      <w:pPr>
        <w:jc w:val="both"/>
      </w:pPr>
      <w:r>
        <w:t xml:space="preserve">      SearchCounter.export("in_memory_terms_enum_next_create_term_set_size");</w:t>
      </w:r>
    </w:p>
    <w:p>
      <w:pPr>
        <w:jc w:val="both"/>
      </w:pPr>
      <w:r/>
    </w:p>
    <w:p>
      <w:pPr>
        <w:jc w:val="both"/>
      </w:pPr>
      <w:r>
        <w:t xml:space="preserve">  private final InvertedRealtimeIndex index;</w:t>
      </w:r>
    </w:p>
    <w:p>
      <w:pPr>
        <w:jc w:val="both"/>
      </w:pPr>
      <w:r>
        <w:t xml:space="preserve">  private final int maxPublishedPointer;</w:t>
      </w:r>
    </w:p>
    <w:p>
      <w:pPr>
        <w:jc w:val="both"/>
      </w:pPr>
      <w:r/>
    </w:p>
    <w:p>
      <w:pPr>
        <w:jc w:val="both"/>
      </w:pPr>
      <w:r>
        <w:t xml:space="preserve">  public RealtimeIndexTerms(InvertedRealtimeIndex index, int maxPublishedPointer) {</w:t>
      </w:r>
    </w:p>
    <w:p>
      <w:pPr>
        <w:jc w:val="both"/>
      </w:pPr>
      <w:r>
        <w:t xml:space="preserve">    this.index = index;</w:t>
      </w:r>
    </w:p>
    <w:p>
      <w:pPr>
        <w:jc w:val="both"/>
      </w:pPr>
      <w:r>
        <w:t xml:space="preserve">    this.maxPublishedPointer = maxPublishedPointer;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index.getNumTerms();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TermsEnum iterator() {</w:t>
      </w:r>
    </w:p>
    <w:p>
      <w:pPr>
        <w:jc w:val="both"/>
      </w:pPr>
      <w:r>
        <w:t xml:space="preserve">    return index.createTermsEnum(maxPublishedPointer);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TermsEnum use a tree set to support {@link TermsEnum#next()} method. However, this is not</w:t>
      </w:r>
    </w:p>
    <w:p>
      <w:pPr>
        <w:jc w:val="both"/>
      </w:pPr>
      <w:r>
        <w:t xml:space="preserve">   * efficient enough to support realtime operation. {@link TermsEnum#seekCeil} is not fully</w:t>
      </w:r>
    </w:p>
    <w:p>
      <w:pPr>
        <w:jc w:val="both"/>
      </w:pPr>
      <w:r>
        <w:t xml:space="preserve">   * supported in this termEnum.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InMemoryTermsEnum extends BaseTermsEnum {</w:t>
      </w:r>
    </w:p>
    <w:p>
      <w:pPr>
        <w:jc w:val="both"/>
      </w:pPr>
      <w:r>
        <w:t xml:space="preserve">    private final InvertedRealtimeIndex index;</w:t>
      </w:r>
    </w:p>
    <w:p>
      <w:pPr>
        <w:jc w:val="both"/>
      </w:pPr>
      <w:r>
        <w:t xml:space="preserve">    private final int maxPublishedPointer;</w:t>
      </w:r>
    </w:p>
    <w:p>
      <w:pPr>
        <w:jc w:val="both"/>
      </w:pPr>
      <w:r>
        <w:t xml:space="preserve">    private int termID = -1;</w:t>
      </w:r>
    </w:p>
    <w:p>
      <w:pPr>
        <w:jc w:val="both"/>
      </w:pPr>
      <w:r>
        <w:t xml:space="preserve">    private BytesRef bytesRef = new BytesRef();</w:t>
      </w:r>
    </w:p>
    <w:p>
      <w:pPr>
        <w:jc w:val="both"/>
      </w:pPr>
      <w:r>
        <w:t xml:space="preserve">    private Iterator&lt;BytesRef&gt; termIter;</w:t>
      </w:r>
    </w:p>
    <w:p>
      <w:pPr>
        <w:jc w:val="both"/>
      </w:pPr>
      <w:r>
        <w:t xml:space="preserve">    private TreeSet&lt;BytesRef&gt; termSet;</w:t>
      </w:r>
    </w:p>
    <w:p>
      <w:pPr>
        <w:jc w:val="both"/>
      </w:pPr>
      <w:r/>
    </w:p>
    <w:p>
      <w:pPr>
        <w:jc w:val="both"/>
      </w:pPr>
      <w:r>
        <w:t xml:space="preserve">    public InMemoryTermsEnum(InvertedRealtimeIndex index, int maxPublishedPointer) {</w:t>
      </w:r>
    </w:p>
    <w:p>
      <w:pPr>
        <w:jc w:val="both"/>
      </w:pPr>
      <w:r>
        <w:t xml:space="preserve">      this.index = index;</w:t>
      </w:r>
    </w:p>
    <w:p>
      <w:pPr>
        <w:jc w:val="both"/>
      </w:pPr>
      <w:r>
        <w:t xml:space="preserve">      this.maxPublishedPointer = maxPublishedPointer;</w:t>
      </w:r>
    </w:p>
    <w:p>
      <w:pPr>
        <w:jc w:val="both"/>
      </w:pPr>
      <w:r>
        <w:t xml:space="preserve">      termIter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docFreq() {</w:t>
      </w:r>
    </w:p>
    <w:p>
      <w:pPr>
        <w:jc w:val="both"/>
      </w:pPr>
      <w:r>
        <w:t xml:space="preserve">      return index.getDF(termID);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PostingsEnum postings(PostingsEnum reuse, int flags) {</w:t>
      </w:r>
    </w:p>
    <w:p>
      <w:pPr>
        <w:jc w:val="both"/>
      </w:pPr>
      <w:r>
        <w:t xml:space="preserve">      int postingsPointer = index.getPostingListPointer(termID);</w:t>
      </w:r>
    </w:p>
    <w:p>
      <w:pPr>
        <w:jc w:val="both"/>
      </w:pPr>
      <w:r>
        <w:t xml:space="preserve">      return index.getPostingList().postings(postingsPointer, docFreq(), maxPublishedPointer);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ImpactsEnum impacts(int flags) {</w:t>
      </w:r>
    </w:p>
    <w:p>
      <w:pPr>
        <w:jc w:val="both"/>
      </w:pPr>
      <w:r>
        <w:t xml:space="preserve">      return new SlowImpactsEnum(postings(null, flags));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SeekStatus seekCeil(BytesRef text) {</w:t>
      </w:r>
    </w:p>
    <w:p>
      <w:pPr>
        <w:jc w:val="both"/>
      </w:pPr>
      <w:r>
        <w:t xml:space="preserve">      // Nullify termIter.</w:t>
      </w:r>
    </w:p>
    <w:p>
      <w:pPr>
        <w:jc w:val="both"/>
      </w:pPr>
      <w:r>
        <w:t xml:space="preserve">      termIter = null;</w:t>
      </w:r>
    </w:p>
    <w:p>
      <w:pPr>
        <w:jc w:val="both"/>
      </w:pPr>
      <w:r/>
    </w:p>
    <w:p>
      <w:pPr>
        <w:jc w:val="both"/>
      </w:pPr>
      <w:r>
        <w:t xml:space="preserve">      termID = index.lookupTerm(text);</w:t>
      </w:r>
    </w:p>
    <w:p>
      <w:pPr>
        <w:jc w:val="both"/>
      </w:pPr>
      <w:r/>
    </w:p>
    <w:p>
      <w:pPr>
        <w:jc w:val="both"/>
      </w:pPr>
      <w:r>
        <w:t xml:space="preserve">      if (termID == -1) {</w:t>
      </w:r>
    </w:p>
    <w:p>
      <w:pPr>
        <w:jc w:val="both"/>
      </w:pPr>
      <w:r>
        <w:t xml:space="preserve">        return SeekStatus.END;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index.getTerm(termID, bytesRef);</w:t>
      </w:r>
    </w:p>
    <w:p>
      <w:pPr>
        <w:jc w:val="both"/>
      </w:pPr>
      <w:r>
        <w:t xml:space="preserve">        return SeekStatus.FOUND;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BytesRef next() {</w:t>
      </w:r>
    </w:p>
    <w:p>
      <w:pPr>
        <w:jc w:val="both"/>
      </w:pPr>
      <w:r>
        <w:t xml:space="preserve">      TERMS_ENUM_NEXT_CALLS.increment();</w:t>
      </w:r>
    </w:p>
    <w:p>
      <w:pPr>
        <w:jc w:val="both"/>
      </w:pPr>
      <w:r>
        <w:t xml:space="preserve">      if (termSet == null) {</w:t>
      </w:r>
    </w:p>
    <w:p>
      <w:pPr>
        <w:jc w:val="both"/>
      </w:pPr>
      <w:r>
        <w:t xml:space="preserve">        termSet = new TreeSet&lt;&gt;();</w:t>
      </w:r>
    </w:p>
    <w:p>
      <w:pPr>
        <w:jc w:val="both"/>
      </w:pPr>
      <w:r>
        <w:t xml:space="preserve">        KeysSource keysource = index.getKeysSource();</w:t>
      </w:r>
    </w:p>
    <w:p>
      <w:pPr>
        <w:jc w:val="both"/>
      </w:pPr>
      <w:r>
        <w:t xml:space="preserve">        keysource.rewind();</w:t>
      </w:r>
    </w:p>
    <w:p>
      <w:pPr>
        <w:jc w:val="both"/>
      </w:pPr>
      <w:r>
        <w:t xml:space="preserve">        int numTerms = keysource.getNumberOfKeys();</w:t>
      </w:r>
    </w:p>
    <w:p>
      <w:pPr>
        <w:jc w:val="both"/>
      </w:pPr>
      <w:r>
        <w:t xml:space="preserve">        for (int i = 0; i &lt; numTerms; ++i) {</w:t>
      </w:r>
    </w:p>
    <w:p>
      <w:pPr>
        <w:jc w:val="both"/>
      </w:pPr>
      <w:r>
        <w:t xml:space="preserve">          BytesRef ref = keysource.nextKey();</w:t>
      </w:r>
    </w:p>
    <w:p>
      <w:pPr>
        <w:jc w:val="both"/>
      </w:pPr>
      <w:r>
        <w:t xml:space="preserve">          // we need to clone the ref since the keysource is reusing the returned BytesRef</w:t>
      </w:r>
    </w:p>
    <w:p>
      <w:pPr>
        <w:jc w:val="both"/>
      </w:pPr>
      <w:r>
        <w:t xml:space="preserve">          // instance and we are storing it</w:t>
      </w:r>
    </w:p>
    <w:p>
      <w:pPr>
        <w:jc w:val="both"/>
      </w:pPr>
      <w:r>
        <w:t xml:space="preserve">          termSet.add(ref.clone());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TERMS_ENUM_CREATE_TERM_SET.increment();</w:t>
      </w:r>
    </w:p>
    <w:p>
      <w:pPr>
        <w:jc w:val="both"/>
      </w:pPr>
      <w:r>
        <w:t xml:space="preserve">        TERMS_ENUM_CREATE_TERM_SET_SIZE.add(numTerms);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Construct termIter from the subset.</w:t>
      </w:r>
    </w:p>
    <w:p>
      <w:pPr>
        <w:jc w:val="both"/>
      </w:pPr>
      <w:r>
        <w:t xml:space="preserve">      if (termIter == null) {</w:t>
      </w:r>
    </w:p>
    <w:p>
      <w:pPr>
        <w:jc w:val="both"/>
      </w:pPr>
      <w:r>
        <w:t xml:space="preserve">        termIter = termSet.tailSet(bytesRef, true).iterator();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(termIter.hasNext()) {</w:t>
      </w:r>
    </w:p>
    <w:p>
      <w:pPr>
        <w:jc w:val="both"/>
      </w:pPr>
      <w:r>
        <w:t xml:space="preserve">        bytesRef = termIter.next();</w:t>
      </w:r>
    </w:p>
    <w:p>
      <w:pPr>
        <w:jc w:val="both"/>
      </w:pPr>
      <w:r>
        <w:t xml:space="preserve">        termID = index.lookupTerm(bytesRef);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termID = -1;</w:t>
      </w:r>
    </w:p>
    <w:p>
      <w:pPr>
        <w:jc w:val="both"/>
      </w:pPr>
      <w:r>
        <w:t xml:space="preserve">        bytesRef =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bytesRef;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ord() {</w:t>
      </w:r>
    </w:p>
    <w:p>
      <w:pPr>
        <w:jc w:val="both"/>
      </w:pPr>
      <w:r>
        <w:t xml:space="preserve">      return termID;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seekExact(long ord) {</w:t>
      </w:r>
    </w:p>
    <w:p>
      <w:pPr>
        <w:jc w:val="both"/>
      </w:pPr>
      <w:r>
        <w:t xml:space="preserve">      // Nullify termIter.</w:t>
      </w:r>
    </w:p>
    <w:p>
      <w:pPr>
        <w:jc w:val="both"/>
      </w:pPr>
      <w:r>
        <w:t xml:space="preserve">      termIter = null;</w:t>
      </w:r>
    </w:p>
    <w:p>
      <w:pPr>
        <w:jc w:val="both"/>
      </w:pPr>
      <w:r/>
    </w:p>
    <w:p>
      <w:pPr>
        <w:jc w:val="both"/>
      </w:pPr>
      <w:r>
        <w:t xml:space="preserve">      if (ord &lt; index.getNumTerms()) {</w:t>
      </w:r>
    </w:p>
    <w:p>
      <w:pPr>
        <w:jc w:val="both"/>
      </w:pPr>
      <w:r>
        <w:t xml:space="preserve">        termID = (int) ord;</w:t>
      </w:r>
    </w:p>
    <w:p>
      <w:pPr>
        <w:jc w:val="both"/>
      </w:pPr>
      <w:r>
        <w:t xml:space="preserve">        index.getTerm(termID, bytesRef);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BytesRef term() {</w:t>
      </w:r>
    </w:p>
    <w:p>
      <w:pPr>
        <w:jc w:val="both"/>
      </w:pPr>
      <w:r>
        <w:t xml:space="preserve">      return bytesRef;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totalTermFreq() {</w:t>
      </w:r>
    </w:p>
    <w:p>
      <w:pPr>
        <w:jc w:val="both"/>
      </w:pPr>
      <w:r>
        <w:t xml:space="preserve">      return docFreq();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TermsEnum use a {@link SkipListContainer} backed termsSkipList provided by</w:t>
      </w:r>
    </w:p>
    <w:p>
      <w:pPr>
        <w:jc w:val="both"/>
      </w:pPr>
      <w:r>
        <w:t xml:space="preserve">   * {@link InvertedRealtimeIndex} to supported ordered terms operations like</w:t>
      </w:r>
    </w:p>
    <w:p>
      <w:pPr>
        <w:jc w:val="both"/>
      </w:pPr>
      <w:r>
        <w:t xml:space="preserve">   * {@link TermsEnum#next()} and {@link TermsEnum#seekCeil}.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SkipListInMemoryTermsEnum extends BaseTermsEnum {</w:t>
      </w:r>
    </w:p>
    <w:p>
      <w:pPr>
        <w:jc w:val="both"/>
      </w:pPr>
      <w:r>
        <w:t xml:space="preserve">    private final InvertedRealtimeIndex index;</w:t>
      </w:r>
    </w:p>
    <w:p>
      <w:pPr>
        <w:jc w:val="both"/>
      </w:pPr>
      <w:r/>
    </w:p>
    <w:p>
      <w:pPr>
        <w:jc w:val="both"/>
      </w:pPr>
      <w:r>
        <w:t xml:space="preserve">    private int termID = -1;</w:t>
      </w:r>
    </w:p>
    <w:p>
      <w:pPr>
        <w:jc w:val="both"/>
      </w:pPr>
      <w:r>
        <w:t xml:space="preserve">    private BytesRef bytesRef = new BytesRef();</w:t>
      </w:r>
    </w:p>
    <w:p>
      <w:pPr>
        <w:jc w:val="both"/>
      </w:pPr>
      <w:r>
        <w:t xml:space="preserve">    private int nextTermIDPointer;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{@link #nextTermIDPointer} is used to record pointer to next termsID to accelerate</w:t>
      </w:r>
    </w:p>
    <w:p>
      <w:pPr>
        <w:jc w:val="both"/>
      </w:pPr>
      <w:r>
        <w:t xml:space="preserve">     * {@link #next}. However, {@link #seekCeil} and {@link #seekExact} may jump to an arbitrary</w:t>
      </w:r>
    </w:p>
    <w:p>
      <w:pPr>
        <w:jc w:val="both"/>
      </w:pPr>
      <w:r>
        <w:t xml:space="preserve">     * term so the {@link #nextTermIDPointer} may not be correct, and this flag is used to check if</w:t>
      </w:r>
    </w:p>
    <w:p>
      <w:pPr>
        <w:jc w:val="both"/>
      </w:pPr>
      <w:r>
        <w:t xml:space="preserve">     * this happens. If this flag is false, {@link #correctNextTermIDPointer} should be called to</w:t>
      </w:r>
    </w:p>
    <w:p>
      <w:pPr>
        <w:jc w:val="both"/>
      </w:pPr>
      <w:r>
        <w:t xml:space="preserve">     * correct the value.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boolean isNextTermIDPointerCorrect;</w:t>
      </w:r>
    </w:p>
    <w:p>
      <w:pPr>
        <w:jc w:val="both"/>
      </w:pPr>
      <w:r/>
    </w:p>
    <w:p>
      <w:pPr>
        <w:jc w:val="both"/>
      </w:pPr>
      <w:r>
        <w:t xml:space="preserve">    private final SkipListContainer&lt;BytesRef&gt; termsSkipList;</w:t>
      </w:r>
    </w:p>
    <w:p>
      <w:pPr>
        <w:jc w:val="both"/>
      </w:pPr>
      <w:r>
        <w:t xml:space="preserve">    private final InvertedRealtimeIndex.TermsSkipListComparator termsSkipListComparator;</w:t>
      </w:r>
    </w:p>
    <w:p>
      <w:pPr>
        <w:jc w:val="both"/>
      </w:pPr>
      <w:r>
        <w:t xml:space="preserve">    private final int maxPublishedPointer;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Creates a new {@link TermsEnum} for a skip list-based sorted real-time term dictionary.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public SkipListInMemoryTermsEnum(InvertedRealtimeIndex index, int maxPublishedPointer) {</w:t>
      </w:r>
    </w:p>
    <w:p>
      <w:pPr>
        <w:jc w:val="both"/>
      </w:pPr>
      <w:r>
        <w:t xml:space="preserve">      Preconditions.checkNotNull(index.getTermsSkipList());</w:t>
      </w:r>
    </w:p>
    <w:p>
      <w:pPr>
        <w:jc w:val="both"/>
      </w:pPr>
      <w:r/>
    </w:p>
    <w:p>
      <w:pPr>
        <w:jc w:val="both"/>
      </w:pPr>
      <w:r>
        <w:t xml:space="preserve">      this.index = index;</w:t>
      </w:r>
    </w:p>
    <w:p>
      <w:pPr>
        <w:jc w:val="both"/>
      </w:pPr>
      <w:r>
        <w:t xml:space="preserve">      this.termsSkipList = index.getTermsSkipList();</w:t>
      </w:r>
    </w:p>
    <w:p>
      <w:pPr>
        <w:jc w:val="both"/>
      </w:pPr>
      <w:r/>
    </w:p>
    <w:p>
      <w:pPr>
        <w:jc w:val="both"/>
      </w:pPr>
      <w:r>
        <w:t xml:space="preserve">      // Each Terms Enum shall have their own comparators to be thread safe.</w:t>
      </w:r>
    </w:p>
    <w:p>
      <w:pPr>
        <w:jc w:val="both"/>
      </w:pPr>
      <w:r>
        <w:t xml:space="preserve">      this.termsSkipListComparator =</w:t>
      </w:r>
    </w:p>
    <w:p>
      <w:pPr>
        <w:jc w:val="both"/>
      </w:pPr>
      <w:r>
        <w:t xml:space="preserve">          new InvertedRealtimeIndex.TermsSkipListComparator(index);</w:t>
      </w:r>
    </w:p>
    <w:p>
      <w:pPr>
        <w:jc w:val="both"/>
      </w:pPr>
      <w:r>
        <w:t xml:space="preserve">      this.nextTermIDPointer =</w:t>
      </w:r>
    </w:p>
    <w:p>
      <w:pPr>
        <w:jc w:val="both"/>
      </w:pPr>
      <w:r>
        <w:t xml:space="preserve">          termsSkipList.getNextPointer(SkipListContainer.FIRST_LIST_HEAD);</w:t>
      </w:r>
    </w:p>
    <w:p>
      <w:pPr>
        <w:jc w:val="both"/>
      </w:pPr>
      <w:r>
        <w:t xml:space="preserve">      this.isNextTermIDPointerCorrect = true;</w:t>
      </w:r>
    </w:p>
    <w:p>
      <w:pPr>
        <w:jc w:val="both"/>
      </w:pPr>
      <w:r>
        <w:t xml:space="preserve">      this.maxPublishedPointer = maxPublishedPointer;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docFreq() {</w:t>
      </w:r>
    </w:p>
    <w:p>
      <w:pPr>
        <w:jc w:val="both"/>
      </w:pPr>
      <w:r>
        <w:t xml:space="preserve">      return index.getDF(termID);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PostingsEnum postings(PostingsEnum reuse, int flags) {</w:t>
      </w:r>
    </w:p>
    <w:p>
      <w:pPr>
        <w:jc w:val="both"/>
      </w:pPr>
      <w:r>
        <w:t xml:space="preserve">      int postingsPointer = index.getPostingListPointer(termID);</w:t>
      </w:r>
    </w:p>
    <w:p>
      <w:pPr>
        <w:jc w:val="both"/>
      </w:pPr>
      <w:r>
        <w:t xml:space="preserve">      return index.getPostingList().postings(postingsPointer, docFreq(), maxPublishedPointer);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ImpactsEnum impacts(int flags) {</w:t>
      </w:r>
    </w:p>
    <w:p>
      <w:pPr>
        <w:jc w:val="both"/>
      </w:pPr>
      <w:r>
        <w:t xml:space="preserve">      return new SlowImpactsEnum(postings(null, flags));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SeekStatus seekCeil(BytesRef text) {</w:t>
      </w:r>
    </w:p>
    <w:p>
      <w:pPr>
        <w:jc w:val="both"/>
      </w:pPr>
      <w:r>
        <w:t xml:space="preserve">      // Next term pointer is not correct anymore since seek ceil</w:t>
      </w:r>
    </w:p>
    <w:p>
      <w:pPr>
        <w:jc w:val="both"/>
      </w:pPr>
      <w:r>
        <w:t xml:space="preserve">      //   will jump to an arbitrary term.</w:t>
      </w:r>
    </w:p>
    <w:p>
      <w:pPr>
        <w:jc w:val="both"/>
      </w:pPr>
      <w:r>
        <w:t xml:space="preserve">      isNextTermIDPointerCorrect = false;</w:t>
      </w:r>
    </w:p>
    <w:p>
      <w:pPr>
        <w:jc w:val="both"/>
      </w:pPr>
      <w:r/>
    </w:p>
    <w:p>
      <w:pPr>
        <w:jc w:val="both"/>
      </w:pPr>
      <w:r>
        <w:t xml:space="preserve">      // Doing precise lookup first.</w:t>
      </w:r>
    </w:p>
    <w:p>
      <w:pPr>
        <w:jc w:val="both"/>
      </w:pPr>
      <w:r>
        <w:t xml:space="preserve">      termID = index.lookupTerm(text);</w:t>
      </w:r>
    </w:p>
    <w:p>
      <w:pPr>
        <w:jc w:val="both"/>
      </w:pPr>
      <w:r/>
    </w:p>
    <w:p>
      <w:pPr>
        <w:jc w:val="both"/>
      </w:pPr>
      <w:r>
        <w:t xml:space="preserve">      // Doing ceil lookup if not found, otherwise we are good.</w:t>
      </w:r>
    </w:p>
    <w:p>
      <w:pPr>
        <w:jc w:val="both"/>
      </w:pPr>
      <w:r>
        <w:t xml:space="preserve">      if (termID == -1) {</w:t>
      </w:r>
    </w:p>
    <w:p>
      <w:pPr>
        <w:jc w:val="both"/>
      </w:pPr>
      <w:r>
        <w:t xml:space="preserve">        return seekCeilWithSkipList(text);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index.getTerm(termID, bytesRef);</w:t>
      </w:r>
    </w:p>
    <w:p>
      <w:pPr>
        <w:jc w:val="both"/>
      </w:pPr>
      <w:r>
        <w:t xml:space="preserve">        return SeekStatus.FOUND;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Doing ceil terms search with terms skip list.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SeekStatus seekCeilWithSkipList(BytesRef text) {</w:t>
      </w:r>
    </w:p>
    <w:p>
      <w:pPr>
        <w:jc w:val="both"/>
      </w:pPr>
      <w:r>
        <w:t xml:space="preserve">      int termIDPointer = termsSkipList.searchCeil(text,</w:t>
      </w:r>
    </w:p>
    <w:p>
      <w:pPr>
        <w:jc w:val="both"/>
      </w:pPr>
      <w:r>
        <w:t xml:space="preserve">          SkipListContainer.FIRST_LIST_HEAD,</w:t>
      </w:r>
    </w:p>
    <w:p>
      <w:pPr>
        <w:jc w:val="both"/>
      </w:pPr>
      <w:r>
        <w:t xml:space="preserve">          termsSkipListComparator,</w:t>
      </w:r>
    </w:p>
    <w:p>
      <w:pPr>
        <w:jc w:val="both"/>
      </w:pPr>
      <w:r>
        <w:t xml:space="preserve">          null);</w:t>
      </w:r>
    </w:p>
    <w:p>
      <w:pPr>
        <w:jc w:val="both"/>
      </w:pPr>
      <w:r/>
    </w:p>
    <w:p>
      <w:pPr>
        <w:jc w:val="both"/>
      </w:pPr>
      <w:r>
        <w:t xml:space="preserve">      // End reached but still cannot found a ceil term.</w:t>
      </w:r>
    </w:p>
    <w:p>
      <w:pPr>
        <w:jc w:val="both"/>
      </w:pPr>
      <w:r>
        <w:t xml:space="preserve">      if (termIDPointer == SkipListContainer.FIRST_LIST_HEAD) {</w:t>
      </w:r>
    </w:p>
    <w:p>
      <w:pPr>
        <w:jc w:val="both"/>
      </w:pPr>
      <w:r>
        <w:t xml:space="preserve">        termID = HashTable.EMPTY_SLOT;</w:t>
      </w:r>
    </w:p>
    <w:p>
      <w:pPr>
        <w:jc w:val="both"/>
      </w:pPr>
      <w:r>
        <w:t xml:space="preserve">        return SeekStatus.END;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termID = termsSkipList.getValue(termIDPointer);</w:t>
      </w:r>
    </w:p>
    <w:p>
      <w:pPr>
        <w:jc w:val="both"/>
      </w:pPr>
      <w:r/>
    </w:p>
    <w:p>
      <w:pPr>
        <w:jc w:val="both"/>
      </w:pPr>
      <w:r>
        <w:t xml:space="preserve">      // Set next termID pointer and is correct flag.</w:t>
      </w:r>
    </w:p>
    <w:p>
      <w:pPr>
        <w:jc w:val="both"/>
      </w:pPr>
      <w:r>
        <w:t xml:space="preserve">      nextTermIDPointer = termsSkipList.getNextPointer(termIDPointer);</w:t>
      </w:r>
    </w:p>
    <w:p>
      <w:pPr>
        <w:jc w:val="both"/>
      </w:pPr>
      <w:r>
        <w:t xml:space="preserve">      isNextTermIDPointerCorrect = true;</w:t>
      </w:r>
    </w:p>
    <w:p>
      <w:pPr>
        <w:jc w:val="both"/>
      </w:pPr>
      <w:r/>
    </w:p>
    <w:p>
      <w:pPr>
        <w:jc w:val="both"/>
      </w:pPr>
      <w:r>
        <w:t xml:space="preserve">      // Found a ceil term but not the precise match.</w:t>
      </w:r>
    </w:p>
    <w:p>
      <w:pPr>
        <w:jc w:val="both"/>
      </w:pPr>
      <w:r>
        <w:t xml:space="preserve">      index.getTerm(termID, bytesRef);</w:t>
      </w:r>
    </w:p>
    <w:p>
      <w:pPr>
        <w:jc w:val="both"/>
      </w:pPr>
      <w:r>
        <w:t xml:space="preserve">      return SeekStatus.NOT_FOUND;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{@link #nextTermIDPointer} is used to record the pointer to next termID. This method is used</w:t>
      </w:r>
    </w:p>
    <w:p>
      <w:pPr>
        <w:jc w:val="both"/>
      </w:pPr>
      <w:r>
        <w:t xml:space="preserve">     * to correct {@link #nextTermIDPointer} to correct value after {@link #seekCeil} or</w:t>
      </w:r>
    </w:p>
    <w:p>
      <w:pPr>
        <w:jc w:val="both"/>
      </w:pPr>
      <w:r>
        <w:t xml:space="preserve">     * {@link #seekExact} dropped current term to arbitrary point.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void correctNextTermIDPointer() {</w:t>
      </w:r>
    </w:p>
    <w:p>
      <w:pPr>
        <w:jc w:val="both"/>
      </w:pPr>
      <w:r>
        <w:t xml:space="preserve">      final int curTermIDPointer = termsSkipList.search(</w:t>
      </w:r>
    </w:p>
    <w:p>
      <w:pPr>
        <w:jc w:val="both"/>
      </w:pPr>
      <w:r>
        <w:t xml:space="preserve">          bytesRef,</w:t>
      </w:r>
    </w:p>
    <w:p>
      <w:pPr>
        <w:jc w:val="both"/>
      </w:pPr>
      <w:r>
        <w:t xml:space="preserve">          SkipListContainer.FIRST_LIST_HEAD,</w:t>
      </w:r>
    </w:p>
    <w:p>
      <w:pPr>
        <w:jc w:val="both"/>
      </w:pPr>
      <w:r>
        <w:t xml:space="preserve">          termsSkipListComparator,</w:t>
      </w:r>
    </w:p>
    <w:p>
      <w:pPr>
        <w:jc w:val="both"/>
      </w:pPr>
      <w:r>
        <w:t xml:space="preserve">          null);</w:t>
      </w:r>
    </w:p>
    <w:p>
      <w:pPr>
        <w:jc w:val="both"/>
      </w:pPr>
      <w:r>
        <w:t xml:space="preserve">      // Must be able to find the exact term.</w:t>
      </w:r>
    </w:p>
    <w:p>
      <w:pPr>
        <w:jc w:val="both"/>
      </w:pPr>
      <w:r>
        <w:t xml:space="preserve">      assert termID == HashTable.EMPTY_SLOT</w:t>
      </w:r>
    </w:p>
    <w:p>
      <w:pPr>
        <w:jc w:val="both"/>
      </w:pPr>
      <w:r>
        <w:t xml:space="preserve">          || termID == termsSkipList.getValue(curTermIDPointer);</w:t>
      </w:r>
    </w:p>
    <w:p>
      <w:pPr>
        <w:jc w:val="both"/>
      </w:pPr>
      <w:r/>
    </w:p>
    <w:p>
      <w:pPr>
        <w:jc w:val="both"/>
      </w:pPr>
      <w:r>
        <w:t xml:space="preserve">      nextTermIDPointer = termsSkipList.getNextPointer(curTermIDPointer);</w:t>
      </w:r>
    </w:p>
    <w:p>
      <w:pPr>
        <w:jc w:val="both"/>
      </w:pPr>
      <w:r>
        <w:t xml:space="preserve">      isNextTermIDPointerCorrect =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BytesRef next() {</w:t>
      </w:r>
    </w:p>
    <w:p>
      <w:pPr>
        <w:jc w:val="both"/>
      </w:pPr>
      <w:r>
        <w:t xml:space="preserve">      // Correct nextTermIDPointer first if not correct due to seekExact or seekCeil.</w:t>
      </w:r>
    </w:p>
    <w:p>
      <w:pPr>
        <w:jc w:val="both"/>
      </w:pPr>
      <w:r>
        <w:t xml:space="preserve">      if (!isNextTermIDPointerCorrect) {</w:t>
      </w:r>
    </w:p>
    <w:p>
      <w:pPr>
        <w:jc w:val="both"/>
      </w:pPr>
      <w:r>
        <w:t xml:space="preserve">        correctNextTermIDPointer();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Skip list is exhausted.</w:t>
      </w:r>
    </w:p>
    <w:p>
      <w:pPr>
        <w:jc w:val="both"/>
      </w:pPr>
      <w:r>
        <w:t xml:space="preserve">      if (nextTermIDPointer == SkipListContainer.FIRST_LIST_HEAD) {</w:t>
      </w:r>
    </w:p>
    <w:p>
      <w:pPr>
        <w:jc w:val="both"/>
      </w:pPr>
      <w:r>
        <w:t xml:space="preserve">        termID = HashTable.EMPTY_SLOT;</w:t>
      </w:r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termID = termsSkipList.getValue(nextTermIDPointer);</w:t>
      </w:r>
    </w:p>
    <w:p>
      <w:pPr>
        <w:jc w:val="both"/>
      </w:pPr>
      <w:r/>
    </w:p>
    <w:p>
      <w:pPr>
        <w:jc w:val="both"/>
      </w:pPr>
      <w:r>
        <w:t xml:space="preserve">      index.getTerm(termID, bytesRef);</w:t>
      </w:r>
    </w:p>
    <w:p>
      <w:pPr>
        <w:jc w:val="both"/>
      </w:pPr>
      <w:r/>
    </w:p>
    <w:p>
      <w:pPr>
        <w:jc w:val="both"/>
      </w:pPr>
      <w:r>
        <w:t xml:space="preserve">      // Set next termID Pointer.</w:t>
      </w:r>
    </w:p>
    <w:p>
      <w:pPr>
        <w:jc w:val="both"/>
      </w:pPr>
      <w:r>
        <w:t xml:space="preserve">      nextTermIDPointer = termsSkipList.getNextPointer(nextTermIDPointer);</w:t>
      </w:r>
    </w:p>
    <w:p>
      <w:pPr>
        <w:jc w:val="both"/>
      </w:pPr>
      <w:r>
        <w:t xml:space="preserve">      return bytesRef;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ord() {</w:t>
      </w:r>
    </w:p>
    <w:p>
      <w:pPr>
        <w:jc w:val="both"/>
      </w:pPr>
      <w:r>
        <w:t xml:space="preserve">      return termID;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seekExact(long ord) {</w:t>
      </w:r>
    </w:p>
    <w:p>
      <w:pPr>
        <w:jc w:val="both"/>
      </w:pPr>
      <w:r>
        <w:t xml:space="preserve">      if (ord &lt; index.getNumTerms()) {</w:t>
      </w:r>
    </w:p>
    <w:p>
      <w:pPr>
        <w:jc w:val="both"/>
      </w:pPr>
      <w:r>
        <w:t xml:space="preserve">        termID = (int) ord;</w:t>
      </w:r>
    </w:p>
    <w:p>
      <w:pPr>
        <w:jc w:val="both"/>
      </w:pPr>
      <w:r>
        <w:t xml:space="preserve">        index.getTerm(termID, bytesRef);</w:t>
      </w:r>
    </w:p>
    <w:p>
      <w:pPr>
        <w:jc w:val="both"/>
      </w:pPr>
      <w:r/>
    </w:p>
    <w:p>
      <w:pPr>
        <w:jc w:val="both"/>
      </w:pPr>
      <w:r>
        <w:t xml:space="preserve">        // Next term pointer is not correct anymore since seek exact</w:t>
      </w:r>
    </w:p>
    <w:p>
      <w:pPr>
        <w:jc w:val="both"/>
      </w:pPr>
      <w:r>
        <w:t xml:space="preserve">        //   just jump to an arbitrary term.</w:t>
      </w:r>
    </w:p>
    <w:p>
      <w:pPr>
        <w:jc w:val="both"/>
      </w:pPr>
      <w:r>
        <w:t xml:space="preserve">        isNextTermIDPointerCorrect =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BytesRef term() {</w:t>
      </w:r>
    </w:p>
    <w:p>
      <w:pPr>
        <w:jc w:val="both"/>
      </w:pPr>
      <w:r>
        <w:t xml:space="preserve">      return bytesRef;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long totalTermFreq() {</w:t>
      </w:r>
    </w:p>
    <w:p>
      <w:pPr>
        <w:jc w:val="both"/>
      </w:pPr>
      <w:r>
        <w:t xml:space="preserve">      return docFreq();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getSumTotalTermFreq() {</w:t>
      </w:r>
    </w:p>
    <w:p>
      <w:pPr>
        <w:jc w:val="both"/>
      </w:pPr>
      <w:r>
        <w:t xml:space="preserve">    return index.getSumTotalTermFreq();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getSumDocFreq() {</w:t>
      </w:r>
    </w:p>
    <w:p>
      <w:pPr>
        <w:jc w:val="both"/>
      </w:pPr>
      <w:r>
        <w:t xml:space="preserve">    return index.getSumTermDocFreq();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getDocCount() {</w:t>
      </w:r>
    </w:p>
    <w:p>
      <w:pPr>
        <w:jc w:val="both"/>
      </w:pPr>
      <w:r>
        <w:t xml:space="preserve">    return index.getNumDocs();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hasFreqs()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hasOffsets() {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hasPositions()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hasPayloads()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