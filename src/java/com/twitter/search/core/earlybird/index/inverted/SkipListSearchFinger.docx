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forward search finger used, optionally, by {@link SkipListContainer#search}.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search finger is pointer to the result returned by last time a search method is performed.</w:t>
      </w:r>
    </w:p>
    <w:p>
      <w:pPr>
        <w:jc w:val="both"/>
      </w:pPr>
      <w:r>
        <w:t xml:space="preserve"> * @see &lt;a href="http://en.wikipedia.org/wiki/Finger_search"&gt;Finger search wikipedia&lt;/a&gt;.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Using a search finger on a skip list could reduce the search search time from</w:t>
      </w:r>
    </w:p>
    <w:p>
      <w:pPr>
        <w:jc w:val="both"/>
      </w:pPr>
      <w:r>
        <w:t xml:space="preserve"> * log(n) to log(k), where n is length of the skip list and k is the distance between last searched</w:t>
      </w:r>
    </w:p>
    <w:p>
      <w:pPr>
        <w:jc w:val="both"/>
      </w:pPr>
      <w:r>
        <w:t xml:space="preserve"> * key and current searched key.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SkipListSearchFinger {</w:t>
      </w:r>
    </w:p>
    <w:p>
      <w:pPr>
        <w:jc w:val="both"/>
      </w:pPr>
      <w:r>
        <w:t xml:space="preserve">  // Pointer used when initialize the search finger.</w:t>
      </w:r>
    </w:p>
    <w:p>
      <w:pPr>
        <w:jc w:val="both"/>
      </w:pPr>
      <w:r>
        <w:t xml:space="preserve">  public static final int INITIAL_POINTER = Integer.MIN_VALUE;</w:t>
      </w:r>
    </w:p>
    <w:p>
      <w:pPr>
        <w:jc w:val="both"/>
      </w:pPr>
      <w:r/>
    </w:p>
    <w:p>
      <w:pPr>
        <w:jc w:val="both"/>
      </w:pPr>
      <w:r>
        <w:t xml:space="preserve">  private final int[] lastPointers;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search finger.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SkipListSearchFinger(int maxTowerHeight) {</w:t>
      </w:r>
    </w:p>
    <w:p>
      <w:pPr>
        <w:jc w:val="both"/>
      </w:pPr>
      <w:r>
        <w:t xml:space="preserve">    lastPointers = new int[maxTowerHeight];</w:t>
      </w:r>
    </w:p>
    <w:p>
      <w:pPr>
        <w:jc w:val="both"/>
      </w:pPr>
      <w:r/>
    </w:p>
    <w:p>
      <w:pPr>
        <w:jc w:val="both"/>
      </w:pPr>
      <w:r>
        <w:t xml:space="preserve">    reset();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for (int i = 0; i &lt; lastPointers.length; i++) {</w:t>
      </w:r>
    </w:p>
    <w:p>
      <w:pPr>
        <w:jc w:val="both"/>
      </w:pPr>
      <w:r>
        <w:t xml:space="preserve">      setPointer(i, INITIAL_POINTER);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getPointer(int level) {</w:t>
      </w:r>
    </w:p>
    <w:p>
      <w:pPr>
        <w:jc w:val="both"/>
      </w:pPr>
      <w:r>
        <w:t xml:space="preserve">    return lastPointers[level];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setPointer(int level, int pointer) {</w:t>
      </w:r>
    </w:p>
    <w:p>
      <w:pPr>
        <w:jc w:val="both"/>
      </w:pPr>
      <w:r>
        <w:t xml:space="preserve">    lastPointers[level] = 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isInitialPointer(int pointer) {</w:t>
      </w:r>
    </w:p>
    <w:p>
      <w:pPr>
        <w:jc w:val="both"/>
      </w:pPr>
      <w:r>
        <w:t xml:space="preserve">    return pointer == INITIAL_POINTER;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