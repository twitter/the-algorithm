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java.util.concurrent.ConcurrentHashMap;</w:t>
      </w:r>
    </w:p>
    <w:p>
      <w:pPr>
        <w:jc w:val="both"/>
      </w:pPr>
      <w:r/>
    </w:p>
    <w:p>
      <w:pPr>
        <w:jc w:val="both"/>
      </w:pPr>
      <w:r>
        <w:t>import org.apache.lucene.index.IndexWriterConfig;</w:t>
      </w:r>
    </w:p>
    <w:p>
      <w:pPr>
        <w:jc w:val="both"/>
      </w:pPr>
      <w:r>
        <w:t>import org.apache.lucene.index.LeafReader;</w:t>
      </w:r>
    </w:p>
    <w:p>
      <w:pPr>
        <w:jc w:val="both"/>
      </w:pPr>
      <w:r>
        <w:t>import org.apache.lucene.store.Directory;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com.twitter.search.common.util.io.flushable.DataDeserializer;</w:t>
      </w:r>
    </w:p>
    <w:p>
      <w:pPr>
        <w:jc w:val="both"/>
      </w:pPr>
      <w:r>
        <w:t>import com.twitter.search.common.util.io.flushable.DataSerializer;</w:t>
      </w:r>
    </w:p>
    <w:p>
      <w:pPr>
        <w:jc w:val="both"/>
      </w:pPr>
      <w:r>
        <w:t>import com.twitter.search.common.util.io.flushable.FlushInfo;</w:t>
      </w:r>
    </w:p>
    <w:p>
      <w:pPr>
        <w:jc w:val="both"/>
      </w:pPr>
      <w:r>
        <w:t>import com.twitter.search.common.util.io.flushable.Flushable;</w:t>
      </w:r>
    </w:p>
    <w:p>
      <w:pPr>
        <w:jc w:val="both"/>
      </w:pPr>
      <w:r>
        <w:t>import com.twitter.search.core.earlybird.facets.AbstractFacetCountingArray;</w:t>
      </w:r>
    </w:p>
    <w:p>
      <w:pPr>
        <w:jc w:val="both"/>
      </w:pPr>
      <w:r>
        <w:t>import com.twitter.search.core.earlybird.facets.FacetCountingArrayWriter;</w:t>
      </w:r>
    </w:p>
    <w:p>
      <w:pPr>
        <w:jc w:val="both"/>
      </w:pPr>
      <w:r>
        <w:t>import com.twitter.search.core.earlybird.index.column.ColumnStrideFieldIndex;</w:t>
      </w:r>
    </w:p>
    <w:p>
      <w:pPr>
        <w:jc w:val="both"/>
      </w:pPr>
      <w:r>
        <w:t>import com.twitter.search.core.earlybird.index.column.DocValuesManager;</w:t>
      </w:r>
    </w:p>
    <w:p>
      <w:pPr>
        <w:jc w:val="both"/>
      </w:pPr>
      <w:r>
        <w:t>import com.twitter.search.core.earlybird.index.column.OptimizedDocValuesManager;</w:t>
      </w:r>
    </w:p>
    <w:p>
      <w:pPr>
        <w:jc w:val="both"/>
      </w:pPr>
      <w:r>
        <w:t>import com.twitter.search.core.earlybird.index.extensions.EarlybirdIndexExtensionsData;</w:t>
      </w:r>
    </w:p>
    <w:p>
      <w:pPr>
        <w:jc w:val="both"/>
      </w:pPr>
      <w:r>
        <w:t>import com.twitter.search.core.earlybird.index.extensions.EarlybirdIndexExtensionsFactory;</w:t>
      </w:r>
    </w:p>
    <w:p>
      <w:pPr>
        <w:jc w:val="both"/>
      </w:pPr>
      <w:r>
        <w:t>import com.twitter.search.core.earlybird.index.inverted.DeletedDocs;</w:t>
      </w:r>
    </w:p>
    <w:p>
      <w:pPr>
        <w:jc w:val="both"/>
      </w:pPr>
      <w:r>
        <w:t>import com.twitter.search.core.earlybird.index.inverted.InvertedIndex;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Implements {@link EarlybirdIndexSegmentData} for Lucene-based on-disk Earlybird segments.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EarlybirdLuceneIndexSegmentData extends EarlybirdIndexSegmentData {</w:t>
      </w:r>
    </w:p>
    <w:p>
      <w:pPr>
        <w:jc w:val="both"/>
      </w:pPr>
      <w:r>
        <w:t xml:space="preserve">  private static final Logger LOG = LoggerFactory.getLogger(EarlybirdLuceneIndexSegmentData.class);</w:t>
      </w:r>
    </w:p>
    <w:p>
      <w:pPr>
        <w:jc w:val="both"/>
      </w:pPr>
      <w:r/>
    </w:p>
    <w:p>
      <w:pPr>
        <w:jc w:val="both"/>
      </w:pPr>
      <w:r>
        <w:t xml:space="preserve">  private final Directory directory;</w:t>
      </w:r>
    </w:p>
    <w:p>
      <w:pPr>
        <w:jc w:val="both"/>
      </w:pPr>
      <w:r>
        <w:t xml:space="preserve">  private final EarlybirdIndexExtensionsData indexExtension;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Lucene-based SegmentData instance from a lucene directory.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EarlybirdLuceneIndexSegmentData(</w:t>
      </w:r>
    </w:p>
    <w:p>
      <w:pPr>
        <w:jc w:val="both"/>
      </w:pPr>
      <w:r>
        <w:t xml:space="preserve">      Directory directory,</w:t>
      </w:r>
    </w:p>
    <w:p>
      <w:pPr>
        <w:jc w:val="both"/>
      </w:pPr>
      <w:r>
        <w:t xml:space="preserve">      int maxSegmentSize,</w:t>
      </w:r>
    </w:p>
    <w:p>
      <w:pPr>
        <w:jc w:val="both"/>
      </w:pPr>
      <w:r>
        <w:t xml:space="preserve">      long timeSliceID,</w:t>
      </w:r>
    </w:p>
    <w:p>
      <w:pPr>
        <w:jc w:val="both"/>
      </w:pPr>
      <w:r>
        <w:t xml:space="preserve">      Schema schema,</w:t>
      </w:r>
    </w:p>
    <w:p>
      <w:pPr>
        <w:jc w:val="both"/>
      </w:pPr>
      <w:r>
        <w:t xml:space="preserve">      DocIDToTweetIDMapper docIdToTweetIdMapper,</w:t>
      </w:r>
    </w:p>
    <w:p>
      <w:pPr>
        <w:jc w:val="both"/>
      </w:pPr>
      <w:r>
        <w:t xml:space="preserve">      TimeMapper timeMapper,</w:t>
      </w:r>
    </w:p>
    <w:p>
      <w:pPr>
        <w:jc w:val="both"/>
      </w:pPr>
      <w:r>
        <w:t xml:space="preserve">      EarlybirdIndexExtensionsFactory indexExtensionsFactory) {</w:t>
      </w:r>
    </w:p>
    <w:p>
      <w:pPr>
        <w:jc w:val="both"/>
      </w:pPr>
      <w:r>
        <w:t xml:space="preserve">    this(</w:t>
      </w:r>
    </w:p>
    <w:p>
      <w:pPr>
        <w:jc w:val="both"/>
      </w:pPr>
      <w:r>
        <w:t xml:space="preserve">        directory,</w:t>
      </w:r>
    </w:p>
    <w:p>
      <w:pPr>
        <w:jc w:val="both"/>
      </w:pPr>
      <w:r>
        <w:t xml:space="preserve">        maxSegmentSize,</w:t>
      </w:r>
    </w:p>
    <w:p>
      <w:pPr>
        <w:jc w:val="both"/>
      </w:pPr>
      <w:r>
        <w:t xml:space="preserve">        timeSliceID,</w:t>
      </w:r>
    </w:p>
    <w:p>
      <w:pPr>
        <w:jc w:val="both"/>
      </w:pPr>
      <w:r>
        <w:t xml:space="preserve">        schema,</w:t>
      </w:r>
    </w:p>
    <w:p>
      <w:pPr>
        <w:jc w:val="both"/>
      </w:pPr>
      <w:r>
        <w:t xml:space="preserve">        false, // isOptimized</w:t>
      </w:r>
    </w:p>
    <w:p>
      <w:pPr>
        <w:jc w:val="both"/>
      </w:pPr>
      <w:r>
        <w:t xml:space="preserve">        0, // smallestDocId</w:t>
      </w:r>
    </w:p>
    <w:p>
      <w:pPr>
        <w:jc w:val="both"/>
      </w:pPr>
      <w:r>
        <w:t xml:space="preserve">        new ConcurrentHashMap&lt;&gt;(),</w:t>
      </w:r>
    </w:p>
    <w:p>
      <w:pPr>
        <w:jc w:val="both"/>
      </w:pPr>
      <w:r>
        <w:t xml:space="preserve">        AbstractFacetCountingArray.EMPTY_ARRAY,</w:t>
      </w:r>
    </w:p>
    <w:p>
      <w:pPr>
        <w:jc w:val="both"/>
      </w:pPr>
      <w:r>
        <w:t xml:space="preserve">        new OptimizedDocValuesManager(schema, maxSegmentSize),</w:t>
      </w:r>
    </w:p>
    <w:p>
      <w:pPr>
        <w:jc w:val="both"/>
      </w:pPr>
      <w:r>
        <w:t xml:space="preserve">        docIdToTweetIdMapper,</w:t>
      </w:r>
    </w:p>
    <w:p>
      <w:pPr>
        <w:jc w:val="both"/>
      </w:pPr>
      <w:r>
        <w:t xml:space="preserve">        timeMapper,</w:t>
      </w:r>
    </w:p>
    <w:p>
      <w:pPr>
        <w:jc w:val="both"/>
      </w:pPr>
      <w:r>
        <w:t xml:space="preserve">        indexExtensionsFactory == null</w:t>
      </w:r>
    </w:p>
    <w:p>
      <w:pPr>
        <w:jc w:val="both"/>
      </w:pPr>
      <w:r>
        <w:t xml:space="preserve">            ? null : indexExtensionsFactory.newLuceneIndexExtensionsData());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EarlybirdLuceneIndexSegmentData(</w:t>
      </w:r>
    </w:p>
    <w:p>
      <w:pPr>
        <w:jc w:val="both"/>
      </w:pPr>
      <w:r>
        <w:t xml:space="preserve">      Directory directory,</w:t>
      </w:r>
    </w:p>
    <w:p>
      <w:pPr>
        <w:jc w:val="both"/>
      </w:pPr>
      <w:r>
        <w:t xml:space="preserve">      int maxSegmentSize,</w:t>
      </w:r>
    </w:p>
    <w:p>
      <w:pPr>
        <w:jc w:val="both"/>
      </w:pPr>
      <w:r>
        <w:t xml:space="preserve">      long timeSliceID,</w:t>
      </w:r>
    </w:p>
    <w:p>
      <w:pPr>
        <w:jc w:val="both"/>
      </w:pPr>
      <w:r>
        <w:t xml:space="preserve">      Schema schema,</w:t>
      </w:r>
    </w:p>
    <w:p>
      <w:pPr>
        <w:jc w:val="both"/>
      </w:pPr>
      <w:r>
        <w:t xml:space="preserve">      boolean isOptimized,</w:t>
      </w:r>
    </w:p>
    <w:p>
      <w:pPr>
        <w:jc w:val="both"/>
      </w:pPr>
      <w:r>
        <w:t xml:space="preserve">      int smallestDocID,</w:t>
      </w:r>
    </w:p>
    <w:p>
      <w:pPr>
        <w:jc w:val="both"/>
      </w:pPr>
      <w:r>
        <w:t xml:space="preserve">      ConcurrentHashMap&lt;String, InvertedIndex&gt; perFieldMap,</w:t>
      </w:r>
    </w:p>
    <w:p>
      <w:pPr>
        <w:jc w:val="both"/>
      </w:pPr>
      <w:r>
        <w:t xml:space="preserve">      AbstractFacetCountingArray facetCountingArray,</w:t>
      </w:r>
    </w:p>
    <w:p>
      <w:pPr>
        <w:jc w:val="both"/>
      </w:pPr>
      <w:r>
        <w:t xml:space="preserve">      DocValuesManager docValuesManager,</w:t>
      </w:r>
    </w:p>
    <w:p>
      <w:pPr>
        <w:jc w:val="both"/>
      </w:pPr>
      <w:r>
        <w:t xml:space="preserve">      DocIDToTweetIDMapper docIdToTweetIdMapper,</w:t>
      </w:r>
    </w:p>
    <w:p>
      <w:pPr>
        <w:jc w:val="both"/>
      </w:pPr>
      <w:r>
        <w:t xml:space="preserve">      TimeMapper timeMapper,</w:t>
      </w:r>
    </w:p>
    <w:p>
      <w:pPr>
        <w:jc w:val="both"/>
      </w:pPr>
      <w:r>
        <w:t xml:space="preserve">      EarlybirdIndexExtensionsData indexExtension) {</w:t>
      </w:r>
    </w:p>
    <w:p>
      <w:pPr>
        <w:jc w:val="both"/>
      </w:pPr>
      <w:r>
        <w:t xml:space="preserve">    super(maxSegmentSize,</w:t>
      </w:r>
    </w:p>
    <w:p>
      <w:pPr>
        <w:jc w:val="both"/>
      </w:pPr>
      <w:r>
        <w:t xml:space="preserve">          timeSliceID,</w:t>
      </w:r>
    </w:p>
    <w:p>
      <w:pPr>
        <w:jc w:val="both"/>
      </w:pPr>
      <w:r>
        <w:t xml:space="preserve">          schema,</w:t>
      </w:r>
    </w:p>
    <w:p>
      <w:pPr>
        <w:jc w:val="both"/>
      </w:pPr>
      <w:r>
        <w:t xml:space="preserve">          isOptimized,</w:t>
      </w:r>
    </w:p>
    <w:p>
      <w:pPr>
        <w:jc w:val="both"/>
      </w:pPr>
      <w:r>
        <w:t xml:space="preserve">          smallestDocID,</w:t>
      </w:r>
    </w:p>
    <w:p>
      <w:pPr>
        <w:jc w:val="both"/>
      </w:pPr>
      <w:r>
        <w:t xml:space="preserve">          perFieldMap,</w:t>
      </w:r>
    </w:p>
    <w:p>
      <w:pPr>
        <w:jc w:val="both"/>
      </w:pPr>
      <w:r>
        <w:t xml:space="preserve">          new ConcurrentHashMap&lt;&gt;(),</w:t>
      </w:r>
    </w:p>
    <w:p>
      <w:pPr>
        <w:jc w:val="both"/>
      </w:pPr>
      <w:r>
        <w:t xml:space="preserve">          facetCountingArray,</w:t>
      </w:r>
    </w:p>
    <w:p>
      <w:pPr>
        <w:jc w:val="both"/>
      </w:pPr>
      <w:r>
        <w:t xml:space="preserve">          docValuesManager,</w:t>
      </w:r>
    </w:p>
    <w:p>
      <w:pPr>
        <w:jc w:val="both"/>
      </w:pPr>
      <w:r>
        <w:t xml:space="preserve">          null, // facetLabelProviders</w:t>
      </w:r>
    </w:p>
    <w:p>
      <w:pPr>
        <w:jc w:val="both"/>
      </w:pPr>
      <w:r>
        <w:t xml:space="preserve">          null, // facetIDMap</w:t>
      </w:r>
    </w:p>
    <w:p>
      <w:pPr>
        <w:jc w:val="both"/>
      </w:pPr>
      <w:r>
        <w:t xml:space="preserve">          DeletedDocs.NO_DELETES,</w:t>
      </w:r>
    </w:p>
    <w:p>
      <w:pPr>
        <w:jc w:val="both"/>
      </w:pPr>
      <w:r>
        <w:t xml:space="preserve">          docIdToTweetIdMapper,</w:t>
      </w:r>
    </w:p>
    <w:p>
      <w:pPr>
        <w:jc w:val="both"/>
      </w:pPr>
      <w:r>
        <w:t xml:space="preserve">          timeMapper);</w:t>
      </w:r>
    </w:p>
    <w:p>
      <w:pPr>
        <w:jc w:val="both"/>
      </w:pPr>
      <w:r>
        <w:t xml:space="preserve">    this.directory = directory;</w:t>
      </w:r>
    </w:p>
    <w:p>
      <w:pPr>
        <w:jc w:val="both"/>
      </w:pPr>
      <w:r>
        <w:t xml:space="preserve">    this.indexExtension = indexExtension;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Directory getLuceneDirectory() {</w:t>
      </w:r>
    </w:p>
    <w:p>
      <w:pPr>
        <w:jc w:val="both"/>
      </w:pPr>
      <w:r>
        <w:t xml:space="preserve">    return directory;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EarlybirdIndexExtensionsData getIndexExtensionsData() {</w:t>
      </w:r>
    </w:p>
    <w:p>
      <w:pPr>
        <w:jc w:val="both"/>
      </w:pPr>
      <w:r>
        <w:t xml:space="preserve">    return indexExtension;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FacetCountingArrayWriter createFacetCountingArrayWriter() {</w:t>
      </w:r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EarlybirdIndexSegmentAtomicReader doCreateAtomicReader() throws IOException {</w:t>
      </w:r>
    </w:p>
    <w:p>
      <w:pPr>
        <w:jc w:val="both"/>
      </w:pPr>
      <w:r>
        <w:t xml:space="preserve">    // EarlybirdSegment creates one single EarlybirdIndexSegmentAtomicReader instance per segment</w:t>
      </w:r>
    </w:p>
    <w:p>
      <w:pPr>
        <w:jc w:val="both"/>
      </w:pPr>
      <w:r>
        <w:t xml:space="preserve">    // and caches it, and the cached instance is recreated only when the segment's data changes.</w:t>
      </w:r>
    </w:p>
    <w:p>
      <w:pPr>
        <w:jc w:val="both"/>
      </w:pPr>
      <w:r>
        <w:t xml:space="preserve">    // This is why this is a good place to reload all CSFs that should be loaded in RAM. Also, it's</w:t>
      </w:r>
    </w:p>
    <w:p>
      <w:pPr>
        <w:jc w:val="both"/>
      </w:pPr>
      <w:r>
        <w:t xml:space="preserve">    // easier and less error-prone to do it here, than trying to track down all places that mutate</w:t>
      </w:r>
    </w:p>
    <w:p>
      <w:pPr>
        <w:jc w:val="both"/>
      </w:pPr>
      <w:r>
        <w:t xml:space="preserve">    // the segment data and do it there.</w:t>
      </w:r>
    </w:p>
    <w:p>
      <w:pPr>
        <w:jc w:val="both"/>
      </w:pPr>
      <w:r>
        <w:t xml:space="preserve">    LeafReader reader = getLeafReaderFromOptimizedDirectory(directory);</w:t>
      </w:r>
    </w:p>
    <w:p>
      <w:pPr>
        <w:jc w:val="both"/>
      </w:pPr>
      <w:r>
        <w:t xml:space="preserve">    for (Schema.FieldInfo fieldInfo : getSchema().getFieldInfos()) {</w:t>
      </w:r>
    </w:p>
    <w:p>
      <w:pPr>
        <w:jc w:val="both"/>
      </w:pPr>
      <w:r>
        <w:t xml:space="preserve">      // Load CSF into RAM based on configurations in the schema.</w:t>
      </w:r>
    </w:p>
    <w:p>
      <w:pPr>
        <w:jc w:val="both"/>
      </w:pPr>
      <w:r>
        <w:t xml:space="preserve">      if (fieldInfo.getFieldType().getCsfType() != null</w:t>
      </w:r>
    </w:p>
    <w:p>
      <w:pPr>
        <w:jc w:val="both"/>
      </w:pPr>
      <w:r>
        <w:t xml:space="preserve">          &amp;&amp; fieldInfo.getFieldType().isCsfLoadIntoRam()) {</w:t>
      </w:r>
    </w:p>
    <w:p>
      <w:pPr>
        <w:jc w:val="both"/>
      </w:pPr>
      <w:r>
        <w:t xml:space="preserve">        if (reader.getNumericDocValues(fieldInfo.getName()) != null) {</w:t>
      </w:r>
    </w:p>
    <w:p>
      <w:pPr>
        <w:jc w:val="both"/>
      </w:pPr>
      <w:r>
        <w:t xml:space="preserve">          ColumnStrideFieldIndex index = getDocValuesManager().addColumnStrideField(</w:t>
      </w:r>
    </w:p>
    <w:p>
      <w:pPr>
        <w:jc w:val="both"/>
      </w:pPr>
      <w:r>
        <w:t xml:space="preserve">              fieldInfo.getName(), fieldInfo.getFieldType());</w:t>
      </w:r>
    </w:p>
    <w:p>
      <w:pPr>
        <w:jc w:val="both"/>
      </w:pPr>
      <w:r>
        <w:t xml:space="preserve">          index.load(reader, fieldInfo.getName());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LOG.warn("Field {} does not have NumericDocValues.", fieldInfo.getName());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new EarlybirdLuceneIndexSegmentAtomicReader(this, directory);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EarlybirdIndexSegmentWriter createEarlybirdIndexSegmentWriter(</w:t>
      </w:r>
    </w:p>
    <w:p>
      <w:pPr>
        <w:jc w:val="both"/>
      </w:pPr>
      <w:r>
        <w:t xml:space="preserve">      IndexWriterConfig indexWriterConfig) throws IOException {</w:t>
      </w:r>
    </w:p>
    <w:p>
      <w:pPr>
        <w:jc w:val="both"/>
      </w:pPr>
      <w:r>
        <w:t xml:space="preserve">    return new EarlybirdLuceneIndexSegmentWriter(this, indexWriterConfig);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EarlybirdIndexSegmentData.AbstractSegmentDataFlushHandler getFlushHandler() {</w:t>
      </w:r>
    </w:p>
    <w:p>
      <w:pPr>
        <w:jc w:val="both"/>
      </w:pPr>
      <w:r>
        <w:t xml:space="preserve">    return new OnDiskSegmentDataFlushHandler(this);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class OnDiskSegmentDataFlushHandler</w:t>
      </w:r>
    </w:p>
    <w:p>
      <w:pPr>
        <w:jc w:val="both"/>
      </w:pPr>
      <w:r>
        <w:t xml:space="preserve">      extends AbstractSegmentDataFlushHandler&lt;EarlybirdIndexExtensionsData&gt; {</w:t>
      </w:r>
    </w:p>
    <w:p>
      <w:pPr>
        <w:jc w:val="both"/>
      </w:pPr>
      <w:r>
        <w:t xml:space="preserve">    private final Directory directory;</w:t>
      </w:r>
    </w:p>
    <w:p>
      <w:pPr>
        <w:jc w:val="both"/>
      </w:pPr>
      <w:r/>
    </w:p>
    <w:p>
      <w:pPr>
        <w:jc w:val="both"/>
      </w:pPr>
      <w:r>
        <w:t xml:space="preserve">    public OnDiskSegmentDataFlushHandler(EarlybirdLuceneIndexSegmentData objectToFlush) {</w:t>
      </w:r>
    </w:p>
    <w:p>
      <w:pPr>
        <w:jc w:val="both"/>
      </w:pPr>
      <w:r>
        <w:t xml:space="preserve">      super(objectToFlush);</w:t>
      </w:r>
    </w:p>
    <w:p>
      <w:pPr>
        <w:jc w:val="both"/>
      </w:pPr>
      <w:r>
        <w:t xml:space="preserve">      this.directory = objectToFlush.directory;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OnDiskSegmentDataFlushHandler(</w:t>
      </w:r>
    </w:p>
    <w:p>
      <w:pPr>
        <w:jc w:val="both"/>
      </w:pPr>
      <w:r>
        <w:t xml:space="preserve">        Schema schema,</w:t>
      </w:r>
    </w:p>
    <w:p>
      <w:pPr>
        <w:jc w:val="both"/>
      </w:pPr>
      <w:r>
        <w:t xml:space="preserve">        Directory directory,</w:t>
      </w:r>
    </w:p>
    <w:p>
      <w:pPr>
        <w:jc w:val="both"/>
      </w:pPr>
      <w:r>
        <w:t xml:space="preserve">        EarlybirdIndexExtensionsFactory indexExtensionsFactory,</w:t>
      </w:r>
    </w:p>
    <w:p>
      <w:pPr>
        <w:jc w:val="both"/>
      </w:pPr>
      <w:r>
        <w:t xml:space="preserve">        Flushable.Handler&lt;? extends DocIDToTweetIDMapper&gt; docIdMapperFlushHandler,</w:t>
      </w:r>
    </w:p>
    <w:p>
      <w:pPr>
        <w:jc w:val="both"/>
      </w:pPr>
      <w:r>
        <w:t xml:space="preserve">        Flushable.Handler&lt;? extends TimeMapper&gt; timeMapperFlushHandler) {</w:t>
      </w:r>
    </w:p>
    <w:p>
      <w:pPr>
        <w:jc w:val="both"/>
      </w:pPr>
      <w:r>
        <w:t xml:space="preserve">      super(schema, indexExtensionsFactory, docIdMapperFlushHandler, timeMapperFlushHandler);</w:t>
      </w:r>
    </w:p>
    <w:p>
      <w:pPr>
        <w:jc w:val="both"/>
      </w:pPr>
      <w:r>
        <w:t xml:space="preserve">      this.directory = directory;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EarlybirdIndexExtensionsData newIndexExtension() {</w:t>
      </w:r>
    </w:p>
    <w:p>
      <w:pPr>
        <w:jc w:val="both"/>
      </w:pPr>
      <w:r>
        <w:t xml:space="preserve">      return indexExtensionsFactory.newLuceneIndexExtensionsData();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void flushAdditionalDataStructures(</w:t>
      </w:r>
    </w:p>
    <w:p>
      <w:pPr>
        <w:jc w:val="both"/>
      </w:pPr>
      <w:r>
        <w:t xml:space="preserve">        FlushInfo flushInfo, DataSerializer out, EarlybirdIndexSegmentData toFlush) {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EarlybirdIndexSegmentData constructSegmentData(</w:t>
      </w:r>
    </w:p>
    <w:p>
      <w:pPr>
        <w:jc w:val="both"/>
      </w:pPr>
      <w:r>
        <w:t xml:space="preserve">        FlushInfo flushInfo,</w:t>
      </w:r>
    </w:p>
    <w:p>
      <w:pPr>
        <w:jc w:val="both"/>
      </w:pPr>
      <w:r>
        <w:t xml:space="preserve">        ConcurrentHashMap&lt;String, InvertedIndex&gt; perFieldMap,</w:t>
      </w:r>
    </w:p>
    <w:p>
      <w:pPr>
        <w:jc w:val="both"/>
      </w:pPr>
      <w:r>
        <w:t xml:space="preserve">        int maxSegmentSize,</w:t>
      </w:r>
    </w:p>
    <w:p>
      <w:pPr>
        <w:jc w:val="both"/>
      </w:pPr>
      <w:r>
        <w:t xml:space="preserve">        EarlybirdIndexExtensionsData indexExtension,</w:t>
      </w:r>
    </w:p>
    <w:p>
      <w:pPr>
        <w:jc w:val="both"/>
      </w:pPr>
      <w:r>
        <w:t xml:space="preserve">        DocIDToTweetIDMapper docIdToTweetIdMapper,</w:t>
      </w:r>
    </w:p>
    <w:p>
      <w:pPr>
        <w:jc w:val="both"/>
      </w:pPr>
      <w:r>
        <w:t xml:space="preserve">        TimeMapper timeMapper,</w:t>
      </w:r>
    </w:p>
    <w:p>
      <w:pPr>
        <w:jc w:val="both"/>
      </w:pPr>
      <w:r>
        <w:t xml:space="preserve">        DataDeserializer in) {</w:t>
      </w:r>
    </w:p>
    <w:p>
      <w:pPr>
        <w:jc w:val="both"/>
      </w:pPr>
      <w:r>
        <w:t xml:space="preserve">      return new EarlybirdLuceneIndexSegmentData(</w:t>
      </w:r>
    </w:p>
    <w:p>
      <w:pPr>
        <w:jc w:val="both"/>
      </w:pPr>
      <w:r>
        <w:t xml:space="preserve">          directory,</w:t>
      </w:r>
    </w:p>
    <w:p>
      <w:pPr>
        <w:jc w:val="both"/>
      </w:pPr>
      <w:r>
        <w:t xml:space="preserve">          maxSegmentSize,</w:t>
      </w:r>
    </w:p>
    <w:p>
      <w:pPr>
        <w:jc w:val="both"/>
      </w:pPr>
      <w:r>
        <w:t xml:space="preserve">          flushInfo.getLongProperty(TIME_SLICE_ID_PROP_NAME),</w:t>
      </w:r>
    </w:p>
    <w:p>
      <w:pPr>
        <w:jc w:val="both"/>
      </w:pPr>
      <w:r>
        <w:t xml:space="preserve">          schema,</w:t>
      </w:r>
    </w:p>
    <w:p>
      <w:pPr>
        <w:jc w:val="both"/>
      </w:pPr>
      <w:r>
        <w:t xml:space="preserve">          flushInfo.getBooleanProperty(IS_OPTIMIZED_PROP_NAME),</w:t>
      </w:r>
    </w:p>
    <w:p>
      <w:pPr>
        <w:jc w:val="both"/>
      </w:pPr>
      <w:r>
        <w:t xml:space="preserve">          flushInfo.getIntProperty(SMALLEST_DOCID_PROP_NAME),</w:t>
      </w:r>
    </w:p>
    <w:p>
      <w:pPr>
        <w:jc w:val="both"/>
      </w:pPr>
      <w:r>
        <w:t xml:space="preserve">          perFieldMap,</w:t>
      </w:r>
    </w:p>
    <w:p>
      <w:pPr>
        <w:jc w:val="both"/>
      </w:pPr>
      <w:r>
        <w:t xml:space="preserve">          AbstractFacetCountingArray.EMPTY_ARRAY,</w:t>
      </w:r>
    </w:p>
    <w:p>
      <w:pPr>
        <w:jc w:val="both"/>
      </w:pPr>
      <w:r>
        <w:t xml:space="preserve">          new OptimizedDocValuesManager(schema, maxSegmentSize),</w:t>
      </w:r>
    </w:p>
    <w:p>
      <w:pPr>
        <w:jc w:val="both"/>
      </w:pPr>
      <w:r>
        <w:t xml:space="preserve">          docIdToTweetIdMapper,</w:t>
      </w:r>
    </w:p>
    <w:p>
      <w:pPr>
        <w:jc w:val="both"/>
      </w:pPr>
      <w:r>
        <w:t xml:space="preserve">          timeMapper,</w:t>
      </w:r>
    </w:p>
    <w:p>
      <w:pPr>
        <w:jc w:val="both"/>
      </w:pPr>
      <w:r>
        <w:t xml:space="preserve">          indexExtension);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