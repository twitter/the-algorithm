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/>
    </w:p>
    <w:p>
      <w:pPr>
        <w:jc w:val="both"/>
      </w:pPr>
      <w:r>
        <w:t>import org.apache.lucene.store.DataInput;</w:t>
      </w:r>
    </w:p>
    <w:p>
      <w:pPr>
        <w:jc w:val="both"/>
      </w:pPr>
      <w:r>
        <w:t>import org.apache.lucene.store.DataOutput;</w:t>
      </w:r>
    </w:p>
    <w:p>
      <w:pPr>
        <w:jc w:val="both"/>
      </w:pPr>
      <w:r>
        <w:t>import org.apache.lucene.util.ArrayUtil;</w:t>
      </w:r>
    </w:p>
    <w:p>
      <w:pPr>
        <w:jc w:val="both"/>
      </w:pPr>
      <w:r>
        <w:t>import org.apache.lucene.util.ByteBlockPool;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static org.apache.lucene.util.RamUsageEstimator.NUM_BYTES_OBJECT_REF;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BlockPools backed by byte[] arrays.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BaseByteBlockPool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extra object with final array is necessary to guarantee visibility to</w:t>
      </w:r>
    </w:p>
    <w:p>
      <w:pPr>
        <w:jc w:val="both"/>
      </w:pPr>
      <w:r>
        <w:t xml:space="preserve">   * other threads without synchronization/using volatile.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From 'Java Concurrency in practice' by Brian Goetz, p. 349: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"Initialization safety guarantees that for properly constructed objects, all</w:t>
      </w:r>
    </w:p>
    <w:p>
      <w:pPr>
        <w:jc w:val="both"/>
      </w:pPr>
      <w:r>
        <w:t xml:space="preserve">   *  threads will see the correct values of final fields that were set by the con-</w:t>
      </w:r>
    </w:p>
    <w:p>
      <w:pPr>
        <w:jc w:val="both"/>
      </w:pPr>
      <w:r>
        <w:t xml:space="preserve">   *  structor, regardless of how the object is published. Further, any variables</w:t>
      </w:r>
    </w:p>
    <w:p>
      <w:pPr>
        <w:jc w:val="both"/>
      </w:pPr>
      <w:r>
        <w:t xml:space="preserve">   *  that can be reached through a final field of a properly constructed object</w:t>
      </w:r>
    </w:p>
    <w:p>
      <w:pPr>
        <w:jc w:val="both"/>
      </w:pPr>
      <w:r>
        <w:t xml:space="preserve">   *  (such as the elements of a final array or the contents of a HashMap refer-</w:t>
      </w:r>
    </w:p>
    <w:p>
      <w:pPr>
        <w:jc w:val="both"/>
      </w:pPr>
      <w:r>
        <w:t xml:space="preserve">   *  enced by a final field) are also guaranteed to be visible to other threads."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final class Pool {</w:t>
      </w:r>
    </w:p>
    <w:p>
      <w:pPr>
        <w:jc w:val="both"/>
      </w:pPr>
      <w:r>
        <w:t xml:space="preserve">    public final byte[][] buffers;</w:t>
      </w:r>
    </w:p>
    <w:p>
      <w:pPr>
        <w:jc w:val="both"/>
      </w:pPr>
      <w:r/>
    </w:p>
    <w:p>
      <w:pPr>
        <w:jc w:val="both"/>
      </w:pPr>
      <w:r>
        <w:t xml:space="preserve">    public Pool(byte[][] buffers) {</w:t>
      </w:r>
    </w:p>
    <w:p>
      <w:pPr>
        <w:jc w:val="both"/>
      </w:pPr>
      <w:r>
        <w:t xml:space="preserve">      this.buffers = buffers;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byte[][] getBlocks() {</w:t>
      </w:r>
    </w:p>
    <w:p>
      <w:pPr>
        <w:jc w:val="both"/>
      </w:pPr>
      <w:r>
        <w:t xml:space="preserve">      return buffers;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Pool pool = new Pool(new byte[10][]);</w:t>
      </w:r>
    </w:p>
    <w:p>
      <w:pPr>
        <w:jc w:val="both"/>
      </w:pPr>
      <w:r>
        <w:t xml:space="preserve">  // The index of the current buffer in pool.buffers.</w:t>
      </w:r>
    </w:p>
    <w:p>
      <w:pPr>
        <w:jc w:val="both"/>
      </w:pPr>
      <w:r>
        <w:t xml:space="preserve">  public int bufferUpto = -1;</w:t>
      </w:r>
    </w:p>
    <w:p>
      <w:pPr>
        <w:jc w:val="both"/>
      </w:pPr>
      <w:r>
        <w:t xml:space="preserve">  // The number of bytes that have been written in the current buffer.</w:t>
      </w:r>
    </w:p>
    <w:p>
      <w:pPr>
        <w:jc w:val="both"/>
      </w:pPr>
      <w:r>
        <w:t xml:space="preserve">  public int byteUpto = ByteBlockPool.BYTE_BLOCK_SIZE;</w:t>
      </w:r>
    </w:p>
    <w:p>
      <w:pPr>
        <w:jc w:val="both"/>
      </w:pPr>
      <w:r>
        <w:t xml:space="preserve">  // The current buffer, i.e. a reference to pool.buffers[bufferUpto]</w:t>
      </w:r>
    </w:p>
    <w:p>
      <w:pPr>
        <w:jc w:val="both"/>
      </w:pPr>
      <w:r>
        <w:t xml:space="preserve">  public byte[] buffer;</w:t>
      </w:r>
    </w:p>
    <w:p>
      <w:pPr>
        <w:jc w:val="both"/>
      </w:pPr>
      <w:r>
        <w:t xml:space="preserve">  // The total number of bytes that have been used up to now, excluding the current buffer.</w:t>
      </w:r>
    </w:p>
    <w:p>
      <w:pPr>
        <w:jc w:val="both"/>
      </w:pPr>
      <w:r>
        <w:t xml:space="preserve">  public int byteOffset = -ByteBlockPool.BYTE_BLOCK_SIZE;</w:t>
      </w:r>
    </w:p>
    <w:p>
      <w:pPr>
        <w:jc w:val="both"/>
      </w:pPr>
      <w:r>
        <w:t xml:space="preserve">  // The one and only WriteStream for this pool.</w:t>
      </w:r>
    </w:p>
    <w:p>
      <w:pPr>
        <w:jc w:val="both"/>
      </w:pPr>
      <w:r>
        <w:t xml:space="preserve">  private WriteStream writeStream = new WriteStream();</w:t>
      </w:r>
    </w:p>
    <w:p>
      <w:pPr>
        <w:jc w:val="both"/>
      </w:pPr>
      <w:r/>
    </w:p>
    <w:p>
      <w:pPr>
        <w:jc w:val="both"/>
      </w:pPr>
      <w:r>
        <w:t xml:space="preserve">  protected BaseByteBlockPool()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for loading flushed pool.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BaseByteBlockPool(Pool pool, int bufferUpto, int byteUpTo, int byteOffset) {</w:t>
      </w:r>
    </w:p>
    <w:p>
      <w:pPr>
        <w:jc w:val="both"/>
      </w:pPr>
      <w:r>
        <w:t xml:space="preserve">    this.pool = pool;</w:t>
      </w:r>
    </w:p>
    <w:p>
      <w:pPr>
        <w:jc w:val="both"/>
      </w:pPr>
      <w:r>
        <w:t xml:space="preserve">    this.bufferUpto = bufferUpto;</w:t>
      </w:r>
    </w:p>
    <w:p>
      <w:pPr>
        <w:jc w:val="both"/>
      </w:pPr>
      <w:r>
        <w:t xml:space="preserve">    this.byteUpto = byteUpTo;</w:t>
      </w:r>
    </w:p>
    <w:p>
      <w:pPr>
        <w:jc w:val="both"/>
      </w:pPr>
      <w:r>
        <w:t xml:space="preserve">    this.byteOffset = byteOffset;</w:t>
      </w:r>
    </w:p>
    <w:p>
      <w:pPr>
        <w:jc w:val="both"/>
      </w:pPr>
      <w:r>
        <w:t xml:space="preserve">    if (bufferUpto &gt;= 0) {</w:t>
      </w:r>
    </w:p>
    <w:p>
      <w:pPr>
        <w:jc w:val="both"/>
      </w:pPr>
      <w:r>
        <w:t xml:space="preserve">      this.buffer = pool.buffers[bufferUpto];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Resets the index of the pool to 0 in the first buffer and resets the byte arrays of</w:t>
      </w:r>
    </w:p>
    <w:p>
      <w:pPr>
        <w:jc w:val="both"/>
      </w:pPr>
      <w:r>
        <w:t xml:space="preserve">   * all previously allocated buffers to 0s.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if (bufferUpto != -1) {</w:t>
      </w:r>
    </w:p>
    <w:p>
      <w:pPr>
        <w:jc w:val="both"/>
      </w:pPr>
      <w:r>
        <w:t xml:space="preserve">      // We allocated at least one buffer</w:t>
      </w:r>
    </w:p>
    <w:p>
      <w:pPr>
        <w:jc w:val="both"/>
      </w:pPr>
      <w:r/>
    </w:p>
    <w:p>
      <w:pPr>
        <w:jc w:val="both"/>
      </w:pPr>
      <w:r>
        <w:t xml:space="preserve">      for (int i = 0; i &lt; bufferUpto; i++) {</w:t>
      </w:r>
    </w:p>
    <w:p>
      <w:pPr>
        <w:jc w:val="both"/>
      </w:pPr>
      <w:r>
        <w:t xml:space="preserve">        // Fully zero fill buffers that we fully used</w:t>
      </w:r>
    </w:p>
    <w:p>
      <w:pPr>
        <w:jc w:val="both"/>
      </w:pPr>
      <w:r>
        <w:t xml:space="preserve">        Arrays.fill(pool.buffers[i], (byte) 0);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Partial zero fill the final buffer</w:t>
      </w:r>
    </w:p>
    <w:p>
      <w:pPr>
        <w:jc w:val="both"/>
      </w:pPr>
      <w:r>
        <w:t xml:space="preserve">      Arrays.fill(pool.buffers[bufferUpto], 0, byteUpto, (byte) 0);</w:t>
      </w:r>
    </w:p>
    <w:p>
      <w:pPr>
        <w:jc w:val="both"/>
      </w:pPr>
      <w:r/>
    </w:p>
    <w:p>
      <w:pPr>
        <w:jc w:val="both"/>
      </w:pPr>
      <w:r>
        <w:t xml:space="preserve">      bufferUpto = 0;</w:t>
      </w:r>
    </w:p>
    <w:p>
      <w:pPr>
        <w:jc w:val="both"/>
      </w:pPr>
      <w:r>
        <w:t xml:space="preserve">      byteUpto = 0;</w:t>
      </w:r>
    </w:p>
    <w:p>
      <w:pPr>
        <w:jc w:val="both"/>
      </w:pPr>
      <w:r>
        <w:t xml:space="preserve">      byteOffset = 0;</w:t>
      </w:r>
    </w:p>
    <w:p>
      <w:pPr>
        <w:jc w:val="both"/>
      </w:pPr>
      <w:r>
        <w:t xml:space="preserve">      buffer = pool.buffers[0];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Switches to the next buffer and positions the index at its beginning.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nextBuffer() {</w:t>
      </w:r>
    </w:p>
    <w:p>
      <w:pPr>
        <w:jc w:val="both"/>
      </w:pPr>
      <w:r>
        <w:t xml:space="preserve">    if (1 + bufferUpto == pool.buffers.length) {</w:t>
      </w:r>
    </w:p>
    <w:p>
      <w:pPr>
        <w:jc w:val="both"/>
      </w:pPr>
      <w:r>
        <w:t xml:space="preserve">      byte[][] newBuffers = new byte[ArrayUtil.oversize(pool.buffers.length + 1,</w:t>
      </w:r>
    </w:p>
    <w:p>
      <w:pPr>
        <w:jc w:val="both"/>
      </w:pPr>
      <w:r>
        <w:t xml:space="preserve">                                                           NUM_BYTES_OBJECT_REF)][];</w:t>
      </w:r>
    </w:p>
    <w:p>
      <w:pPr>
        <w:jc w:val="both"/>
      </w:pPr>
      <w:r>
        <w:t xml:space="preserve">      System.arraycopy(pool.buffers, 0, newBuffers, 0, pool.buffers.length);</w:t>
      </w:r>
    </w:p>
    <w:p>
      <w:pPr>
        <w:jc w:val="both"/>
      </w:pPr>
      <w:r>
        <w:t xml:space="preserve">      pool = new Pool(newBuffers);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buffer = pool.buffers[1 + bufferUpto] = new byte[ByteBlockPool.BYTE_BLOCK_SIZE];</w:t>
      </w:r>
    </w:p>
    <w:p>
      <w:pPr>
        <w:jc w:val="both"/>
      </w:pPr>
      <w:r>
        <w:t xml:space="preserve">    bufferUpto++;</w:t>
      </w:r>
    </w:p>
    <w:p>
      <w:pPr>
        <w:jc w:val="both"/>
      </w:pPr>
      <w:r/>
    </w:p>
    <w:p>
      <w:pPr>
        <w:jc w:val="both"/>
      </w:pPr>
      <w:r>
        <w:t xml:space="preserve">    byteUpto = 0;</w:t>
      </w:r>
    </w:p>
    <w:p>
      <w:pPr>
        <w:jc w:val="both"/>
      </w:pPr>
      <w:r>
        <w:t xml:space="preserve">    byteOffset += ByteBlockPool.BYTE_BLOCK_SIZE;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start offset of the next data that will be added to the pool, UNLESS the data is</w:t>
      </w:r>
    </w:p>
    <w:p>
      <w:pPr>
        <w:jc w:val="both"/>
      </w:pPr>
      <w:r>
        <w:t xml:space="preserve">   * added using addBytes and avoidSplitting =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getOffset() {</w:t>
      </w:r>
    </w:p>
    <w:p>
      <w:pPr>
        <w:jc w:val="both"/>
      </w:pPr>
      <w:r>
        <w:t xml:space="preserve">    return byteOffset + byteUpto;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start offset of b in the pool</w:t>
      </w:r>
    </w:p>
    <w:p>
      <w:pPr>
        <w:jc w:val="both"/>
      </w:pPr>
      <w:r>
        <w:t xml:space="preserve">   * @param b byte to put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addByte(byte b) {</w:t>
      </w:r>
    </w:p>
    <w:p>
      <w:pPr>
        <w:jc w:val="both"/>
      </w:pPr>
      <w:r>
        <w:t xml:space="preserve">    int initOffset = byteOffset + byteUpto;</w:t>
      </w:r>
    </w:p>
    <w:p>
      <w:pPr>
        <w:jc w:val="both"/>
      </w:pPr>
      <w:r>
        <w:t xml:space="preserve">    int remainingBytesInBuffer = ByteBlockPool.BYTE_BLOCK_SIZE - byteUpto;</w:t>
      </w:r>
    </w:p>
    <w:p>
      <w:pPr>
        <w:jc w:val="both"/>
      </w:pPr>
      <w:r>
        <w:t xml:space="preserve">    // If the buffer is full, move on to the next one.</w:t>
      </w:r>
    </w:p>
    <w:p>
      <w:pPr>
        <w:jc w:val="both"/>
      </w:pPr>
      <w:r>
        <w:t xml:space="preserve">    if (remainingBytesInBuffer &lt;= 0) {</w:t>
      </w:r>
    </w:p>
    <w:p>
      <w:pPr>
        <w:jc w:val="both"/>
      </w:pPr>
      <w:r>
        <w:t xml:space="preserve">      nextBuffer();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buffer[byteUpto] = b;</w:t>
      </w:r>
    </w:p>
    <w:p>
      <w:pPr>
        <w:jc w:val="both"/>
      </w:pPr>
      <w:r>
        <w:t xml:space="preserve">    byteUpto++;</w:t>
      </w:r>
    </w:p>
    <w:p>
      <w:pPr>
        <w:jc w:val="both"/>
      </w:pPr>
      <w:r>
        <w:t xml:space="preserve">    return initOffset;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start offset of the bytes in the pool.</w:t>
      </w:r>
    </w:p>
    <w:p>
      <w:pPr>
        <w:jc w:val="both"/>
      </w:pPr>
      <w:r>
        <w:t xml:space="preserve">   *        If avoidSplitting is false, this is guaranteed to return the same value that would be</w:t>
      </w:r>
    </w:p>
    <w:p>
      <w:pPr>
        <w:jc w:val="both"/>
      </w:pPr>
      <w:r>
        <w:t xml:space="preserve">   *        returned by getOffset()</w:t>
      </w:r>
    </w:p>
    <w:p>
      <w:pPr>
        <w:jc w:val="both"/>
      </w:pPr>
      <w:r>
        <w:t xml:space="preserve">   * @param bytes source array</w:t>
      </w:r>
    </w:p>
    <w:p>
      <w:pPr>
        <w:jc w:val="both"/>
      </w:pPr>
      <w:r>
        <w:t xml:space="preserve">   * @param length number of bytes to put</w:t>
      </w:r>
    </w:p>
    <w:p>
      <w:pPr>
        <w:jc w:val="both"/>
      </w:pPr>
      <w:r>
        <w:t xml:space="preserve">   * @param avoidSplitting if possible (the length is less than ByteBlockPool.BYTE_BLOCK_SIZE),</w:t>
      </w:r>
    </w:p>
    <w:p>
      <w:pPr>
        <w:jc w:val="both"/>
      </w:pPr>
      <w:r>
        <w:t xml:space="preserve">   *        the bytes will not be split across buffer boundaries. This is useful for small data</w:t>
      </w:r>
    </w:p>
    <w:p>
      <w:pPr>
        <w:jc w:val="both"/>
      </w:pPr>
      <w:r>
        <w:t xml:space="preserve">   *        that will be read a lot (small amount of space wasted in return for avoiding copying</w:t>
      </w:r>
    </w:p>
    <w:p>
      <w:pPr>
        <w:jc w:val="both"/>
      </w:pPr>
      <w:r>
        <w:t xml:space="preserve">   *        memory when calling getBytes).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addBytes(byte[] bytes, int offset, int length, boolean avoidSplitting) {</w:t>
      </w:r>
    </w:p>
    <w:p>
      <w:pPr>
        <w:jc w:val="both"/>
      </w:pPr>
      <w:r>
        <w:t xml:space="preserve">    // The first time this is called, there may not be an existing buffer yet.</w:t>
      </w:r>
    </w:p>
    <w:p>
      <w:pPr>
        <w:jc w:val="both"/>
      </w:pPr>
      <w:r>
        <w:t xml:space="preserve">    if (buffer == null) {</w:t>
      </w:r>
    </w:p>
    <w:p>
      <w:pPr>
        <w:jc w:val="both"/>
      </w:pPr>
      <w:r>
        <w:t xml:space="preserve">      nextBuffer();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remainingBytesInBuffer = ByteBlockPool.BYTE_BLOCK_SIZE - byteUpto;</w:t>
      </w:r>
    </w:p>
    <w:p>
      <w:pPr>
        <w:jc w:val="both"/>
      </w:pPr>
      <w:r/>
    </w:p>
    <w:p>
      <w:pPr>
        <w:jc w:val="both"/>
      </w:pPr>
      <w:r>
        <w:t xml:space="preserve">    if (avoidSplitting &amp;&amp; length &lt; ByteBlockPool.BYTE_BLOCK_SIZE) {</w:t>
      </w:r>
    </w:p>
    <w:p>
      <w:pPr>
        <w:jc w:val="both"/>
      </w:pPr>
      <w:r>
        <w:t xml:space="preserve">      if (remainingBytesInBuffer &lt; length) {</w:t>
      </w:r>
    </w:p>
    <w:p>
      <w:pPr>
        <w:jc w:val="both"/>
      </w:pPr>
      <w:r>
        <w:t xml:space="preserve">        nextBuffer();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int initOffset = byteOffset + byteUpto;</w:t>
      </w:r>
    </w:p>
    <w:p>
      <w:pPr>
        <w:jc w:val="both"/>
      </w:pPr>
      <w:r>
        <w:t xml:space="preserve">      System.arraycopy(bytes, offset, buffer, byteUpto, length);</w:t>
      </w:r>
    </w:p>
    <w:p>
      <w:pPr>
        <w:jc w:val="both"/>
      </w:pPr>
      <w:r>
        <w:t xml:space="preserve">      byteUpto += length;</w:t>
      </w:r>
    </w:p>
    <w:p>
      <w:pPr>
        <w:jc w:val="both"/>
      </w:pPr>
      <w:r>
        <w:t xml:space="preserve">      return initOffset;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int initOffset = byteOffset + byteUpto;</w:t>
      </w:r>
    </w:p>
    <w:p>
      <w:pPr>
        <w:jc w:val="both"/>
      </w:pPr>
      <w:r>
        <w:t xml:space="preserve">      if (remainingBytesInBuffer &lt; length) {</w:t>
      </w:r>
    </w:p>
    <w:p>
      <w:pPr>
        <w:jc w:val="both"/>
      </w:pPr>
      <w:r>
        <w:t xml:space="preserve">        // Must split the bytes across buffers.</w:t>
      </w:r>
    </w:p>
    <w:p>
      <w:pPr>
        <w:jc w:val="both"/>
      </w:pPr>
      <w:r>
        <w:t xml:space="preserve">        int remainingLength = length;</w:t>
      </w:r>
    </w:p>
    <w:p>
      <w:pPr>
        <w:jc w:val="both"/>
      </w:pPr>
      <w:r>
        <w:t xml:space="preserve">        while (remainingLength &gt; ByteBlockPool.BYTE_BLOCK_SIZE - byteUpto) {</w:t>
      </w:r>
    </w:p>
    <w:p>
      <w:pPr>
        <w:jc w:val="both"/>
      </w:pPr>
      <w:r>
        <w:t xml:space="preserve">          int lengthToCopy = ByteBlockPool.BYTE_BLOCK_SIZE - byteUpto;</w:t>
      </w:r>
    </w:p>
    <w:p>
      <w:pPr>
        <w:jc w:val="both"/>
      </w:pPr>
      <w:r>
        <w:t xml:space="preserve">          System.arraycopy(bytes, length - remainingLength + offset,</w:t>
      </w:r>
    </w:p>
    <w:p>
      <w:pPr>
        <w:jc w:val="both"/>
      </w:pPr>
      <w:r>
        <w:t xml:space="preserve">                  buffer, byteUpto, lengthToCopy);</w:t>
      </w:r>
    </w:p>
    <w:p>
      <w:pPr>
        <w:jc w:val="both"/>
      </w:pPr>
      <w:r>
        <w:t xml:space="preserve">          remainingLength -= lengthToCopy;</w:t>
      </w:r>
    </w:p>
    <w:p>
      <w:pPr>
        <w:jc w:val="both"/>
      </w:pPr>
      <w:r>
        <w:t xml:space="preserve">          nextBuffer();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System.arraycopy(bytes, length - remainingLength + offset,</w:t>
      </w:r>
    </w:p>
    <w:p>
      <w:pPr>
        <w:jc w:val="both"/>
      </w:pPr>
      <w:r>
        <w:t xml:space="preserve">                buffer, byteUpto, remainingLength);</w:t>
      </w:r>
    </w:p>
    <w:p>
      <w:pPr>
        <w:jc w:val="both"/>
      </w:pPr>
      <w:r>
        <w:t xml:space="preserve">        byteUpto += remainingLength;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Just add all bytes to the current buffer.</w:t>
      </w:r>
    </w:p>
    <w:p>
      <w:pPr>
        <w:jc w:val="both"/>
      </w:pPr>
      <w:r>
        <w:t xml:space="preserve">        System.arraycopy(bytes, offset, buffer, byteUpto, length);</w:t>
      </w:r>
    </w:p>
    <w:p>
      <w:pPr>
        <w:jc w:val="both"/>
      </w:pPr>
      <w:r>
        <w:t xml:space="preserve">        byteUpto += length;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initOffset;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Default addBytes. Does not avoid splitting.</w:t>
      </w:r>
    </w:p>
    <w:p>
      <w:pPr>
        <w:jc w:val="both"/>
      </w:pPr>
      <w:r>
        <w:t xml:space="preserve">   * @see #addBytes(byte[], int, boolean)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addBytes(byte[] bytes, int length) {</w:t>
      </w:r>
    </w:p>
    <w:p>
      <w:pPr>
        <w:jc w:val="both"/>
      </w:pPr>
      <w:r>
        <w:t xml:space="preserve">    return addBytes(bytes, 0, length,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Default addBytes. Does not avoid splitting.</w:t>
      </w:r>
    </w:p>
    <w:p>
      <w:pPr>
        <w:jc w:val="both"/>
      </w:pPr>
      <w:r>
        <w:t xml:space="preserve">   * @see #addBytes(byte[], int, boolean)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addBytes(byte[] bytes, int offset, int length) {</w:t>
      </w:r>
    </w:p>
    <w:p>
      <w:pPr>
        <w:jc w:val="both"/>
      </w:pPr>
      <w:r>
        <w:t xml:space="preserve">    return addBytes(bytes, offset, length,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Reads one byte from the pool.</w:t>
      </w:r>
    </w:p>
    <w:p>
      <w:pPr>
        <w:jc w:val="both"/>
      </w:pPr>
      <w:r>
        <w:t xml:space="preserve">   * @param offset location to read byte from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byte getByte(int offset) {</w:t>
      </w:r>
    </w:p>
    <w:p>
      <w:pPr>
        <w:jc w:val="both"/>
      </w:pPr>
      <w:r>
        <w:t xml:space="preserve">    int bufferIndex = offset &gt;&gt;&gt; ByteBlockPool.BYTE_BLOCK_SHIFT;</w:t>
      </w:r>
    </w:p>
    <w:p>
      <w:pPr>
        <w:jc w:val="both"/>
      </w:pPr>
      <w:r>
        <w:t xml:space="preserve">    int bufferOffset = offset &amp; ByteBlockPool.BYTE_BLOCK_MASK;</w:t>
      </w:r>
    </w:p>
    <w:p>
      <w:pPr>
        <w:jc w:val="both"/>
      </w:pPr>
      <w:r>
        <w:t xml:space="preserve">    return pool.buffers[bufferIndex][bufferOffset];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false if offset is invalid or there aren't these many bytes</w:t>
      </w:r>
    </w:p>
    <w:p>
      <w:pPr>
        <w:jc w:val="both"/>
      </w:pPr>
      <w:r>
        <w:t xml:space="preserve">   * available in the pool.</w:t>
      </w:r>
    </w:p>
    <w:p>
      <w:pPr>
        <w:jc w:val="both"/>
      </w:pPr>
      <w:r>
        <w:t xml:space="preserve">   * @param offset location to start reading bytes from</w:t>
      </w:r>
    </w:p>
    <w:p>
      <w:pPr>
        <w:jc w:val="both"/>
      </w:pPr>
      <w:r>
        <w:t xml:space="preserve">   * @param length number of bytes to read</w:t>
      </w:r>
    </w:p>
    <w:p>
      <w:pPr>
        <w:jc w:val="both"/>
      </w:pPr>
      <w:r>
        <w:t xml:space="preserve">   * @param output the object to write the output to. MUST be non null.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getBytesToBytesRef(int offset, int length, BytesRef output) {</w:t>
      </w:r>
    </w:p>
    <w:p>
      <w:pPr>
        <w:jc w:val="both"/>
      </w:pPr>
      <w:r>
        <w:t xml:space="preserve">    if (offset &lt; 0 || offset + length &gt; byteUpto + byteOffset)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 currentBuffer = offset &gt;&gt;&gt; ByteBlockPool.BYTE_BLOCK_SHIFT;</w:t>
      </w:r>
    </w:p>
    <w:p>
      <w:pPr>
        <w:jc w:val="both"/>
      </w:pPr>
      <w:r>
        <w:t xml:space="preserve">    int currentOffset = offset &amp; ByteBlockPool.BYTE_BLOCK_MASK;</w:t>
      </w:r>
    </w:p>
    <w:p>
      <w:pPr>
        <w:jc w:val="both"/>
      </w:pPr>
      <w:r>
        <w:t xml:space="preserve">    // If the requested bytes are split across pools, we have to make a new array of bytes</w:t>
      </w:r>
    </w:p>
    <w:p>
      <w:pPr>
        <w:jc w:val="both"/>
      </w:pPr>
      <w:r>
        <w:t xml:space="preserve">    // to copy them into and return a ref to that.</w:t>
      </w:r>
    </w:p>
    <w:p>
      <w:pPr>
        <w:jc w:val="both"/>
      </w:pPr>
      <w:r>
        <w:t xml:space="preserve">    if (currentOffset + length &lt;= ByteBlockPool.BYTE_BLOCK_SIZE) {</w:t>
      </w:r>
    </w:p>
    <w:p>
      <w:pPr>
        <w:jc w:val="both"/>
      </w:pPr>
      <w:r>
        <w:t xml:space="preserve">      output.bytes = pool.buffers[currentBuffer];</w:t>
      </w:r>
    </w:p>
    <w:p>
      <w:pPr>
        <w:jc w:val="both"/>
      </w:pPr>
      <w:r>
        <w:t xml:space="preserve">      output.offset = currentOffset;</w:t>
      </w:r>
    </w:p>
    <w:p>
      <w:pPr>
        <w:jc w:val="both"/>
      </w:pPr>
      <w:r>
        <w:t xml:space="preserve">      output.length = length;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byte[] bytes = new byte[length];</w:t>
      </w:r>
    </w:p>
    <w:p>
      <w:pPr>
        <w:jc w:val="both"/>
      </w:pPr>
      <w:r>
        <w:t xml:space="preserve">      int remainingLength = length;</w:t>
      </w:r>
    </w:p>
    <w:p>
      <w:pPr>
        <w:jc w:val="both"/>
      </w:pPr>
      <w:r>
        <w:t xml:space="preserve">      while (remainingLength &gt; ByteBlockPool.BYTE_BLOCK_SIZE - currentOffset) {</w:t>
      </w:r>
    </w:p>
    <w:p>
      <w:pPr>
        <w:jc w:val="both"/>
      </w:pPr>
      <w:r>
        <w:t xml:space="preserve">        int lengthToCopy = ByteBlockPool.BYTE_BLOCK_SIZE - currentOffset;</w:t>
      </w:r>
    </w:p>
    <w:p>
      <w:pPr>
        <w:jc w:val="both"/>
      </w:pPr>
      <w:r>
        <w:t xml:space="preserve">        System.arraycopy(pool.buffers[currentBuffer], currentOffset, bytes,</w:t>
      </w:r>
    </w:p>
    <w:p>
      <w:pPr>
        <w:jc w:val="both"/>
      </w:pPr>
      <w:r>
        <w:t xml:space="preserve">                         length - remainingLength, lengthToCopy);</w:t>
      </w:r>
    </w:p>
    <w:p>
      <w:pPr>
        <w:jc w:val="both"/>
      </w:pPr>
      <w:r>
        <w:t xml:space="preserve">        remainingLength -= lengthToCopy;</w:t>
      </w:r>
    </w:p>
    <w:p>
      <w:pPr>
        <w:jc w:val="both"/>
      </w:pPr>
      <w:r>
        <w:t xml:space="preserve">        currentBuffer++;</w:t>
      </w:r>
    </w:p>
    <w:p>
      <w:pPr>
        <w:jc w:val="both"/>
      </w:pPr>
      <w:r>
        <w:t xml:space="preserve">        currentOffset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System.arraycopy(pool.buffers[currentBuffer], currentOffset, bytes, length - remainingLength,</w:t>
      </w:r>
    </w:p>
    <w:p>
      <w:pPr>
        <w:jc w:val="both"/>
      </w:pPr>
      <w:r>
        <w:t xml:space="preserve">                       remainingLength);</w:t>
      </w:r>
    </w:p>
    <w:p>
      <w:pPr>
        <w:jc w:val="both"/>
      </w:pPr>
      <w:r>
        <w:t xml:space="preserve">      output.bytes = bytes;</w:t>
      </w:r>
    </w:p>
    <w:p>
      <w:pPr>
        <w:jc w:val="both"/>
      </w:pPr>
      <w:r>
        <w:t xml:space="preserve">      output.length = bytes.length;</w:t>
      </w:r>
    </w:p>
    <w:p>
      <w:pPr>
        <w:jc w:val="both"/>
      </w:pPr>
      <w:r>
        <w:t xml:space="preserve">      output.offset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true;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read bytes, or null if offset is invalid or there aren't these many bytes</w:t>
      </w:r>
    </w:p>
    <w:p>
      <w:pPr>
        <w:jc w:val="both"/>
      </w:pPr>
      <w:r>
        <w:t xml:space="preserve">   * available in the pool.</w:t>
      </w:r>
    </w:p>
    <w:p>
      <w:pPr>
        <w:jc w:val="both"/>
      </w:pPr>
      <w:r>
        <w:t xml:space="preserve">   * @param offset location to start reading bytes from</w:t>
      </w:r>
    </w:p>
    <w:p>
      <w:pPr>
        <w:jc w:val="both"/>
      </w:pPr>
      <w:r>
        <w:t xml:space="preserve">   * @param length number of bytes to read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BytesRef getBytes(int offset, int length) {</w:t>
      </w:r>
    </w:p>
    <w:p>
      <w:pPr>
        <w:jc w:val="both"/>
      </w:pPr>
      <w:r>
        <w:t xml:space="preserve">    BytesRef result = new BytesRef();</w:t>
      </w:r>
    </w:p>
    <w:p>
      <w:pPr>
        <w:jc w:val="both"/>
      </w:pPr>
      <w:r>
        <w:t xml:space="preserve">    if (getBytesToBytesRef(offset, length, result)) {</w:t>
      </w:r>
    </w:p>
    <w:p>
      <w:pPr>
        <w:jc w:val="both"/>
      </w:pPr>
      <w:r>
        <w:t xml:space="preserve">      return result;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new readStream at a given offset for this pool.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Notice that individual ReadStreams are not threadsafe, but you can get as many ReadStreams as</w:t>
      </w:r>
    </w:p>
    <w:p>
      <w:pPr>
        <w:jc w:val="both"/>
      </w:pPr>
      <w:r>
        <w:t xml:space="preserve">   * you want.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ReadStream getReadStream(int offset) {</w:t>
      </w:r>
    </w:p>
    <w:p>
      <w:pPr>
        <w:jc w:val="both"/>
      </w:pPr>
      <w:r>
        <w:t xml:space="preserve">    return new ReadStream(offset);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(one and only) WriteStream for this pool.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Notice that there is exactly one WriteStream per pool, and it is not threadsafe.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WriteStream getWriteStream() {</w:t>
      </w:r>
    </w:p>
    <w:p>
      <w:pPr>
        <w:jc w:val="both"/>
      </w:pPr>
      <w:r>
        <w:t xml:space="preserve">    return writeStream;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DataOutput-like interface for writing "contiguous" data to a ByteBlockPool.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not threadsafe.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class WriteStream extends DataOutput {</w:t>
      </w:r>
    </w:p>
    <w:p>
      <w:pPr>
        <w:jc w:val="both"/>
      </w:pPr>
      <w:r>
        <w:t xml:space="preserve">    private WriteStream() {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the start offset of the next data that will be added to the pool, UNLESS the data is</w:t>
      </w:r>
    </w:p>
    <w:p>
      <w:pPr>
        <w:jc w:val="both"/>
      </w:pPr>
      <w:r>
        <w:t xml:space="preserve">     * added using addBytes and avoidSplitting = true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int getOffset() {</w:t>
      </w:r>
    </w:p>
    <w:p>
      <w:pPr>
        <w:jc w:val="both"/>
      </w:pPr>
      <w:r>
        <w:t xml:space="preserve">      return BaseByteBlockPool.this.getOffset();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Write bytes to the pool.</w:t>
      </w:r>
    </w:p>
    <w:p>
      <w:pPr>
        <w:jc w:val="both"/>
      </w:pPr>
      <w:r>
        <w:t xml:space="preserve">     * @param bytes  source array</w:t>
      </w:r>
    </w:p>
    <w:p>
      <w:pPr>
        <w:jc w:val="both"/>
      </w:pPr>
      <w:r>
        <w:t xml:space="preserve">     * @param offset  offset in bytes of the data to write</w:t>
      </w:r>
    </w:p>
    <w:p>
      <w:pPr>
        <w:jc w:val="both"/>
      </w:pPr>
      <w:r>
        <w:t xml:space="preserve">     * @param length  number of bytes to put</w:t>
      </w:r>
    </w:p>
    <w:p>
      <w:pPr>
        <w:jc w:val="both"/>
      </w:pPr>
      <w:r>
        <w:t xml:space="preserve">     * @param avoidSplitting  same as {link ByteBlockPool.addBytes}</w:t>
      </w:r>
    </w:p>
    <w:p>
      <w:pPr>
        <w:jc w:val="both"/>
      </w:pPr>
      <w:r>
        <w:t xml:space="preserve">     * @return  the start offset of the bytes in the pool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int writeBytes(byte[] bytes, int offset, int length, boolean avoidSplitting) {</w:t>
      </w:r>
    </w:p>
    <w:p>
      <w:pPr>
        <w:jc w:val="both"/>
      </w:pPr>
      <w:r>
        <w:t xml:space="preserve">      return addBytes(bytes, offset, length, avoidSplitting);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writeBytes(byte[] b, int offset, int length) throws IOException {</w:t>
      </w:r>
    </w:p>
    <w:p>
      <w:pPr>
        <w:jc w:val="both"/>
      </w:pPr>
      <w:r>
        <w:t xml:space="preserve">      addBytes(b, offset, length);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writeByte(byte b) {</w:t>
      </w:r>
    </w:p>
    <w:p>
      <w:pPr>
        <w:jc w:val="both"/>
      </w:pPr>
      <w:r>
        <w:t xml:space="preserve">      addByte(b);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DataInput-like interface for reading "contiguous" data from a ByteBlockPool.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not threadsafe.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does not fully implement the DataInput interface - its DataInput.readBytes method throws</w:t>
      </w:r>
    </w:p>
    <w:p>
      <w:pPr>
        <w:jc w:val="both"/>
      </w:pPr>
      <w:r>
        <w:t xml:space="preserve">   * UnsupportedOperationException because this class provides a facility for no-copy reading.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class ReadStream extends DataInput {</w:t>
      </w:r>
    </w:p>
    <w:p>
      <w:pPr>
        <w:jc w:val="both"/>
      </w:pPr>
      <w:r>
        <w:t xml:space="preserve">    private int offset;</w:t>
      </w:r>
    </w:p>
    <w:p>
      <w:pPr>
        <w:jc w:val="both"/>
      </w:pPr>
      <w:r/>
    </w:p>
    <w:p>
      <w:pPr>
        <w:jc w:val="both"/>
      </w:pPr>
      <w:r>
        <w:t xml:space="preserve">    private ReadStream(int offset) {</w:t>
      </w:r>
    </w:p>
    <w:p>
      <w:pPr>
        <w:jc w:val="both"/>
      </w:pPr>
      <w:r>
        <w:t xml:space="preserve">      this.offset = offset;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BytesRef readBytes(int n) {</w:t>
      </w:r>
    </w:p>
    <w:p>
      <w:pPr>
        <w:jc w:val="both"/>
      </w:pPr>
      <w:r>
        <w:t xml:space="preserve">      return readBytes(n, false);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read n bytes that were written with a given value of avoidSplitting</w:t>
      </w:r>
    </w:p>
    <w:p>
      <w:pPr>
        <w:jc w:val="both"/>
      </w:pPr>
      <w:r>
        <w:t xml:space="preserve">     * @param n  number of bytes to read.</w:t>
      </w:r>
    </w:p>
    <w:p>
      <w:pPr>
        <w:jc w:val="both"/>
      </w:pPr>
      <w:r>
        <w:t xml:space="preserve">     * @param avoidSplitting  this should be the same that was used at writeBytes time.</w:t>
      </w:r>
    </w:p>
    <w:p>
      <w:pPr>
        <w:jc w:val="both"/>
      </w:pPr>
      <w:r>
        <w:t xml:space="preserve">     * @return  a reference to the bytes read or null.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BytesRef readBytes(int n, boolean avoidSplitting) {</w:t>
      </w:r>
    </w:p>
    <w:p>
      <w:pPr>
        <w:jc w:val="both"/>
      </w:pPr>
      <w:r>
        <w:t xml:space="preserve">      int currentBuffer = offset &gt;&gt;&gt; ByteBlockPool.BYTE_BLOCK_SHIFT;</w:t>
      </w:r>
    </w:p>
    <w:p>
      <w:pPr>
        <w:jc w:val="both"/>
      </w:pPr>
      <w:r>
        <w:t xml:space="preserve">      int currentOffset = offset &amp; ByteBlockPool.BYTE_BLOCK_MASK;</w:t>
      </w:r>
    </w:p>
    <w:p>
      <w:pPr>
        <w:jc w:val="both"/>
      </w:pPr>
      <w:r>
        <w:t xml:space="preserve">      if (avoidSplitting &amp;&amp; n &lt; ByteBlockPool.BYTE_BLOCK_SIZE</w:t>
      </w:r>
    </w:p>
    <w:p>
      <w:pPr>
        <w:jc w:val="both"/>
      </w:pPr>
      <w:r>
        <w:t xml:space="preserve">          &amp;&amp; currentOffset + n &gt; ByteBlockPool.BYTE_BLOCK_SIZE) {</w:t>
      </w:r>
    </w:p>
    <w:p>
      <w:pPr>
        <w:jc w:val="both"/>
      </w:pPr>
      <w:r>
        <w:t xml:space="preserve">        ++currentBuffer;</w:t>
      </w:r>
    </w:p>
    <w:p>
      <w:pPr>
        <w:jc w:val="both"/>
      </w:pPr>
      <w:r>
        <w:t xml:space="preserve">        currentOffset = 0;</w:t>
      </w:r>
    </w:p>
    <w:p>
      <w:pPr>
        <w:jc w:val="both"/>
      </w:pPr>
      <w:r>
        <w:t xml:space="preserve">        offset = currentBuffer &lt;&lt; ByteBlockPool.BYTE_BLOCK_SHIFT;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BytesRef result = getBytes(offset, n);</w:t>
      </w:r>
    </w:p>
    <w:p>
      <w:pPr>
        <w:jc w:val="both"/>
      </w:pPr>
      <w:r>
        <w:t xml:space="preserve">      this.offset += n;</w:t>
      </w:r>
    </w:p>
    <w:p>
      <w:pPr>
        <w:jc w:val="both"/>
      </w:pPr>
      <w:r>
        <w:t xml:space="preserve">      return result;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byte readByte() {</w:t>
      </w:r>
    </w:p>
    <w:p>
      <w:pPr>
        <w:jc w:val="both"/>
      </w:pPr>
      <w:r>
        <w:t xml:space="preserve">      return getByte(offset++);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readBytes(byte[] b, int off, int len) throws IOException {</w:t>
      </w:r>
    </w:p>
    <w:p>
      <w:pPr>
        <w:jc w:val="both"/>
      </w:pPr>
      <w:r>
        <w:t xml:space="preserve">      throw new UnsupportedOperationException("Use the no-copies version of ReadBytes instead.");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