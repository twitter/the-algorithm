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/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public abstract class OptimizedPostingLists implements Flushable {</w:t>
      </w:r>
    </w:p>
    <w:p>
      <w:pPr>
        <w:jc w:val="both"/>
      </w:pPr>
      <w:r>
        <w:t xml:space="preserve">  static final int MAX_DOC_ID_BIT = 24;</w:t>
      </w:r>
    </w:p>
    <w:p>
      <w:pPr>
        <w:jc w:val="both"/>
      </w:pPr>
      <w:r>
        <w:t xml:space="preserve">  static final int MAX_DOC_ID = (1 &lt;&lt; MAX_DOC_ID_BIT) - 1;</w:t>
      </w:r>
    </w:p>
    <w:p>
      <w:pPr>
        <w:jc w:val="both"/>
      </w:pPr>
      <w:r/>
    </w:p>
    <w:p>
      <w:pPr>
        <w:jc w:val="both"/>
      </w:pPr>
      <w:r>
        <w:t xml:space="preserve">  static final int MAX_POSITION_BIT = 31;</w:t>
      </w:r>
    </w:p>
    <w:p>
      <w:pPr>
        <w:jc w:val="both"/>
      </w:pPr>
      <w:r/>
    </w:p>
    <w:p>
      <w:pPr>
        <w:jc w:val="both"/>
      </w:pPr>
      <w:r>
        <w:t xml:space="preserve">  static final int MAX_FREQ_BIT = 31;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Copies the given posting list into these posting lists.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postingsEnum enumerator of the posting list that needs to be copied</w:t>
      </w:r>
    </w:p>
    <w:p>
      <w:pPr>
        <w:jc w:val="both"/>
      </w:pPr>
      <w:r>
        <w:t xml:space="preserve">   * @param numPostings number of postings in the posting list that needs to be copied</w:t>
      </w:r>
    </w:p>
    <w:p>
      <w:pPr>
        <w:jc w:val="both"/>
      </w:pPr>
      <w:r>
        <w:t xml:space="preserve">   * @return position index of the head of the copied posting list in these posting lists instance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copyPostingList(PostingsEnum postingsEnum, int numPostings)</w:t>
      </w:r>
    </w:p>
    <w:p>
      <w:pPr>
        <w:jc w:val="both"/>
      </w:pPr>
      <w:r>
        <w:t xml:space="preserve">     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and return a postings doc enumerator or doc-position enumerator based on input flag.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org.apache.lucene.index.PostingsEnum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EarlybirdPostingsEnum postings(int postingListPointer, int numPostings, int flags)</w:t>
      </w:r>
    </w:p>
    <w:p>
      <w:pPr>
        <w:jc w:val="both"/>
      </w:pPr>
      <w:r>
        <w:t xml:space="preserve">     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largest docID contained in the posting list pointed by {@code postingListPointer}.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int getLargestDocID(int postingListPointer, int numPostings) throws IOException {</w:t>
      </w:r>
    </w:p>
    <w:p>
      <w:pPr>
        <w:jc w:val="both"/>
      </w:pPr>
      <w:r>
        <w:t xml:space="preserve">    return postings(postingListPointer, numPostings, PostingsEnum.NONE).getLargestDocID();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