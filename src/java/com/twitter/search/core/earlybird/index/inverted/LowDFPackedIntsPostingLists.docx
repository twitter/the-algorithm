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org.apache.lucene.util.packed.PackedInts;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posting list intended for low-df terms, terms that have a small number of postings.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postings (docs and positions) are stored in PackedInts, packed based on the largest docId</w:t>
      </w:r>
    </w:p>
    <w:p>
      <w:pPr>
        <w:jc w:val="both"/>
      </w:pPr>
      <w:r>
        <w:t xml:space="preserve"> * and position across all low-df terms in a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docIds are packed together in their own PackedInts, and all positions are stored together</w:t>
      </w:r>
    </w:p>
    <w:p>
      <w:pPr>
        <w:jc w:val="both"/>
      </w:pPr>
      <w:r>
        <w:t xml:space="preserve"> * in their own PackedInts.</w:t>
      </w:r>
    </w:p>
    <w:p>
      <w:pPr>
        <w:jc w:val="both"/>
      </w:pPr>
      <w:r>
        <w:t xml:space="preserve"> *  - A docId is stored for every single posting, that is if a doc has a frequency of N, it will be</w:t>
      </w:r>
    </w:p>
    <w:p>
      <w:pPr>
        <w:jc w:val="both"/>
      </w:pPr>
      <w:r>
        <w:t xml:space="preserve"> * stored N times.</w:t>
      </w:r>
    </w:p>
    <w:p>
      <w:pPr>
        <w:jc w:val="both"/>
      </w:pPr>
      <w:r>
        <w:t xml:space="preserve"> * - For fields that omitPositions, positions are not stored at all.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Example:</w:t>
      </w:r>
    </w:p>
    <w:p>
      <w:pPr>
        <w:jc w:val="both"/>
      </w:pPr>
      <w:r>
        <w:t xml:space="preserve"> * Postings in the form (docId, position):</w:t>
      </w:r>
    </w:p>
    <w:p>
      <w:pPr>
        <w:jc w:val="both"/>
      </w:pPr>
      <w:r>
        <w:t xml:space="preserve"> *   (1, 0), (1, 1), (2, 1), (2, 3), (2, 5), (4, 0), (5, 0)</w:t>
      </w:r>
    </w:p>
    <w:p>
      <w:pPr>
        <w:jc w:val="both"/>
      </w:pPr>
      <w:r>
        <w:t xml:space="preserve"> * Will be stored as:</w:t>
      </w:r>
    </w:p>
    <w:p>
      <w:pPr>
        <w:jc w:val="both"/>
      </w:pPr>
      <w:r>
        <w:t xml:space="preserve"> *   packedDocIds:    [1, 1, 2, 2, 2, 4, 5]</w:t>
      </w:r>
    </w:p>
    <w:p>
      <w:pPr>
        <w:jc w:val="both"/>
      </w:pPr>
      <w:r>
        <w:t xml:space="preserve"> *   packedPositions: [0, 1, 1, 3, 5, 0, 0]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LowDFPackedIntsPostingLists extends OptimizedPostingLists {</w:t>
      </w:r>
    </w:p>
    <w:p>
      <w:pPr>
        <w:jc w:val="both"/>
      </w:pPr>
      <w:r>
        <w:t xml:space="preserve">  private static final SearchCounter GETTING_POSITIONS_WITH_OMIT_POSITIONS =</w:t>
      </w:r>
    </w:p>
    <w:p>
      <w:pPr>
        <w:jc w:val="both"/>
      </w:pPr>
      <w:r>
        <w:t xml:space="preserve">      SearchCounter.export("low_df_packed_ints_posting_list_getting_positions_with_omit_positions");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class for hiding PackedInts Readers and Writers. A Mutable instance of PackedInts is</w:t>
      </w:r>
    </w:p>
    <w:p>
      <w:pPr>
        <w:jc w:val="both"/>
      </w:pPr>
      <w:r>
        <w:t xml:space="preserve">   * only required when we're optimizing a new index.</w:t>
      </w:r>
    </w:p>
    <w:p>
      <w:pPr>
        <w:jc w:val="both"/>
      </w:pPr>
      <w:r>
        <w:t xml:space="preserve">   * For the read side, we only need a PackedInts.Reader.</w:t>
      </w:r>
    </w:p>
    <w:p>
      <w:pPr>
        <w:jc w:val="both"/>
      </w:pPr>
      <w:r>
        <w:t xml:space="preserve">   * For loaded indexes, we also only need a PackedInts.Reader.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class PackedIntsWrapper {</w:t>
      </w:r>
    </w:p>
    <w:p>
      <w:pPr>
        <w:jc w:val="both"/>
      </w:pPr>
      <w:r>
        <w:t xml:space="preserve">    // Will be null if we are operating on a loaded in read-only index.</w:t>
      </w:r>
    </w:p>
    <w:p>
      <w:pPr>
        <w:jc w:val="both"/>
      </w:pPr>
      <w:r>
        <w:t xml:space="preserve">    @Nullable</w:t>
      </w:r>
    </w:p>
    <w:p>
      <w:pPr>
        <w:jc w:val="both"/>
      </w:pPr>
      <w:r>
        <w:t xml:space="preserve">    private final PackedInts.Mutable mutablePackedInts;</w:t>
      </w:r>
    </w:p>
    <w:p>
      <w:pPr>
        <w:jc w:val="both"/>
      </w:pPr>
      <w:r>
        <w:t xml:space="preserve">    private final PackedInts.Reader readerPackedInts;</w:t>
      </w:r>
    </w:p>
    <w:p>
      <w:pPr>
        <w:jc w:val="both"/>
      </w:pPr>
      <w:r/>
    </w:p>
    <w:p>
      <w:pPr>
        <w:jc w:val="both"/>
      </w:pPr>
      <w:r>
        <w:t xml:space="preserve">    private PackedIntsWrapper(PackedInts.Mutable mutablePackedInts) {</w:t>
      </w:r>
    </w:p>
    <w:p>
      <w:pPr>
        <w:jc w:val="both"/>
      </w:pPr>
      <w:r>
        <w:t xml:space="preserve">      this.mutablePackedInts = Preconditions.checkNotNull(mutablePackedInts);</w:t>
      </w:r>
    </w:p>
    <w:p>
      <w:pPr>
        <w:jc w:val="both"/>
      </w:pPr>
      <w:r>
        <w:t xml:space="preserve">      this.readerPackedInts = mutablePackedInts;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PackedIntsWrapper(PackedInts.Reader readerPackedInts) {</w:t>
      </w:r>
    </w:p>
    <w:p>
      <w:pPr>
        <w:jc w:val="both"/>
      </w:pPr>
      <w:r>
        <w:t xml:space="preserve">      this.mutablePackedInts = null;</w:t>
      </w:r>
    </w:p>
    <w:p>
      <w:pPr>
        <w:jc w:val="both"/>
      </w:pPr>
      <w:r>
        <w:t xml:space="preserve">      this.readerPackedInts = readerPackedInts;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size() {</w:t>
      </w:r>
    </w:p>
    <w:p>
      <w:pPr>
        <w:jc w:val="both"/>
      </w:pPr>
      <w:r>
        <w:t xml:space="preserve">      return readerPackedInts.size();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PackedInts.Reader getReader() {</w:t>
      </w:r>
    </w:p>
    <w:p>
      <w:pPr>
        <w:jc w:val="both"/>
      </w:pPr>
      <w:r>
        <w:t xml:space="preserve">      return readerPackedInts;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set(int index, long value) {</w:t>
      </w:r>
    </w:p>
    <w:p>
      <w:pPr>
        <w:jc w:val="both"/>
      </w:pPr>
      <w:r>
        <w:t xml:space="preserve">      this.mutablePackedInts.set(index,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PackedIntsWrapper packedDocIds;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Will be null for fields that omitPositions.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PackedIntsWrapper packedPositions;</w:t>
      </w:r>
    </w:p>
    <w:p>
      <w:pPr>
        <w:jc w:val="both"/>
      </w:pPr>
      <w:r>
        <w:t xml:space="preserve">  private final boolean omitPositions;</w:t>
      </w:r>
    </w:p>
    <w:p>
      <w:pPr>
        <w:jc w:val="both"/>
      </w:pPr>
      <w:r>
        <w:t xml:space="preserve">  private final int totalPostingsAcrossTerms;</w:t>
      </w:r>
    </w:p>
    <w:p>
      <w:pPr>
        <w:jc w:val="both"/>
      </w:pPr>
      <w:r>
        <w:t xml:space="preserve">  private final int maxPosition;</w:t>
      </w:r>
    </w:p>
    <w:p>
      <w:pPr>
        <w:jc w:val="both"/>
      </w:pPr>
      <w:r>
        <w:t xml:space="preserve">  private int currentPackedIntsPosition;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LowDFPackedIntsPostingLists.</w:t>
      </w:r>
    </w:p>
    <w:p>
      <w:pPr>
        <w:jc w:val="both"/>
      </w:pPr>
      <w:r>
        <w:t xml:space="preserve">   * @param omitPositions whether positions should be omitted or not.</w:t>
      </w:r>
    </w:p>
    <w:p>
      <w:pPr>
        <w:jc w:val="both"/>
      </w:pPr>
      <w:r>
        <w:t xml:space="preserve">   * @param totalPostingsAcrossTerms how many postings across all terms this field has.</w:t>
      </w:r>
    </w:p>
    <w:p>
      <w:pPr>
        <w:jc w:val="both"/>
      </w:pPr>
      <w:r>
        <w:t xml:space="preserve">   * @param maxPosition the largest position used in all the postings for this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LowDFPackedIntsPostingLists(</w:t>
      </w:r>
    </w:p>
    <w:p>
      <w:pPr>
        <w:jc w:val="both"/>
      </w:pPr>
      <w:r>
        <w:t xml:space="preserve">      boolean omitPositions,</w:t>
      </w:r>
    </w:p>
    <w:p>
      <w:pPr>
        <w:jc w:val="both"/>
      </w:pPr>
      <w:r>
        <w:t xml:space="preserve">      int totalPostingsAcrossTerms,</w:t>
      </w:r>
    </w:p>
    <w:p>
      <w:pPr>
        <w:jc w:val="both"/>
      </w:pPr>
      <w:r>
        <w:t xml:space="preserve">      int maxPosition)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new PackedIntsWrapper(PackedInts.getMutable(</w:t>
      </w:r>
    </w:p>
    <w:p>
      <w:pPr>
        <w:jc w:val="both"/>
      </w:pPr>
      <w:r>
        <w:t xml:space="preserve">            totalPostingsAcrossTerms,</w:t>
      </w:r>
    </w:p>
    <w:p>
      <w:pPr>
        <w:jc w:val="both"/>
      </w:pPr>
      <w:r>
        <w:t xml:space="preserve">            PackedInts.bitsRequired(MAX_DOC_ID),</w:t>
      </w:r>
    </w:p>
    <w:p>
      <w:pPr>
        <w:jc w:val="both"/>
      </w:pPr>
      <w:r>
        <w:t xml:space="preserve">            PackedInts.DEFAULT)),</w:t>
      </w:r>
    </w:p>
    <w:p>
      <w:pPr>
        <w:jc w:val="both"/>
      </w:pPr>
      <w:r>
        <w:t xml:space="preserve">        omitPositions</w:t>
      </w:r>
    </w:p>
    <w:p>
      <w:pPr>
        <w:jc w:val="both"/>
      </w:pPr>
      <w:r>
        <w:t xml:space="preserve">            ? null</w:t>
      </w:r>
    </w:p>
    <w:p>
      <w:pPr>
        <w:jc w:val="both"/>
      </w:pPr>
      <w:r>
        <w:t xml:space="preserve">            : new PackedIntsWrapper(PackedInts.getMutable(</w:t>
      </w:r>
    </w:p>
    <w:p>
      <w:pPr>
        <w:jc w:val="both"/>
      </w:pPr>
      <w:r>
        <w:t xml:space="preserve">            totalPostingsAcrossTerms,</w:t>
      </w:r>
    </w:p>
    <w:p>
      <w:pPr>
        <w:jc w:val="both"/>
      </w:pPr>
      <w:r>
        <w:t xml:space="preserve">            PackedInts.bitsRequired(maxPosition),</w:t>
      </w:r>
    </w:p>
    <w:p>
      <w:pPr>
        <w:jc w:val="both"/>
      </w:pPr>
      <w:r>
        <w:t xml:space="preserve">            PackedInts.DEFAULT)),</w:t>
      </w:r>
    </w:p>
    <w:p>
      <w:pPr>
        <w:jc w:val="both"/>
      </w:pPr>
      <w:r>
        <w:t xml:space="preserve">        omitPositions,</w:t>
      </w:r>
    </w:p>
    <w:p>
      <w:pPr>
        <w:jc w:val="both"/>
      </w:pPr>
      <w:r>
        <w:t xml:space="preserve">        totalPostingsAcrossTerms,</w:t>
      </w:r>
    </w:p>
    <w:p>
      <w:pPr>
        <w:jc w:val="both"/>
      </w:pPr>
      <w:r>
        <w:t xml:space="preserve">        maxPosition);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LowDFPackedIntsPostingLists(</w:t>
      </w:r>
    </w:p>
    <w:p>
      <w:pPr>
        <w:jc w:val="both"/>
      </w:pPr>
      <w:r>
        <w:t xml:space="preserve">      PackedIntsWrapper packedDocIds,</w:t>
      </w:r>
    </w:p>
    <w:p>
      <w:pPr>
        <w:jc w:val="both"/>
      </w:pPr>
      <w:r>
        <w:t xml:space="preserve">      @Nullable</w:t>
      </w:r>
    </w:p>
    <w:p>
      <w:pPr>
        <w:jc w:val="both"/>
      </w:pPr>
      <w:r>
        <w:t xml:space="preserve">      PackedIntsWrapper packedPositions,</w:t>
      </w:r>
    </w:p>
    <w:p>
      <w:pPr>
        <w:jc w:val="both"/>
      </w:pPr>
      <w:r>
        <w:t xml:space="preserve">      boolean omitPositions,</w:t>
      </w:r>
    </w:p>
    <w:p>
      <w:pPr>
        <w:jc w:val="both"/>
      </w:pPr>
      <w:r>
        <w:t xml:space="preserve">      int totalPostingsAcrossTerms,</w:t>
      </w:r>
    </w:p>
    <w:p>
      <w:pPr>
        <w:jc w:val="both"/>
      </w:pPr>
      <w:r>
        <w:t xml:space="preserve">      int maxPosition) {</w:t>
      </w:r>
    </w:p>
    <w:p>
      <w:pPr>
        <w:jc w:val="both"/>
      </w:pPr>
      <w:r>
        <w:t xml:space="preserve">    this.packedDocIds = packedDocIds;</w:t>
      </w:r>
    </w:p>
    <w:p>
      <w:pPr>
        <w:jc w:val="both"/>
      </w:pPr>
      <w:r>
        <w:t xml:space="preserve">    this.packedPositions = packedPositions;</w:t>
      </w:r>
    </w:p>
    <w:p>
      <w:pPr>
        <w:jc w:val="both"/>
      </w:pPr>
      <w:r>
        <w:t xml:space="preserve">    this.omitPositions = omitPositions;</w:t>
      </w:r>
    </w:p>
    <w:p>
      <w:pPr>
        <w:jc w:val="both"/>
      </w:pPr>
      <w:r>
        <w:t xml:space="preserve">    this.totalPostingsAcrossTerms = totalPostingsAcrossTerms;</w:t>
      </w:r>
    </w:p>
    <w:p>
      <w:pPr>
        <w:jc w:val="both"/>
      </w:pPr>
      <w:r>
        <w:t xml:space="preserve">    this.maxPosition = maxPosition;</w:t>
      </w:r>
    </w:p>
    <w:p>
      <w:pPr>
        <w:jc w:val="both"/>
      </w:pPr>
      <w:r>
        <w:t xml:space="preserve">    this.currentPackedIntsPosition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copyPostingList(PostingsEnum postingsEnum, int numPostings) throws IOException {</w:t>
      </w:r>
    </w:p>
    <w:p>
      <w:pPr>
        <w:jc w:val="both"/>
      </w:pPr>
      <w:r>
        <w:t xml:space="preserve">    int pointer = currentPackedIntsPosition;</w:t>
      </w:r>
    </w:p>
    <w:p>
      <w:pPr>
        <w:jc w:val="both"/>
      </w:pPr>
      <w:r/>
    </w:p>
    <w:p>
      <w:pPr>
        <w:jc w:val="both"/>
      </w:pPr>
      <w:r>
        <w:t xml:space="preserve">    int docId;</w:t>
      </w:r>
    </w:p>
    <w:p>
      <w:pPr>
        <w:jc w:val="both"/>
      </w:pPr>
      <w:r/>
    </w:p>
    <w:p>
      <w:pPr>
        <w:jc w:val="both"/>
      </w:pPr>
      <w:r>
        <w:t xml:space="preserve">    while ((docId = postingsEnum.nextDoc()) != DocIdSetIterator.NO_MORE_DOCS) {</w:t>
      </w:r>
    </w:p>
    <w:p>
      <w:pPr>
        <w:jc w:val="both"/>
      </w:pPr>
      <w:r>
        <w:t xml:space="preserve">      assert docId &lt;= MAX_DOC_ID;</w:t>
      </w:r>
    </w:p>
    <w:p>
      <w:pPr>
        <w:jc w:val="both"/>
      </w:pPr>
      <w:r>
        <w:t xml:space="preserve">      int freq = postingsEnum.freq();</w:t>
      </w:r>
    </w:p>
    <w:p>
      <w:pPr>
        <w:jc w:val="both"/>
      </w:pPr>
      <w:r>
        <w:t xml:space="preserve">      assert freq &lt;= numPostings;</w:t>
      </w:r>
    </w:p>
    <w:p>
      <w:pPr>
        <w:jc w:val="both"/>
      </w:pPr>
      <w:r/>
    </w:p>
    <w:p>
      <w:pPr>
        <w:jc w:val="both"/>
      </w:pPr>
      <w:r>
        <w:t xml:space="preserve">      for (int i = 0; i &lt; freq; i++) {</w:t>
      </w:r>
    </w:p>
    <w:p>
      <w:pPr>
        <w:jc w:val="both"/>
      </w:pPr>
      <w:r>
        <w:t xml:space="preserve">        packedDocIds.set(currentPackedIntsPosition, docId);</w:t>
      </w:r>
    </w:p>
    <w:p>
      <w:pPr>
        <w:jc w:val="both"/>
      </w:pPr>
      <w:r>
        <w:t xml:space="preserve">        if (packedPositions != null) {</w:t>
      </w:r>
    </w:p>
    <w:p>
      <w:pPr>
        <w:jc w:val="both"/>
      </w:pPr>
      <w:r>
        <w:t xml:space="preserve">          int position = postingsEnum.nextPosition();</w:t>
      </w:r>
    </w:p>
    <w:p>
      <w:pPr>
        <w:jc w:val="both"/>
      </w:pPr>
      <w:r>
        <w:t xml:space="preserve">          assert position &lt;= maxPosition;</w:t>
      </w:r>
    </w:p>
    <w:p>
      <w:pPr>
        <w:jc w:val="both"/>
      </w:pPr>
      <w:r>
        <w:t xml:space="preserve">          packedPositions.set(currentPackedIntsPosition, position);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currentPackedIntsPosition++;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EarlybirdPostingsEnum postings(</w:t>
      </w:r>
    </w:p>
    <w:p>
      <w:pPr>
        <w:jc w:val="both"/>
      </w:pPr>
      <w:r>
        <w:t xml:space="preserve">      int postingListPointer,</w:t>
      </w:r>
    </w:p>
    <w:p>
      <w:pPr>
        <w:jc w:val="both"/>
      </w:pPr>
      <w:r>
        <w:t xml:space="preserve">      int numPostings,</w:t>
      </w:r>
    </w:p>
    <w:p>
      <w:pPr>
        <w:jc w:val="both"/>
      </w:pPr>
      <w:r>
        <w:t xml:space="preserve">      int flags) throws IOException {</w:t>
      </w:r>
    </w:p>
    <w:p>
      <w:pPr>
        <w:jc w:val="both"/>
      </w:pPr>
      <w:r/>
    </w:p>
    <w:p>
      <w:pPr>
        <w:jc w:val="both"/>
      </w:pPr>
      <w:r>
        <w:t xml:space="preserve">    if (PostingsEnum.featureRequested(flags, PostingsEnum.POSITIONS) &amp;&amp; !omitPositions) {</w:t>
      </w:r>
    </w:p>
    <w:p>
      <w:pPr>
        <w:jc w:val="both"/>
      </w:pPr>
      <w:r>
        <w:t xml:space="preserve">      assert packedPositions != null;</w:t>
      </w:r>
    </w:p>
    <w:p>
      <w:pPr>
        <w:jc w:val="both"/>
      </w:pPr>
      <w:r>
        <w:t xml:space="preserve">      return new LowDFPackedIntsPostingsEnum(</w:t>
      </w:r>
    </w:p>
    <w:p>
      <w:pPr>
        <w:jc w:val="both"/>
      </w:pPr>
      <w:r>
        <w:t xml:space="preserve">          packedDocIds.getReader(),</w:t>
      </w:r>
    </w:p>
    <w:p>
      <w:pPr>
        <w:jc w:val="both"/>
      </w:pPr>
      <w:r>
        <w:t xml:space="preserve">          packedPositions.getReader(),</w:t>
      </w:r>
    </w:p>
    <w:p>
      <w:pPr>
        <w:jc w:val="both"/>
      </w:pPr>
      <w:r>
        <w:t xml:space="preserve">          postingListPointer,</w:t>
      </w:r>
    </w:p>
    <w:p>
      <w:pPr>
        <w:jc w:val="both"/>
      </w:pPr>
      <w:r>
        <w:t xml:space="preserve">          numPostings);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(PostingsEnum.featureRequested(flags, PostingsEnum.POSITIONS) &amp;&amp; omitPositions) {</w:t>
      </w:r>
    </w:p>
    <w:p>
      <w:pPr>
        <w:jc w:val="both"/>
      </w:pPr>
      <w:r>
        <w:t xml:space="preserve">        GETTING_POSITIONS_WITH_OMIT_POSITIONS.increment();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LowDFPackedIntsPostingsEnum(</w:t>
      </w:r>
    </w:p>
    <w:p>
      <w:pPr>
        <w:jc w:val="both"/>
      </w:pPr>
      <w:r>
        <w:t xml:space="preserve">          packedDocIds.getReader(),</w:t>
      </w:r>
    </w:p>
    <w:p>
      <w:pPr>
        <w:jc w:val="both"/>
      </w:pPr>
      <w:r>
        <w:t xml:space="preserve">          null, // no positions</w:t>
      </w:r>
    </w:p>
    <w:p>
      <w:pPr>
        <w:jc w:val="both"/>
      </w:pPr>
      <w:r>
        <w:t xml:space="preserve">          postingListPointer,</w:t>
      </w:r>
    </w:p>
    <w:p>
      <w:pPr>
        <w:jc w:val="both"/>
      </w:pPr>
      <w:r>
        <w:t xml:space="preserve">          numPostings);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 getPackedIntsSize() {</w:t>
      </w:r>
    </w:p>
    <w:p>
      <w:pPr>
        <w:jc w:val="both"/>
      </w:pPr>
      <w:r>
        <w:t xml:space="preserve">    return packedDocIds.size();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int getMaxPosition() {</w:t>
      </w:r>
    </w:p>
    <w:p>
      <w:pPr>
        <w:jc w:val="both"/>
      </w:pPr>
      <w:r>
        <w:t xml:space="preserve">    return maxPosition;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isOmitPositions() {</w:t>
      </w:r>
    </w:p>
    <w:p>
      <w:pPr>
        <w:jc w:val="both"/>
      </w:pPr>
      <w:r>
        <w:t xml:space="preserve">    return omitPositions;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class FlushHandler extends Flushable.Handler&lt;LowDFPackedIntsPostingLists&gt; {</w:t>
      </w:r>
    </w:p>
    <w:p>
      <w:pPr>
        <w:jc w:val="both"/>
      </w:pPr>
      <w:r>
        <w:t xml:space="preserve">    private static final String OMIT_POSITIONS_PROP_NAME = "omitPositions";</w:t>
      </w:r>
    </w:p>
    <w:p>
      <w:pPr>
        <w:jc w:val="both"/>
      </w:pPr>
      <w:r>
        <w:t xml:space="preserve">    private static final String TOTAL_POSTINGS_PROP_NAME = "totalPostingsAcrossTerms";</w:t>
      </w:r>
    </w:p>
    <w:p>
      <w:pPr>
        <w:jc w:val="both"/>
      </w:pPr>
      <w:r>
        <w:t xml:space="preserve">    private static final String MAX_POSITION_PROP_NAME = "maxPosition";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FlushHandler(LowDFPackedIntsPostingLists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LowDFPackedIntsPostingLists objectToFlush = getObjectToFlush();</w:t>
      </w:r>
    </w:p>
    <w:p>
      <w:pPr>
        <w:jc w:val="both"/>
      </w:pPr>
      <w:r/>
    </w:p>
    <w:p>
      <w:pPr>
        <w:jc w:val="both"/>
      </w:pPr>
      <w:r>
        <w:t xml:space="preserve">      flushInfo.addBooleanProperty(OMIT_POSITIONS_PROP_NAME, objectToFlush.omitPositions);</w:t>
      </w:r>
    </w:p>
    <w:p>
      <w:pPr>
        <w:jc w:val="both"/>
      </w:pPr>
      <w:r>
        <w:t xml:space="preserve">      flushInfo.addIntProperty(TOTAL_POSTINGS_PROP_NAME, objectToFlush.totalPostingsAcrossTerms);</w:t>
      </w:r>
    </w:p>
    <w:p>
      <w:pPr>
        <w:jc w:val="both"/>
      </w:pPr>
      <w:r>
        <w:t xml:space="preserve">      flushInfo.addIntProperty(MAX_POSITION_PROP_NAME, objectToFlush.maxPosition);</w:t>
      </w:r>
    </w:p>
    <w:p>
      <w:pPr>
        <w:jc w:val="both"/>
      </w:pPr>
      <w:r/>
    </w:p>
    <w:p>
      <w:pPr>
        <w:jc w:val="both"/>
      </w:pPr>
      <w:r>
        <w:t xml:space="preserve">      out.writePackedInts(objectToFlush.packedDocIds.getReader());</w:t>
      </w:r>
    </w:p>
    <w:p>
      <w:pPr>
        <w:jc w:val="both"/>
      </w:pPr>
      <w:r/>
    </w:p>
    <w:p>
      <w:pPr>
        <w:jc w:val="both"/>
      </w:pPr>
      <w:r>
        <w:t xml:space="preserve">      if (!objectToFlush.omitPositions) {</w:t>
      </w:r>
    </w:p>
    <w:p>
      <w:pPr>
        <w:jc w:val="both"/>
      </w:pPr>
      <w:r>
        <w:t xml:space="preserve">        assert objectToFlush.packedPositions != null;</w:t>
      </w:r>
    </w:p>
    <w:p>
      <w:pPr>
        <w:jc w:val="both"/>
      </w:pPr>
      <w:r>
        <w:t xml:space="preserve">        out.writePackedInts(objectToFlush.packedPositions.getReader());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LowDFPackedIntsPostingLists doLoad(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DataDeserializer in) throws IOException {</w:t>
      </w:r>
    </w:p>
    <w:p>
      <w:pPr>
        <w:jc w:val="both"/>
      </w:pPr>
      <w:r/>
    </w:p>
    <w:p>
      <w:pPr>
        <w:jc w:val="both"/>
      </w:pPr>
      <w:r>
        <w:t xml:space="preserve">      boolean omitPositions = flushInfo.getBooleanProperty(OMIT_POSITIONS_PROP_NAME);</w:t>
      </w:r>
    </w:p>
    <w:p>
      <w:pPr>
        <w:jc w:val="both"/>
      </w:pPr>
      <w:r>
        <w:t xml:space="preserve">      int totalPostingsAcrossTerms = flushInfo.getIntProperty(TOTAL_POSTINGS_PROP_NAME);</w:t>
      </w:r>
    </w:p>
    <w:p>
      <w:pPr>
        <w:jc w:val="both"/>
      </w:pPr>
      <w:r>
        <w:t xml:space="preserve">      int maxPosition = flushInfo.getIntProperty(MAX_POSITION_PROP_NAME);</w:t>
      </w:r>
    </w:p>
    <w:p>
      <w:pPr>
        <w:jc w:val="both"/>
      </w:pPr>
      <w:r/>
    </w:p>
    <w:p>
      <w:pPr>
        <w:jc w:val="both"/>
      </w:pPr>
      <w:r>
        <w:t xml:space="preserve">      PackedIntsWrapper packedDocIds = new PackedIntsWrapper(in.readPackedInts());</w:t>
      </w:r>
    </w:p>
    <w:p>
      <w:pPr>
        <w:jc w:val="both"/>
      </w:pPr>
      <w:r/>
    </w:p>
    <w:p>
      <w:pPr>
        <w:jc w:val="both"/>
      </w:pPr>
      <w:r>
        <w:t xml:space="preserve">      PackedIntsWrapper packedPositions = null;</w:t>
      </w:r>
    </w:p>
    <w:p>
      <w:pPr>
        <w:jc w:val="both"/>
      </w:pPr>
      <w:r>
        <w:t xml:space="preserve">      if (!omitPositions) {</w:t>
      </w:r>
    </w:p>
    <w:p>
      <w:pPr>
        <w:jc w:val="both"/>
      </w:pPr>
      <w:r>
        <w:t xml:space="preserve">        packedPositions = new PackedIntsWrapper(in.readPackedInts());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LowDFPackedIntsPostingLists(</w:t>
      </w:r>
    </w:p>
    <w:p>
      <w:pPr>
        <w:jc w:val="both"/>
      </w:pPr>
      <w:r>
        <w:t xml:space="preserve">          packedDocIds,</w:t>
      </w:r>
    </w:p>
    <w:p>
      <w:pPr>
        <w:jc w:val="both"/>
      </w:pPr>
      <w:r>
        <w:t xml:space="preserve">          packedPositions,</w:t>
      </w:r>
    </w:p>
    <w:p>
      <w:pPr>
        <w:jc w:val="both"/>
      </w:pPr>
      <w:r>
        <w:t xml:space="preserve">          omitPositions,</w:t>
      </w:r>
    </w:p>
    <w:p>
      <w:pPr>
        <w:jc w:val="both"/>
      </w:pPr>
      <w:r>
        <w:t xml:space="preserve">          totalPostingsAcrossTerms,</w:t>
      </w:r>
    </w:p>
    <w:p>
      <w:pPr>
        <w:jc w:val="both"/>
      </w:pPr>
      <w:r>
        <w:t xml:space="preserve">          maxPosition);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