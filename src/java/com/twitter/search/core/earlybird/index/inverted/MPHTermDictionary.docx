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org.apache.lucene.index.BaseTermsEnum;</w:t>
      </w:r>
    </w:p>
    <w:p>
      <w:pPr>
        <w:jc w:val="both"/>
      </w:pPr>
      <w:r>
        <w:t>import org.apache.lucene.index.ImpactsEnum;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org.apache.lucene.index.SlowImpactsEnum;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org.apache.lucene.util.packed.PackedInts;</w:t>
      </w:r>
    </w:p>
    <w:p>
      <w:pPr>
        <w:jc w:val="both"/>
      </w:pPr>
      <w:r/>
    </w:p>
    <w:p>
      <w:pPr>
        <w:jc w:val="both"/>
      </w:pPr>
      <w:r>
        <w:t>import com.twitter.search.common.util.hash.BDZAlgorithm;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public class MPHTermDictionary implements TermDictionary, Flushable {</w:t>
      </w:r>
    </w:p>
    <w:p>
      <w:pPr>
        <w:jc w:val="both"/>
      </w:pPr>
      <w:r>
        <w:t xml:space="preserve">  private final BDZAlgorithm termsHashFunction;</w:t>
      </w:r>
    </w:p>
    <w:p>
      <w:pPr>
        <w:jc w:val="both"/>
      </w:pPr>
      <w:r>
        <w:t xml:space="preserve">  private final PackedInts.Reader termPointers;</w:t>
      </w:r>
    </w:p>
    <w:p>
      <w:pPr>
        <w:jc w:val="both"/>
      </w:pPr>
      <w:r>
        <w:t xml:space="preserve">  private final ByteBlockPool termPool;</w:t>
      </w:r>
    </w:p>
    <w:p>
      <w:pPr>
        <w:jc w:val="both"/>
      </w:pPr>
      <w:r>
        <w:t xml:space="preserve">  private final TermPointerEncoding termPointerEncoding;</w:t>
      </w:r>
    </w:p>
    <w:p>
      <w:pPr>
        <w:jc w:val="both"/>
      </w:pPr>
      <w:r>
        <w:t xml:space="preserve">  private final int numTerms;</w:t>
      </w:r>
    </w:p>
    <w:p>
      <w:pPr>
        <w:jc w:val="both"/>
      </w:pPr>
      <w:r/>
    </w:p>
    <w:p>
      <w:pPr>
        <w:jc w:val="both"/>
      </w:pPr>
      <w:r>
        <w:t xml:space="preserve">  MPHTermDictionary(int numTerms, BDZAlgorithm termsHashFunction,</w:t>
      </w:r>
    </w:p>
    <w:p>
      <w:pPr>
        <w:jc w:val="both"/>
      </w:pPr>
      <w:r>
        <w:t xml:space="preserve">      PackedInts.Reader termPointers, ByteBlockPool termPool,</w:t>
      </w:r>
    </w:p>
    <w:p>
      <w:pPr>
        <w:jc w:val="both"/>
      </w:pPr>
      <w:r>
        <w:t xml:space="preserve">      TermPointerEncoding termPointerEncoding) {</w:t>
      </w:r>
    </w:p>
    <w:p>
      <w:pPr>
        <w:jc w:val="both"/>
      </w:pPr>
      <w:r>
        <w:t xml:space="preserve">    this.numTerms = numTerms;</w:t>
      </w:r>
    </w:p>
    <w:p>
      <w:pPr>
        <w:jc w:val="both"/>
      </w:pPr>
      <w:r>
        <w:t xml:space="preserve">    this.termsHashFunction = termsHashFunction;</w:t>
      </w:r>
    </w:p>
    <w:p>
      <w:pPr>
        <w:jc w:val="both"/>
      </w:pPr>
      <w:r>
        <w:t xml:space="preserve">    this.termPointers = termPointers;</w:t>
      </w:r>
    </w:p>
    <w:p>
      <w:pPr>
        <w:jc w:val="both"/>
      </w:pPr>
      <w:r>
        <w:t xml:space="preserve">    this.termPool = termPool;</w:t>
      </w:r>
    </w:p>
    <w:p>
      <w:pPr>
        <w:jc w:val="both"/>
      </w:pPr>
      <w:r>
        <w:t xml:space="preserve">    this.termPointerEncoding = termPointerEncoding;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numTerms;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lookupTerm(BytesRef term) {</w:t>
      </w:r>
    </w:p>
    <w:p>
      <w:pPr>
        <w:jc w:val="both"/>
      </w:pPr>
      <w:r>
        <w:t xml:space="preserve">    int termID = termsHashFunction.lookup(term);</w:t>
      </w:r>
    </w:p>
    <w:p>
      <w:pPr>
        <w:jc w:val="both"/>
      </w:pPr>
      <w:r>
        <w:t xml:space="preserve">    if (termID &gt;= getNumTerms() || termID &lt; 0)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(ByteTermUtils.postingEquals(termPool, termPointerEncoding</w:t>
      </w:r>
    </w:p>
    <w:p>
      <w:pPr>
        <w:jc w:val="both"/>
      </w:pPr>
      <w:r>
        <w:t xml:space="preserve">            .getTextStart((int) termPointers.get(termID)), term)) {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getTerm(int termID, BytesRef text, BytesRef termPayload) {</w:t>
      </w:r>
    </w:p>
    <w:p>
      <w:pPr>
        <w:jc w:val="both"/>
      </w:pPr>
      <w:r>
        <w:t xml:space="preserve">    int termPointer = (int) termPointers.get(termID);</w:t>
      </w:r>
    </w:p>
    <w:p>
      <w:pPr>
        <w:jc w:val="both"/>
      </w:pPr>
      <w:r>
        <w:t xml:space="preserve">    boolean hasTermPayload = termPointerEncoding.hasPayload(termPointer);</w:t>
      </w:r>
    </w:p>
    <w:p>
      <w:pPr>
        <w:jc w:val="both"/>
      </w:pPr>
      <w:r>
        <w:t xml:space="preserve">    int textStart = termPointerEncoding.getTextStart(termPointer);</w:t>
      </w:r>
    </w:p>
    <w:p>
      <w:pPr>
        <w:jc w:val="both"/>
      </w:pPr>
      <w:r>
        <w:t xml:space="preserve">    // setBytesRef sets the passed in BytesRef "text" to the term in the termPool.</w:t>
      </w:r>
    </w:p>
    <w:p>
      <w:pPr>
        <w:jc w:val="both"/>
      </w:pPr>
      <w:r>
        <w:t xml:space="preserve">    // As a side effect it returns the offset of the next entry in the pool after the term,</w:t>
      </w:r>
    </w:p>
    <w:p>
      <w:pPr>
        <w:jc w:val="both"/>
      </w:pPr>
      <w:r>
        <w:t xml:space="preserve">    // which may optionally be used if this term has a payload.</w:t>
      </w:r>
    </w:p>
    <w:p>
      <w:pPr>
        <w:jc w:val="both"/>
      </w:pPr>
      <w:r>
        <w:t xml:space="preserve">    int termPayloadStart = ByteTermUtils.setBytesRef(termPool, text, textStart);</w:t>
      </w:r>
    </w:p>
    <w:p>
      <w:pPr>
        <w:jc w:val="both"/>
      </w:pPr>
      <w:r>
        <w:t xml:space="preserve">    if (termPayload != null &amp;&amp; hasTermPayload) {</w:t>
      </w:r>
    </w:p>
    <w:p>
      <w:pPr>
        <w:jc w:val="both"/>
      </w:pPr>
      <w:r>
        <w:t xml:space="preserve">      ByteTermUtils.setBytesRef(termPool, termPayload, termPayloadStart);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hasTermPayload;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createTermsEnum(OptimizedMemoryIndex index) {</w:t>
      </w:r>
    </w:p>
    <w:p>
      <w:pPr>
        <w:jc w:val="both"/>
      </w:pPr>
      <w:r>
        <w:t xml:space="preserve">    return new MPHTermsEnum(index);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MPHTermsEnum extends BaseTermsEnum {</w:t>
      </w:r>
    </w:p>
    <w:p>
      <w:pPr>
        <w:jc w:val="both"/>
      </w:pPr>
      <w:r>
        <w:t xml:space="preserve">    private int termID;</w:t>
      </w:r>
    </w:p>
    <w:p>
      <w:pPr>
        <w:jc w:val="both"/>
      </w:pPr>
      <w:r>
        <w:t xml:space="preserve">    private final BytesRef bytesRef = new BytesRef();</w:t>
      </w:r>
    </w:p>
    <w:p>
      <w:pPr>
        <w:jc w:val="both"/>
      </w:pPr>
      <w:r>
        <w:t xml:space="preserve">    private final OptimizedMemoryIndex index;</w:t>
      </w:r>
    </w:p>
    <w:p>
      <w:pPr>
        <w:jc w:val="both"/>
      </w:pPr>
      <w:r/>
    </w:p>
    <w:p>
      <w:pPr>
        <w:jc w:val="both"/>
      </w:pPr>
      <w:r>
        <w:t xml:space="preserve">    MPHTermsEnum(OptimizedMemoryIndex index) {</w:t>
      </w:r>
    </w:p>
    <w:p>
      <w:pPr>
        <w:jc w:val="both"/>
      </w:pPr>
      <w:r>
        <w:t xml:space="preserve">      this.index = index;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docFreq() {</w:t>
      </w:r>
    </w:p>
    <w:p>
      <w:pPr>
        <w:jc w:val="both"/>
      </w:pPr>
      <w:r>
        <w:t xml:space="preserve">      return index.getDF(termID);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PostingsEnum postings(PostingsEnum reuse, int flags) throws IOException {</w:t>
      </w:r>
    </w:p>
    <w:p>
      <w:pPr>
        <w:jc w:val="both"/>
      </w:pPr>
      <w:r>
        <w:t xml:space="preserve">      int postingsPointer = index.getPostingListPointer(termID);</w:t>
      </w:r>
    </w:p>
    <w:p>
      <w:pPr>
        <w:jc w:val="both"/>
      </w:pPr>
      <w:r>
        <w:t xml:space="preserve">      int numPostings = index.getNumPostings(termID);</w:t>
      </w:r>
    </w:p>
    <w:p>
      <w:pPr>
        <w:jc w:val="both"/>
      </w:pPr>
      <w:r>
        <w:t xml:space="preserve">      return index.getPostingLists().postings(postingsPointer, numPostings, flags);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ImpactsEnum impacts(int flags) throws IOException {</w:t>
      </w:r>
    </w:p>
    <w:p>
      <w:pPr>
        <w:jc w:val="both"/>
      </w:pPr>
      <w:r>
        <w:t xml:space="preserve">      return new SlowImpactsEnum(postings(null, flags));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SeekStatus seekCeil(BytesRef text) throws IOException {</w:t>
      </w:r>
    </w:p>
    <w:p>
      <w:pPr>
        <w:jc w:val="both"/>
      </w:pPr>
      <w:r>
        <w:t xml:space="preserve">      termID = index.lookupTerm(text);</w:t>
      </w:r>
    </w:p>
    <w:p>
      <w:pPr>
        <w:jc w:val="both"/>
      </w:pPr>
      <w:r/>
    </w:p>
    <w:p>
      <w:pPr>
        <w:jc w:val="both"/>
      </w:pPr>
      <w:r>
        <w:t xml:space="preserve">      if (termID == -1) {</w:t>
      </w:r>
    </w:p>
    <w:p>
      <w:pPr>
        <w:jc w:val="both"/>
      </w:pPr>
      <w:r>
        <w:t xml:space="preserve">        return SeekStatus.END;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SeekStatus.FOUND;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next()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ord() {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seekExact(long ord) {</w:t>
      </w:r>
    </w:p>
    <w:p>
      <w:pPr>
        <w:jc w:val="both"/>
      </w:pPr>
      <w:r>
        <w:t xml:space="preserve">      if (ord &lt; index.getNumTerms()) {</w:t>
      </w:r>
    </w:p>
    <w:p>
      <w:pPr>
        <w:jc w:val="both"/>
      </w:pPr>
      <w:r>
        <w:t xml:space="preserve">        termID = (int) ord;</w:t>
      </w:r>
    </w:p>
    <w:p>
      <w:pPr>
        <w:jc w:val="both"/>
      </w:pPr>
      <w:r>
        <w:t xml:space="preserve">        index.getTerm(termID, bytesRef, null);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term() {</w:t>
      </w:r>
    </w:p>
    <w:p>
      <w:pPr>
        <w:jc w:val="both"/>
      </w:pPr>
      <w:r>
        <w:t xml:space="preserve">      return bytesRef;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totalTermFreq() {</w:t>
      </w:r>
    </w:p>
    <w:p>
      <w:pPr>
        <w:jc w:val="both"/>
      </w:pPr>
      <w:r>
        <w:t xml:space="preserve">      return docFreq();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Flushable.Handler&lt;MPHTermDictionary&gt; {</w:t>
      </w:r>
    </w:p>
    <w:p>
      <w:pPr>
        <w:jc w:val="both"/>
      </w:pPr>
      <w:r>
        <w:t xml:space="preserve">    static final String NUM_TERMS_PROP_NAME = "numTerms";</w:t>
      </w:r>
    </w:p>
    <w:p>
      <w:pPr>
        <w:jc w:val="both"/>
      </w:pPr>
      <w:r>
        <w:t xml:space="preserve">    private final TermPointerEncoding termPointerEncoding;</w:t>
      </w:r>
    </w:p>
    <w:p>
      <w:pPr>
        <w:jc w:val="both"/>
      </w:pPr>
      <w:r/>
    </w:p>
    <w:p>
      <w:pPr>
        <w:jc w:val="both"/>
      </w:pPr>
      <w:r>
        <w:t xml:space="preserve">    public FlushHandler(TermPointerEncoding termPointerEncoding)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  this.termPointerEncoding = 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FlushHandler(MPHTermDictionary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this.termPointerEncoding = objectToFlush.termPointerEncoding;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MPHTermDictionary objectToFlush = getObjectToFlush();</w:t>
      </w:r>
    </w:p>
    <w:p>
      <w:pPr>
        <w:jc w:val="both"/>
      </w:pPr>
      <w:r>
        <w:t xml:space="preserve">      flushInfo.addIntProperty(NUM_TERMS_PROP_NAME, objectToFlush.getNumTerms());</w:t>
      </w:r>
    </w:p>
    <w:p>
      <w:pPr>
        <w:jc w:val="both"/>
      </w:pPr>
      <w:r/>
    </w:p>
    <w:p>
      <w:pPr>
        <w:jc w:val="both"/>
      </w:pPr>
      <w:r>
        <w:t xml:space="preserve">      out.writePackedInts(objectToFlush.termPointers);</w:t>
      </w:r>
    </w:p>
    <w:p>
      <w:pPr>
        <w:jc w:val="both"/>
      </w:pPr>
      <w:r>
        <w:t xml:space="preserve">      objectToFlush.termPool.getFlushHandler().flush(flushInfo.newSubProperties("termPool"), out);</w:t>
      </w:r>
    </w:p>
    <w:p>
      <w:pPr>
        <w:jc w:val="both"/>
      </w:pPr>
      <w:r>
        <w:t xml:space="preserve">      objectToFlush.termsHashFunction.getFlushHandler()</w:t>
      </w:r>
    </w:p>
    <w:p>
      <w:pPr>
        <w:jc w:val="both"/>
      </w:pPr>
      <w:r>
        <w:t xml:space="preserve">              .flush(flushInfo.newSubProperties("termsHashFunction"),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MPHTermDictionary doLoad(FlushInfo flushInfo,</w:t>
      </w:r>
    </w:p>
    <w:p>
      <w:pPr>
        <w:jc w:val="both"/>
      </w:pPr>
      <w:r>
        <w:t xml:space="preserve">        DataDeserializer in) throws IOException {</w:t>
      </w:r>
    </w:p>
    <w:p>
      <w:pPr>
        <w:jc w:val="both"/>
      </w:pPr>
      <w:r>
        <w:t xml:space="preserve">      int numTerms = flushInfo.getIntProperty(NUM_TERMS_PROP_NAME);</w:t>
      </w:r>
    </w:p>
    <w:p>
      <w:pPr>
        <w:jc w:val="both"/>
      </w:pPr>
      <w:r>
        <w:t xml:space="preserve">      PackedInts.Reader termPointers = in.readPackedInts();</w:t>
      </w:r>
    </w:p>
    <w:p>
      <w:pPr>
        <w:jc w:val="both"/>
      </w:pPr>
      <w:r>
        <w:t xml:space="preserve">      ByteBlockPool termPool = (new ByteBlockPool.FlushHandler()).load(</w:t>
      </w:r>
    </w:p>
    <w:p>
      <w:pPr>
        <w:jc w:val="both"/>
      </w:pPr>
      <w:r>
        <w:t xml:space="preserve">              flushInfo.getSubProperties("termPool"), in);</w:t>
      </w:r>
    </w:p>
    <w:p>
      <w:pPr>
        <w:jc w:val="both"/>
      </w:pPr>
      <w:r>
        <w:t xml:space="preserve">      BDZAlgorithm termsHashFunction = (new BDZAlgorithm.FlushHandler()).load(</w:t>
      </w:r>
    </w:p>
    <w:p>
      <w:pPr>
        <w:jc w:val="both"/>
      </w:pPr>
      <w:r>
        <w:t xml:space="preserve">              flushInfo.getSubProperties("termsHashFunction"), in);</w:t>
      </w:r>
    </w:p>
    <w:p>
      <w:pPr>
        <w:jc w:val="both"/>
      </w:pPr>
      <w:r/>
    </w:p>
    <w:p>
      <w:pPr>
        <w:jc w:val="both"/>
      </w:pPr>
      <w:r>
        <w:t xml:space="preserve">      return new MPHTermDictionary(numTerms, termsHashFunction, termPointers,</w:t>
      </w:r>
    </w:p>
    <w:p>
      <w:pPr>
        <w:jc w:val="both"/>
      </w:pPr>
      <w:r>
        <w:t xml:space="preserve">              termPool, termPointerEncoding);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