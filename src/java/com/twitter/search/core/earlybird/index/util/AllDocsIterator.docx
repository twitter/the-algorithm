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com.twitter.search.core.earlybird.index.EarlybirdRealtimeIndexSegmentAtomicReader;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iterate through all of the documents in an Earlybird segment. This is necessary so that</w:t>
      </w:r>
    </w:p>
    <w:p>
      <w:pPr>
        <w:jc w:val="both"/>
      </w:pPr>
      <w:r>
        <w:t xml:space="preserve"> * we can ensure all of the documents we are reading have been published to the readers. If we used</w:t>
      </w:r>
    </w:p>
    <w:p>
      <w:pPr>
        <w:jc w:val="both"/>
      </w:pPr>
      <w:r>
        <w:t xml:space="preserve"> * the doc ID mapper to iterate through documents, it would return documents that have been only</w:t>
      </w:r>
    </w:p>
    <w:p>
      <w:pPr>
        <w:jc w:val="both"/>
      </w:pPr>
      <w:r>
        <w:t xml:space="preserve"> * partially added to the index, and could return bogus search results (SEARCH-27711).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AllDocsIterator extends DocIdSetIterator {</w:t>
      </w:r>
    </w:p>
    <w:p>
      <w:pPr>
        <w:jc w:val="both"/>
      </w:pPr>
      <w:r>
        <w:t xml:space="preserve">  public static final String ALL_DOCS_TERM = "__all_docs";</w:t>
      </w:r>
    </w:p>
    <w:p>
      <w:pPr>
        <w:jc w:val="both"/>
      </w:pPr>
      <w:r/>
    </w:p>
    <w:p>
      <w:pPr>
        <w:jc w:val="both"/>
      </w:pPr>
      <w:r>
        <w:t xml:space="preserve">  private final DocIdSetIterator delegate;</w:t>
      </w:r>
    </w:p>
    <w:p>
      <w:pPr>
        <w:jc w:val="both"/>
      </w:pPr>
      <w:r/>
    </w:p>
    <w:p>
      <w:pPr>
        <w:jc w:val="both"/>
      </w:pPr>
      <w:r>
        <w:t xml:space="preserve">  public AllDocsIterator(LeafReader reader) throws IOException {</w:t>
      </w:r>
    </w:p>
    <w:p>
      <w:pPr>
        <w:jc w:val="both"/>
      </w:pPr>
      <w:r>
        <w:t xml:space="preserve">    delegate = buildDISI(reader);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DocIdSetIterator buildDISI(LeafReader reader) throws IOException {</w:t>
      </w:r>
    </w:p>
    <w:p>
      <w:pPr>
        <w:jc w:val="both"/>
      </w:pPr>
      <w:r>
        <w:t xml:space="preserve">    if (!isRealtimeUnoptimizedSegment(reader)) {</w:t>
      </w:r>
    </w:p>
    <w:p>
      <w:pPr>
        <w:jc w:val="both"/>
      </w:pPr>
      <w:r>
        <w:t xml:space="preserve">      return all(reader.maxDoc());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 terms =</w:t>
      </w:r>
    </w:p>
    <w:p>
      <w:pPr>
        <w:jc w:val="both"/>
      </w:pPr>
      <w:r>
        <w:t xml:space="preserve">        reader.terms(EarlybirdFieldConstants.EarlybirdFieldConstant.INTERNAL_FIELD.getFieldName());</w:t>
      </w:r>
    </w:p>
    <w:p>
      <w:pPr>
        <w:jc w:val="both"/>
      </w:pPr>
      <w:r>
        <w:t xml:space="preserve">    if (terms == null) {</w:t>
      </w:r>
    </w:p>
    <w:p>
      <w:pPr>
        <w:jc w:val="both"/>
      </w:pPr>
      <w:r>
        <w:t xml:space="preserve">      return all(reader.maxDoc());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TermsEnum termsEnum = terms.iterator();</w:t>
      </w:r>
    </w:p>
    <w:p>
      <w:pPr>
        <w:jc w:val="both"/>
      </w:pPr>
      <w:r>
        <w:t xml:space="preserve">    boolean hasTerm = termsEnum.seekExact(new BytesRef(ALL_DOCS_TERM));</w:t>
      </w:r>
    </w:p>
    <w:p>
      <w:pPr>
        <w:jc w:val="both"/>
      </w:pPr>
      <w:r>
        <w:t xml:space="preserve">    if (hasTerm) {</w:t>
      </w:r>
    </w:p>
    <w:p>
      <w:pPr>
        <w:jc w:val="both"/>
      </w:pPr>
      <w:r>
        <w:t xml:space="preserve">      return termsEnum.postings(null);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delegate.docID();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return delegate.nextDoc();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return delegate.advance(target);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delegate.cost();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this is a realtime segment in the realtime index that is still unoptimized and</w:t>
      </w:r>
    </w:p>
    <w:p>
      <w:pPr>
        <w:jc w:val="both"/>
      </w:pPr>
      <w:r>
        <w:t xml:space="preserve">   * mutable.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boolean isRealtimeUnoptimizedSegment(LeafReader reader) {</w:t>
      </w:r>
    </w:p>
    <w:p>
      <w:pPr>
        <w:jc w:val="both"/>
      </w:pPr>
      <w:r>
        <w:t xml:space="preserve">    if (reader instanceof EarlybirdRealtimeIndexSegmentAtomicReader) {</w:t>
      </w:r>
    </w:p>
    <w:p>
      <w:pPr>
        <w:jc w:val="both"/>
      </w:pPr>
      <w:r>
        <w:t xml:space="preserve">      EarlybirdRealtimeIndexSegmentAtomicReader realtimeReader =</w:t>
      </w:r>
    </w:p>
    <w:p>
      <w:pPr>
        <w:jc w:val="both"/>
      </w:pPr>
      <w:r>
        <w:t xml:space="preserve">          (EarlybirdRealtimeIndexSegmentAtomicReader) reader;</w:t>
      </w:r>
    </w:p>
    <w:p>
      <w:pPr>
        <w:jc w:val="both"/>
      </w:pPr>
      <w:r>
        <w:t xml:space="preserve">      return !realtimeReader.getSegmentData().isOptimized();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