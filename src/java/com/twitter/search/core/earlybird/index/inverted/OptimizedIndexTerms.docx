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/>
    </w:p>
    <w:p>
      <w:pPr>
        <w:jc w:val="both"/>
      </w:pPr>
      <w:r>
        <w:t>public class OptimizedIndexTerms extends Terms {</w:t>
      </w:r>
    </w:p>
    <w:p>
      <w:pPr>
        <w:jc w:val="both"/>
      </w:pPr>
      <w:r>
        <w:t xml:space="preserve">  private final OptimizedMemoryIndex index;</w:t>
      </w:r>
    </w:p>
    <w:p>
      <w:pPr>
        <w:jc w:val="both"/>
      </w:pPr>
      <w:r/>
    </w:p>
    <w:p>
      <w:pPr>
        <w:jc w:val="both"/>
      </w:pPr>
      <w:r>
        <w:t xml:space="preserve">  public OptimizedIndexTerms(OptimizedMemoryIndex index) {</w:t>
      </w:r>
    </w:p>
    <w:p>
      <w:pPr>
        <w:jc w:val="both"/>
      </w:pPr>
      <w:r>
        <w:t xml:space="preserve">    this.index = 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index.getNumTerms();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TermsEnum iterator() {</w:t>
      </w:r>
    </w:p>
    <w:p>
      <w:pPr>
        <w:jc w:val="both"/>
      </w:pPr>
      <w:r>
        <w:t xml:space="preserve">    return index.createTermsEnum(index.getMaxPublishedPointer());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getSumTotalTermFreq() {</w:t>
      </w:r>
    </w:p>
    <w:p>
      <w:pPr>
        <w:jc w:val="both"/>
      </w:pPr>
      <w:r>
        <w:t xml:space="preserve">    return index.getSumTotalTermFreq();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getSumDocFreq() {</w:t>
      </w:r>
    </w:p>
    <w:p>
      <w:pPr>
        <w:jc w:val="both"/>
      </w:pPr>
      <w:r>
        <w:t xml:space="preserve">    return index.getSumTermDocFreq();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getDocCount() {</w:t>
      </w:r>
    </w:p>
    <w:p>
      <w:pPr>
        <w:jc w:val="both"/>
      </w:pPr>
      <w:r>
        <w:t xml:space="preserve">    return index.getNumDocs();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hasFreqs()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hasOffsets()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hasPositions()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hasPayloads()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