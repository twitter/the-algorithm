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java.util.HashMap;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java.util.concurrent.ConcurrentHashMap;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>
        <w:t>import org.apache.lucene.index.PostingsEnum;</w:t>
      </w:r>
    </w:p>
    <w:p>
      <w:pPr>
        <w:jc w:val="both"/>
      </w:pPr>
      <w:r>
        <w:t>import org.apache.lucene.index.TermsEnum;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org.apache.lucene.util.BytesRef;</w:t>
      </w:r>
    </w:p>
    <w:p>
      <w:pPr>
        <w:jc w:val="both"/>
      </w:pPr>
      <w:r/>
    </w:p>
    <w:p>
      <w:pPr>
        <w:jc w:val="both"/>
      </w:pPr>
      <w:r>
        <w:t>import com.twitter.search.common.schema.base.EarlybirdFieldType;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com.twitter.search.core.earlybird.facets.AbstractFacetCountingArray;</w:t>
      </w:r>
    </w:p>
    <w:p>
      <w:pPr>
        <w:jc w:val="both"/>
      </w:pPr>
      <w:r>
        <w:t>import com.twitter.search.core.earlybird.facets.FacetLabelProvider;</w:t>
      </w:r>
    </w:p>
    <w:p>
      <w:pPr>
        <w:jc w:val="both"/>
      </w:pPr>
      <w:r>
        <w:t>import com.twitter.search.core.earlybird.facets.FacetUtil;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>
        <w:t>import com.twitter.search.core.earlybird.index.EarlybirdRealtimeIndexSegmentData;</w:t>
      </w:r>
    </w:p>
    <w:p>
      <w:pPr>
        <w:jc w:val="both"/>
      </w:pPr>
      <w:r>
        <w:t>import com.twitter.search.core.earlybird.index.TimeMapper;</w:t>
      </w:r>
    </w:p>
    <w:p>
      <w:pPr>
        <w:jc w:val="both"/>
      </w:pPr>
      <w:r>
        <w:t>import com.twitter.search.core.earlybird.index.column.DocValuesManager;</w:t>
      </w:r>
    </w:p>
    <w:p>
      <w:pPr>
        <w:jc w:val="both"/>
      </w:pPr>
      <w:r/>
    </w:p>
    <w:p>
      <w:pPr>
        <w:jc w:val="both"/>
      </w:pPr>
      <w:r>
        <w:t>public final class IndexOptimizer {</w:t>
      </w:r>
    </w:p>
    <w:p>
      <w:pPr>
        <w:jc w:val="both"/>
      </w:pPr>
      <w:r>
        <w:t xml:space="preserve">  private static final Logger LOG = LoggerFactory.getLogger(IndexOptimizer.class);</w:t>
      </w:r>
    </w:p>
    <w:p>
      <w:pPr>
        <w:jc w:val="both"/>
      </w:pPr>
      <w:r/>
    </w:p>
    <w:p>
      <w:pPr>
        <w:jc w:val="both"/>
      </w:pPr>
      <w:r>
        <w:t xml:space="preserve">  private IndexOptimizer()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Optimizes this in-memory index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EarlybirdRealtimeIndexSegmentData optimize(</w:t>
      </w:r>
    </w:p>
    <w:p>
      <w:pPr>
        <w:jc w:val="both"/>
      </w:pPr>
      <w:r>
        <w:t xml:space="preserve">      EarlybirdRealtimeIndexSegmentData source) throws IOException {</w:t>
      </w:r>
    </w:p>
    <w:p>
      <w:pPr>
        <w:jc w:val="both"/>
      </w:pPr>
      <w:r>
        <w:t xml:space="preserve">    LOG.info("Starting index optimizing.");</w:t>
      </w:r>
    </w:p>
    <w:p>
      <w:pPr>
        <w:jc w:val="both"/>
      </w:pPr>
      <w:r/>
    </w:p>
    <w:p>
      <w:pPr>
        <w:jc w:val="both"/>
      </w:pPr>
      <w:r>
        <w:t xml:space="preserve">    ConcurrentHashMap&lt;String, InvertedIndex&gt; targetMap = new ConcurrentHashMap&lt;&gt;();</w:t>
      </w:r>
    </w:p>
    <w:p>
      <w:pPr>
        <w:jc w:val="both"/>
      </w:pPr>
      <w:r>
        <w:t xml:space="preserve">    LOG.info(String.format(</w:t>
      </w:r>
    </w:p>
    <w:p>
      <w:pPr>
        <w:jc w:val="both"/>
      </w:pPr>
      <w:r>
        <w:t xml:space="preserve">        "Source PerFieldMap size is %d", source.getPerFieldMap().size()));</w:t>
      </w:r>
    </w:p>
    <w:p>
      <w:pPr>
        <w:jc w:val="both"/>
      </w:pPr>
      <w:r/>
    </w:p>
    <w:p>
      <w:pPr>
        <w:jc w:val="both"/>
      </w:pPr>
      <w:r>
        <w:t xml:space="preserve">    LOG.info("Optimize doc id mapper.");</w:t>
      </w:r>
    </w:p>
    <w:p>
      <w:pPr>
        <w:jc w:val="both"/>
      </w:pPr>
      <w:r>
        <w:t xml:space="preserve">    // Optimize the doc ID mapper first.</w:t>
      </w:r>
    </w:p>
    <w:p>
      <w:pPr>
        <w:jc w:val="both"/>
      </w:pPr>
      <w:r>
        <w:t xml:space="preserve">    DocIDToTweetIDMapper originalTweetIdMapper = source.getDocIDToTweetIDMapper();</w:t>
      </w:r>
    </w:p>
    <w:p>
      <w:pPr>
        <w:jc w:val="both"/>
      </w:pPr>
      <w:r>
        <w:t xml:space="preserve">    DocIDToTweetIDMapper optimizedTweetIdMapper = originalTweetIdMapper.optimize();</w:t>
      </w:r>
    </w:p>
    <w:p>
      <w:pPr>
        <w:jc w:val="both"/>
      </w:pPr>
      <w:r/>
    </w:p>
    <w:p>
      <w:pPr>
        <w:jc w:val="both"/>
      </w:pPr>
      <w:r>
        <w:t xml:space="preserve">    TimeMapper optimizedTimeMapper =</w:t>
      </w:r>
    </w:p>
    <w:p>
      <w:pPr>
        <w:jc w:val="both"/>
      </w:pPr>
      <w:r>
        <w:t xml:space="preserve">        source.getTimeMapper() != null</w:t>
      </w:r>
    </w:p>
    <w:p>
      <w:pPr>
        <w:jc w:val="both"/>
      </w:pPr>
      <w:r>
        <w:t xml:space="preserve">        ? source.getTimeMapper().optimize(originalTweetIdMapper, optimizedTweetIdMapper)</w:t>
      </w:r>
    </w:p>
    <w:p>
      <w:pPr>
        <w:jc w:val="both"/>
      </w:pPr>
      <w:r>
        <w:t xml:space="preserve">        : null;</w:t>
      </w:r>
    </w:p>
    <w:p>
      <w:pPr>
        <w:jc w:val="both"/>
      </w:pPr>
      <w:r/>
    </w:p>
    <w:p>
      <w:pPr>
        <w:jc w:val="both"/>
      </w:pPr>
      <w:r>
        <w:t xml:space="preserve">    // Some fields have their terms rewritten to support the minimal perfect hash function we use</w:t>
      </w:r>
    </w:p>
    <w:p>
      <w:pPr>
        <w:jc w:val="both"/>
      </w:pPr>
      <w:r>
        <w:t xml:space="preserve">    // (note that it's a minimal perfect hash function, not a minimal perfect hash _table_).</w:t>
      </w:r>
    </w:p>
    <w:p>
      <w:pPr>
        <w:jc w:val="both"/>
      </w:pPr>
      <w:r>
        <w:t xml:space="preserve">    // The FacetCountingArray stores term IDs. This is a map from the facet field ID to a map from</w:t>
      </w:r>
    </w:p>
    <w:p>
      <w:pPr>
        <w:jc w:val="both"/>
      </w:pPr>
      <w:r>
        <w:t xml:space="preserve">    // original term ID to the new, MPH term IDs.</w:t>
      </w:r>
    </w:p>
    <w:p>
      <w:pPr>
        <w:jc w:val="both"/>
      </w:pPr>
      <w:r>
        <w:t xml:space="preserve">    Map&lt;Integer, int[]&gt; termIDMapper = new HashMap&lt;&gt;();</w:t>
      </w:r>
    </w:p>
    <w:p>
      <w:pPr>
        <w:jc w:val="both"/>
      </w:pPr>
      <w:r/>
    </w:p>
    <w:p>
      <w:pPr>
        <w:jc w:val="both"/>
      </w:pPr>
      <w:r>
        <w:t xml:space="preserve">    LOG.info("Optimize inverted indexes.");</w:t>
      </w:r>
    </w:p>
    <w:p>
      <w:pPr>
        <w:jc w:val="both"/>
      </w:pPr>
      <w:r>
        <w:t xml:space="preserve">    optimizeInvertedIndexes(</w:t>
      </w:r>
    </w:p>
    <w:p>
      <w:pPr>
        <w:jc w:val="both"/>
      </w:pPr>
      <w:r>
        <w:t xml:space="preserve">        source, targetMap, originalTweetIdMapper, optimizedTweetIdMapper, termIDMapper);</w:t>
      </w:r>
    </w:p>
    <w:p>
      <w:pPr>
        <w:jc w:val="both"/>
      </w:pPr>
      <w:r/>
    </w:p>
    <w:p>
      <w:pPr>
        <w:jc w:val="both"/>
      </w:pPr>
      <w:r>
        <w:t xml:space="preserve">    LOG.info("Rewrite and map ids in facet counting array.");</w:t>
      </w:r>
    </w:p>
    <w:p>
      <w:pPr>
        <w:jc w:val="both"/>
      </w:pPr>
      <w:r>
        <w:t xml:space="preserve">    AbstractFacetCountingArray facetCountingArray = source.getFacetCountingArray().rewriteAndMapIDs(</w:t>
      </w:r>
    </w:p>
    <w:p>
      <w:pPr>
        <w:jc w:val="both"/>
      </w:pPr>
      <w:r>
        <w:t xml:space="preserve">        termIDMapper, originalTweetIdMapper, optimizedTweetIdMapper);</w:t>
      </w:r>
    </w:p>
    <w:p>
      <w:pPr>
        <w:jc w:val="both"/>
      </w:pPr>
      <w:r/>
    </w:p>
    <w:p>
      <w:pPr>
        <w:jc w:val="both"/>
      </w:pPr>
      <w:r>
        <w:t xml:space="preserve">    Map&lt;String, FacetLabelProvider&gt; facetLabelProviders =</w:t>
      </w:r>
    </w:p>
    <w:p>
      <w:pPr>
        <w:jc w:val="both"/>
      </w:pPr>
      <w:r>
        <w:t xml:space="preserve">        FacetUtil.getFacetLabelProviders(source.getSchema(), targetMap);</w:t>
      </w:r>
    </w:p>
    <w:p>
      <w:pPr>
        <w:jc w:val="both"/>
      </w:pPr>
      <w:r/>
    </w:p>
    <w:p>
      <w:pPr>
        <w:jc w:val="both"/>
      </w:pPr>
      <w:r>
        <w:t xml:space="preserve">    LOG.info("Optimize doc values manager.");</w:t>
      </w:r>
    </w:p>
    <w:p>
      <w:pPr>
        <w:jc w:val="both"/>
      </w:pPr>
      <w:r>
        <w:t xml:space="preserve">    DocValuesManager optimizedDocValuesManager =</w:t>
      </w:r>
    </w:p>
    <w:p>
      <w:pPr>
        <w:jc w:val="both"/>
      </w:pPr>
      <w:r>
        <w:t xml:space="preserve">        source.getDocValuesManager().optimize(originalTweetIdMapper, optimizedTweetIdMapper);</w:t>
      </w:r>
    </w:p>
    <w:p>
      <w:pPr>
        <w:jc w:val="both"/>
      </w:pPr>
      <w:r/>
    </w:p>
    <w:p>
      <w:pPr>
        <w:jc w:val="both"/>
      </w:pPr>
      <w:r>
        <w:t xml:space="preserve">    LOG.info("Optimize deleted docs.");</w:t>
      </w:r>
    </w:p>
    <w:p>
      <w:pPr>
        <w:jc w:val="both"/>
      </w:pPr>
      <w:r>
        <w:t xml:space="preserve">    DeletedDocs optimizedDeletedDocs =</w:t>
      </w:r>
    </w:p>
    <w:p>
      <w:pPr>
        <w:jc w:val="both"/>
      </w:pPr>
      <w:r>
        <w:t xml:space="preserve">        source.getDeletedDocs().optimize(originalTweetIdMapper, optimizedTweetIdMapper);</w:t>
      </w:r>
    </w:p>
    <w:p>
      <w:pPr>
        <w:jc w:val="both"/>
      </w:pPr>
      <w:r/>
    </w:p>
    <w:p>
      <w:pPr>
        <w:jc w:val="both"/>
      </w:pPr>
      <w:r>
        <w:t xml:space="preserve">    final boolean isOptimized = true;</w:t>
      </w:r>
    </w:p>
    <w:p>
      <w:pPr>
        <w:jc w:val="both"/>
      </w:pPr>
      <w:r>
        <w:t xml:space="preserve">    return new EarlybirdRealtimeIndexSegmentData(</w:t>
      </w:r>
    </w:p>
    <w:p>
      <w:pPr>
        <w:jc w:val="both"/>
      </w:pPr>
      <w:r>
        <w:t xml:space="preserve">        source.getMaxSegmentSize(),</w:t>
      </w:r>
    </w:p>
    <w:p>
      <w:pPr>
        <w:jc w:val="both"/>
      </w:pPr>
      <w:r>
        <w:t xml:space="preserve">        source.getTimeSliceID(),</w:t>
      </w:r>
    </w:p>
    <w:p>
      <w:pPr>
        <w:jc w:val="both"/>
      </w:pPr>
      <w:r>
        <w:t xml:space="preserve">        source.getSchema(),</w:t>
      </w:r>
    </w:p>
    <w:p>
      <w:pPr>
        <w:jc w:val="both"/>
      </w:pPr>
      <w:r>
        <w:t xml:space="preserve">        isOptimized,</w:t>
      </w:r>
    </w:p>
    <w:p>
      <w:pPr>
        <w:jc w:val="both"/>
      </w:pPr>
      <w:r>
        <w:t xml:space="preserve">        optimizedTweetIdMapper.getNextDocID(Integer.MIN_VALUE),</w:t>
      </w:r>
    </w:p>
    <w:p>
      <w:pPr>
        <w:jc w:val="both"/>
      </w:pPr>
      <w:r>
        <w:t xml:space="preserve">        targetMap,</w:t>
      </w:r>
    </w:p>
    <w:p>
      <w:pPr>
        <w:jc w:val="both"/>
      </w:pPr>
      <w:r>
        <w:t xml:space="preserve">        facetCountingArray,</w:t>
      </w:r>
    </w:p>
    <w:p>
      <w:pPr>
        <w:jc w:val="both"/>
      </w:pPr>
      <w:r>
        <w:t xml:space="preserve">        optimizedDocValuesManager,</w:t>
      </w:r>
    </w:p>
    <w:p>
      <w:pPr>
        <w:jc w:val="both"/>
      </w:pPr>
      <w:r>
        <w:t xml:space="preserve">        facetLabelProviders,</w:t>
      </w:r>
    </w:p>
    <w:p>
      <w:pPr>
        <w:jc w:val="both"/>
      </w:pPr>
      <w:r>
        <w:t xml:space="preserve">        source.getFacetIDMap(),</w:t>
      </w:r>
    </w:p>
    <w:p>
      <w:pPr>
        <w:jc w:val="both"/>
      </w:pPr>
      <w:r>
        <w:t xml:space="preserve">        optimizedDeletedDocs,</w:t>
      </w:r>
    </w:p>
    <w:p>
      <w:pPr>
        <w:jc w:val="both"/>
      </w:pPr>
      <w:r>
        <w:t xml:space="preserve">        optimizedTweetIdMapper,</w:t>
      </w:r>
    </w:p>
    <w:p>
      <w:pPr>
        <w:jc w:val="both"/>
      </w:pPr>
      <w:r>
        <w:t xml:space="preserve">        optimizedTimeMapper,</w:t>
      </w:r>
    </w:p>
    <w:p>
      <w:pPr>
        <w:jc w:val="both"/>
      </w:pPr>
      <w:r>
        <w:t xml:space="preserve">        source.getIndexExtensionsData());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void optimizeInvertedIndexes(</w:t>
      </w:r>
    </w:p>
    <w:p>
      <w:pPr>
        <w:jc w:val="both"/>
      </w:pPr>
      <w:r>
        <w:t xml:space="preserve">      EarlybirdRealtimeIndexSegmentData source,</w:t>
      </w:r>
    </w:p>
    <w:p>
      <w:pPr>
        <w:jc w:val="both"/>
      </w:pPr>
      <w:r>
        <w:t xml:space="preserve">      ConcurrentHashMap&lt;String, InvertedIndex&gt; targetMap,</w:t>
      </w:r>
    </w:p>
    <w:p>
      <w:pPr>
        <w:jc w:val="both"/>
      </w:pPr>
      <w:r>
        <w:t xml:space="preserve">      DocIDToTweetIDMapper originalTweetIdMapper,</w:t>
      </w:r>
    </w:p>
    <w:p>
      <w:pPr>
        <w:jc w:val="both"/>
      </w:pPr>
      <w:r>
        <w:t xml:space="preserve">      DocIDToTweetIDMapper optimizedTweetIdMapper,</w:t>
      </w:r>
    </w:p>
    <w:p>
      <w:pPr>
        <w:jc w:val="both"/>
      </w:pPr>
      <w:r>
        <w:t xml:space="preserve">      Map&lt;Integer, int[]&gt; termIDMapper</w:t>
      </w:r>
    </w:p>
    <w:p>
      <w:pPr>
        <w:jc w:val="both"/>
      </w:pPr>
      <w:r>
        <w:t xml:space="preserve">  ) throws IOException {</w:t>
      </w:r>
    </w:p>
    <w:p>
      <w:pPr>
        <w:jc w:val="both"/>
      </w:pPr>
      <w:r>
        <w:t xml:space="preserve">    for (Map.Entry&lt;String, InvertedIndex&gt; entry : source.getPerFieldMap().entrySet()) {</w:t>
      </w:r>
    </w:p>
    <w:p>
      <w:pPr>
        <w:jc w:val="both"/>
      </w:pPr>
      <w:r>
        <w:t xml:space="preserve">      String fieldName = entry.getKey();</w:t>
      </w:r>
    </w:p>
    <w:p>
      <w:pPr>
        <w:jc w:val="both"/>
      </w:pPr>
      <w:r>
        <w:t xml:space="preserve">      Preconditions.checkState(entry.getValue() instanceof InvertedRealtimeIndex);</w:t>
      </w:r>
    </w:p>
    <w:p>
      <w:pPr>
        <w:jc w:val="both"/>
      </w:pPr>
      <w:r>
        <w:t xml:space="preserve">      InvertedRealtimeIndex sourceIndex = (InvertedRealtimeIndex) entry.getValue();</w:t>
      </w:r>
    </w:p>
    <w:p>
      <w:pPr>
        <w:jc w:val="both"/>
      </w:pPr>
      <w:r>
        <w:t xml:space="preserve">      EarlybirdFieldType fieldType = source.getSchema().getFieldInfo(fieldName).getFieldType();</w:t>
      </w:r>
    </w:p>
    <w:p>
      <w:pPr>
        <w:jc w:val="both"/>
      </w:pPr>
      <w:r/>
    </w:p>
    <w:p>
      <w:pPr>
        <w:jc w:val="both"/>
      </w:pPr>
      <w:r>
        <w:t xml:space="preserve">      InvertedIndex newIndex;</w:t>
      </w:r>
    </w:p>
    <w:p>
      <w:pPr>
        <w:jc w:val="both"/>
      </w:pPr>
      <w:r>
        <w:t xml:space="preserve">      if (fieldType.becomesImmutable() &amp;&amp; sourceIndex.getNumTerms() &gt; 0) {</w:t>
      </w:r>
    </w:p>
    <w:p>
      <w:pPr>
        <w:jc w:val="both"/>
      </w:pPr>
      <w:r>
        <w:t xml:space="preserve">        Schema.FieldInfo facetField = source.getSchema().getFacetFieldByFieldName(fieldName);</w:t>
      </w:r>
    </w:p>
    <w:p>
      <w:pPr>
        <w:jc w:val="both"/>
      </w:pPr>
      <w:r/>
    </w:p>
    <w:p>
      <w:pPr>
        <w:jc w:val="both"/>
      </w:pPr>
      <w:r>
        <w:t xml:space="preserve">        newIndex = new OptimizedMemoryIndex(</w:t>
      </w:r>
    </w:p>
    <w:p>
      <w:pPr>
        <w:jc w:val="both"/>
      </w:pPr>
      <w:r>
        <w:t xml:space="preserve">            fieldType,</w:t>
      </w:r>
    </w:p>
    <w:p>
      <w:pPr>
        <w:jc w:val="both"/>
      </w:pPr>
      <w:r>
        <w:t xml:space="preserve">            fieldName,</w:t>
      </w:r>
    </w:p>
    <w:p>
      <w:pPr>
        <w:jc w:val="both"/>
      </w:pPr>
      <w:r>
        <w:t xml:space="preserve">            sourceIndex,</w:t>
      </w:r>
    </w:p>
    <w:p>
      <w:pPr>
        <w:jc w:val="both"/>
      </w:pPr>
      <w:r>
        <w:t xml:space="preserve">            termIDMapper,</w:t>
      </w:r>
    </w:p>
    <w:p>
      <w:pPr>
        <w:jc w:val="both"/>
      </w:pPr>
      <w:r>
        <w:t xml:space="preserve">            source.getFacetIDMap().getFacetField(facetField),</w:t>
      </w:r>
    </w:p>
    <w:p>
      <w:pPr>
        <w:jc w:val="both"/>
      </w:pPr>
      <w:r>
        <w:t xml:space="preserve">            originalTweetIdMapper,</w:t>
      </w:r>
    </w:p>
    <w:p>
      <w:pPr>
        <w:jc w:val="both"/>
      </w:pPr>
      <w:r>
        <w:t xml:space="preserve">            optimizedTweetIdMapper);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newIndex = optimizeMutableIndex(</w:t>
      </w:r>
    </w:p>
    <w:p>
      <w:pPr>
        <w:jc w:val="both"/>
      </w:pPr>
      <w:r>
        <w:t xml:space="preserve">            fieldType,</w:t>
      </w:r>
    </w:p>
    <w:p>
      <w:pPr>
        <w:jc w:val="both"/>
      </w:pPr>
      <w:r>
        <w:t xml:space="preserve">            fieldName,</w:t>
      </w:r>
    </w:p>
    <w:p>
      <w:pPr>
        <w:jc w:val="both"/>
      </w:pPr>
      <w:r>
        <w:t xml:space="preserve">            sourceIndex,</w:t>
      </w:r>
    </w:p>
    <w:p>
      <w:pPr>
        <w:jc w:val="both"/>
      </w:pPr>
      <w:r>
        <w:t xml:space="preserve">            originalTweetIdMapper,</w:t>
      </w:r>
    </w:p>
    <w:p>
      <w:pPr>
        <w:jc w:val="both"/>
      </w:pPr>
      <w:r>
        <w:t xml:space="preserve">            optimizedTweetIdMapper);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targetMap.put(fieldName, newIndex);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Optimize a mutable index.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InvertedIndex optimizeMutableIndex(</w:t>
      </w:r>
    </w:p>
    <w:p>
      <w:pPr>
        <w:jc w:val="both"/>
      </w:pPr>
      <w:r>
        <w:t xml:space="preserve">      EarlybirdFieldType fieldType,</w:t>
      </w:r>
    </w:p>
    <w:p>
      <w:pPr>
        <w:jc w:val="both"/>
      </w:pPr>
      <w:r>
        <w:t xml:space="preserve">      String fieldName,</w:t>
      </w:r>
    </w:p>
    <w:p>
      <w:pPr>
        <w:jc w:val="both"/>
      </w:pPr>
      <w:r>
        <w:t xml:space="preserve">      InvertedRealtimeIndex originalIndex,</w:t>
      </w:r>
    </w:p>
    <w:p>
      <w:pPr>
        <w:jc w:val="both"/>
      </w:pPr>
      <w:r>
        <w:t xml:space="preserve">      DocIDToTweetIDMapper originalMapper,</w:t>
      </w:r>
    </w:p>
    <w:p>
      <w:pPr>
        <w:jc w:val="both"/>
      </w:pPr>
      <w:r>
        <w:t xml:space="preserve">      DocIDToTweetIDMapper optimizedMapper</w:t>
      </w:r>
    </w:p>
    <w:p>
      <w:pPr>
        <w:jc w:val="both"/>
      </w:pPr>
      <w:r>
        <w:t xml:space="preserve">  ) throws IOException {</w:t>
      </w:r>
    </w:p>
    <w:p>
      <w:pPr>
        <w:jc w:val="both"/>
      </w:pPr>
      <w:r>
        <w:t xml:space="preserve">    Preconditions.checkState(!fieldType.isStorePerPositionPayloads());</w:t>
      </w:r>
    </w:p>
    <w:p>
      <w:pPr>
        <w:jc w:val="both"/>
      </w:pPr>
      <w:r>
        <w:t xml:space="preserve">    TermsEnum allTerms = originalIndex.createTermsEnum(originalIndex.getMaxPublishedPointer());</w:t>
      </w:r>
    </w:p>
    <w:p>
      <w:pPr>
        <w:jc w:val="both"/>
      </w:pPr>
      <w:r/>
    </w:p>
    <w:p>
      <w:pPr>
        <w:jc w:val="both"/>
      </w:pPr>
      <w:r>
        <w:t xml:space="preserve">    int numTerms = originalIndex.getNumTerms();</w:t>
      </w:r>
    </w:p>
    <w:p>
      <w:pPr>
        <w:jc w:val="both"/>
      </w:pPr>
      <w:r/>
    </w:p>
    <w:p>
      <w:pPr>
        <w:jc w:val="both"/>
      </w:pPr>
      <w:r>
        <w:t xml:space="preserve">    InvertedRealtimeIndex index = new InvertedRealtimeIndex(</w:t>
      </w:r>
    </w:p>
    <w:p>
      <w:pPr>
        <w:jc w:val="both"/>
      </w:pPr>
      <w:r>
        <w:t xml:space="preserve">        fieldType,</w:t>
      </w:r>
    </w:p>
    <w:p>
      <w:pPr>
        <w:jc w:val="both"/>
      </w:pPr>
      <w:r>
        <w:t xml:space="preserve">        TermPointerEncoding.DEFAULT_ENCODING,</w:t>
      </w:r>
    </w:p>
    <w:p>
      <w:pPr>
        <w:jc w:val="both"/>
      </w:pPr>
      <w:r>
        <w:t xml:space="preserve">        fieldName);</w:t>
      </w:r>
    </w:p>
    <w:p>
      <w:pPr>
        <w:jc w:val="both"/>
      </w:pPr>
      <w:r>
        <w:t xml:space="preserve">    index.setNumDocs(originalIndex.getNumDocs());</w:t>
      </w:r>
    </w:p>
    <w:p>
      <w:pPr>
        <w:jc w:val="both"/>
      </w:pPr>
      <w:r/>
    </w:p>
    <w:p>
      <w:pPr>
        <w:jc w:val="both"/>
      </w:pPr>
      <w:r>
        <w:t xml:space="preserve">    for (int termID = 0; termID &lt; numTerms; termID++) {</w:t>
      </w:r>
    </w:p>
    <w:p>
      <w:pPr>
        <w:jc w:val="both"/>
      </w:pPr>
      <w:r>
        <w:t xml:space="preserve">      allTerms.seekExact(termID);</w:t>
      </w:r>
    </w:p>
    <w:p>
      <w:pPr>
        <w:jc w:val="both"/>
      </w:pPr>
      <w:r>
        <w:t xml:space="preserve">      PostingsEnum postingsEnum = new OptimizingPostingsEnumWrapper(</w:t>
      </w:r>
    </w:p>
    <w:p>
      <w:pPr>
        <w:jc w:val="both"/>
      </w:pPr>
      <w:r>
        <w:t xml:space="preserve">          allTerms.postings(null), originalMapper, optimizedMapper);</w:t>
      </w:r>
    </w:p>
    <w:p>
      <w:pPr>
        <w:jc w:val="both"/>
      </w:pPr>
      <w:r/>
    </w:p>
    <w:p>
      <w:pPr>
        <w:jc w:val="both"/>
      </w:pPr>
      <w:r>
        <w:t xml:space="preserve">      BytesRef termPayload = originalIndex.getLabelAccessor().getTermPayload(termID);</w:t>
      </w:r>
    </w:p>
    <w:p>
      <w:pPr>
        <w:jc w:val="both"/>
      </w:pPr>
      <w:r>
        <w:t xml:space="preserve">      copyPostingList(index, postingsEnum, termID, allTerms.term(), termPayload);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index;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Copies the given posting list into these posting lists.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postingsEnum enumerator of the posting list that needs to be copied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void copyPostingList(</w:t>
      </w:r>
    </w:p>
    <w:p>
      <w:pPr>
        <w:jc w:val="both"/>
      </w:pPr>
      <w:r>
        <w:t xml:space="preserve">      InvertedRealtimeIndex index,</w:t>
      </w:r>
    </w:p>
    <w:p>
      <w:pPr>
        <w:jc w:val="both"/>
      </w:pPr>
      <w:r>
        <w:t xml:space="preserve">      PostingsEnum postingsEnum,</w:t>
      </w:r>
    </w:p>
    <w:p>
      <w:pPr>
        <w:jc w:val="both"/>
      </w:pPr>
      <w:r>
        <w:t xml:space="preserve">      int termID,</w:t>
      </w:r>
    </w:p>
    <w:p>
      <w:pPr>
        <w:jc w:val="both"/>
      </w:pPr>
      <w:r>
        <w:t xml:space="preserve">      BytesRef term,</w:t>
      </w:r>
    </w:p>
    <w:p>
      <w:pPr>
        <w:jc w:val="both"/>
      </w:pPr>
      <w:r>
        <w:t xml:space="preserve">      BytesRef termPayload</w:t>
      </w:r>
    </w:p>
    <w:p>
      <w:pPr>
        <w:jc w:val="both"/>
      </w:pPr>
      <w:r>
        <w:t xml:space="preserve">  ) throws IOException {</w:t>
      </w:r>
    </w:p>
    <w:p>
      <w:pPr>
        <w:jc w:val="both"/>
      </w:pPr>
      <w:r>
        <w:t xml:space="preserve">    int docId;</w:t>
      </w:r>
    </w:p>
    <w:p>
      <w:pPr>
        <w:jc w:val="both"/>
      </w:pPr>
      <w:r>
        <w:t xml:space="preserve">    while ((docId = postingsEnum.nextDoc()) != DocIdSetIterator.NO_MORE_DOCS) {</w:t>
      </w:r>
    </w:p>
    <w:p>
      <w:pPr>
        <w:jc w:val="both"/>
      </w:pPr>
      <w:r>
        <w:t xml:space="preserve">      index.incrementSumTermDocFreq();</w:t>
      </w:r>
    </w:p>
    <w:p>
      <w:pPr>
        <w:jc w:val="both"/>
      </w:pPr>
      <w:r>
        <w:t xml:space="preserve">      for (int i = 0; i &lt; postingsEnum.freq(); i++) {</w:t>
      </w:r>
    </w:p>
    <w:p>
      <w:pPr>
        <w:jc w:val="both"/>
      </w:pPr>
      <w:r>
        <w:t xml:space="preserve">        index.incrementSumTotalTermFreq();</w:t>
      </w:r>
    </w:p>
    <w:p>
      <w:pPr>
        <w:jc w:val="both"/>
      </w:pPr>
      <w:r>
        <w:t xml:space="preserve">        int position = postingsEnum.nextPosition();</w:t>
      </w:r>
    </w:p>
    <w:p>
      <w:pPr>
        <w:jc w:val="both"/>
      </w:pPr>
      <w:r>
        <w:t xml:space="preserve">        int newTermID = InvertedRealtimeIndexWriter.indexTerm(</w:t>
      </w:r>
    </w:p>
    <w:p>
      <w:pPr>
        <w:jc w:val="both"/>
      </w:pPr>
      <w:r>
        <w:t xml:space="preserve">            index,</w:t>
      </w:r>
    </w:p>
    <w:p>
      <w:pPr>
        <w:jc w:val="both"/>
      </w:pPr>
      <w:r>
        <w:t xml:space="preserve">            term,</w:t>
      </w:r>
    </w:p>
    <w:p>
      <w:pPr>
        <w:jc w:val="both"/>
      </w:pPr>
      <w:r>
        <w:t xml:space="preserve">            docId,</w:t>
      </w:r>
    </w:p>
    <w:p>
      <w:pPr>
        <w:jc w:val="both"/>
      </w:pPr>
      <w:r>
        <w:t xml:space="preserve">            position,</w:t>
      </w:r>
    </w:p>
    <w:p>
      <w:pPr>
        <w:jc w:val="both"/>
      </w:pPr>
      <w:r>
        <w:t xml:space="preserve">            termPayload,</w:t>
      </w:r>
    </w:p>
    <w:p>
      <w:pPr>
        <w:jc w:val="both"/>
      </w:pPr>
      <w:r>
        <w:t xml:space="preserve">            null, // We know that fields that remain mutable never have a posting payload.</w:t>
      </w:r>
    </w:p>
    <w:p>
      <w:pPr>
        <w:jc w:val="both"/>
      </w:pPr>
      <w:r>
        <w:t xml:space="preserve">            TermPointerEncoding.DEFAULT_ENCODING);</w:t>
      </w:r>
    </w:p>
    <w:p>
      <w:pPr>
        <w:jc w:val="both"/>
      </w:pPr>
      <w:r/>
    </w:p>
    <w:p>
      <w:pPr>
        <w:jc w:val="both"/>
      </w:pPr>
      <w:r>
        <w:t xml:space="preserve">        // Our term lookups are very slow, so we cache term dictionaries for some fields across many</w:t>
      </w:r>
    </w:p>
    <w:p>
      <w:pPr>
        <w:jc w:val="both"/>
      </w:pPr>
      <w:r>
        <w:t xml:space="preserve">        // segments, so we must keep the term IDs the same while remapping.</w:t>
      </w:r>
    </w:p>
    <w:p>
      <w:pPr>
        <w:jc w:val="both"/>
      </w:pPr>
      <w:r>
        <w:t xml:space="preserve">        Preconditions.checkState(newTermID == termID);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