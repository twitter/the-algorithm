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com.twitter.search.core.earlybird.index.extensions;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index extensions class.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EarlybirdIndexExtensionsData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up the extensions for the given reader.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setupExtensions(EarlybirdIndexSegmentAtomicReader atomicReader)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