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java.util.OptionalInt;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com.twitter.search.common.util.LogFormatUtil;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import it.unimi.dsi.fastutil.ints.IntArrayList;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implementation took MultiSegmentTermDictionaryWithMap and replaced some of the</w:t>
      </w:r>
    </w:p>
    <w:p>
      <w:pPr>
        <w:jc w:val="both"/>
      </w:pPr>
      <w:r>
        <w:t xml:space="preserve"> * data structures with fastutil equivalents and it also uses a more memory efficient way to</w:t>
      </w:r>
    </w:p>
    <w:p>
      <w:pPr>
        <w:jc w:val="both"/>
      </w:pPr>
      <w:r>
        <w:t xml:space="preserve"> * store the precomputed 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implementation has a requirement that each term per field needs to be present at</w:t>
      </w:r>
    </w:p>
    <w:p>
      <w:pPr>
        <w:jc w:val="both"/>
      </w:pPr>
      <w:r>
        <w:t xml:space="preserve"> * most once per document, since we only have space to index 2^24 terms and we have 2^23</w:t>
      </w:r>
    </w:p>
    <w:p>
      <w:pPr>
        <w:jc w:val="both"/>
      </w:pPr>
      <w:r>
        <w:t xml:space="preserve"> * documents as of now in realtime earlybirds.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UserIdMultiSegmentQuery class comment for more information on how this is used.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MultiSegmentTermDictionaryWithFastutil implements MultiSegmentTermDictionary {</w:t>
      </w:r>
    </w:p>
    <w:p>
      <w:pPr>
        <w:jc w:val="both"/>
      </w:pPr>
      <w:r>
        <w:t xml:space="preserve">  private static final Logger LOG = LoggerFactory.getLogger(</w:t>
      </w:r>
    </w:p>
    <w:p>
      <w:pPr>
        <w:jc w:val="both"/>
      </w:pPr>
      <w:r>
        <w:t xml:space="preserve">      MultiSegmentTermDictionaryWithFastutil.class);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TERM_DICTIONARY_CREATION_STATS =</w:t>
      </w:r>
    </w:p>
    <w:p>
      <w:pPr>
        <w:jc w:val="both"/>
      </w:pPr>
      <w:r>
        <w:t xml:space="preserve">      SearchTimerStats.export("multi_segment_term_dictionary_with_fastutil_creation",</w:t>
      </w:r>
    </w:p>
    <w:p>
      <w:pPr>
        <w:jc w:val="both"/>
      </w:pPr>
      <w:r>
        <w:t xml:space="preserve">          TimeUnit.MILLISECONDS, false);</w:t>
      </w:r>
    </w:p>
    <w:p>
      <w:pPr>
        <w:jc w:val="both"/>
      </w:pPr>
      <w:r/>
    </w:p>
    <w:p>
      <w:pPr>
        <w:jc w:val="both"/>
      </w:pPr>
      <w:r>
        <w:t xml:space="preserve">  private static final int MAX_TERM_ID_BITS = 24;</w:t>
      </w:r>
    </w:p>
    <w:p>
      <w:pPr>
        <w:jc w:val="both"/>
      </w:pPr>
      <w:r>
        <w:t xml:space="preserve">  private static final int TERM_ID_MASK = (1 &lt;&lt; MAX_TERM_ID_BITS) - 1; // First 24 bits.</w:t>
      </w:r>
    </w:p>
    <w:p>
      <w:pPr>
        <w:jc w:val="both"/>
      </w:pPr>
      <w:r>
        <w:t xml:space="preserve">  private static final int MAX_SEGMENT_SIZE = 1 &lt;&lt; (MAX_TERM_ID_BITS - 1);</w:t>
      </w:r>
    </w:p>
    <w:p>
      <w:pPr>
        <w:jc w:val="both"/>
      </w:pPr>
      <w:r/>
    </w:p>
    <w:p>
      <w:pPr>
        <w:jc w:val="both"/>
      </w:pPr>
      <w:r>
        <w:t xml:space="preserve">  private final ImmutableList&lt;OptimizedMemoryIndex&gt; indexes;</w:t>
      </w:r>
    </w:p>
    <w:p>
      <w:pPr>
        <w:jc w:val="both"/>
      </w:pPr>
      <w:r/>
    </w:p>
    <w:p>
      <w:pPr>
        <w:jc w:val="both"/>
      </w:pPr>
      <w:r>
        <w:t xml:space="preserve">  // For each term, a list of (index id, term id) packed into an integer.</w:t>
      </w:r>
    </w:p>
    <w:p>
      <w:pPr>
        <w:jc w:val="both"/>
      </w:pPr>
      <w:r>
        <w:t xml:space="preserve">  // The integer contains:</w:t>
      </w:r>
    </w:p>
    <w:p>
      <w:pPr>
        <w:jc w:val="both"/>
      </w:pPr>
      <w:r>
        <w:t xml:space="preserve">  // byte 0: index (segment id). Since we have ~20 segments, this fits into a byte.</w:t>
      </w:r>
    </w:p>
    <w:p>
      <w:pPr>
        <w:jc w:val="both"/>
      </w:pPr>
      <w:r>
        <w:t xml:space="preserve">  // bytes [1-3]: term id. The terms we're building this dictionary for are user ids</w:t>
      </w:r>
    </w:p>
    <w:p>
      <w:pPr>
        <w:jc w:val="both"/>
      </w:pPr>
      <w:r>
        <w:t xml:space="preserve">  //   associated with a tweet - from_user_id and in_reply_to_user_id. Since we have</w:t>
      </w:r>
    </w:p>
    <w:p>
      <w:pPr>
        <w:jc w:val="both"/>
      </w:pPr>
      <w:r>
        <w:t xml:space="preserve">  //   at most 2**23 tweets in realtime, we'll have at most 2**23 unique terms per</w:t>
      </w:r>
    </w:p>
    <w:p>
      <w:pPr>
        <w:jc w:val="both"/>
      </w:pPr>
      <w:r>
        <w:t xml:space="preserve">  //   segments. The term ids post optimization are consecutive numbers, so they will</w:t>
      </w:r>
    </w:p>
    <w:p>
      <w:pPr>
        <w:jc w:val="both"/>
      </w:pPr>
      <w:r>
        <w:t xml:space="preserve">  //   fit in 24 bits. We don't use the term dictionary in archive, which has more</w:t>
      </w:r>
    </w:p>
    <w:p>
      <w:pPr>
        <w:jc w:val="both"/>
      </w:pPr>
      <w:r>
        <w:t xml:space="preserve">  //   tweets per segment.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To verify the maximum amount of tweets in a segment, see max_segment_size in</w:t>
      </w:r>
    </w:p>
    <w:p>
      <w:pPr>
        <w:jc w:val="both"/>
      </w:pPr>
      <w:r>
        <w:t xml:space="preserve">  //   earlybird-config.yml.</w:t>
      </w:r>
    </w:p>
    <w:p>
      <w:pPr>
        <w:jc w:val="both"/>
      </w:pPr>
      <w:r>
        <w:t xml:space="preserve">  private final HashMap&lt;BytesRef, IntArrayList&gt; termsMap;</w:t>
      </w:r>
    </w:p>
    <w:p>
      <w:pPr>
        <w:jc w:val="both"/>
      </w:pPr>
      <w:r>
        <w:t xml:space="preserve">  private final int numTerms;</w:t>
      </w:r>
    </w:p>
    <w:p>
      <w:pPr>
        <w:jc w:val="both"/>
      </w:pPr>
      <w:r>
        <w:t xml:space="preserve">  private final int numTermEntries;</w:t>
      </w:r>
    </w:p>
    <w:p>
      <w:pPr>
        <w:jc w:val="both"/>
      </w:pPr>
      <w:r/>
    </w:p>
    <w:p>
      <w:pPr>
        <w:jc w:val="both"/>
      </w:pPr>
      <w:r>
        <w:t xml:space="preserve">  int encodeIndexAndTermId(int indexId, int termId) {</w:t>
      </w:r>
    </w:p>
    <w:p>
      <w:pPr>
        <w:jc w:val="both"/>
      </w:pPr>
      <w:r>
        <w:t xml:space="preserve">    // Push the index id to the left and use the other 24 bits for the term id.</w:t>
      </w:r>
    </w:p>
    <w:p>
      <w:pPr>
        <w:jc w:val="both"/>
      </w:pPr>
      <w:r>
        <w:t xml:space="preserve">    return (indexId &lt;&lt; MAX_TERM_ID_BITS) | termId;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decodeIndexAndTermId(int[] arr, int packed) {</w:t>
      </w:r>
    </w:p>
    <w:p>
      <w:pPr>
        <w:jc w:val="both"/>
      </w:pPr>
      <w:r>
        <w:t xml:space="preserve">    arr[packed &gt;&gt; MAX_TERM_ID_BITS] = packed &amp; TERM_ID_MASK;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multi-segment term dictionary backed by a regular java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MultiSegmentTermDictionaryWithFastutil(</w:t>
      </w:r>
    </w:p>
    <w:p>
      <w:pPr>
        <w:jc w:val="both"/>
      </w:pPr>
      <w:r>
        <w:t xml:space="preserve">      String field,</w:t>
      </w:r>
    </w:p>
    <w:p>
      <w:pPr>
        <w:jc w:val="both"/>
      </w:pPr>
      <w:r>
        <w:t xml:space="preserve">      List&lt;OptimizedMemoryIndex&gt; indexes) {</w:t>
      </w:r>
    </w:p>
    <w:p>
      <w:pPr>
        <w:jc w:val="both"/>
      </w:pPr>
      <w:r/>
    </w:p>
    <w:p>
      <w:pPr>
        <w:jc w:val="both"/>
      </w:pPr>
      <w:r>
        <w:t xml:space="preserve">    this.indexes = ImmutableList.copyOf(indexes);</w:t>
      </w:r>
    </w:p>
    <w:p>
      <w:pPr>
        <w:jc w:val="both"/>
      </w:pPr>
      <w:r/>
    </w:p>
    <w:p>
      <w:pPr>
        <w:jc w:val="both"/>
      </w:pPr>
      <w:r>
        <w:t xml:space="preserve">    // Pre-size the map with estimate of max number of terms. It should be at least that big.</w:t>
      </w:r>
    </w:p>
    <w:p>
      <w:pPr>
        <w:jc w:val="both"/>
      </w:pPr>
      <w:r>
        <w:t xml:space="preserve">    OptionalInt optionalMax = indexes.stream().mapToInt(OptimizedMemoryIndex::getNumTerms).max();</w:t>
      </w:r>
    </w:p>
    <w:p>
      <w:pPr>
        <w:jc w:val="both"/>
      </w:pPr>
      <w:r>
        <w:t xml:space="preserve">    int maxNumTerms = optionalMax.orElse(0);</w:t>
      </w:r>
    </w:p>
    <w:p>
      <w:pPr>
        <w:jc w:val="both"/>
      </w:pPr>
      <w:r>
        <w:t xml:space="preserve">    this.termsMap = Maps.newHashMapWithExpectedSize(maxNumTerms);</w:t>
      </w:r>
    </w:p>
    <w:p>
      <w:pPr>
        <w:jc w:val="both"/>
      </w:pPr>
      <w:r/>
    </w:p>
    <w:p>
      <w:pPr>
        <w:jc w:val="both"/>
      </w:pPr>
      <w:r>
        <w:t xml:space="preserve">    LOG.info("About to merge {} indexes for field {}, estimated {} terms",</w:t>
      </w:r>
    </w:p>
    <w:p>
      <w:pPr>
        <w:jc w:val="both"/>
      </w:pPr>
      <w:r>
        <w:t xml:space="preserve">        indexes.size(), field, LogFormatUtil.formatInt(maxNumTerms));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/>
    </w:p>
    <w:p>
      <w:pPr>
        <w:jc w:val="both"/>
      </w:pPr>
      <w:r>
        <w:t xml:space="preserve">    BytesRef termBytesRef = new BytesRef();</w:t>
      </w:r>
    </w:p>
    <w:p>
      <w:pPr>
        <w:jc w:val="both"/>
      </w:pPr>
      <w:r/>
    </w:p>
    <w:p>
      <w:pPr>
        <w:jc w:val="both"/>
      </w:pPr>
      <w:r>
        <w:t xml:space="preserve">    for (int indexId = 0; indexId &lt; indexes.size(); indexId++) {</w:t>
      </w:r>
    </w:p>
    <w:p>
      <w:pPr>
        <w:jc w:val="both"/>
      </w:pPr>
      <w:r>
        <w:t xml:space="preserve">      // The inverted index for this field.</w:t>
      </w:r>
    </w:p>
    <w:p>
      <w:pPr>
        <w:jc w:val="both"/>
      </w:pPr>
      <w:r>
        <w:t xml:space="preserve">      OptimizedMemoryIndex index = indexes.get(indexId);</w:t>
      </w:r>
    </w:p>
    <w:p>
      <w:pPr>
        <w:jc w:val="both"/>
      </w:pPr>
      <w:r/>
    </w:p>
    <w:p>
      <w:pPr>
        <w:jc w:val="both"/>
      </w:pPr>
      <w:r>
        <w:t xml:space="preserve">      int indexNumTerms = index.getNumTerms();</w:t>
      </w:r>
    </w:p>
    <w:p>
      <w:pPr>
        <w:jc w:val="both"/>
      </w:pPr>
      <w:r/>
    </w:p>
    <w:p>
      <w:pPr>
        <w:jc w:val="both"/>
      </w:pPr>
      <w:r>
        <w:t xml:space="preserve">      if (indexNumTerms &gt; MAX_SEGMENT_SIZE) {</w:t>
      </w:r>
    </w:p>
    <w:p>
      <w:pPr>
        <w:jc w:val="both"/>
      </w:pPr>
      <w:r>
        <w:t xml:space="preserve">        throw new IllegalStateException("too many terms: " + indexNumTerms);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for (int termId = 0; termId &lt; indexNumTerms; termId++) {</w:t>
      </w:r>
    </w:p>
    <w:p>
      <w:pPr>
        <w:jc w:val="both"/>
      </w:pPr>
      <w:r>
        <w:t xml:space="preserve">        index.getTerm(termId, termBytesRef);</w:t>
      </w:r>
    </w:p>
    <w:p>
      <w:pPr>
        <w:jc w:val="both"/>
      </w:pPr>
      <w:r/>
    </w:p>
    <w:p>
      <w:pPr>
        <w:jc w:val="both"/>
      </w:pPr>
      <w:r>
        <w:t xml:space="preserve">        IntArrayList indexTerms = termsMap.get(termBytesRef);</w:t>
      </w:r>
    </w:p>
    <w:p>
      <w:pPr>
        <w:jc w:val="both"/>
      </w:pPr>
      <w:r>
        <w:t xml:space="preserve">        if (indexTerms == null) {</w:t>
      </w:r>
    </w:p>
    <w:p>
      <w:pPr>
        <w:jc w:val="both"/>
      </w:pPr>
      <w:r>
        <w:t xml:space="preserve">          BytesRef term = BytesRef.deepCopyOf(termBytesRef);</w:t>
      </w:r>
    </w:p>
    <w:p>
      <w:pPr>
        <w:jc w:val="both"/>
      </w:pPr>
      <w:r/>
    </w:p>
    <w:p>
      <w:pPr>
        <w:jc w:val="both"/>
      </w:pPr>
      <w:r>
        <w:t xml:space="preserve">          indexTerms = new IntArrayList();</w:t>
      </w:r>
    </w:p>
    <w:p>
      <w:pPr>
        <w:jc w:val="both"/>
      </w:pPr>
      <w:r>
        <w:t xml:space="preserve">          termsMap.put(term, indexTerms);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indexTerms.add(encodeIndexAndTermId(indexId, termId));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this.numTerms = termsMap.size();</w:t>
      </w:r>
    </w:p>
    <w:p>
      <w:pPr>
        <w:jc w:val="both"/>
      </w:pPr>
      <w:r>
        <w:t xml:space="preserve">    this.numTermEntries = indexes.stream().mapToInt(OptimizedMemoryIndex::getNumTerms).sum();</w:t>
      </w:r>
    </w:p>
    <w:p>
      <w:pPr>
        <w:jc w:val="both"/>
      </w:pPr>
      <w:r/>
    </w:p>
    <w:p>
      <w:pPr>
        <w:jc w:val="both"/>
      </w:pPr>
      <w:r>
        <w:t xml:space="preserve">    TERM_DICTIONARY_CREATION_STATS.timerIncrement(stopwatch.elapsed(TimeUnit.MILLISECONDS));</w:t>
      </w:r>
    </w:p>
    <w:p>
      <w:pPr>
        <w:jc w:val="both"/>
      </w:pPr>
      <w:r>
        <w:t xml:space="preserve">    LOG.info("Done merging {} segments for field {} in {} - "</w:t>
      </w:r>
    </w:p>
    <w:p>
      <w:pPr>
        <w:jc w:val="both"/>
      </w:pPr>
      <w:r>
        <w:t xml:space="preserve">            + "num terms: {}, num term entries: {}.",</w:t>
      </w:r>
    </w:p>
    <w:p>
      <w:pPr>
        <w:jc w:val="both"/>
      </w:pPr>
      <w:r>
        <w:t xml:space="preserve">        indexes.size(), field, stopwatch,</w:t>
      </w:r>
    </w:p>
    <w:p>
      <w:pPr>
        <w:jc w:val="both"/>
      </w:pPr>
      <w:r>
        <w:t xml:space="preserve">        LogFormatUtil.formatInt(this.numTerms),</w:t>
      </w:r>
    </w:p>
    <w:p>
      <w:pPr>
        <w:jc w:val="both"/>
      </w:pPr>
      <w:r>
        <w:t xml:space="preserve">        LogFormatUtil.formatInt(this.numTermEntries));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int[] lookupTermIds(BytesRef term) {</w:t>
      </w:r>
    </w:p>
    <w:p>
      <w:pPr>
        <w:jc w:val="both"/>
      </w:pPr>
      <w:r>
        <w:t xml:space="preserve">    int[] termIds = new int[indexes.size()];</w:t>
      </w:r>
    </w:p>
    <w:p>
      <w:pPr>
        <w:jc w:val="both"/>
      </w:pPr>
      <w:r>
        <w:t xml:space="preserve">    Arrays.fill(termIds, EarlybirdIndexSegmentAtomicReader.TERM_NOT_FOUND);</w:t>
      </w:r>
    </w:p>
    <w:p>
      <w:pPr>
        <w:jc w:val="both"/>
      </w:pPr>
      <w:r/>
    </w:p>
    <w:p>
      <w:pPr>
        <w:jc w:val="both"/>
      </w:pPr>
      <w:r>
        <w:t xml:space="preserve">    IntArrayList indexTerms = termsMap.get(term);</w:t>
      </w:r>
    </w:p>
    <w:p>
      <w:pPr>
        <w:jc w:val="both"/>
      </w:pPr>
      <w:r>
        <w:t xml:space="preserve">    if (indexTerms != null) {</w:t>
      </w:r>
    </w:p>
    <w:p>
      <w:pPr>
        <w:jc w:val="both"/>
      </w:pPr>
      <w:r>
        <w:t xml:space="preserve">      for (int i = 0; i &lt; indexTerms.size(); i++) {</w:t>
      </w:r>
    </w:p>
    <w:p>
      <w:pPr>
        <w:jc w:val="both"/>
      </w:pPr>
      <w:r>
        <w:t xml:space="preserve">        decodeIndexAndTermId(termIds, indexTerms.getInt(i));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termIds;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ImmutableList&lt;? extends InvertedIndex&gt; getSegmentIndexes() {</w:t>
      </w:r>
    </w:p>
    <w:p>
      <w:pPr>
        <w:jc w:val="both"/>
      </w:pPr>
      <w:r>
        <w:t xml:space="preserve">    return indexes;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getNumTerms() {</w:t>
      </w:r>
    </w:p>
    <w:p>
      <w:pPr>
        <w:jc w:val="both"/>
      </w:pPr>
      <w:r>
        <w:t xml:space="preserve">    return this.numTerms;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getNumTermEntries() {</w:t>
      </w:r>
    </w:p>
    <w:p>
      <w:pPr>
        <w:jc w:val="both"/>
      </w:pPr>
      <w:r>
        <w:t xml:space="preserve">    return this.numTermEntries;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