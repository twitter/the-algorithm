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packed ints writer writing packed values (int/long) into {@link IntBlockPool}.</w:t>
      </w:r>
    </w:p>
    <w:p>
      <w:pPr>
        <w:jc w:val="both"/>
      </w:pPr>
      <w:r>
        <w:t xml:space="preserve"> * @see IntBlockPoolPackedLongsReader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standard useage would be:</w:t>
      </w:r>
    </w:p>
    <w:p>
      <w:pPr>
        <w:jc w:val="both"/>
      </w:pPr>
      <w:r>
        <w:t xml:space="preserve"> * - set writer at an int block pool pointer and number of bits per packed value:</w:t>
      </w:r>
    </w:p>
    <w:p>
      <w:pPr>
        <w:jc w:val="both"/>
      </w:pPr>
      <w:r>
        <w:t xml:space="preserve"> *   {@link #jumpToInt(int, int)}</w:t>
      </w:r>
    </w:p>
    <w:p>
      <w:pPr>
        <w:jc w:val="both"/>
      </w:pPr>
      <w:r>
        <w:t xml:space="preserve"> * - write: {@link #writePackedInt(int)} or {@link #writePackedLong(long)}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 usage:</w:t>
      </w:r>
    </w:p>
    <w:p>
      <w:pPr>
        <w:jc w:val="both"/>
      </w:pPr>
      <w:r>
        <w:t xml:space="preserve"> * @see HighDFPackedIntsPostingLists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IntBlockPoolPackedLongsWriter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Mask used to convert an int to a long. We cannot just cast because it will fill in the higher</w:t>
      </w:r>
    </w:p>
    <w:p>
      <w:pPr>
        <w:jc w:val="both"/>
      </w:pPr>
      <w:r>
        <w:t xml:space="preserve">   * 32 bits with the sign bit, but we need the higher 32 bits to be 0 instead.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long LONG_MASK = 0xFFFFFFFFL;</w:t>
      </w:r>
    </w:p>
    <w:p>
      <w:pPr>
        <w:jc w:val="both"/>
      </w:pPr>
      <w:r/>
    </w:p>
    <w:p>
      <w:pPr>
        <w:jc w:val="both"/>
      </w:pPr>
      <w:r>
        <w:t xml:space="preserve">  /** The int block pool into which packed ints will be written. */</w:t>
      </w:r>
    </w:p>
    <w:p>
      <w:pPr>
        <w:jc w:val="both"/>
      </w:pPr>
      <w:r>
        <w:t xml:space="preserve">  private final IntBlockPool intBlockPool;</w:t>
      </w:r>
    </w:p>
    <w:p>
      <w:pPr>
        <w:jc w:val="both"/>
      </w:pPr>
      <w:r/>
    </w:p>
    <w:p>
      <w:pPr>
        <w:jc w:val="both"/>
      </w:pPr>
      <w:r>
        <w:t xml:space="preserve">  /** The value in the current position in the int block pool. */</w:t>
      </w:r>
    </w:p>
    <w:p>
      <w:pPr>
        <w:jc w:val="both"/>
      </w:pPr>
      <w:r>
        <w:t xml:space="preserve">  private int currentIntValue = 0;</w:t>
      </w:r>
    </w:p>
    <w:p>
      <w:pPr>
        <w:jc w:val="both"/>
      </w:pPr>
      <w:r/>
    </w:p>
    <w:p>
      <w:pPr>
        <w:jc w:val="both"/>
      </w:pPr>
      <w:r>
        <w:t xml:space="preserve">  /** Starting bit index of unused bits in {@link #currentIntValue}. */</w:t>
      </w:r>
    </w:p>
    <w:p>
      <w:pPr>
        <w:jc w:val="both"/>
      </w:pPr>
      <w:r>
        <w:t xml:space="preserve">  private int currentIntBitIndex = 0;</w:t>
      </w:r>
    </w:p>
    <w:p>
      <w:pPr>
        <w:jc w:val="both"/>
      </w:pPr>
      <w:r/>
    </w:p>
    <w:p>
      <w:pPr>
        <w:jc w:val="both"/>
      </w:pPr>
      <w:r>
        <w:t xml:space="preserve">  /** Pointer of {@link #currentIntValue} in {@link #intBlockPool}. */</w:t>
      </w:r>
    </w:p>
    <w:p>
      <w:pPr>
        <w:jc w:val="both"/>
      </w:pPr>
      <w:r>
        <w:t xml:space="preserve">  private int currentIntPointer = -1;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bits per packed value that will be written with</w:t>
      </w:r>
    </w:p>
    <w:p>
      <w:pPr>
        <w:jc w:val="both"/>
      </w:pPr>
      <w:r>
        <w:t xml:space="preserve">   * {@link #writePackedInt(int)} or {@link #writePackedLong(long)}.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numBitsPerPackedValue = -1;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Mask used to extract the lower {@link #numBitsPerPackedValue} in a given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long packedValueBitsMask = 0;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Sole constructor.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intBlockPool into which packed ints will be written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IntBlockPoolPackedLongsWriter(IntBlockPool intBlockPool) {</w:t>
      </w:r>
    </w:p>
    <w:p>
      <w:pPr>
        <w:jc w:val="both"/>
      </w:pPr>
      <w:r>
        <w:t xml:space="preserve">    this.intBlockPool = intBlockPool;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1. Set this writer to start writing at the given int block pool pointer.</w:t>
      </w:r>
    </w:p>
    <w:p>
      <w:pPr>
        <w:jc w:val="both"/>
      </w:pPr>
      <w:r>
        <w:t xml:space="preserve">   * 2. Set number of bits per packed value that will be write.</w:t>
      </w:r>
    </w:p>
    <w:p>
      <w:pPr>
        <w:jc w:val="both"/>
      </w:pPr>
      <w:r>
        <w:t xml:space="preserve">   * 3. Re-set {@link #currentIntValue} and {@link #currentIntBitIndex} to 0.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intBlockPoolPointer the position this writer should start writing packed values. This</w:t>
      </w:r>
    </w:p>
    <w:p>
      <w:pPr>
        <w:jc w:val="both"/>
      </w:pPr>
      <w:r>
        <w:t xml:space="preserve">   *                            pointer must be less then or equal to he length of the block pool.</w:t>
      </w:r>
    </w:p>
    <w:p>
      <w:pPr>
        <w:jc w:val="both"/>
      </w:pPr>
      <w:r>
        <w:t xml:space="preserve">   *                            Subsequent writes will {@link IntBlockPool#add(int)} to the</w:t>
      </w:r>
    </w:p>
    <w:p>
      <w:pPr>
        <w:jc w:val="both"/>
      </w:pPr>
      <w:r>
        <w:t xml:space="preserve">   *                            end of the int block pool if the given pointer equals to the length.</w:t>
      </w:r>
    </w:p>
    <w:p>
      <w:pPr>
        <w:jc w:val="both"/>
      </w:pPr>
      <w:r>
        <w:t xml:space="preserve">   * @param bitsPerPackedValue must be non-negative.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jumpToInt(int intBlockPoolPointer, int bitsPerPackedValue) {</w:t>
      </w:r>
    </w:p>
    <w:p>
      <w:pPr>
        <w:jc w:val="both"/>
      </w:pPr>
      <w:r>
        <w:t xml:space="preserve">    assert intBlockPoolPointer &lt;= intBlockPool.length();</w:t>
      </w:r>
    </w:p>
    <w:p>
      <w:pPr>
        <w:jc w:val="both"/>
      </w:pPr>
      <w:r>
        <w:t xml:space="preserve">    assert bitsPerPackedValue &gt;= 0;</w:t>
      </w:r>
    </w:p>
    <w:p>
      <w:pPr>
        <w:jc w:val="both"/>
      </w:pPr>
      <w:r/>
    </w:p>
    <w:p>
      <w:pPr>
        <w:jc w:val="both"/>
      </w:pPr>
      <w:r>
        <w:t xml:space="preserve">    // Set the writer to start writing at the given int block pool pointer.</w:t>
      </w:r>
    </w:p>
    <w:p>
      <w:pPr>
        <w:jc w:val="both"/>
      </w:pPr>
      <w:r>
        <w:t xml:space="preserve">    this.currentIntPointer = intBlockPoolPointer;</w:t>
      </w:r>
    </w:p>
    <w:p>
      <w:pPr>
        <w:jc w:val="both"/>
      </w:pPr>
      <w:r/>
    </w:p>
    <w:p>
      <w:pPr>
        <w:jc w:val="both"/>
      </w:pPr>
      <w:r>
        <w:t xml:space="preserve">    // Set number of bits that will be write per packed value.</w:t>
      </w:r>
    </w:p>
    <w:p>
      <w:pPr>
        <w:jc w:val="both"/>
      </w:pPr>
      <w:r>
        <w:t xml:space="preserve">    this.numBitsPerPackedValue = bitsPerPackedValue;</w:t>
      </w:r>
    </w:p>
    <w:p>
      <w:pPr>
        <w:jc w:val="both"/>
      </w:pPr>
      <w:r/>
    </w:p>
    <w:p>
      <w:pPr>
        <w:jc w:val="both"/>
      </w:pPr>
      <w:r>
        <w:t xml:space="preserve">    // Compute the mask used to extract lower number of bitsPerPackedValue.</w:t>
      </w:r>
    </w:p>
    <w:p>
      <w:pPr>
        <w:jc w:val="both"/>
      </w:pPr>
      <w:r>
        <w:t xml:space="preserve">    this.packedValueBitsMask =</w:t>
      </w:r>
    </w:p>
    <w:p>
      <w:pPr>
        <w:jc w:val="both"/>
      </w:pPr>
      <w:r>
        <w:t xml:space="preserve">        bitsPerPackedValue == Long.SIZE ? -1L : (1L &lt;&lt; bitsPerPackedValue) - 1;</w:t>
      </w:r>
    </w:p>
    <w:p>
      <w:pPr>
        <w:jc w:val="both"/>
      </w:pPr>
      <w:r/>
    </w:p>
    <w:p>
      <w:pPr>
        <w:jc w:val="both"/>
      </w:pPr>
      <w:r>
        <w:t xml:space="preserve">    // Reset current int data to 0.</w:t>
      </w:r>
    </w:p>
    <w:p>
      <w:pPr>
        <w:jc w:val="both"/>
      </w:pPr>
      <w:r>
        <w:t xml:space="preserve">    this.currentIntValue = 0;</w:t>
      </w:r>
    </w:p>
    <w:p>
      <w:pPr>
        <w:jc w:val="both"/>
      </w:pPr>
      <w:r>
        <w:t xml:space="preserve">    this.currentIntBitIndex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given int value will be ZERO extended to a long and written using</w:t>
      </w:r>
    </w:p>
    <w:p>
      <w:pPr>
        <w:jc w:val="both"/>
      </w:pPr>
      <w:r>
        <w:t xml:space="preserve">   * {@link #writePackedValueInternal(long)} (long)}.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#LONG_MASK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writePackedInt(final int value) {</w:t>
      </w:r>
    </w:p>
    <w:p>
      <w:pPr>
        <w:jc w:val="both"/>
      </w:pPr>
      <w:r>
        <w:t xml:space="preserve">    assert numBitsPerPackedValue &lt;= Integer.SIZE;</w:t>
      </w:r>
    </w:p>
    <w:p>
      <w:pPr>
        <w:jc w:val="both"/>
      </w:pPr>
      <w:r>
        <w:t xml:space="preserve">    writePackedValueInternal(LONG_MASK &amp;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a long value.</w:t>
      </w:r>
    </w:p>
    <w:p>
      <w:pPr>
        <w:jc w:val="both"/>
      </w:pPr>
      <w:r>
        <w:t xml:space="preserve">   * The given long value must bu UNABLE to fit in an 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writePackedLong(final long value) {</w:t>
      </w:r>
    </w:p>
    <w:p>
      <w:pPr>
        <w:jc w:val="both"/>
      </w:pPr>
      <w:r>
        <w:t xml:space="preserve">    assert numBitsPerPackedValue &lt;= Long.SIZE;</w:t>
      </w:r>
    </w:p>
    <w:p>
      <w:pPr>
        <w:jc w:val="both"/>
      </w:pPr>
      <w:r>
        <w:t xml:space="preserve">    writePackedValueInternal(value);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/*************************</w:t>
      </w:r>
    </w:p>
    <w:p>
      <w:pPr>
        <w:jc w:val="both"/>
      </w:pPr>
      <w:r>
        <w:t xml:space="preserve">   * Private Helper Method *</w:t>
      </w:r>
    </w:p>
    <w:p>
      <w:pPr>
        <w:jc w:val="both"/>
      </w:pPr>
      <w:r>
        <w:t xml:space="preserve">   *************************/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the given number of bits of the given value into this int pool as a packed int.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value value will be written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writePackedValueInternal(final long value) {</w:t>
      </w:r>
    </w:p>
    <w:p>
      <w:pPr>
        <w:jc w:val="both"/>
      </w:pPr>
      <w:r>
        <w:t xml:space="preserve">    // Extract lower 'numBitsPerPackedValue' from the given value.</w:t>
      </w:r>
    </w:p>
    <w:p>
      <w:pPr>
        <w:jc w:val="both"/>
      </w:pPr>
      <w:r>
        <w:t xml:space="preserve">    long val = value &amp; packedValueBitsMask;</w:t>
      </w:r>
    </w:p>
    <w:p>
      <w:pPr>
        <w:jc w:val="both"/>
      </w:pPr>
      <w:r/>
    </w:p>
    <w:p>
      <w:pPr>
        <w:jc w:val="both"/>
      </w:pPr>
      <w:r>
        <w:t xml:space="preserve">    assert val == value : String.format(</w:t>
      </w:r>
    </w:p>
    <w:p>
      <w:pPr>
        <w:jc w:val="both"/>
      </w:pPr>
      <w:r>
        <w:t xml:space="preserve">        "given value %d needs more bits than specified %d", value, numBitsPerPackedValue);</w:t>
      </w:r>
    </w:p>
    <w:p>
      <w:pPr>
        <w:jc w:val="both"/>
      </w:pPr>
      <w:r/>
    </w:p>
    <w:p>
      <w:pPr>
        <w:jc w:val="both"/>
      </w:pPr>
      <w:r>
        <w:t xml:space="preserve">    int numBitsWrittenCurIter;</w:t>
      </w:r>
    </w:p>
    <w:p>
      <w:pPr>
        <w:jc w:val="both"/>
      </w:pPr>
      <w:r>
        <w:t xml:space="preserve">    int numBitsRemaining = numBitsPerPackedValue;</w:t>
      </w:r>
    </w:p>
    <w:p>
      <w:pPr>
        <w:jc w:val="both"/>
      </w:pPr>
      <w:r/>
    </w:p>
    <w:p>
      <w:pPr>
        <w:jc w:val="both"/>
      </w:pPr>
      <w:r>
        <w:t xml:space="preserve">    // Each iteration of this while loop is writing part of the given value.</w:t>
      </w:r>
    </w:p>
    <w:p>
      <w:pPr>
        <w:jc w:val="both"/>
      </w:pPr>
      <w:r>
        <w:t xml:space="preserve">    while (numBitsRemaining &gt; 0) {</w:t>
      </w:r>
    </w:p>
    <w:p>
      <w:pPr>
        <w:jc w:val="both"/>
      </w:pPr>
      <w:r>
        <w:t xml:space="preserve">      // Write into 'currentIntValue' int.</w:t>
      </w:r>
    </w:p>
    <w:p>
      <w:pPr>
        <w:jc w:val="both"/>
      </w:pPr>
      <w:r>
        <w:t xml:space="preserve">      currentIntValue |= val &lt;&lt; currentIntBitIndex;</w:t>
      </w:r>
    </w:p>
    <w:p>
      <w:pPr>
        <w:jc w:val="both"/>
      </w:pPr>
      <w:r/>
    </w:p>
    <w:p>
      <w:pPr>
        <w:jc w:val="both"/>
      </w:pPr>
      <w:r>
        <w:t xml:space="preserve">      // Calculate number of bits have been written in this iteration,</w:t>
      </w:r>
    </w:p>
    <w:p>
      <w:pPr>
        <w:jc w:val="both"/>
      </w:pPr>
      <w:r>
        <w:t xml:space="preserve">      // we either used up all the remaining bits in 'currentIntValue' or</w:t>
      </w:r>
    </w:p>
    <w:p>
      <w:pPr>
        <w:jc w:val="both"/>
      </w:pPr>
      <w:r>
        <w:t xml:space="preserve">      // finished up writing the value, whichever is smaller.</w:t>
      </w:r>
    </w:p>
    <w:p>
      <w:pPr>
        <w:jc w:val="both"/>
      </w:pPr>
      <w:r>
        <w:t xml:space="preserve">      numBitsWrittenCurIter = Math.min(Integer.SIZE - currentIntBitIndex, numBitsRemaining);</w:t>
      </w:r>
    </w:p>
    <w:p>
      <w:pPr>
        <w:jc w:val="both"/>
      </w:pPr>
      <w:r/>
    </w:p>
    <w:p>
      <w:pPr>
        <w:jc w:val="both"/>
      </w:pPr>
      <w:r>
        <w:t xml:space="preserve">      // Number of bits remaining should be decremented.</w:t>
      </w:r>
    </w:p>
    <w:p>
      <w:pPr>
        <w:jc w:val="both"/>
      </w:pPr>
      <w:r>
        <w:t xml:space="preserve">      numBitsRemaining -= numBitsWrittenCurIter;</w:t>
      </w:r>
    </w:p>
    <w:p>
      <w:pPr>
        <w:jc w:val="both"/>
      </w:pPr>
      <w:r/>
    </w:p>
    <w:p>
      <w:pPr>
        <w:jc w:val="both"/>
      </w:pPr>
      <w:r>
        <w:t xml:space="preserve">      // Right shift the value to remove the bits have been written.</w:t>
      </w:r>
    </w:p>
    <w:p>
      <w:pPr>
        <w:jc w:val="both"/>
      </w:pPr>
      <w:r>
        <w:t xml:space="preserve">      val &gt;&gt;&gt;= numBitsWrittenCurIter;</w:t>
      </w:r>
    </w:p>
    <w:p>
      <w:pPr>
        <w:jc w:val="both"/>
      </w:pPr>
      <w:r/>
    </w:p>
    <w:p>
      <w:pPr>
        <w:jc w:val="both"/>
      </w:pPr>
      <w:r>
        <w:t xml:space="preserve">      // Update bit index in current int.</w:t>
      </w:r>
    </w:p>
    <w:p>
      <w:pPr>
        <w:jc w:val="both"/>
      </w:pPr>
      <w:r>
        <w:t xml:space="preserve">      currentIntBitIndex += numBitsWrittenCurIter;</w:t>
      </w:r>
    </w:p>
    <w:p>
      <w:pPr>
        <w:jc w:val="both"/>
      </w:pPr>
      <w:r>
        <w:t xml:space="preserve">      assert currentIntBitIndex &lt;= Integer.SIZE;</w:t>
      </w:r>
    </w:p>
    <w:p>
      <w:pPr>
        <w:jc w:val="both"/>
      </w:pPr>
      <w:r/>
    </w:p>
    <w:p>
      <w:pPr>
        <w:jc w:val="both"/>
      </w:pPr>
      <w:r>
        <w:t xml:space="preserve">      flush();</w:t>
      </w:r>
    </w:p>
    <w:p>
      <w:pPr>
        <w:jc w:val="both"/>
      </w:pPr>
      <w:r/>
    </w:p>
    <w:p>
      <w:pPr>
        <w:jc w:val="both"/>
      </w:pPr>
      <w:r>
        <w:t xml:space="preserve">      // if 'currentIntValue' int is used up.</w:t>
      </w:r>
    </w:p>
    <w:p>
      <w:pPr>
        <w:jc w:val="both"/>
      </w:pPr>
      <w:r>
        <w:t xml:space="preserve">      if (currentIntBitIndex == Integer.SIZE) {</w:t>
      </w:r>
    </w:p>
    <w:p>
      <w:pPr>
        <w:jc w:val="both"/>
      </w:pPr>
      <w:r>
        <w:t xml:space="preserve">        currentIntPointer++;</w:t>
      </w:r>
    </w:p>
    <w:p>
      <w:pPr>
        <w:jc w:val="both"/>
      </w:pPr>
      <w:r/>
    </w:p>
    <w:p>
      <w:pPr>
        <w:jc w:val="both"/>
      </w:pPr>
      <w:r>
        <w:t xml:space="preserve">        currentIntValue = 0;</w:t>
      </w:r>
    </w:p>
    <w:p>
      <w:pPr>
        <w:jc w:val="both"/>
      </w:pPr>
      <w:r>
        <w:t xml:space="preserve">        currentIntBitIndex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Flush the {@link #currentIntValue} int into the int pool if the any bits of the int are used.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flush() {</w:t>
      </w:r>
    </w:p>
    <w:p>
      <w:pPr>
        <w:jc w:val="both"/>
      </w:pPr>
      <w:r>
        <w:t xml:space="preserve">    if (currentIntPointer == intBlockPool.length()) {</w:t>
      </w:r>
    </w:p>
    <w:p>
      <w:pPr>
        <w:jc w:val="both"/>
      </w:pPr>
      <w:r>
        <w:t xml:space="preserve">      intBlockPool.add(currentIntValue);</w:t>
      </w:r>
    </w:p>
    <w:p>
      <w:pPr>
        <w:jc w:val="both"/>
      </w:pPr>
      <w:r>
        <w:t xml:space="preserve">      assert currentIntPointer + 1 == intBlockPool.length();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intBlockPool.set(currentIntPointer, currentIntValue);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