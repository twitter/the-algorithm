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java.util.Random;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/>
    </w:p>
    <w:p>
      <w:pPr>
        <w:jc w:val="both"/>
      </w:pPr>
      <w:r>
        <w:t>import static com.twitter.search.core.earlybird.index.inverted.PayloadUtil.EMPTY_PAYLOAD;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a skip list container implementation backed by {@link IntBlockPool}.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Skip list is a data structure similar to linked list, but with a hierarchy of lists</w:t>
      </w:r>
    </w:p>
    <w:p>
      <w:pPr>
        <w:jc w:val="both"/>
      </w:pPr>
      <w:r>
        <w:t xml:space="preserve"> * each skipping over fewer elements, and the bottom hierarchy does NOT skip any elements.</w:t>
      </w:r>
    </w:p>
    <w:p>
      <w:pPr>
        <w:jc w:val="both"/>
      </w:pPr>
      <w:r>
        <w:t xml:space="preserve"> * @see &lt;a href="http://en.wikipedia.org/wiki/Skip_list"&gt;Skip List Wikipedia&lt;/a&gt;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implementation is lock free and thread safe with ONE writer thread and MULTIPLE reader</w:t>
      </w:r>
    </w:p>
    <w:p>
      <w:pPr>
        <w:jc w:val="both"/>
      </w:pPr>
      <w:r>
        <w:t xml:space="preserve"> * threads.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implementation could contain one or more skip lists, and they are all backed by</w:t>
      </w:r>
    </w:p>
    <w:p>
      <w:pPr>
        <w:jc w:val="both"/>
      </w:pPr>
      <w:r>
        <w:t xml:space="preserve"> * the same {@link IntBlockPool}.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Values are actually stored as integers; however search key is implemented as a generic type.</w:t>
      </w:r>
    </w:p>
    <w:p>
      <w:pPr>
        <w:jc w:val="both"/>
      </w:pPr>
      <w:r>
        <w:t xml:space="preserve"> * Inserts of values that already exist are stored as subsequent elements. This is used to support</w:t>
      </w:r>
    </w:p>
    <w:p>
      <w:pPr>
        <w:jc w:val="both"/>
      </w:pPr>
      <w:r>
        <w:t xml:space="preserve"> * positions and term frequency.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Also reserve the integer after value to store next ordinal pointer information. We avoid storing</w:t>
      </w:r>
    </w:p>
    <w:p>
      <w:pPr>
        <w:jc w:val="both"/>
      </w:pPr>
      <w:r>
        <w:t xml:space="preserve"> * pointers to the next element in the tower by allocating them contiguously. To descend the tower,</w:t>
      </w:r>
    </w:p>
    <w:p>
      <w:pPr>
        <w:jc w:val="both"/>
      </w:pPr>
      <w:r>
        <w:t xml:space="preserve"> * we just increment the pointer.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skip list can also store positions as integers. It allocates them before it allocates the</w:t>
      </w:r>
    </w:p>
    <w:p>
      <w:pPr>
        <w:jc w:val="both"/>
      </w:pPr>
      <w:r>
        <w:t xml:space="preserve"> * value (the value is a doc ID if we are using positions). This means that we can access the</w:t>
      </w:r>
    </w:p>
    <w:p>
      <w:pPr>
        <w:jc w:val="both"/>
      </w:pPr>
      <w:r>
        <w:t xml:space="preserve"> * position by simply decrementing the value pointer.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To understand how the skip list works, first understand how insert works, then the rest will be</w:t>
      </w:r>
    </w:p>
    <w:p>
      <w:pPr>
        <w:jc w:val="both"/>
      </w:pPr>
      <w:r>
        <w:t xml:space="preserve"> * more comprehendable.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skip list will be implemented in a circle linked way:</w:t>
      </w:r>
    </w:p>
    <w:p>
      <w:pPr>
        <w:jc w:val="both"/>
      </w:pPr>
      <w:r>
        <w:t xml:space="preserve"> *   - the list head node will have the sentinel value, which is the advisory greatest value</w:t>
      </w:r>
    </w:p>
    <w:p>
      <w:pPr>
        <w:jc w:val="both"/>
      </w:pPr>
      <w:r>
        <w:t xml:space="preserve"> *     provided by comparator.</w:t>
      </w:r>
    </w:p>
    <w:p>
      <w:pPr>
        <w:jc w:val="both"/>
      </w:pPr>
      <w:r>
        <w:t xml:space="preserve"> *   - Real first value will be pointed by the list head node.</w:t>
      </w:r>
    </w:p>
    <w:p>
      <w:pPr>
        <w:jc w:val="both"/>
      </w:pPr>
      <w:r>
        <w:t xml:space="preserve"> *   - Real last value will point to the list head.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Constraints:</w:t>
      </w:r>
    </w:p>
    <w:p>
      <w:pPr>
        <w:jc w:val="both"/>
      </w:pPr>
      <w:r>
        <w:t xml:space="preserve"> *   - Does NOT support negative value.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Simple Viz: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Empty list with max tower height 5. S = Sentinel value, I = Initial value.</w:t>
      </w:r>
    </w:p>
    <w:p>
      <w:pPr>
        <w:jc w:val="both"/>
      </w:pPr>
      <w:r>
        <w:t xml:space="preserve"> *    | s| 0| 0| 0| 0| 0| i| i| i| i| i| i| i| i| i| i|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One possible situation after inserting 4, 6, 5.</w:t>
      </w:r>
    </w:p>
    <w:p>
      <w:pPr>
        <w:jc w:val="both"/>
      </w:pPr>
      <w:r>
        <w:t xml:space="preserve"> *    | s| 6| 6| 9| 0| 0| 4|13|13| 6| 0| 0| 0| 5| 9| 9|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SkipListContainer&lt;K&gt; implements Flushable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list head of first skip list in the container, this is for convenient usage,</w:t>
      </w:r>
    </w:p>
    <w:p>
      <w:pPr>
        <w:jc w:val="both"/>
      </w:pPr>
      <w:r>
        <w:t xml:space="preserve">   * so application use only one skip list does not need to keep track of the list head.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final int FIRST_LIST_HEAD = 0;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Initial value used when initialize int block pool. Notice -1 is not used here in order to give</w:t>
      </w:r>
    </w:p>
    <w:p>
      <w:pPr>
        <w:jc w:val="both"/>
      </w:pPr>
      <w:r>
        <w:t xml:space="preserve">   * application more freedom because -1 is a special value when doing bit manipulations.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final int INITIAL_VALUE = -2;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Maximum tower height of this skip list and chance to grow tower by level.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Notice these two values could affect the memory usage and the performance.</w:t>
      </w:r>
    </w:p>
    <w:p>
      <w:pPr>
        <w:jc w:val="both"/>
      </w:pPr>
      <w:r>
        <w:t xml:space="preserve">   *  Ideally they should be calculated based on the potential size of the skip list.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Given n is the number of elements in the skip list, the memory usage is in O(n).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More precisely,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the memory is mainly used for the following data: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header_tower  = O(maxTowerHeight + 1)</w:t>
      </w:r>
    </w:p>
    <w:p>
      <w:pPr>
        <w:jc w:val="both"/>
      </w:pPr>
      <w:r>
        <w:t xml:space="preserve">   *  value         = O(n)</w:t>
      </w:r>
    </w:p>
    <w:p>
      <w:pPr>
        <w:jc w:val="both"/>
      </w:pPr>
      <w:r>
        <w:t xml:space="preserve">   *  next_pointers = O(n * (1 - growTowerChance^(maxTowerHeight + 1)) / (1 - growTowerChance))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thus, the total memory usage is in O(header_tower + value + next_pointers).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Default value for maximum tower height and grow tower chance, these two numbers are chosen</w:t>
      </w:r>
    </w:p>
    <w:p>
      <w:pPr>
        <w:jc w:val="both"/>
      </w:pPr>
      <w:r>
        <w:t xml:space="preserve">   * arbitrarily now.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int MAX_TOWER_HEIGHT = 10;</w:t>
      </w:r>
    </w:p>
    <w:p>
      <w:pPr>
        <w:jc w:val="both"/>
      </w:pPr>
      <w:r>
        <w:t xml:space="preserve">  private static final float GROW_TOWER_CHANCE = 0.2f;</w:t>
      </w:r>
    </w:p>
    <w:p>
      <w:pPr>
        <w:jc w:val="both"/>
      </w:pPr>
      <w:r/>
    </w:p>
    <w:p>
      <w:pPr>
        <w:jc w:val="both"/>
      </w:pPr>
      <w:r>
        <w:t xml:space="preserve">  public enum HasPositions {</w:t>
      </w:r>
    </w:p>
    <w:p>
      <w:pPr>
        <w:jc w:val="both"/>
      </w:pPr>
      <w:r>
        <w:t xml:space="preserve">    YES,</w:t>
      </w:r>
    </w:p>
    <w:p>
      <w:pPr>
        <w:jc w:val="both"/>
      </w:pPr>
      <w:r>
        <w:t xml:space="preserve">    NO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enum HasPayloads {</w:t>
      </w:r>
    </w:p>
    <w:p>
      <w:pPr>
        <w:jc w:val="both"/>
      </w:pPr>
      <w:r>
        <w:t xml:space="preserve">    YES,</w:t>
      </w:r>
    </w:p>
    <w:p>
      <w:pPr>
        <w:jc w:val="both"/>
      </w:pPr>
      <w:r>
        <w:t xml:space="preserve">    NO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static final int INVALID_POSITION = -3;</w:t>
      </w:r>
    </w:p>
    <w:p>
      <w:pPr>
        <w:jc w:val="both"/>
      </w:pPr>
      <w:r/>
    </w:p>
    <w:p>
      <w:pPr>
        <w:jc w:val="both"/>
      </w:pPr>
      <w:r>
        <w:t xml:space="preserve">  /** Memory barrier. */</w:t>
      </w:r>
    </w:p>
    <w:p>
      <w:pPr>
        <w:jc w:val="both"/>
      </w:pPr>
      <w:r>
        <w:t xml:space="preserve">  private volatile int maxPoolPointer;</w:t>
      </w:r>
    </w:p>
    <w:p>
      <w:pPr>
        <w:jc w:val="both"/>
      </w:pPr>
      <w:r/>
    </w:p>
    <w:p>
      <w:pPr>
        <w:jc w:val="both"/>
      </w:pPr>
      <w:r>
        <w:t xml:space="preserve">  /** Actual storage data structure. */</w:t>
      </w:r>
    </w:p>
    <w:p>
      <w:pPr>
        <w:jc w:val="both"/>
      </w:pPr>
      <w:r>
        <w:t xml:space="preserve">  private final IntBlockPool blockPool;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Default comparator used to determine the order between two given values or between one key and</w:t>
      </w:r>
    </w:p>
    <w:p>
      <w:pPr>
        <w:jc w:val="both"/>
      </w:pPr>
      <w:r>
        <w:t xml:space="preserve">   * another value.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Notice this comparator is shared by all threads using this skip list, so it is not thread safe</w:t>
      </w:r>
    </w:p>
    <w:p>
      <w:pPr>
        <w:jc w:val="both"/>
      </w:pPr>
      <w:r>
        <w:t xml:space="preserve">   * if it is maintaining some states. However, {@link #search}, {@link #insert}, and</w:t>
      </w:r>
    </w:p>
    <w:p>
      <w:pPr>
        <w:jc w:val="both"/>
      </w:pPr>
      <w:r>
        <w:t xml:space="preserve">   * {@link #searchCeil} support passed in comparator as a parameter, which should be thread safe if</w:t>
      </w:r>
    </w:p>
    <w:p>
      <w:pPr>
        <w:jc w:val="both"/>
      </w:pPr>
      <w:r>
        <w:t xml:space="preserve">   * managed by the caller properly.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SkipListComparator&lt;K&gt; defaultComparator;</w:t>
      </w:r>
    </w:p>
    <w:p>
      <w:pPr>
        <w:jc w:val="both"/>
      </w:pPr>
      <w:r/>
    </w:p>
    <w:p>
      <w:pPr>
        <w:jc w:val="both"/>
      </w:pPr>
      <w:r>
        <w:t xml:space="preserve">  /** Random generator used to decide if to grow tower by one level or not. */</w:t>
      </w:r>
    </w:p>
    <w:p>
      <w:pPr>
        <w:jc w:val="both"/>
      </w:pPr>
      <w:r>
        <w:t xml:space="preserve">  private final Random random = new Random();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by writer thread to record last pointers at each level. Notice it is ok to have it as an</w:t>
      </w:r>
    </w:p>
    <w:p>
      <w:pPr>
        <w:jc w:val="both"/>
      </w:pPr>
      <w:r>
        <w:t xml:space="preserve">   * instance field because we would only have one writer thread.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int[] lastPointers;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the skip list contains positions. Used for text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HasPositions hasPositions;</w:t>
      </w:r>
    </w:p>
    <w:p>
      <w:pPr>
        <w:jc w:val="both"/>
      </w:pPr>
      <w:r/>
    </w:p>
    <w:p>
      <w:pPr>
        <w:jc w:val="both"/>
      </w:pPr>
      <w:r>
        <w:t xml:space="preserve">  private final HasPayloads hasPayloads;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probabilistic skip list, using the provided comparator to compare keys</w:t>
      </w:r>
    </w:p>
    <w:p>
      <w:pPr>
        <w:jc w:val="both"/>
      </w:pPr>
      <w:r>
        <w:t xml:space="preserve">   * of type K.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comparator a comparator used to compare integer values.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SkipListContainer(</w:t>
      </w:r>
    </w:p>
    <w:p>
      <w:pPr>
        <w:jc w:val="both"/>
      </w:pPr>
      <w:r>
        <w:t xml:space="preserve">      SkipListComparator&lt;K&gt; comparator,</w:t>
      </w:r>
    </w:p>
    <w:p>
      <w:pPr>
        <w:jc w:val="both"/>
      </w:pPr>
      <w:r>
        <w:t xml:space="preserve">      HasPositions hasPositions,</w:t>
      </w:r>
    </w:p>
    <w:p>
      <w:pPr>
        <w:jc w:val="both"/>
      </w:pPr>
      <w:r>
        <w:t xml:space="preserve">      HasPayloads hasPayloads,</w:t>
      </w:r>
    </w:p>
    <w:p>
      <w:pPr>
        <w:jc w:val="both"/>
      </w:pPr>
      <w:r>
        <w:t xml:space="preserve">      String name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this(comparator, new IntBlockPool(INITIAL_VALUE, name), hasPositions, hasPayloads);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Base constructor, also used by flush handler.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SkipListContainer(</w:t>
      </w:r>
    </w:p>
    <w:p>
      <w:pPr>
        <w:jc w:val="both"/>
      </w:pPr>
      <w:r>
        <w:t xml:space="preserve">      SkipListComparator&lt;K&gt; comparator,</w:t>
      </w:r>
    </w:p>
    <w:p>
      <w:pPr>
        <w:jc w:val="both"/>
      </w:pPr>
      <w:r>
        <w:t xml:space="preserve">      IntBlockPool blockPool,</w:t>
      </w:r>
    </w:p>
    <w:p>
      <w:pPr>
        <w:jc w:val="both"/>
      </w:pPr>
      <w:r>
        <w:t xml:space="preserve">      HasPositions hasPositions,</w:t>
      </w:r>
    </w:p>
    <w:p>
      <w:pPr>
        <w:jc w:val="both"/>
      </w:pPr>
      <w:r>
        <w:t xml:space="preserve">      HasPayloads hasPayloads) {</w:t>
      </w:r>
    </w:p>
    <w:p>
      <w:pPr>
        <w:jc w:val="both"/>
      </w:pPr>
      <w:r>
        <w:t xml:space="preserve">    // Sentinel value specified by the comparator cannot equal to INITIAL_VALUE.</w:t>
      </w:r>
    </w:p>
    <w:p>
      <w:pPr>
        <w:jc w:val="both"/>
      </w:pPr>
      <w:r>
        <w:t xml:space="preserve">    Preconditions.checkArgument(comparator.getSentinelValue() != INITIAL_VALUE);</w:t>
      </w:r>
    </w:p>
    <w:p>
      <w:pPr>
        <w:jc w:val="both"/>
      </w:pPr>
      <w:r/>
    </w:p>
    <w:p>
      <w:pPr>
        <w:jc w:val="both"/>
      </w:pPr>
      <w:r>
        <w:t xml:space="preserve">    this.defaultComparator = comparator;</w:t>
      </w:r>
    </w:p>
    <w:p>
      <w:pPr>
        <w:jc w:val="both"/>
      </w:pPr>
      <w:r>
        <w:t xml:space="preserve">    this.lastPointers = new int[MAX_TOWER_HEIGHT];</w:t>
      </w:r>
    </w:p>
    <w:p>
      <w:pPr>
        <w:jc w:val="both"/>
      </w:pPr>
      <w:r>
        <w:t xml:space="preserve">    this.blockPool = blockPool;</w:t>
      </w:r>
    </w:p>
    <w:p>
      <w:pPr>
        <w:jc w:val="both"/>
      </w:pPr>
      <w:r>
        <w:t xml:space="preserve">    this.hasPositions = hasPositions;</w:t>
      </w:r>
    </w:p>
    <w:p>
      <w:pPr>
        <w:jc w:val="both"/>
      </w:pPr>
      <w:r>
        <w:t xml:space="preserve">    this.hasPayloads = hasPayloads;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Search for the index of the greatest value which has key less than or equal to the given key.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more like a floor search function. See {@link #searchCeil} for ceil search.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key target key will be searched.</w:t>
      </w:r>
    </w:p>
    <w:p>
      <w:pPr>
        <w:jc w:val="both"/>
      </w:pPr>
      <w:r>
        <w:t xml:space="preserve">   * @param skipListHead index of the header tower of the skip list will be searched.</w:t>
      </w:r>
    </w:p>
    <w:p>
      <w:pPr>
        <w:jc w:val="both"/>
      </w:pPr>
      <w:r>
        <w:t xml:space="preserve">   * @param comparator comparator used for comparison when traversing through the skip list.</w:t>
      </w:r>
    </w:p>
    <w:p>
      <w:pPr>
        <w:jc w:val="both"/>
      </w:pPr>
      <w:r>
        <w:t xml:space="preserve">   * @param searchFinger {@link SkipListSearchFinger} to accelerate search speed,</w:t>
      </w:r>
    </w:p>
    <w:p>
      <w:pPr>
        <w:jc w:val="both"/>
      </w:pPr>
      <w:r>
        <w:t xml:space="preserve">   *                     notice the search finger must be before the key.</w:t>
      </w:r>
    </w:p>
    <w:p>
      <w:pPr>
        <w:jc w:val="both"/>
      </w:pPr>
      <w:r>
        <w:t xml:space="preserve">   * @return the index of the greatest value which is less than or equal to given value,</w:t>
      </w:r>
    </w:p>
    <w:p>
      <w:pPr>
        <w:jc w:val="both"/>
      </w:pPr>
      <w:r>
        <w:t xml:space="preserve">   *         will return skipListHead if given value has no greater or equal values.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search(</w:t>
      </w:r>
    </w:p>
    <w:p>
      <w:pPr>
        <w:jc w:val="both"/>
      </w:pPr>
      <w:r>
        <w:t xml:space="preserve">      K key,</w:t>
      </w:r>
    </w:p>
    <w:p>
      <w:pPr>
        <w:jc w:val="both"/>
      </w:pPr>
      <w:r>
        <w:t xml:space="preserve">      int skipListHead,</w:t>
      </w:r>
    </w:p>
    <w:p>
      <w:pPr>
        <w:jc w:val="both"/>
      </w:pPr>
      <w:r>
        <w:t xml:space="preserve">      SkipListComparator&lt;K&gt; comparator,</w:t>
      </w:r>
    </w:p>
    <w:p>
      <w:pPr>
        <w:jc w:val="both"/>
      </w:pPr>
      <w:r>
        <w:t xml:space="preserve">      @Nullable SkipListSearchFinger searchFinger) {</w:t>
      </w:r>
    </w:p>
    <w:p>
      <w:pPr>
        <w:jc w:val="both"/>
      </w:pPr>
      <w:r>
        <w:t xml:space="preserve">    assert comparator != null;</w:t>
      </w:r>
    </w:p>
    <w:p>
      <w:pPr>
        <w:jc w:val="both"/>
      </w:pPr>
      <w:r>
        <w:t xml:space="preserve">    // Start at the header tower.</w:t>
      </w:r>
    </w:p>
    <w:p>
      <w:pPr>
        <w:jc w:val="both"/>
      </w:pPr>
      <w:r>
        <w:t xml:space="preserve">    int currentPointer = skipListHead;</w:t>
      </w:r>
    </w:p>
    <w:p>
      <w:pPr>
        <w:jc w:val="both"/>
      </w:pPr>
      <w:r/>
    </w:p>
    <w:p>
      <w:pPr>
        <w:jc w:val="both"/>
      </w:pPr>
      <w:r>
        <w:t xml:space="preserve">    // Instantiate nextPointer and nextValue outside of the for loop so we can use the value</w:t>
      </w:r>
    </w:p>
    <w:p>
      <w:pPr>
        <w:jc w:val="both"/>
      </w:pPr>
      <w:r>
        <w:t xml:space="preserve">    // directly after for loop.</w:t>
      </w:r>
    </w:p>
    <w:p>
      <w:pPr>
        <w:jc w:val="both"/>
      </w:pPr>
      <w:r>
        <w:t xml:space="preserve">    int nextPointer = getForwardPointer(currentPointer, MAX_TOWER_HEIGHT - 1);</w:t>
      </w:r>
    </w:p>
    <w:p>
      <w:pPr>
        <w:jc w:val="both"/>
      </w:pPr>
      <w:r>
        <w:t xml:space="preserve">    int nextValue = getValue(nextPointer);</w:t>
      </w:r>
    </w:p>
    <w:p>
      <w:pPr>
        <w:jc w:val="both"/>
      </w:pPr>
      <w:r/>
    </w:p>
    <w:p>
      <w:pPr>
        <w:jc w:val="both"/>
      </w:pPr>
      <w:r>
        <w:t xml:space="preserve">    // Top down traversal.</w:t>
      </w:r>
    </w:p>
    <w:p>
      <w:pPr>
        <w:jc w:val="both"/>
      </w:pPr>
      <w:r>
        <w:t xml:space="preserve">    for (int currentLevel = MAX_TOWER_HEIGHT - 1; currentLevel &gt;= 0; currentLevel--) {</w:t>
      </w:r>
    </w:p>
    <w:p>
      <w:pPr>
        <w:jc w:val="both"/>
      </w:pPr>
      <w:r>
        <w:t xml:space="preserve">      nextPointer = getForwardPointer(currentPointer, currentLevel);</w:t>
      </w:r>
    </w:p>
    <w:p>
      <w:pPr>
        <w:jc w:val="both"/>
      </w:pPr>
      <w:r>
        <w:t xml:space="preserve">      nextValue = getValue(nextPointer);</w:t>
      </w:r>
    </w:p>
    <w:p>
      <w:pPr>
        <w:jc w:val="both"/>
      </w:pPr>
      <w:r/>
    </w:p>
    <w:p>
      <w:pPr>
        <w:jc w:val="both"/>
      </w:pPr>
      <w:r>
        <w:t xml:space="preserve">      // Jump to search finger at current level.</w:t>
      </w:r>
    </w:p>
    <w:p>
      <w:pPr>
        <w:jc w:val="both"/>
      </w:pPr>
      <w:r>
        <w:t xml:space="preserve">      if (searchFinger != null) {</w:t>
      </w:r>
    </w:p>
    <w:p>
      <w:pPr>
        <w:jc w:val="both"/>
      </w:pPr>
      <w:r>
        <w:t xml:space="preserve">        final int fingerPointer = searchFinger.getPointer(currentLevel);</w:t>
      </w:r>
    </w:p>
    <w:p>
      <w:pPr>
        <w:jc w:val="both"/>
      </w:pPr>
      <w:r>
        <w:t xml:space="preserve">         assert searchFinger.isInitialPointer(fingerPointer)</w:t>
      </w:r>
    </w:p>
    <w:p>
      <w:pPr>
        <w:jc w:val="both"/>
      </w:pPr>
      <w:r>
        <w:t xml:space="preserve">            || comparator.compareKeyWithValue(key, getValue(fingerPointer), INVALID_POSITION) &gt;= 0;</w:t>
      </w:r>
    </w:p>
    <w:p>
      <w:pPr>
        <w:jc w:val="both"/>
      </w:pPr>
      <w:r/>
    </w:p>
    <w:p>
      <w:pPr>
        <w:jc w:val="both"/>
      </w:pPr>
      <w:r>
        <w:t xml:space="preserve">        if (!searchFinger.isInitialPointer(fingerPointer)</w:t>
      </w:r>
    </w:p>
    <w:p>
      <w:pPr>
        <w:jc w:val="both"/>
      </w:pPr>
      <w:r>
        <w:t xml:space="preserve">            &amp;&amp; comparator.compareValues(getValue(fingerPointer), nextValue) &gt;= 0) {</w:t>
      </w:r>
    </w:p>
    <w:p>
      <w:pPr>
        <w:jc w:val="both"/>
      </w:pPr>
      <w:r>
        <w:t xml:space="preserve">          currentPointer = fingerPointer;</w:t>
      </w:r>
    </w:p>
    <w:p>
      <w:pPr>
        <w:jc w:val="both"/>
      </w:pPr>
      <w:r>
        <w:t xml:space="preserve">          nextPointer = getForwardPointer(currentPointer, currentLevel);</w:t>
      </w:r>
    </w:p>
    <w:p>
      <w:pPr>
        <w:jc w:val="both"/>
      </w:pPr>
      <w:r>
        <w:t xml:space="preserve">          nextValue = getValue(nextPointer);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Move forward.</w:t>
      </w:r>
    </w:p>
    <w:p>
      <w:pPr>
        <w:jc w:val="both"/>
      </w:pPr>
      <w:r>
        <w:t xml:space="preserve">      while (comparator.compareKeyWithValue(key, nextValue, INVALID_POSITION) &gt; 0) {</w:t>
      </w:r>
    </w:p>
    <w:p>
      <w:pPr>
        <w:jc w:val="both"/>
      </w:pPr>
      <w:r>
        <w:t xml:space="preserve">        currentPointer = nextPointer;</w:t>
      </w:r>
    </w:p>
    <w:p>
      <w:pPr>
        <w:jc w:val="both"/>
      </w:pPr>
      <w:r/>
    </w:p>
    <w:p>
      <w:pPr>
        <w:jc w:val="both"/>
      </w:pPr>
      <w:r>
        <w:t xml:space="preserve">        nextPointer = getForwardPointer(currentPointer, currentLevel);</w:t>
      </w:r>
    </w:p>
    <w:p>
      <w:pPr>
        <w:jc w:val="both"/>
      </w:pPr>
      <w:r>
        <w:t xml:space="preserve">        nextValue = getValue(nextPointer);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Advance search finger.</w:t>
      </w:r>
    </w:p>
    <w:p>
      <w:pPr>
        <w:jc w:val="both"/>
      </w:pPr>
      <w:r>
        <w:t xml:space="preserve">      if (searchFinger != null &amp;&amp; currentPointer != skipListHead) {</w:t>
      </w:r>
    </w:p>
    <w:p>
      <w:pPr>
        <w:jc w:val="both"/>
      </w:pPr>
      <w:r>
        <w:t xml:space="preserve">        final int currentValue = getValue(currentPointer);</w:t>
      </w:r>
    </w:p>
    <w:p>
      <w:pPr>
        <w:jc w:val="both"/>
      </w:pPr>
      <w:r>
        <w:t xml:space="preserve">        final int fingerPointer = searchFinger.getPointer(currentLevel);</w:t>
      </w:r>
    </w:p>
    <w:p>
      <w:pPr>
        <w:jc w:val="both"/>
      </w:pPr>
      <w:r/>
    </w:p>
    <w:p>
      <w:pPr>
        <w:jc w:val="both"/>
      </w:pPr>
      <w:r>
        <w:t xml:space="preserve">        if (searchFinger.isInitialPointer(fingerPointer)</w:t>
      </w:r>
    </w:p>
    <w:p>
      <w:pPr>
        <w:jc w:val="both"/>
      </w:pPr>
      <w:r>
        <w:t xml:space="preserve">            || comparator.compareValues(currentValue, getValue(fingerPointer)) &gt; 0) {</w:t>
      </w:r>
    </w:p>
    <w:p>
      <w:pPr>
        <w:jc w:val="both"/>
      </w:pPr>
      <w:r>
        <w:t xml:space="preserve">          searchFinger.setPointer(currentLevel, currentPointer);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Return next pointer if next value matches searched value; otherwise return currentPointer.</w:t>
      </w:r>
    </w:p>
    <w:p>
      <w:pPr>
        <w:jc w:val="both"/>
      </w:pPr>
      <w:r>
        <w:t xml:space="preserve">    return comparator.compareKeyWithValue(key, nextValue, INVALID_POSITION) == 0</w:t>
      </w:r>
    </w:p>
    <w:p>
      <w:pPr>
        <w:jc w:val="both"/>
      </w:pPr>
      <w:r>
        <w:t xml:space="preserve">        ? nextPointer : currentPointer;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 search with {@link #defaultComparator}.</w:t>
      </w:r>
    </w:p>
    <w:p>
      <w:pPr>
        <w:jc w:val="both"/>
      </w:pPr>
      <w:r>
        <w:t xml:space="preserve">   * Notice {@link #defaultComparator} is not thread safe if it is keeping some states.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search(K key, int skipListHead, @Nullable SkipListSearchFinger searchFinger) {</w:t>
      </w:r>
    </w:p>
    <w:p>
      <w:pPr>
        <w:jc w:val="both"/>
      </w:pPr>
      <w:r>
        <w:t xml:space="preserve">    return search(key, skipListHead, this.defaultComparator, searchFinger);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Ceil search on given {@param key}.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key target key will be searched.</w:t>
      </w:r>
    </w:p>
    <w:p>
      <w:pPr>
        <w:jc w:val="both"/>
      </w:pPr>
      <w:r>
        <w:t xml:space="preserve">   * @param skipListHead index of the header tower of the skip list will be searched.</w:t>
      </w:r>
    </w:p>
    <w:p>
      <w:pPr>
        <w:jc w:val="both"/>
      </w:pPr>
      <w:r>
        <w:t xml:space="preserve">   * @param comparator comparator used for comparison when traversing through the skip list.</w:t>
      </w:r>
    </w:p>
    <w:p>
      <w:pPr>
        <w:jc w:val="both"/>
      </w:pPr>
      <w:r>
        <w:t xml:space="preserve">   * @param searchFinger {@link SkipListSearchFinger} to accelerate search speed.</w:t>
      </w:r>
    </w:p>
    <w:p>
      <w:pPr>
        <w:jc w:val="both"/>
      </w:pPr>
      <w:r>
        <w:t xml:space="preserve">   * @return index of the smallest value with key greater or equal to the given key.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searchCeil(</w:t>
      </w:r>
    </w:p>
    <w:p>
      <w:pPr>
        <w:jc w:val="both"/>
      </w:pPr>
      <w:r>
        <w:t xml:space="preserve">      K key,</w:t>
      </w:r>
    </w:p>
    <w:p>
      <w:pPr>
        <w:jc w:val="both"/>
      </w:pPr>
      <w:r>
        <w:t xml:space="preserve">      int skipListHead,</w:t>
      </w:r>
    </w:p>
    <w:p>
      <w:pPr>
        <w:jc w:val="both"/>
      </w:pPr>
      <w:r>
        <w:t xml:space="preserve">      SkipListComparator&lt;K&gt; comparator,</w:t>
      </w:r>
    </w:p>
    <w:p>
      <w:pPr>
        <w:jc w:val="both"/>
      </w:pPr>
      <w:r>
        <w:t xml:space="preserve">      @Nullable SkipListSearchFinger searchFinger) {</w:t>
      </w:r>
    </w:p>
    <w:p>
      <w:pPr>
        <w:jc w:val="both"/>
      </w:pPr>
      <w:r>
        <w:t xml:space="preserve">    assert comparator != null;</w:t>
      </w:r>
    </w:p>
    <w:p>
      <w:pPr>
        <w:jc w:val="both"/>
      </w:pPr>
      <w:r/>
    </w:p>
    <w:p>
      <w:pPr>
        <w:jc w:val="both"/>
      </w:pPr>
      <w:r>
        <w:t xml:space="preserve">    // Perform regular search.</w:t>
      </w:r>
    </w:p>
    <w:p>
      <w:pPr>
        <w:jc w:val="both"/>
      </w:pPr>
      <w:r>
        <w:t xml:space="preserve">    final int foundPointer = search(key, skipListHead, comparator, searchFinger);</w:t>
      </w:r>
    </w:p>
    <w:p>
      <w:pPr>
        <w:jc w:val="both"/>
      </w:pPr>
      <w:r/>
    </w:p>
    <w:p>
      <w:pPr>
        <w:jc w:val="both"/>
      </w:pPr>
      <w:r>
        <w:t xml:space="preserve">    // Return foundPointer if it is not the list head and the pointed value has key equal to the</w:t>
      </w:r>
    </w:p>
    <w:p>
      <w:pPr>
        <w:jc w:val="both"/>
      </w:pPr>
      <w:r>
        <w:t xml:space="preserve">    // given key; otherwise, return next pointer.</w:t>
      </w:r>
    </w:p>
    <w:p>
      <w:pPr>
        <w:jc w:val="both"/>
      </w:pPr>
      <w:r>
        <w:t xml:space="preserve">    if (foundPointer != skipListHead</w:t>
      </w:r>
    </w:p>
    <w:p>
      <w:pPr>
        <w:jc w:val="both"/>
      </w:pPr>
      <w:r>
        <w:t xml:space="preserve">        &amp;&amp; comparator.compareKeyWithValue(key, getValue(foundPointer), INVALID_POSITION) == 0) {</w:t>
      </w:r>
    </w:p>
    <w:p>
      <w:pPr>
        <w:jc w:val="both"/>
      </w:pPr>
      <w:r>
        <w:t xml:space="preserve">      return foundPointer;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getNextPointer(foundPointer);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 searchCeil with {@link #defaultComparator}.</w:t>
      </w:r>
    </w:p>
    <w:p>
      <w:pPr>
        <w:jc w:val="both"/>
      </w:pPr>
      <w:r>
        <w:t xml:space="preserve">   * Notice {@link #defaultComparator} is not thread safe if it is keeping some states.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searchCeil(</w:t>
      </w:r>
    </w:p>
    <w:p>
      <w:pPr>
        <w:jc w:val="both"/>
      </w:pPr>
      <w:r>
        <w:t xml:space="preserve">      K key, int skipListHead, @Nullable SkipListSearchFinger searchFinger) {</w:t>
      </w:r>
    </w:p>
    <w:p>
      <w:pPr>
        <w:jc w:val="both"/>
      </w:pPr>
      <w:r>
        <w:t xml:space="preserve">    return searchCeil(key, skipListHead, this.defaultComparator, searchFinger);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Insert a new value into the skip list.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Notice inserting supports duplicate keys and duplicate values.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Duplicate keys with different values or positions will be inserted consecutively.</w:t>
      </w:r>
    </w:p>
    <w:p>
      <w:pPr>
        <w:jc w:val="both"/>
      </w:pPr>
      <w:r>
        <w:t xml:space="preserve">   * Duplciate keys with identical values will be ignored, and the duplicate will not be stored in</w:t>
      </w:r>
    </w:p>
    <w:p>
      <w:pPr>
        <w:jc w:val="both"/>
      </w:pPr>
      <w:r>
        <w:t xml:space="preserve">   * the posting list.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key is the key of the given value.</w:t>
      </w:r>
    </w:p>
    <w:p>
      <w:pPr>
        <w:jc w:val="both"/>
      </w:pPr>
      <w:r>
        <w:t xml:space="preserve">   * @param value is the value will be inserted, cannot be {@link #getSentinelValue()}.</w:t>
      </w:r>
    </w:p>
    <w:p>
      <w:pPr>
        <w:jc w:val="both"/>
      </w:pPr>
      <w:r>
        <w:t xml:space="preserve">   * @param skipListHead index of the header tower of the skip list will accept the new value.</w:t>
      </w:r>
    </w:p>
    <w:p>
      <w:pPr>
        <w:jc w:val="both"/>
      </w:pPr>
      <w:r>
        <w:t xml:space="preserve">   * @param comparator comparator used for comparison when traversing through the skip list.</w:t>
      </w:r>
    </w:p>
    <w:p>
      <w:pPr>
        <w:jc w:val="both"/>
      </w:pPr>
      <w:r>
        <w:t xml:space="preserve">   * @return whether this value exists in the posting list. Note that this will return true even</w:t>
      </w:r>
    </w:p>
    <w:p>
      <w:pPr>
        <w:jc w:val="both"/>
      </w:pPr>
      <w:r>
        <w:t xml:space="preserve">   * if it is a new position.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insert(K key, int value, int position, int[] payload, int skipListHead,</w:t>
      </w:r>
    </w:p>
    <w:p>
      <w:pPr>
        <w:jc w:val="both"/>
      </w:pPr>
      <w:r>
        <w:t xml:space="preserve">                    SkipListComparator&lt;K&gt; comparator) {</w:t>
      </w:r>
    </w:p>
    <w:p>
      <w:pPr>
        <w:jc w:val="both"/>
      </w:pPr>
      <w:r>
        <w:t xml:space="preserve">    Preconditions.checkArgument(comparator != null);</w:t>
      </w:r>
    </w:p>
    <w:p>
      <w:pPr>
        <w:jc w:val="both"/>
      </w:pPr>
      <w:r>
        <w:t xml:space="preserve">    Preconditions.checkArgument(value != getSentinelValue());</w:t>
      </w:r>
    </w:p>
    <w:p>
      <w:pPr>
        <w:jc w:val="both"/>
      </w:pPr>
      <w:r/>
    </w:p>
    <w:p>
      <w:pPr>
        <w:jc w:val="both"/>
      </w:pPr>
      <w:r>
        <w:t xml:space="preserve">    // Start at the header tower.</w:t>
      </w:r>
    </w:p>
    <w:p>
      <w:pPr>
        <w:jc w:val="both"/>
      </w:pPr>
      <w:r>
        <w:t xml:space="preserve">    int currentPointer = skipListHead;</w:t>
      </w:r>
    </w:p>
    <w:p>
      <w:pPr>
        <w:jc w:val="both"/>
      </w:pPr>
      <w:r/>
    </w:p>
    <w:p>
      <w:pPr>
        <w:jc w:val="both"/>
      </w:pPr>
      <w:r>
        <w:t xml:space="preserve">    // Initialize lastPointers.</w:t>
      </w:r>
    </w:p>
    <w:p>
      <w:pPr>
        <w:jc w:val="both"/>
      </w:pPr>
      <w:r>
        <w:t xml:space="preserve">    for (int i = 0; i &lt; MAX_TOWER_HEIGHT; i++) {</w:t>
      </w:r>
    </w:p>
    <w:p>
      <w:pPr>
        <w:jc w:val="both"/>
      </w:pPr>
      <w:r>
        <w:t xml:space="preserve">      this.lastPointers[i] = INITIAL_VALUE;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int nextPointer = INITIAL_VALUE;</w:t>
      </w:r>
    </w:p>
    <w:p>
      <w:pPr>
        <w:jc w:val="both"/>
      </w:pPr>
      <w:r/>
    </w:p>
    <w:p>
      <w:pPr>
        <w:jc w:val="both"/>
      </w:pPr>
      <w:r>
        <w:t xml:space="preserve">    // Top down traversal.</w:t>
      </w:r>
    </w:p>
    <w:p>
      <w:pPr>
        <w:jc w:val="both"/>
      </w:pPr>
      <w:r>
        <w:t xml:space="preserve">    for (int currentLevel = MAX_TOWER_HEIGHT - 1; currentLevel &gt;= 0; currentLevel--) {</w:t>
      </w:r>
    </w:p>
    <w:p>
      <w:pPr>
        <w:jc w:val="both"/>
      </w:pPr>
      <w:r>
        <w:t xml:space="preserve">      nextPointer = getForwardPointer(currentPointer, currentLevel);</w:t>
      </w:r>
    </w:p>
    <w:p>
      <w:pPr>
        <w:jc w:val="both"/>
      </w:pPr>
      <w:r>
        <w:t xml:space="preserve">      int nextValue = getValue(nextPointer);</w:t>
      </w:r>
    </w:p>
    <w:p>
      <w:pPr>
        <w:jc w:val="both"/>
      </w:pPr>
      <w:r/>
    </w:p>
    <w:p>
      <w:pPr>
        <w:jc w:val="both"/>
      </w:pPr>
      <w:r>
        <w:t xml:space="preserve">      int nextPosition = getPosition(nextPointer);</w:t>
      </w:r>
    </w:p>
    <w:p>
      <w:pPr>
        <w:jc w:val="both"/>
      </w:pPr>
      <w:r>
        <w:t xml:space="preserve">      while (comparator.compareKeyWithValue(key, nextValue, nextPosition) &gt; 0) {</w:t>
      </w:r>
    </w:p>
    <w:p>
      <w:pPr>
        <w:jc w:val="both"/>
      </w:pPr>
      <w:r>
        <w:t xml:space="preserve">        currentPointer = nextPointer;</w:t>
      </w:r>
    </w:p>
    <w:p>
      <w:pPr>
        <w:jc w:val="both"/>
      </w:pPr>
      <w:r/>
    </w:p>
    <w:p>
      <w:pPr>
        <w:jc w:val="both"/>
      </w:pPr>
      <w:r>
        <w:t xml:space="preserve">        nextPointer = getForwardPointer(currentPointer, currentLevel);</w:t>
      </w:r>
    </w:p>
    <w:p>
      <w:pPr>
        <w:jc w:val="both"/>
      </w:pPr>
      <w:r>
        <w:t xml:space="preserve">        nextValue = getValue(nextPointer);</w:t>
      </w:r>
    </w:p>
    <w:p>
      <w:pPr>
        <w:jc w:val="both"/>
      </w:pPr>
      <w:r>
        <w:t xml:space="preserve">        nextPosition = getPosition(nextPointer);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Store last pointers.</w:t>
      </w:r>
    </w:p>
    <w:p>
      <w:pPr>
        <w:jc w:val="both"/>
      </w:pPr>
      <w:r>
        <w:t xml:space="preserve">      lastPointers[currentLevel] = currentPointer;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we use isDuplicateValue to determine if a value already exists in a posting list (even if it</w:t>
      </w:r>
    </w:p>
    <w:p>
      <w:pPr>
        <w:jc w:val="both"/>
      </w:pPr>
      <w:r>
        <w:t xml:space="preserve">    // is a new position). We need to check both current pointer and next pointer in case this is</w:t>
      </w:r>
    </w:p>
    <w:p>
      <w:pPr>
        <w:jc w:val="both"/>
      </w:pPr>
      <w:r>
        <w:t xml:space="preserve">    // the largest position we have seen for this value in this skip list. In that case, nextPointer</w:t>
      </w:r>
    </w:p>
    <w:p>
      <w:pPr>
        <w:jc w:val="both"/>
      </w:pPr>
      <w:r>
        <w:t xml:space="preserve">    // will point to a larger value, but we want to check the smaller one to see if it is the same</w:t>
      </w:r>
    </w:p>
    <w:p>
      <w:pPr>
        <w:jc w:val="both"/>
      </w:pPr>
      <w:r>
        <w:t xml:space="preserve">    // value. For example, if we have [(1, 2), (2, 4)] and we want to insert (1, 3), then</w:t>
      </w:r>
    </w:p>
    <w:p>
      <w:pPr>
        <w:jc w:val="both"/>
      </w:pPr>
      <w:r>
        <w:t xml:space="preserve">    // nextPointer will point to (2, 4), but we want to check the doc ID of (1, 2) to see if it has</w:t>
      </w:r>
    </w:p>
    <w:p>
      <w:pPr>
        <w:jc w:val="both"/>
      </w:pPr>
      <w:r>
        <w:t xml:space="preserve">    // the same document ID.</w:t>
      </w:r>
    </w:p>
    <w:p>
      <w:pPr>
        <w:jc w:val="both"/>
      </w:pPr>
      <w:r>
        <w:t xml:space="preserve">    boolean isDuplicateValue = getValue(currentPointer) == value || getValue(nextPointer) == value;</w:t>
      </w:r>
    </w:p>
    <w:p>
      <w:pPr>
        <w:jc w:val="both"/>
      </w:pPr>
      <w:r/>
    </w:p>
    <w:p>
      <w:pPr>
        <w:jc w:val="both"/>
      </w:pPr>
      <w:r>
        <w:t xml:space="preserve">    if (comparator.compareKeyWithValue(key, getValue(nextPointer), getPosition(nextPointer)) != 0) {</w:t>
      </w:r>
    </w:p>
    <w:p>
      <w:pPr>
        <w:jc w:val="both"/>
      </w:pPr>
      <w:r>
        <w:t xml:space="preserve">      if (hasPayloads == HasPayloads.YES) {</w:t>
      </w:r>
    </w:p>
    <w:p>
      <w:pPr>
        <w:jc w:val="both"/>
      </w:pPr>
      <w:r>
        <w:t xml:space="preserve">        Preconditions.checkNotNull(payload);</w:t>
      </w:r>
    </w:p>
    <w:p>
      <w:pPr>
        <w:jc w:val="both"/>
      </w:pPr>
      <w:r>
        <w:t xml:space="preserve">        // If this skip list has payloads, we store the payload immediately before the document ID</w:t>
      </w:r>
    </w:p>
    <w:p>
      <w:pPr>
        <w:jc w:val="both"/>
      </w:pPr>
      <w:r>
        <w:t xml:space="preserve">        // and position (iff the position exists) in the block pool. We store payloads before</w:t>
      </w:r>
    </w:p>
    <w:p>
      <w:pPr>
        <w:jc w:val="both"/>
      </w:pPr>
      <w:r>
        <w:t xml:space="preserve">        // positions because they are variable length, and reading past them would require knowing</w:t>
      </w:r>
    </w:p>
    <w:p>
      <w:pPr>
        <w:jc w:val="both"/>
      </w:pPr>
      <w:r>
        <w:t xml:space="preserve">        // the size of the payload. We don't store payloads after the doc ID because we have a</w:t>
      </w:r>
    </w:p>
    <w:p>
      <w:pPr>
        <w:jc w:val="both"/>
      </w:pPr>
      <w:r>
        <w:t xml:space="preserve">        // variable number of pointers after the doc ID, and we would have no idea where the</w:t>
      </w:r>
    </w:p>
    <w:p>
      <w:pPr>
        <w:jc w:val="both"/>
      </w:pPr>
      <w:r>
        <w:t xml:space="preserve">        // pointers stop and the payload starts.</w:t>
      </w:r>
    </w:p>
    <w:p>
      <w:pPr>
        <w:jc w:val="both"/>
      </w:pPr>
      <w:r>
        <w:t xml:space="preserve">        for (int n : payload) {</w:t>
      </w:r>
    </w:p>
    <w:p>
      <w:pPr>
        <w:jc w:val="both"/>
      </w:pPr>
      <w:r>
        <w:t xml:space="preserve">          this.blockPool.add(n);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(hasPositions == HasPositions.YES) {</w:t>
      </w:r>
    </w:p>
    <w:p>
      <w:pPr>
        <w:jc w:val="both"/>
      </w:pPr>
      <w:r>
        <w:t xml:space="preserve">        // If this skip list has positions, we store the position before the document ID in the</w:t>
      </w:r>
    </w:p>
    <w:p>
      <w:pPr>
        <w:jc w:val="both"/>
      </w:pPr>
      <w:r>
        <w:t xml:space="preserve">        // block pool.</w:t>
      </w:r>
    </w:p>
    <w:p>
      <w:pPr>
        <w:jc w:val="both"/>
      </w:pPr>
      <w:r>
        <w:t xml:space="preserve">        this.blockPool.add(position);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Insert value.</w:t>
      </w:r>
    </w:p>
    <w:p>
      <w:pPr>
        <w:jc w:val="both"/>
      </w:pPr>
      <w:r>
        <w:t xml:space="preserve">      final int insertedPointer = this.blockPool.add(value);</w:t>
      </w:r>
    </w:p>
    <w:p>
      <w:pPr>
        <w:jc w:val="both"/>
      </w:pPr>
      <w:r/>
    </w:p>
    <w:p>
      <w:pPr>
        <w:jc w:val="both"/>
      </w:pPr>
      <w:r>
        <w:t xml:space="preserve">      // Insert outgoing pointers.</w:t>
      </w:r>
    </w:p>
    <w:p>
      <w:pPr>
        <w:jc w:val="both"/>
      </w:pPr>
      <w:r>
        <w:t xml:space="preserve">      final int height = getRandomTowerHeight();</w:t>
      </w:r>
    </w:p>
    <w:p>
      <w:pPr>
        <w:jc w:val="both"/>
      </w:pPr>
      <w:r>
        <w:t xml:space="preserve">      for (int currentLevel = 0; currentLevel &lt; height; currentLevel++) {</w:t>
      </w:r>
    </w:p>
    <w:p>
      <w:pPr>
        <w:jc w:val="both"/>
      </w:pPr>
      <w:r>
        <w:t xml:space="preserve">        this.blockPool.add(getForwardPointer(lastPointers[currentLevel], currentLevel));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this.sync();</w:t>
      </w:r>
    </w:p>
    <w:p>
      <w:pPr>
        <w:jc w:val="both"/>
      </w:pPr>
      <w:r/>
    </w:p>
    <w:p>
      <w:pPr>
        <w:jc w:val="both"/>
      </w:pPr>
      <w:r>
        <w:t xml:space="preserve">      // Update incoming pointers.</w:t>
      </w:r>
    </w:p>
    <w:p>
      <w:pPr>
        <w:jc w:val="both"/>
      </w:pPr>
      <w:r>
        <w:t xml:space="preserve">      for (int currentLevel = 0; currentLevel &lt; height; currentLevel++) {</w:t>
      </w:r>
    </w:p>
    <w:p>
      <w:pPr>
        <w:jc w:val="both"/>
      </w:pPr>
      <w:r>
        <w:t xml:space="preserve">        setForwardPointer(lastPointers[currentLevel], currentLevel, insertedPointer);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this.sync();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isDuplicateValue;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Delete a given key from skip list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key the key of the given value</w:t>
      </w:r>
    </w:p>
    <w:p>
      <w:pPr>
        <w:jc w:val="both"/>
      </w:pPr>
      <w:r>
        <w:t xml:space="preserve">   * @param skipListHead index of the header tower of the skip list will accept the new value</w:t>
      </w:r>
    </w:p>
    <w:p>
      <w:pPr>
        <w:jc w:val="both"/>
      </w:pPr>
      <w:r>
        <w:t xml:space="preserve">   * @param comparator comparator used for comparison when traversing through the skip list</w:t>
      </w:r>
    </w:p>
    <w:p>
      <w:pPr>
        <w:jc w:val="both"/>
      </w:pPr>
      <w:r>
        <w:t xml:space="preserve">   * @return smallest value in the container. Returns {@link #INITIAL_VALUE} if the</w:t>
      </w:r>
    </w:p>
    <w:p>
      <w:pPr>
        <w:jc w:val="both"/>
      </w:pPr>
      <w:r>
        <w:t xml:space="preserve">   * key does not exist.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delete(K key, int skipListHead, SkipListComparator&lt;K&gt; comparator) {</w:t>
      </w:r>
    </w:p>
    <w:p>
      <w:pPr>
        <w:jc w:val="both"/>
      </w:pPr>
      <w:r>
        <w:t xml:space="preserve">    boolean foundKey = false;</w:t>
      </w:r>
    </w:p>
    <w:p>
      <w:pPr>
        <w:jc w:val="both"/>
      </w:pPr>
      <w:r/>
    </w:p>
    <w:p>
      <w:pPr>
        <w:jc w:val="both"/>
      </w:pPr>
      <w:r>
        <w:t xml:space="preserve">    for (int currentLevel = MAX_TOWER_HEIGHT - 1; currentLevel &gt;= 0; currentLevel--) {</w:t>
      </w:r>
    </w:p>
    <w:p>
      <w:pPr>
        <w:jc w:val="both"/>
      </w:pPr>
      <w:r>
        <w:t xml:space="preserve">      int currentPointer = skipListHead;</w:t>
      </w:r>
    </w:p>
    <w:p>
      <w:pPr>
        <w:jc w:val="both"/>
      </w:pPr>
      <w:r>
        <w:t xml:space="preserve">      int nextValue = getValue(getForwardPointer(currentPointer, currentLevel));</w:t>
      </w:r>
    </w:p>
    <w:p>
      <w:pPr>
        <w:jc w:val="both"/>
      </w:pPr>
      <w:r/>
    </w:p>
    <w:p>
      <w:pPr>
        <w:jc w:val="both"/>
      </w:pPr>
      <w:r>
        <w:t xml:space="preserve">      // First we skip over all the nodes that are smaller than our key.</w:t>
      </w:r>
    </w:p>
    <w:p>
      <w:pPr>
        <w:jc w:val="both"/>
      </w:pPr>
      <w:r>
        <w:t xml:space="preserve">      while (comparator.compareKeyWithValue(key, nextValue, INVALID_POSITION) &gt; 0) {</w:t>
      </w:r>
    </w:p>
    <w:p>
      <w:pPr>
        <w:jc w:val="both"/>
      </w:pPr>
      <w:r>
        <w:t xml:space="preserve">        currentPointer = getForwardPointer(currentPointer, currentLevel);</w:t>
      </w:r>
    </w:p>
    <w:p>
      <w:pPr>
        <w:jc w:val="both"/>
      </w:pPr>
      <w:r>
        <w:t xml:space="preserve">        nextValue = getValue(getForwardPointer(currentPointer, currentLevel));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Preconditions.checkState(currentPointer != INITIAL_VALUE);</w:t>
      </w:r>
    </w:p>
    <w:p>
      <w:pPr>
        <w:jc w:val="both"/>
      </w:pPr>
      <w:r/>
    </w:p>
    <w:p>
      <w:pPr>
        <w:jc w:val="both"/>
      </w:pPr>
      <w:r>
        <w:t xml:space="preserve">      // If we don't find the node at this level that's OK, keep searching on a lower one.</w:t>
      </w:r>
    </w:p>
    <w:p>
      <w:pPr>
        <w:jc w:val="both"/>
      </w:pPr>
      <w:r>
        <w:t xml:space="preserve">      if (comparator.compareKeyWithValue(key, nextValue, INVALID_POSITION) != 0) {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We found an element to delete.</w:t>
      </w:r>
    </w:p>
    <w:p>
      <w:pPr>
        <w:jc w:val="both"/>
      </w:pPr>
      <w:r>
        <w:t xml:space="preserve">      foundKey = true;</w:t>
      </w:r>
    </w:p>
    <w:p>
      <w:pPr>
        <w:jc w:val="both"/>
      </w:pPr>
      <w:r/>
    </w:p>
    <w:p>
      <w:pPr>
        <w:jc w:val="both"/>
      </w:pPr>
      <w:r>
        <w:t xml:space="preserve">      // Otherwise, save the current pointer. Right now, current pointer points to the first element</w:t>
      </w:r>
    </w:p>
    <w:p>
      <w:pPr>
        <w:jc w:val="both"/>
      </w:pPr>
      <w:r>
        <w:t xml:space="preserve">      // that has the same value as key.</w:t>
      </w:r>
    </w:p>
    <w:p>
      <w:pPr>
        <w:jc w:val="both"/>
      </w:pPr>
      <w:r>
        <w:t xml:space="preserve">      int savedPointer = currentPointer;</w:t>
      </w:r>
    </w:p>
    <w:p>
      <w:pPr>
        <w:jc w:val="both"/>
      </w:pPr>
      <w:r/>
    </w:p>
    <w:p>
      <w:pPr>
        <w:jc w:val="both"/>
      </w:pPr>
      <w:r>
        <w:t xml:space="preserve">      currentPointer = getForwardPointer(currentPointer, currentLevel);</w:t>
      </w:r>
    </w:p>
    <w:p>
      <w:pPr>
        <w:jc w:val="both"/>
      </w:pPr>
      <w:r>
        <w:t xml:space="preserve">      // Then, walk over every element that is equal to the key.</w:t>
      </w:r>
    </w:p>
    <w:p>
      <w:pPr>
        <w:jc w:val="both"/>
      </w:pPr>
      <w:r>
        <w:t xml:space="preserve">      while (comparator.compareKeyWithValue(key, getValue(currentPointer), INVALID_POSITION) == 0) {</w:t>
      </w:r>
    </w:p>
    <w:p>
      <w:pPr>
        <w:jc w:val="both"/>
      </w:pPr>
      <w:r>
        <w:t xml:space="preserve">        currentPointer = getForwardPointer(currentPointer, currentLevel);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update the saved pointer to point to the first non-equal element of the skip list.</w:t>
      </w:r>
    </w:p>
    <w:p>
      <w:pPr>
        <w:jc w:val="both"/>
      </w:pPr>
      <w:r>
        <w:t xml:space="preserve">      setForwardPointer(savedPointer, currentLevel, currentPointer);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Something has changed, need to sync up here.</w:t>
      </w:r>
    </w:p>
    <w:p>
      <w:pPr>
        <w:jc w:val="both"/>
      </w:pPr>
      <w:r>
        <w:t xml:space="preserve">    if (foundKey) {</w:t>
      </w:r>
    </w:p>
    <w:p>
      <w:pPr>
        <w:jc w:val="both"/>
      </w:pPr>
      <w:r>
        <w:t xml:space="preserve">      this.sync();</w:t>
      </w:r>
    </w:p>
    <w:p>
      <w:pPr>
        <w:jc w:val="both"/>
      </w:pPr>
      <w:r>
        <w:t xml:space="preserve">      // return smallest value, might be used as first postings later</w:t>
      </w:r>
    </w:p>
    <w:p>
      <w:pPr>
        <w:jc w:val="both"/>
      </w:pPr>
      <w:r>
        <w:t xml:space="preserve">      return getSmallestValue(skipListHead);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INITIAL_VALUE;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 insert with {@link #defaultComparator}.</w:t>
      </w:r>
    </w:p>
    <w:p>
      <w:pPr>
        <w:jc w:val="both"/>
      </w:pPr>
      <w:r>
        <w:t xml:space="preserve">   * Notice {@link #defaultComparator} is not thread safe if it is keeping some states.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insert(K key, int value, int skipListHead) {</w:t>
      </w:r>
    </w:p>
    <w:p>
      <w:pPr>
        <w:jc w:val="both"/>
      </w:pPr>
      <w:r>
        <w:t xml:space="preserve">    return insert(key, value, INVALID_POSITION, EMPTY_PAYLOAD, skipListHead,</w:t>
      </w:r>
    </w:p>
    <w:p>
      <w:pPr>
        <w:jc w:val="both"/>
      </w:pPr>
      <w:r>
        <w:t xml:space="preserve">        this.defaultComparator);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insert(K key, int value, int position, int[] payload, int skipListHead) {</w:t>
      </w:r>
    </w:p>
    <w:p>
      <w:pPr>
        <w:jc w:val="both"/>
      </w:pPr>
      <w:r>
        <w:t xml:space="preserve">    return insert(key, value, position, payload, skipListHead, this.defaultComparator);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 delete with {@link #defaultComparator}.</w:t>
      </w:r>
    </w:p>
    <w:p>
      <w:pPr>
        <w:jc w:val="both"/>
      </w:pPr>
      <w:r>
        <w:t xml:space="preserve">   * Notice {@link #defaultComparator} is not thread safe if it is keeping some states.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delete(K key, int skipListHead) {</w:t>
      </w:r>
    </w:p>
    <w:p>
      <w:pPr>
        <w:jc w:val="both"/>
      </w:pPr>
      <w:r>
        <w:t xml:space="preserve">    return delete(key, skipListHead, this.defaultComparator);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pointer of next value pointed by the given pointer.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pointer reference to the current value.</w:t>
      </w:r>
    </w:p>
    <w:p>
      <w:pPr>
        <w:jc w:val="both"/>
      </w:pPr>
      <w:r>
        <w:t xml:space="preserve">   * @return pointer of next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getNextPointer(int pointer) {</w:t>
      </w:r>
    </w:p>
    <w:p>
      <w:pPr>
        <w:jc w:val="both"/>
      </w:pPr>
      <w:r>
        <w:t xml:space="preserve">    return getForwardPointer(pointer, 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value pointed by a pointer, this is a dereference process.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pointer is an array index on this.blockPool.</w:t>
      </w:r>
    </w:p>
    <w:p>
      <w:pPr>
        <w:jc w:val="both"/>
      </w:pPr>
      <w:r>
        <w:t xml:space="preserve">   * @return value pointed pointed by the pointer.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getValue(int pointer) {</w:t>
      </w:r>
    </w:p>
    <w:p>
      <w:pPr>
        <w:jc w:val="both"/>
      </w:pPr>
      <w:r>
        <w:t xml:space="preserve">    int value = blockPool.get(pointer);</w:t>
      </w:r>
    </w:p>
    <w:p>
      <w:pPr>
        <w:jc w:val="both"/>
      </w:pPr>
      <w:r/>
    </w:p>
    <w:p>
      <w:pPr>
        <w:jc w:val="both"/>
      </w:pPr>
      <w:r>
        <w:t xml:space="preserve">    // Visibility race</w:t>
      </w:r>
    </w:p>
    <w:p>
      <w:pPr>
        <w:jc w:val="both"/>
      </w:pPr>
      <w:r>
        <w:t xml:space="preserve">    if (value == INITIAL_VALUE) {</w:t>
      </w:r>
    </w:p>
    <w:p>
      <w:pPr>
        <w:jc w:val="both"/>
      </w:pPr>
      <w:r>
        <w:t xml:space="preserve">      // Volatile read to cross the memory barrier again.</w:t>
      </w:r>
    </w:p>
    <w:p>
      <w:pPr>
        <w:jc w:val="both"/>
      </w:pPr>
      <w:r>
        <w:t xml:space="preserve">      final boolean isSafe = isPointerSafe(pointer);</w:t>
      </w:r>
    </w:p>
    <w:p>
      <w:pPr>
        <w:jc w:val="both"/>
      </w:pPr>
      <w:r>
        <w:t xml:space="preserve">      assert isSafe;</w:t>
      </w:r>
    </w:p>
    <w:p>
      <w:pPr>
        <w:jc w:val="both"/>
      </w:pPr>
      <w:r/>
    </w:p>
    <w:p>
      <w:pPr>
        <w:jc w:val="both"/>
      </w:pPr>
      <w:r>
        <w:t xml:space="preserve">      // Re-read the pointer again</w:t>
      </w:r>
    </w:p>
    <w:p>
      <w:pPr>
        <w:jc w:val="both"/>
      </w:pPr>
      <w:r>
        <w:t xml:space="preserve">      value = blockPool.get(pointer);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getSmallestValue(int skipListHeader) {</w:t>
      </w:r>
    </w:p>
    <w:p>
      <w:pPr>
        <w:jc w:val="both"/>
      </w:pPr>
      <w:r>
        <w:t xml:space="preserve">    return getValue(getForwardPointer(skipListHeader, 0));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Builder of a forward search finger with header tower index.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new {@link SkipListSearchFinger} object.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SkipListSearchFinger buildSearchFinger() {</w:t>
      </w:r>
    </w:p>
    <w:p>
      <w:pPr>
        <w:jc w:val="both"/>
      </w:pPr>
      <w:r>
        <w:t xml:space="preserve">    return new SkipListSearchFinger(MAX_TOWER_HEIGHT);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Added another skip list into the int pool.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index of the header tower of the newly created skip list.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newSkipList() {</w:t>
      </w:r>
    </w:p>
    <w:p>
      <w:pPr>
        <w:jc w:val="both"/>
      </w:pPr>
      <w:r>
        <w:t xml:space="preserve">    // Virtual value of header.</w:t>
      </w:r>
    </w:p>
    <w:p>
      <w:pPr>
        <w:jc w:val="both"/>
      </w:pPr>
      <w:r>
        <w:t xml:space="preserve">    final int sentinelValue = getSentinelValue();</w:t>
      </w:r>
    </w:p>
    <w:p>
      <w:pPr>
        <w:jc w:val="both"/>
      </w:pPr>
      <w:r>
        <w:t xml:space="preserve">    if (hasPositions == HasPositions.YES) {</w:t>
      </w:r>
    </w:p>
    <w:p>
      <w:pPr>
        <w:jc w:val="both"/>
      </w:pPr>
      <w:r>
        <w:t xml:space="preserve">      this.blockPool.add(INVALID_POSITION);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final int skipListHead = this.blockPool.add(sentinelValue);</w:t>
      </w:r>
    </w:p>
    <w:p>
      <w:pPr>
        <w:jc w:val="both"/>
      </w:pPr>
      <w:r/>
    </w:p>
    <w:p>
      <w:pPr>
        <w:jc w:val="both"/>
      </w:pPr>
      <w:r>
        <w:t xml:space="preserve">    // Build header tower, initially point all the pointers to</w:t>
      </w:r>
    </w:p>
    <w:p>
      <w:pPr>
        <w:jc w:val="both"/>
      </w:pPr>
      <w:r>
        <w:t xml:space="preserve">    //   itself since no value has been inserted.</w:t>
      </w:r>
    </w:p>
    <w:p>
      <w:pPr>
        <w:jc w:val="both"/>
      </w:pPr>
      <w:r>
        <w:t xml:space="preserve">    for (int i = 0; i &lt; MAX_TOWER_HEIGHT; i++) {</w:t>
      </w:r>
    </w:p>
    <w:p>
      <w:pPr>
        <w:jc w:val="both"/>
      </w:pPr>
      <w:r>
        <w:t xml:space="preserve">      this.blockPool.add(skipListHead);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this.sync();</w:t>
      </w:r>
    </w:p>
    <w:p>
      <w:pPr>
        <w:jc w:val="both"/>
      </w:pPr>
      <w:r/>
    </w:p>
    <w:p>
      <w:pPr>
        <w:jc w:val="both"/>
      </w:pPr>
      <w:r>
        <w:t xml:space="preserve">    return skipListHead;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if the block pool has been initiated by {@link #newSkipList}.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isEmpty() {</w:t>
      </w:r>
    </w:p>
    <w:p>
      <w:pPr>
        <w:jc w:val="both"/>
      </w:pPr>
      <w:r>
        <w:t xml:space="preserve">    return this.blockPool.length() ==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 to the volatile variable to cross memory barrier. maxPoolPointer is the memory barrier</w:t>
      </w:r>
    </w:p>
    <w:p>
      <w:pPr>
        <w:jc w:val="both"/>
      </w:pPr>
      <w:r>
        <w:t xml:space="preserve">   * for new appends.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sync() {</w:t>
      </w:r>
    </w:p>
    <w:p>
      <w:pPr>
        <w:jc w:val="both"/>
      </w:pPr>
      <w:r>
        <w:t xml:space="preserve">    this.maxPoolPointer = this.blockPool.length();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 from volatile variable to cross memory barrier.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pointer is an block pool index.</w:t>
      </w:r>
    </w:p>
    <w:p>
      <w:pPr>
        <w:jc w:val="both"/>
      </w:pPr>
      <w:r>
        <w:t xml:space="preserve">   * @return boolean indicate if given pointer is within the range of max pool pointer.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isPointerSafe(int pointer) {</w:t>
      </w:r>
    </w:p>
    <w:p>
      <w:pPr>
        <w:jc w:val="both"/>
      </w:pPr>
      <w:r>
        <w:t xml:space="preserve">    return pointer &lt;= this.maxPoolPointer;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position associated with the doc ID pointed to by pointer.</w:t>
      </w:r>
    </w:p>
    <w:p>
      <w:pPr>
        <w:jc w:val="both"/>
      </w:pPr>
      <w:r>
        <w:t xml:space="preserve">   * @param pointer aka doc ID pointer.</w:t>
      </w:r>
    </w:p>
    <w:p>
      <w:pPr>
        <w:jc w:val="both"/>
      </w:pPr>
      <w:r>
        <w:t xml:space="preserve">   * @return The value of the position for that doc ID. Returns INVALID_POSITION if the skip list</w:t>
      </w:r>
    </w:p>
    <w:p>
      <w:pPr>
        <w:jc w:val="both"/>
      </w:pPr>
      <w:r>
        <w:t xml:space="preserve">   * does not have positions, or if there is no position for that pointer.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getPosition(int pointer) {</w:t>
      </w:r>
    </w:p>
    <w:p>
      <w:pPr>
        <w:jc w:val="both"/>
      </w:pPr>
      <w:r>
        <w:t xml:space="preserve">    if (hasPositions == HasPositions.NO) {</w:t>
      </w:r>
    </w:p>
    <w:p>
      <w:pPr>
        <w:jc w:val="both"/>
      </w:pPr>
      <w:r>
        <w:t xml:space="preserve">      return INVALID_POSITION;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if this skip list has positions, the position will always be inserted into the block pool</w:t>
      </w:r>
    </w:p>
    <w:p>
      <w:pPr>
        <w:jc w:val="both"/>
      </w:pPr>
      <w:r>
        <w:t xml:space="preserve">    // immediately before the doc ID.</w:t>
      </w:r>
    </w:p>
    <w:p>
      <w:pPr>
        <w:jc w:val="both"/>
      </w:pPr>
      <w:r>
        <w:t xml:space="preserve">    return getValue(pointer - 1);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payload pointer from a normal pointer (e.g. one returned from the {@link this#search}</w:t>
      </w:r>
    </w:p>
    <w:p>
      <w:pPr>
        <w:jc w:val="both"/>
      </w:pPr>
      <w:r>
        <w:t xml:space="preserve">   * method).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getPayloadPointer(int pointer) {</w:t>
      </w:r>
    </w:p>
    <w:p>
      <w:pPr>
        <w:jc w:val="both"/>
      </w:pPr>
      <w:r>
        <w:t xml:space="preserve">    Preconditions.checkState(hasPayloads == HasPayloads.YES,</w:t>
      </w:r>
    </w:p>
    <w:p>
      <w:pPr>
        <w:jc w:val="both"/>
      </w:pPr>
      <w:r>
        <w:t xml:space="preserve">        "getPayloadPointer() should only be called on a skip list that supports payloads.");</w:t>
      </w:r>
    </w:p>
    <w:p>
      <w:pPr>
        <w:jc w:val="both"/>
      </w:pPr>
      <w:r/>
    </w:p>
    <w:p>
      <w:pPr>
        <w:jc w:val="both"/>
      </w:pPr>
      <w:r>
        <w:t xml:space="preserve">    // if this skip list has payloads, the payload will always be inserted into the block pool</w:t>
      </w:r>
    </w:p>
    <w:p>
      <w:pPr>
        <w:jc w:val="both"/>
      </w:pPr>
      <w:r>
        <w:t xml:space="preserve">    // before the doc ID, and before the position if there is a position.</w:t>
      </w:r>
    </w:p>
    <w:p>
      <w:pPr>
        <w:jc w:val="both"/>
      </w:pPr>
      <w:r>
        <w:t xml:space="preserve">    int positionOffset = hasPositions == HasPositions.YES ? 1 : 0;</w:t>
      </w:r>
    </w:p>
    <w:p>
      <w:pPr>
        <w:jc w:val="both"/>
      </w:pPr>
      <w:r/>
    </w:p>
    <w:p>
      <w:pPr>
        <w:jc w:val="both"/>
      </w:pPr>
      <w:r>
        <w:t xml:space="preserve">    return pointer - 1 - positionOffset;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int getPoolSize() {</w:t>
      </w:r>
    </w:p>
    <w:p>
      <w:pPr>
        <w:jc w:val="both"/>
      </w:pPr>
      <w:r>
        <w:t xml:space="preserve">    return this.blockPool.length();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IntBlockPool getBlockPool() {</w:t>
      </w:r>
    </w:p>
    <w:p>
      <w:pPr>
        <w:jc w:val="both"/>
      </w:pPr>
      <w:r>
        <w:t xml:space="preserve">    return blockPool;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HasPayloads getHasPayloads() {</w:t>
      </w:r>
    </w:p>
    <w:p>
      <w:pPr>
        <w:jc w:val="both"/>
      </w:pPr>
      <w:r>
        <w:t xml:space="preserve">    return hasPayloads;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/******************</w:t>
      </w:r>
    </w:p>
    <w:p>
      <w:pPr>
        <w:jc w:val="both"/>
      </w:pPr>
      <w:r>
        <w:t xml:space="preserve">   * Helper Methods *</w:t>
      </w:r>
    </w:p>
    <w:p>
      <w:pPr>
        <w:jc w:val="both"/>
      </w:pPr>
      <w:r>
        <w:t xml:space="preserve">   ******************/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next forward pointer on a given level.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pointer is an array index on this.blockPool, might be SENTINEL_VALUE.</w:t>
      </w:r>
    </w:p>
    <w:p>
      <w:pPr>
        <w:jc w:val="both"/>
      </w:pPr>
      <w:r>
        <w:t xml:space="preserve">   * @param level indicates the level of the forward pointer will be acquired. It is zero indexed.</w:t>
      </w:r>
    </w:p>
    <w:p>
      <w:pPr>
        <w:jc w:val="both"/>
      </w:pPr>
      <w:r>
        <w:t xml:space="preserve">   * @return next forward pointer on the given level, might be SENTINEL_VALUE.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getForwardPointer(int pointer, int level) {</w:t>
      </w:r>
    </w:p>
    <w:p>
      <w:pPr>
        <w:jc w:val="both"/>
      </w:pPr>
      <w:r>
        <w:t xml:space="preserve">    final int pointerIndex = pointer + level + 1;</w:t>
      </w:r>
    </w:p>
    <w:p>
      <w:pPr>
        <w:jc w:val="both"/>
      </w:pPr>
      <w:r/>
    </w:p>
    <w:p>
      <w:pPr>
        <w:jc w:val="both"/>
      </w:pPr>
      <w:r>
        <w:t xml:space="preserve">    int forwardPointer = blockPool.get(pointerIndex);</w:t>
      </w:r>
    </w:p>
    <w:p>
      <w:pPr>
        <w:jc w:val="both"/>
      </w:pPr>
      <w:r/>
    </w:p>
    <w:p>
      <w:pPr>
        <w:jc w:val="both"/>
      </w:pPr>
      <w:r>
        <w:t xml:space="preserve">    // Visibility race</w:t>
      </w:r>
    </w:p>
    <w:p>
      <w:pPr>
        <w:jc w:val="both"/>
      </w:pPr>
      <w:r>
        <w:t xml:space="preserve">    if (forwardPointer == INITIAL_VALUE) {</w:t>
      </w:r>
    </w:p>
    <w:p>
      <w:pPr>
        <w:jc w:val="both"/>
      </w:pPr>
      <w:r>
        <w:t xml:space="preserve">      // Volatile read to cross the memory barrier again.</w:t>
      </w:r>
    </w:p>
    <w:p>
      <w:pPr>
        <w:jc w:val="both"/>
      </w:pPr>
      <w:r>
        <w:t xml:space="preserve">      final boolean isSafe = isPointerSafe(pointerIndex);</w:t>
      </w:r>
    </w:p>
    <w:p>
      <w:pPr>
        <w:jc w:val="both"/>
      </w:pPr>
      <w:r>
        <w:t xml:space="preserve">      assert isSafe;</w:t>
      </w:r>
    </w:p>
    <w:p>
      <w:pPr>
        <w:jc w:val="both"/>
      </w:pPr>
      <w:r/>
    </w:p>
    <w:p>
      <w:pPr>
        <w:jc w:val="both"/>
      </w:pPr>
      <w:r>
        <w:t xml:space="preserve">      // Re-read the pointer again</w:t>
      </w:r>
    </w:p>
    <w:p>
      <w:pPr>
        <w:jc w:val="both"/>
      </w:pPr>
      <w:r>
        <w:t xml:space="preserve">      forwardPointer = blockPool.get(pointerIndex);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forwardPointer;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/**</w:t>
      </w:r>
    </w:p>
    <w:p>
      <w:pPr>
        <w:jc w:val="both"/>
      </w:pPr>
      <w:r>
        <w:t xml:space="preserve">   * Set the next forward pointer on a given level.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pointer points to the value, of which the pointer value will be updated.</w:t>
      </w:r>
    </w:p>
    <w:p>
      <w:pPr>
        <w:jc w:val="both"/>
      </w:pPr>
      <w:r>
        <w:t xml:space="preserve">   * @param level indicates the level of the forward pointer will be set. It is zero indexed.</w:t>
      </w:r>
    </w:p>
    <w:p>
      <w:pPr>
        <w:jc w:val="both"/>
      </w:pPr>
      <w:r>
        <w:t xml:space="preserve">   * @param target the value fo the target pointer which will be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setForwardPointer(int pointer, int level, int target) {</w:t>
      </w:r>
    </w:p>
    <w:p>
      <w:pPr>
        <w:jc w:val="both"/>
      </w:pPr>
      <w:r>
        <w:t xml:space="preserve">    // Update header tower if given pointer points to headerTower.</w:t>
      </w:r>
    </w:p>
    <w:p>
      <w:pPr>
        <w:jc w:val="both"/>
      </w:pPr>
      <w:r>
        <w:t xml:space="preserve">    setPointer(pointer + level + 1, target);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the value pointed by pointer</w:t>
      </w:r>
    </w:p>
    <w:p>
      <w:pPr>
        <w:jc w:val="both"/>
      </w:pPr>
      <w:r>
        <w:t xml:space="preserve">   * @param pointer point to the actual position in the pool</w:t>
      </w:r>
    </w:p>
    <w:p>
      <w:pPr>
        <w:jc w:val="both"/>
      </w:pPr>
      <w:r>
        <w:t xml:space="preserve">   * @param target the value we are going to set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setPointer(int pointer, int target) {</w:t>
      </w:r>
    </w:p>
    <w:p>
      <w:pPr>
        <w:jc w:val="both"/>
      </w:pPr>
      <w:r>
        <w:t xml:space="preserve">    blockPool.set(pointer, target);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Getter of the sentinel value used by this skip list. The sentinel value should be provided</w:t>
      </w:r>
    </w:p>
    <w:p>
      <w:pPr>
        <w:jc w:val="both"/>
      </w:pPr>
      <w:r>
        <w:t xml:space="preserve">   * by the comparator.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sentinel value used by this skip list.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getSentinelValue() {</w:t>
      </w:r>
    </w:p>
    <w:p>
      <w:pPr>
        <w:jc w:val="both"/>
      </w:pPr>
      <w:r>
        <w:t xml:space="preserve">    return defaultComparator.getSentinelValue();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a height h in range [1, maxTowerHeight], each number with chance</w:t>
      </w:r>
    </w:p>
    <w:p>
      <w:pPr>
        <w:jc w:val="both"/>
      </w:pPr>
      <w:r>
        <w:t xml:space="preserve">   * growTowerChance ^ (h - 1).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integer indicating height.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getRandomTowerHeight() {</w:t>
      </w:r>
    </w:p>
    <w:p>
      <w:pPr>
        <w:jc w:val="both"/>
      </w:pPr>
      <w:r>
        <w:t xml:space="preserve">    int height = 1;</w:t>
      </w:r>
    </w:p>
    <w:p>
      <w:pPr>
        <w:jc w:val="both"/>
      </w:pPr>
      <w:r>
        <w:t xml:space="preserve">    while (height &lt; MAX_TOWER_HEIGHT &amp;&amp; random.nextFloat() &lt; GROW_TOWER_CHANCE) {</w:t>
      </w:r>
    </w:p>
    <w:p>
      <w:pPr>
        <w:jc w:val="both"/>
      </w:pPr>
      <w:r>
        <w:t xml:space="preserve">      height++;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height;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@SuppressWarnings("unchecked")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FlushHandler&lt;K&gt; getFlushHandler() {</w:t>
      </w:r>
    </w:p>
    <w:p>
      <w:pPr>
        <w:jc w:val="both"/>
      </w:pPr>
      <w:r>
        <w:t xml:space="preserve">    return new FlushHandler&lt;&gt;(this);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FlushHandler&lt;K&gt; extends Flushable.Handler&lt;SkipListContainer&lt;K&gt;&gt; {</w:t>
      </w:r>
    </w:p>
    <w:p>
      <w:pPr>
        <w:jc w:val="both"/>
      </w:pPr>
      <w:r>
        <w:t xml:space="preserve">    private final SkipListComparator&lt;K&gt; comparator;</w:t>
      </w:r>
    </w:p>
    <w:p>
      <w:pPr>
        <w:jc w:val="both"/>
      </w:pPr>
      <w:r>
        <w:t xml:space="preserve">    private static final String BLOCK_POOL_PROP_NAME = "blockPool";</w:t>
      </w:r>
    </w:p>
    <w:p>
      <w:pPr>
        <w:jc w:val="both"/>
      </w:pPr>
      <w:r>
        <w:t xml:space="preserve">    private static final String HAS_POSITIONS_PROP_NAME = "hasPositions";</w:t>
      </w:r>
    </w:p>
    <w:p>
      <w:pPr>
        <w:jc w:val="both"/>
      </w:pPr>
      <w:r>
        <w:t xml:space="preserve">    private static final String HAS_PAYLOADS_PROP_NAME = "hasPayloads";</w:t>
      </w:r>
    </w:p>
    <w:p>
      <w:pPr>
        <w:jc w:val="both"/>
      </w:pPr>
      <w:r/>
    </w:p>
    <w:p>
      <w:pPr>
        <w:jc w:val="both"/>
      </w:pPr>
      <w:r>
        <w:t xml:space="preserve">    public FlushHandler(SkipListContainer&lt;K&gt;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  this.comparator = objectToFlush.defaultComparator;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FlushHandler(SkipListComparator&lt;K&gt; comparator) {</w:t>
      </w:r>
    </w:p>
    <w:p>
      <w:pPr>
        <w:jc w:val="both"/>
      </w:pPr>
      <w:r>
        <w:t xml:space="preserve">      this.comparator = comparator;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throws IOException {</w:t>
      </w:r>
    </w:p>
    <w:p>
      <w:pPr>
        <w:jc w:val="both"/>
      </w:pPr>
      <w:r>
        <w:t xml:space="preserve">      long startTime = getClock().nowMillis();</w:t>
      </w:r>
    </w:p>
    <w:p>
      <w:pPr>
        <w:jc w:val="both"/>
      </w:pPr>
      <w:r>
        <w:t xml:space="preserve">      SkipListContainer&lt;K&gt; objectToFlush = getObjectToFlush();</w:t>
      </w:r>
    </w:p>
    <w:p>
      <w:pPr>
        <w:jc w:val="both"/>
      </w:pPr>
      <w:r>
        <w:t xml:space="preserve">      flushInfo.addBooleanProperty(HAS_POSITIONS_PROP_NAME,</w:t>
      </w:r>
    </w:p>
    <w:p>
      <w:pPr>
        <w:jc w:val="both"/>
      </w:pPr>
      <w:r>
        <w:t xml:space="preserve">          objectToFlush.hasPositions == HasPositions.YES);</w:t>
      </w:r>
    </w:p>
    <w:p>
      <w:pPr>
        <w:jc w:val="both"/>
      </w:pPr>
      <w:r>
        <w:t xml:space="preserve">      flushInfo.addBooleanProperty(HAS_PAYLOADS_PROP_NAME,</w:t>
      </w:r>
    </w:p>
    <w:p>
      <w:pPr>
        <w:jc w:val="both"/>
      </w:pPr>
      <w:r>
        <w:t xml:space="preserve">          objectToFlush.hasPayloads == HasPayloads.YES);</w:t>
      </w:r>
    </w:p>
    <w:p>
      <w:pPr>
        <w:jc w:val="both"/>
      </w:pPr>
      <w:r/>
    </w:p>
    <w:p>
      <w:pPr>
        <w:jc w:val="both"/>
      </w:pPr>
      <w:r>
        <w:t xml:space="preserve">      objectToFlush.blockPool.getFlushHandler()</w:t>
      </w:r>
    </w:p>
    <w:p>
      <w:pPr>
        <w:jc w:val="both"/>
      </w:pPr>
      <w:r>
        <w:t xml:space="preserve">          .flush(flushInfo.newSubProperties(BLOCK_POOL_PROP_NAME), out);</w:t>
      </w:r>
    </w:p>
    <w:p>
      <w:pPr>
        <w:jc w:val="both"/>
      </w:pPr>
      <w:r>
        <w:t xml:space="preserve">      getFlushTimerStats().timerIncrement(getClock().nowMillis() - startTime);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SkipListContainer&lt;K&gt; doLoad(FlushInfo flushInfo, DataDeserializer in)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long startTime = getClock().nowMillis();</w:t>
      </w:r>
    </w:p>
    <w:p>
      <w:pPr>
        <w:jc w:val="both"/>
      </w:pPr>
      <w:r>
        <w:t xml:space="preserve">      IntBlockPool blockPool = (new IntBlockPool.FlushHandler()).load(</w:t>
      </w:r>
    </w:p>
    <w:p>
      <w:pPr>
        <w:jc w:val="both"/>
      </w:pPr>
      <w:r>
        <w:t xml:space="preserve">          flushInfo.getSubProperties(BLOCK_POOL_PROP_NAME), in);</w:t>
      </w:r>
    </w:p>
    <w:p>
      <w:pPr>
        <w:jc w:val="both"/>
      </w:pPr>
      <w:r>
        <w:t xml:space="preserve">      getLoadTimerStats().timerIncrement(getClock().nowMillis() - startTime);</w:t>
      </w:r>
    </w:p>
    <w:p>
      <w:pPr>
        <w:jc w:val="both"/>
      </w:pPr>
      <w:r/>
    </w:p>
    <w:p>
      <w:pPr>
        <w:jc w:val="both"/>
      </w:pPr>
      <w:r>
        <w:t xml:space="preserve">      HasPositions hasPositions = flushInfo.getBooleanProperty(HAS_POSITIONS_PROP_NAME)</w:t>
      </w:r>
    </w:p>
    <w:p>
      <w:pPr>
        <w:jc w:val="both"/>
      </w:pPr>
      <w:r>
        <w:t xml:space="preserve">          ? HasPositions.YES : HasPositions.NO;</w:t>
      </w:r>
    </w:p>
    <w:p>
      <w:pPr>
        <w:jc w:val="both"/>
      </w:pPr>
      <w:r>
        <w:t xml:space="preserve">      HasPayloads hasPayloads = flushInfo.getBooleanProperty(HAS_PAYLOADS_PROP_NAME)</w:t>
      </w:r>
    </w:p>
    <w:p>
      <w:pPr>
        <w:jc w:val="both"/>
      </w:pPr>
      <w:r>
        <w:t xml:space="preserve">          ? HasPayloads.YES : HasPayloads.NO;</w:t>
      </w:r>
    </w:p>
    <w:p>
      <w:pPr>
        <w:jc w:val="both"/>
      </w:pPr>
      <w:r/>
    </w:p>
    <w:p>
      <w:pPr>
        <w:jc w:val="both"/>
      </w:pPr>
      <w:r>
        <w:t xml:space="preserve">      return new SkipListContainer&lt;&gt;(</w:t>
      </w:r>
    </w:p>
    <w:p>
      <w:pPr>
        <w:jc w:val="both"/>
      </w:pPr>
      <w:r>
        <w:t xml:space="preserve">          this.comparator,</w:t>
      </w:r>
    </w:p>
    <w:p>
      <w:pPr>
        <w:jc w:val="both"/>
      </w:pPr>
      <w:r>
        <w:t xml:space="preserve">          blockPool,</w:t>
      </w:r>
    </w:p>
    <w:p>
      <w:pPr>
        <w:jc w:val="both"/>
      </w:pPr>
      <w:r>
        <w:t xml:space="preserve">          hasPositions,</w:t>
      </w:r>
    </w:p>
    <w:p>
      <w:pPr>
        <w:jc w:val="both"/>
      </w:pPr>
      <w:r>
        <w:t xml:space="preserve">          hasPayloads);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