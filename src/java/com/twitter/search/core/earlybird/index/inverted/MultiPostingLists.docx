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org.apache.lucene.index.PostingsEnum;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public class MultiPostingLists extends OptimizedPostingLists {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final int DEFAULT_DF_THRESHOLD = 1000;</w:t>
      </w:r>
    </w:p>
    <w:p>
      <w:pPr>
        <w:jc w:val="both"/>
      </w:pPr>
      <w:r/>
    </w:p>
    <w:p>
      <w:pPr>
        <w:jc w:val="both"/>
      </w:pPr>
      <w:r>
        <w:t xml:space="preserve">  private final OptimizedPostingLists lowDF;</w:t>
      </w:r>
    </w:p>
    <w:p>
      <w:pPr>
        <w:jc w:val="both"/>
      </w:pPr>
      <w:r>
        <w:t xml:space="preserve">  private final OptimizedPostingLists highDF;</w:t>
      </w:r>
    </w:p>
    <w:p>
      <w:pPr>
        <w:jc w:val="both"/>
      </w:pPr>
      <w:r/>
    </w:p>
    <w:p>
      <w:pPr>
        <w:jc w:val="both"/>
      </w:pPr>
      <w:r>
        <w:t xml:space="preserve">  private final int dfThreshold;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the number of postings in each term (in this field), sum up the number of postings in</w:t>
      </w:r>
    </w:p>
    <w:p>
      <w:pPr>
        <w:jc w:val="both"/>
      </w:pPr>
      <w:r>
        <w:t xml:space="preserve">   * the low df fields.</w:t>
      </w:r>
    </w:p>
    <w:p>
      <w:pPr>
        <w:jc w:val="both"/>
      </w:pPr>
      <w:r>
        <w:t xml:space="preserve">   * @param numPostingsPerTerm number of postings in each term in this field.</w:t>
      </w:r>
    </w:p>
    <w:p>
      <w:pPr>
        <w:jc w:val="both"/>
      </w:pPr>
      <w:r>
        <w:t xml:space="preserve">   * @param dfThreshold the low/high df threshold.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int numPostingsInLowDfTerms(int[] numPostingsPerTerm, int dfThreshold) {</w:t>
      </w:r>
    </w:p>
    <w:p>
      <w:pPr>
        <w:jc w:val="both"/>
      </w:pPr>
      <w:r>
        <w:t xml:space="preserve">    int sumOfAllPostings = 0;</w:t>
      </w:r>
    </w:p>
    <w:p>
      <w:pPr>
        <w:jc w:val="both"/>
      </w:pPr>
      <w:r>
        <w:t xml:space="preserve">    for (int numPostingsInATerm : numPostingsPerTerm) {</w:t>
      </w:r>
    </w:p>
    <w:p>
      <w:pPr>
        <w:jc w:val="both"/>
      </w:pPr>
      <w:r>
        <w:t xml:space="preserve">      if (numPostingsInATerm &lt; dfThreshold) {</w:t>
      </w:r>
    </w:p>
    <w:p>
      <w:pPr>
        <w:jc w:val="both"/>
      </w:pPr>
      <w:r>
        <w:t xml:space="preserve">        sumOfAllPostings += numPostingsInATerm;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sumOfAllPostings;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posting list delegating to either lowDF or highDF posting list.</w:t>
      </w:r>
    </w:p>
    <w:p>
      <w:pPr>
        <w:jc w:val="both"/>
      </w:pPr>
      <w:r>
        <w:t xml:space="preserve">   * @param omitPositions whether positions should be omitted or not.</w:t>
      </w:r>
    </w:p>
    <w:p>
      <w:pPr>
        <w:jc w:val="both"/>
      </w:pPr>
      <w:r>
        <w:t xml:space="preserve">   * @param numPostingsPerTerm number of postings in each term in this field.</w:t>
      </w:r>
    </w:p>
    <w:p>
      <w:pPr>
        <w:jc w:val="both"/>
      </w:pPr>
      <w:r>
        <w:t xml:space="preserve">   * @param maxPosition the largest position used in all the postings for this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MultiPostingLists(</w:t>
      </w:r>
    </w:p>
    <w:p>
      <w:pPr>
        <w:jc w:val="both"/>
      </w:pPr>
      <w:r>
        <w:t xml:space="preserve">      boolean omitPositions,</w:t>
      </w:r>
    </w:p>
    <w:p>
      <w:pPr>
        <w:jc w:val="both"/>
      </w:pPr>
      <w:r>
        <w:t xml:space="preserve">      int[] numPostingsPerTerm,</w:t>
      </w:r>
    </w:p>
    <w:p>
      <w:pPr>
        <w:jc w:val="both"/>
      </w:pPr>
      <w:r>
        <w:t xml:space="preserve">      int maxPosition)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new LowDFPackedIntsPostingLists(</w:t>
      </w:r>
    </w:p>
    <w:p>
      <w:pPr>
        <w:jc w:val="both"/>
      </w:pPr>
      <w:r>
        <w:t xml:space="preserve">            omitPositions,</w:t>
      </w:r>
    </w:p>
    <w:p>
      <w:pPr>
        <w:jc w:val="both"/>
      </w:pPr>
      <w:r>
        <w:t xml:space="preserve">            numPostingsInLowDfTerms(numPostingsPerTerm, DEFAULT_DF_THRESHOLD),</w:t>
      </w:r>
    </w:p>
    <w:p>
      <w:pPr>
        <w:jc w:val="both"/>
      </w:pPr>
      <w:r>
        <w:t xml:space="preserve">            maxPosition),</w:t>
      </w:r>
    </w:p>
    <w:p>
      <w:pPr>
        <w:jc w:val="both"/>
      </w:pPr>
      <w:r>
        <w:t xml:space="preserve">        new HighDFPackedIntsPostingLists(omitPositions),</w:t>
      </w:r>
    </w:p>
    <w:p>
      <w:pPr>
        <w:jc w:val="both"/>
      </w:pPr>
      <w:r>
        <w:t xml:space="preserve">        DEFAULT_DF_THRESHOLD);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MultiPostingLists(</w:t>
      </w:r>
    </w:p>
    <w:p>
      <w:pPr>
        <w:jc w:val="both"/>
      </w:pPr>
      <w:r>
        <w:t xml:space="preserve">      OptimizedPostingLists lowDF,</w:t>
      </w:r>
    </w:p>
    <w:p>
      <w:pPr>
        <w:jc w:val="both"/>
      </w:pPr>
      <w:r>
        <w:t xml:space="preserve">      OptimizedPostingLists highDF,</w:t>
      </w:r>
    </w:p>
    <w:p>
      <w:pPr>
        <w:jc w:val="both"/>
      </w:pPr>
      <w:r>
        <w:t xml:space="preserve">      int dfThreshold) {</w:t>
      </w:r>
    </w:p>
    <w:p>
      <w:pPr>
        <w:jc w:val="both"/>
      </w:pPr>
      <w:r>
        <w:t xml:space="preserve">    this.lowDF = lowDF;</w:t>
      </w:r>
    </w:p>
    <w:p>
      <w:pPr>
        <w:jc w:val="both"/>
      </w:pPr>
      <w:r>
        <w:t xml:space="preserve">    this.highDF = highDF;</w:t>
      </w:r>
    </w:p>
    <w:p>
      <w:pPr>
        <w:jc w:val="both"/>
      </w:pPr>
      <w:r>
        <w:t xml:space="preserve">    this.dfThreshold = dfThreshold;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copyPostingList(PostingsEnum postingsEnum, int numPostings)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numPostings &lt; dfThreshold</w:t>
      </w:r>
    </w:p>
    <w:p>
      <w:pPr>
        <w:jc w:val="both"/>
      </w:pPr>
      <w:r>
        <w:t xml:space="preserve">          ? lowDF.copyPostingList(postingsEnum, numPostings)</w:t>
      </w:r>
    </w:p>
    <w:p>
      <w:pPr>
        <w:jc w:val="both"/>
      </w:pPr>
      <w:r>
        <w:t xml:space="preserve">          : highDF.copyPostingList(postingsEnum, numPostings);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EarlybirdPostingsEnum postings(int postingsPointer, int numPostings, int flags)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return numPostings &lt; dfThreshold</w:t>
      </w:r>
    </w:p>
    <w:p>
      <w:pPr>
        <w:jc w:val="both"/>
      </w:pPr>
      <w:r>
        <w:t xml:space="preserve">        ? lowDF.postings(postingsPointer, numPostings, flags)</w:t>
      </w:r>
    </w:p>
    <w:p>
      <w:pPr>
        <w:jc w:val="both"/>
      </w:pPr>
      <w:r>
        <w:t xml:space="preserve">        : highDF.postings(postingsPointer, numPostings, flags);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OptimizedPostingLists getLowDfPostingsList() {</w:t>
      </w:r>
    </w:p>
    <w:p>
      <w:pPr>
        <w:jc w:val="both"/>
      </w:pPr>
      <w:r>
        <w:t xml:space="preserve">    return lowDF;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OptimizedPostingLists getHighDfPostingsList() {</w:t>
      </w:r>
    </w:p>
    <w:p>
      <w:pPr>
        <w:jc w:val="both"/>
      </w:pPr>
      <w:r>
        <w:t xml:space="preserve">    return highDF;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Flushable.Handler&lt;MultiPostingLists&gt; {</w:t>
      </w:r>
    </w:p>
    <w:p>
      <w:pPr>
        <w:jc w:val="both"/>
      </w:pPr>
      <w:r>
        <w:t xml:space="preserve">    private static final String DF_THRESHOLD_PROP_NAME = "dfThresHold";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FlushHandler(MultiPostingLists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MultiPostingLists objectToFlush = getObjectToFlush();</w:t>
      </w:r>
    </w:p>
    <w:p>
      <w:pPr>
        <w:jc w:val="both"/>
      </w:pPr>
      <w:r>
        <w:t xml:space="preserve">      flushInfo.addIntProperty(DF_THRESHOLD_PROP_NAME, objectToFlush.dfThreshold);</w:t>
      </w:r>
    </w:p>
    <w:p>
      <w:pPr>
        <w:jc w:val="both"/>
      </w:pPr>
      <w:r>
        <w:t xml:space="preserve">      objectToFlush.lowDF.getFlushHandler().flush(</w:t>
      </w:r>
    </w:p>
    <w:p>
      <w:pPr>
        <w:jc w:val="both"/>
      </w:pPr>
      <w:r>
        <w:t xml:space="preserve">              flushInfo.newSubProperties("lowDFPostinglists"), out);</w:t>
      </w:r>
    </w:p>
    <w:p>
      <w:pPr>
        <w:jc w:val="both"/>
      </w:pPr>
      <w:r>
        <w:t xml:space="preserve">      objectToFlush.highDF.getFlushHandler().flush(</w:t>
      </w:r>
    </w:p>
    <w:p>
      <w:pPr>
        <w:jc w:val="both"/>
      </w:pPr>
      <w:r>
        <w:t xml:space="preserve">              flushInfo.newSubProperties("highDFPostinglists"), out);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MultiPostingLists doLoad(FlushInfo flushInfo,</w:t>
      </w:r>
    </w:p>
    <w:p>
      <w:pPr>
        <w:jc w:val="both"/>
      </w:pPr>
      <w:r>
        <w:t xml:space="preserve">        DataDeserializer in) throws IOException {</w:t>
      </w:r>
    </w:p>
    <w:p>
      <w:pPr>
        <w:jc w:val="both"/>
      </w:pPr>
      <w:r>
        <w:t xml:space="preserve">      OptimizedPostingLists lowDF = new LowDFPackedIntsPostingLists.FlushHandler()</w:t>
      </w:r>
    </w:p>
    <w:p>
      <w:pPr>
        <w:jc w:val="both"/>
      </w:pPr>
      <w:r>
        <w:t xml:space="preserve">            .load(flushInfo.getSubProperties("lowDFPostinglists"), in);</w:t>
      </w:r>
    </w:p>
    <w:p>
      <w:pPr>
        <w:jc w:val="both"/>
      </w:pPr>
      <w:r>
        <w:t xml:space="preserve">      OptimizedPostingLists highDF = new HighDFPackedIntsPostingLists.FlushHandler()</w:t>
      </w:r>
    </w:p>
    <w:p>
      <w:pPr>
        <w:jc w:val="both"/>
      </w:pPr>
      <w:r>
        <w:t xml:space="preserve">          .load(flushInfo.getSubProperties("highDFPostinglists"), in);</w:t>
      </w:r>
    </w:p>
    <w:p>
      <w:pPr>
        <w:jc w:val="both"/>
      </w:pPr>
      <w:r>
        <w:t xml:space="preserve">      return new MultiPostingLists(</w:t>
      </w:r>
    </w:p>
    <w:p>
      <w:pPr>
        <w:jc w:val="both"/>
      </w:pPr>
      <w:r>
        <w:t xml:space="preserve">          lowDF,</w:t>
      </w:r>
    </w:p>
    <w:p>
      <w:pPr>
        <w:jc w:val="both"/>
      </w:pPr>
      <w:r>
        <w:t xml:space="preserve">          highDF,</w:t>
      </w:r>
    </w:p>
    <w:p>
      <w:pPr>
        <w:jc w:val="both"/>
      </w:pPr>
      <w:r>
        <w:t xml:space="preserve">          flushInfo.getIntProperty(DF_THRESHOLD_PROP_NAME));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