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org.apache.lucene.index.Terms;</w:t>
      </w:r>
    </w:p>
    <w:p>
      <w:pPr>
        <w:jc w:val="both"/>
      </w:pPr>
      <w:r>
        <w:t>import org.apache.lucene.index.TermsEnum;</w:t>
      </w:r>
    </w:p>
    <w:p>
      <w:pPr>
        <w:jc w:val="both"/>
      </w:pPr>
      <w:r>
        <w:t>import org.apache.lucene.util.BytesRef;</w:t>
      </w:r>
    </w:p>
    <w:p>
      <w:pPr>
        <w:jc w:val="both"/>
      </w:pPr>
      <w:r/>
    </w:p>
    <w:p>
      <w:pPr>
        <w:jc w:val="both"/>
      </w:pPr>
      <w:r>
        <w:t>import com.twitter.search.common.schema.base.EarlybirdFieldType;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>
        <w:t>import com.twitter.search.core.earlybird.facets.FacetLabelProvider;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Inverted index for a single field.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Example: The field is "hashtags", this index contains a mapping from all the hashtags</w:t>
      </w:r>
    </w:p>
    <w:p>
      <w:pPr>
        <w:jc w:val="both"/>
      </w:pPr>
      <w:r>
        <w:t xml:space="preserve"> * that we've seen to a list of postings.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InvertedIndex implements FacetLabelProvider, Flushable {</w:t>
      </w:r>
    </w:p>
    <w:p>
      <w:pPr>
        <w:jc w:val="both"/>
      </w:pPr>
      <w:r>
        <w:t xml:space="preserve">  protected final EarlybirdFieldType fieldType;</w:t>
      </w:r>
    </w:p>
    <w:p>
      <w:pPr>
        <w:jc w:val="both"/>
      </w:pPr>
      <w:r/>
    </w:p>
    <w:p>
      <w:pPr>
        <w:jc w:val="both"/>
      </w:pPr>
      <w:r>
        <w:t xml:space="preserve">  public InvertedIndex(EarlybirdFieldType fieldType) {</w:t>
      </w:r>
    </w:p>
    <w:p>
      <w:pPr>
        <w:jc w:val="both"/>
      </w:pPr>
      <w:r>
        <w:t xml:space="preserve">    this.fieldType = fieldType;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EarlybirdFieldType getFieldType() {</w:t>
      </w:r>
    </w:p>
    <w:p>
      <w:pPr>
        <w:jc w:val="both"/>
      </w:pPr>
      <w:r>
        <w:t xml:space="preserve">    return fieldType;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internal doc id of the oldest doc that includes term.</w:t>
      </w:r>
    </w:p>
    <w:p>
      <w:pPr>
        <w:jc w:val="both"/>
      </w:pPr>
      <w:r>
        <w:t xml:space="preserve">   * @param term  the term to look for.</w:t>
      </w:r>
    </w:p>
    <w:p>
      <w:pPr>
        <w:jc w:val="both"/>
      </w:pPr>
      <w:r>
        <w:t xml:space="preserve">   * @return  The internal docid, or TERM_NOT_FOUND.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int getLargestDocIDForTerm(BytesRef term) throws IOException {</w:t>
      </w:r>
    </w:p>
    <w:p>
      <w:pPr>
        <w:jc w:val="both"/>
      </w:pPr>
      <w:r>
        <w:t xml:space="preserve">    final int termID = lookupTerm(term);</w:t>
      </w:r>
    </w:p>
    <w:p>
      <w:pPr>
        <w:jc w:val="both"/>
      </w:pPr>
      <w:r>
        <w:t xml:space="preserve">    return getLargestDocIDForTerm(termID);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document frequency for this term.</w:t>
      </w:r>
    </w:p>
    <w:p>
      <w:pPr>
        <w:jc w:val="both"/>
      </w:pPr>
      <w:r>
        <w:t xml:space="preserve">   * @param term  the term to look for.</w:t>
      </w:r>
    </w:p>
    <w:p>
      <w:pPr>
        <w:jc w:val="both"/>
      </w:pPr>
      <w:r>
        <w:t xml:space="preserve">   * @return  The document frequency of this term in the index.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int getDF(BytesRef term) throws IOException {</w:t>
      </w:r>
    </w:p>
    <w:p>
      <w:pPr>
        <w:jc w:val="both"/>
      </w:pPr>
      <w:r>
        <w:t xml:space="preserve">    final int termID = lookupTerm(term);</w:t>
      </w:r>
    </w:p>
    <w:p>
      <w:pPr>
        <w:jc w:val="both"/>
      </w:pPr>
      <w:r>
        <w:t xml:space="preserve">    if (termID == EarlybirdIndexSegmentAtomicReader.TERM_NOT_FOUND) {</w:t>
      </w:r>
    </w:p>
    <w:p>
      <w:pPr>
        <w:jc w:val="both"/>
      </w:pPr>
      <w:r>
        <w:t xml:space="preserve">      return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getDF(termID);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hasMaxPublishedPointer() {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getMaxPublishedPointer() {</w:t>
      </w:r>
    </w:p>
    <w:p>
      <w:pPr>
        <w:jc w:val="both"/>
      </w:pPr>
      <w:r>
        <w:t xml:space="preserve">    return -1;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the Lucene magic Terms accessor.</w:t>
      </w:r>
    </w:p>
    <w:p>
      <w:pPr>
        <w:jc w:val="both"/>
      </w:pPr>
      <w:r>
        <w:t xml:space="preserve">   * @param maxPublishedPointer used by the skip list to enable atomic document updates.</w:t>
      </w:r>
    </w:p>
    <w:p>
      <w:pPr>
        <w:jc w:val="both"/>
      </w:pPr>
      <w:r>
        <w:t xml:space="preserve">   * @return  a new Terms object.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Terms createTerms(int maxPublishedPointer);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the Lucene magic TermsEnum accessor.</w:t>
      </w:r>
    </w:p>
    <w:p>
      <w:pPr>
        <w:jc w:val="both"/>
      </w:pPr>
      <w:r>
        <w:t xml:space="preserve">   * @param maxPublishedPointer used by the skip list to enable atomic document updates.</w:t>
      </w:r>
    </w:p>
    <w:p>
      <w:pPr>
        <w:jc w:val="both"/>
      </w:pPr>
      <w:r>
        <w:t xml:space="preserve">   * @return  a new TermsEnum object.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TermsEnum createTermsEnum(int maxPublishedPointer);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number of distinct terms in this inverted index.</w:t>
      </w:r>
    </w:p>
    <w:p>
      <w:pPr>
        <w:jc w:val="both"/>
      </w:pPr>
      <w:r>
        <w:t xml:space="preserve">   * For example, if the indexed documents are:</w:t>
      </w:r>
    </w:p>
    <w:p>
      <w:pPr>
        <w:jc w:val="both"/>
      </w:pPr>
      <w:r>
        <w:t xml:space="preserve">   *   "i love chocolate and i love cakes"</w:t>
      </w:r>
    </w:p>
    <w:p>
      <w:pPr>
        <w:jc w:val="both"/>
      </w:pPr>
      <w:r>
        <w:t xml:space="preserve">   *   "i love cookies"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then this method will return 6, because there are 6 distinct terms:</w:t>
      </w:r>
    </w:p>
    <w:p>
      <w:pPr>
        <w:jc w:val="both"/>
      </w:pPr>
      <w:r>
        <w:t xml:space="preserve">   *   i, love, chocolate, and, cakes, cookies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int getNumTerms();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number of distinct documents in this index.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int getNumDocs();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total number of postings in this inverted index.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example, if the indexed documents are:</w:t>
      </w:r>
    </w:p>
    <w:p>
      <w:pPr>
        <w:jc w:val="both"/>
      </w:pPr>
      <w:r>
        <w:t xml:space="preserve">   *   "i love chocolate and i love cakes"</w:t>
      </w:r>
    </w:p>
    <w:p>
      <w:pPr>
        <w:jc w:val="both"/>
      </w:pPr>
      <w:r>
        <w:t xml:space="preserve">   *   "i love cookies"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then this method will return 10, because there's a total of 10 words in these 2 documents.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int getSumTotalTermFreq();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sum of the number of documents for each term in this index.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example, if the indexed documents are:</w:t>
      </w:r>
    </w:p>
    <w:p>
      <w:pPr>
        <w:jc w:val="both"/>
      </w:pPr>
      <w:r>
        <w:t xml:space="preserve">   *   "i love chocolate and i love cakes"</w:t>
      </w:r>
    </w:p>
    <w:p>
      <w:pPr>
        <w:jc w:val="both"/>
      </w:pPr>
      <w:r>
        <w:t xml:space="preserve">   *   "i love cookies"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then this method will return 8, because there are:</w:t>
      </w:r>
    </w:p>
    <w:p>
      <w:pPr>
        <w:jc w:val="both"/>
      </w:pPr>
      <w:r>
        <w:t xml:space="preserve">   *   2 documents for term "i" (it doesn't matter that the first document has the term "i" twice)</w:t>
      </w:r>
    </w:p>
    <w:p>
      <w:pPr>
        <w:jc w:val="both"/>
      </w:pPr>
      <w:r>
        <w:t xml:space="preserve">   *   2 documents for term "love" (same reason)</w:t>
      </w:r>
    </w:p>
    <w:p>
      <w:pPr>
        <w:jc w:val="both"/>
      </w:pPr>
      <w:r>
        <w:t xml:space="preserve">   *   1 document for terms "chocolate", "and", "cakes", "cookies"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int getSumTermDocFreq();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Lookup a term.</w:t>
      </w:r>
    </w:p>
    <w:p>
      <w:pPr>
        <w:jc w:val="both"/>
      </w:pPr>
      <w:r>
        <w:t xml:space="preserve">   * @param term  the term to lookup.</w:t>
      </w:r>
    </w:p>
    <w:p>
      <w:pPr>
        <w:jc w:val="both"/>
      </w:pPr>
      <w:r>
        <w:t xml:space="preserve">   * @return  the term ID for this term.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int lookupTerm(BytesRef term)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text for a given termID.</w:t>
      </w:r>
    </w:p>
    <w:p>
      <w:pPr>
        <w:jc w:val="both"/>
      </w:pPr>
      <w:r>
        <w:t xml:space="preserve">   * @param termID  the term id</w:t>
      </w:r>
    </w:p>
    <w:p>
      <w:pPr>
        <w:jc w:val="both"/>
      </w:pPr>
      <w:r>
        <w:t xml:space="preserve">   * @param text  a BytesRef that will be modified to contain the text of this termid.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void getTerm(int termID, BytesRef text);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internal doc id of the oldest doc that includes this term.</w:t>
      </w:r>
    </w:p>
    <w:p>
      <w:pPr>
        <w:jc w:val="both"/>
      </w:pPr>
      <w:r>
        <w:t xml:space="preserve">   * @param termID  The termID of the term.</w:t>
      </w:r>
    </w:p>
    <w:p>
      <w:pPr>
        <w:jc w:val="both"/>
      </w:pPr>
      <w:r>
        <w:t xml:space="preserve">   * @return  The internal docid, or TERM_NOT_FOUND.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int getLargestDocIDForTerm(int termID)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document frequency for a given termID</w:t>
      </w:r>
    </w:p>
    <w:p>
      <w:pPr>
        <w:jc w:val="both"/>
      </w:pPr>
      <w:r>
        <w:t xml:space="preserve">   * @param termID  the term id</w:t>
      </w:r>
    </w:p>
    <w:p>
      <w:pPr>
        <w:jc w:val="both"/>
      </w:pPr>
      <w:r>
        <w:t xml:space="preserve">   * @return  the document frequency of this term in this index.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int getDF(int termID);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