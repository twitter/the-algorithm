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packed ints reader reading packed values (int/long) written in {@link IntBlockPool}.</w:t>
      </w:r>
    </w:p>
    <w:p>
      <w:pPr>
        <w:jc w:val="both"/>
      </w:pPr>
      <w:r>
        <w:t xml:space="preserve"> * @see IntBlockPoolPackedLongsWriter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standard usage would be :</w:t>
      </w:r>
    </w:p>
    <w:p>
      <w:pPr>
        <w:jc w:val="both"/>
      </w:pPr>
      <w:r>
        <w:t xml:space="preserve"> * - set reader at an int block pool pointer and number of bits per packed value:</w:t>
      </w:r>
    </w:p>
    <w:p>
      <w:pPr>
        <w:jc w:val="both"/>
      </w:pPr>
      <w:r>
        <w:t xml:space="preserve"> *   {@link #jumpToInt(int, int)}}</w:t>
      </w:r>
    </w:p>
    <w:p>
      <w:pPr>
        <w:jc w:val="both"/>
      </w:pPr>
      <w:r>
        <w:t xml:space="preserve"> * - read: {@link #readPackedLong()}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 usage:</w:t>
      </w:r>
    </w:p>
    <w:p>
      <w:pPr>
        <w:jc w:val="both"/>
      </w:pPr>
      <w:r>
        <w:t xml:space="preserve"> * @see HighDFPackedIntsDocsEnum</w:t>
      </w:r>
    </w:p>
    <w:p>
      <w:pPr>
        <w:jc w:val="both"/>
      </w:pPr>
      <w:r>
        <w:t xml:space="preserve"> * @see HighDFPackedIntsDocsAndPositionsEnum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IntBlockPoolPackedLongsReader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Mask used to convert an int to a long. We cannot just cast because it will fill in the higher</w:t>
      </w:r>
    </w:p>
    <w:p>
      <w:pPr>
        <w:jc w:val="both"/>
      </w:pPr>
      <w:r>
        <w:t xml:space="preserve">   * 32 bits with the sign bit, but we need the higher 32 bits to be 0 instead.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long LONG_MASK = 0xFFFFFFFFL;</w:t>
      </w:r>
    </w:p>
    <w:p>
      <w:pPr>
        <w:jc w:val="both"/>
      </w:pPr>
      <w:r/>
    </w:p>
    <w:p>
      <w:pPr>
        <w:jc w:val="both"/>
      </w:pPr>
      <w:r>
        <w:t xml:space="preserve">  /** The int block pool from which packed ints will be read. */</w:t>
      </w:r>
    </w:p>
    <w:p>
      <w:pPr>
        <w:jc w:val="both"/>
      </w:pPr>
      <w:r>
        <w:t xml:space="preserve">  private final IntBlockPool intBlockPool;</w:t>
      </w:r>
    </w:p>
    <w:p>
      <w:pPr>
        <w:jc w:val="both"/>
      </w:pPr>
      <w:r/>
    </w:p>
    <w:p>
      <w:pPr>
        <w:jc w:val="both"/>
      </w:pPr>
      <w:r>
        <w:t xml:space="preserve">  /** Pre-computed shifts, masks, and start int indices used to decode packed ints. */</w:t>
      </w:r>
    </w:p>
    <w:p>
      <w:pPr>
        <w:jc w:val="both"/>
      </w:pPr>
      <w:r>
        <w:t xml:space="preserve">  private final PackedLongsReaderPreComputedValues preComputedValues;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underlying {@link #intBlockPool} will be read block by blocks. The current read</w:t>
      </w:r>
    </w:p>
    <w:p>
      <w:pPr>
        <w:jc w:val="both"/>
      </w:pPr>
      <w:r>
        <w:t xml:space="preserve">   * block will be identified by {@link #startPointerForCurrentBlock} and assigned to</w:t>
      </w:r>
    </w:p>
    <w:p>
      <w:pPr>
        <w:jc w:val="both"/>
      </w:pPr>
      <w:r>
        <w:t xml:space="preserve">   * {@link #currentBlock}. {@link #indexInCurrentBlock} will be used access values from the</w:t>
      </w:r>
    </w:p>
    <w:p>
      <w:pPr>
        <w:jc w:val="both"/>
      </w:pPr>
      <w:r>
        <w:t xml:space="preserve">   * {@link #currentBlock}.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int[] currentBlock;</w:t>
      </w:r>
    </w:p>
    <w:p>
      <w:pPr>
        <w:jc w:val="both"/>
      </w:pPr>
      <w:r>
        <w:t xml:space="preserve">  private int indexInCurrentBlock;</w:t>
      </w:r>
    </w:p>
    <w:p>
      <w:pPr>
        <w:jc w:val="both"/>
      </w:pPr>
      <w:r>
        <w:t xml:space="preserve">  private int startPointerForCurrentBlock = -1;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Whether the decoded packed values are spanning more than 1 int.</w:t>
      </w:r>
    </w:p>
    <w:p>
      <w:pPr>
        <w:jc w:val="both"/>
      </w:pPr>
      <w:r>
        <w:t xml:space="preserve">   * @see #readPackedLong()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boolean packedValueNeedsLong;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Masks used to extract packed values.</w:t>
      </w:r>
    </w:p>
    <w:p>
      <w:pPr>
        <w:jc w:val="both"/>
      </w:pPr>
      <w:r>
        <w:t xml:space="preserve">   * @see #readPackedLong()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long packedValueMask;</w:t>
      </w:r>
    </w:p>
    <w:p>
      <w:pPr>
        <w:jc w:val="both"/>
      </w:pPr>
      <w:r/>
    </w:p>
    <w:p>
      <w:pPr>
        <w:jc w:val="both"/>
      </w:pPr>
      <w:r>
        <w:t xml:space="preserve">  /** PRE-COMPUTED: The index of the first int that has a specific packed values. */</w:t>
      </w:r>
    </w:p>
    <w:p>
      <w:pPr>
        <w:jc w:val="both"/>
      </w:pPr>
      <w:r>
        <w:t xml:space="preserve">  private int[] packedValueStartIndices;</w:t>
      </w:r>
    </w:p>
    <w:p>
      <w:pPr>
        <w:jc w:val="both"/>
      </w:pPr>
      <w:r/>
    </w:p>
    <w:p>
      <w:pPr>
        <w:jc w:val="both"/>
      </w:pPr>
      <w:r>
        <w:t xml:space="preserve">  /** PRE-COMPUTED: The shifts and masks used to decode packed values. */</w:t>
      </w:r>
    </w:p>
    <w:p>
      <w:pPr>
        <w:jc w:val="both"/>
      </w:pPr>
      <w:r>
        <w:t xml:space="preserve">  private int[] packedValueLowBitsRightShift;</w:t>
      </w:r>
    </w:p>
    <w:p>
      <w:pPr>
        <w:jc w:val="both"/>
      </w:pPr>
      <w:r>
        <w:t xml:space="preserve">  private int[] packedValueMiddleBitsLeftShift;</w:t>
      </w:r>
    </w:p>
    <w:p>
      <w:pPr>
        <w:jc w:val="both"/>
      </w:pPr>
      <w:r>
        <w:t xml:space="preserve">  private int[] packedValueMiddleBitsMask;</w:t>
      </w:r>
    </w:p>
    <w:p>
      <w:pPr>
        <w:jc w:val="both"/>
      </w:pPr>
      <w:r>
        <w:t xml:space="preserve">  private int[] packedValueHighBitsLeftShift;</w:t>
      </w:r>
    </w:p>
    <w:p>
      <w:pPr>
        <w:jc w:val="both"/>
      </w:pPr>
      <w:r>
        <w:t xml:space="preserve">  private int[] packedValueHighBitsMask;</w:t>
      </w:r>
    </w:p>
    <w:p>
      <w:pPr>
        <w:jc w:val="both"/>
      </w:pPr>
      <w:r/>
    </w:p>
    <w:p>
      <w:pPr>
        <w:jc w:val="both"/>
      </w:pPr>
      <w:r>
        <w:t xml:space="preserve">  /** Index of packed values. */</w:t>
      </w:r>
    </w:p>
    <w:p>
      <w:pPr>
        <w:jc w:val="both"/>
      </w:pPr>
      <w:r>
        <w:t xml:space="preserve">  private int packedValueIndex;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{@link #indexInCurrentBlock} and {@link #startPointerForCurrentBlock} of the first int</w:t>
      </w:r>
    </w:p>
    <w:p>
      <w:pPr>
        <w:jc w:val="both"/>
      </w:pPr>
      <w:r>
        <w:t xml:space="preserve">   * that holds packed values. This two values together uniquely form a int block pool pointer</w:t>
      </w:r>
    </w:p>
    <w:p>
      <w:pPr>
        <w:jc w:val="both"/>
      </w:pPr>
      <w:r>
        <w:t xml:space="preserve">   * --- {@link #packedValueStartBlockStart} + {@link #packedValueStartBlockIndex} --- that points</w:t>
      </w:r>
    </w:p>
    <w:p>
      <w:pPr>
        <w:jc w:val="both"/>
      </w:pPr>
      <w:r>
        <w:t xml:space="preserve">   * to the first int that has pointer.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#jumpToInt(int, int)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packedValueStartBlockIndex;</w:t>
      </w:r>
    </w:p>
    <w:p>
      <w:pPr>
        <w:jc w:val="both"/>
      </w:pPr>
      <w:r>
        <w:t xml:space="preserve">  private int packedValueStartBlockStart;</w:t>
      </w:r>
    </w:p>
    <w:p>
      <w:pPr>
        <w:jc w:val="both"/>
      </w:pPr>
      <w:r/>
    </w:p>
    <w:p>
      <w:pPr>
        <w:jc w:val="both"/>
      </w:pPr>
      <w:r>
        <w:t xml:space="preserve">  /** Current int read from {@link #currentBlock}. */</w:t>
      </w:r>
    </w:p>
    <w:p>
      <w:pPr>
        <w:jc w:val="both"/>
      </w:pPr>
      <w:r>
        <w:t xml:space="preserve">  private int currentInt;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given, query cost will be tracked every time a int block is loaded.</w:t>
      </w:r>
    </w:p>
    <w:p>
      <w:pPr>
        <w:jc w:val="both"/>
      </w:pPr>
      <w:r>
        <w:t xml:space="preserve">   * @see #loadNextBlock()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final QueryCostTracker queryCostTracker;</w:t>
      </w:r>
    </w:p>
    <w:p>
      <w:pPr>
        <w:jc w:val="both"/>
      </w:pPr>
      <w:r>
        <w:t xml:space="preserve">  private final QueryCostTracker.CostType queryCostType;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Default constructor.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intBlockPool from which packed ints will be read</w:t>
      </w:r>
    </w:p>
    <w:p>
      <w:pPr>
        <w:jc w:val="both"/>
      </w:pPr>
      <w:r>
        <w:t xml:space="preserve">   * @param preComputedValues pre-computed shifts, masks, and start int</w:t>
      </w:r>
    </w:p>
    <w:p>
      <w:pPr>
        <w:jc w:val="both"/>
      </w:pPr>
      <w:r>
        <w:t xml:space="preserve">   * @param queryCostTracker optional, query cost tracker used while loading a new block</w:t>
      </w:r>
    </w:p>
    <w:p>
      <w:pPr>
        <w:jc w:val="both"/>
      </w:pPr>
      <w:r>
        <w:t xml:space="preserve">   * @param queryCostType optional, query cost type will be tracked while loading a new block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IntBlockPoolPackedLongsReader(</w:t>
      </w:r>
    </w:p>
    <w:p>
      <w:pPr>
        <w:jc w:val="both"/>
      </w:pPr>
      <w:r>
        <w:t xml:space="preserve">      IntBlockPool intBlockPool,</w:t>
      </w:r>
    </w:p>
    <w:p>
      <w:pPr>
        <w:jc w:val="both"/>
      </w:pPr>
      <w:r>
        <w:t xml:space="preserve">      PackedLongsReaderPreComputedValues preComputedValues,</w:t>
      </w:r>
    </w:p>
    <w:p>
      <w:pPr>
        <w:jc w:val="both"/>
      </w:pPr>
      <w:r>
        <w:t xml:space="preserve">      @Nullable QueryCostTracker queryCostTracker,</w:t>
      </w:r>
    </w:p>
    <w:p>
      <w:pPr>
        <w:jc w:val="both"/>
      </w:pPr>
      <w:r>
        <w:t xml:space="preserve">      @Nullable QueryCostTracker.CostType queryCostType) {</w:t>
      </w:r>
    </w:p>
    <w:p>
      <w:pPr>
        <w:jc w:val="both"/>
      </w:pPr>
      <w:r>
        <w:t xml:space="preserve">    this.intBlockPool = intBlockPool;</w:t>
      </w:r>
    </w:p>
    <w:p>
      <w:pPr>
        <w:jc w:val="both"/>
      </w:pPr>
      <w:r>
        <w:t xml:space="preserve">    this.preComputedValues = preComputedValues;</w:t>
      </w:r>
    </w:p>
    <w:p>
      <w:pPr>
        <w:jc w:val="both"/>
      </w:pPr>
      <w:r/>
    </w:p>
    <w:p>
      <w:pPr>
        <w:jc w:val="both"/>
      </w:pPr>
      <w:r>
        <w:t xml:space="preserve">    // For query cost tracking.</w:t>
      </w:r>
    </w:p>
    <w:p>
      <w:pPr>
        <w:jc w:val="both"/>
      </w:pPr>
      <w:r>
        <w:t xml:space="preserve">    this.queryCostTracker = queryCostTracker;</w:t>
      </w:r>
    </w:p>
    <w:p>
      <w:pPr>
        <w:jc w:val="both"/>
      </w:pPr>
      <w:r>
        <w:t xml:space="preserve">    this.queryCostType = queryCostType;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 with {@link #queryCostTracker} and {@link #queryCostType} set to null.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intBlockPool from which packed ints will be read</w:t>
      </w:r>
    </w:p>
    <w:p>
      <w:pPr>
        <w:jc w:val="both"/>
      </w:pPr>
      <w:r>
        <w:t xml:space="preserve">   * @param preComputedValues pre-computed shifts, masks, and start int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IntBlockPoolPackedLongsReader(</w:t>
      </w:r>
    </w:p>
    <w:p>
      <w:pPr>
        <w:jc w:val="both"/>
      </w:pPr>
      <w:r>
        <w:t xml:space="preserve">      IntBlockPool intBlockPool,</w:t>
      </w:r>
    </w:p>
    <w:p>
      <w:pPr>
        <w:jc w:val="both"/>
      </w:pPr>
      <w:r>
        <w:t xml:space="preserve">      PackedLongsReaderPreComputedValues preComputedValues) {</w:t>
      </w:r>
    </w:p>
    <w:p>
      <w:pPr>
        <w:jc w:val="both"/>
      </w:pPr>
      <w:r>
        <w:t xml:space="preserve">    this(intBlockPool, preComputedValues, null,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1. Set the reader to starting reading at the given int block pool pointer. Correct block will</w:t>
      </w:r>
    </w:p>
    <w:p>
      <w:pPr>
        <w:jc w:val="both"/>
      </w:pPr>
      <w:r>
        <w:t xml:space="preserve">   *    be loaded if the given pointer points to the different block than {@link #currentBlock}.</w:t>
      </w:r>
    </w:p>
    <w:p>
      <w:pPr>
        <w:jc w:val="both"/>
      </w:pPr>
      <w:r>
        <w:t xml:space="preserve">   * 2. Update shifts, masks, and start int indices based on given number of bits per packed value.</w:t>
      </w:r>
    </w:p>
    <w:p>
      <w:pPr>
        <w:jc w:val="both"/>
      </w:pPr>
      <w:r>
        <w:t xml:space="preserve">   * 3. Reset packed value sequence start data.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intBlockPoolPointer points to the int from which this reader will start reading</w:t>
      </w:r>
    </w:p>
    <w:p>
      <w:pPr>
        <w:jc w:val="both"/>
      </w:pPr>
      <w:r>
        <w:t xml:space="preserve">   * @param bitsPerPackedValue number of bits per packed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jumpToInt(int intBlockPoolPointer, int bitsPerPackedValue) {</w:t>
      </w:r>
    </w:p>
    <w:p>
      <w:pPr>
        <w:jc w:val="both"/>
      </w:pPr>
      <w:r>
        <w:t xml:space="preserve">    assert  bitsPerPackedValue &lt;= Long.SIZE;</w:t>
      </w:r>
    </w:p>
    <w:p>
      <w:pPr>
        <w:jc w:val="both"/>
      </w:pPr>
      <w:r/>
    </w:p>
    <w:p>
      <w:pPr>
        <w:jc w:val="both"/>
      </w:pPr>
      <w:r>
        <w:t xml:space="preserve">    // Update indexInCurrentBlock and load a different index if needed.</w:t>
      </w:r>
    </w:p>
    <w:p>
      <w:pPr>
        <w:jc w:val="both"/>
      </w:pPr>
      <w:r>
        <w:t xml:space="preserve">    int newBlockStart = IntBlockPool.getBlockStart(intBlockPoolPointer);</w:t>
      </w:r>
    </w:p>
    <w:p>
      <w:pPr>
        <w:jc w:val="both"/>
      </w:pPr>
      <w:r>
        <w:t xml:space="preserve">    indexInCurrentBlock = IntBlockPool.getOffsetInBlock(intBlockPoolPointer);</w:t>
      </w:r>
    </w:p>
    <w:p>
      <w:pPr>
        <w:jc w:val="both"/>
      </w:pPr>
      <w:r/>
    </w:p>
    <w:p>
      <w:pPr>
        <w:jc w:val="both"/>
      </w:pPr>
      <w:r>
        <w:t xml:space="preserve">    if (startPointerForCurrentBlock != newBlockStart) {</w:t>
      </w:r>
    </w:p>
    <w:p>
      <w:pPr>
        <w:jc w:val="both"/>
      </w:pPr>
      <w:r>
        <w:t xml:space="preserve">      startPointerForCurrentBlock = newBlockStart;</w:t>
      </w:r>
    </w:p>
    <w:p>
      <w:pPr>
        <w:jc w:val="both"/>
      </w:pPr>
      <w:r>
        <w:t xml:space="preserve">      loadNextBlock();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Re-set shifts, masks, and start int indices for the given number bits per packed value.</w:t>
      </w:r>
    </w:p>
    <w:p>
      <w:pPr>
        <w:jc w:val="both"/>
      </w:pPr>
      <w:r>
        <w:t xml:space="preserve">    packedValueNeedsLong = bitsPerPackedValue &gt; Integer.SIZE;</w:t>
      </w:r>
    </w:p>
    <w:p>
      <w:pPr>
        <w:jc w:val="both"/>
      </w:pPr>
      <w:r>
        <w:t xml:space="preserve">    packedValueMask =</w:t>
      </w:r>
    </w:p>
    <w:p>
      <w:pPr>
        <w:jc w:val="both"/>
      </w:pPr>
      <w:r>
        <w:t xml:space="preserve">        bitsPerPackedValue == Long.SIZE ? 0xFFFFFFFFFFFFFFFFL : (1L &lt;&lt; bitsPerPackedValue) - 1;</w:t>
      </w:r>
    </w:p>
    <w:p>
      <w:pPr>
        <w:jc w:val="both"/>
      </w:pPr>
      <w:r>
        <w:t xml:space="preserve">    packedValueStartIndices = preComputedValues.getStartIntIndices(bitsPerPackedValue);</w:t>
      </w:r>
    </w:p>
    <w:p>
      <w:pPr>
        <w:jc w:val="both"/>
      </w:pPr>
      <w:r>
        <w:t xml:space="preserve">    packedValueLowBitsRightShift = preComputedValues.getLowBitsRightShift(bitsPerPackedValue);</w:t>
      </w:r>
    </w:p>
    <w:p>
      <w:pPr>
        <w:jc w:val="both"/>
      </w:pPr>
      <w:r>
        <w:t xml:space="preserve">    packedValueMiddleBitsLeftShift = preComputedValues.getMiddleBitsLeftShift(bitsPerPackedValue);</w:t>
      </w:r>
    </w:p>
    <w:p>
      <w:pPr>
        <w:jc w:val="both"/>
      </w:pPr>
      <w:r>
        <w:t xml:space="preserve">    packedValueMiddleBitsMask = preComputedValues.getMiddleBitsMask(bitsPerPackedValue);</w:t>
      </w:r>
    </w:p>
    <w:p>
      <w:pPr>
        <w:jc w:val="both"/>
      </w:pPr>
      <w:r>
        <w:t xml:space="preserve">    packedValueHighBitsLeftShift = preComputedValues.getHighBitsLeftShift(bitsPerPackedValue);</w:t>
      </w:r>
    </w:p>
    <w:p>
      <w:pPr>
        <w:jc w:val="both"/>
      </w:pPr>
      <w:r>
        <w:t xml:space="preserve">    packedValueHighBitsMask = preComputedValues.getHighBitsMask(bitsPerPackedValue);</w:t>
      </w:r>
    </w:p>
    <w:p>
      <w:pPr>
        <w:jc w:val="both"/>
      </w:pPr>
      <w:r/>
    </w:p>
    <w:p>
      <w:pPr>
        <w:jc w:val="both"/>
      </w:pPr>
      <w:r>
        <w:t xml:space="preserve">    // Update packed values sequence start data.</w:t>
      </w:r>
    </w:p>
    <w:p>
      <w:pPr>
        <w:jc w:val="both"/>
      </w:pPr>
      <w:r>
        <w:t xml:space="preserve">    packedValueIndex = 0;</w:t>
      </w:r>
    </w:p>
    <w:p>
      <w:pPr>
        <w:jc w:val="both"/>
      </w:pPr>
      <w:r>
        <w:t xml:space="preserve">    packedValueStartBlockIndex = indexInCurrentBlock;</w:t>
      </w:r>
    </w:p>
    <w:p>
      <w:pPr>
        <w:jc w:val="both"/>
      </w:pPr>
      <w:r>
        <w:t xml:space="preserve">    packedValueStartBlockStart = startPointerForCurrentBlock;</w:t>
      </w:r>
    </w:p>
    <w:p>
      <w:pPr>
        <w:jc w:val="both"/>
      </w:pPr>
      <w:r/>
    </w:p>
    <w:p>
      <w:pPr>
        <w:jc w:val="both"/>
      </w:pPr>
      <w:r>
        <w:t xml:space="preserve">    // Load an int to prepare for readPackedLong.</w:t>
      </w:r>
    </w:p>
    <w:p>
      <w:pPr>
        <w:jc w:val="both"/>
      </w:pPr>
      <w:r>
        <w:t xml:space="preserve">    loadInt();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 next packed value as a long.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Caller could cast the returned long to an int if needed.</w:t>
      </w:r>
    </w:p>
    <w:p>
      <w:pPr>
        <w:jc w:val="both"/>
      </w:pPr>
      <w:r>
        <w:t xml:space="preserve">   * NOTICE! Be careful of overflow while casting a long to an int.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next packed value in a long.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long readPackedLong() {</w:t>
      </w:r>
    </w:p>
    <w:p>
      <w:pPr>
        <w:jc w:val="both"/>
      </w:pPr>
      <w:r>
        <w:t xml:space="preserve">    long packedValue;</w:t>
      </w:r>
    </w:p>
    <w:p>
      <w:pPr>
        <w:jc w:val="both"/>
      </w:pPr>
      <w:r/>
    </w:p>
    <w:p>
      <w:pPr>
        <w:jc w:val="both"/>
      </w:pPr>
      <w:r>
        <w:t xml:space="preserve">    if (packedValueNeedsLong) {</w:t>
      </w:r>
    </w:p>
    <w:p>
      <w:pPr>
        <w:jc w:val="both"/>
      </w:pPr>
      <w:r>
        <w:t xml:space="preserve">      packedValue =</w:t>
      </w:r>
    </w:p>
    <w:p>
      <w:pPr>
        <w:jc w:val="both"/>
      </w:pPr>
      <w:r>
        <w:t xml:space="preserve">          (LONG_MASK &amp; currentInt)</w:t>
      </w:r>
    </w:p>
    <w:p>
      <w:pPr>
        <w:jc w:val="both"/>
      </w:pPr>
      <w:r>
        <w:t xml:space="preserve">              &gt;&gt;&gt; packedValueLowBitsRightShift[packedValueIndex] &amp; packedValueMask;</w:t>
      </w:r>
    </w:p>
    <w:p>
      <w:pPr>
        <w:jc w:val="both"/>
      </w:pPr>
      <w:r>
        <w:t xml:space="preserve">      packedValue |=</w:t>
      </w:r>
    </w:p>
    <w:p>
      <w:pPr>
        <w:jc w:val="both"/>
      </w:pPr>
      <w:r>
        <w:t xml:space="preserve">          (LONG_MASK &amp; loadInt()</w:t>
      </w:r>
    </w:p>
    <w:p>
      <w:pPr>
        <w:jc w:val="both"/>
      </w:pPr>
      <w:r>
        <w:t xml:space="preserve">              &amp; packedValueMiddleBitsMask[packedValueIndex])</w:t>
      </w:r>
    </w:p>
    <w:p>
      <w:pPr>
        <w:jc w:val="both"/>
      </w:pPr>
      <w:r>
        <w:t xml:space="preserve">              &lt;&lt; packedValueMiddleBitsLeftShift[packedValueIndex];</w:t>
      </w:r>
    </w:p>
    <w:p>
      <w:pPr>
        <w:jc w:val="both"/>
      </w:pPr>
      <w:r>
        <w:t xml:space="preserve">      if (packedValueHighBitsLeftShift[packedValueIndex] != 0) {</w:t>
      </w:r>
    </w:p>
    <w:p>
      <w:pPr>
        <w:jc w:val="both"/>
      </w:pPr>
      <w:r>
        <w:t xml:space="preserve">        packedValue |=</w:t>
      </w:r>
    </w:p>
    <w:p>
      <w:pPr>
        <w:jc w:val="both"/>
      </w:pPr>
      <w:r>
        <w:t xml:space="preserve">            (LONG_MASK &amp; loadInt()</w:t>
      </w:r>
    </w:p>
    <w:p>
      <w:pPr>
        <w:jc w:val="both"/>
      </w:pPr>
      <w:r>
        <w:t xml:space="preserve">                &amp; packedValueHighBitsMask[packedValueIndex])</w:t>
      </w:r>
    </w:p>
    <w:p>
      <w:pPr>
        <w:jc w:val="both"/>
      </w:pPr>
      <w:r>
        <w:t xml:space="preserve">                &lt;&lt; packedValueHighBitsLeftShift[packedValueIndex];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packedValue =</w:t>
      </w:r>
    </w:p>
    <w:p>
      <w:pPr>
        <w:jc w:val="both"/>
      </w:pPr>
      <w:r>
        <w:t xml:space="preserve">          currentInt &gt;&gt;&gt; packedValueLowBitsRightShift[packedValueIndex] &amp; packedValueMask;</w:t>
      </w:r>
    </w:p>
    <w:p>
      <w:pPr>
        <w:jc w:val="both"/>
      </w:pPr>
      <w:r>
        <w:t xml:space="preserve">      if (packedValueMiddleBitsLeftShift[packedValueIndex] != 0) {</w:t>
      </w:r>
    </w:p>
    <w:p>
      <w:pPr>
        <w:jc w:val="both"/>
      </w:pPr>
      <w:r>
        <w:t xml:space="preserve">        packedValue |=</w:t>
      </w:r>
    </w:p>
    <w:p>
      <w:pPr>
        <w:jc w:val="both"/>
      </w:pPr>
      <w:r>
        <w:t xml:space="preserve">            (loadInt()</w:t>
      </w:r>
    </w:p>
    <w:p>
      <w:pPr>
        <w:jc w:val="both"/>
      </w:pPr>
      <w:r>
        <w:t xml:space="preserve">                &amp; packedValueMiddleBitsMask[packedValueIndex])</w:t>
      </w:r>
    </w:p>
    <w:p>
      <w:pPr>
        <w:jc w:val="both"/>
      </w:pPr>
      <w:r>
        <w:t xml:space="preserve">                &lt;&lt; packedValueMiddleBitsLeftShift[packedValueIndex];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packedValueIndex++;</w:t>
      </w:r>
    </w:p>
    <w:p>
      <w:pPr>
        <w:jc w:val="both"/>
      </w:pPr>
      <w:r>
        <w:t xml:space="preserve">    return packedValue;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simple getter of {@link #packedValueIndex}.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getPackedValueIndex() {</w:t>
      </w:r>
    </w:p>
    <w:p>
      <w:pPr>
        <w:jc w:val="both"/>
      </w:pPr>
      <w:r>
        <w:t xml:space="preserve">    return packedValueIndex;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setter of {@link #packedValueIndex}. This setter will also set the correct</w:t>
      </w:r>
    </w:p>
    <w:p>
      <w:pPr>
        <w:jc w:val="both"/>
      </w:pPr>
      <w:r>
        <w:t xml:space="preserve">   * {@link #indexInCurrentBlock} based on {@link #packedValueStartIndices}.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setPackedValueIndex(int packedValueIndex) {</w:t>
      </w:r>
    </w:p>
    <w:p>
      <w:pPr>
        <w:jc w:val="both"/>
      </w:pPr>
      <w:r>
        <w:t xml:space="preserve">    this.packedValueIndex = packedValueIndex;</w:t>
      </w:r>
    </w:p>
    <w:p>
      <w:pPr>
        <w:jc w:val="both"/>
      </w:pPr>
      <w:r>
        <w:t xml:space="preserve">    this.indexInCurrentBlock =</w:t>
      </w:r>
    </w:p>
    <w:p>
      <w:pPr>
        <w:jc w:val="both"/>
      </w:pPr>
      <w:r>
        <w:t xml:space="preserve">        packedValueStartBlockIndex + packedValueStartIndices[packedValueIndex];</w:t>
      </w:r>
    </w:p>
    <w:p>
      <w:pPr>
        <w:jc w:val="both"/>
      </w:pPr>
      <w:r>
        <w:t xml:space="preserve">    this.startPointerForCurrentBlock = packedValueStartBlockStart;</w:t>
      </w:r>
    </w:p>
    <w:p>
      <w:pPr>
        <w:jc w:val="both"/>
      </w:pPr>
      <w:r>
        <w:t xml:space="preserve">    loadInt();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/**************************</w:t>
      </w:r>
    </w:p>
    <w:p>
      <w:pPr>
        <w:jc w:val="both"/>
      </w:pPr>
      <w:r>
        <w:t xml:space="preserve">   * Private Helper Methods *</w:t>
      </w:r>
    </w:p>
    <w:p>
      <w:pPr>
        <w:jc w:val="both"/>
      </w:pPr>
      <w:r>
        <w:t xml:space="preserve">   **************************/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a new int block, specified by {@link #startPointerForCurrentBlock}, from</w:t>
      </w:r>
    </w:p>
    <w:p>
      <w:pPr>
        <w:jc w:val="both"/>
      </w:pPr>
      <w:r>
        <w:t xml:space="preserve">   * {@link #intBlockPool}. If {@link #queryCostTracker} is given, query cost with type</w:t>
      </w:r>
    </w:p>
    <w:p>
      <w:pPr>
        <w:jc w:val="both"/>
      </w:pPr>
      <w:r>
        <w:t xml:space="preserve">   * {@link #queryCostType} will be tracked as well.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loadNextBlock() {</w:t>
      </w:r>
    </w:p>
    <w:p>
      <w:pPr>
        <w:jc w:val="both"/>
      </w:pPr>
      <w:r>
        <w:t xml:space="preserve">    if (queryCostTracker != null) {</w:t>
      </w:r>
    </w:p>
    <w:p>
      <w:pPr>
        <w:jc w:val="both"/>
      </w:pPr>
      <w:r>
        <w:t xml:space="preserve">      assert queryCostType != null;</w:t>
      </w:r>
    </w:p>
    <w:p>
      <w:pPr>
        <w:jc w:val="both"/>
      </w:pPr>
      <w:r>
        <w:t xml:space="preserve">      queryCostTracker.track(queryCostType);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currentBlock = intBlockPool.getBlock(startPointerForCurrentBlock);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an int from {@link #currentBlock}. The loaded int will be returned as well.</w:t>
      </w:r>
    </w:p>
    <w:p>
      <w:pPr>
        <w:jc w:val="both"/>
      </w:pPr>
      <w:r>
        <w:t xml:space="preserve">   * If the {@link #currentBlock} is used up, next block will be automatically loaded.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 loadInt() {</w:t>
      </w:r>
    </w:p>
    <w:p>
      <w:pPr>
        <w:jc w:val="both"/>
      </w:pPr>
      <w:r>
        <w:t xml:space="preserve">    while (indexInCurrentBlock &gt;= IntBlockPool.BLOCK_SIZE) {</w:t>
      </w:r>
    </w:p>
    <w:p>
      <w:pPr>
        <w:jc w:val="both"/>
      </w:pPr>
      <w:r>
        <w:t xml:space="preserve">      startPointerForCurrentBlock += IntBlockPool.BLOCK_SIZE;</w:t>
      </w:r>
    </w:p>
    <w:p>
      <w:pPr>
        <w:jc w:val="both"/>
      </w:pPr>
      <w:r>
        <w:t xml:space="preserve">      loadNextBlock();</w:t>
      </w:r>
    </w:p>
    <w:p>
      <w:pPr>
        <w:jc w:val="both"/>
      </w:pPr>
      <w:r/>
    </w:p>
    <w:p>
      <w:pPr>
        <w:jc w:val="both"/>
      </w:pPr>
      <w:r>
        <w:t xml:space="preserve">      indexInCurrentBlock = Math.max(indexInCurrentBlock - IntBlockPool.BLOCK_SIZE, 0);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currentInt = currentBlock[indexInCurrentBlock++];</w:t>
      </w:r>
    </w:p>
    <w:p>
      <w:pPr>
        <w:jc w:val="both"/>
      </w:pPr>
      <w:r>
        <w:t xml:space="preserve">    return currentInt;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