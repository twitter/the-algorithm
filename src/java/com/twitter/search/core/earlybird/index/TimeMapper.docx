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Maps timestamps to the doc IDs assigned to the documents that are indexed (tweets, users, etc.).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TimeMapper extends Flushable {</w:t>
      </w:r>
    </w:p>
    <w:p>
      <w:pPr>
        <w:jc w:val="both"/>
      </w:pPr>
      <w:r>
        <w:t xml:space="preserve">  // Unless specified, all time fields are seconds-since-epoch.</w:t>
      </w:r>
    </w:p>
    <w:p>
      <w:pPr>
        <w:jc w:val="both"/>
      </w:pPr>
      <w:r>
        <w:t xml:space="preserve">  int ILLEGAL_TIME = Integer.MIN_VALUE;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time of the newest tweet in the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time of the newest tweet in the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getLastTime();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time of the oldest tweet in the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time of the oldest tweet in the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getFirstTime();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timestamp of the document mapped to the given doc ID, or ILLEGAL_TIME if this</w:t>
      </w:r>
    </w:p>
    <w:p>
      <w:pPr>
        <w:jc w:val="both"/>
      </w:pPr>
      <w:r>
        <w:t xml:space="preserve">   * mapper doesn't know about this doc 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The document's internal ID.</w:t>
      </w:r>
    </w:p>
    <w:p>
      <w:pPr>
        <w:jc w:val="both"/>
      </w:pPr>
      <w:r>
        <w:t xml:space="preserve">   * @return The timestamp of the document mapped to the given doc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getTime(int docID);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doc ID of the first indexed document with a timestamp equal to or greater than the</w:t>
      </w:r>
    </w:p>
    <w:p>
      <w:pPr>
        <w:jc w:val="both"/>
      </w:pPr>
      <w:r>
        <w:t xml:space="preserve">   * given timestamp.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timeSeconds is larger than the max timestamp in this mapper, smallestDocID is returned.</w:t>
      </w:r>
    </w:p>
    <w:p>
      <w:pPr>
        <w:jc w:val="both"/>
      </w:pPr>
      <w:r>
        <w:t xml:space="preserve">   * If timeSeconds is smaller than the min timestamp in the mapper, the largest docID is returned.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when tweets are indexed out of order, this method might return the doc ID of a tweet</w:t>
      </w:r>
    </w:p>
    <w:p>
      <w:pPr>
        <w:jc w:val="both"/>
      </w:pPr>
      <w:r>
        <w:t xml:space="preserve">   * with a timestamp greater than timeSeconds, even if there's a tweet with a timestamp of</w:t>
      </w:r>
    </w:p>
    <w:p>
      <w:pPr>
        <w:jc w:val="both"/>
      </w:pPr>
      <w:r>
        <w:t xml:space="preserve">   * timeSeconds. So the callers of this method can use the returned doc ID as a starting point for</w:t>
      </w:r>
    </w:p>
    <w:p>
      <w:pPr>
        <w:jc w:val="both"/>
      </w:pPr>
      <w:r>
        <w:t xml:space="preserve">   * iteration purposes, but should have a check that the traversed doc IDs have a timestamp in the</w:t>
      </w:r>
    </w:p>
    <w:p>
      <w:pPr>
        <w:jc w:val="both"/>
      </w:pPr>
      <w:r>
        <w:t xml:space="preserve">   * desired range. See SinceUntilFilter.getDocIdSet() for an example.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Example:</w:t>
      </w:r>
    </w:p>
    <w:p>
      <w:pPr>
        <w:jc w:val="both"/>
      </w:pPr>
      <w:r>
        <w:t xml:space="preserve">   *   DocIds:  6, 5, 4, 3, 2, 1, 0</w:t>
      </w:r>
    </w:p>
    <w:p>
      <w:pPr>
        <w:jc w:val="both"/>
      </w:pPr>
      <w:r>
        <w:t xml:space="preserve">   *   Times:   1, 5, 3, 4, 4, 3, 6</w:t>
      </w:r>
    </w:p>
    <w:p>
      <w:pPr>
        <w:jc w:val="both"/>
      </w:pPr>
      <w:r>
        <w:t xml:space="preserve">   * With that data:</w:t>
      </w:r>
    </w:p>
    <w:p>
      <w:pPr>
        <w:jc w:val="both"/>
      </w:pPr>
      <w:r>
        <w:t xml:space="preserve">   *   findFirstDocId(1, 0) should return 6.</w:t>
      </w:r>
    </w:p>
    <w:p>
      <w:pPr>
        <w:jc w:val="both"/>
      </w:pPr>
      <w:r>
        <w:t xml:space="preserve">   *   findFirstDocId(3, 0) should return 5.</w:t>
      </w:r>
    </w:p>
    <w:p>
      <w:pPr>
        <w:jc w:val="both"/>
      </w:pPr>
      <w:r>
        <w:t xml:space="preserve">   *   findFirstDocId(4, 0) should return 5.</w:t>
      </w:r>
    </w:p>
    <w:p>
      <w:pPr>
        <w:jc w:val="both"/>
      </w:pPr>
      <w:r>
        <w:t xml:space="preserve">   *   findFirstDocId(5, 0) should return 5.</w:t>
      </w:r>
    </w:p>
    <w:p>
      <w:pPr>
        <w:jc w:val="both"/>
      </w:pPr>
      <w:r>
        <w:t xml:space="preserve">   *   findFirstDocId(6, 0) should return 0.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timeSeconds The boundary timestamp, in seconds.</w:t>
      </w:r>
    </w:p>
    <w:p>
      <w:pPr>
        <w:jc w:val="both"/>
      </w:pPr>
      <w:r>
        <w:t xml:space="preserve">   * @param smallestDocID The doc ID to return if the given time boundary is larger than the max</w:t>
      </w:r>
    </w:p>
    <w:p>
      <w:pPr>
        <w:jc w:val="both"/>
      </w:pPr>
      <w:r>
        <w:t xml:space="preserve">   *                      timestamp in this mapper.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findFirstDocId(int timeSeconds, int smallestDocID)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Optimizes this time mapper.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At segment optimization time, the doc IDs assigned to the documents in that segment might</w:t>
      </w:r>
    </w:p>
    <w:p>
      <w:pPr>
        <w:jc w:val="both"/>
      </w:pPr>
      <w:r>
        <w:t xml:space="preserve">   * change (they might be mapped to a more compact space for performance reasons, for example).</w:t>
      </w:r>
    </w:p>
    <w:p>
      <w:pPr>
        <w:jc w:val="both"/>
      </w:pPr>
      <w:r>
        <w:t xml:space="preserve">   * When that happens, we need to remap accordingly the doc IDs stored in the time mapper for that</w:t>
      </w:r>
    </w:p>
    <w:p>
      <w:pPr>
        <w:jc w:val="both"/>
      </w:pPr>
      <w:r>
        <w:t xml:space="preserve">   * segment too. It would also be a good time to optimize the data stored in the time mapper.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originalDocIdMapper The doc ID mapper used by this segment before it was optimized.</w:t>
      </w:r>
    </w:p>
    <w:p>
      <w:pPr>
        <w:jc w:val="both"/>
      </w:pPr>
      <w:r>
        <w:t xml:space="preserve">   * @param optimizedDocIdMapper The doc ID mapper used by this segment after it was optimized.</w:t>
      </w:r>
    </w:p>
    <w:p>
      <w:pPr>
        <w:jc w:val="both"/>
      </w:pPr>
      <w:r>
        <w:t xml:space="preserve">   * @return An optimized TimeMapper with the same tweet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TimeMapper optimize(DocIDToTweetIDMapper originalDocIdMapper,</w:t>
      </w:r>
    </w:p>
    <w:p>
      <w:pPr>
        <w:jc w:val="both"/>
      </w:pPr>
      <w:r>
        <w:t xml:space="preserve">                      DocIDToTweetIDMapper optimizedDocIdMapper)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