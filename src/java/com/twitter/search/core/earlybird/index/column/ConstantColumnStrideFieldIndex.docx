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com.twitter.search.core.earlybird.index.column;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ColumnStrideFieldIndex implementation that always returns the same value.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ConstantColumnStrideFieldIndex extends ColumnStrideFieldIndex {</w:t>
      </w:r>
    </w:p>
    <w:p>
      <w:pPr>
        <w:jc w:val="both"/>
      </w:pPr>
      <w:r>
        <w:t xml:space="preserve">  private final long defaultValue;</w:t>
      </w:r>
    </w:p>
    <w:p>
      <w:pPr>
        <w:jc w:val="both"/>
      </w:pPr>
      <w:r/>
    </w:p>
    <w:p>
      <w:pPr>
        <w:jc w:val="both"/>
      </w:pPr>
      <w:r>
        <w:t xml:space="preserve">  public ConstantColumnStrideFieldIndex(String name, long defaultValue) {</w:t>
      </w:r>
    </w:p>
    <w:p>
      <w:pPr>
        <w:jc w:val="both"/>
      </w:pPr>
      <w:r>
        <w:t xml:space="preserve">    super(name);</w:t>
      </w:r>
    </w:p>
    <w:p>
      <w:pPr>
        <w:jc w:val="both"/>
      </w:pPr>
      <w:r>
        <w:t xml:space="preserve">    this.defaultValue = defaultValue;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get(int docID) {</w:t>
      </w:r>
    </w:p>
    <w:p>
      <w:pPr>
        <w:jc w:val="both"/>
      </w:pPr>
      <w:r>
        <w:t xml:space="preserve">    return defaultValue;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