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public class ColumnStrideMultiIntIndex extends AbstractColumnStrideMultiIntIndex {</w:t>
      </w:r>
    </w:p>
    <w:p>
      <w:pPr>
        <w:jc w:val="both"/>
      </w:pPr>
      <w:r>
        <w:t xml:space="preserve">  private final Int2IntOpenHashMap[] values;</w:t>
      </w:r>
    </w:p>
    <w:p>
      <w:pPr>
        <w:jc w:val="both"/>
      </w:pPr>
      <w:r>
        <w:t xml:space="preserve">  private final int maxSize;</w:t>
      </w:r>
    </w:p>
    <w:p>
      <w:pPr>
        <w:jc w:val="both"/>
      </w:pPr>
      <w:r/>
    </w:p>
    <w:p>
      <w:pPr>
        <w:jc w:val="both"/>
      </w:pPr>
      <w:r>
        <w:t xml:space="preserve">  public ColumnStrideMultiIntIndex(String name, int maxSize, int numIntsPerField) {</w:t>
      </w:r>
    </w:p>
    <w:p>
      <w:pPr>
        <w:jc w:val="both"/>
      </w:pPr>
      <w:r>
        <w:t xml:space="preserve">    super(name, numIntsPerField);</w:t>
      </w:r>
    </w:p>
    <w:p>
      <w:pPr>
        <w:jc w:val="both"/>
      </w:pPr>
      <w:r>
        <w:t xml:space="preserve">    values = new Int2IntOpenHashMap[numIntsPerField];</w:t>
      </w:r>
    </w:p>
    <w:p>
      <w:pPr>
        <w:jc w:val="both"/>
      </w:pPr>
      <w:r>
        <w:t xml:space="preserve">    for (int i = 0; i &lt; numIntsPerField; i++) {</w:t>
      </w:r>
    </w:p>
    <w:p>
      <w:pPr>
        <w:jc w:val="both"/>
      </w:pPr>
      <w:r>
        <w:t xml:space="preserve">      values[i] = new Int2IntOpenHashMap(maxSize);  // default unset value is 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ColumnStrideMultiIntIndex(String name, Int2IntOpenHashMap[] values, int maxSize) {</w:t>
      </w:r>
    </w:p>
    <w:p>
      <w:pPr>
        <w:jc w:val="both"/>
      </w:pPr>
      <w:r>
        <w:t xml:space="preserve">    super(name, values.length);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int valueIndex, int value) {</w:t>
      </w:r>
    </w:p>
    <w:p>
      <w:pPr>
        <w:jc w:val="both"/>
      </w:pPr>
      <w:r>
        <w:t xml:space="preserve">    values[valueIndex].put(docID,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get(int docID, int valueIndex) {</w:t>
      </w:r>
    </w:p>
    <w:p>
      <w:pPr>
        <w:jc w:val="both"/>
      </w:pPr>
      <w:r>
        <w:t xml:space="preserve">    return values[valueIndex].get(docID);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return new OptimizedColumnStrideMultiIntIndex(</w:t>
      </w:r>
    </w:p>
    <w:p>
      <w:pPr>
        <w:jc w:val="both"/>
      </w:pPr>
      <w:r>
        <w:t xml:space="preserve">        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Flushable.Handler&lt;ColumnStrideMultiIntIndex&gt;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>
        <w:t xml:space="preserve">    private static final String MAX_SIZE_PROP = "maxSize";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FlushHandler(ColumnStrideMultiIntIndex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ColumnStrideMultiIntIndex index = getObjectToFlush();</w:t>
      </w:r>
    </w:p>
    <w:p>
      <w:pPr>
        <w:jc w:val="both"/>
      </w:pPr>
      <w:r>
        <w:t xml:space="preserve">      flushInfo.addStringProperty(NAME_PROP_NAME, index.getName());</w:t>
      </w:r>
    </w:p>
    <w:p>
      <w:pPr>
        <w:jc w:val="both"/>
      </w:pPr>
      <w:r>
        <w:t xml:space="preserve">      flushInfo.addIntProperty(MAX_SIZE_PROP, index.maxSize);</w:t>
      </w:r>
    </w:p>
    <w:p>
      <w:pPr>
        <w:jc w:val="both"/>
      </w:pPr>
      <w:r/>
    </w:p>
    <w:p>
      <w:pPr>
        <w:jc w:val="both"/>
      </w:pPr>
      <w:r>
        <w:t xml:space="preserve">      out.writeInt(index.values.length);</w:t>
      </w:r>
    </w:p>
    <w:p>
      <w:pPr>
        <w:jc w:val="both"/>
      </w:pPr>
      <w:r>
        <w:t xml:space="preserve">      for (int i = 0; i &lt; index.values.length; i++) {</w:t>
      </w:r>
    </w:p>
    <w:p>
      <w:pPr>
        <w:jc w:val="both"/>
      </w:pPr>
      <w:r>
        <w:t xml:space="preserve">        Int2IntOpenHashMap map = index.values[i];</w:t>
      </w:r>
    </w:p>
    <w:p>
      <w:pPr>
        <w:jc w:val="both"/>
      </w:pPr>
      <w:r>
        <w:t xml:space="preserve">        out.writeInt(map.size());</w:t>
      </w:r>
    </w:p>
    <w:p>
      <w:pPr>
        <w:jc w:val="both"/>
      </w:pPr>
      <w:r>
        <w:t xml:space="preserve">        for (Int2IntOpenHashMap.Entry entry : map.int2IntEntrySet()) {</w:t>
      </w:r>
    </w:p>
    <w:p>
      <w:pPr>
        <w:jc w:val="both"/>
      </w:pPr>
      <w:r>
        <w:t xml:space="preserve">          out.writeInt(entry.getIntKey());</w:t>
      </w:r>
    </w:p>
    <w:p>
      <w:pPr>
        <w:jc w:val="both"/>
      </w:pPr>
      <w:r>
        <w:t xml:space="preserve">          out.writeInt(entry.getIntValue());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ColumnStrideMultiIntIndex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 numIntsPerField = in.readInt();</w:t>
      </w:r>
    </w:p>
    <w:p>
      <w:pPr>
        <w:jc w:val="both"/>
      </w:pPr>
      <w:r>
        <w:t xml:space="preserve">      int maxSize = flushInfo.getIntProperty(MAX_SIZE_PROP);</w:t>
      </w:r>
    </w:p>
    <w:p>
      <w:pPr>
        <w:jc w:val="both"/>
      </w:pPr>
      <w:r>
        <w:t xml:space="preserve">      Int2IntOpenHashMap[] values = new Int2IntOpenHashMap[numIntsPerField];</w:t>
      </w:r>
    </w:p>
    <w:p>
      <w:pPr>
        <w:jc w:val="both"/>
      </w:pPr>
      <w:r>
        <w:t xml:space="preserve">      for (int i = 0; i &lt; numIntsPerField; i++) {</w:t>
      </w:r>
    </w:p>
    <w:p>
      <w:pPr>
        <w:jc w:val="both"/>
      </w:pPr>
      <w:r>
        <w:t xml:space="preserve">        int size = in.readInt();</w:t>
      </w:r>
    </w:p>
    <w:p>
      <w:pPr>
        <w:jc w:val="both"/>
      </w:pPr>
      <w:r>
        <w:t xml:space="preserve">        Int2IntOpenHashMap map = new Int2IntOpenHashMap(maxSize);</w:t>
      </w:r>
    </w:p>
    <w:p>
      <w:pPr>
        <w:jc w:val="both"/>
      </w:pPr>
      <w:r>
        <w:t xml:space="preserve">        for (int j = 0; j &lt; size; j++) {</w:t>
      </w:r>
    </w:p>
    <w:p>
      <w:pPr>
        <w:jc w:val="both"/>
      </w:pPr>
      <w:r>
        <w:t xml:space="preserve">          map.put(in.readInt(), in.readInt());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values[i] = map;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new ColumnStrideMultiIntIndex(</w:t>
      </w:r>
    </w:p>
    <w:p>
      <w:pPr>
        <w:jc w:val="both"/>
      </w:pPr>
      <w:r>
        <w:t xml:space="preserve">          flushInfo.getStringProperty(NAME_PROP_NAME), values, maxSize);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