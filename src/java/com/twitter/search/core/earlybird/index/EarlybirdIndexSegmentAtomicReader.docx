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org.apache.lucene.index.FieldInfos;</w:t>
      </w:r>
    </w:p>
    <w:p>
      <w:pPr>
        <w:jc w:val="both"/>
      </w:pPr>
      <w:r>
        <w:t>import org.apache.lucene.index.Fields;</w:t>
      </w:r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org.apache.lucene.index.NumericDocValues;</w:t>
      </w:r>
    </w:p>
    <w:p>
      <w:pPr>
        <w:jc w:val="both"/>
      </w:pPr>
      <w:r>
        <w:t>import org.apache.lucene.index.PostingsEnum;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/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com.twitter.search.core.earlybird.facets.AbstractFacetCountingArray;</w:t>
      </w:r>
    </w:p>
    <w:p>
      <w:pPr>
        <w:jc w:val="both"/>
      </w:pPr>
      <w:r>
        <w:t>import com.twitter.search.core.earlybird.facets.FacetIDMap;</w:t>
      </w:r>
    </w:p>
    <w:p>
      <w:pPr>
        <w:jc w:val="both"/>
      </w:pPr>
      <w:r>
        <w:t>import com.twitter.search.core.earlybird.facets.FacetLabelProvider;</w:t>
      </w:r>
    </w:p>
    <w:p>
      <w:pPr>
        <w:jc w:val="both"/>
      </w:pPr>
      <w:r>
        <w:t>import com.twitter.search.core.earlybird.index.inverted.DeletedDocs;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class for atomic Earlybird segment readers.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EarlybirdIndexSegmentAtomicReader extends LeafReader {</w:t>
      </w:r>
    </w:p>
    <w:p>
      <w:pPr>
        <w:jc w:val="both"/>
      </w:pPr>
      <w:r>
        <w:t xml:space="preserve">  public static final int TERM_NOT_FOUND = -1;</w:t>
      </w:r>
    </w:p>
    <w:p>
      <w:pPr>
        <w:jc w:val="both"/>
      </w:pPr>
      <w:r/>
    </w:p>
    <w:p>
      <w:pPr>
        <w:jc w:val="both"/>
      </w:pPr>
      <w:r>
        <w:t xml:space="preserve">  private final DeletedDocs.View deletesView;</w:t>
      </w:r>
    </w:p>
    <w:p>
      <w:pPr>
        <w:jc w:val="both"/>
      </w:pPr>
      <w:r>
        <w:t xml:space="preserve">  private final EarlybirdIndexSegmentData segmentData;</w:t>
      </w:r>
    </w:p>
    <w:p>
      <w:pPr>
        <w:jc w:val="both"/>
      </w:pPr>
      <w:r>
        <w:t xml:space="preserve">  protected final EarlybirdIndexSegmentData.SyncData syncData;</w:t>
      </w:r>
    </w:p>
    <w:p>
      <w:pPr>
        <w:jc w:val="both"/>
      </w:pPr>
      <w:r/>
    </w:p>
    <w:p>
      <w:pPr>
        <w:jc w:val="both"/>
      </w:pPr>
      <w:r>
        <w:t xml:space="preserve">  private FieldInfos fieldInfos;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atomic reader for this Earlybird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EarlybirdIndexSegmentAtomicReader(EarlybirdIndexSegmentData segmentData) {</w:t>
      </w:r>
    </w:p>
    <w:p>
      <w:pPr>
        <w:jc w:val="both"/>
      </w:pPr>
      <w:r>
        <w:t xml:space="preserve">    super();</w:t>
      </w:r>
    </w:p>
    <w:p>
      <w:pPr>
        <w:jc w:val="both"/>
      </w:pPr>
      <w:r>
        <w:t xml:space="preserve">    this.segmentData = segmentData;</w:t>
      </w:r>
    </w:p>
    <w:p>
      <w:pPr>
        <w:jc w:val="both"/>
      </w:pPr>
      <w:r>
        <w:t xml:space="preserve">    this.syncData = segmentData.getSyncData();</w:t>
      </w:r>
    </w:p>
    <w:p>
      <w:pPr>
        <w:jc w:val="both"/>
      </w:pPr>
      <w:r>
        <w:t xml:space="preserve">    this.deletesView = segmentData.getDeletedDocs().getView();</w:t>
      </w:r>
    </w:p>
    <w:p>
      <w:pPr>
        <w:jc w:val="both"/>
      </w:pPr>
      <w:r>
        <w:t xml:space="preserve">    // fieldInfos will be initialized lazily if required</w:t>
      </w:r>
    </w:p>
    <w:p>
      <w:pPr>
        <w:jc w:val="both"/>
      </w:pPr>
      <w:r>
        <w:t xml:space="preserve">    this.fieldInfos 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getSmallestDocID() {</w:t>
      </w:r>
    </w:p>
    <w:p>
      <w:pPr>
        <w:jc w:val="both"/>
      </w:pPr>
      <w:r>
        <w:t xml:space="preserve">    return syncData.getSmallestDocID();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FacetIDMap getFacetIDMap() {</w:t>
      </w:r>
    </w:p>
    <w:p>
      <w:pPr>
        <w:jc w:val="both"/>
      </w:pPr>
      <w:r>
        <w:t xml:space="preserve">    return segmentData.getFacetIDMap();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Map&lt;String, FacetLabelProvider&gt; getFacetLabelProviders() {</w:t>
      </w:r>
    </w:p>
    <w:p>
      <w:pPr>
        <w:jc w:val="both"/>
      </w:pPr>
      <w:r>
        <w:t xml:space="preserve">    return segmentData.getFacetLabelProviders();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AbstractFacetCountingArray getFacetCountingArray() {</w:t>
      </w:r>
    </w:p>
    <w:p>
      <w:pPr>
        <w:jc w:val="both"/>
      </w:pPr>
      <w:r>
        <w:t xml:space="preserve">    return segmentData.getFacetCountingArray();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FacetLabelProvider getFacetLabelProviders(Schema.FieldInfo field) {</w:t>
      </w:r>
    </w:p>
    <w:p>
      <w:pPr>
        <w:jc w:val="both"/>
      </w:pPr>
      <w:r>
        <w:t xml:space="preserve">    String facetName = field.getFieldType().getFacetName();</w:t>
      </w:r>
    </w:p>
    <w:p>
      <w:pPr>
        <w:jc w:val="both"/>
      </w:pPr>
      <w:r>
        <w:t xml:space="preserve">    return facetName != null &amp;&amp; segmentData.getFacetLabelProviders() != null</w:t>
      </w:r>
    </w:p>
    <w:p>
      <w:pPr>
        <w:jc w:val="both"/>
      </w:pPr>
      <w:r>
        <w:t xml:space="preserve">            ? segmentData.getFacetLabelProviders().get(facetName) :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FieldInfos getFieldInfos() {</w:t>
      </w:r>
    </w:p>
    <w:p>
      <w:pPr>
        <w:jc w:val="both"/>
      </w:pPr>
      <w:r>
        <w:t xml:space="preserve">    if (fieldInfos == null) {</w:t>
      </w:r>
    </w:p>
    <w:p>
      <w:pPr>
        <w:jc w:val="both"/>
      </w:pPr>
      <w:r>
        <w:t xml:space="preserve">      // TwitterInMemoryIndexReader is constructed per query, and this call is only needed for</w:t>
      </w:r>
    </w:p>
    <w:p>
      <w:pPr>
        <w:jc w:val="both"/>
      </w:pPr>
      <w:r>
        <w:t xml:space="preserve">      // optimize. We wouldn't want to create a new FieldInfos per search, so we deffer it.</w:t>
      </w:r>
    </w:p>
    <w:p>
      <w:pPr>
        <w:jc w:val="both"/>
      </w:pPr>
      <w:r>
        <w:t xml:space="preserve">      Schema schema = segmentData.getSchema();</w:t>
      </w:r>
    </w:p>
    <w:p>
      <w:pPr>
        <w:jc w:val="both"/>
      </w:pPr>
      <w:r>
        <w:t xml:space="preserve">      final Set&lt;String&gt; fieldSet = Sets.newHashSet(segmentData.getPerFieldMap().keySet());</w:t>
      </w:r>
    </w:p>
    <w:p>
      <w:pPr>
        <w:jc w:val="both"/>
      </w:pPr>
      <w:r>
        <w:t xml:space="preserve">      fieldSet.addAll(segmentData.getDocValuesManager().getDocValueNames());</w:t>
      </w:r>
    </w:p>
    <w:p>
      <w:pPr>
        <w:jc w:val="both"/>
      </w:pPr>
      <w:r>
        <w:t xml:space="preserve">      fieldInfos = schema.getLuceneFieldInfos(input -&gt; input != null &amp;&amp; fieldSet.contains(input));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fieldInfos;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ID that was assigned to the given term in</w:t>
      </w:r>
    </w:p>
    <w:p>
      <w:pPr>
        <w:jc w:val="both"/>
      </w:pPr>
      <w:r>
        <w:t xml:space="preserve">   * {@link com.twitter.search.core.earlybird.index.inverted.InvertedRealtimeIndex}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getTermID(Term t)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oldest posting for the given term</w:t>
      </w:r>
    </w:p>
    <w:p>
      <w:pPr>
        <w:jc w:val="both"/>
      </w:pPr>
      <w:r>
        <w:t xml:space="preserve">   * NOTE: This method may return a deleted doc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getOldestDocID(Term t) throws IOException;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abstract NumericDocValues getNumericDocValues(String field)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if this reader has any documents to traverse. Note that it is possible for the tweet</w:t>
      </w:r>
    </w:p>
    <w:p>
      <w:pPr>
        <w:jc w:val="both"/>
      </w:pPr>
      <w:r>
        <w:t xml:space="preserve">   * ID mapper to have documents, but for this reader to not see them yet. In this case, this method</w:t>
      </w:r>
    </w:p>
    <w:p>
      <w:pPr>
        <w:jc w:val="both"/>
      </w:pPr>
      <w:r>
        <w:t xml:space="preserve">   * will return false.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hasDocs() {</w:t>
      </w:r>
    </w:p>
    <w:p>
      <w:pPr>
        <w:jc w:val="both"/>
      </w:pPr>
      <w:r>
        <w:t xml:space="preserve">    return segmentData.numDocs() &gt;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newest posting for the given term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int getNewestDocID(Term term) throws IOException {</w:t>
      </w:r>
    </w:p>
    <w:p>
      <w:pPr>
        <w:jc w:val="both"/>
      </w:pPr>
      <w:r>
        <w:t xml:space="preserve">    PostingsEnum td = postings(term);</w:t>
      </w:r>
    </w:p>
    <w:p>
      <w:pPr>
        <w:jc w:val="both"/>
      </w:pPr>
      <w:r>
        <w:t xml:space="preserve">    if (td == null) {</w:t>
      </w:r>
    </w:p>
    <w:p>
      <w:pPr>
        <w:jc w:val="both"/>
      </w:pPr>
      <w:r>
        <w:t xml:space="preserve">      return EarlybirdIndexSegmentAtomicReader.TERM_NOT_FOUND;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(td.nextDoc() != DocIdSetIterator.NO_MORE_DOCS) {</w:t>
      </w:r>
    </w:p>
    <w:p>
      <w:pPr>
        <w:jc w:val="both"/>
      </w:pPr>
      <w:r>
        <w:t xml:space="preserve">      return td.docID();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EarlybirdIndexSegmentAtomicReader.TERM_NOT_FOUND;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DeletedDocs.View getDeletesView() {</w:t>
      </w:r>
    </w:p>
    <w:p>
      <w:pPr>
        <w:jc w:val="both"/>
      </w:pPr>
      <w:r>
        <w:t xml:space="preserve">    return deletesView;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final Fields getTermVectors(int docID) {</w:t>
      </w:r>
    </w:p>
    <w:p>
      <w:pPr>
        <w:jc w:val="both"/>
      </w:pPr>
      <w:r>
        <w:t xml:space="preserve">    // Earlybird does not use term vectors.</w:t>
      </w:r>
    </w:p>
    <w:p>
      <w:pPr>
        <w:jc w:val="both"/>
      </w:pPr>
      <w:r>
        <w:t xml:space="preserve">    return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EarlybirdIndexSegmentData getSegmentData() {</w:t>
      </w:r>
    </w:p>
    <w:p>
      <w:pPr>
        <w:jc w:val="both"/>
      </w:pPr>
      <w:r>
        <w:t xml:space="preserve">    return segmentData;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Schema getSchema() {</w:t>
      </w:r>
    </w:p>
    <w:p>
      <w:pPr>
        <w:jc w:val="both"/>
      </w:pPr>
      <w:r>
        <w:t xml:space="preserve">    return segmentData.getSchema();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