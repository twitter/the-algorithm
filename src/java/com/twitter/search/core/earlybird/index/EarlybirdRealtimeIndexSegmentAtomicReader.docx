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org.apache.lucene.index.BinaryDocValues;</w:t>
      </w:r>
    </w:p>
    <w:p>
      <w:pPr>
        <w:jc w:val="both"/>
      </w:pPr>
      <w:r>
        <w:t>import org.apache.lucene.index.Fields;</w:t>
      </w:r>
    </w:p>
    <w:p>
      <w:pPr>
        <w:jc w:val="both"/>
      </w:pPr>
      <w:r>
        <w:t>import org.apache.lucene.index.LeafMetaData;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>
        <w:t>import org.apache.lucene.index.PointValues;</w:t>
      </w:r>
    </w:p>
    <w:p>
      <w:pPr>
        <w:jc w:val="both"/>
      </w:pPr>
      <w:r>
        <w:t>import org.apache.lucene.index.SortedDocValues;</w:t>
      </w:r>
    </w:p>
    <w:p>
      <w:pPr>
        <w:jc w:val="both"/>
      </w:pPr>
      <w:r>
        <w:t>import org.apache.lucene.index.SortedNumericDocValues;</w:t>
      </w:r>
    </w:p>
    <w:p>
      <w:pPr>
        <w:jc w:val="both"/>
      </w:pPr>
      <w:r>
        <w:t>import org.apache.lucene.index.SortedSetDocValues;</w:t>
      </w:r>
    </w:p>
    <w:p>
      <w:pPr>
        <w:jc w:val="both"/>
      </w:pPr>
      <w:r>
        <w:t>import org.apache.lucene.index.StoredFieldVisitor;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org.apache.lucene.index.Terms;</w:t>
      </w:r>
    </w:p>
    <w:p>
      <w:pPr>
        <w:jc w:val="both"/>
      </w:pPr>
      <w:r>
        <w:t>import org.apache.lucene.search.Sort;</w:t>
      </w:r>
    </w:p>
    <w:p>
      <w:pPr>
        <w:jc w:val="both"/>
      </w:pPr>
      <w:r>
        <w:t>import org.apache.lucene.util.Bits;</w:t>
      </w:r>
    </w:p>
    <w:p>
      <w:pPr>
        <w:jc w:val="both"/>
      </w:pPr>
      <w:r>
        <w:t>import org.apache.lucene.util.Version;</w:t>
      </w:r>
    </w:p>
    <w:p>
      <w:pPr>
        <w:jc w:val="both"/>
      </w:pPr>
      <w:r/>
    </w:p>
    <w:p>
      <w:pPr>
        <w:jc w:val="both"/>
      </w:pPr>
      <w:r>
        <w:t>import com.twitter.search.core.earlybird.facets.EarlybirdFacetDocValueSet;</w:t>
      </w:r>
    </w:p>
    <w:p>
      <w:pPr>
        <w:jc w:val="both"/>
      </w:pPr>
      <w:r>
        <w:t>import com.twitter.search.core.earlybird.index.column.ColumnStrideFieldDocValues;</w:t>
      </w:r>
    </w:p>
    <w:p>
      <w:pPr>
        <w:jc w:val="both"/>
      </w:pPr>
      <w:r>
        <w:t>import com.twitter.search.core.earlybird.index.column.ColumnStrideFieldIndex;</w:t>
      </w:r>
    </w:p>
    <w:p>
      <w:pPr>
        <w:jc w:val="both"/>
      </w:pPr>
      <w:r>
        <w:t>import com.twitter.search.core.earlybird.index.inverted.InMemoryFields;</w:t>
      </w:r>
    </w:p>
    <w:p>
      <w:pPr>
        <w:jc w:val="both"/>
      </w:pPr>
      <w:r>
        <w:t>import com.twitter.search.core.earlybird.index.inverted.InvertedIndex;</w:t>
      </w:r>
    </w:p>
    <w:p>
      <w:pPr>
        <w:jc w:val="both"/>
      </w:pPr>
      <w:r/>
    </w:p>
    <w:p>
      <w:pPr>
        <w:jc w:val="both"/>
      </w:pPr>
      <w:r>
        <w:t>public final class EarlybirdRealtimeIndexSegmentAtomicReader</w:t>
      </w:r>
    </w:p>
    <w:p>
      <w:pPr>
        <w:jc w:val="both"/>
      </w:pPr>
      <w:r>
        <w:t xml:space="preserve">    extends EarlybirdIndexSegmentAtomicReader {</w:t>
      </w:r>
    </w:p>
    <w:p>
      <w:pPr>
        <w:jc w:val="both"/>
      </w:pPr>
      <w:r>
        <w:t xml:space="preserve">  private final Fields fields;</w:t>
      </w:r>
    </w:p>
    <w:p>
      <w:pPr>
        <w:jc w:val="both"/>
      </w:pPr>
      <w:r>
        <w:t xml:space="preserve">  private final int maxDocId;</w:t>
      </w:r>
    </w:p>
    <w:p>
      <w:pPr>
        <w:jc w:val="both"/>
      </w:pPr>
      <w:r>
        <w:t xml:space="preserve">  private final int numDocs;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real-time reader for the given segment. Do not add public constructors to this</w:t>
      </w:r>
    </w:p>
    <w:p>
      <w:pPr>
        <w:jc w:val="both"/>
      </w:pPr>
      <w:r>
        <w:t xml:space="preserve">   * class. EarlybirdRealtimeIndexSegmentAtomicReader instances should be created only by calling</w:t>
      </w:r>
    </w:p>
    <w:p>
      <w:pPr>
        <w:jc w:val="both"/>
      </w:pPr>
      <w:r>
        <w:t xml:space="preserve">   * EarlybirdRealtimeIndexSegmentData.createAtomicReader(), to make sure everything is set up</w:t>
      </w:r>
    </w:p>
    <w:p>
      <w:pPr>
        <w:jc w:val="both"/>
      </w:pPr>
      <w:r>
        <w:t xml:space="preserve">   * properly (such as CSF readers).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EarlybirdRealtimeIndexSegmentAtomicReader(EarlybirdRealtimeIndexSegmentData segmentData) {</w:t>
      </w:r>
    </w:p>
    <w:p>
      <w:pPr>
        <w:jc w:val="both"/>
      </w:pPr>
      <w:r>
        <w:t xml:space="preserve">    super(segmentData);</w:t>
      </w:r>
    </w:p>
    <w:p>
      <w:pPr>
        <w:jc w:val="both"/>
      </w:pPr>
      <w:r/>
    </w:p>
    <w:p>
      <w:pPr>
        <w:jc w:val="both"/>
      </w:pPr>
      <w:r>
        <w:t xml:space="preserve">    this.fields = new InMemoryFields(segmentData.getPerFieldMap(), syncData.getIndexPointers());</w:t>
      </w:r>
    </w:p>
    <w:p>
      <w:pPr>
        <w:jc w:val="both"/>
      </w:pPr>
      <w:r/>
    </w:p>
    <w:p>
      <w:pPr>
        <w:jc w:val="both"/>
      </w:pPr>
      <w:r>
        <w:t xml:space="preserve">    // We cache the highest doc ID and the number of docs, because the reader must return the same</w:t>
      </w:r>
    </w:p>
    <w:p>
      <w:pPr>
        <w:jc w:val="both"/>
      </w:pPr>
      <w:r>
        <w:t xml:space="preserve">    // values for its entire lifetime, and the segment will get more tweets over time.</w:t>
      </w:r>
    </w:p>
    <w:p>
      <w:pPr>
        <w:jc w:val="both"/>
      </w:pPr>
      <w:r>
        <w:t xml:space="preserve">    // These values could be slightly out of sync with 'fields', because we don't update these</w:t>
      </w:r>
    </w:p>
    <w:p>
      <w:pPr>
        <w:jc w:val="both"/>
      </w:pPr>
      <w:r>
        <w:t xml:space="preserve">    // values atomically with the fields.</w:t>
      </w:r>
    </w:p>
    <w:p>
      <w:pPr>
        <w:jc w:val="both"/>
      </w:pPr>
      <w:r>
        <w:t xml:space="preserve">    this.maxDocId = segmentData.getDocIDToTweetIDMapper().getPreviousDocID(Integer.MAX_VALUE);</w:t>
      </w:r>
    </w:p>
    <w:p>
      <w:pPr>
        <w:jc w:val="both"/>
      </w:pPr>
      <w:r>
        <w:t xml:space="preserve">    this.numDocs = segmentData.getDocIDToTweetIDMapper().getNumDocs();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maxDoc() {</w:t>
      </w:r>
    </w:p>
    <w:p>
      <w:pPr>
        <w:jc w:val="both"/>
      </w:pPr>
      <w:r>
        <w:t xml:space="preserve">    return maxDocId + 1;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numDocs() {</w:t>
      </w:r>
    </w:p>
    <w:p>
      <w:pPr>
        <w:jc w:val="both"/>
      </w:pPr>
      <w:r>
        <w:t xml:space="preserve">    return numDocs;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doClose() {</w:t>
      </w:r>
    </w:p>
    <w:p>
      <w:pPr>
        <w:jc w:val="both"/>
      </w:pPr>
      <w:r>
        <w:t xml:space="preserve">    // nothing to do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document(int docID, StoredFieldVisitor visitor) {</w:t>
      </w:r>
    </w:p>
    <w:p>
      <w:pPr>
        <w:jc w:val="both"/>
      </w:pPr>
      <w:r>
        <w:t xml:space="preserve">    // not supported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getOldestDocID(Term t) throws IOException {</w:t>
      </w:r>
    </w:p>
    <w:p>
      <w:pPr>
        <w:jc w:val="both"/>
      </w:pPr>
      <w:r>
        <w:t xml:space="preserve">    InvertedIndex perField = getSegmentData().getPerFieldMap().get(t.field());</w:t>
      </w:r>
    </w:p>
    <w:p>
      <w:pPr>
        <w:jc w:val="both"/>
      </w:pPr>
      <w:r>
        <w:t xml:space="preserve">    if (perField == null) {</w:t>
      </w:r>
    </w:p>
    <w:p>
      <w:pPr>
        <w:jc w:val="both"/>
      </w:pPr>
      <w:r>
        <w:t xml:space="preserve">      return TERM_NOT_FOUND;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perField.getLargestDocIDForTerm(t.bytes());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getTermID(Term t) throws IOException {</w:t>
      </w:r>
    </w:p>
    <w:p>
      <w:pPr>
        <w:jc w:val="both"/>
      </w:pPr>
      <w:r>
        <w:t xml:space="preserve">    InvertedIndex perField = getSegmentData().getPerFieldMap().get(t.field());</w:t>
      </w:r>
    </w:p>
    <w:p>
      <w:pPr>
        <w:jc w:val="both"/>
      </w:pPr>
      <w:r>
        <w:t xml:space="preserve">    if (perField == null) {</w:t>
      </w:r>
    </w:p>
    <w:p>
      <w:pPr>
        <w:jc w:val="both"/>
      </w:pPr>
      <w:r>
        <w:t xml:space="preserve">      return TERM_NOT_FOUND;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perField.lookupTerm(t.bytes());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Bits getLiveDocs() {</w:t>
      </w:r>
    </w:p>
    <w:p>
      <w:pPr>
        <w:jc w:val="both"/>
      </w:pPr>
      <w:r>
        <w:t xml:space="preserve">    // liveDocs contains inverted (decreasing) docIDs.</w:t>
      </w:r>
    </w:p>
    <w:p>
      <w:pPr>
        <w:jc w:val="both"/>
      </w:pPr>
      <w:r>
        <w:t xml:space="preserve">    return getDeletesView().getLiveDocs();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hasDeletions() {</w:t>
      </w:r>
    </w:p>
    <w:p>
      <w:pPr>
        <w:jc w:val="both"/>
      </w:pPr>
      <w:r>
        <w:t xml:space="preserve">    return getDeletesView().hasDeletions();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Terms terms(String field) throws IOException {</w:t>
      </w:r>
    </w:p>
    <w:p>
      <w:pPr>
        <w:jc w:val="both"/>
      </w:pPr>
      <w:r>
        <w:t xml:space="preserve">    return fields.terms(field);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NumericDocValues getNumericDocValues(String field) throws IOException {</w:t>
      </w:r>
    </w:p>
    <w:p>
      <w:pPr>
        <w:jc w:val="both"/>
      </w:pPr>
      <w:r>
        <w:t xml:space="preserve">    ColumnStrideFieldIndex csf =</w:t>
      </w:r>
    </w:p>
    <w:p>
      <w:pPr>
        <w:jc w:val="both"/>
      </w:pPr>
      <w:r>
        <w:t xml:space="preserve">        getSegmentData().getDocValuesManager().getColumnStrideFieldIndex(field);</w:t>
      </w:r>
    </w:p>
    <w:p>
      <w:pPr>
        <w:jc w:val="both"/>
      </w:pPr>
      <w:r>
        <w:t xml:space="preserve">    return csf != null ? new ColumnStrideFieldDocValues(csf, this) :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hasDocs() {</w:t>
      </w:r>
    </w:p>
    <w:p>
      <w:pPr>
        <w:jc w:val="both"/>
      </w:pPr>
      <w:r>
        <w:t xml:space="preserve">    // smallestDocID is the smallest document ID that was available when this reader was created.</w:t>
      </w:r>
    </w:p>
    <w:p>
      <w:pPr>
        <w:jc w:val="both"/>
      </w:pPr>
      <w:r>
        <w:t xml:space="preserve">    // So we need to check its value in order to decide if this reader can see any documents,</w:t>
      </w:r>
    </w:p>
    <w:p>
      <w:pPr>
        <w:jc w:val="both"/>
      </w:pPr>
      <w:r>
        <w:t xml:space="preserve">    // because in the meantime other documents might've been added to the tweet ID mapper.</w:t>
      </w:r>
    </w:p>
    <w:p>
      <w:pPr>
        <w:jc w:val="both"/>
      </w:pPr>
      <w:r>
        <w:t xml:space="preserve">    return getSmallestDocID() != Integer.MAX_VALUE;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BinaryDocValues getBinaryDocValues(String field)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SortedDocValues getSortedDocValues(String field)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SortedSetDocValues getSortedSetDocValues(String field) {</w:t>
      </w:r>
    </w:p>
    <w:p>
      <w:pPr>
        <w:jc w:val="both"/>
      </w:pPr>
      <w:r>
        <w:t xml:space="preserve">    // special handling for facet field</w:t>
      </w:r>
    </w:p>
    <w:p>
      <w:pPr>
        <w:jc w:val="both"/>
      </w:pPr>
      <w:r>
        <w:t xml:space="preserve">    if (EarlybirdFacetDocValueSet.FIELD_NAME.equals(field)) {</w:t>
      </w:r>
    </w:p>
    <w:p>
      <w:pPr>
        <w:jc w:val="both"/>
      </w:pPr>
      <w:r>
        <w:t xml:space="preserve">      return ((EarlybirdRealtimeIndexSegmentData) getSegmentData()).getFacetDocValueSet();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NumericDocValues getNormValues(String field) throws IOException {</w:t>
      </w:r>
    </w:p>
    <w:p>
      <w:pPr>
        <w:jc w:val="both"/>
      </w:pPr>
      <w:r>
        <w:t xml:space="preserve">    ColumnStrideFieldIndex csf = getSegmentData().getNormIndex(field);</w:t>
      </w:r>
    </w:p>
    <w:p>
      <w:pPr>
        <w:jc w:val="both"/>
      </w:pPr>
      <w:r>
        <w:t xml:space="preserve">    return csf != null ? new ColumnStrideFieldDocValues(csf, this) :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SortedNumericDocValues getSortedNumericDocValues(String field)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checkIntegrity() {</w:t>
      </w:r>
    </w:p>
    <w:p>
      <w:pPr>
        <w:jc w:val="both"/>
      </w:pPr>
      <w:r>
        <w:t xml:space="preserve">    // nothing to do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PointValues getPointValues(String field)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LeafMetaData getMetaData() {</w:t>
      </w:r>
    </w:p>
    <w:p>
      <w:pPr>
        <w:jc w:val="both"/>
      </w:pPr>
      <w:r>
        <w:t xml:space="preserve">    return new LeafMetaData(Version.LATEST.major, Version.LATEST, Sort.RELEVANCE);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CacheHelper getCoreCacheHelper()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CacheHelper getReaderCacheHelper()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