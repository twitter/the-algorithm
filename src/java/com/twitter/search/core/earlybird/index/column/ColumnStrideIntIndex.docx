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com.twitter.search.core.earlybird.index.column;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com.twitter.search.common.util.io.flushable.DataDeserializer;</w:t>
      </w:r>
    </w:p>
    <w:p>
      <w:pPr>
        <w:jc w:val="both"/>
      </w:pPr>
      <w:r>
        <w:t>import com.twitter.search.common.util.io.flushable.DataSerializer;</w:t>
      </w:r>
    </w:p>
    <w:p>
      <w:pPr>
        <w:jc w:val="both"/>
      </w:pPr>
      <w:r>
        <w:t>import com.twitter.search.common.util.io.flushable.FlushInfo;</w:t>
      </w:r>
    </w:p>
    <w:p>
      <w:pPr>
        <w:jc w:val="both"/>
      </w:pPr>
      <w:r>
        <w:t>import com.twitter.search.common.util.io.flushable.Flushable;</w:t>
      </w:r>
    </w:p>
    <w:p>
      <w:pPr>
        <w:jc w:val="both"/>
      </w:pPr>
      <w:r>
        <w:t>import com.twitter.search.core.earlybird.index.DocIDToTweetIDMapper;</w:t>
      </w:r>
    </w:p>
    <w:p>
      <w:pPr>
        <w:jc w:val="both"/>
      </w:pPr>
      <w:r/>
    </w:p>
    <w:p>
      <w:pPr>
        <w:jc w:val="both"/>
      </w:pPr>
      <w:r>
        <w:t>import it.unimi.dsi.fastutil.ints.Int2IntOpenHashMap;</w:t>
      </w:r>
    </w:p>
    <w:p>
      <w:pPr>
        <w:jc w:val="both"/>
      </w:pPr>
      <w:r/>
    </w:p>
    <w:p>
      <w:pPr>
        <w:jc w:val="both"/>
      </w:pPr>
      <w:r>
        <w:t>public class ColumnStrideIntIndex extends ColumnStrideFieldIndex implements Flushable {</w:t>
      </w:r>
    </w:p>
    <w:p>
      <w:pPr>
        <w:jc w:val="both"/>
      </w:pPr>
      <w:r>
        <w:t xml:space="preserve">  private final Int2IntOpenHashMap values;</w:t>
      </w:r>
    </w:p>
    <w:p>
      <w:pPr>
        <w:jc w:val="both"/>
      </w:pPr>
      <w:r>
        <w:t xml:space="preserve">  private final int maxSize;</w:t>
      </w:r>
    </w:p>
    <w:p>
      <w:pPr>
        <w:jc w:val="both"/>
      </w:pPr>
      <w:r/>
    </w:p>
    <w:p>
      <w:pPr>
        <w:jc w:val="both"/>
      </w:pPr>
      <w:r>
        <w:t xml:space="preserve">  public ColumnStrideIntIndex(String name, int maxSize) {</w:t>
      </w:r>
    </w:p>
    <w:p>
      <w:pPr>
        <w:jc w:val="both"/>
      </w:pPr>
      <w:r>
        <w:t xml:space="preserve">    super(name);</w:t>
      </w:r>
    </w:p>
    <w:p>
      <w:pPr>
        <w:jc w:val="both"/>
      </w:pPr>
      <w:r>
        <w:t xml:space="preserve">    values = new Int2IntOpenHashMap(maxSize);  // default unset value is 0</w:t>
      </w:r>
    </w:p>
    <w:p>
      <w:pPr>
        <w:jc w:val="both"/>
      </w:pPr>
      <w:r>
        <w:t xml:space="preserve">    this.maxSize = maxSize;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ColumnStrideIntIndex(String name, Int2IntOpenHashMap values, int maxSize) {</w:t>
      </w:r>
    </w:p>
    <w:p>
      <w:pPr>
        <w:jc w:val="both"/>
      </w:pPr>
      <w:r>
        <w:t xml:space="preserve">    super(name);</w:t>
      </w:r>
    </w:p>
    <w:p>
      <w:pPr>
        <w:jc w:val="both"/>
      </w:pPr>
      <w:r>
        <w:t xml:space="preserve">    this.values = values;</w:t>
      </w:r>
    </w:p>
    <w:p>
      <w:pPr>
        <w:jc w:val="both"/>
      </w:pPr>
      <w:r>
        <w:t xml:space="preserve">    this.maxSize = maxSize;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setValue(int docID, long value) {</w:t>
      </w:r>
    </w:p>
    <w:p>
      <w:pPr>
        <w:jc w:val="both"/>
      </w:pPr>
      <w:r>
        <w:t xml:space="preserve">    values.put(docID, (int)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long get(int docID) {</w:t>
      </w:r>
    </w:p>
    <w:p>
      <w:pPr>
        <w:jc w:val="both"/>
      </w:pPr>
      <w:r>
        <w:t xml:space="preserve">    return values.get(docID);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ColumnStrideFieldIndex optimize(</w:t>
      </w:r>
    </w:p>
    <w:p>
      <w:pPr>
        <w:jc w:val="both"/>
      </w:pPr>
      <w:r>
        <w:t xml:space="preserve">      DocIDToTweetIDMapper originalTweetIdMapper,</w:t>
      </w:r>
    </w:p>
    <w:p>
      <w:pPr>
        <w:jc w:val="both"/>
      </w:pPr>
      <w:r>
        <w:t xml:space="preserve">      DocIDToTweetIDMapper optimizedTweetIdMapper) throws IOException {</w:t>
      </w:r>
    </w:p>
    <w:p>
      <w:pPr>
        <w:jc w:val="both"/>
      </w:pPr>
      <w:r>
        <w:t xml:space="preserve">    return new OptimizedColumnStrideIntIndex(this, originalTweetIdMapper, optimizedTweetIdMapper);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FlushHandler getFlushHandler() {</w:t>
      </w:r>
    </w:p>
    <w:p>
      <w:pPr>
        <w:jc w:val="both"/>
      </w:pPr>
      <w:r>
        <w:t xml:space="preserve">    return new FlushHandler(this);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final class FlushHandler extends Flushable.Handler&lt;ColumnStrideIntIndex&gt; {</w:t>
      </w:r>
    </w:p>
    <w:p>
      <w:pPr>
        <w:jc w:val="both"/>
      </w:pPr>
      <w:r>
        <w:t xml:space="preserve">    private static final String NAME_PROP_NAME = "fieldName";</w:t>
      </w:r>
    </w:p>
    <w:p>
      <w:pPr>
        <w:jc w:val="both"/>
      </w:pPr>
      <w:r>
        <w:t xml:space="preserve">    private static final String MAX_SIZE_PROP = "maxSize";</w:t>
      </w:r>
    </w:p>
    <w:p>
      <w:pPr>
        <w:jc w:val="both"/>
      </w:pPr>
      <w:r/>
    </w:p>
    <w:p>
      <w:pPr>
        <w:jc w:val="both"/>
      </w:pPr>
      <w:r>
        <w:t xml:space="preserve">    public FlushHandler() {</w:t>
      </w:r>
    </w:p>
    <w:p>
      <w:pPr>
        <w:jc w:val="both"/>
      </w:pPr>
      <w:r>
        <w:t xml:space="preserve">      super();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FlushHandler(ColumnStrideIntIndex objectToFlush) {</w:t>
      </w:r>
    </w:p>
    <w:p>
      <w:pPr>
        <w:jc w:val="both"/>
      </w:pPr>
      <w:r>
        <w:t xml:space="preserve">      super(objectToFlush);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void doFlush(FlushInfo flushInfo, DataSerializer out) throws IOException {</w:t>
      </w:r>
    </w:p>
    <w:p>
      <w:pPr>
        <w:jc w:val="both"/>
      </w:pPr>
      <w:r>
        <w:t xml:space="preserve">      ColumnStrideIntIndex index = getObjectToFlush();</w:t>
      </w:r>
    </w:p>
    <w:p>
      <w:pPr>
        <w:jc w:val="both"/>
      </w:pPr>
      <w:r>
        <w:t xml:space="preserve">      flushInfo.addStringProperty(NAME_PROP_NAME, index.getName());</w:t>
      </w:r>
    </w:p>
    <w:p>
      <w:pPr>
        <w:jc w:val="both"/>
      </w:pPr>
      <w:r>
        <w:t xml:space="preserve">      flushInfo.addIntProperty(MAX_SIZE_PROP, index.maxSize);</w:t>
      </w:r>
    </w:p>
    <w:p>
      <w:pPr>
        <w:jc w:val="both"/>
      </w:pPr>
      <w:r/>
    </w:p>
    <w:p>
      <w:pPr>
        <w:jc w:val="both"/>
      </w:pPr>
      <w:r>
        <w:t xml:space="preserve">      out.writeInt(index.values.size());</w:t>
      </w:r>
    </w:p>
    <w:p>
      <w:pPr>
        <w:jc w:val="both"/>
      </w:pPr>
      <w:r>
        <w:t xml:space="preserve">      for (Int2IntOpenHashMap.Entry entry : index.values.int2IntEntrySet()) {</w:t>
      </w:r>
    </w:p>
    <w:p>
      <w:pPr>
        <w:jc w:val="both"/>
      </w:pPr>
      <w:r>
        <w:t xml:space="preserve">        out.writeInt(entry.getIntKey());</w:t>
      </w:r>
    </w:p>
    <w:p>
      <w:pPr>
        <w:jc w:val="both"/>
      </w:pPr>
      <w:r>
        <w:t xml:space="preserve">        out.writeInt(entry.getIntValue());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ColumnStrideIntIndex doLoad(FlushInfo flushInfo, DataDeserializer in)</w:t>
      </w:r>
    </w:p>
    <w:p>
      <w:pPr>
        <w:jc w:val="both"/>
      </w:pPr>
      <w:r>
        <w:t xml:space="preserve">        throws IOException {</w:t>
      </w:r>
    </w:p>
    <w:p>
      <w:pPr>
        <w:jc w:val="both"/>
      </w:pPr>
      <w:r>
        <w:t xml:space="preserve">      int size = in.readInt();</w:t>
      </w:r>
    </w:p>
    <w:p>
      <w:pPr>
        <w:jc w:val="both"/>
      </w:pPr>
      <w:r>
        <w:t xml:space="preserve">      int maxSize = flushInfo.getIntProperty(MAX_SIZE_PROP);</w:t>
      </w:r>
    </w:p>
    <w:p>
      <w:pPr>
        <w:jc w:val="both"/>
      </w:pPr>
      <w:r>
        <w:t xml:space="preserve">      Int2IntOpenHashMap map = new Int2IntOpenHashMap(maxSize);</w:t>
      </w:r>
    </w:p>
    <w:p>
      <w:pPr>
        <w:jc w:val="both"/>
      </w:pPr>
      <w:r>
        <w:t xml:space="preserve">      for (int i = 0; i &lt; size; i++) {</w:t>
      </w:r>
    </w:p>
    <w:p>
      <w:pPr>
        <w:jc w:val="both"/>
      </w:pPr>
      <w:r>
        <w:t xml:space="preserve">        map.put(in.readInt(), in.readInt());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return new ColumnStrideIntIndex(flushInfo.getStringProperty(NAME_PROP_NAME), map, maxSize);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