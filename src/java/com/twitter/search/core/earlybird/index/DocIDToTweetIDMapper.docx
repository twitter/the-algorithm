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com.twitter.search.core.earlybird.index;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An interface for mapping the doc IDs in our indexes to the corresponding tweet IDs.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interface DocIDToTweetIDMapper {</w:t>
      </w:r>
    </w:p>
    <w:p>
      <w:pPr>
        <w:jc w:val="both"/>
      </w:pPr>
      <w:r>
        <w:t xml:space="preserve">  /** A constant indicating that a doc ID was not found in the mapper. */</w:t>
      </w:r>
    </w:p>
    <w:p>
      <w:pPr>
        <w:jc w:val="both"/>
      </w:pPr>
      <w:r>
        <w:t xml:space="preserve">  int ID_NOT_FOUND = -1;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tweet ID corresponding to the given doc ID.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docID The doc ID stored in our indexes.</w:t>
      </w:r>
    </w:p>
    <w:p>
      <w:pPr>
        <w:jc w:val="both"/>
      </w:pPr>
      <w:r>
        <w:t xml:space="preserve">   * @return The tweet ID corresponding to the given doc ID.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long getTweetID(int docID);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internal doc ID corresponding to the given tweet ID. Returns ID_NOT_FOUND if the</w:t>
      </w:r>
    </w:p>
    <w:p>
      <w:pPr>
        <w:jc w:val="both"/>
      </w:pPr>
      <w:r>
        <w:t xml:space="preserve">   * given tweet ID cannot be found in the index.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tweetID The tweet ID.</w:t>
      </w:r>
    </w:p>
    <w:p>
      <w:pPr>
        <w:jc w:val="both"/>
      </w:pPr>
      <w:r>
        <w:t xml:space="preserve">   * @return The doc ID corresponding to the given tweet ID.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int getDocID(long tweetID) throws IOException;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smallest valid doc ID in this mapper that's strictly higher than the given doc ID.</w:t>
      </w:r>
    </w:p>
    <w:p>
      <w:pPr>
        <w:jc w:val="both"/>
      </w:pPr>
      <w:r>
        <w:t xml:space="preserve">   * If no such doc ID exists, ID_NOT_FOUND is returned.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docID The current doc ID.</w:t>
      </w:r>
    </w:p>
    <w:p>
      <w:pPr>
        <w:jc w:val="both"/>
      </w:pPr>
      <w:r>
        <w:t xml:space="preserve">   * @return The smallest valid doc ID in this mapper that's strictly higher than the given doc ID,</w:t>
      </w:r>
    </w:p>
    <w:p>
      <w:pPr>
        <w:jc w:val="both"/>
      </w:pPr>
      <w:r>
        <w:t xml:space="preserve">   *         or a negative number, if no such doc ID exists.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int getNextDocID(int docID);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largest valid doc ID in this mapper that's strictly smaller than the given doc ID.</w:t>
      </w:r>
    </w:p>
    <w:p>
      <w:pPr>
        <w:jc w:val="both"/>
      </w:pPr>
      <w:r>
        <w:t xml:space="preserve">   * If no such doc ID exists, ID_NOT_FOUND is returned.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docID The current doc ID.</w:t>
      </w:r>
    </w:p>
    <w:p>
      <w:pPr>
        <w:jc w:val="both"/>
      </w:pPr>
      <w:r>
        <w:t xml:space="preserve">   * @return The largest valid doc ID in this mapper that's strictly smaller than the given doc ID,</w:t>
      </w:r>
    </w:p>
    <w:p>
      <w:pPr>
        <w:jc w:val="both"/>
      </w:pPr>
      <w:r>
        <w:t xml:space="preserve">   *         or a negative number, if no such doc ID exists.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int getPreviousDocID(int docID);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total number of documents stored in this mapper.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 The total number of documents stored in this mapper.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int getNumDocs();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Adds a mapping for the given tweet ID. Returns the doc ID assigned to this tweet ID.</w:t>
      </w:r>
    </w:p>
    <w:p>
      <w:pPr>
        <w:jc w:val="both"/>
      </w:pPr>
      <w:r>
        <w:t xml:space="preserve">   * This method does not check if the tweet ID is already present in the mapper. It always assigns</w:t>
      </w:r>
    </w:p>
    <w:p>
      <w:pPr>
        <w:jc w:val="both"/>
      </w:pPr>
      <w:r>
        <w:t xml:space="preserve">   * a new doc ID to the given tweet.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tweetID The tweet ID to be added to the mapper.</w:t>
      </w:r>
    </w:p>
    <w:p>
      <w:pPr>
        <w:jc w:val="both"/>
      </w:pPr>
      <w:r>
        <w:t xml:space="preserve">   * @return The doc ID assigned to the given tweet ID, or ID_NOT_FOUND if a doc ID could not be</w:t>
      </w:r>
    </w:p>
    <w:p>
      <w:pPr>
        <w:jc w:val="both"/>
      </w:pPr>
      <w:r>
        <w:t xml:space="preserve">   *         assigned to this tweet.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int addMapping(long tweetID);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Converts the current DocIDToTweetIDMapper to a DocIDToTweetIDMapper instance with the same</w:t>
      </w:r>
    </w:p>
    <w:p>
      <w:pPr>
        <w:jc w:val="both"/>
      </w:pPr>
      <w:r>
        <w:t xml:space="preserve">   * tweet IDs. The tweet IDs in the original and optimized instances can be mapped to different</w:t>
      </w:r>
    </w:p>
    <w:p>
      <w:pPr>
        <w:jc w:val="both"/>
      </w:pPr>
      <w:r>
        <w:t xml:space="preserve">   * doc IDs. However, we expect doc IDs to be assigned such that tweets created later have smaller</w:t>
      </w:r>
    </w:p>
    <w:p>
      <w:pPr>
        <w:jc w:val="both"/>
      </w:pPr>
      <w:r>
        <w:t xml:space="preserve">   * have smaller doc IDs.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This method should be called when an earlybird segment is being optimized, right before</w:t>
      </w:r>
    </w:p>
    <w:p>
      <w:pPr>
        <w:jc w:val="both"/>
      </w:pPr>
      <w:r>
        <w:t xml:space="preserve">   * flushing it to disk.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 An optimized DocIDToTweetIDMapper with the same tweet IDs.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DocIDToTweetIDMapper optimize() throws IOException;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