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com.twitter.search.core.earlybird.index.inverted;</w:t>
      </w:r>
    </w:p>
    <w:p>
      <w:pPr>
        <w:jc w:val="both"/>
      </w:pPr>
      <w:r/>
    </w:p>
    <w:p>
      <w:pPr>
        <w:jc w:val="both"/>
      </w:pPr>
      <w:r>
        <w:t>import org.apache.lucene.util.ByteBlockPool;</w:t>
      </w:r>
    </w:p>
    <w:p>
      <w:pPr>
        <w:jc w:val="both"/>
      </w:pPr>
      <w:r>
        <w:t>import org.apache.lucene.util.BytesRef;</w:t>
      </w:r>
    </w:p>
    <w:p>
      <w:pPr>
        <w:jc w:val="both"/>
      </w:pPr>
      <w:r>
        <w:t>import org.apache.lucene.util.StringHelper;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Utility class for BytePools which have each term's length encoded before the contents in the</w:t>
      </w:r>
    </w:p>
    <w:p>
      <w:pPr>
        <w:jc w:val="both"/>
      </w:pPr>
      <w:r>
        <w:t xml:space="preserve"> * ByteBlockPool</w:t>
      </w:r>
    </w:p>
    <w:p>
      <w:pPr>
        <w:jc w:val="both"/>
      </w:pPr>
      <w:r>
        <w:t xml:space="preserve"> * Another solution is to have a class that encapsulates both textStarts and the byteBlockPool and</w:t>
      </w:r>
    </w:p>
    <w:p>
      <w:pPr>
        <w:jc w:val="both"/>
      </w:pPr>
      <w:r>
        <w:t xml:space="preserve"> * knows how the byteBlockPool is used to store the strings</w:t>
      </w:r>
    </w:p>
    <w:p>
      <w:pPr>
        <w:jc w:val="both"/>
      </w:pPr>
      <w:r>
        <w:t xml:space="preserve"> **/</w:t>
      </w:r>
    </w:p>
    <w:p>
      <w:pPr>
        <w:jc w:val="both"/>
      </w:pPr>
      <w:r>
        <w:t>public abstract class ByteTermUtils {</w:t>
      </w:r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Fill in a BytesRef from term's length &amp; bytes encoded in byte block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int setBytesRef(final BaseByteBlockPool byteBlockPool,</w:t>
      </w:r>
    </w:p>
    <w:p>
      <w:pPr>
        <w:jc w:val="both"/>
      </w:pPr>
      <w:r>
        <w:t xml:space="preserve">                                BytesRef term,</w:t>
      </w:r>
    </w:p>
    <w:p>
      <w:pPr>
        <w:jc w:val="both"/>
      </w:pPr>
      <w:r>
        <w:t xml:space="preserve">                                final int textStart) {</w:t>
      </w:r>
    </w:p>
    <w:p>
      <w:pPr>
        <w:jc w:val="both"/>
      </w:pPr>
      <w:r>
        <w:t xml:space="preserve">    final byte[] block = term.bytes =</w:t>
      </w:r>
    </w:p>
    <w:p>
      <w:pPr>
        <w:jc w:val="both"/>
      </w:pPr>
      <w:r>
        <w:t xml:space="preserve">            byteBlockPool.pool.buffers[textStart &gt;&gt;&gt; ByteBlockPool.BYTE_BLOCK_SHIFT];</w:t>
      </w:r>
    </w:p>
    <w:p>
      <w:pPr>
        <w:jc w:val="both"/>
      </w:pPr>
      <w:r>
        <w:t xml:space="preserve">    final int start = textStart &amp; ByteBlockPool.BYTE_BLOCK_MASK;</w:t>
      </w:r>
    </w:p>
    <w:p>
      <w:pPr>
        <w:jc w:val="both"/>
      </w:pPr>
      <w:r>
        <w:t xml:space="preserve">    int pos = start;</w:t>
      </w:r>
    </w:p>
    <w:p>
      <w:pPr>
        <w:jc w:val="both"/>
      </w:pPr>
      <w:r/>
    </w:p>
    <w:p>
      <w:pPr>
        <w:jc w:val="both"/>
      </w:pPr>
      <w:r>
        <w:t xml:space="preserve">    byte b = block[pos++];</w:t>
      </w:r>
    </w:p>
    <w:p>
      <w:pPr>
        <w:jc w:val="both"/>
      </w:pPr>
      <w:r>
        <w:t xml:space="preserve">    term.length = b &amp; 0x7F;</w:t>
      </w:r>
    </w:p>
    <w:p>
      <w:pPr>
        <w:jc w:val="both"/>
      </w:pPr>
      <w:r>
        <w:t xml:space="preserve">    for (int shift = 7; (b &amp; 0x80) != 0; shift += 7) {</w:t>
      </w:r>
    </w:p>
    <w:p>
      <w:pPr>
        <w:jc w:val="both"/>
      </w:pPr>
      <w:r>
        <w:t xml:space="preserve">      b = block[pos++];</w:t>
      </w:r>
    </w:p>
    <w:p>
      <w:pPr>
        <w:jc w:val="both"/>
      </w:pPr>
      <w:r>
        <w:t xml:space="preserve">      term.length |= (b &amp; 0x7F) &lt;&lt; shift;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term.offset = pos;</w:t>
      </w:r>
    </w:p>
    <w:p>
      <w:pPr>
        <w:jc w:val="both"/>
      </w:pPr>
      <w:r/>
    </w:p>
    <w:p>
      <w:pPr>
        <w:jc w:val="both"/>
      </w:pPr>
      <w:r>
        <w:t xml:space="preserve">    assert term.length &gt;= 0;</w:t>
      </w:r>
    </w:p>
    <w:p>
      <w:pPr>
        <w:jc w:val="both"/>
      </w:pPr>
      <w:r>
        <w:t xml:space="preserve">    return textStart + (pos - start) + term.length;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 /**</w:t>
      </w:r>
    </w:p>
    <w:p>
      <w:pPr>
        <w:jc w:val="both"/>
      </w:pPr>
      <w:r>
        <w:t xml:space="preserve">    * Test whether the text for current RawPostingList p equals</w:t>
      </w:r>
    </w:p>
    <w:p>
      <w:pPr>
        <w:jc w:val="both"/>
      </w:pPr>
      <w:r>
        <w:t xml:space="preserve">    * current tokenText in utf8.</w:t>
      </w:r>
    </w:p>
    <w:p>
      <w:pPr>
        <w:jc w:val="both"/>
      </w:pPr>
      <w:r>
        <w:t xml:space="preserve">    */</w:t>
      </w:r>
    </w:p>
    <w:p>
      <w:pPr>
        <w:jc w:val="both"/>
      </w:pPr>
      <w:r>
        <w:t xml:space="preserve">   public static boolean postingEquals(final BaseByteBlockPool termPool,</w:t>
      </w:r>
    </w:p>
    <w:p>
      <w:pPr>
        <w:jc w:val="both"/>
      </w:pPr>
      <w:r>
        <w:t xml:space="preserve">       final int textStart, final BytesRef other) {</w:t>
      </w:r>
    </w:p>
    <w:p>
      <w:pPr>
        <w:jc w:val="both"/>
      </w:pPr>
      <w:r>
        <w:t xml:space="preserve">     final byte[] block = termPool.pool.getBlocks()[textStart &gt;&gt;&gt; ByteBlockPool.BYTE_BLOCK_SHIFT];</w:t>
      </w:r>
    </w:p>
    <w:p>
      <w:pPr>
        <w:jc w:val="both"/>
      </w:pPr>
      <w:r>
        <w:t xml:space="preserve">     assert block != null;</w:t>
      </w:r>
    </w:p>
    <w:p>
      <w:pPr>
        <w:jc w:val="both"/>
      </w:pPr>
      <w:r/>
    </w:p>
    <w:p>
      <w:pPr>
        <w:jc w:val="both"/>
      </w:pPr>
      <w:r>
        <w:t xml:space="preserve">     int pos = textStart &amp; ByteBlockPool.BYTE_BLOCK_MASK;</w:t>
      </w:r>
    </w:p>
    <w:p>
      <w:pPr>
        <w:jc w:val="both"/>
      </w:pPr>
      <w:r/>
    </w:p>
    <w:p>
      <w:pPr>
        <w:jc w:val="both"/>
      </w:pPr>
      <w:r>
        <w:t xml:space="preserve">     byte b = block[pos++];</w:t>
      </w:r>
    </w:p>
    <w:p>
      <w:pPr>
        <w:jc w:val="both"/>
      </w:pPr>
      <w:r>
        <w:t xml:space="preserve">     int len = b &amp; 0x7F;</w:t>
      </w:r>
    </w:p>
    <w:p>
      <w:pPr>
        <w:jc w:val="both"/>
      </w:pPr>
      <w:r>
        <w:t xml:space="preserve">     for (int shift = 7; (b &amp; 0x80) != 0; shift += 7) {</w:t>
      </w:r>
    </w:p>
    <w:p>
      <w:pPr>
        <w:jc w:val="both"/>
      </w:pPr>
      <w:r>
        <w:t xml:space="preserve">       b = block[pos++];</w:t>
      </w:r>
    </w:p>
    <w:p>
      <w:pPr>
        <w:jc w:val="both"/>
      </w:pPr>
      <w:r>
        <w:t xml:space="preserve">       len |= (b &amp; 0x7F) &lt;&lt; shift;</w:t>
      </w:r>
    </w:p>
    <w:p>
      <w:pPr>
        <w:jc w:val="both"/>
      </w:pPr>
      <w:r>
        <w:t xml:space="preserve">     }</w:t>
      </w:r>
    </w:p>
    <w:p>
      <w:pPr>
        <w:jc w:val="both"/>
      </w:pPr>
      <w:r/>
    </w:p>
    <w:p>
      <w:pPr>
        <w:jc w:val="both"/>
      </w:pPr>
      <w:r>
        <w:t xml:space="preserve">     if (len == other.length) {</w:t>
      </w:r>
    </w:p>
    <w:p>
      <w:pPr>
        <w:jc w:val="both"/>
      </w:pPr>
      <w:r>
        <w:t xml:space="preserve">       final byte[] utf8Bytes = other.bytes;</w:t>
      </w:r>
    </w:p>
    <w:p>
      <w:pPr>
        <w:jc w:val="both"/>
      </w:pPr>
      <w:r>
        <w:t xml:space="preserve">       for (int tokenPos = other.offset;</w:t>
      </w:r>
    </w:p>
    <w:p>
      <w:pPr>
        <w:jc w:val="both"/>
      </w:pPr>
      <w:r>
        <w:t xml:space="preserve">               tokenPos &lt; other.length + other.offset; pos++, tokenPos++) {</w:t>
      </w:r>
    </w:p>
    <w:p>
      <w:pPr>
        <w:jc w:val="both"/>
      </w:pPr>
      <w:r>
        <w:t xml:space="preserve">         if (utf8Bytes[tokenPos] != block[pos]) {</w:t>
      </w:r>
    </w:p>
    <w:p>
      <w:pPr>
        <w:jc w:val="both"/>
      </w:pPr>
      <w:r>
        <w:t xml:space="preserve">           return false;</w:t>
      </w:r>
    </w:p>
    <w:p>
      <w:pPr>
        <w:jc w:val="both"/>
      </w:pPr>
      <w:r>
        <w:t xml:space="preserve">         }</w:t>
      </w:r>
    </w:p>
    <w:p>
      <w:pPr>
        <w:jc w:val="both"/>
      </w:pPr>
      <w:r>
        <w:t xml:space="preserve">       }</w:t>
      </w:r>
    </w:p>
    <w:p>
      <w:pPr>
        <w:jc w:val="both"/>
      </w:pPr>
      <w:r>
        <w:t xml:space="preserve">       return true;</w:t>
      </w:r>
    </w:p>
    <w:p>
      <w:pPr>
        <w:jc w:val="both"/>
      </w:pPr>
      <w:r>
        <w:t xml:space="preserve">     } else {</w:t>
      </w:r>
    </w:p>
    <w:p>
      <w:pPr>
        <w:jc w:val="both"/>
      </w:pPr>
      <w:r>
        <w:t xml:space="preserve">       return false;</w:t>
      </w:r>
    </w:p>
    <w:p>
      <w:pPr>
        <w:jc w:val="both"/>
      </w:pPr>
      <w:r>
        <w:t xml:space="preserve">     }</w:t>
      </w:r>
    </w:p>
    <w:p>
      <w:pPr>
        <w:jc w:val="both"/>
      </w:pPr>
      <w:r>
        <w:t xml:space="preserve">   }</w:t>
      </w:r>
    </w:p>
    <w:p>
      <w:pPr>
        <w:jc w:val="both"/>
      </w:pPr>
      <w:r/>
    </w:p>
    <w:p>
      <w:pPr>
        <w:jc w:val="both"/>
      </w:pPr>
      <w:r>
        <w:t xml:space="preserve">   /**</w:t>
      </w:r>
    </w:p>
    <w:p>
      <w:pPr>
        <w:jc w:val="both"/>
      </w:pPr>
      <w:r>
        <w:t xml:space="preserve">    * Returns the hashCode of the term stored at the given position in the block pool.</w:t>
      </w:r>
    </w:p>
    <w:p>
      <w:pPr>
        <w:jc w:val="both"/>
      </w:pPr>
      <w:r>
        <w:t xml:space="preserve">    */</w:t>
      </w:r>
    </w:p>
    <w:p>
      <w:pPr>
        <w:jc w:val="both"/>
      </w:pPr>
      <w:r>
        <w:t xml:space="preserve">   public static int hashCode(</w:t>
      </w:r>
    </w:p>
    <w:p>
      <w:pPr>
        <w:jc w:val="both"/>
      </w:pPr>
      <w:r>
        <w:t xml:space="preserve">       final BaseByteBlockPool termPool, final int textStart) {</w:t>
      </w:r>
    </w:p>
    <w:p>
      <w:pPr>
        <w:jc w:val="both"/>
      </w:pPr>
      <w:r>
        <w:t xml:space="preserve">    final byte[] block = termPool.pool.getBlocks()[textStart &gt;&gt;&gt; ByteBlockPool.BYTE_BLOCK_SHIFT];</w:t>
      </w:r>
    </w:p>
    <w:p>
      <w:pPr>
        <w:jc w:val="both"/>
      </w:pPr>
      <w:r>
        <w:t xml:space="preserve">    final int start = textStart &amp; ByteBlockPool.BYTE_BLOCK_MASK;</w:t>
      </w:r>
    </w:p>
    <w:p>
      <w:pPr>
        <w:jc w:val="both"/>
      </w:pPr>
      <w:r/>
    </w:p>
    <w:p>
      <w:pPr>
        <w:jc w:val="both"/>
      </w:pPr>
      <w:r>
        <w:t xml:space="preserve">    int pos = start;</w:t>
      </w:r>
    </w:p>
    <w:p>
      <w:pPr>
        <w:jc w:val="both"/>
      </w:pPr>
      <w:r/>
    </w:p>
    <w:p>
      <w:pPr>
        <w:jc w:val="both"/>
      </w:pPr>
      <w:r>
        <w:t xml:space="preserve">    byte b = block[pos++];</w:t>
      </w:r>
    </w:p>
    <w:p>
      <w:pPr>
        <w:jc w:val="both"/>
      </w:pPr>
      <w:r>
        <w:t xml:space="preserve">    int len = b &amp; 0x7F;</w:t>
      </w:r>
    </w:p>
    <w:p>
      <w:pPr>
        <w:jc w:val="both"/>
      </w:pPr>
      <w:r>
        <w:t xml:space="preserve">    for (int shift = 7; (b &amp; 0x80) != 0; shift += 7) {</w:t>
      </w:r>
    </w:p>
    <w:p>
      <w:pPr>
        <w:jc w:val="both"/>
      </w:pPr>
      <w:r>
        <w:t xml:space="preserve">      b = block[pos++];</w:t>
      </w:r>
    </w:p>
    <w:p>
      <w:pPr>
        <w:jc w:val="both"/>
      </w:pPr>
      <w:r>
        <w:t xml:space="preserve">      len |= (b &amp; 0x7F) &lt;&lt; shift;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Hash code returned here must be consistent with the one used in TermHashTable.lookupItem, so</w:t>
      </w:r>
    </w:p>
    <w:p>
      <w:pPr>
        <w:jc w:val="both"/>
      </w:pPr>
      <w:r>
        <w:t xml:space="preserve">    // use the fixed hash seed. See TermHashTable.lookupItem for explanation of fixed hash seed.</w:t>
      </w:r>
    </w:p>
    <w:p>
      <w:pPr>
        <w:jc w:val="both"/>
      </w:pPr>
      <w:r>
        <w:t xml:space="preserve">    return StringHelper.murmurhash3_x86_32(block, pos, len, InvertedRealtimeIndex.FIXED_HASH_SEED);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Copies the utf8 encoded byte ref to the termPool.</w:t>
      </w:r>
    </w:p>
    <w:p>
      <w:pPr>
        <w:jc w:val="both"/>
      </w:pPr>
      <w:r>
        <w:t xml:space="preserve">   * @param termPool</w:t>
      </w:r>
    </w:p>
    <w:p>
      <w:pPr>
        <w:jc w:val="both"/>
      </w:pPr>
      <w:r>
        <w:t xml:space="preserve">   * @param utf8</w:t>
      </w:r>
    </w:p>
    <w:p>
      <w:pPr>
        <w:jc w:val="both"/>
      </w:pPr>
      <w:r>
        <w:t xml:space="preserve">   * @return The text's start position in the termPool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int copyToTermPool(BaseByteBlockPool termPool, BytesRef bytes) {</w:t>
      </w:r>
    </w:p>
    <w:p>
      <w:pPr>
        <w:jc w:val="both"/>
      </w:pPr>
      <w:r>
        <w:t xml:space="preserve">    // Maybe grow the termPool before we write.  Assume we need 5 bytes in</w:t>
      </w:r>
    </w:p>
    <w:p>
      <w:pPr>
        <w:jc w:val="both"/>
      </w:pPr>
      <w:r>
        <w:t xml:space="preserve">    // the worst case to store the VInt.</w:t>
      </w:r>
    </w:p>
    <w:p>
      <w:pPr>
        <w:jc w:val="both"/>
      </w:pPr>
      <w:r>
        <w:t xml:space="preserve">    if (bytes.length + 5 + termPool.byteUpto &gt; ByteBlockPool.BYTE_BLOCK_SIZE) {</w:t>
      </w:r>
    </w:p>
    <w:p>
      <w:pPr>
        <w:jc w:val="both"/>
      </w:pPr>
      <w:r>
        <w:t xml:space="preserve">      // Not enough room in current block</w:t>
      </w:r>
    </w:p>
    <w:p>
      <w:pPr>
        <w:jc w:val="both"/>
      </w:pPr>
      <w:r>
        <w:t xml:space="preserve">      termPool.nextBuffer();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final int textStart = termPool.byteUpto + termPool.byteOffset;</w:t>
      </w:r>
    </w:p>
    <w:p>
      <w:pPr>
        <w:jc w:val="both"/>
      </w:pPr>
      <w:r/>
    </w:p>
    <w:p>
      <w:pPr>
        <w:jc w:val="both"/>
      </w:pPr>
      <w:r>
        <w:t xml:space="preserve">    writeVInt(termPool, bytes.length);</w:t>
      </w:r>
    </w:p>
    <w:p>
      <w:pPr>
        <w:jc w:val="both"/>
      </w:pPr>
      <w:r>
        <w:t xml:space="preserve">    System.arraycopy(bytes.bytes, bytes.offset, termPool.buffer, termPool.byteUpto, bytes.length);</w:t>
      </w:r>
    </w:p>
    <w:p>
      <w:pPr>
        <w:jc w:val="both"/>
      </w:pPr>
      <w:r>
        <w:t xml:space="preserve">    termPool.byteUpto += bytes.length;</w:t>
      </w:r>
    </w:p>
    <w:p>
      <w:pPr>
        <w:jc w:val="both"/>
      </w:pPr>
      <w:r/>
    </w:p>
    <w:p>
      <w:pPr>
        <w:jc w:val="both"/>
      </w:pPr>
      <w:r>
        <w:t xml:space="preserve">    return textStart;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void writeVInt(final BaseByteBlockPool termPool, final int v) {</w:t>
      </w:r>
    </w:p>
    <w:p>
      <w:pPr>
        <w:jc w:val="both"/>
      </w:pPr>
      <w:r>
        <w:t xml:space="preserve">    int value = v;</w:t>
      </w:r>
    </w:p>
    <w:p>
      <w:pPr>
        <w:jc w:val="both"/>
      </w:pPr>
      <w:r>
        <w:t xml:space="preserve">    final byte[] block = termPool.buffer;</w:t>
      </w:r>
    </w:p>
    <w:p>
      <w:pPr>
        <w:jc w:val="both"/>
      </w:pPr>
      <w:r>
        <w:t xml:space="preserve">    int blockUpto = termPool.byteUpto;</w:t>
      </w:r>
    </w:p>
    <w:p>
      <w:pPr>
        <w:jc w:val="both"/>
      </w:pPr>
      <w:r/>
    </w:p>
    <w:p>
      <w:pPr>
        <w:jc w:val="both"/>
      </w:pPr>
      <w:r>
        <w:t xml:space="preserve">    while ((value &amp; ~0x7F) != 0) {</w:t>
      </w:r>
    </w:p>
    <w:p>
      <w:pPr>
        <w:jc w:val="both"/>
      </w:pPr>
      <w:r>
        <w:t xml:space="preserve">      block[blockUpto++] = (byte) ((value &amp; 0x7f) | 0x80);</w:t>
      </w:r>
    </w:p>
    <w:p>
      <w:pPr>
        <w:jc w:val="both"/>
      </w:pPr>
      <w:r>
        <w:t xml:space="preserve">      value &gt;&gt;&gt;= 7;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block[blockUpto++] =  (byte) value;</w:t>
      </w:r>
    </w:p>
    <w:p>
      <w:pPr>
        <w:jc w:val="both"/>
      </w:pPr>
      <w:r>
        <w:t xml:space="preserve">    termPool.byteUpto = blockUpto;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