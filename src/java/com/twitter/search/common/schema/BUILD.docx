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Library for schema builder and related analysis utilities.</w:t>
      </w:r>
    </w:p>
    <w:p>
      <w:pPr>
        <w:jc w:val="both"/>
      </w:pPr>
      <w:r>
        <w:t>java_library(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"3rdparty/jvm/org/apache/hadoop:hadoop-client-default",</w:t>
      </w:r>
    </w:p>
    <w:p>
      <w:pPr>
        <w:jc w:val="both"/>
      </w:pPr>
      <w:r>
        <w:t xml:space="preserve">        "3rdparty/jvm/org/apache/lucene:lucene-analyzers-common",</w:t>
      </w:r>
    </w:p>
    <w:p>
      <w:pPr>
        <w:jc w:val="both"/>
      </w:pPr>
      <w:r>
        <w:t xml:space="preserve">        "3rdparty/jvm/org/apache/lucene:lucene-analyzers-smartcn",</w:t>
      </w:r>
    </w:p>
    <w:p>
      <w:pPr>
        <w:jc w:val="both"/>
      </w:pPr>
      <w:r>
        <w:t xml:space="preserve">        "3rdparty/jvm/org/apache/lucene:lucene-core",</w:t>
      </w:r>
    </w:p>
    <w:p>
      <w:pPr>
        <w:jc w:val="both"/>
      </w:pPr>
      <w:r>
        <w:t xml:space="preserve">        "3rdparty/jvm/org/apache/lucene:lucene-facet",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"3rdparty/jvm/org/apache/zookeeper:zookeeper-client",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"src/java/com/twitter/common/base",</w:t>
      </w:r>
    </w:p>
    <w:p>
      <w:pPr>
        <w:jc w:val="both"/>
      </w:pPr>
      <w:r>
        <w:t xml:space="preserve">        "src/java/com/twitter/common/collections",</w:t>
      </w:r>
    </w:p>
    <w:p>
      <w:pPr>
        <w:jc w:val="both"/>
      </w:pPr>
      <w:r>
        <w:t xml:space="preserve">        "src/java/com/twitter/common/text/token",</w:t>
      </w:r>
    </w:p>
    <w:p>
      <w:pPr>
        <w:jc w:val="both"/>
      </w:pPr>
      <w:r>
        <w:t xml:space="preserve">        "src/java/com/twitter/common/text/util:token-util",</w:t>
      </w:r>
    </w:p>
    <w:p>
      <w:pPr>
        <w:jc w:val="both"/>
      </w:pPr>
      <w:r>
        <w:t xml:space="preserve">        "src/java/com/twitter/search/common/encoding/docvalues",</w:t>
      </w:r>
    </w:p>
    <w:p>
      <w:pPr>
        <w:jc w:val="both"/>
      </w:pPr>
      <w:r>
        <w:t xml:space="preserve">        "src/java/com/twitter/search/common/features",</w:t>
      </w:r>
    </w:p>
    <w:p>
      <w:pPr>
        <w:jc w:val="both"/>
      </w:pPr>
      <w:r>
        <w:t xml:space="preserve">        "src/java/com/twitter/search/common/metrics",</w:t>
      </w:r>
    </w:p>
    <w:p>
      <w:pPr>
        <w:jc w:val="both"/>
      </w:pPr>
      <w:r>
        <w:t xml:space="preserve">        "src/java/com/twitter/search/common/schema/base",</w:t>
      </w:r>
    </w:p>
    <w:p>
      <w:pPr>
        <w:jc w:val="both"/>
      </w:pPr>
      <w:r>
        <w:t xml:space="preserve">        "src/java/com/twitter/search/common/util/analysis",</w:t>
      </w:r>
    </w:p>
    <w:p>
      <w:pPr>
        <w:jc w:val="both"/>
      </w:pPr>
      <w:r>
        <w:t xml:space="preserve">        "src/java/com/twitter/search/common/util/io",</w:t>
      </w:r>
    </w:p>
    <w:p>
      <w:pPr>
        <w:jc w:val="both"/>
      </w:pPr>
      <w:r>
        <w:t xml:space="preserve">        "src/java/com/twitter/search/common/util/io:record-reader-api",</w:t>
      </w:r>
    </w:p>
    <w:p>
      <w:pPr>
        <w:jc w:val="both"/>
      </w:pPr>
      <w:r>
        <w:t xml:space="preserve">        "src/java/com/twitter/search/common/util/spatial",</w:t>
      </w:r>
    </w:p>
    <w:p>
      <w:pPr>
        <w:jc w:val="both"/>
      </w:pPr>
      <w:r>
        <w:t xml:space="preserve">        "src/java/com/twitter/search/common/util/text",</w:t>
      </w:r>
    </w:p>
    <w:p>
      <w:pPr>
        <w:jc w:val="both"/>
      </w:pPr>
      <w:r>
        <w:t xml:space="preserve">        "src/java/com/twitter/search/common/util/thrift:thrift-utils",</w:t>
      </w:r>
    </w:p>
    <w:p>
      <w:pPr>
        <w:jc w:val="both"/>
      </w:pPr>
      <w:r>
        <w:t xml:space="preserve">        "src/thrift/com/twitter/search/common:features-java",</w:t>
      </w:r>
    </w:p>
    <w:p>
      <w:pPr>
        <w:jc w:val="both"/>
      </w:pPr>
      <w:r>
        <w:t xml:space="preserve">        "src/thrift/com/twitter/search/common:schema-java",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