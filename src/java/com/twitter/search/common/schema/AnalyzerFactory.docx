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java.io.Reader;</w:t>
      </w:r>
    </w:p>
    <w:p>
      <w:pPr>
        <w:jc w:val="both"/>
      </w:pPr>
      <w:r>
        <w:t>import java.text.ParseException;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com.google.common.base.Splitter;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org.apache.lucene.analysis.Analyzer;</w:t>
      </w:r>
    </w:p>
    <w:p>
      <w:pPr>
        <w:jc w:val="both"/>
      </w:pPr>
      <w:r>
        <w:t>import org.apache.lucene.analysis.CharArraySet;</w:t>
      </w:r>
    </w:p>
    <w:p>
      <w:pPr>
        <w:jc w:val="both"/>
      </w:pPr>
      <w:r>
        <w:t>import org.apache.lucene.analysis.CharFilter;</w:t>
      </w:r>
    </w:p>
    <w:p>
      <w:pPr>
        <w:jc w:val="both"/>
      </w:pPr>
      <w:r>
        <w:t>import org.apache.lucene.analysis.TokenStream;</w:t>
      </w:r>
    </w:p>
    <w:p>
      <w:pPr>
        <w:jc w:val="both"/>
      </w:pPr>
      <w:r>
        <w:t>import org.apache.lucene.analysis.Tokenizer;</w:t>
      </w:r>
    </w:p>
    <w:p>
      <w:pPr>
        <w:jc w:val="both"/>
      </w:pPr>
      <w:r>
        <w:t>import org.apache.lucene.analysis.charfilter.HTMLStripCharFilter;</w:t>
      </w:r>
    </w:p>
    <w:p>
      <w:pPr>
        <w:jc w:val="both"/>
      </w:pPr>
      <w:r>
        <w:t>import org.apache.lucene.analysis.core.WhitespaceAnalyzer;</w:t>
      </w:r>
    </w:p>
    <w:p>
      <w:pPr>
        <w:jc w:val="both"/>
      </w:pPr>
      <w:r>
        <w:t>import org.apache.lucene.analysis.fa.PersianCharFilter;</w:t>
      </w:r>
    </w:p>
    <w:p>
      <w:pPr>
        <w:jc w:val="both"/>
      </w:pPr>
      <w:r>
        <w:t>import org.apache.lucene.analysis.standard.StandardAnalyzer;</w:t>
      </w:r>
    </w:p>
    <w:p>
      <w:pPr>
        <w:jc w:val="both"/>
      </w:pPr>
      <w:r>
        <w:t>import org.apache.lucene.util.Version;</w:t>
      </w:r>
    </w:p>
    <w:p>
      <w:pPr>
        <w:jc w:val="both"/>
      </w:pPr>
      <w:r/>
    </w:p>
    <w:p>
      <w:pPr>
        <w:jc w:val="both"/>
      </w:pPr>
      <w:r>
        <w:t>import com.twitter.search.common.schema.thriftjava.ThriftAnalyzer;</w:t>
      </w:r>
    </w:p>
    <w:p>
      <w:pPr>
        <w:jc w:val="both"/>
      </w:pPr>
      <w:r>
        <w:t>import com.twitter.search.common.schema.thriftjava.ThriftClassInstantiater;</w:t>
      </w:r>
    </w:p>
    <w:p>
      <w:pPr>
        <w:jc w:val="both"/>
      </w:pPr>
      <w:r>
        <w:t>import com.twitter.search.common.schema.thriftjava.ThriftCustomAnalyzer;</w:t>
      </w:r>
    </w:p>
    <w:p>
      <w:pPr>
        <w:jc w:val="both"/>
      </w:pPr>
      <w:r/>
    </w:p>
    <w:p>
      <w:pPr>
        <w:jc w:val="both"/>
      </w:pPr>
      <w:r>
        <w:t>public class AnalyzerFactory {</w:t>
      </w:r>
    </w:p>
    <w:p>
      <w:pPr>
        <w:jc w:val="both"/>
      </w:pPr>
      <w:r>
        <w:t xml:space="preserve">  private static final Logger LOG = LoggerFactory.getLogger(AnalyzerFactory.class);</w:t>
      </w:r>
    </w:p>
    <w:p>
      <w:pPr>
        <w:jc w:val="both"/>
      </w:pPr>
      <w:r/>
    </w:p>
    <w:p>
      <w:pPr>
        <w:jc w:val="both"/>
      </w:pPr>
      <w:r>
        <w:t xml:space="preserve">  private static final String MATCH_VERSION_ARG_NAME = "matchVersion";</w:t>
      </w:r>
    </w:p>
    <w:p>
      <w:pPr>
        <w:jc w:val="both"/>
      </w:pPr>
      <w:r>
        <w:t xml:space="preserve">  private static final String STANDARD_ANALYZER = "StandardAnalyzer";</w:t>
      </w:r>
    </w:p>
    <w:p>
      <w:pPr>
        <w:jc w:val="both"/>
      </w:pPr>
      <w:r>
        <w:t xml:space="preserve">  private static final String WHITESPACE_ANALYZER = "WhitespaceAnalyzer";</w:t>
      </w:r>
    </w:p>
    <w:p>
      <w:pPr>
        <w:jc w:val="both"/>
      </w:pPr>
      <w:r>
        <w:t xml:space="preserve">  private static final String SEARCH_WHITESPACE_ANALYZER = "SearchWhitespaceAnalyzer";</w:t>
      </w:r>
    </w:p>
    <w:p>
      <w:pPr>
        <w:jc w:val="both"/>
      </w:pPr>
      <w:r>
        <w:t xml:space="preserve">  private static final String HTML_STRIP_CHAR_FILTER = "HTMLStripCharFilter";</w:t>
      </w:r>
    </w:p>
    <w:p>
      <w:pPr>
        <w:jc w:val="both"/>
      </w:pPr>
      <w:r>
        <w:t xml:space="preserve">  private static final String PERSIAN_CHAR_FILTER = "PersianCharFilter";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a Lucene Analyzer based on the given ThriftAnalyzer.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Analyzer getAnalyzer(ThriftAnalyzer analyzer) {</w:t>
      </w:r>
    </w:p>
    <w:p>
      <w:pPr>
        <w:jc w:val="both"/>
      </w:pPr>
      <w:r>
        <w:t xml:space="preserve">    if (analyzer.isSetAnalyzer()) {</w:t>
      </w:r>
    </w:p>
    <w:p>
      <w:pPr>
        <w:jc w:val="both"/>
      </w:pPr>
      <w:r>
        <w:t xml:space="preserve">      return resolveAnalyzerClass(analyzer.getAnalyzer());</w:t>
      </w:r>
    </w:p>
    <w:p>
      <w:pPr>
        <w:jc w:val="both"/>
      </w:pPr>
      <w:r>
        <w:t xml:space="preserve">    } else if (analyzer.isSetCustomAnalyzer()) {</w:t>
      </w:r>
    </w:p>
    <w:p>
      <w:pPr>
        <w:jc w:val="both"/>
      </w:pPr>
      <w:r>
        <w:t xml:space="preserve">      return buildCustomAnalyzer(analyzer.getCustomAnalyzer());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SearchWhitespaceAnalyzer();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Analyzer resolveAnalyzerClass(ThriftClassInstantiater classDef) {</w:t>
      </w:r>
    </w:p>
    <w:p>
      <w:pPr>
        <w:jc w:val="both"/>
      </w:pPr>
      <w:r>
        <w:t xml:space="preserve">    Map&lt;String, String&gt; params = classDef.getParams();</w:t>
      </w:r>
    </w:p>
    <w:p>
      <w:pPr>
        <w:jc w:val="both"/>
      </w:pPr>
      <w:r>
        <w:t xml:space="preserve">    Version matchVersion = Version.LUCENE_8_5_2;</w:t>
      </w:r>
    </w:p>
    <w:p>
      <w:pPr>
        <w:jc w:val="both"/>
      </w:pPr>
      <w:r/>
    </w:p>
    <w:p>
      <w:pPr>
        <w:jc w:val="both"/>
      </w:pPr>
      <w:r>
        <w:t xml:space="preserve">    String matchVersionName = getArg(params, MATCH_VERSION_ARG_NAME);</w:t>
      </w:r>
    </w:p>
    <w:p>
      <w:pPr>
        <w:jc w:val="both"/>
      </w:pPr>
      <w:r>
        <w:t xml:space="preserve">    if (matchVersionName != null)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matchVersion = Version.parse(matchVersionName);</w:t>
      </w:r>
    </w:p>
    <w:p>
      <w:pPr>
        <w:jc w:val="both"/>
      </w:pPr>
      <w:r>
        <w:t xml:space="preserve">      } catch (ParseException e) {</w:t>
      </w:r>
    </w:p>
    <w:p>
      <w:pPr>
        <w:jc w:val="both"/>
      </w:pPr>
      <w:r>
        <w:t xml:space="preserve">        // ignore and use default version</w:t>
      </w:r>
    </w:p>
    <w:p>
      <w:pPr>
        <w:jc w:val="both"/>
      </w:pPr>
      <w:r>
        <w:t xml:space="preserve">        LOG.warn("Unable to parse match version: " + matchVersionName</w:t>
      </w:r>
    </w:p>
    <w:p>
      <w:pPr>
        <w:jc w:val="both"/>
      </w:pPr>
      <w:r>
        <w:t xml:space="preserve">                + ". Will use default version of 8.5.2.");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(classDef.getClassName().equals(STANDARD_ANALYZER)) {</w:t>
      </w:r>
    </w:p>
    <w:p>
      <w:pPr>
        <w:jc w:val="both"/>
      </w:pPr>
      <w:r>
        <w:t xml:space="preserve">      String stopwords = getArg(params, "stopwords");</w:t>
      </w:r>
    </w:p>
    <w:p>
      <w:pPr>
        <w:jc w:val="both"/>
      </w:pPr>
      <w:r>
        <w:t xml:space="preserve">      if (stopwords != null) {</w:t>
      </w:r>
    </w:p>
    <w:p>
      <w:pPr>
        <w:jc w:val="both"/>
      </w:pPr>
      <w:r/>
    </w:p>
    <w:p>
      <w:pPr>
        <w:jc w:val="both"/>
      </w:pPr>
      <w:r>
        <w:t xml:space="preserve">        CharArraySet stopwordSet = new CharArraySet(</w:t>
      </w:r>
    </w:p>
    <w:p>
      <w:pPr>
        <w:jc w:val="both"/>
      </w:pPr>
      <w:r>
        <w:t xml:space="preserve">                Lists.newLinkedList(Splitter.on(",").split(stopwords)),</w:t>
      </w:r>
    </w:p>
    <w:p>
      <w:pPr>
        <w:jc w:val="both"/>
      </w:pPr>
      <w:r>
        <w:t xml:space="preserve">                false);</w:t>
      </w:r>
    </w:p>
    <w:p>
      <w:pPr>
        <w:jc w:val="both"/>
      </w:pPr>
      <w:r>
        <w:t xml:space="preserve">        return new StandardAnalyzer(stopwordSet);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new StandardAnalyzer();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(classDef.getClassName().equals(WHITESPACE_ANALYZER)) {</w:t>
      </w:r>
    </w:p>
    <w:p>
      <w:pPr>
        <w:jc w:val="both"/>
      </w:pPr>
      <w:r>
        <w:t xml:space="preserve">      return new WhitespaceAnalyzer();</w:t>
      </w:r>
    </w:p>
    <w:p>
      <w:pPr>
        <w:jc w:val="both"/>
      </w:pPr>
      <w:r>
        <w:t xml:space="preserve">    } else if (classDef.getClassName().equals(SEARCH_WHITESPACE_ANALYZER)) {</w:t>
      </w:r>
    </w:p>
    <w:p>
      <w:pPr>
        <w:jc w:val="both"/>
      </w:pPr>
      <w:r>
        <w:t xml:space="preserve">      return new SearchWhitespaceAnalyzer();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Analyzer buildCustomAnalyzer(final ThriftCustomAnalyzer customAnalyzer) {</w:t>
      </w:r>
    </w:p>
    <w:p>
      <w:pPr>
        <w:jc w:val="both"/>
      </w:pPr>
      <w:r>
        <w:t xml:space="preserve">    return new Analyzer()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protected TokenStreamComponents createComponents(String fieldName) {</w:t>
      </w:r>
    </w:p>
    <w:p>
      <w:pPr>
        <w:jc w:val="both"/>
      </w:pPr>
      <w:r>
        <w:t xml:space="preserve">        final Tokenizer tokenizer = resolveTokenizerClass(customAnalyzer.getTokenizer());</w:t>
      </w:r>
    </w:p>
    <w:p>
      <w:pPr>
        <w:jc w:val="both"/>
      </w:pPr>
      <w:r/>
    </w:p>
    <w:p>
      <w:pPr>
        <w:jc w:val="both"/>
      </w:pPr>
      <w:r>
        <w:t xml:space="preserve">        TokenStream filter = tokenizer;</w:t>
      </w:r>
    </w:p>
    <w:p>
      <w:pPr>
        <w:jc w:val="both"/>
      </w:pPr>
      <w:r/>
    </w:p>
    <w:p>
      <w:pPr>
        <w:jc w:val="both"/>
      </w:pPr>
      <w:r>
        <w:t xml:space="preserve">        if (customAnalyzer.isSetFilters()) {</w:t>
      </w:r>
    </w:p>
    <w:p>
      <w:pPr>
        <w:jc w:val="both"/>
      </w:pPr>
      <w:r>
        <w:t xml:space="preserve">          for (ThriftClassInstantiater filterClass : customAnalyzer.getFilters()) {</w:t>
      </w:r>
    </w:p>
    <w:p>
      <w:pPr>
        <w:jc w:val="both"/>
      </w:pPr>
      <w:r>
        <w:t xml:space="preserve">            filter = resolveTokenFilterClass(filterClass, filter);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new TokenStreamComponents(tokenizer, filter);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Tokenizer resolveTokenizerClass(ThriftClassInstantiater classDef)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TokenStream resolveTokenFilterClass(ThriftClassInstantiater classDef, TokenStream input) {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CharFilter resolveCharFilterClass(ThriftClassInstantiater classDef, Reader input) {</w:t>
      </w:r>
    </w:p>
    <w:p>
      <w:pPr>
        <w:jc w:val="both"/>
      </w:pPr>
      <w:r>
        <w:t xml:space="preserve">    if (classDef.getClassName().equals(HTML_STRIP_CHAR_FILTER)) {</w:t>
      </w:r>
    </w:p>
    <w:p>
      <w:pPr>
        <w:jc w:val="both"/>
      </w:pPr>
      <w:r>
        <w:t xml:space="preserve">      String escapedTags = getArg(classDef.getParams(), "excapedTags");</w:t>
      </w:r>
    </w:p>
    <w:p>
      <w:pPr>
        <w:jc w:val="both"/>
      </w:pPr>
      <w:r>
        <w:t xml:space="preserve">      if (escapedTags != null) {</w:t>
      </w:r>
    </w:p>
    <w:p>
      <w:pPr>
        <w:jc w:val="both"/>
      </w:pPr>
      <w:r>
        <w:t xml:space="preserve">        return new HTMLStripCharFilter(input, Sets.newHashSet(Splitter.on(",").split(escapedTags)));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new HTMLStripCharFilter(input);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(classDef.getClassName().equals(PERSIAN_CHAR_FILTER)) {</w:t>
      </w:r>
    </w:p>
    <w:p>
      <w:pPr>
        <w:jc w:val="both"/>
      </w:pPr>
      <w:r>
        <w:t xml:space="preserve">      return new PersianCharFilter(input);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throw new ClassNotSupportedException("CharFilter", classDef);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getArg(Map&lt;String, String&gt; args, String arg) {</w:t>
      </w:r>
    </w:p>
    <w:p>
      <w:pPr>
        <w:jc w:val="both"/>
      </w:pPr>
      <w:r>
        <w:t xml:space="preserve">    if (args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args.get(arg);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class ClassNotSupportedException extends RuntimeException {</w:t>
      </w:r>
    </w:p>
    <w:p>
      <w:pPr>
        <w:jc w:val="both"/>
      </w:pPr>
      <w:r>
        <w:t xml:space="preserve">    private ClassNotSupportedException(String type, ThriftClassInstantiater classDef) {</w:t>
      </w:r>
    </w:p>
    <w:p>
      <w:pPr>
        <w:jc w:val="both"/>
      </w:pPr>
      <w:r>
        <w:t xml:space="preserve">      super(type + " class with name " + classDef.getClassName() + " currently not supported.");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