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com.twitter.search.common.schema.earlybird;</w:t>
      </w:r>
    </w:p>
    <w:p>
      <w:pPr>
        <w:jc w:val="both"/>
      </w:pPr>
      <w:r/>
    </w:p>
    <w:p>
      <w:pPr>
        <w:jc w:val="both"/>
      </w:pPr>
      <w:r>
        <w:t>import java.util.Set;</w:t>
      </w:r>
    </w:p>
    <w:p>
      <w:pPr>
        <w:jc w:val="both"/>
      </w:pPr>
      <w:r/>
    </w:p>
    <w:p>
      <w:pPr>
        <w:jc w:val="both"/>
      </w:pPr>
      <w:r>
        <w:t>import com.google.common.annotations.VisibleForTesting;</w:t>
      </w:r>
    </w:p>
    <w:p>
      <w:pPr>
        <w:jc w:val="both"/>
      </w:pPr>
      <w:r>
        <w:t>import com.google.common.collect.ImmutableSet;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list of existing Earlybird clusters.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enum EarlybirdCluster {</w:t>
      </w:r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Realtime earlybird cluster. Has 100% of tweet for about 7 days.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REALTIME,</w:t>
      </w:r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Protected earlybird cluster. Has only tweets from protected accounts.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PROTECTED,</w:t>
      </w:r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Full archive cluster. Has all tweets until about 2 days ago.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FULL_ARCHIVE,</w:t>
      </w:r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SuperRoot cluster. Talks to the other clusters instead of talking directly to earlybirds.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SUPERROOT,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 dedicated cluster for Candidate Generation use cases based on Earlybird in Home/PushService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REALTIME_CG;</w:t>
      </w:r>
    </w:p>
    <w:p>
      <w:pPr>
        <w:jc w:val="both"/>
      </w:pPr>
      <w:r/>
    </w:p>
    <w:p>
      <w:pPr>
        <w:jc w:val="both"/>
      </w:pPr>
      <w:r>
        <w:t xml:space="preserve">  public String getNameForStats() {</w:t>
      </w:r>
    </w:p>
    <w:p>
      <w:pPr>
        <w:jc w:val="both"/>
      </w:pPr>
      <w:r>
        <w:t xml:space="preserve">    return name().toLowerCase();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boolean isArchive(EarlybirdCluster cluster) {</w:t>
      </w:r>
    </w:p>
    <w:p>
      <w:pPr>
        <w:jc w:val="both"/>
      </w:pPr>
      <w:r>
        <w:t xml:space="preserve">    return isClusterInSet(cluster, ARCHIVE_CLUSTERS);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boolean isTwitterMemoryFormatCluster(EarlybirdCluster cluster) {</w:t>
      </w:r>
    </w:p>
    <w:p>
      <w:pPr>
        <w:jc w:val="both"/>
      </w:pPr>
      <w:r>
        <w:t xml:space="preserve">    return isClusterInSet(cluster, TWITTER_IN_MEMORY_INDEX_FORMAT_GENERAL_PURPOSE_CLUSTERS);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boolean hasEarlybirds(EarlybirdCluster cluster) {</w:t>
      </w:r>
    </w:p>
    <w:p>
      <w:pPr>
        <w:jc w:val="both"/>
      </w:pPr>
      <w:r>
        <w:t xml:space="preserve">    return cluster != SUPERROOT;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boolean isClusterInSet(EarlybirdCluster cluster, Set&lt;EarlybirdCluster&gt; set) {</w:t>
      </w:r>
    </w:p>
    <w:p>
      <w:pPr>
        <w:jc w:val="both"/>
      </w:pPr>
      <w:r>
        <w:t xml:space="preserve">    return set.contains(cluster);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final ImmutableSet&lt;EarlybirdCluster&gt; ARCHIVE_CLUSTERS =</w:t>
      </w:r>
    </w:p>
    <w:p>
      <w:pPr>
        <w:jc w:val="both"/>
      </w:pPr>
      <w:r>
        <w:t xml:space="preserve">      ImmutableSet.of(FULL_ARCHIVE);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public static final ImmutableSet&lt;EarlybirdCluster&gt;</w:t>
      </w:r>
    </w:p>
    <w:p>
      <w:pPr>
        <w:jc w:val="both"/>
      </w:pPr>
      <w:r>
        <w:t xml:space="preserve">          TWITTER_IN_MEMORY_INDEX_FORMAT_GENERAL_PURPOSE_CLUSTERS =</w:t>
      </w:r>
    </w:p>
    <w:p>
      <w:pPr>
        <w:jc w:val="both"/>
      </w:pPr>
      <w:r>
        <w:t xml:space="preserve">      ImmutableSet.of(</w:t>
      </w:r>
    </w:p>
    <w:p>
      <w:pPr>
        <w:jc w:val="both"/>
      </w:pPr>
      <w:r>
        <w:t xml:space="preserve">          REALTIME,</w:t>
      </w:r>
    </w:p>
    <w:p>
      <w:pPr>
        <w:jc w:val="both"/>
      </w:pPr>
      <w:r>
        <w:t xml:space="preserve">          PROTECTED);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public static final ImmutableSet&lt;EarlybirdCluster&gt; TWITTER_IN_MEMORY_INDEX_FORMAT_ALL_CLUSTERS =</w:t>
      </w:r>
    </w:p>
    <w:p>
      <w:pPr>
        <w:jc w:val="both"/>
      </w:pPr>
      <w:r>
        <w:t xml:space="preserve">      ImmutableSet.of(</w:t>
      </w:r>
    </w:p>
    <w:p>
      <w:pPr>
        <w:jc w:val="both"/>
      </w:pPr>
      <w:r>
        <w:t xml:space="preserve">          REALTIME,</w:t>
      </w:r>
    </w:p>
    <w:p>
      <w:pPr>
        <w:jc w:val="both"/>
      </w:pPr>
      <w:r>
        <w:t xml:space="preserve">          PROTECTED,</w:t>
      </w:r>
    </w:p>
    <w:p>
      <w:pPr>
        <w:jc w:val="both"/>
      </w:pPr>
      <w:r>
        <w:t xml:space="preserve">          REALTIME_CG);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Constant for field used in general purpose clusters,</w:t>
      </w:r>
    </w:p>
    <w:p>
      <w:pPr>
        <w:jc w:val="both"/>
      </w:pPr>
      <w:r>
        <w:t xml:space="preserve">   * Note that GENERAL_PURPOSE_CLUSTERS does not include REALTIME_CG. If you wish to include REALTIME_CG,</w:t>
      </w:r>
    </w:p>
    <w:p>
      <w:pPr>
        <w:jc w:val="both"/>
      </w:pPr>
      <w:r>
        <w:t xml:space="preserve">   * please use ALL_CLUSTERS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protected static final ImmutableSet&lt;EarlybirdCluster&gt; GENERAL_PURPOSE_CLUSTERS =</w:t>
      </w:r>
    </w:p>
    <w:p>
      <w:pPr>
        <w:jc w:val="both"/>
      </w:pPr>
      <w:r>
        <w:t xml:space="preserve">      ImmutableSet.of(</w:t>
      </w:r>
    </w:p>
    <w:p>
      <w:pPr>
        <w:jc w:val="both"/>
      </w:pPr>
      <w:r>
        <w:t xml:space="preserve">          REALTIME,</w:t>
      </w:r>
    </w:p>
    <w:p>
      <w:pPr>
        <w:jc w:val="both"/>
      </w:pPr>
      <w:r>
        <w:t xml:space="preserve">          PROTECTED,</w:t>
      </w:r>
    </w:p>
    <w:p>
      <w:pPr>
        <w:jc w:val="both"/>
      </w:pPr>
      <w:r>
        <w:t xml:space="preserve">          FULL_ARCHIVE,</w:t>
      </w:r>
    </w:p>
    <w:p>
      <w:pPr>
        <w:jc w:val="both"/>
      </w:pPr>
      <w:r>
        <w:t xml:space="preserve">          SUPERROOT);</w:t>
      </w:r>
    </w:p>
    <w:p>
      <w:pPr>
        <w:jc w:val="both"/>
      </w:pPr>
      <w:r/>
    </w:p>
    <w:p>
      <w:pPr>
        <w:jc w:val="both"/>
      </w:pPr>
      <w:r>
        <w:t xml:space="preserve">  protected static final ImmutableSet&lt;EarlybirdCluster&gt; ALL_CLUSTERS =</w:t>
      </w:r>
    </w:p>
    <w:p>
      <w:pPr>
        <w:jc w:val="both"/>
      </w:pPr>
      <w:r>
        <w:t xml:space="preserve">      ImmutableSet.of(</w:t>
      </w:r>
    </w:p>
    <w:p>
      <w:pPr>
        <w:jc w:val="both"/>
      </w:pPr>
      <w:r>
        <w:t xml:space="preserve">          REALTIME,</w:t>
      </w:r>
    </w:p>
    <w:p>
      <w:pPr>
        <w:jc w:val="both"/>
      </w:pPr>
      <w:r>
        <w:t xml:space="preserve">          PROTECTED,</w:t>
      </w:r>
    </w:p>
    <w:p>
      <w:pPr>
        <w:jc w:val="both"/>
      </w:pPr>
      <w:r>
        <w:t xml:space="preserve">          FULL_ARCHIVE,</w:t>
      </w:r>
    </w:p>
    <w:p>
      <w:pPr>
        <w:jc w:val="both"/>
      </w:pPr>
      <w:r>
        <w:t xml:space="preserve">          SUPERROOT,</w:t>
      </w:r>
    </w:p>
    <w:p>
      <w:pPr>
        <w:jc w:val="both"/>
      </w:pPr>
      <w:r>
        <w:t xml:space="preserve">          REALTIME_CG);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