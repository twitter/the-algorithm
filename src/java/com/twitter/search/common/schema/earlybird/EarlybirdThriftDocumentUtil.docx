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com.twitter.search.common.schema.earlybird;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java.util.Iterator;</w:t>
      </w:r>
    </w:p>
    <w:p>
      <w:pPr>
        <w:jc w:val="both"/>
      </w:pPr>
      <w:r>
        <w:t>import java.util.List;</w:t>
      </w:r>
    </w:p>
    <w:p>
      <w:pPr>
        <w:jc w:val="both"/>
      </w:pPr>
      <w:r/>
    </w:p>
    <w:p>
      <w:pPr>
        <w:jc w:val="both"/>
      </w:pPr>
      <w:r>
        <w:t>import com.google.common.collect.ImmutableList;</w:t>
      </w:r>
    </w:p>
    <w:p>
      <w:pPr>
        <w:jc w:val="both"/>
      </w:pPr>
      <w:r/>
    </w:p>
    <w:p>
      <w:pPr>
        <w:jc w:val="both"/>
      </w:pPr>
      <w:r>
        <w:t>import com.twitter.common.text.util.TokenStreamSerializer;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com.twitter.search.common.schema.base.ThriftDocumentUtil;</w:t>
      </w:r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>
        <w:t>import com.twitter.search.common.schema.thriftjava.ThriftDocument;</w:t>
      </w:r>
    </w:p>
    <w:p>
      <w:pPr>
        <w:jc w:val="both"/>
      </w:pPr>
      <w:r>
        <w:t>import com.twitter.search.common.schema.thriftjava.ThriftField;</w:t>
      </w:r>
    </w:p>
    <w:p>
      <w:pPr>
        <w:jc w:val="both"/>
      </w:pPr>
      <w:r>
        <w:t>import com.twitter.search.common.schema.thriftjava.ThriftFieldData;</w:t>
      </w:r>
    </w:p>
    <w:p>
      <w:pPr>
        <w:jc w:val="both"/>
      </w:pPr>
      <w:r>
        <w:t>import com.twitter.search.common.util.analysis.IntTermAttributeSerializer;</w:t>
      </w:r>
    </w:p>
    <w:p>
      <w:pPr>
        <w:jc w:val="both"/>
      </w:pPr>
      <w:r>
        <w:t>import com.twitter.search.common.util.analysis.TwitterNormalizedMinEngagementTokenStream;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Utility APIs for ThriftDocument used in Earlybird.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EarlybirdThriftDocumentUtil {</w:t>
      </w:r>
    </w:p>
    <w:p>
      <w:pPr>
        <w:jc w:val="both"/>
      </w:pPr>
      <w:r>
        <w:t xml:space="preserve">  private static final EarlybirdFieldConstants ID_MAPPING = new EarlybirdFieldConstants();</w:t>
      </w:r>
    </w:p>
    <w:p>
      <w:pPr>
        <w:jc w:val="both"/>
      </w:pPr>
      <w:r/>
    </w:p>
    <w:p>
      <w:pPr>
        <w:jc w:val="both"/>
      </w:pPr>
      <w:r>
        <w:t xml:space="preserve">  private static final String FILTER_FORMAT_STRING = "__filter_%s";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Used to check whether a thrift document has filter nullcast internal field set.</w:t>
      </w:r>
    </w:p>
    <w:p>
      <w:pPr>
        <w:jc w:val="both"/>
      </w:pPr>
      <w:r>
        <w:t xml:space="preserve">   * @see #isNullcastFilterSet(ThriftDocument)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final String NULLCAST_FILTER_TERM =</w:t>
      </w:r>
    </w:p>
    <w:p>
      <w:pPr>
        <w:jc w:val="both"/>
      </w:pPr>
      <w:r>
        <w:t xml:space="preserve">      formatFilter(EarlybirdFieldConstant.NULLCAST_FILTER_TERM);</w:t>
      </w:r>
    </w:p>
    <w:p>
      <w:pPr>
        <w:jc w:val="both"/>
      </w:pPr>
      <w:r/>
    </w:p>
    <w:p>
      <w:pPr>
        <w:jc w:val="both"/>
      </w:pPr>
      <w:r>
        <w:t xml:space="preserve">  private static final String SELF_THREAD_FILTER_TERM =</w:t>
      </w:r>
    </w:p>
    <w:p>
      <w:pPr>
        <w:jc w:val="both"/>
      </w:pPr>
      <w:r>
        <w:t xml:space="preserve">      formatFilter(EarlybirdFieldConstant.SELF_THREAD_FILTER_TERM);</w:t>
      </w:r>
    </w:p>
    <w:p>
      <w:pPr>
        <w:jc w:val="both"/>
      </w:pPr>
      <w:r/>
    </w:p>
    <w:p>
      <w:pPr>
        <w:jc w:val="both"/>
      </w:pPr>
      <w:r>
        <w:t xml:space="preserve">  private static final String DIRECTED_AT_FILTER_TERM =</w:t>
      </w:r>
    </w:p>
    <w:p>
      <w:pPr>
        <w:jc w:val="both"/>
      </w:pPr>
      <w:r>
        <w:t xml:space="preserve">      formatFilter(EarlybirdFieldConstant.DIRECTED_AT_FILTER_TERM);</w:t>
      </w:r>
    </w:p>
    <w:p>
      <w:pPr>
        <w:jc w:val="both"/>
      </w:pPr>
      <w:r/>
    </w:p>
    <w:p>
      <w:pPr>
        <w:jc w:val="both"/>
      </w:pPr>
      <w:r>
        <w:t xml:space="preserve">  private EarlybirdThriftDocumentUtil() {</w:t>
      </w:r>
    </w:p>
    <w:p>
      <w:pPr>
        <w:jc w:val="both"/>
      </w:pPr>
      <w:r>
        <w:t xml:space="preserve">    // Cannot instantiate.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Formats a regular, simple filter term. The 'filter' argument should correspond to a constant</w:t>
      </w:r>
    </w:p>
    <w:p>
      <w:pPr>
        <w:jc w:val="both"/>
      </w:pPr>
      <w:r>
        <w:t xml:space="preserve">   * from the Operator class, matching the operand (filter:links -&gt; "links").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final String formatFilter(String filter) {</w:t>
      </w:r>
    </w:p>
    <w:p>
      <w:pPr>
        <w:jc w:val="both"/>
      </w:pPr>
      <w:r>
        <w:t xml:space="preserve">    return String.format(FILTER_FORMAT_STRING, filter);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status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long getID(ThriftDocument document) {</w:t>
      </w:r>
    </w:p>
    <w:p>
      <w:pPr>
        <w:jc w:val="both"/>
      </w:pPr>
      <w:r>
        <w:t xml:space="preserve">    return ThriftDocumentUtil.getLongValue(</w:t>
      </w:r>
    </w:p>
    <w:p>
      <w:pPr>
        <w:jc w:val="both"/>
      </w:pPr>
      <w:r>
        <w:t xml:space="preserve">        document, EarlybirdFieldConstant.ID_FIELD.getFieldName(), ID_MAPPING);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Card name.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String getCardName(ThriftDocument document) {</w:t>
      </w:r>
    </w:p>
    <w:p>
      <w:pPr>
        <w:jc w:val="both"/>
      </w:pPr>
      <w:r>
        <w:t xml:space="preserve">    return ThriftDocumentUtil.getStringValue(</w:t>
      </w:r>
    </w:p>
    <w:p>
      <w:pPr>
        <w:jc w:val="both"/>
      </w:pPr>
      <w:r>
        <w:t xml:space="preserve">        document, EarlybirdFieldConstant.CARD_NAME_FIELD.getFieldName(), ID_MAPPING);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Card language.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String getCardLang(ThriftDocument document) {</w:t>
      </w:r>
    </w:p>
    <w:p>
      <w:pPr>
        <w:jc w:val="both"/>
      </w:pPr>
      <w:r>
        <w:t xml:space="preserve">    return ThriftDocumentUtil.getStringValue(</w:t>
      </w:r>
    </w:p>
    <w:p>
      <w:pPr>
        <w:jc w:val="both"/>
      </w:pPr>
      <w:r>
        <w:t xml:space="preserve">        document, EarlybirdFieldConstant.CARD_LANG.getFieldName(), ID_MAPPING);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Card language CSF.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card language CSF is represented internally as an integer ID for a ThriftLanguage.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int getCardLangCSF(ThriftDocument document) {</w:t>
      </w:r>
    </w:p>
    <w:p>
      <w:pPr>
        <w:jc w:val="both"/>
      </w:pPr>
      <w:r>
        <w:t xml:space="preserve">    return ThriftDocumentUtil.getIntValue(</w:t>
      </w:r>
    </w:p>
    <w:p>
      <w:pPr>
        <w:jc w:val="both"/>
      </w:pPr>
      <w:r>
        <w:t xml:space="preserve">        document, EarlybirdFieldConstant.CARD_LANG_CSF.getFieldName(), ID_MAPPING);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quoted tweet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long getQuotedTweetID(ThriftDocument document) {</w:t>
      </w:r>
    </w:p>
    <w:p>
      <w:pPr>
        <w:jc w:val="both"/>
      </w:pPr>
      <w:r>
        <w:t xml:space="preserve">    return ThriftDocumentUtil.getLongValue(</w:t>
      </w:r>
    </w:p>
    <w:p>
      <w:pPr>
        <w:jc w:val="both"/>
      </w:pPr>
      <w:r>
        <w:t xml:space="preserve">        document, EarlybirdFieldConstant.QUOTED_TWEET_ID_FIELD.getFieldName(), ID_MAPPING);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quoted tweet user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long getQuotedUserID(ThriftDocument document) {</w:t>
      </w:r>
    </w:p>
    <w:p>
      <w:pPr>
        <w:jc w:val="both"/>
      </w:pPr>
      <w:r>
        <w:t xml:space="preserve">    return ThriftDocumentUtil.getLongValue(</w:t>
      </w:r>
    </w:p>
    <w:p>
      <w:pPr>
        <w:jc w:val="both"/>
      </w:pPr>
      <w:r>
        <w:t xml:space="preserve">        document, EarlybirdFieldConstant.QUOTED_USER_ID_FIELD.getFieldName(), ID_MAPPING);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directed at user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long getDirectedAtUserId(ThriftDocument document) {</w:t>
      </w:r>
    </w:p>
    <w:p>
      <w:pPr>
        <w:jc w:val="both"/>
      </w:pPr>
      <w:r>
        <w:t xml:space="preserve">    return ThriftDocumentUtil.getLongValue(</w:t>
      </w:r>
    </w:p>
    <w:p>
      <w:pPr>
        <w:jc w:val="both"/>
      </w:pPr>
      <w:r>
        <w:t xml:space="preserve">        document, EarlybirdFieldConstant.DIRECTED_AT_USER_ID_FIELD.getFieldName(), ID_MAPPING);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directed at user id CSF.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long getDirectedAtUserIdCSF(ThriftDocument document) {</w:t>
      </w:r>
    </w:p>
    <w:p>
      <w:pPr>
        <w:jc w:val="both"/>
      </w:pPr>
      <w:r>
        <w:t xml:space="preserve">    return ThriftDocumentUtil.getLongValue(</w:t>
      </w:r>
    </w:p>
    <w:p>
      <w:pPr>
        <w:jc w:val="both"/>
      </w:pPr>
      <w:r>
        <w:t xml:space="preserve">        document, EarlybirdFieldConstant.DIRECTED_AT_USER_ID_CSF.getFieldName(), ID_MAPPING);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reference author id CSF.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long getReferenceAuthorIdCSF(ThriftDocument document) {</w:t>
      </w:r>
    </w:p>
    <w:p>
      <w:pPr>
        <w:jc w:val="both"/>
      </w:pPr>
      <w:r>
        <w:t xml:space="preserve">    return ThriftDocumentUtil.getLongValue(</w:t>
      </w:r>
    </w:p>
    <w:p>
      <w:pPr>
        <w:jc w:val="both"/>
      </w:pPr>
      <w:r>
        <w:t xml:space="preserve">        document, EarlybirdFieldConstant.REFERENCE_AUTHOR_ID_CSF.getFieldName(), ID_MAPPING);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links.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List&lt;String&gt; getLinks(ThriftDocument document) {</w:t>
      </w:r>
    </w:p>
    <w:p>
      <w:pPr>
        <w:jc w:val="both"/>
      </w:pPr>
      <w:r>
        <w:t xml:space="preserve">    return getStringValues(document, EarlybirdFieldConstant.LINKS_FIELD);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created at timestamp in sec.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int getCreatedAtSec(ThriftDocument document) {</w:t>
      </w:r>
    </w:p>
    <w:p>
      <w:pPr>
        <w:jc w:val="both"/>
      </w:pPr>
      <w:r>
        <w:t xml:space="preserve">    return ThriftDocumentUtil.getIntValue(</w:t>
      </w:r>
    </w:p>
    <w:p>
      <w:pPr>
        <w:jc w:val="both"/>
      </w:pPr>
      <w:r>
        <w:t xml:space="preserve">        document, EarlybirdFieldConstant.CREATED_AT_FIELD.getFieldName(), ID_MAPPING);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created at timestamp in ms.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long getCreatedAtMs(ThriftDocument document) {</w:t>
      </w:r>
    </w:p>
    <w:p>
      <w:pPr>
        <w:jc w:val="both"/>
      </w:pPr>
      <w:r>
        <w:t xml:space="preserve">    long createdAtSec = (long) getCreatedAtSec(document);</w:t>
      </w:r>
    </w:p>
    <w:p>
      <w:pPr>
        <w:jc w:val="both"/>
      </w:pPr>
      <w:r>
        <w:t xml:space="preserve">    return createdAtSec * 1000L;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from user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long getFromUserID(ThriftDocument document) {</w:t>
      </w:r>
    </w:p>
    <w:p>
      <w:pPr>
        <w:jc w:val="both"/>
      </w:pPr>
      <w:r>
        <w:t xml:space="preserve">    return ThriftDocumentUtil.getLongValue(</w:t>
      </w:r>
    </w:p>
    <w:p>
      <w:pPr>
        <w:jc w:val="both"/>
      </w:pPr>
      <w:r>
        <w:t xml:space="preserve">        document, EarlybirdFieldConstant.FROM_USER_ID_FIELD.getFieldName(), ID_MAPPING);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from user.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String getFromUser(ThriftDocument document) {</w:t>
      </w:r>
    </w:p>
    <w:p>
      <w:pPr>
        <w:jc w:val="both"/>
      </w:pPr>
      <w:r>
        <w:t xml:space="preserve">    return ThriftDocumentUtil.getStringValue(</w:t>
      </w:r>
    </w:p>
    <w:p>
      <w:pPr>
        <w:jc w:val="both"/>
      </w:pPr>
      <w:r>
        <w:t xml:space="preserve">        document, EarlybirdFieldConstant.FROM_USER_FIELD.getFieldName(), ID_MAPPING);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tokenized from user display name.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String getFromUserDisplayName(ThriftDocument document) {</w:t>
      </w:r>
    </w:p>
    <w:p>
      <w:pPr>
        <w:jc w:val="both"/>
      </w:pPr>
      <w:r>
        <w:t xml:space="preserve">    return ThriftDocumentUtil.getStringValue(</w:t>
      </w:r>
    </w:p>
    <w:p>
      <w:pPr>
        <w:jc w:val="both"/>
      </w:pPr>
      <w:r>
        <w:t xml:space="preserve">        document, EarlybirdFieldConstant.TOKENIZED_USER_NAME_FIELD.getFieldName(), ID_MAPPING);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tokenized from user.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String getTokenizedFromUser(ThriftDocument document) {</w:t>
      </w:r>
    </w:p>
    <w:p>
      <w:pPr>
        <w:jc w:val="both"/>
      </w:pPr>
      <w:r>
        <w:t xml:space="preserve">    return ThriftDocumentUtil.getStringValue(</w:t>
      </w:r>
    </w:p>
    <w:p>
      <w:pPr>
        <w:jc w:val="both"/>
      </w:pPr>
      <w:r>
        <w:t xml:space="preserve">        document, EarlybirdFieldConstant.TOKENIZED_FROM_USER_FIELD.getFieldName(), ID_MAPPING);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resolved links text.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String getResolvedLinksText(ThriftDocument document) {</w:t>
      </w:r>
    </w:p>
    <w:p>
      <w:pPr>
        <w:jc w:val="both"/>
      </w:pPr>
      <w:r>
        <w:t xml:space="preserve">    return ThriftDocumentUtil.getStringValue(</w:t>
      </w:r>
    </w:p>
    <w:p>
      <w:pPr>
        <w:jc w:val="both"/>
      </w:pPr>
      <w:r>
        <w:t xml:space="preserve">        document, EarlybirdFieldConstant.RESOLVED_LINKS_TEXT_FIELD.getFieldName(), ID_MAPPING);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iso language code.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List&lt;String&gt; getISOLanguage(ThriftDocument document) {</w:t>
      </w:r>
    </w:p>
    <w:p>
      <w:pPr>
        <w:jc w:val="both"/>
      </w:pPr>
      <w:r>
        <w:t xml:space="preserve">    return ThriftDocumentUtil.getStringValues(</w:t>
      </w:r>
    </w:p>
    <w:p>
      <w:pPr>
        <w:jc w:val="both"/>
      </w:pPr>
      <w:r>
        <w:t xml:space="preserve">        document, EarlybirdFieldConstant.ISO_LANGUAGE_FIELD.getFieldName(), ID_MAPPING);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First remove the old timestamp if they exist.</w:t>
      </w:r>
    </w:p>
    <w:p>
      <w:pPr>
        <w:jc w:val="both"/>
      </w:pPr>
      <w:r>
        <w:t xml:space="preserve">   * Then add the created at and created at csf fields to the given thrift document.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replaceCreatedAtAndCreatedAtCSF(ThriftDocument document, int value) {</w:t>
      </w:r>
    </w:p>
    <w:p>
      <w:pPr>
        <w:jc w:val="both"/>
      </w:pPr>
      <w:r>
        <w:t xml:space="preserve">    removeField(document, EarlybirdFieldConstant.CREATED_AT_FIELD);</w:t>
      </w:r>
    </w:p>
    <w:p>
      <w:pPr>
        <w:jc w:val="both"/>
      </w:pPr>
      <w:r>
        <w:t xml:space="preserve">    removeField(document, EarlybirdFieldConstant.CREATED_AT_CSF_FIELD);</w:t>
      </w:r>
    </w:p>
    <w:p>
      <w:pPr>
        <w:jc w:val="both"/>
      </w:pPr>
      <w:r/>
    </w:p>
    <w:p>
      <w:pPr>
        <w:jc w:val="both"/>
      </w:pPr>
      <w:r>
        <w:t xml:space="preserve">    addIntField(document, EarlybirdFieldConstant.CREATED_AT_FIELD, value);</w:t>
      </w:r>
    </w:p>
    <w:p>
      <w:pPr>
        <w:jc w:val="both"/>
      </w:pPr>
      <w:r>
        <w:t xml:space="preserve">    addIntField(document, EarlybirdFieldConstant.CREATED_AT_CSF_FIELD,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the given int value as the given field into the given document.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ThriftDocument addIntField(</w:t>
      </w:r>
    </w:p>
    <w:p>
      <w:pPr>
        <w:jc w:val="both"/>
      </w:pPr>
      <w:r>
        <w:t xml:space="preserve">      ThriftDocument document, EarlybirdFieldConstant fieldConstant, int value) {</w:t>
      </w:r>
    </w:p>
    <w:p>
      <w:pPr>
        <w:jc w:val="both"/>
      </w:pPr>
      <w:r>
        <w:t xml:space="preserve">    ThriftFieldData fieldData = new ThriftFieldData().setIntValue(value);</w:t>
      </w:r>
    </w:p>
    <w:p>
      <w:pPr>
        <w:jc w:val="both"/>
      </w:pPr>
      <w:r>
        <w:t xml:space="preserve">    ThriftField field =</w:t>
      </w:r>
    </w:p>
    <w:p>
      <w:pPr>
        <w:jc w:val="both"/>
      </w:pPr>
      <w:r>
        <w:t xml:space="preserve">        new ThriftField().setFieldConfigId(fieldConstant.getFieldId()).setFieldData(fieldData);</w:t>
      </w:r>
    </w:p>
    <w:p>
      <w:pPr>
        <w:jc w:val="both"/>
      </w:pPr>
      <w:r>
        <w:t xml:space="preserve">    document.addToFields(field);</w:t>
      </w:r>
    </w:p>
    <w:p>
      <w:pPr>
        <w:jc w:val="both"/>
      </w:pPr>
      <w:r>
        <w:t xml:space="preserve">    return document;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EarlybirdFieldConstant getFeatureField(EarlybirdFieldConstant field) {</w:t>
      </w:r>
    </w:p>
    <w:p>
      <w:pPr>
        <w:jc w:val="both"/>
      </w:pPr>
      <w:r>
        <w:t xml:space="preserve">    if (field.getFieldName().startsWith(</w:t>
      </w:r>
    </w:p>
    <w:p>
      <w:pPr>
        <w:jc w:val="both"/>
      </w:pPr>
      <w:r>
        <w:t xml:space="preserve">        EarlybirdFieldConstant.ENCODED_TWEET_FEATURES_FIELD.getFieldName())) {</w:t>
      </w:r>
    </w:p>
    <w:p>
      <w:pPr>
        <w:jc w:val="both"/>
      </w:pPr>
      <w:r>
        <w:t xml:space="preserve">      return EarlybirdFieldConstant.ENCODED_TWEET_FEATURES_FIELD;</w:t>
      </w:r>
    </w:p>
    <w:p>
      <w:pPr>
        <w:jc w:val="both"/>
      </w:pPr>
      <w:r>
        <w:t xml:space="preserve">    } else if (field.getFieldName().startsWith(</w:t>
      </w:r>
    </w:p>
    <w:p>
      <w:pPr>
        <w:jc w:val="both"/>
      </w:pPr>
      <w:r>
        <w:t xml:space="preserve">        EarlybirdFieldConstant.EXTENDED_ENCODED_TWEET_FEATURES_FIELD.getFieldName())) {</w:t>
      </w:r>
    </w:p>
    <w:p>
      <w:pPr>
        <w:jc w:val="both"/>
      </w:pPr>
      <w:r>
        <w:t xml:space="preserve">      return EarlybirdFieldConstant.EXTENDED_ENCODED_TWEET_FEATURES_FIELD;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throw new IllegalArgumentException("Not a feature field: " + field);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feature value of a 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int getFeatureValue(</w:t>
      </w:r>
    </w:p>
    <w:p>
      <w:pPr>
        <w:jc w:val="both"/>
      </w:pPr>
      <w:r>
        <w:t xml:space="preserve">      ImmutableSchemaInterface schema,</w:t>
      </w:r>
    </w:p>
    <w:p>
      <w:pPr>
        <w:jc w:val="both"/>
      </w:pPr>
      <w:r>
        <w:t xml:space="preserve">      ThriftDocument document,</w:t>
      </w:r>
    </w:p>
    <w:p>
      <w:pPr>
        <w:jc w:val="both"/>
      </w:pPr>
      <w:r>
        <w:t xml:space="preserve">      EarlybirdFieldConstant field) {</w:t>
      </w:r>
    </w:p>
    <w:p>
      <w:pPr>
        <w:jc w:val="both"/>
      </w:pPr>
      <w:r/>
    </w:p>
    <w:p>
      <w:pPr>
        <w:jc w:val="both"/>
      </w:pPr>
      <w:r>
        <w:t xml:space="preserve">    EarlybirdFieldConstant featureField = getFeatureField(field);</w:t>
      </w:r>
    </w:p>
    <w:p>
      <w:pPr>
        <w:jc w:val="both"/>
      </w:pPr>
      <w:r/>
    </w:p>
    <w:p>
      <w:pPr>
        <w:jc w:val="both"/>
      </w:pPr>
      <w:r>
        <w:t xml:space="preserve">    byte[] encodedFeaturesBytes =</w:t>
      </w:r>
    </w:p>
    <w:p>
      <w:pPr>
        <w:jc w:val="both"/>
      </w:pPr>
      <w:r>
        <w:t xml:space="preserve">        ThriftDocumentUtil.getBytesValue(document, featureField.getFieldName(), ID_MAPPING);</w:t>
      </w:r>
    </w:p>
    <w:p>
      <w:pPr>
        <w:jc w:val="both"/>
      </w:pPr>
      <w:r/>
    </w:p>
    <w:p>
      <w:pPr>
        <w:jc w:val="both"/>
      </w:pPr>
      <w:r>
        <w:t xml:space="preserve">    if (encodedFeaturesBytes == null) {</w:t>
      </w:r>
    </w:p>
    <w:p>
      <w:pPr>
        <w:jc w:val="both"/>
      </w:pPr>
      <w:r>
        <w:t xml:space="preserve">      // Treat the feature value as 0 if there is no encoded feature field.</w:t>
      </w:r>
    </w:p>
    <w:p>
      <w:pPr>
        <w:jc w:val="both"/>
      </w:pPr>
      <w:r>
        <w:t xml:space="preserve">      return 0;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EarlybirdEncodedFeatures encodedFeatures = EarlybirdEncodedFeaturesUtil.fromBytes(</w:t>
      </w:r>
    </w:p>
    <w:p>
      <w:pPr>
        <w:jc w:val="both"/>
      </w:pPr>
      <w:r>
        <w:t xml:space="preserve">          schema, featureField, encodedFeaturesBytes, 0);</w:t>
      </w:r>
    </w:p>
    <w:p>
      <w:pPr>
        <w:jc w:val="both"/>
      </w:pPr>
      <w:r>
        <w:t xml:space="preserve">      return encodedFeatures.getFeatureValue(field);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 whether the feature flag is set.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boolean isFeatureBitSet(</w:t>
      </w:r>
    </w:p>
    <w:p>
      <w:pPr>
        <w:jc w:val="both"/>
      </w:pPr>
      <w:r>
        <w:t xml:space="preserve">      ImmutableSchemaInterface schema,</w:t>
      </w:r>
    </w:p>
    <w:p>
      <w:pPr>
        <w:jc w:val="both"/>
      </w:pPr>
      <w:r>
        <w:t xml:space="preserve">      ThriftDocument document,</w:t>
      </w:r>
    </w:p>
    <w:p>
      <w:pPr>
        <w:jc w:val="both"/>
      </w:pPr>
      <w:r>
        <w:t xml:space="preserve">      EarlybirdFieldConstant field) {</w:t>
      </w:r>
    </w:p>
    <w:p>
      <w:pPr>
        <w:jc w:val="both"/>
      </w:pPr>
      <w:r/>
    </w:p>
    <w:p>
      <w:pPr>
        <w:jc w:val="both"/>
      </w:pPr>
      <w:r>
        <w:t xml:space="preserve">    EarlybirdFieldConstant featureField = getFeatureField(field);</w:t>
      </w:r>
    </w:p>
    <w:p>
      <w:pPr>
        <w:jc w:val="both"/>
      </w:pPr>
      <w:r/>
    </w:p>
    <w:p>
      <w:pPr>
        <w:jc w:val="both"/>
      </w:pPr>
      <w:r>
        <w:t xml:space="preserve">    byte[] encodedFeaturesBytes =</w:t>
      </w:r>
    </w:p>
    <w:p>
      <w:pPr>
        <w:jc w:val="both"/>
      </w:pPr>
      <w:r>
        <w:t xml:space="preserve">        ThriftDocumentUtil.getBytesValue(document, featureField.getFieldName(), ID_MAPPING);</w:t>
      </w:r>
    </w:p>
    <w:p>
      <w:pPr>
        <w:jc w:val="both"/>
      </w:pPr>
      <w:r/>
    </w:p>
    <w:p>
      <w:pPr>
        <w:jc w:val="both"/>
      </w:pPr>
      <w:r>
        <w:t xml:space="preserve">    if (encodedFeaturesBytes == null) {</w:t>
      </w:r>
    </w:p>
    <w:p>
      <w:pPr>
        <w:jc w:val="both"/>
      </w:pPr>
      <w:r>
        <w:t xml:space="preserve">      // Treat the bit as not set if there is no encoded feature field.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EarlybirdEncodedFeatures encodedFeatures = EarlybirdEncodedFeaturesUtil.fromBytes(</w:t>
      </w:r>
    </w:p>
    <w:p>
      <w:pPr>
        <w:jc w:val="both"/>
      </w:pPr>
      <w:r>
        <w:t xml:space="preserve">          schema, featureField, encodedFeaturesBytes, 0);</w:t>
      </w:r>
    </w:p>
    <w:p>
      <w:pPr>
        <w:jc w:val="both"/>
      </w:pPr>
      <w:r>
        <w:t xml:space="preserve">      return encodedFeatures.isFlagSet(field);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 whether nullcast flag is set in the encoded features 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boolean isNullcastBitSet(ImmutableSchemaInterface schema, ThriftDocument document) {</w:t>
      </w:r>
    </w:p>
    <w:p>
      <w:pPr>
        <w:jc w:val="both"/>
      </w:pPr>
      <w:r>
        <w:t xml:space="preserve">    return isFeatureBitSet(schema, document, EarlybirdFieldConstant.IS_NULLCAST_FLAG);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Remove all fields with the given field constant in a document.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removeField(ThriftDocument document, EarlybirdFieldConstant fieldConstant) {</w:t>
      </w:r>
    </w:p>
    <w:p>
      <w:pPr>
        <w:jc w:val="both"/>
      </w:pPr>
      <w:r>
        <w:t xml:space="preserve">    List&lt;ThriftField&gt; fields = document.getFields();</w:t>
      </w:r>
    </w:p>
    <w:p>
      <w:pPr>
        <w:jc w:val="both"/>
      </w:pPr>
      <w:r>
        <w:t xml:space="preserve">    if (fields != null) {</w:t>
      </w:r>
    </w:p>
    <w:p>
      <w:pPr>
        <w:jc w:val="both"/>
      </w:pPr>
      <w:r>
        <w:t xml:space="preserve">      Iterator&lt;ThriftField&gt; fieldsIterator = fields.iterator();</w:t>
      </w:r>
    </w:p>
    <w:p>
      <w:pPr>
        <w:jc w:val="both"/>
      </w:pPr>
      <w:r>
        <w:t xml:space="preserve">      while (fieldsIterator.hasNext()) {</w:t>
      </w:r>
    </w:p>
    <w:p>
      <w:pPr>
        <w:jc w:val="both"/>
      </w:pPr>
      <w:r>
        <w:t xml:space="preserve">        if (fieldsIterator.next().getFieldConfigId() == fieldConstant.getFieldId()) {</w:t>
      </w:r>
    </w:p>
    <w:p>
      <w:pPr>
        <w:jc w:val="both"/>
      </w:pPr>
      <w:r>
        <w:t xml:space="preserve">          fieldsIterator.remove();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Remove a string field with given fieldConstant and value.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removeStringField(</w:t>
      </w:r>
    </w:p>
    <w:p>
      <w:pPr>
        <w:jc w:val="both"/>
      </w:pPr>
      <w:r>
        <w:t xml:space="preserve">      ThriftDocument document, EarlybirdFieldConstant fieldConstant, String value) {</w:t>
      </w:r>
    </w:p>
    <w:p>
      <w:pPr>
        <w:jc w:val="both"/>
      </w:pPr>
      <w:r>
        <w:t xml:space="preserve">    List&lt;ThriftField&gt; fields = document.getFields();</w:t>
      </w:r>
    </w:p>
    <w:p>
      <w:pPr>
        <w:jc w:val="both"/>
      </w:pPr>
      <w:r>
        <w:t xml:space="preserve">    if (fields != null) {</w:t>
      </w:r>
    </w:p>
    <w:p>
      <w:pPr>
        <w:jc w:val="both"/>
      </w:pPr>
      <w:r>
        <w:t xml:space="preserve">      for (ThriftField field : fields) {</w:t>
      </w:r>
    </w:p>
    <w:p>
      <w:pPr>
        <w:jc w:val="both"/>
      </w:pPr>
      <w:r>
        <w:t xml:space="preserve">        if (field.getFieldConfigId() == fieldConstant.getFieldId()</w:t>
      </w:r>
    </w:p>
    <w:p>
      <w:pPr>
        <w:jc w:val="both"/>
      </w:pPr>
      <w:r>
        <w:t xml:space="preserve">            &amp;&amp; field.getFieldData().getStringValue().equals(value)) {</w:t>
      </w:r>
    </w:p>
    <w:p>
      <w:pPr>
        <w:jc w:val="both"/>
      </w:pPr>
      <w:r>
        <w:t xml:space="preserve">          fields.remove(field);</w:t>
      </w:r>
    </w:p>
    <w:p>
      <w:pPr>
        <w:jc w:val="both"/>
      </w:pPr>
      <w:r>
        <w:t xml:space="preserve">          return;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Adds a new TokenStream field for each engagement counter if normalizedNumEngagements &gt;= 1.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addNormalizedMinEngagementField(</w:t>
      </w:r>
    </w:p>
    <w:p>
      <w:pPr>
        <w:jc w:val="both"/>
      </w:pPr>
      <w:r>
        <w:t xml:space="preserve">      ThriftDocument doc,</w:t>
      </w:r>
    </w:p>
    <w:p>
      <w:pPr>
        <w:jc w:val="both"/>
      </w:pPr>
      <w:r>
        <w:t xml:space="preserve">      String fieldName,</w:t>
      </w:r>
    </w:p>
    <w:p>
      <w:pPr>
        <w:jc w:val="both"/>
      </w:pPr>
      <w:r>
        <w:t xml:space="preserve">      int normalizedNumEngagements) throws IOException {</w:t>
      </w:r>
    </w:p>
    <w:p>
      <w:pPr>
        <w:jc w:val="both"/>
      </w:pPr>
      <w:r>
        <w:t xml:space="preserve">    if (normalizedNumEngagements &lt; 1)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TokenStreamSerializer serializer =</w:t>
      </w:r>
    </w:p>
    <w:p>
      <w:pPr>
        <w:jc w:val="both"/>
      </w:pPr>
      <w:r>
        <w:t xml:space="preserve">        new TokenStreamSerializer(ImmutableList.of(new IntTermAttributeSerializer()));</w:t>
      </w:r>
    </w:p>
    <w:p>
      <w:pPr>
        <w:jc w:val="both"/>
      </w:pPr>
      <w:r>
        <w:t xml:space="preserve">    TwitterNormalizedMinEngagementTokenStream stream = new</w:t>
      </w:r>
    </w:p>
    <w:p>
      <w:pPr>
        <w:jc w:val="both"/>
      </w:pPr>
      <w:r>
        <w:t xml:space="preserve">        TwitterNormalizedMinEngagementTokenStream(normalizedNumEngagements);</w:t>
      </w:r>
    </w:p>
    <w:p>
      <w:pPr>
        <w:jc w:val="both"/>
      </w:pPr>
      <w:r>
        <w:t xml:space="preserve">    byte[] serializedStream = serializer.serialize(stream);</w:t>
      </w:r>
    </w:p>
    <w:p>
      <w:pPr>
        <w:jc w:val="both"/>
      </w:pPr>
      <w:r>
        <w:t xml:space="preserve">    ThriftFieldData fieldData = new ThriftFieldData().setTokenStreamValue(serializedStream);</w:t>
      </w:r>
    </w:p>
    <w:p>
      <w:pPr>
        <w:jc w:val="both"/>
      </w:pPr>
      <w:r>
        <w:t xml:space="preserve">    ThriftField field = new ThriftField().setFieldConfigId(ID_MAPPING.getFieldID(fieldName))</w:t>
      </w:r>
    </w:p>
    <w:p>
      <w:pPr>
        <w:jc w:val="both"/>
      </w:pPr>
      <w:r>
        <w:t xml:space="preserve">        .setFieldData(fieldData);</w:t>
      </w:r>
    </w:p>
    <w:p>
      <w:pPr>
        <w:jc w:val="both"/>
      </w:pPr>
      <w:r>
        <w:t xml:space="preserve">    doc.addToFields(field);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List&lt;String&gt; getStringValues(</w:t>
      </w:r>
    </w:p>
    <w:p>
      <w:pPr>
        <w:jc w:val="both"/>
      </w:pPr>
      <w:r>
        <w:t xml:space="preserve">      ThriftDocument document, EarlybirdFieldConstant field) {</w:t>
      </w:r>
    </w:p>
    <w:p>
      <w:pPr>
        <w:jc w:val="both"/>
      </w:pPr>
      <w:r>
        <w:t xml:space="preserve">    return ThriftDocumentUtil.getStringValues(document, field.getFieldName(), ID_MAPPING);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boolean isNullcastFilterSet(ThriftDocument document) {</w:t>
      </w:r>
    </w:p>
    <w:p>
      <w:pPr>
        <w:jc w:val="both"/>
      </w:pPr>
      <w:r>
        <w:t xml:space="preserve">    return isFilterSet(document, NULLCAST_FILTER_TERM);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boolean isSelfThreadFilterSet(ThriftDocument document) {</w:t>
      </w:r>
    </w:p>
    <w:p>
      <w:pPr>
        <w:jc w:val="both"/>
      </w:pPr>
      <w:r>
        <w:t xml:space="preserve">    return isFilterSet(document, SELF_THREAD_FILTER_TERM);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String getSelfThreadFilterTerm() {</w:t>
      </w:r>
    </w:p>
    <w:p>
      <w:pPr>
        <w:jc w:val="both"/>
      </w:pPr>
      <w:r>
        <w:t xml:space="preserve">    return SELF_THREAD_FILTER_TERM;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String getDirectedAtFilterTerm() {</w:t>
      </w:r>
    </w:p>
    <w:p>
      <w:pPr>
        <w:jc w:val="both"/>
      </w:pPr>
      <w:r>
        <w:t xml:space="preserve">    return DIRECTED_AT_FILTER_TERM;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boolean isDirectedAtFilterSet(ThriftDocument document) {</w:t>
      </w:r>
    </w:p>
    <w:p>
      <w:pPr>
        <w:jc w:val="both"/>
      </w:pPr>
      <w:r>
        <w:t xml:space="preserve">    return isFilterSet(document, DIRECTED_AT_FILTER_TERM);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 whether given filter is set in the internal 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boolean isFilterSet(ThriftDocument document, String filter) {</w:t>
      </w:r>
    </w:p>
    <w:p>
      <w:pPr>
        <w:jc w:val="both"/>
      </w:pPr>
      <w:r>
        <w:t xml:space="preserve">    List&lt;String&gt; terms = ThriftDocumentUtil.getStringValues(</w:t>
      </w:r>
    </w:p>
    <w:p>
      <w:pPr>
        <w:jc w:val="both"/>
      </w:pPr>
      <w:r>
        <w:t xml:space="preserve">        document, EarlybirdFieldConstant.INTERNAL_FIELD.getFieldName(), ID_MAPPING);</w:t>
      </w:r>
    </w:p>
    <w:p>
      <w:pPr>
        <w:jc w:val="both"/>
      </w:pPr>
      <w:r>
        <w:t xml:space="preserve">    for (String term : terms) {</w:t>
      </w:r>
    </w:p>
    <w:p>
      <w:pPr>
        <w:jc w:val="both"/>
      </w:pPr>
      <w:r>
        <w:t xml:space="preserve">      if (filter.equals(term)) {</w:t>
      </w:r>
    </w:p>
    <w:p>
      <w:pPr>
        <w:jc w:val="both"/>
      </w:pPr>
      <w:r>
        <w:t xml:space="preserve">        return true;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