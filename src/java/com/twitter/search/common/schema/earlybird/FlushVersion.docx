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com.twitter.search.common.schema.earlybird;</w:t>
      </w:r>
    </w:p>
    <w:p>
      <w:pPr>
        <w:jc w:val="both"/>
      </w:pPr>
      <w:r/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com.twitter.search.common.config.Config;</w:t>
      </w:r>
    </w:p>
    <w:p>
      <w:pPr>
        <w:jc w:val="both"/>
      </w:pPr>
      <w:r/>
    </w:p>
    <w:p>
      <w:pPr>
        <w:jc w:val="both"/>
      </w:pPr>
      <w:r>
        <w:t>public enum FlushVersion {</w:t>
      </w:r>
    </w:p>
    <w:p>
      <w:pPr>
        <w:jc w:val="both"/>
      </w:pPr>
      <w:r>
        <w:t xml:space="preserve">  /* =======================================================</w:t>
      </w:r>
    </w:p>
    <w:p>
      <w:pPr>
        <w:jc w:val="both"/>
      </w:pPr>
      <w:r>
        <w:t xml:space="preserve">   * Versions</w:t>
      </w:r>
    </w:p>
    <w:p>
      <w:pPr>
        <w:jc w:val="both"/>
      </w:pPr>
      <w:r>
        <w:t xml:space="preserve">   * ======================================================= */</w:t>
      </w:r>
    </w:p>
    <w:p>
      <w:pPr>
        <w:jc w:val="both"/>
      </w:pPr>
      <w:r>
        <w:t xml:space="preserve">  VERSION_0("Initial version of partition flushing."),</w:t>
      </w:r>
    </w:p>
    <w:p>
      <w:pPr>
        <w:jc w:val="both"/>
      </w:pPr>
      <w:r>
        <w:t xml:space="preserve">  VERSION_1("Added timestamps and corresponding mapper to SegmentData."),</w:t>
      </w:r>
    </w:p>
    <w:p>
      <w:pPr>
        <w:jc w:val="both"/>
      </w:pPr>
      <w:r>
        <w:t xml:space="preserve">  VERSION_2("Add column stride fields."),</w:t>
      </w:r>
    </w:p>
    <w:p>
      <w:pPr>
        <w:jc w:val="both"/>
      </w:pPr>
      <w:r>
        <w:t xml:space="preserve">  VERSION_3("Change facet field configuration."),</w:t>
      </w:r>
    </w:p>
    <w:p>
      <w:pPr>
        <w:jc w:val="both"/>
      </w:pPr>
      <w:r>
        <w:t xml:space="preserve">  VERSION_4("Add per term offensive counters to parallel posting arrays."),</w:t>
      </w:r>
    </w:p>
    <w:p>
      <w:pPr>
        <w:jc w:val="both"/>
      </w:pPr>
      <w:r>
        <w:t xml:space="preserve">  VERSION_5("Add native photo facet."),</w:t>
      </w:r>
    </w:p>
    <w:p>
      <w:pPr>
        <w:jc w:val="both"/>
      </w:pPr>
      <w:r>
        <w:t xml:space="preserve">  VERSION_6("Add UserFeature column stride field"),</w:t>
      </w:r>
    </w:p>
    <w:p>
      <w:pPr>
        <w:jc w:val="both"/>
      </w:pPr>
      <w:r>
        <w:t xml:space="preserve">  VERSION_7("Index segment optimizations; new facet data structures."),</w:t>
      </w:r>
    </w:p>
    <w:p>
      <w:pPr>
        <w:jc w:val="both"/>
      </w:pPr>
      <w:r>
        <w:t xml:space="preserve">  VERSION_8("Store statuses in memory in Earlybird."),</w:t>
      </w:r>
    </w:p>
    <w:p>
      <w:pPr>
        <w:jc w:val="both"/>
      </w:pPr>
      <w:r>
        <w:t xml:space="preserve">  VERSION_9("Index from_user_ids into a searchable field."),</w:t>
      </w:r>
    </w:p>
    <w:p>
      <w:pPr>
        <w:jc w:val="both"/>
      </w:pPr>
      <w:r>
        <w:t xml:space="preserve">  VERSION_10("Change from_user_id dictionary from fst to mphf"),</w:t>
      </w:r>
    </w:p>
    <w:p>
      <w:pPr>
        <w:jc w:val="both"/>
      </w:pPr>
      <w:r>
        <w:t xml:space="preserve">  VERSION_11("Write image and video facet in separate lucene field."),</w:t>
      </w:r>
    </w:p>
    <w:p>
      <w:pPr>
        <w:jc w:val="both"/>
      </w:pPr>
      <w:r>
        <w:t xml:space="preserve">  VERSION_12("Add retweeted status ID to the sparse CSF."),</w:t>
      </w:r>
    </w:p>
    <w:p>
      <w:pPr>
        <w:jc w:val="both"/>
      </w:pPr>
      <w:r>
        <w:t xml:space="preserve">  VERSION_13("Add isOffensive field for profanity filter."),</w:t>
      </w:r>
    </w:p>
    <w:p>
      <w:pPr>
        <w:jc w:val="both"/>
      </w:pPr>
      <w:r>
        <w:t xml:space="preserve">  VERSION_14("Fix features column stride field corruption."),</w:t>
      </w:r>
    </w:p>
    <w:p>
      <w:pPr>
        <w:jc w:val="both"/>
      </w:pPr>
      <w:r>
        <w:t xml:space="preserve">  VERSION_15("Upgrade Lucene version, which has a different FST serialization format."),</w:t>
      </w:r>
    </w:p>
    <w:p>
      <w:pPr>
        <w:jc w:val="both"/>
      </w:pPr>
      <w:r>
        <w:t xml:space="preserve">  VERSION_16("Remove maxDoc in favor of lastDocID"),</w:t>
      </w:r>
    </w:p>
    <w:p>
      <w:pPr>
        <w:jc w:val="both"/>
      </w:pPr>
      <w:r>
        <w:t xml:space="preserve">  VERSION_17("Added partition and timeslice identifiers to SegmentData."),</w:t>
      </w:r>
    </w:p>
    <w:p>
      <w:pPr>
        <w:jc w:val="both"/>
      </w:pPr>
      <w:r>
        <w:t xml:space="preserve">  VERSION_18("Per-term payloads"),</w:t>
      </w:r>
    </w:p>
    <w:p>
      <w:pPr>
        <w:jc w:val="both"/>
      </w:pPr>
      <w:r>
        <w:t xml:space="preserve">  VERSION_19("Multiple per-doc payload fields"),</w:t>
      </w:r>
    </w:p>
    <w:p>
      <w:pPr>
        <w:jc w:val="both"/>
      </w:pPr>
      <w:r>
        <w:t xml:space="preserve">  VERSION_20("Unify and fix hash codes"),</w:t>
      </w:r>
    </w:p>
    <w:p>
      <w:pPr>
        <w:jc w:val="both"/>
      </w:pPr>
      <w:r>
        <w:t xml:space="preserve">  VERSION_21("Super awesome new flexible realtime posting list format."),</w:t>
      </w:r>
    </w:p>
    <w:p>
      <w:pPr>
        <w:jc w:val="both"/>
      </w:pPr>
      <w:r>
        <w:t xml:space="preserve">  VERSION_22("Added new geo implementation."),</w:t>
      </w:r>
    </w:p>
    <w:p>
      <w:pPr>
        <w:jc w:val="both"/>
      </w:pPr>
      <w:r>
        <w:t xml:space="preserve">  VERSION_23("Upgrade to Lucene 4.0.0 Final"),</w:t>
      </w:r>
    </w:p>
    <w:p>
      <w:pPr>
        <w:jc w:val="both"/>
      </w:pPr>
      <w:r>
        <w:t xml:space="preserve">  VERSION_24("Added tweet topic ids."),</w:t>
      </w:r>
    </w:p>
    <w:p>
      <w:pPr>
        <w:jc w:val="both"/>
      </w:pPr>
      <w:r>
        <w:t xml:space="preserve">  VERSION_25("Turn on skip list for mention facet."),</w:t>
      </w:r>
    </w:p>
    <w:p>
      <w:pPr>
        <w:jc w:val="both"/>
      </w:pPr>
      <w:r>
        <w:t xml:space="preserve">  VERSION_26("Added new EncodedTweetFeaturesColumnStrideField."),</w:t>
      </w:r>
    </w:p>
    <w:p>
      <w:pPr>
        <w:jc w:val="both"/>
      </w:pPr>
      <w:r>
        <w:t xml:space="preserve">  VERSION_27("Topic ids facet field."),</w:t>
      </w:r>
    </w:p>
    <w:p>
      <w:pPr>
        <w:jc w:val="both"/>
      </w:pPr>
      <w:r>
        <w:t xml:space="preserve">  VERSION_28("From-user discover stories skiplist field."),</w:t>
      </w:r>
    </w:p>
    <w:p>
      <w:pPr>
        <w:jc w:val="both"/>
      </w:pPr>
      <w:r>
        <w:t xml:space="preserve">  VERSION_29("Move tokenized screen name to the new username field"),</w:t>
      </w:r>
    </w:p>
    <w:p>
      <w:pPr>
        <w:jc w:val="both"/>
      </w:pPr>
      <w:r>
        <w:t xml:space="preserve">  VERSION_30("Enable HF term pairs index."),</w:t>
      </w:r>
    </w:p>
    <w:p>
      <w:pPr>
        <w:jc w:val="both"/>
      </w:pPr>
      <w:r>
        <w:t xml:space="preserve">  VERSION_31("Remove reverse doc ids."),</w:t>
      </w:r>
    </w:p>
    <w:p>
      <w:pPr>
        <w:jc w:val="both"/>
      </w:pPr>
      <w:r>
        <w:t xml:space="preserve">  VERSION_32("Switch shared status id CSF to non-sparse long CSF index."),</w:t>
      </w:r>
    </w:p>
    <w:p>
      <w:pPr>
        <w:jc w:val="both"/>
      </w:pPr>
      <w:r>
        <w:t xml:space="preserve">  VERSION_33("New skip lists for optimized high df posting lists."),</w:t>
      </w:r>
    </w:p>
    <w:p>
      <w:pPr>
        <w:jc w:val="both"/>
      </w:pPr>
      <w:r>
        <w:t xml:space="preserve">  VERSION_34("Store tweet signature in EarlybirdEncodedFeatures."),</w:t>
      </w:r>
    </w:p>
    <w:p>
      <w:pPr>
        <w:jc w:val="both"/>
      </w:pPr>
      <w:r>
        <w:t xml:space="preserve">  VERSION_35("Don't store shared status id csf in archive indexes."),</w:t>
      </w:r>
    </w:p>
    <w:p>
      <w:pPr>
        <w:jc w:val="both"/>
      </w:pPr>
      <w:r>
        <w:t xml:space="preserve">  VERSION_36("Don't store norms."),</w:t>
      </w:r>
    </w:p>
    <w:p>
      <w:pPr>
        <w:jc w:val="both"/>
      </w:pPr>
      <w:r>
        <w:t xml:space="preserve">  VERSION_37("64 bit user ids."),</w:t>
      </w:r>
    </w:p>
    <w:p>
      <w:pPr>
        <w:jc w:val="both"/>
      </w:pPr>
      <w:r>
        <w:t xml:space="preserve">  VERSION_38("Index links in archive."),</w:t>
      </w:r>
    </w:p>
    <w:p>
      <w:pPr>
        <w:jc w:val="both"/>
      </w:pPr>
      <w:r>
        <w:t xml:space="preserve">  VERSION_39("Fix pic.twitter.com image link handling not setting the internal field correctly."),</w:t>
      </w:r>
    </w:p>
    <w:p>
      <w:pPr>
        <w:jc w:val="both"/>
      </w:pPr>
      <w:r>
        <w:t xml:space="preserve">  VERSION_40("Fix all archive tweets being marked as replies."),</w:t>
      </w:r>
    </w:p>
    <w:p>
      <w:pPr>
        <w:jc w:val="both"/>
      </w:pPr>
      <w:r>
        <w:t xml:space="preserve">  VERSION_41("Avoid flushing event_ids field; event clusters are applied as updates."),</w:t>
      </w:r>
    </w:p>
    <w:p>
      <w:pPr>
        <w:jc w:val="both"/>
      </w:pPr>
      <w:r>
        <w:t xml:space="preserve">  VERSION_42("No position fields refactoring; made a few fields to not use position."),</w:t>
      </w:r>
    </w:p>
    <w:p>
      <w:pPr>
        <w:jc w:val="both"/>
      </w:pPr>
      <w:r>
        <w:t xml:space="preserve">  VERSION_43("Index private geo coordinates"),</w:t>
      </w:r>
    </w:p>
    <w:p>
      <w:pPr>
        <w:jc w:val="both"/>
      </w:pPr>
      <w:r>
        <w:t xml:space="preserve">  VERSION_44("Materialize last doc id in HighDFCompressedPostinglists", true),</w:t>
      </w:r>
    </w:p>
    <w:p>
      <w:pPr>
        <w:jc w:val="both"/>
      </w:pPr>
      <w:r>
        <w:t xml:space="preserve">  VERSION_45("Removing from_user_id facets support", true),</w:t>
      </w:r>
    </w:p>
    <w:p>
      <w:pPr>
        <w:jc w:val="both"/>
      </w:pPr>
      <w:r>
        <w:t xml:space="preserve">  VERSION_46("Guard against badly out of order tweets in the search archive.", true),</w:t>
      </w:r>
    </w:p>
    <w:p>
      <w:pPr>
        <w:jc w:val="both"/>
      </w:pPr>
      <w:r>
        <w:t xml:space="preserve">  VERSION_47("Added card title and description fields.", true),</w:t>
      </w:r>
    </w:p>
    <w:p>
      <w:pPr>
        <w:jc w:val="both"/>
      </w:pPr>
      <w:r>
        <w:t xml:space="preserve">  VERSION_48("Added card type CSF.", true),</w:t>
      </w:r>
    </w:p>
    <w:p>
      <w:pPr>
        <w:jc w:val="both"/>
      </w:pPr>
      <w:r>
        <w:t xml:space="preserve">  VERSION_49("Lucene 4.4 upgrade", true),</w:t>
      </w:r>
    </w:p>
    <w:p>
      <w:pPr>
        <w:jc w:val="both"/>
      </w:pPr>
      <w:r>
        <w:t xml:space="preserve">  VERSION_50("Put mem-archive back on non-lucene optimized indexes", true),</w:t>
      </w:r>
    </w:p>
    <w:p>
      <w:pPr>
        <w:jc w:val="both"/>
      </w:pPr>
      <w:r>
        <w:t xml:space="preserve">  VERSION_51("Force index rebuild to fix blank text field. See SEARCH-2505.", true),</w:t>
      </w:r>
    </w:p>
    <w:p>
      <w:pPr>
        <w:jc w:val="both"/>
      </w:pPr>
      <w:r>
        <w:t xml:space="preserve">  VERSION_52("Refactoring of docValues/CSF.", true),</w:t>
      </w:r>
    </w:p>
    <w:p>
      <w:pPr>
        <w:jc w:val="both"/>
      </w:pPr>
      <w:r>
        <w:t xml:space="preserve">  VERSION_53("Remove SegmentData.Configuration", true),</w:t>
      </w:r>
    </w:p>
    <w:p>
      <w:pPr>
        <w:jc w:val="both"/>
      </w:pPr>
      <w:r>
        <w:t xml:space="preserve">  VERSION_54("Fix bad indices caused by SEARCH-2723.", true),</w:t>
      </w:r>
    </w:p>
    <w:p>
      <w:pPr>
        <w:jc w:val="both"/>
      </w:pPr>
      <w:r>
        <w:t xml:space="preserve">  VERSION_55("Fixed non-deterministic facetIds across restarts. SEARCH-2815.", true),</w:t>
      </w:r>
    </w:p>
    <w:p>
      <w:pPr>
        <w:jc w:val="both"/>
      </w:pPr>
      <w:r>
        <w:t xml:space="preserve">  VERSION_56("Flush FacetIDMap.", true),</w:t>
      </w:r>
    </w:p>
    <w:p>
      <w:pPr>
        <w:jc w:val="both"/>
      </w:pPr>
      <w:r>
        <w:t xml:space="preserve">  VERSION_57("Remove LatLonMapper and use standard DocValues instead.", true),</w:t>
      </w:r>
    </w:p>
    <w:p>
      <w:pPr>
        <w:jc w:val="both"/>
      </w:pPr>
      <w:r>
        <w:t xml:space="preserve">  VERSION_58("Longterm Attribute Optimization.", true),</w:t>
      </w:r>
    </w:p>
    <w:p>
      <w:pPr>
        <w:jc w:val="both"/>
      </w:pPr>
      <w:r>
        <w:t xml:space="preserve">  VERSION_59("Renamed archive segment names. Current segment is no longer mutable.", true),</w:t>
      </w:r>
    </w:p>
    <w:p>
      <w:pPr>
        <w:jc w:val="both"/>
      </w:pPr>
      <w:r>
        <w:t xml:space="preserve">  // Flush version 60 and 59 have the same format.</w:t>
      </w:r>
    </w:p>
    <w:p>
      <w:pPr>
        <w:jc w:val="both"/>
      </w:pPr>
      <w:r>
        <w:t xml:space="preserve">  // Flush version is increased to trigger a rebuild, because we noticed incomplete segments.</w:t>
      </w:r>
    </w:p>
    <w:p>
      <w:pPr>
        <w:jc w:val="both"/>
      </w:pPr>
      <w:r>
        <w:t xml:space="preserve">  // More details can be found on SEARCH-3664</w:t>
      </w:r>
    </w:p>
    <w:p>
      <w:pPr>
        <w:jc w:val="both"/>
      </w:pPr>
      <w:r>
        <w:t xml:space="preserve">  VERSION_60("Flush version change to trigger segment rebuild.", true),</w:t>
      </w:r>
    </w:p>
    <w:p>
      <w:pPr>
        <w:jc w:val="both"/>
      </w:pPr>
      <w:r>
        <w:t xml:space="preserve">  VERSION_61("Adding back from_user_id", true),</w:t>
      </w:r>
    </w:p>
    <w:p>
      <w:pPr>
        <w:jc w:val="both"/>
      </w:pPr>
      <w:r>
        <w:t xml:space="preserve">  VERSION_62("Add retweet facet.", true),</w:t>
      </w:r>
    </w:p>
    <w:p>
      <w:pPr>
        <w:jc w:val="both"/>
      </w:pPr>
      <w:r>
        <w:t xml:space="preserve">  VERSION_63("Switch to new index API in com.twitter.search.core.earlybird.", true),</w:t>
      </w:r>
    </w:p>
    <w:p>
      <w:pPr>
        <w:jc w:val="both"/>
      </w:pPr>
      <w:r>
        <w:t xml:space="preserve">  VERSION_64("Sort merge archive day and part-* data. SEARCH-4692.", true),</w:t>
      </w:r>
    </w:p>
    <w:p>
      <w:pPr>
        <w:jc w:val="both"/>
      </w:pPr>
      <w:r>
        <w:t xml:space="preserve">  VERSION_65("Fix ID_FIELD and CREATED_AT_FIELD sort order. SEARCH-4004 SEARCH-912 ", true),</w:t>
      </w:r>
    </w:p>
    <w:p>
      <w:pPr>
        <w:jc w:val="both"/>
      </w:pPr>
      <w:r>
        <w:t xml:space="preserve">  VERSION_66("Rebuild data for 1/5/2015. Data on HDFS fixed as part of SEARCH-5347.", true),</w:t>
      </w:r>
    </w:p>
    <w:p>
      <w:pPr>
        <w:jc w:val="both"/>
      </w:pPr>
      <w:r>
        <w:t xml:space="preserve">  VERSION_67("Upgrade to Lucene 4.10.3.", true),</w:t>
      </w:r>
    </w:p>
    <w:p>
      <w:pPr>
        <w:jc w:val="both"/>
      </w:pPr>
      <w:r>
        <w:t xml:space="preserve">  VERSION_68("Switching to Penguin v4", true),</w:t>
      </w:r>
    </w:p>
    <w:p>
      <w:pPr>
        <w:jc w:val="both"/>
      </w:pPr>
      <w:r>
        <w:t xml:space="preserve">  VERSION_69("Fix 16% archive segments: SEARCH-6073", true),</w:t>
      </w:r>
    </w:p>
    <w:p>
      <w:pPr>
        <w:jc w:val="both"/>
      </w:pPr>
      <w:r>
        <w:t xml:space="preserve">  VERSION_70("Switching to Penguin v4 for full archive cluster. SEARCH-5302", true),</w:t>
      </w:r>
    </w:p>
    <w:p>
      <w:pPr>
        <w:jc w:val="both"/>
      </w:pPr>
      <w:r>
        <w:t xml:space="preserve">  VERSION_71("Switching to Penguin v4 for ssd archive cluster.", true),</w:t>
      </w:r>
    </w:p>
    <w:p>
      <w:pPr>
        <w:jc w:val="both"/>
      </w:pPr>
      <w:r>
        <w:t xml:space="preserve">  VERSION_72("Added Escherbird annotations for full archive.", true),</w:t>
      </w:r>
    </w:p>
    <w:p>
      <w:pPr>
        <w:jc w:val="both"/>
      </w:pPr>
      <w:r>
        <w:t xml:space="preserve">  VERSION_73("Lucene 5.2.1 upgrade.", true, 0),</w:t>
      </w:r>
    </w:p>
    <w:p>
      <w:pPr>
        <w:jc w:val="both"/>
      </w:pPr>
      <w:r>
        <w:t xml:space="preserve">  VERSION_74("Hanndle geo scurbbed data and archive geo index accuracy", true, 0),</w:t>
      </w:r>
    </w:p>
    <w:p>
      <w:pPr>
        <w:jc w:val="both"/>
      </w:pPr>
      <w:r>
        <w:t xml:space="preserve">  VERSION_75("Delete from_user_id_stories from indices", true, 0),</w:t>
      </w:r>
    </w:p>
    <w:p>
      <w:pPr>
        <w:jc w:val="both"/>
      </w:pPr>
      <w:r>
        <w:t xml:space="preserve">  VERSION_76("Allow multiple index extensions.", true, 0),</w:t>
      </w:r>
    </w:p>
    <w:p>
      <w:pPr>
        <w:jc w:val="both"/>
      </w:pPr>
      <w:r>
        <w:t xml:space="preserve">  VERSION_77("Removed EarlybirdCodec", true, 0),</w:t>
      </w:r>
    </w:p>
    <w:p>
      <w:pPr>
        <w:jc w:val="both"/>
      </w:pPr>
      <w:r>
        <w:t xml:space="preserve">  // minor version 2: added embedded tweet features</w:t>
      </w:r>
    </w:p>
    <w:p>
      <w:pPr>
        <w:jc w:val="both"/>
      </w:pPr>
      <w:r>
        <w:t xml:space="preserve">  // minor version 3: change embedded tweet features to INC_ONLY</w:t>
      </w:r>
    </w:p>
    <w:p>
      <w:pPr>
        <w:jc w:val="both"/>
      </w:pPr>
      <w:r>
        <w:t xml:space="preserve">  VERSION_78("Added 80 bytes of extended features", true, 3),</w:t>
      </w:r>
    </w:p>
    <w:p>
      <w:pPr>
        <w:jc w:val="both"/>
      </w:pPr>
      <w:r>
        <w:t xml:space="preserve">  // minor version 1: SEARCH-8564 - Reference Tweet Author ID, using</w:t>
      </w:r>
    </w:p>
    <w:p>
      <w:pPr>
        <w:jc w:val="both"/>
      </w:pPr>
      <w:r>
        <w:t xml:space="preserve">  //                  EXTENDED_TEST_FEATURE_UNUSED_BITS_2 and EXTENDED_TEST_FEATURE_UNUSED_BITS_3</w:t>
      </w:r>
    </w:p>
    <w:p>
      <w:pPr>
        <w:jc w:val="both"/>
      </w:pPr>
      <w:r>
        <w:t xml:space="preserve">  VERSION_79("Renamed UNUSED_BIT to HAS_VISIBLE_LINK", true, 1),</w:t>
      </w:r>
    </w:p>
    <w:p>
      <w:pPr>
        <w:jc w:val="both"/>
      </w:pPr>
      <w:r>
        <w:t xml:space="preserve">  // minor version 2: SEARCH-8564 / http://go/rb/770373</w:t>
      </w:r>
    </w:p>
    <w:p>
      <w:pPr>
        <w:jc w:val="both"/>
      </w:pPr>
      <w:r>
        <w:t xml:space="preserve">  //                  Made REFERENCE_AUTHOR_ID_LEAST_SIGNIFICANT_INT and</w:t>
      </w:r>
    </w:p>
    <w:p>
      <w:pPr>
        <w:jc w:val="both"/>
      </w:pPr>
      <w:r>
        <w:t xml:space="preserve">  //                  REFERENCE_AUTHOR_ID_MOST_SIGNIFICANT_INT immutable field</w:t>
      </w:r>
    </w:p>
    <w:p>
      <w:pPr>
        <w:jc w:val="both"/>
      </w:pPr>
      <w:r>
        <w:t xml:space="preserve">  VERSION_80("Facet for links: SEARCH-8331", true, 2),</w:t>
      </w:r>
    </w:p>
    <w:p>
      <w:pPr>
        <w:jc w:val="both"/>
      </w:pPr>
      <w:r>
        <w:t xml:space="preserve">  // minor version 1: added video view count</w:t>
      </w:r>
    </w:p>
    <w:p>
      <w:pPr>
        <w:jc w:val="both"/>
      </w:pPr>
      <w:r>
        <w:t xml:space="preserve">  VERSION_81("Adding LowDF posting list with packed ints", true, 1),</w:t>
      </w:r>
    </w:p>
    <w:p>
      <w:pPr>
        <w:jc w:val="both"/>
      </w:pPr>
      <w:r>
        <w:t xml:space="preserve">  VERSION_82("Enabling HighDF posting list with packed ints", true, 0),</w:t>
      </w:r>
    </w:p>
    <w:p>
      <w:pPr>
        <w:jc w:val="both"/>
      </w:pPr>
      <w:r>
        <w:t xml:space="preserve">  // minor version 1: SEARCH-9379 - Added bitset for nullcast tweets</w:t>
      </w:r>
    </w:p>
    <w:p>
      <w:pPr>
        <w:jc w:val="both"/>
      </w:pPr>
      <w:r>
        <w:t xml:space="preserve">  // minor version 2: SEARCH-8765 - Added visible token ratio</w:t>
      </w:r>
    </w:p>
    <w:p>
      <w:pPr>
        <w:jc w:val="both"/>
      </w:pPr>
      <w:r>
        <w:t xml:space="preserve">  VERSION_83("Add bits in encoded features for media type flags. SEARCH-9131", true, 2),</w:t>
      </w:r>
    </w:p>
    <w:p>
      <w:pPr>
        <w:jc w:val="both"/>
      </w:pPr>
      <w:r>
        <w:t xml:space="preserve">  VERSION_84("Enable archive rebuild for __has_links field. SEARCH-9635", true, 0),</w:t>
      </w:r>
    </w:p>
    <w:p>
      <w:pPr>
        <w:jc w:val="both"/>
      </w:pPr>
      <w:r>
        <w:t xml:space="preserve">  // minor version 1: SEARCHQUAL-8130, add engagement v2</w:t>
      </w:r>
    </w:p>
    <w:p>
      <w:pPr>
        <w:jc w:val="both"/>
      </w:pPr>
      <w:r>
        <w:t xml:space="preserve">  VERSION_85("New archive build gen for missing geo data. SEARCH-9894", true, 1),</w:t>
      </w:r>
    </w:p>
    <w:p>
      <w:pPr>
        <w:jc w:val="both"/>
      </w:pPr>
      <w:r>
        <w:t xml:space="preserve">  VERSION_86("Added new fields to the index", true, 0),</w:t>
      </w:r>
    </w:p>
    <w:p>
      <w:pPr>
        <w:jc w:val="both"/>
      </w:pPr>
      <w:r>
        <w:t xml:space="preserve">  // During this rebuild both the statuses and the engagement counts were regenerated.</w:t>
      </w:r>
    </w:p>
    <w:p>
      <w:pPr>
        <w:jc w:val="both"/>
      </w:pPr>
      <w:r>
        <w:t xml:space="preserve">  // minor version 1: added quote_count</w:t>
      </w:r>
    </w:p>
    <w:p>
      <w:pPr>
        <w:jc w:val="both"/>
      </w:pPr>
      <w:r>
        <w:t xml:space="preserve">  VERSION_87("Periodic archive full rebuild. SEARCH-9423", true, 1),</w:t>
      </w:r>
    </w:p>
    <w:p>
      <w:pPr>
        <w:jc w:val="both"/>
      </w:pPr>
      <w:r>
        <w:t xml:space="preserve">  // minor version 1: make new tokenized user name/handle fields textSearchable</w:t>
      </w:r>
    </w:p>
    <w:p>
      <w:pPr>
        <w:jc w:val="both"/>
      </w:pPr>
      <w:r>
        <w:t xml:space="preserve">  //                  (see go/rb/847134/)</w:t>
      </w:r>
    </w:p>
    <w:p>
      <w:pPr>
        <w:jc w:val="both"/>
      </w:pPr>
      <w:r>
        <w:t xml:space="preserve">  // minor version 2: added has_quote</w:t>
      </w:r>
    </w:p>
    <w:p>
      <w:pPr>
        <w:jc w:val="both"/>
      </w:pPr>
      <w:r>
        <w:t xml:space="preserve">  VERSION_88("Fixing missing day in the full archive index. SEARCH-11233", true, 2),</w:t>
      </w:r>
    </w:p>
    <w:p>
      <w:pPr>
        <w:jc w:val="both"/>
      </w:pPr>
      <w:r>
        <w:t xml:space="preserve">  VERSION_89("Index and store conversation ids.", true, 0),</w:t>
      </w:r>
    </w:p>
    <w:p>
      <w:pPr>
        <w:jc w:val="both"/>
      </w:pPr>
      <w:r>
        <w:t xml:space="preserve">  VERSION_90("Fixing inconsistent days in the full archive index. SEARCH-11744", true, 0),</w:t>
      </w:r>
    </w:p>
    <w:p>
      <w:pPr>
        <w:jc w:val="both"/>
      </w:pPr>
      <w:r>
        <w:t xml:space="preserve">  VERSION_91("Making in_reply_to_user_id field use MPH. SEARCH-10836", true, 0),</w:t>
      </w:r>
    </w:p>
    <w:p>
      <w:pPr>
        <w:jc w:val="both"/>
      </w:pPr>
      <w:r>
        <w:t xml:space="preserve">  VERSION_92("Allow searches by any field. SEARCH-11251", true, 0),</w:t>
      </w:r>
    </w:p>
    <w:p>
      <w:pPr>
        <w:jc w:val="both"/>
      </w:pPr>
      <w:r>
        <w:t xml:space="preserve">  // During this rebuild we regenerated engagement counts and merged the annotations in the</w:t>
      </w:r>
    </w:p>
    <w:p>
      <w:pPr>
        <w:jc w:val="both"/>
      </w:pPr>
      <w:r>
        <w:t xml:space="preserve">  // aggregate job.</w:t>
      </w:r>
    </w:p>
    <w:p>
      <w:pPr>
        <w:jc w:val="both"/>
      </w:pPr>
      <w:r>
        <w:t xml:space="preserve">  VERSION_93("Periodic archive full rebuild. SEARCH-11076", true, 0),</w:t>
      </w:r>
    </w:p>
    <w:p>
      <w:pPr>
        <w:jc w:val="both"/>
      </w:pPr>
      <w:r>
        <w:t xml:space="preserve">  // minor version 1: add ThriftCSFViewSettings.outputCSFType</w:t>
      </w:r>
    </w:p>
    <w:p>
      <w:pPr>
        <w:jc w:val="both"/>
      </w:pPr>
      <w:r>
        <w:t xml:space="preserve">  VERSION_94("Indexing a bunch of geo fields. SEARCH-10283", true, 1),</w:t>
      </w:r>
    </w:p>
    <w:p>
      <w:pPr>
        <w:jc w:val="both"/>
      </w:pPr>
      <w:r>
        <w:t xml:space="preserve">  VERSION_95("Removing topic ID fields. SEARCH-8616", true, 0),</w:t>
      </w:r>
    </w:p>
    <w:p>
      <w:pPr>
        <w:jc w:val="both"/>
      </w:pPr>
      <w:r>
        <w:t xml:space="preserve">    // minor version 1: add ThriftCSFViewSettings.normalizationType</w:t>
      </w:r>
    </w:p>
    <w:p>
      <w:pPr>
        <w:jc w:val="both"/>
      </w:pPr>
      <w:r>
        <w:t xml:space="preserve">  VERSION_96("Enabling conversation ID for all clusters. SEARCH-11989", true, 1),</w:t>
      </w:r>
    </w:p>
    <w:p>
      <w:pPr>
        <w:jc w:val="both"/>
      </w:pPr>
      <w:r>
        <w:t xml:space="preserve">  // minor version 1: set several feature configuration to be correct double type</w:t>
      </w:r>
    </w:p>
    <w:p>
      <w:pPr>
        <w:jc w:val="both"/>
      </w:pPr>
      <w:r>
        <w:t xml:space="preserve">  // minor version 2: set some more feature configuration to be correct double type</w:t>
      </w:r>
    </w:p>
    <w:p>
      <w:pPr>
        <w:jc w:val="both"/>
      </w:pPr>
      <w:r>
        <w:t xml:space="preserve">  // minor version 3: add safety labels SEARCHQUAL-9561</w:t>
      </w:r>
    </w:p>
    <w:p>
      <w:pPr>
        <w:jc w:val="both"/>
      </w:pPr>
      <w:r>
        <w:t xml:space="preserve">  // minor version 4: add weighted engagement counts SEARCHQUAL-9574</w:t>
      </w:r>
    </w:p>
    <w:p>
      <w:pPr>
        <w:jc w:val="both"/>
      </w:pPr>
      <w:r>
        <w:t xml:space="preserve">  // minor version 5: add Dopamine non personalized score SEARCHQUAL-9743</w:t>
      </w:r>
    </w:p>
    <w:p>
      <w:pPr>
        <w:jc w:val="both"/>
      </w:pPr>
      <w:r>
        <w:t xml:space="preserve">  VERSION_97("Changing CSF type to BOOLEAN for some has_* flags.", true, 5),</w:t>
      </w:r>
    </w:p>
    <w:p>
      <w:pPr>
        <w:jc w:val="both"/>
      </w:pPr>
      <w:r>
        <w:t xml:space="preserve">  VERSION_98("Periodic archive full rebuild. PCM-56871.", true, 1),</w:t>
      </w:r>
    </w:p>
    <w:p>
      <w:pPr>
        <w:jc w:val="both"/>
      </w:pPr>
      <w:r>
        <w:t xml:space="preserve">  VERSION_99("Removing named_entities field. SEARCH-13708", true, 0),</w:t>
      </w:r>
    </w:p>
    <w:p>
      <w:pPr>
        <w:jc w:val="both"/>
      </w:pPr>
      <w:r>
        <w:t xml:space="preserve">  // minor version 1: add periscope features (SEARCHQUAL-10008)</w:t>
      </w:r>
    </w:p>
    <w:p>
      <w:pPr>
        <w:jc w:val="both"/>
      </w:pPr>
      <w:r>
        <w:t xml:space="preserve">  // minor version 2: add raw_earlybird_score to TweetExternalFeatures (SEARCHQUAL-10347)</w:t>
      </w:r>
    </w:p>
    <w:p>
      <w:pPr>
        <w:jc w:val="both"/>
      </w:pPr>
      <w:r>
        <w:t xml:space="preserve">  VERSION_100("Upgrade Penguin Version from V4 to V6. SEARCH-12991", true, 2),</w:t>
      </w:r>
    </w:p>
    <w:p>
      <w:pPr>
        <w:jc w:val="both"/>
      </w:pPr>
      <w:r>
        <w:t xml:space="preserve">  // minor version 1: adjust for normalizer type for some engagement counters (SEARCHQUAL-9537)</w:t>
      </w:r>
    </w:p>
    <w:p>
      <w:pPr>
        <w:jc w:val="both"/>
      </w:pPr>
      <w:r>
        <w:t xml:space="preserve">  // minor version 2: add decaying engagement counts and last engaged timestamps (SEARCHQUAL-10532)</w:t>
      </w:r>
    </w:p>
    <w:p>
      <w:pPr>
        <w:jc w:val="both"/>
      </w:pPr>
      <w:r>
        <w:t xml:space="preserve">  VERSION_101("Add emoji to the index. SEARCH-12991", true, 2),</w:t>
      </w:r>
    </w:p>
    <w:p>
      <w:pPr>
        <w:jc w:val="both"/>
      </w:pPr>
      <w:r>
        <w:t xml:space="preserve">  VERSION_102("Periodic full archive rebuild. PCM-67851", true, 0),</w:t>
      </w:r>
    </w:p>
    <w:p>
      <w:pPr>
        <w:jc w:val="both"/>
      </w:pPr>
      <w:r>
        <w:t xml:space="preserve">  VERSION_103("Add liked_by_user_id field. SEARCH-15341", true, 0),</w:t>
      </w:r>
    </w:p>
    <w:p>
      <w:pPr>
        <w:jc w:val="both"/>
      </w:pPr>
      <w:r>
        <w:t xml:space="preserve">  // minor version 1: remove last engaged timestamp with 3-hour increment (SEARCHQUAL-10903)</w:t>
      </w:r>
    </w:p>
    <w:p>
      <w:pPr>
        <w:jc w:val="both"/>
      </w:pPr>
      <w:r>
        <w:t xml:space="preserve">  // minor version 2: add fake engagement counts (SEARCHQUAL-10795)</w:t>
      </w:r>
    </w:p>
    <w:p>
      <w:pPr>
        <w:jc w:val="both"/>
      </w:pPr>
      <w:r>
        <w:t xml:space="preserve">  // minor version 3: add last engaged timestamp with 1-hour increment (SEARCHQUAL-10942)</w:t>
      </w:r>
    </w:p>
    <w:p>
      <w:pPr>
        <w:jc w:val="both"/>
      </w:pPr>
      <w:r>
        <w:t xml:space="preserve">  VERSION_104("Reverting to the 20170109_pc100_par30 build gen. SEARCH-15731", true, 3),</w:t>
      </w:r>
    </w:p>
    <w:p>
      <w:pPr>
        <w:jc w:val="both"/>
      </w:pPr>
      <w:r>
        <w:t xml:space="preserve">  VERSION_105("Add 3 new fields to archive index for engagement features. SEARCH-16102", true, 0),</w:t>
      </w:r>
    </w:p>
    <w:p>
      <w:pPr>
        <w:jc w:val="both"/>
      </w:pPr>
      <w:r>
        <w:t xml:space="preserve">  // This is the last rebuild based on /tables/statuses. Starting 9/14 this build-gen is powered</w:t>
      </w:r>
    </w:p>
    <w:p>
      <w:pPr>
        <w:jc w:val="both"/>
      </w:pPr>
      <w:r>
        <w:t xml:space="preserve">  // by TweetSource. During this rebuild both statuses and engagement counts were rebuilt.</w:t>
      </w:r>
    </w:p>
    <w:p>
      <w:pPr>
        <w:jc w:val="both"/>
      </w:pPr>
      <w:r>
        <w:t xml:space="preserve">  VERSION_106("Periodic archive full rebuild. PCM-74652", true, 0),</w:t>
      </w:r>
    </w:p>
    <w:p>
      <w:pPr>
        <w:jc w:val="both"/>
      </w:pPr>
      <w:r>
        <w:t xml:space="preserve">  VERSION_107("Removing card fields from full archive index.", true, 0),</w:t>
      </w:r>
    </w:p>
    <w:p>
      <w:pPr>
        <w:jc w:val="both"/>
      </w:pPr>
      <w:r>
        <w:t xml:space="preserve">  VERSION_108("Removing the tms_id field from all schemas.", true, 0),</w:t>
      </w:r>
    </w:p>
    <w:p>
      <w:pPr>
        <w:jc w:val="both"/>
      </w:pPr>
      <w:r>
        <w:t xml:space="preserve">  VERSION_109("Removing LAT_LON_FIELD from all schemas.", true, 0),</w:t>
      </w:r>
    </w:p>
    <w:p>
      <w:pPr>
        <w:jc w:val="both"/>
      </w:pPr>
      <w:r>
        <w:t xml:space="preserve">  VERSION_110("Adding the card fields back to the full archive index.", true, 1),</w:t>
      </w:r>
    </w:p>
    <w:p>
      <w:pPr>
        <w:jc w:val="both"/>
      </w:pPr>
      <w:r>
        <w:t xml:space="preserve">  // minor version 1: Add composer source csf field (SEARCH-22494)</w:t>
      </w:r>
    </w:p>
    <w:p>
      <w:pPr>
        <w:jc w:val="both"/>
      </w:pPr>
      <w:r>
        <w:t xml:space="preserve">  VERSION_111("Adding composer_source to index. SEARCH-20377.", true, 1),</w:t>
      </w:r>
    </w:p>
    <w:p>
      <w:pPr>
        <w:jc w:val="both"/>
      </w:pPr>
      <w:r>
        <w:t xml:space="preserve">  VERSION_112("Partial rebuild to fix SEARCH-22529.", true, 0),</w:t>
      </w:r>
    </w:p>
    <w:p>
      <w:pPr>
        <w:jc w:val="both"/>
      </w:pPr>
      <w:r>
        <w:t xml:space="preserve">  VERSION_113("Full archive build gen 20180312_pc100_par30.", true, 0),</w:t>
      </w:r>
    </w:p>
    <w:p>
      <w:pPr>
        <w:jc w:val="both"/>
      </w:pPr>
      <w:r>
        <w:t xml:space="preserve">  VERSION_114("Fix for SEARCH-23761.", true, 0),</w:t>
      </w:r>
    </w:p>
    <w:p>
      <w:pPr>
        <w:jc w:val="both"/>
      </w:pPr>
      <w:r>
        <w:t xml:space="preserve">  VERSION_115("Add fields for quoted tweets. SEARCH-23919", true, 0),</w:t>
      </w:r>
    </w:p>
    <w:p>
      <w:pPr>
        <w:jc w:val="both"/>
      </w:pPr>
      <w:r>
        <w:t xml:space="preserve">  // minor version 1: Add 4 bit hashtag count, mention count and stock count (SEARCH-24336)</w:t>
      </w:r>
    </w:p>
    <w:p>
      <w:pPr>
        <w:jc w:val="both"/>
      </w:pPr>
      <w:r>
        <w:t xml:space="preserve">  VERSION_116("Bump flush version for scrubbing pipeline. SEARCH-24225", true, 1),</w:t>
      </w:r>
    </w:p>
    <w:p>
      <w:pPr>
        <w:jc w:val="both"/>
      </w:pPr>
      <w:r>
        <w:t xml:space="preserve">  VERSION_117("Add retweeted_by_user_id and replied_to_by_user_id fields. SEARCH-24463", true, 0),</w:t>
      </w:r>
    </w:p>
    <w:p>
      <w:pPr>
        <w:jc w:val="both"/>
      </w:pPr>
      <w:r>
        <w:t xml:space="preserve">  // minor version 1: Removed dopamine_non_personalized_score (SEARCHQUAL-10321)</w:t>
      </w:r>
    </w:p>
    <w:p>
      <w:pPr>
        <w:jc w:val="both"/>
      </w:pPr>
      <w:r>
        <w:t xml:space="preserve">  VERSION_118("Adding the reply and retweet source tweet IDs: SEARCH-23702, SEARCH-24502", true, 1),</w:t>
      </w:r>
    </w:p>
    <w:p>
      <w:pPr>
        <w:jc w:val="both"/>
      </w:pPr>
      <w:r>
        <w:t xml:space="preserve">  // minor version 1: add blink engagement counts (SEARCHQUAL-15176)</w:t>
      </w:r>
    </w:p>
    <w:p>
      <w:pPr>
        <w:jc w:val="both"/>
      </w:pPr>
      <w:r>
        <w:t xml:space="preserve">  VERSION_119("Remove public inferred location: SEARCH-24235", true, 1),</w:t>
      </w:r>
    </w:p>
    <w:p>
      <w:pPr>
        <w:jc w:val="both"/>
      </w:pPr>
      <w:r>
        <w:t xml:space="preserve">  VERSION_120("Flush extensions before fields when flushing segments.", true, 0),</w:t>
      </w:r>
    </w:p>
    <w:p>
      <w:pPr>
        <w:jc w:val="both"/>
      </w:pPr>
      <w:r>
        <w:t xml:space="preserve">  VERSION_121("Flush the startingDocIdForSearch field. SEARCH-25464.", true, 0),</w:t>
      </w:r>
    </w:p>
    <w:p>
      <w:pPr>
        <w:jc w:val="both"/>
      </w:pPr>
      <w:r>
        <w:t xml:space="preserve">  VERSION_122("Do not flush the startingDocIdForSearch field.", true, 0),</w:t>
      </w:r>
    </w:p>
    <w:p>
      <w:pPr>
        <w:jc w:val="both"/>
      </w:pPr>
      <w:r>
        <w:t xml:space="preserve">  VERSION_123("Renaming the largestDocID flushed property to firstAddedDocID.", true, 0),</w:t>
      </w:r>
    </w:p>
    <w:p>
      <w:pPr>
        <w:jc w:val="both"/>
      </w:pPr>
      <w:r>
        <w:t xml:space="preserve">  VERSION_124("Use the skip list posting list for all fields.", true, 0),</w:t>
      </w:r>
    </w:p>
    <w:p>
      <w:pPr>
        <w:jc w:val="both"/>
      </w:pPr>
      <w:r>
        <w:t xml:space="preserve">  VERSION_125("Use hashmap for tweet ID lookup.", true, 0),</w:t>
      </w:r>
    </w:p>
    <w:p>
      <w:pPr>
        <w:jc w:val="both"/>
      </w:pPr>
      <w:r>
        <w:t xml:space="preserve">  VERSION_126("Use the skip list posting list for all fields.", true, 0),</w:t>
      </w:r>
    </w:p>
    <w:p>
      <w:pPr>
        <w:jc w:val="both"/>
      </w:pPr>
      <w:r>
        <w:t xml:space="preserve">  VERSION_127("Flushing the min and max doc IDs in each segment.", true, 0),</w:t>
      </w:r>
    </w:p>
    <w:p>
      <w:pPr>
        <w:jc w:val="both"/>
      </w:pPr>
      <w:r>
        <w:t xml:space="preserve">  VERSION_128("Add card_lang to index. SEARCH-26539", true, 0),</w:t>
      </w:r>
    </w:p>
    <w:p>
      <w:pPr>
        <w:jc w:val="both"/>
      </w:pPr>
      <w:r>
        <w:t xml:space="preserve">  VERSION_129("Move the tweet ID mapper to the segment data.", true, 0),</w:t>
      </w:r>
    </w:p>
    <w:p>
      <w:pPr>
        <w:jc w:val="both"/>
      </w:pPr>
      <w:r>
        <w:t xml:space="preserve">  VERSION_130("Move the time mapper to the segment data.", true, 0),</w:t>
      </w:r>
    </w:p>
    <w:p>
      <w:pPr>
        <w:jc w:val="both"/>
      </w:pPr>
      <w:r>
        <w:t xml:space="preserve">  VERSION_131("Change the facets classes to work with any doc IDs.", true, 0),</w:t>
      </w:r>
    </w:p>
    <w:p>
      <w:pPr>
        <w:jc w:val="both"/>
      </w:pPr>
      <w:r>
        <w:t xml:space="preserve">  VERSION_132("Make the CSF classes work with any doc IDs.", true, 0),</w:t>
      </w:r>
    </w:p>
    <w:p>
      <w:pPr>
        <w:jc w:val="both"/>
      </w:pPr>
      <w:r>
        <w:t xml:space="preserve">  VERSION_133("Removing smallestDocID property.", true, 0),</w:t>
      </w:r>
    </w:p>
    <w:p>
      <w:pPr>
        <w:jc w:val="both"/>
      </w:pPr>
      <w:r>
        <w:t xml:space="preserve">  VERSION_134("Optimize DeletedDocs before flushing.", true, 0),</w:t>
      </w:r>
    </w:p>
    <w:p>
      <w:pPr>
        <w:jc w:val="both"/>
      </w:pPr>
      <w:r>
        <w:t xml:space="preserve">  VERSION_135("Add payloads to skiplists.", true, 0),</w:t>
      </w:r>
    </w:p>
    <w:p>
      <w:pPr>
        <w:jc w:val="both"/>
      </w:pPr>
      <w:r>
        <w:t xml:space="preserve">  VERSION_136("Add name to int pools.", true, 0),</w:t>
      </w:r>
    </w:p>
    <w:p>
      <w:pPr>
        <w:jc w:val="both"/>
      </w:pPr>
      <w:r>
        <w:t xml:space="preserve">  VERSION_137("Add unsorted stream offset.", true, 0),</w:t>
      </w:r>
    </w:p>
    <w:p>
      <w:pPr>
        <w:jc w:val="both"/>
      </w:pPr>
      <w:r>
        <w:t xml:space="preserve">  VERSION_138("Switch to the OutOfOrderRealtimeTweetIDMapper.", true, 0),</w:t>
      </w:r>
    </w:p>
    <w:p>
      <w:pPr>
        <w:jc w:val="both"/>
      </w:pPr>
      <w:r>
        <w:t xml:space="preserve">  VERSION_139("Remove realtime posting lists.", true, 0),</w:t>
      </w:r>
    </w:p>
    <w:p>
      <w:pPr>
        <w:jc w:val="both"/>
      </w:pPr>
      <w:r>
        <w:t xml:space="preserve">  VERSION_140("Add named_entity field. SEARCH-27547", true, 0),</w:t>
      </w:r>
    </w:p>
    <w:p>
      <w:pPr>
        <w:jc w:val="both"/>
      </w:pPr>
      <w:r>
        <w:t xml:space="preserve">  VERSION_141("Flush the out of order updates count.", true, 0),</w:t>
      </w:r>
    </w:p>
    <w:p>
      <w:pPr>
        <w:jc w:val="both"/>
      </w:pPr>
      <w:r>
        <w:t xml:space="preserve">  VERSION_142("Add named_entity facet support. SEARCH-28054", true, 0),</w:t>
      </w:r>
    </w:p>
    <w:p>
      <w:pPr>
        <w:jc w:val="both"/>
      </w:pPr>
      <w:r>
        <w:t xml:space="preserve">  VERSION_143("Index updates before optimizing segment.", true, 0),</w:t>
      </w:r>
    </w:p>
    <w:p>
      <w:pPr>
        <w:jc w:val="both"/>
      </w:pPr>
      <w:r>
        <w:t xml:space="preserve">  VERSION_144("Refactor TermsArray.", true, 0),</w:t>
      </w:r>
    </w:p>
    <w:p>
      <w:pPr>
        <w:jc w:val="both"/>
      </w:pPr>
      <w:r>
        <w:t xml:space="preserve">  VERSION_145("Remove SmallestDocID.", true, 0),</w:t>
      </w:r>
    </w:p>
    <w:p>
      <w:pPr>
        <w:jc w:val="both"/>
      </w:pPr>
      <w:r>
        <w:t xml:space="preserve">  VERSION_146("Add entity_id facet support. SEARCH-28071", true, 0),</w:t>
      </w:r>
    </w:p>
    <w:p>
      <w:pPr>
        <w:jc w:val="both"/>
      </w:pPr>
      <w:r>
        <w:t xml:space="preserve">  VERSION_147("Enable updating facets", true, 0),</w:t>
      </w:r>
    </w:p>
    <w:p>
      <w:pPr>
        <w:jc w:val="both"/>
      </w:pPr>
      <w:r>
        <w:t xml:space="preserve">  VERSION_148("Rename the counter for feature updates to partial updates", true, 0),</w:t>
      </w:r>
    </w:p>
    <w:p>
      <w:pPr>
        <w:jc w:val="both"/>
      </w:pPr>
      <w:r>
        <w:t xml:space="preserve">  VERSION_149("Stop flushing offsets for sorted updates DL streams.", true, 0),</w:t>
      </w:r>
    </w:p>
    <w:p>
      <w:pPr>
        <w:jc w:val="both"/>
      </w:pPr>
      <w:r>
        <w:t xml:space="preserve">  VERSION_150("Update the name of the property for the updates DL stream offset.", true, 0),</w:t>
      </w:r>
    </w:p>
    <w:p>
      <w:pPr>
        <w:jc w:val="both"/>
      </w:pPr>
      <w:r>
        <w:t xml:space="preserve">  VERSION_151("Upgrade Lucene version to 5.5.5.", true, 0),</w:t>
      </w:r>
    </w:p>
    <w:p>
      <w:pPr>
        <w:jc w:val="both"/>
      </w:pPr>
      <w:r>
        <w:t xml:space="preserve">  VERSION_152("Upgrade Lucene version to 6.0.0.", true, 0),</w:t>
      </w:r>
    </w:p>
    <w:p>
      <w:pPr>
        <w:jc w:val="both"/>
      </w:pPr>
      <w:r>
        <w:t xml:space="preserve">  VERSION_153("Upgrade Lucene version to 6.6.6.", true, 0),</w:t>
      </w:r>
    </w:p>
    <w:p>
      <w:pPr>
        <w:jc w:val="both"/>
      </w:pPr>
      <w:r>
        <w:t xml:space="preserve">  VERSION_154("Store the timeslice ID on EarlybirdIndexSegmentData.", true, 0),</w:t>
      </w:r>
    </w:p>
    <w:p>
      <w:pPr>
        <w:jc w:val="both"/>
      </w:pPr>
      <w:r>
        <w:t xml:space="preserve">  VERSION_155("Do not flush index extensions.", true, 0),</w:t>
      </w:r>
    </w:p>
    <w:p>
      <w:pPr>
        <w:jc w:val="both"/>
      </w:pPr>
      <w:r>
        <w:t xml:space="preserve">  VERSION_156("Deprecate ThriftIndexedFieldSettings.defaultFieldBoost.", true, 0),</w:t>
      </w:r>
    </w:p>
    <w:p>
      <w:pPr>
        <w:jc w:val="both"/>
      </w:pPr>
      <w:r>
        <w:t xml:space="preserve">  VERSION_157("Load CREATED_AT_CSF_FIELD into RAM in archive.", true, 0),</w:t>
      </w:r>
    </w:p>
    <w:p>
      <w:pPr>
        <w:jc w:val="both"/>
      </w:pPr>
      <w:r>
        <w:t xml:space="preserve">  VERSION_158("Added directed at user ID field and CSF.", true, 0),</w:t>
      </w:r>
    </w:p>
    <w:p>
      <w:pPr>
        <w:jc w:val="both"/>
      </w:pPr>
      <w:r>
        <w:t xml:space="preserve">  VERSION_159("Changing deleted docs serialization format.", true, 0),</w:t>
      </w:r>
    </w:p>
    <w:p>
      <w:pPr>
        <w:jc w:val="both"/>
      </w:pPr>
      <w:r>
        <w:t xml:space="preserve">  VERSION_160("Add fields for health model scores. SEARCH-31907, HML-2099", true, 0),</w:t>
      </w:r>
    </w:p>
    <w:p>
      <w:pPr>
        <w:jc w:val="both"/>
      </w:pPr>
      <w:r>
        <w:t xml:space="preserve">  VERSION_161("Switch to the 'search' Kafka cluster.", true, 0),</w:t>
      </w:r>
    </w:p>
    <w:p>
      <w:pPr>
        <w:jc w:val="both"/>
      </w:pPr>
      <w:r>
        <w:t xml:space="preserve">  VERSION_162("Update Lucene version to 7.0.0.", true, 0),</w:t>
      </w:r>
    </w:p>
    <w:p>
      <w:pPr>
        <w:jc w:val="both"/>
      </w:pPr>
      <w:r>
        <w:t xml:space="preserve">  VERSION_163("Update Lucene version to 7.7.2.", true, 0),</w:t>
      </w:r>
    </w:p>
    <w:p>
      <w:pPr>
        <w:jc w:val="both"/>
      </w:pPr>
      <w:r>
        <w:t xml:space="preserve">  // minor version 1: add IS_TRENDING_NOW_FLAG</w:t>
      </w:r>
    </w:p>
    <w:p>
      <w:pPr>
        <w:jc w:val="both"/>
      </w:pPr>
      <w:r>
        <w:t xml:space="preserve">  VERSION_164("Collect per-term stats in the realtime segments.", true, 1),</w:t>
      </w:r>
    </w:p>
    <w:p>
      <w:pPr>
        <w:jc w:val="both"/>
      </w:pPr>
      <w:r>
        <w:t xml:space="preserve">  VERSION_165("Update Lucene version to 8.5.2.", true, 0),</w:t>
      </w:r>
    </w:p>
    <w:p>
      <w:pPr>
        <w:jc w:val="both"/>
      </w:pPr>
      <w:r>
        <w:t xml:space="preserve">  VERSION_166("Serialize maxPosition field for InvertedRealtimeIndex", true, 0),</w:t>
      </w:r>
    </w:p>
    <w:p>
      <w:pPr>
        <w:jc w:val="both"/>
      </w:pPr>
      <w:r>
        <w:t xml:space="preserve">  VERSION_167("Add field for pSpammyTweetScore. HML-2557", true, 0),</w:t>
      </w:r>
    </w:p>
    <w:p>
      <w:pPr>
        <w:jc w:val="both"/>
      </w:pPr>
      <w:r>
        <w:t xml:space="preserve">  VERSION_168("Add field for pReportedTweetScore. HML-2644", true, 0),</w:t>
      </w:r>
    </w:p>
    <w:p>
      <w:pPr>
        <w:jc w:val="both"/>
      </w:pPr>
      <w:r>
        <w:t xml:space="preserve">  VERSION_169("Add field for spammyTweetContentScore. PFM-70", true, 0),</w:t>
      </w:r>
    </w:p>
    <w:p>
      <w:pPr>
        <w:jc w:val="both"/>
      </w:pPr>
      <w:r>
        <w:t xml:space="preserve">  VERSION_170("Add reference author id CSF. SEARCH-34715", true, 0),</w:t>
      </w:r>
    </w:p>
    <w:p>
      <w:pPr>
        <w:jc w:val="both"/>
      </w:pPr>
      <w:r>
        <w:t xml:space="preserve">  VERSION_171("Add space_id field. SEARCH-36156", true, 0),</w:t>
      </w:r>
    </w:p>
    <w:p>
      <w:pPr>
        <w:jc w:val="both"/>
      </w:pPr>
      <w:r>
        <w:t xml:space="preserve">  VERSION_172("Add facet support for space_id. SEARCH-36388", true, 0),</w:t>
      </w:r>
    </w:p>
    <w:p>
      <w:pPr>
        <w:jc w:val="both"/>
      </w:pPr>
      <w:r>
        <w:t xml:space="preserve">  VERSION_173("Add space admin and title fields. SEARCH-36986", true, 0),</w:t>
      </w:r>
    </w:p>
    <w:p>
      <w:pPr>
        <w:jc w:val="both"/>
      </w:pPr>
      <w:r>
        <w:t xml:space="preserve">  VERSION_174("Switching to Penguin v7 for realtime-exp0 cluster. SEARCH-36068", true, 0),</w:t>
      </w:r>
    </w:p>
    <w:p>
      <w:pPr>
        <w:jc w:val="both"/>
      </w:pPr>
      <w:r>
        <w:t xml:space="preserve">  VERSION_175("Adding exclusive conversation author id CSF", true, 0),</w:t>
      </w:r>
    </w:p>
    <w:p>
      <w:pPr>
        <w:jc w:val="both"/>
      </w:pPr>
      <w:r>
        <w:t xml:space="preserve">  VERSION_176("Adding card URI CSF", true, 0),</w:t>
      </w:r>
    </w:p>
    <w:p>
      <w:pPr>
        <w:jc w:val="both"/>
      </w:pPr>
      <w:r>
        <w:t xml:space="preserve">  // minor version 1: add FROM_BLUE_VERIFIED_ACCOUNT_FLAG</w:t>
      </w:r>
    </w:p>
    <w:p>
      <w:pPr>
        <w:jc w:val="both"/>
      </w:pPr>
      <w:r>
        <w:t xml:space="preserve">  // minor version 2: Adding new cluster REALTIME_CG. SEARCH-45692</w:t>
      </w:r>
    </w:p>
    <w:p>
      <w:pPr>
        <w:jc w:val="both"/>
      </w:pPr>
      <w:r>
        <w:t xml:space="preserve">  VERSION_177("Adding URL Description and Title fields. SEARCH-41641", true, 2),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semi colon is on a separate line to avoid polluting git blame history.</w:t>
      </w:r>
    </w:p>
    <w:p>
      <w:pPr>
        <w:jc w:val="both"/>
      </w:pPr>
      <w:r>
        <w:t xml:space="preserve">   * Put a comma after the new enum field you're adding.</w:t>
      </w:r>
    </w:p>
    <w:p>
      <w:pPr>
        <w:jc w:val="both"/>
      </w:pPr>
      <w:r>
        <w:t xml:space="preserve">   */;</w:t>
      </w:r>
    </w:p>
    <w:p>
      <w:pPr>
        <w:jc w:val="both"/>
      </w:pPr>
      <w:r/>
    </w:p>
    <w:p>
      <w:pPr>
        <w:jc w:val="both"/>
      </w:pPr>
      <w:r>
        <w:t xml:space="preserve">  // The current version.</w:t>
      </w:r>
    </w:p>
    <w:p>
      <w:pPr>
        <w:jc w:val="both"/>
      </w:pPr>
      <w:r>
        <w:t xml:space="preserve">  public static final FlushVersion CURRENT_FLUSH_VERSION =</w:t>
      </w:r>
    </w:p>
    <w:p>
      <w:pPr>
        <w:jc w:val="both"/>
      </w:pPr>
      <w:r>
        <w:t xml:space="preserve">      FlushVersion.values()[FlushVersion.values().length - 1];</w:t>
      </w:r>
    </w:p>
    <w:p>
      <w:pPr>
        <w:jc w:val="both"/>
      </w:pPr>
      <w:r/>
    </w:p>
    <w:p>
      <w:pPr>
        <w:jc w:val="both"/>
      </w:pPr>
      <w:r>
        <w:t xml:space="preserve">  public static final String DELIMITER = "_v_";</w:t>
      </w:r>
    </w:p>
    <w:p>
      <w:pPr>
        <w:jc w:val="both"/>
      </w:pPr>
      <w:r/>
    </w:p>
    <w:p>
      <w:pPr>
        <w:jc w:val="both"/>
      </w:pPr>
      <w:r>
        <w:t xml:space="preserve">  /* =======================================================</w:t>
      </w:r>
    </w:p>
    <w:p>
      <w:pPr>
        <w:jc w:val="both"/>
      </w:pPr>
      <w:r>
        <w:t xml:space="preserve">   * Helper methods</w:t>
      </w:r>
    </w:p>
    <w:p>
      <w:pPr>
        <w:jc w:val="both"/>
      </w:pPr>
      <w:r>
        <w:t xml:space="preserve">   * ======================================================= */</w:t>
      </w:r>
    </w:p>
    <w:p>
      <w:pPr>
        <w:jc w:val="both"/>
      </w:pPr>
      <w:r>
        <w:t xml:space="preserve">  private final String description;</w:t>
      </w:r>
    </w:p>
    <w:p>
      <w:pPr>
        <w:jc w:val="both"/>
      </w:pPr>
      <w:r>
        <w:t xml:space="preserve">  private final boolean isOfficial;</w:t>
      </w:r>
    </w:p>
    <w:p>
      <w:pPr>
        <w:jc w:val="both"/>
      </w:pPr>
      <w:r>
        <w:t xml:space="preserve">  private final int minorVersion;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flush version is not official unless explicitly stated to be official.</w:t>
      </w:r>
    </w:p>
    <w:p>
      <w:pPr>
        <w:jc w:val="both"/>
      </w:pPr>
      <w:r>
        <w:t xml:space="preserve">   * An unofficial flush version is never uploaded to HDFS.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FlushVersion(String description) {</w:t>
      </w:r>
    </w:p>
    <w:p>
      <w:pPr>
        <w:jc w:val="both"/>
      </w:pPr>
      <w:r>
        <w:t xml:space="preserve">    this(description, false, 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FlushVersion(String description, boolean isOfficial) {</w:t>
      </w:r>
    </w:p>
    <w:p>
      <w:pPr>
        <w:jc w:val="both"/>
      </w:pPr>
      <w:r>
        <w:t xml:space="preserve">    this(description, isOfficial, 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FlushVersion(String description, boolean isOfficial, int minorVersion) {</w:t>
      </w:r>
    </w:p>
    <w:p>
      <w:pPr>
        <w:jc w:val="both"/>
      </w:pPr>
      <w:r>
        <w:t xml:space="preserve">    this.description = description;</w:t>
      </w:r>
    </w:p>
    <w:p>
      <w:pPr>
        <w:jc w:val="both"/>
      </w:pPr>
      <w:r>
        <w:t xml:space="preserve">    this.isOfficial = isOfficial;</w:t>
      </w:r>
    </w:p>
    <w:p>
      <w:pPr>
        <w:jc w:val="both"/>
      </w:pPr>
      <w:r>
        <w:t xml:space="preserve">    this.minorVersion = minorVersion;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file extension with version number.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getVersionFileExtension() {</w:t>
      </w:r>
    </w:p>
    <w:p>
      <w:pPr>
        <w:jc w:val="both"/>
      </w:pPr>
      <w:r>
        <w:t xml:space="preserve">    if (this == VERSION_0) {</w:t>
      </w:r>
    </w:p>
    <w:p>
      <w:pPr>
        <w:jc w:val="both"/>
      </w:pPr>
      <w:r>
        <w:t xml:space="preserve">      return "";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DELIMITER + ordinal();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file extension given flush version number.</w:t>
      </w:r>
    </w:p>
    <w:p>
      <w:pPr>
        <w:jc w:val="both"/>
      </w:pPr>
      <w:r>
        <w:t xml:space="preserve">   * If the flush version is unknown (e.g. higher than current flush version or lower than 0), null</w:t>
      </w:r>
    </w:p>
    <w:p>
      <w:pPr>
        <w:jc w:val="both"/>
      </w:pPr>
      <w:r>
        <w:t xml:space="preserve">   * is returned.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public static String getVersionFileExtension(int flushVersion) {</w:t>
      </w:r>
    </w:p>
    <w:p>
      <w:pPr>
        <w:jc w:val="both"/>
      </w:pPr>
      <w:r>
        <w:t xml:space="preserve">    if (flushVersion &gt; CURRENT_FLUSH_VERSION.ordinal() || flushVersion &lt; 0)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FlushVersion.values()[flushVersion].getVersionFileExtension();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string describing the current schema version.</w:t>
      </w:r>
    </w:p>
    <w:p>
      <w:pPr>
        <w:jc w:val="both"/>
      </w:pPr>
      <w:r>
        <w:t xml:space="preserve">   * @deprecated Please use {@link com.twitter.search.common.schema.base.Schema#getVersionDescription()}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public String getDescription() {</w:t>
      </w:r>
    </w:p>
    <w:p>
      <w:pPr>
        <w:jc w:val="both"/>
      </w:pPr>
      <w:r>
        <w:t xml:space="preserve">    return description;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schema's major version.</w:t>
      </w:r>
    </w:p>
    <w:p>
      <w:pPr>
        <w:jc w:val="both"/>
      </w:pPr>
      <w:r>
        <w:t xml:space="preserve">   * @deprecated Please use {@link com.twitter.search.common.schema.base.Schema#getMajorVersionNumber()}.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public int getVersionNumber() {</w:t>
      </w:r>
    </w:p>
    <w:p>
      <w:pPr>
        <w:jc w:val="both"/>
      </w:pPr>
      <w:r>
        <w:t xml:space="preserve">    return this.ordinal();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onOrAfter(FlushVersion other) {</w:t>
      </w:r>
    </w:p>
    <w:p>
      <w:pPr>
        <w:jc w:val="both"/>
      </w:pPr>
      <w:r>
        <w:t xml:space="preserve">    return compareTo(other) &gt;=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whether the schema version is official. Only official segments are uploaded to HDFS.</w:t>
      </w:r>
    </w:p>
    <w:p>
      <w:pPr>
        <w:jc w:val="both"/>
      </w:pPr>
      <w:r>
        <w:t xml:space="preserve">   * @deprecated Please use {@link com.twitter.search.common.schema.base.Schema#isVersionOfficial()}.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public boolean isOfficial() {</w:t>
      </w:r>
    </w:p>
    <w:p>
      <w:pPr>
        <w:jc w:val="both"/>
      </w:pPr>
      <w:r>
        <w:t xml:space="preserve">    // We want the loading/flushing tests to pass locally even if the version is not meant</w:t>
      </w:r>
    </w:p>
    <w:p>
      <w:pPr>
        <w:jc w:val="both"/>
      </w:pPr>
      <w:r>
        <w:t xml:space="preserve">    // to be an official version.</w:t>
      </w:r>
    </w:p>
    <w:p>
      <w:pPr>
        <w:jc w:val="both"/>
      </w:pPr>
      <w:r>
        <w:t xml:space="preserve">    return isOfficial || Config.environmentIsTest();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As of now, this is hardcoded to 0. We will start using this soon.</w:t>
      </w:r>
    </w:p>
    <w:p>
      <w:pPr>
        <w:jc w:val="both"/>
      </w:pPr>
      <w:r>
        <w:t xml:space="preserve">   * @deprecated Please consult schema for minor version. This should only be used to build schema.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@Deprecated</w:t>
      </w:r>
    </w:p>
    <w:p>
      <w:pPr>
        <w:jc w:val="both"/>
      </w:pPr>
      <w:r>
        <w:t xml:space="preserve">  public int getMinorVersion() {</w:t>
      </w:r>
    </w:p>
    <w:p>
      <w:pPr>
        <w:jc w:val="both"/>
      </w:pPr>
      <w:r>
        <w:t xml:space="preserve">    return minorVersion;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