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com.twitter.search.common.schema.earlybird;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com.twitter.search.common.encoding.features.IntegerEncodedFeatures;</w:t>
      </w:r>
    </w:p>
    <w:p>
      <w:pPr>
        <w:jc w:val="both"/>
      </w:pPr>
      <w:r>
        <w:t>import com.twitter.search.common.indexing.thriftjava.PackedFeatures;</w:t>
      </w:r>
    </w:p>
    <w:p>
      <w:pPr>
        <w:jc w:val="both"/>
      </w:pPr>
      <w:r>
        <w:t>import com.twitter.search.common.indexing.thriftjava.VersionedTweetFeatures;</w:t>
      </w:r>
    </w:p>
    <w:p>
      <w:pPr>
        <w:jc w:val="both"/>
      </w:pPr>
      <w:r>
        <w:t>import com.twitter.search.common.schema.SchemaUtil;</w:t>
      </w:r>
    </w:p>
    <w:p>
      <w:pPr>
        <w:jc w:val="both"/>
      </w:pPr>
      <w:r>
        <w:t>import com.twitter.search.common.schema.base.FeatureConfiguration;</w:t>
      </w:r>
    </w:p>
    <w:p>
      <w:pPr>
        <w:jc w:val="both"/>
      </w:pPr>
      <w:r>
        <w:t>import com.twitter.search.common.schema.base.ImmutableSchemaInterface;</w:t>
      </w:r>
    </w:p>
    <w:p>
      <w:pPr>
        <w:jc w:val="both"/>
      </w:pPr>
      <w:r>
        <w:t>import com.twitter.search.common.schema.earlybird.EarlybirdFieldConstants.EarlybirdFieldConstant;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class for encoding earlybird features in integers</w:t>
      </w:r>
    </w:p>
    <w:p>
      <w:pPr>
        <w:jc w:val="both"/>
      </w:pPr>
      <w:r>
        <w:t xml:space="preserve"> */</w:t>
      </w:r>
    </w:p>
    <w:p>
      <w:pPr>
        <w:jc w:val="both"/>
      </w:pPr>
      <w:r>
        <w:t>public abstract class EarlybirdEncodedFeatures extends IntegerEncodedFeatures {</w:t>
      </w:r>
    </w:p>
    <w:p>
      <w:pPr>
        <w:jc w:val="both"/>
      </w:pPr>
      <w:r>
        <w:t xml:space="preserve">  private final ImmutableSchemaInterface schema;</w:t>
      </w:r>
    </w:p>
    <w:p>
      <w:pPr>
        <w:jc w:val="both"/>
      </w:pPr>
      <w:r>
        <w:t xml:space="preserve">  private final EarlybirdFieldConstant baseField;</w:t>
      </w:r>
    </w:p>
    <w:p>
      <w:pPr>
        <w:jc w:val="both"/>
      </w:pPr>
      <w:r/>
    </w:p>
    <w:p>
      <w:pPr>
        <w:jc w:val="both"/>
      </w:pPr>
      <w:r>
        <w:t xml:space="preserve">  public EarlybirdEncodedFeatures(ImmutableSchemaInterface schema,</w:t>
      </w:r>
    </w:p>
    <w:p>
      <w:pPr>
        <w:jc w:val="both"/>
      </w:pPr>
      <w:r>
        <w:t xml:space="preserve">                                  EarlybirdFieldConstant baseField) {</w:t>
      </w:r>
    </w:p>
    <w:p>
      <w:pPr>
        <w:jc w:val="both"/>
      </w:pPr>
      <w:r>
        <w:t xml:space="preserve">    this.schema = schema;</w:t>
      </w:r>
    </w:p>
    <w:p>
      <w:pPr>
        <w:jc w:val="both"/>
      </w:pPr>
      <w:r>
        <w:t xml:space="preserve">    this.baseField = baseField;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Write this object into packedFeatures of the given VersionedTweetFeatures.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writeFeaturesToVersionedTweetFeatures(</w:t>
      </w:r>
    </w:p>
    <w:p>
      <w:pPr>
        <w:jc w:val="both"/>
      </w:pPr>
      <w:r>
        <w:t xml:space="preserve">      VersionedTweetFeatures versionedTweetFeatures) {</w:t>
      </w:r>
    </w:p>
    <w:p>
      <w:pPr>
        <w:jc w:val="both"/>
      </w:pPr>
      <w:r>
        <w:t xml:space="preserve">    if (!versionedTweetFeatures.isSetPackedFeatures()) {</w:t>
      </w:r>
    </w:p>
    <w:p>
      <w:pPr>
        <w:jc w:val="both"/>
      </w:pPr>
      <w:r>
        <w:t xml:space="preserve">      versionedTweetFeatures.setPackedFeatures(new PackedFeatures());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copyToPackedFeatures(versionedTweetFeatures.getPackedFeatures());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Write this object into extendedPackedFeatures of the given VersionedTweetFeatures.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writeExtendedFeaturesToVersionedTweetFeatures(</w:t>
      </w:r>
    </w:p>
    <w:p>
      <w:pPr>
        <w:jc w:val="both"/>
      </w:pPr>
      <w:r>
        <w:t xml:space="preserve">      VersionedTweetFeatures versionedTweetFeatures) {</w:t>
      </w:r>
    </w:p>
    <w:p>
      <w:pPr>
        <w:jc w:val="both"/>
      </w:pPr>
      <w:r>
        <w:t xml:space="preserve">    if (!versionedTweetFeatures.isSetExtendedPackedFeatures()) {</w:t>
      </w:r>
    </w:p>
    <w:p>
      <w:pPr>
        <w:jc w:val="both"/>
      </w:pPr>
      <w:r>
        <w:t xml:space="preserve">      versionedTweetFeatures.setExtendedPackedFeatures(new PackedFeatures());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copyToPackedFeatures(versionedTweetFeatures.getExtendedPackedFeatures());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String toString() {</w:t>
      </w:r>
    </w:p>
    <w:p>
      <w:pPr>
        <w:jc w:val="both"/>
      </w:pPr>
      <w:r>
        <w:t xml:space="preserve">    StringBuilder ret = new StringBuilder();</w:t>
      </w:r>
    </w:p>
    <w:p>
      <w:pPr>
        <w:jc w:val="both"/>
      </w:pPr>
      <w:r>
        <w:t xml:space="preserve">    ret.append("Tweet features: \n");</w:t>
      </w:r>
    </w:p>
    <w:p>
      <w:pPr>
        <w:jc w:val="both"/>
      </w:pPr>
      <w:r>
        <w:t xml:space="preserve">    for (FeatureConfiguration feature</w:t>
      </w:r>
    </w:p>
    <w:p>
      <w:pPr>
        <w:jc w:val="both"/>
      </w:pPr>
      <w:r>
        <w:t xml:space="preserve">        : EarlybirdSchemaCreateTool.FEATURE_CONFIGURATION_MAP.values()) {</w:t>
      </w:r>
    </w:p>
    <w:p>
      <w:pPr>
        <w:jc w:val="both"/>
      </w:pPr>
      <w:r>
        <w:t xml:space="preserve">      ret.append(feature.getName()).append(": ").append(getFeatureValue(feature)).append("\n");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ret.toString();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isFlagSet(EarlybirdFieldConstant field) {</w:t>
      </w:r>
    </w:p>
    <w:p>
      <w:pPr>
        <w:jc w:val="both"/>
      </w:pPr>
      <w:r>
        <w:t xml:space="preserve">    return isFlagSet(schema.getFeatureConfigurationById(field.getFieldId()));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getFeatureValue(EarlybirdFieldConstant field) {</w:t>
      </w:r>
    </w:p>
    <w:p>
      <w:pPr>
        <w:jc w:val="both"/>
      </w:pPr>
      <w:r>
        <w:t xml:space="preserve">    return getFeatureValue(schema.getFeatureConfigurationById(field.getFieldId()));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EarlybirdEncodedFeatures setFlag(EarlybirdFieldConstant field) {</w:t>
      </w:r>
    </w:p>
    <w:p>
      <w:pPr>
        <w:jc w:val="both"/>
      </w:pPr>
      <w:r>
        <w:t xml:space="preserve">    setFlag(schema.getFeatureConfigurationById(field.getFieldId()));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EarlybirdEncodedFeatures clearFlag(EarlybirdFieldConstant field) {</w:t>
      </w:r>
    </w:p>
    <w:p>
      <w:pPr>
        <w:jc w:val="both"/>
      </w:pPr>
      <w:r>
        <w:t xml:space="preserve">    clearFlag(schema.getFeatureConfigurationById(field.getFieldId()));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EarlybirdEncodedFeatures setFlagValue(EarlybirdFieldConstant field,</w:t>
      </w:r>
    </w:p>
    <w:p>
      <w:pPr>
        <w:jc w:val="both"/>
      </w:pPr>
      <w:r>
        <w:t xml:space="preserve">                                               boolean value) {</w:t>
      </w:r>
    </w:p>
    <w:p>
      <w:pPr>
        <w:jc w:val="both"/>
      </w:pPr>
      <w:r>
        <w:t xml:space="preserve">    setFlagValue(schema.getFeatureConfigurationById(field.getFieldId()), value);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EarlybirdEncodedFeatures setFeatureValue(EarlybirdFieldConstant field,</w:t>
      </w:r>
    </w:p>
    <w:p>
      <w:pPr>
        <w:jc w:val="both"/>
      </w:pPr>
      <w:r>
        <w:t xml:space="preserve">                                                  int value) {</w:t>
      </w:r>
    </w:p>
    <w:p>
      <w:pPr>
        <w:jc w:val="both"/>
      </w:pPr>
      <w:r>
        <w:t xml:space="preserve">    setFeatureValue(schema.getFeatureConfigurationById(field.getFieldId()), value);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EarlybirdEncodedFeatures setFeatureValueIfGreater(EarlybirdFieldConstant field,</w:t>
      </w:r>
    </w:p>
    <w:p>
      <w:pPr>
        <w:jc w:val="both"/>
      </w:pPr>
      <w:r>
        <w:t xml:space="preserve">                                                           int value) {</w:t>
      </w:r>
    </w:p>
    <w:p>
      <w:pPr>
        <w:jc w:val="both"/>
      </w:pPr>
      <w:r>
        <w:t xml:space="preserve">    setFeatureValueIfGreater(schema.getFeatureConfigurationById(field.getFieldId()), value);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incrementIfNotMaximum(EarlybirdFieldConstant field) {</w:t>
      </w:r>
    </w:p>
    <w:p>
      <w:pPr>
        <w:jc w:val="both"/>
      </w:pPr>
      <w:r>
        <w:t xml:space="preserve">    return incrementIfNotMaximum(schema.getFeatureConfigurationById(field.getFieldId()));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final class ArrayEncodedTweetFeatures extends EarlybirdEncodedFeatures {</w:t>
      </w:r>
    </w:p>
    <w:p>
      <w:pPr>
        <w:jc w:val="both"/>
      </w:pPr>
      <w:r>
        <w:t xml:space="preserve">    private final int[] encodedInts;</w:t>
      </w:r>
    </w:p>
    <w:p>
      <w:pPr>
        <w:jc w:val="both"/>
      </w:pPr>
      <w:r/>
    </w:p>
    <w:p>
      <w:pPr>
        <w:jc w:val="both"/>
      </w:pPr>
      <w:r>
        <w:t xml:space="preserve">    private ArrayEncodedTweetFeatures(ImmutableSchemaInterface schema,</w:t>
      </w:r>
    </w:p>
    <w:p>
      <w:pPr>
        <w:jc w:val="both"/>
      </w:pPr>
      <w:r>
        <w:t xml:space="preserve">                                      EarlybirdFieldConstant baseField) {</w:t>
      </w:r>
    </w:p>
    <w:p>
      <w:pPr>
        <w:jc w:val="both"/>
      </w:pPr>
      <w:r>
        <w:t xml:space="preserve">      super(schema, baseField);</w:t>
      </w:r>
    </w:p>
    <w:p>
      <w:pPr>
        <w:jc w:val="both"/>
      </w:pPr>
      <w:r/>
    </w:p>
    <w:p>
      <w:pPr>
        <w:jc w:val="both"/>
      </w:pPr>
      <w:r>
        <w:t xml:space="preserve">      final int numIntegers = SchemaUtil.getCSFFieldFixedLength(schema, baseField.getFieldId());</w:t>
      </w:r>
    </w:p>
    <w:p>
      <w:pPr>
        <w:jc w:val="both"/>
      </w:pPr>
      <w:r>
        <w:t xml:space="preserve">      Preconditions.checkState(numIntegers &gt; 0);</w:t>
      </w:r>
    </w:p>
    <w:p>
      <w:pPr>
        <w:jc w:val="both"/>
      </w:pPr>
      <w:r>
        <w:t xml:space="preserve">      this.encodedInts = new int[numIntegers];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int getNumInts() {</w:t>
      </w:r>
    </w:p>
    <w:p>
      <w:pPr>
        <w:jc w:val="both"/>
      </w:pPr>
      <w:r>
        <w:t xml:space="preserve">      return encodedInts.length;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int getInt(int pos) {</w:t>
      </w:r>
    </w:p>
    <w:p>
      <w:pPr>
        <w:jc w:val="both"/>
      </w:pPr>
      <w:r>
        <w:t xml:space="preserve">      return encodedInts[pos];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void setInt(int pos, int value) {</w:t>
      </w:r>
    </w:p>
    <w:p>
      <w:pPr>
        <w:jc w:val="both"/>
      </w:pPr>
      <w:r>
        <w:t xml:space="preserve">      encodedInts[pos] = value;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 a new {@link EarlybirdEncodedFeatures} object based on schema and base field.</w:t>
      </w:r>
    </w:p>
    <w:p>
      <w:pPr>
        <w:jc w:val="both"/>
      </w:pPr>
      <w:r>
        <w:t xml:space="preserve">   * @param schema the schema for all fields</w:t>
      </w:r>
    </w:p>
    <w:p>
      <w:pPr>
        <w:jc w:val="both"/>
      </w:pPr>
      <w:r>
        <w:t xml:space="preserve">   * @param baseField base field's constant value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EarlybirdEncodedFeatures newEncodedTweetFeatures(</w:t>
      </w:r>
    </w:p>
    <w:p>
      <w:pPr>
        <w:jc w:val="both"/>
      </w:pPr>
      <w:r>
        <w:t xml:space="preserve">      ImmutableSchemaInterface schema, EarlybirdFieldConstant baseField) {</w:t>
      </w:r>
    </w:p>
    <w:p>
      <w:pPr>
        <w:jc w:val="both"/>
      </w:pPr>
      <w:r>
        <w:t xml:space="preserve">    return new ArrayEncodedTweetFeatures(schema, baseField);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 a new {@link EarlybirdEncodedFeatures} object based on schema and base field name.</w:t>
      </w:r>
    </w:p>
    <w:p>
      <w:pPr>
        <w:jc w:val="both"/>
      </w:pPr>
      <w:r>
        <w:t xml:space="preserve">   * @param schema the schema for all fields</w:t>
      </w:r>
    </w:p>
    <w:p>
      <w:pPr>
        <w:jc w:val="both"/>
      </w:pPr>
      <w:r>
        <w:t xml:space="preserve">   * @param baseFieldName base field's name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EarlybirdEncodedFeatures newEncodedTweetFeatures(</w:t>
      </w:r>
    </w:p>
    <w:p>
      <w:pPr>
        <w:jc w:val="both"/>
      </w:pPr>
      <w:r>
        <w:t xml:space="preserve">      ImmutableSchemaInterface schema, String baseFieldName) {</w:t>
      </w:r>
    </w:p>
    <w:p>
      <w:pPr>
        <w:jc w:val="both"/>
      </w:pPr>
      <w:r>
        <w:t xml:space="preserve">    EarlybirdFieldConstant baseField = EarlybirdFieldConstants.getFieldConstant(baseFieldName);</w:t>
      </w:r>
    </w:p>
    <w:p>
      <w:pPr>
        <w:jc w:val="both"/>
      </w:pPr>
      <w:r>
        <w:t xml:space="preserve">    Preconditions.checkNotNull(baseField);</w:t>
      </w:r>
    </w:p>
    <w:p>
      <w:pPr>
        <w:jc w:val="both"/>
      </w:pPr>
      <w:r>
        <w:t xml:space="preserve">    return newEncodedTweetFeatures(schema, baseField);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