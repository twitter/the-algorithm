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com.twitter.search.common.schema.earlybird;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com.google.common.collect.ImmutableList;</w:t>
      </w:r>
    </w:p>
    <w:p>
      <w:pPr>
        <w:jc w:val="both"/>
      </w:pPr>
      <w:r/>
    </w:p>
    <w:p>
      <w:pPr>
        <w:jc w:val="both"/>
      </w:pPr>
      <w:r>
        <w:t>import com.twitter.common.text.util.TokenStreamSerializer;</w:t>
      </w:r>
    </w:p>
    <w:p>
      <w:pPr>
        <w:jc w:val="both"/>
      </w:pPr>
      <w:r>
        <w:t>import com.twitter.search.common.schema.SchemaBuilder;</w:t>
      </w:r>
    </w:p>
    <w:p>
      <w:pPr>
        <w:jc w:val="both"/>
      </w:pPr>
      <w:r>
        <w:t>import com.twitter.search.common.schema.base.FieldNameToIdMapping;</w:t>
      </w:r>
    </w:p>
    <w:p>
      <w:pPr>
        <w:jc w:val="both"/>
      </w:pPr>
      <w:r>
        <w:t>import com.twitter.search.common.schema.thriftjava.ThriftFieldConfiguration;</w:t>
      </w:r>
    </w:p>
    <w:p>
      <w:pPr>
        <w:jc w:val="both"/>
      </w:pPr>
      <w:r>
        <w:t>import com.twitter.search.common.schema.thriftjava.ThriftFieldSettings;</w:t>
      </w:r>
    </w:p>
    <w:p>
      <w:pPr>
        <w:jc w:val="both"/>
      </w:pPr>
      <w:r>
        <w:t>import com.twitter.search.common.schema.thriftjava.ThriftTokenStreamSerializer;</w:t>
      </w:r>
    </w:p>
    <w:p>
      <w:pPr>
        <w:jc w:val="both"/>
      </w:pPr>
      <w:r>
        <w:t>import com.twitter.search.common.util.analysis.CharTermAttributeSerializer;</w:t>
      </w:r>
    </w:p>
    <w:p>
      <w:pPr>
        <w:jc w:val="both"/>
      </w:pPr>
      <w:r>
        <w:t>import com.twitter.search.common.util.analysis.TermPayloadAttributeSerializer;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Build class used to build a ThriftSchema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EarlybirdSchemaBuilder extends SchemaBuilder {</w:t>
      </w:r>
    </w:p>
    <w:p>
      <w:pPr>
        <w:jc w:val="both"/>
      </w:pPr>
      <w:r>
        <w:t xml:space="preserve">  private final EarlybirdCluster cluster;</w:t>
      </w:r>
    </w:p>
    <w:p>
      <w:pPr>
        <w:jc w:val="both"/>
      </w:pPr>
      <w:r/>
    </w:p>
    <w:p>
      <w:pPr>
        <w:jc w:val="both"/>
      </w:pPr>
      <w:r>
        <w:t xml:space="preserve">  public EarlybirdSchemaBuilder(FieldNameToIdMapping idMapping,</w:t>
      </w:r>
    </w:p>
    <w:p>
      <w:pPr>
        <w:jc w:val="both"/>
      </w:pPr>
      <w:r>
        <w:t xml:space="preserve">                                EarlybirdCluster cluster,</w:t>
      </w:r>
    </w:p>
    <w:p>
      <w:pPr>
        <w:jc w:val="both"/>
      </w:pPr>
      <w:r>
        <w:t xml:space="preserve">                                TokenStreamSerializer.Version tokenStreamSerializerVersion) {</w:t>
      </w:r>
    </w:p>
    <w:p>
      <w:pPr>
        <w:jc w:val="both"/>
      </w:pPr>
      <w:r>
        <w:t xml:space="preserve">    super(idMapping, tokenStreamSerializerVersion);</w:t>
      </w:r>
    </w:p>
    <w:p>
      <w:pPr>
        <w:jc w:val="both"/>
      </w:pPr>
      <w:r>
        <w:t xml:space="preserve">    this.cluster = cluster;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Configure the specified field to be Out-of-order.</w:t>
      </w:r>
    </w:p>
    <w:p>
      <w:pPr>
        <w:jc w:val="both"/>
      </w:pPr>
      <w:r>
        <w:t xml:space="preserve">   * In the realtime cluster, this causes Earlybird to used the skip list posting format.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EarlybirdSchemaBuilder withOutOfOrderEnabledForField(String fieldName) {</w:t>
      </w:r>
    </w:p>
    <w:p>
      <w:pPr>
        <w:jc w:val="both"/>
      </w:pPr>
      <w:r>
        <w:t xml:space="preserve">    if (!shouldIncludeField(fieldName)) {</w:t>
      </w:r>
    </w:p>
    <w:p>
      <w:pPr>
        <w:jc w:val="both"/>
      </w:pPr>
      <w:r>
        <w:t xml:space="preserve">      return this;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ThriftFieldSettings settings =</w:t>
      </w:r>
    </w:p>
    <w:p>
      <w:pPr>
        <w:jc w:val="both"/>
      </w:pPr>
      <w:r>
        <w:t xml:space="preserve">        schema.getFieldConfigs().get(idMapping.getFieldID(fieldName)).getSettings();</w:t>
      </w:r>
    </w:p>
    <w:p>
      <w:pPr>
        <w:jc w:val="both"/>
      </w:pPr>
      <w:r>
        <w:t xml:space="preserve">    Preconditions.checkState(settings.isSetIndexedFieldSettings(),</w:t>
      </w:r>
    </w:p>
    <w:p>
      <w:pPr>
        <w:jc w:val="both"/>
      </w:pPr>
      <w:r>
        <w:t xml:space="preserve">                             "Out of order field must be indexed");</w:t>
      </w:r>
    </w:p>
    <w:p>
      <w:pPr>
        <w:jc w:val="both"/>
      </w:pPr>
      <w:r>
        <w:t xml:space="preserve">    settings.getIndexedFieldSettings().setSupportOutOfOrderAppends(true);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turns on tweet specific normalizations. This turns on the following two token processors:</w:t>
      </w:r>
    </w:p>
    <w:p>
      <w:pPr>
        <w:jc w:val="both"/>
      </w:pPr>
      <w:r>
        <w:t xml:space="preserve">   * {@link com.twitter.search.common.util.text.splitter.HashtagMentionPunctuationSplitter}</w:t>
      </w:r>
    </w:p>
    <w:p>
      <w:pPr>
        <w:jc w:val="both"/>
      </w:pPr>
      <w:r>
        <w:t xml:space="preserve">   * {@link com.twitter.search.common.util.text.filter.NormalizedTokenFilter}</w:t>
      </w:r>
    </w:p>
    <w:p>
      <w:pPr>
        <w:jc w:val="both"/>
      </w:pPr>
      <w:r>
        <w:t xml:space="preserve">   * &lt;p/&gt;</w:t>
      </w:r>
    </w:p>
    <w:p>
      <w:pPr>
        <w:jc w:val="both"/>
      </w:pPr>
      <w:r>
        <w:t xml:space="preserve">   * HashtagMentionPunctuationSplitter would break a mention or hashtag like @ab_cd or #ab_cd into</w:t>
      </w:r>
    </w:p>
    <w:p>
      <w:pPr>
        <w:jc w:val="both"/>
      </w:pPr>
      <w:r>
        <w:t xml:space="preserve">   * tokens {ab, cd}.</w:t>
      </w:r>
    </w:p>
    <w:p>
      <w:pPr>
        <w:jc w:val="both"/>
      </w:pPr>
      <w:r>
        <w:t xml:space="preserve">   * NormalizedTokenFilter strips out the # @ $ from the tokens.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EarlybirdSchemaBuilder withTweetSpecificNormalization(String fieldName) {</w:t>
      </w:r>
    </w:p>
    <w:p>
      <w:pPr>
        <w:jc w:val="both"/>
      </w:pPr>
      <w:r>
        <w:t xml:space="preserve">    if (!shouldIncludeField(fieldName)) {</w:t>
      </w:r>
    </w:p>
    <w:p>
      <w:pPr>
        <w:jc w:val="both"/>
      </w:pPr>
      <w:r>
        <w:t xml:space="preserve">      return this;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ThriftFieldSettings settings =</w:t>
      </w:r>
    </w:p>
    <w:p>
      <w:pPr>
        <w:jc w:val="both"/>
      </w:pPr>
      <w:r>
        <w:t xml:space="preserve">        schema.getFieldConfigs().get(idMapping.getFieldID(fieldName)).getSettings();</w:t>
      </w:r>
    </w:p>
    <w:p>
      <w:pPr>
        <w:jc w:val="both"/>
      </w:pPr>
      <w:r>
        <w:t xml:space="preserve">    Preconditions.checkState(settings.isSetIndexedFieldSettings(),</w:t>
      </w:r>
    </w:p>
    <w:p>
      <w:pPr>
        <w:jc w:val="both"/>
      </w:pPr>
      <w:r>
        <w:t xml:space="preserve">                             "Tweet text field must be indexed.");</w:t>
      </w:r>
    </w:p>
    <w:p>
      <w:pPr>
        <w:jc w:val="both"/>
      </w:pPr>
      <w:r>
        <w:t xml:space="preserve">    settings.getIndexedFieldSettings().setDeprecated_performTweetSpecificNormalizations(true);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a twitter photo facet field.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EarlybirdSchemaBuilder withPhotoUrlFacetField(String fieldName) {</w:t>
      </w:r>
    </w:p>
    <w:p>
      <w:pPr>
        <w:jc w:val="both"/>
      </w:pPr>
      <w:r>
        <w:t xml:space="preserve">    if (!shouldIncludeField(fieldName)) {</w:t>
      </w:r>
    </w:p>
    <w:p>
      <w:pPr>
        <w:jc w:val="both"/>
      </w:pPr>
      <w:r>
        <w:t xml:space="preserve">      return this;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ThriftFieldSettings photoFieldSettings = getNoPositionNoFreqSettings();</w:t>
      </w:r>
    </w:p>
    <w:p>
      <w:pPr>
        <w:jc w:val="both"/>
      </w:pPr>
      <w:r>
        <w:t xml:space="preserve">    ThriftTokenStreamSerializer tokenStreamSerializer =</w:t>
      </w:r>
    </w:p>
    <w:p>
      <w:pPr>
        <w:jc w:val="both"/>
      </w:pPr>
      <w:r>
        <w:t xml:space="preserve">        new ThriftTokenStreamSerializer(tokenStreamSerializerVersion);</w:t>
      </w:r>
    </w:p>
    <w:p>
      <w:pPr>
        <w:jc w:val="both"/>
      </w:pPr>
      <w:r>
        <w:t xml:space="preserve">    tokenStreamSerializer.setAttributeSerializerClassNames(</w:t>
      </w:r>
    </w:p>
    <w:p>
      <w:pPr>
        <w:jc w:val="both"/>
      </w:pPr>
      <w:r>
        <w:t xml:space="preserve">        ImmutableList.&lt;String&gt;of(</w:t>
      </w:r>
    </w:p>
    <w:p>
      <w:pPr>
        <w:jc w:val="both"/>
      </w:pPr>
      <w:r>
        <w:t xml:space="preserve">            CharTermAttributeSerializer.class.getName(),</w:t>
      </w:r>
    </w:p>
    <w:p>
      <w:pPr>
        <w:jc w:val="both"/>
      </w:pPr>
      <w:r>
        <w:t xml:space="preserve">            TermPayloadAttributeSerializer.class.getName()));</w:t>
      </w:r>
    </w:p>
    <w:p>
      <w:pPr>
        <w:jc w:val="both"/>
      </w:pPr>
      <w:r>
        <w:t xml:space="preserve">    photoFieldSettings</w:t>
      </w:r>
    </w:p>
    <w:p>
      <w:pPr>
        <w:jc w:val="both"/>
      </w:pPr>
      <w:r>
        <w:t xml:space="preserve">        .getIndexedFieldSettings()</w:t>
      </w:r>
    </w:p>
    <w:p>
      <w:pPr>
        <w:jc w:val="both"/>
      </w:pPr>
      <w:r>
        <w:t xml:space="preserve">        .setTokenStreamSerializer(tokenStreamSerializer)</w:t>
      </w:r>
    </w:p>
    <w:p>
      <w:pPr>
        <w:jc w:val="both"/>
      </w:pPr>
      <w:r>
        <w:t xml:space="preserve">        .setTokenized(true);</w:t>
      </w:r>
    </w:p>
    <w:p>
      <w:pPr>
        <w:jc w:val="both"/>
      </w:pPr>
      <w:r>
        <w:t xml:space="preserve">    putIntoFieldConfigs(idMapping.getFieldID(fieldName),</w:t>
      </w:r>
    </w:p>
    <w:p>
      <w:pPr>
        <w:jc w:val="both"/>
      </w:pPr>
      <w:r>
        <w:t xml:space="preserve">                        new ThriftFieldConfiguration(fieldName).setSettings(photoFieldSettings));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whether the given field should be included or dropped.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boolean shouldIncludeField(String fieldName) {</w:t>
      </w:r>
    </w:p>
    <w:p>
      <w:pPr>
        <w:jc w:val="both"/>
      </w:pPr>
      <w:r>
        <w:t xml:space="preserve">    return EarlybirdFieldConstants.getFieldConstant(fieldName).isValidFieldInCluster(cluster);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